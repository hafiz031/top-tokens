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20000"/>
        </w:rPr>
        <w:t xml:space="preserve"> আমার</w:t>
      </w:r>
      <w:r>
        <w:rPr>
          <w:color w:val="000041"/>
        </w:rPr>
        <w:t xml:space="preserve"> বিকাশের</w:t>
      </w:r>
      <w:r>
        <w:rPr>
          <w:color w:val="000062"/>
        </w:rPr>
        <w:t xml:space="preserve"> দুইটা</w:t>
      </w:r>
      <w:r>
        <w:rPr>
          <w:color w:val="000036"/>
        </w:rPr>
        <w:t xml:space="preserve"> অফার</w:t>
      </w:r>
      <w:r>
        <w:rPr>
          <w:color w:val="000061"/>
        </w:rPr>
        <w:t xml:space="preserve"> চলছে</w:t>
      </w:r>
      <w:r>
        <w:rPr>
          <w:color w:val="00007B"/>
        </w:rPr>
        <w:t xml:space="preserve"> দুইটাই</w:t>
      </w:r>
      <w:r>
        <w:rPr>
          <w:color w:val="260000"/>
        </w:rPr>
        <w:t xml:space="preserve"> কি</w:t>
      </w:r>
      <w:r>
        <w:rPr>
          <w:color w:val="230000"/>
        </w:rPr>
        <w:t xml:space="preserve"> আমি</w:t>
      </w:r>
      <w:r>
        <w:rPr>
          <w:color w:val="00003C"/>
        </w:rPr>
        <w:t xml:space="preserve"> নিতে</w:t>
      </w:r>
      <w:r>
        <w:rPr>
          <w:color w:val="000044"/>
        </w:rPr>
        <w:t xml:space="preserve"> পারবো</w:t>
      </w:r>
      <w:r>
        <w:rPr>
          <w:color w:val="000068"/>
        </w:rPr>
        <w:t xml:space="preserve"> একসাথে</w:t>
      </w:r>
      <w:r>
        <w:br/>
      </w:r>
      <w:r>
        <w:rPr>
          <w:color w:val="00007B"/>
        </w:rPr>
        <w:t xml:space="preserve"> আমা্র</w:t>
      </w:r>
      <w:r>
        <w:rPr>
          <w:color w:val="000021"/>
        </w:rPr>
        <w:t xml:space="preserve"> বিকাশ</w:t>
      </w:r>
      <w:r>
        <w:rPr>
          <w:color w:val="000041"/>
        </w:rPr>
        <w:t xml:space="preserve"> একাউন্টে</w:t>
      </w:r>
      <w:r>
        <w:rPr>
          <w:color w:val="000000"/>
        </w:rPr>
        <w:t xml:space="preserve"> টা</w:t>
      </w:r>
      <w:r>
        <w:rPr>
          <w:color w:val="000059"/>
        </w:rPr>
        <w:t xml:space="preserve"> অফারের</w:t>
      </w:r>
      <w:r>
        <w:rPr>
          <w:color w:val="00005F"/>
        </w:rPr>
        <w:t xml:space="preserve"> ম্যাসেজ</w:t>
      </w:r>
      <w:r>
        <w:rPr>
          <w:color w:val="490000"/>
        </w:rPr>
        <w:t xml:space="preserve"> আসছে</w:t>
      </w:r>
      <w:r>
        <w:rPr>
          <w:color w:val="000000"/>
        </w:rPr>
        <w:t xml:space="preserve"> টাই</w:t>
      </w:r>
      <w:r>
        <w:rPr>
          <w:color w:val="250000"/>
        </w:rPr>
        <w:t xml:space="preserve"> কি</w:t>
      </w:r>
      <w:r>
        <w:rPr>
          <w:color w:val="000065"/>
        </w:rPr>
        <w:t xml:space="preserve"> একসাথে</w:t>
      </w:r>
      <w:r>
        <w:rPr>
          <w:color w:val="00004E"/>
        </w:rPr>
        <w:t xml:space="preserve"> নেওয়া</w:t>
      </w:r>
      <w:r>
        <w:rPr>
          <w:color w:val="00003E"/>
        </w:rPr>
        <w:t xml:space="preserve"> যাবে</w:t>
      </w:r>
      <w:r>
        <w:br/>
      </w:r>
      <w:r>
        <w:rPr>
          <w:color w:val="440000"/>
        </w:rPr>
        <w:t xml:space="preserve"> apnader</w:t>
      </w:r>
      <w:r>
        <w:rPr>
          <w:color w:val="000072"/>
        </w:rPr>
        <w:t xml:space="preserve"> choloman</w:t>
      </w:r>
      <w:r>
        <w:rPr>
          <w:color w:val="000061"/>
        </w:rPr>
        <w:t xml:space="preserve"> ofar</w:t>
      </w:r>
      <w:r>
        <w:rPr>
          <w:color w:val="000024"/>
        </w:rPr>
        <w:t xml:space="preserve"> ki</w:t>
      </w:r>
      <w:r>
        <w:rPr>
          <w:color w:val="440000"/>
        </w:rPr>
        <w:t xml:space="preserve"> ame</w:t>
      </w:r>
      <w:r>
        <w:rPr>
          <w:color w:val="000077"/>
        </w:rPr>
        <w:t xml:space="preserve"> sobgulo</w:t>
      </w:r>
      <w:r>
        <w:rPr>
          <w:color w:val="000064"/>
        </w:rPr>
        <w:t xml:space="preserve"> eksathe</w:t>
      </w:r>
      <w:r>
        <w:rPr>
          <w:color w:val="00003C"/>
        </w:rPr>
        <w:t xml:space="preserve"> nite</w:t>
      </w:r>
      <w:r>
        <w:rPr>
          <w:color w:val="00003C"/>
        </w:rPr>
        <w:t xml:space="preserve"> parbo</w:t>
      </w:r>
      <w:r>
        <w:br/>
      </w:r>
      <w:r>
        <w:rPr>
          <w:color w:val="000056"/>
        </w:rPr>
        <w:t xml:space="preserve"> can</w:t>
      </w:r>
      <w:r>
        <w:rPr>
          <w:color w:val="430000"/>
        </w:rPr>
        <w:t xml:space="preserve"> i</w:t>
      </w:r>
      <w:r>
        <w:rPr>
          <w:color w:val="000073"/>
        </w:rPr>
        <w:t xml:space="preserve"> take</w:t>
      </w:r>
      <w:r>
        <w:rPr>
          <w:color w:val="000084"/>
        </w:rPr>
        <w:t xml:space="preserve"> taka</w:t>
      </w:r>
      <w:r>
        <w:rPr>
          <w:color w:val="6B0000"/>
        </w:rPr>
        <w:t xml:space="preserve"> and</w:t>
      </w:r>
      <w:r>
        <w:rPr>
          <w:color w:val="000084"/>
        </w:rPr>
        <w:t xml:space="preserve"> taka</w:t>
      </w:r>
      <w:r>
        <w:rPr>
          <w:color w:val="00004A"/>
        </w:rPr>
        <w:t xml:space="preserve"> recharge</w:t>
      </w:r>
      <w:r>
        <w:rPr>
          <w:color w:val="000047"/>
        </w:rPr>
        <w:t xml:space="preserve"> offer</w:t>
      </w:r>
      <w:r>
        <w:rPr>
          <w:color w:val="000000"/>
        </w:rPr>
        <w:t xml:space="preserve"> together</w:t>
      </w:r>
      <w:r>
        <w:br/>
      </w:r>
      <w:r>
        <w:rPr>
          <w:color w:val="290000"/>
        </w:rPr>
        <w:t xml:space="preserve"> আমার</w:t>
      </w:r>
      <w:r>
        <w:rPr>
          <w:color w:val="480000"/>
        </w:rPr>
        <w:t xml:space="preserve"> জন্য</w:t>
      </w:r>
      <w:r>
        <w:rPr>
          <w:color w:val="00006A"/>
        </w:rPr>
        <w:t xml:space="preserve"> প্রযোজ্য</w:t>
      </w:r>
      <w:r>
        <w:rPr>
          <w:color w:val="000041"/>
        </w:rPr>
        <w:t xml:space="preserve"> অফার</w:t>
      </w:r>
      <w:r>
        <w:rPr>
          <w:color w:val="000068"/>
        </w:rPr>
        <w:t xml:space="preserve"> গুলো</w:t>
      </w:r>
      <w:r>
        <w:rPr>
          <w:color w:val="2E0000"/>
        </w:rPr>
        <w:t xml:space="preserve"> কি</w:t>
      </w:r>
      <w:r>
        <w:rPr>
          <w:color w:val="00007D"/>
        </w:rPr>
        <w:t xml:space="preserve"> একসাথে</w:t>
      </w:r>
      <w:r>
        <w:rPr>
          <w:color w:val="000049"/>
        </w:rPr>
        <w:t xml:space="preserve"> নিতে</w:t>
      </w:r>
      <w:r>
        <w:rPr>
          <w:color w:val="00005A"/>
        </w:rPr>
        <w:t xml:space="preserve"> পারব</w:t>
      </w:r>
      <w:r>
        <w:br/>
      </w:r>
      <w:r>
        <w:rPr>
          <w:color w:val="000056"/>
        </w:rPr>
        <w:t xml:space="preserve"> can</w:t>
      </w:r>
      <w:r>
        <w:rPr>
          <w:color w:val="430000"/>
        </w:rPr>
        <w:t xml:space="preserve"> i</w:t>
      </w:r>
      <w:r>
        <w:rPr>
          <w:color w:val="000073"/>
        </w:rPr>
        <w:t xml:space="preserve"> take</w:t>
      </w:r>
      <w:r>
        <w:rPr>
          <w:color w:val="000084"/>
        </w:rPr>
        <w:t xml:space="preserve"> taka</w:t>
      </w:r>
      <w:r>
        <w:rPr>
          <w:color w:val="6B0000"/>
        </w:rPr>
        <w:t xml:space="preserve"> and</w:t>
      </w:r>
      <w:r>
        <w:rPr>
          <w:color w:val="000084"/>
        </w:rPr>
        <w:t xml:space="preserve"> taka</w:t>
      </w:r>
      <w:r>
        <w:rPr>
          <w:color w:val="00004A"/>
        </w:rPr>
        <w:t xml:space="preserve"> recharge</w:t>
      </w:r>
      <w:r>
        <w:rPr>
          <w:color w:val="000047"/>
        </w:rPr>
        <w:t xml:space="preserve"> offer</w:t>
      </w:r>
      <w:r>
        <w:rPr>
          <w:color w:val="000000"/>
        </w:rPr>
        <w:t xml:space="preserve"> together</w:t>
      </w:r>
      <w:r>
        <w:br/>
      </w:r>
      <w:r>
        <w:rPr>
          <w:color w:val="00003F"/>
        </w:rPr>
        <w:t xml:space="preserve"> can</w:t>
      </w:r>
      <w:r>
        <w:rPr>
          <w:color w:val="300000"/>
        </w:rPr>
        <w:t xml:space="preserve"> i</w:t>
      </w:r>
      <w:r>
        <w:rPr>
          <w:color w:val="000054"/>
        </w:rPr>
        <w:t xml:space="preserve"> take</w:t>
      </w:r>
      <w:r>
        <w:rPr>
          <w:color w:val="000060"/>
        </w:rPr>
        <w:t xml:space="preserve"> taka</w:t>
      </w:r>
      <w:r>
        <w:rPr>
          <w:color w:val="00004B"/>
        </w:rPr>
        <w:t xml:space="preserve"> mobile</w:t>
      </w:r>
      <w:r>
        <w:rPr>
          <w:color w:val="000036"/>
        </w:rPr>
        <w:t xml:space="preserve"> recharge</w:t>
      </w:r>
      <w:r>
        <w:rPr>
          <w:color w:val="4E0000"/>
        </w:rPr>
        <w:t xml:space="preserve"> and</w:t>
      </w:r>
      <w:r>
        <w:rPr>
          <w:color w:val="000060"/>
        </w:rPr>
        <w:t xml:space="preserve"> taka</w:t>
      </w:r>
      <w:r>
        <w:rPr>
          <w:color w:val="000040"/>
        </w:rPr>
        <w:t xml:space="preserve"> send</w:t>
      </w:r>
      <w:r>
        <w:rPr>
          <w:color w:val="000034"/>
        </w:rPr>
        <w:t xml:space="preserve"> money</w:t>
      </w:r>
      <w:r>
        <w:rPr>
          <w:color w:val="000033"/>
        </w:rPr>
        <w:t xml:space="preserve"> offer</w:t>
      </w:r>
      <w:r>
        <w:rPr>
          <w:color w:val="5C0000"/>
        </w:rPr>
        <w:t xml:space="preserve"> at</w:t>
      </w:r>
      <w:r>
        <w:rPr>
          <w:color w:val="2E0000"/>
        </w:rPr>
        <w:t xml:space="preserve"> a</w:t>
      </w:r>
      <w:r>
        <w:rPr>
          <w:color w:val="000054"/>
        </w:rPr>
        <w:t xml:space="preserve"> time</w:t>
      </w:r>
      <w:r>
        <w:br/>
      </w:r>
      <w:r>
        <w:rPr>
          <w:color w:val="000029"/>
        </w:rPr>
        <w:t xml:space="preserve"> বিকাশ</w:t>
      </w:r>
      <w:r>
        <w:rPr>
          <w:color w:val="410000"/>
        </w:rPr>
        <w:t xml:space="preserve"> এর</w:t>
      </w:r>
      <w:r>
        <w:rPr>
          <w:color w:val="00007E"/>
        </w:rPr>
        <w:t xml:space="preserve"> চলমান</w:t>
      </w:r>
      <w:r>
        <w:rPr>
          <w:color w:val="000041"/>
        </w:rPr>
        <w:t xml:space="preserve"> অফার</w:t>
      </w:r>
      <w:r>
        <w:rPr>
          <w:color w:val="000068"/>
        </w:rPr>
        <w:t xml:space="preserve"> গুলো</w:t>
      </w:r>
      <w:r>
        <w:rPr>
          <w:color w:val="00007D"/>
        </w:rPr>
        <w:t xml:space="preserve"> একসাথে</w:t>
      </w:r>
      <w:r>
        <w:rPr>
          <w:color w:val="000049"/>
        </w:rPr>
        <w:t xml:space="preserve"> নিতে</w:t>
      </w:r>
      <w:r>
        <w:rPr>
          <w:color w:val="000052"/>
        </w:rPr>
        <w:t xml:space="preserve"> পারবো</w:t>
      </w:r>
      <w:r>
        <w:br/>
      </w:r>
      <w:r>
        <w:rPr>
          <w:color w:val="1F0000"/>
        </w:rPr>
        <w:t xml:space="preserve"> আমার</w:t>
      </w:r>
      <w:r>
        <w:rPr>
          <w:color w:val="00001F"/>
        </w:rPr>
        <w:t xml:space="preserve"> বিকাশ</w:t>
      </w:r>
      <w:r>
        <w:rPr>
          <w:color w:val="310000"/>
        </w:rPr>
        <w:t xml:space="preserve"> এর</w:t>
      </w:r>
      <w:r>
        <w:rPr>
          <w:color w:val="000063"/>
        </w:rPr>
        <w:t xml:space="preserve"> অফার</w:t>
      </w:r>
      <w:r>
        <w:rPr>
          <w:color w:val="000049"/>
        </w:rPr>
        <w:t xml:space="preserve"> অপশন</w:t>
      </w:r>
      <w:r>
        <w:rPr>
          <w:color w:val="320000"/>
        </w:rPr>
        <w:t xml:space="preserve"> এ</w:t>
      </w:r>
      <w:r>
        <w:rPr>
          <w:color w:val="3D0000"/>
        </w:rPr>
        <w:t xml:space="preserve"> যে</w:t>
      </w:r>
      <w:r>
        <w:rPr>
          <w:color w:val="000063"/>
        </w:rPr>
        <w:t xml:space="preserve"> অফার</w:t>
      </w:r>
      <w:r>
        <w:rPr>
          <w:color w:val="00004F"/>
        </w:rPr>
        <w:t xml:space="preserve"> গুলো</w:t>
      </w:r>
      <w:r>
        <w:rPr>
          <w:color w:val="00002F"/>
        </w:rPr>
        <w:t xml:space="preserve"> আছে</w:t>
      </w:r>
      <w:r>
        <w:rPr>
          <w:color w:val="000078"/>
        </w:rPr>
        <w:t xml:space="preserve"> সেইগুলো</w:t>
      </w:r>
      <w:r>
        <w:rPr>
          <w:color w:val="00005E"/>
        </w:rPr>
        <w:t xml:space="preserve"> একসাথে</w:t>
      </w:r>
      <w:r>
        <w:rPr>
          <w:color w:val="000037"/>
        </w:rPr>
        <w:t xml:space="preserve"> নিতে</w:t>
      </w:r>
      <w:r>
        <w:rPr>
          <w:color w:val="00003E"/>
        </w:rPr>
        <w:t xml:space="preserve"> পারবো</w:t>
      </w:r>
      <w:r>
        <w:br/>
      </w:r>
      <w:r>
        <w:rPr>
          <w:color w:val="000047"/>
        </w:rPr>
        <w:t xml:space="preserve"> ajke</w:t>
      </w:r>
      <w:r>
        <w:rPr>
          <w:color w:val="00005A"/>
        </w:rPr>
        <w:t xml:space="preserve"> sokale</w:t>
      </w:r>
      <w:r>
        <w:rPr>
          <w:color w:val="00001D"/>
        </w:rPr>
        <w:t xml:space="preserve"> bkash</w:t>
      </w:r>
      <w:r>
        <w:rPr>
          <w:color w:val="000029"/>
        </w:rPr>
        <w:t xml:space="preserve"> theke</w:t>
      </w:r>
      <w:r>
        <w:rPr>
          <w:color w:val="000054"/>
        </w:rPr>
        <w:t xml:space="preserve"> ta</w:t>
      </w:r>
      <w:r>
        <w:rPr>
          <w:color w:val="000052"/>
        </w:rPr>
        <w:t xml:space="preserve"> offer</w:t>
      </w:r>
      <w:r>
        <w:rPr>
          <w:color w:val="000028"/>
        </w:rPr>
        <w:t xml:space="preserve"> e</w:t>
      </w:r>
      <w:r>
        <w:rPr>
          <w:color w:val="000043"/>
        </w:rPr>
        <w:t xml:space="preserve"> sms</w:t>
      </w:r>
      <w:r>
        <w:rPr>
          <w:color w:val="00006D"/>
        </w:rPr>
        <w:t xml:space="preserve"> ashchilo</w:t>
      </w:r>
      <w:r>
        <w:rPr>
          <w:color w:val="200000"/>
        </w:rPr>
        <w:t xml:space="preserve"> ami</w:t>
      </w:r>
      <w:r>
        <w:rPr>
          <w:color w:val="000021"/>
        </w:rPr>
        <w:t xml:space="preserve"> ki</w:t>
      </w:r>
      <w:r>
        <w:rPr>
          <w:color w:val="000054"/>
        </w:rPr>
        <w:t xml:space="preserve"> ta</w:t>
      </w:r>
      <w:r>
        <w:rPr>
          <w:color w:val="000052"/>
        </w:rPr>
        <w:t xml:space="preserve"> offer</w:t>
      </w:r>
      <w:r>
        <w:rPr>
          <w:color w:val="000038"/>
        </w:rPr>
        <w:t xml:space="preserve"> ekta</w:t>
      </w:r>
      <w:r>
        <w:rPr>
          <w:color w:val="000048"/>
        </w:rPr>
        <w:t xml:space="preserve"> sathe</w:t>
      </w:r>
      <w:r>
        <w:rPr>
          <w:color w:val="000037"/>
        </w:rPr>
        <w:t xml:space="preserve"> nite</w:t>
      </w:r>
      <w:r>
        <w:rPr>
          <w:color w:val="000037"/>
        </w:rPr>
        <w:t xml:space="preserve"> parbo</w:t>
      </w:r>
      <w:r>
        <w:br/>
      </w:r>
      <w:r>
        <w:rPr>
          <w:color w:val="000023"/>
        </w:rPr>
        <w:t xml:space="preserve"> bkash</w:t>
      </w:r>
      <w:r>
        <w:rPr>
          <w:color w:val="320000"/>
        </w:rPr>
        <w:t xml:space="preserve"> er</w:t>
      </w:r>
      <w:r>
        <w:rPr>
          <w:color w:val="00007F"/>
        </w:rPr>
        <w:t xml:space="preserve"> choloman</w:t>
      </w:r>
      <w:r>
        <w:rPr>
          <w:color w:val="000031"/>
        </w:rPr>
        <w:t xml:space="preserve"> offer</w:t>
      </w:r>
      <w:r>
        <w:rPr>
          <w:color w:val="000060"/>
        </w:rPr>
        <w:t xml:space="preserve"> gulo</w:t>
      </w:r>
      <w:r>
        <w:rPr>
          <w:color w:val="00006F"/>
        </w:rPr>
        <w:t xml:space="preserve"> eksathe</w:t>
      </w:r>
      <w:r>
        <w:rPr>
          <w:color w:val="00007B"/>
        </w:rPr>
        <w:t xml:space="preserve"> nao</w:t>
      </w:r>
      <w:r>
        <w:rPr>
          <w:color w:val="00004A"/>
        </w:rPr>
        <w:t xml:space="preserve"> jai</w:t>
      </w:r>
      <w:r>
        <w:br/>
      </w:r>
      <w:r>
        <w:rPr>
          <w:color w:val="3F0000"/>
        </w:rPr>
        <w:t xml:space="preserve"> ami</w:t>
      </w:r>
      <w:r>
        <w:rPr>
          <w:color w:val="000032"/>
        </w:rPr>
        <w:t xml:space="preserve"> send</w:t>
      </w:r>
      <w:r>
        <w:rPr>
          <w:color w:val="000028"/>
        </w:rPr>
        <w:t xml:space="preserve"> money</w:t>
      </w:r>
      <w:r>
        <w:rPr>
          <w:color w:val="00006D"/>
        </w:rPr>
        <w:t xml:space="preserve"> ekta</w:t>
      </w:r>
      <w:r>
        <w:rPr>
          <w:color w:val="00004F"/>
        </w:rPr>
        <w:t xml:space="preserve"> offer</w:t>
      </w:r>
      <w:r>
        <w:rPr>
          <w:color w:val="000057"/>
        </w:rPr>
        <w:t xml:space="preserve"> niyechilam</w:t>
      </w:r>
      <w:r>
        <w:rPr>
          <w:color w:val="3F0000"/>
        </w:rPr>
        <w:t xml:space="preserve"> ami</w:t>
      </w:r>
      <w:r>
        <w:rPr>
          <w:color w:val="000020"/>
        </w:rPr>
        <w:t xml:space="preserve"> ki</w:t>
      </w:r>
      <w:r>
        <w:rPr>
          <w:color w:val="00003C"/>
        </w:rPr>
        <w:t xml:space="preserve"> ekhon</w:t>
      </w:r>
      <w:r>
        <w:rPr>
          <w:color w:val="00003A"/>
        </w:rPr>
        <w:t xml:space="preserve"> mobile</w:t>
      </w:r>
      <w:r>
        <w:rPr>
          <w:color w:val="000056"/>
        </w:rPr>
        <w:t xml:space="preserve"> richarge</w:t>
      </w:r>
      <w:r>
        <w:rPr>
          <w:color w:val="280000"/>
        </w:rPr>
        <w:t xml:space="preserve"> er</w:t>
      </w:r>
      <w:r>
        <w:rPr>
          <w:color w:val="000057"/>
        </w:rPr>
        <w:t xml:space="preserve"> aro</w:t>
      </w:r>
      <w:r>
        <w:rPr>
          <w:color w:val="00006D"/>
        </w:rPr>
        <w:t xml:space="preserve"> ekta</w:t>
      </w:r>
      <w:r>
        <w:rPr>
          <w:color w:val="00004F"/>
        </w:rPr>
        <w:t xml:space="preserve"> offer</w:t>
      </w:r>
      <w:r>
        <w:rPr>
          <w:color w:val="000035"/>
        </w:rPr>
        <w:t xml:space="preserve"> nite</w:t>
      </w:r>
      <w:r>
        <w:rPr>
          <w:color w:val="000035"/>
        </w:rPr>
        <w:t xml:space="preserve"> parbo</w:t>
      </w:r>
      <w:r>
        <w:br/>
      </w:r>
      <w:r>
        <w:rPr>
          <w:color w:val="190000"/>
        </w:rPr>
        <w:t xml:space="preserve"> আমি</w:t>
      </w:r>
      <w:r>
        <w:rPr>
          <w:color w:val="00004B"/>
        </w:rPr>
        <w:t xml:space="preserve"> একসাথে</w:t>
      </w:r>
      <w:r>
        <w:rPr>
          <w:color w:val="00004E"/>
        </w:rPr>
        <w:t xml:space="preserve"> টাকা</w:t>
      </w:r>
      <w:r>
        <w:rPr>
          <w:color w:val="00009E"/>
        </w:rPr>
        <w:t xml:space="preserve"> মোবাইল</w:t>
      </w:r>
      <w:r>
        <w:rPr>
          <w:color w:val="000081"/>
        </w:rPr>
        <w:t xml:space="preserve"> রিচার্জ</w:t>
      </w:r>
      <w:r>
        <w:rPr>
          <w:color w:val="270000"/>
        </w:rPr>
        <w:t xml:space="preserve"> এর</w:t>
      </w:r>
      <w:r>
        <w:rPr>
          <w:color w:val="00004E"/>
        </w:rPr>
        <w:t xml:space="preserve"> টাকা</w:t>
      </w:r>
      <w:r>
        <w:rPr>
          <w:color w:val="370000"/>
        </w:rPr>
        <w:t xml:space="preserve"> এবং</w:t>
      </w:r>
      <w:r>
        <w:rPr>
          <w:color w:val="00009E"/>
        </w:rPr>
        <w:t xml:space="preserve"> মোবাইল</w:t>
      </w:r>
      <w:r>
        <w:rPr>
          <w:color w:val="000081"/>
        </w:rPr>
        <w:t xml:space="preserve"> রিচার্জ</w:t>
      </w:r>
      <w:r>
        <w:rPr>
          <w:color w:val="00004E"/>
        </w:rPr>
        <w:t xml:space="preserve"> টাকা</w:t>
      </w:r>
      <w:r>
        <w:rPr>
          <w:color w:val="00009E"/>
        </w:rPr>
        <w:t xml:space="preserve"> মোবাইল</w:t>
      </w:r>
      <w:r>
        <w:rPr>
          <w:color w:val="000081"/>
        </w:rPr>
        <w:t xml:space="preserve"> রিচার্জ</w:t>
      </w:r>
      <w:r>
        <w:rPr>
          <w:color w:val="000027"/>
        </w:rPr>
        <w:t xml:space="preserve"> অফার</w:t>
      </w:r>
      <w:r>
        <w:rPr>
          <w:color w:val="00002C"/>
        </w:rPr>
        <w:t xml:space="preserve"> নিতে</w:t>
      </w:r>
      <w:r>
        <w:rPr>
          <w:color w:val="000031"/>
        </w:rPr>
        <w:t xml:space="preserve"> পারবো</w:t>
      </w:r>
      <w:r>
        <w:br/>
      </w:r>
      <w:r>
        <w:rPr>
          <w:color w:val="000024"/>
        </w:rPr>
        <w:t xml:space="preserve"> বিকাশ</w:t>
      </w:r>
      <w:r>
        <w:rPr>
          <w:color w:val="00004C"/>
        </w:rPr>
        <w:t xml:space="preserve"> অ্যাপ</w:t>
      </w:r>
      <w:r>
        <w:rPr>
          <w:color w:val="3F0000"/>
        </w:rPr>
        <w:t xml:space="preserve"> দিয়ে</w:t>
      </w:r>
      <w:r>
        <w:rPr>
          <w:color w:val="000077"/>
        </w:rPr>
        <w:t xml:space="preserve"> দুইটি</w:t>
      </w:r>
      <w:r>
        <w:rPr>
          <w:color w:val="00004E"/>
        </w:rPr>
        <w:t xml:space="preserve"> মোবাইল</w:t>
      </w:r>
      <w:r>
        <w:rPr>
          <w:color w:val="000040"/>
        </w:rPr>
        <w:t xml:space="preserve"> রিচার্জ</w:t>
      </w:r>
      <w:r>
        <w:rPr>
          <w:color w:val="3A0000"/>
        </w:rPr>
        <w:t xml:space="preserve"> এর</w:t>
      </w:r>
      <w:r>
        <w:rPr>
          <w:color w:val="00003A"/>
        </w:rPr>
        <w:t xml:space="preserve"> অফার</w:t>
      </w:r>
      <w:r>
        <w:rPr>
          <w:color w:val="000070"/>
        </w:rPr>
        <w:t xml:space="preserve"> একসাথে</w:t>
      </w:r>
      <w:r>
        <w:rPr>
          <w:color w:val="000041"/>
        </w:rPr>
        <w:t xml:space="preserve"> নিতে</w:t>
      </w:r>
      <w:r>
        <w:rPr>
          <w:color w:val="00004A"/>
        </w:rPr>
        <w:t xml:space="preserve"> পারবো</w:t>
      </w:r>
      <w:r>
        <w:br/>
      </w:r>
      <w:r>
        <w:rPr>
          <w:color w:val="000045"/>
        </w:rPr>
        <w:t xml:space="preserve"> bill</w:t>
      </w:r>
      <w:r>
        <w:rPr>
          <w:color w:val="00004F"/>
        </w:rPr>
        <w:t xml:space="preserve"> pay</w:t>
      </w:r>
      <w:r>
        <w:rPr>
          <w:color w:val="510000"/>
        </w:rPr>
        <w:t xml:space="preserve"> te</w:t>
      </w:r>
      <w:r>
        <w:rPr>
          <w:color w:val="000038"/>
        </w:rPr>
        <w:t xml:space="preserve"> taka</w:t>
      </w:r>
      <w:r>
        <w:rPr>
          <w:color w:val="000042"/>
        </w:rPr>
        <w:t xml:space="preserve"> back</w:t>
      </w:r>
      <w:r>
        <w:rPr>
          <w:color w:val="6D0000"/>
        </w:rPr>
        <w:t xml:space="preserve"> koi</w:t>
      </w:r>
      <w:r>
        <w:rPr>
          <w:color w:val="00005D"/>
        </w:rPr>
        <w:t xml:space="preserve"> din</w:t>
      </w:r>
      <w:r>
        <w:rPr>
          <w:color w:val="890000"/>
        </w:rPr>
        <w:t xml:space="preserve"> cholbe</w:t>
      </w:r>
      <w:r>
        <w:br/>
      </w:r>
      <w:r>
        <w:rPr>
          <w:color w:val="000069"/>
        </w:rPr>
        <w:t xml:space="preserve"> ডিসেম্বর</w:t>
      </w:r>
      <w:r>
        <w:rPr>
          <w:color w:val="000051"/>
        </w:rPr>
        <w:t xml:space="preserve"> মাসে</w:t>
      </w:r>
      <w:r>
        <w:rPr>
          <w:color w:val="4A0000"/>
        </w:rPr>
        <w:t xml:space="preserve"> যে</w:t>
      </w:r>
      <w:r>
        <w:rPr>
          <w:color w:val="000049"/>
        </w:rPr>
        <w:t xml:space="preserve"> বোনাস</w:t>
      </w:r>
      <w:r>
        <w:rPr>
          <w:color w:val="000091"/>
        </w:rPr>
        <w:t xml:space="preserve"> সেটা৷</w:t>
      </w:r>
      <w:r>
        <w:rPr>
          <w:color w:val="000065"/>
        </w:rPr>
        <w:t xml:space="preserve"> কবে</w:t>
      </w:r>
      <w:r>
        <w:rPr>
          <w:color w:val="000044"/>
        </w:rPr>
        <w:t xml:space="preserve"> পাবো</w:t>
      </w:r>
      <w:r>
        <w:br/>
      </w:r>
      <w:r>
        <w:rPr>
          <w:color w:val="000023"/>
        </w:rPr>
        <w:t xml:space="preserve"> bkash</w:t>
      </w:r>
      <w:r>
        <w:rPr>
          <w:color w:val="00003C"/>
        </w:rPr>
        <w:t xml:space="preserve"> app</w:t>
      </w:r>
      <w:r>
        <w:rPr>
          <w:color w:val="000087"/>
        </w:rPr>
        <w:t xml:space="preserve"> kheke</w:t>
      </w:r>
      <w:r>
        <w:rPr>
          <w:color w:val="000060"/>
        </w:rPr>
        <w:t xml:space="preserve"> যেকোনো</w:t>
      </w:r>
      <w:r>
        <w:rPr>
          <w:color w:val="000030"/>
        </w:rPr>
        <w:t xml:space="preserve"> number</w:t>
      </w:r>
      <w:r>
        <w:rPr>
          <w:color w:val="000032"/>
        </w:rPr>
        <w:t xml:space="preserve"> e</w:t>
      </w:r>
      <w:r>
        <w:rPr>
          <w:color w:val="000035"/>
        </w:rPr>
        <w:t xml:space="preserve"> recharge</w:t>
      </w:r>
      <w:r>
        <w:rPr>
          <w:color w:val="400000"/>
        </w:rPr>
        <w:t xml:space="preserve"> korle</w:t>
      </w:r>
      <w:r>
        <w:rPr>
          <w:color w:val="00002E"/>
        </w:rPr>
        <w:t xml:space="preserve"> tk</w:t>
      </w:r>
      <w:r>
        <w:rPr>
          <w:color w:val="000049"/>
        </w:rPr>
        <w:t xml:space="preserve"> bonus</w:t>
      </w:r>
      <w:r>
        <w:rPr>
          <w:color w:val="000071"/>
        </w:rPr>
        <w:t xml:space="preserve"> paua</w:t>
      </w:r>
      <w:r>
        <w:rPr>
          <w:color w:val="000000"/>
        </w:rPr>
        <w:t xml:space="preserve"> jabe</w:t>
      </w:r>
      <w:r>
        <w:br/>
      </w:r>
      <w:r>
        <w:rPr>
          <w:color w:val="000080"/>
        </w:rPr>
        <w:t xml:space="preserve"> টাকা</w:t>
      </w:r>
      <w:r>
        <w:rPr>
          <w:color w:val="000096"/>
        </w:rPr>
        <w:t xml:space="preserve"> রিচাজে</w:t>
      </w:r>
      <w:r>
        <w:rPr>
          <w:color w:val="000080"/>
        </w:rPr>
        <w:t xml:space="preserve"> টাকা</w:t>
      </w:r>
      <w:r>
        <w:rPr>
          <w:color w:val="00005E"/>
        </w:rPr>
        <w:t xml:space="preserve"> ক্যাশব্যাক</w:t>
      </w:r>
      <w:r>
        <w:rPr>
          <w:color w:val="440000"/>
        </w:rPr>
        <w:t xml:space="preserve"> কি</w:t>
      </w:r>
      <w:r>
        <w:rPr>
          <w:color w:val="00006F"/>
        </w:rPr>
        <w:t xml:space="preserve"> পাবো</w:t>
      </w:r>
      <w:r>
        <w:br/>
      </w:r>
      <w:r>
        <w:rPr>
          <w:color w:val="000078"/>
        </w:rPr>
        <w:t xml:space="preserve"> facebook</w:t>
      </w:r>
      <w:r>
        <w:rPr>
          <w:color w:val="000032"/>
        </w:rPr>
        <w:t xml:space="preserve"> e</w:t>
      </w:r>
      <w:r>
        <w:rPr>
          <w:color w:val="000043"/>
        </w:rPr>
        <w:t xml:space="preserve"> akta</w:t>
      </w:r>
      <w:r>
        <w:rPr>
          <w:color w:val="000076"/>
        </w:rPr>
        <w:t xml:space="preserve"> news</w:t>
      </w:r>
      <w:r>
        <w:rPr>
          <w:color w:val="000069"/>
        </w:rPr>
        <w:t xml:space="preserve"> dekhlam</w:t>
      </w:r>
      <w:r>
        <w:rPr>
          <w:color w:val="4E0000"/>
        </w:rPr>
        <w:t xml:space="preserve"> je</w:t>
      </w:r>
      <w:r>
        <w:rPr>
          <w:color w:val="00005F"/>
        </w:rPr>
        <w:t xml:space="preserve"> taka</w:t>
      </w:r>
      <w:r>
        <w:rPr>
          <w:color w:val="000036"/>
        </w:rPr>
        <w:t xml:space="preserve"> recharge</w:t>
      </w:r>
      <w:r>
        <w:rPr>
          <w:color w:val="00005F"/>
        </w:rPr>
        <w:t xml:space="preserve"> taka</w:t>
      </w:r>
      <w:r>
        <w:rPr>
          <w:color w:val="000000"/>
        </w:rPr>
        <w:t xml:space="preserve"> cashback</w:t>
      </w:r>
      <w:r>
        <w:rPr>
          <w:color w:val="000000"/>
        </w:rPr>
        <w:t xml:space="preserve"> true</w:t>
      </w:r>
      <w:r>
        <w:br/>
      </w:r>
      <w:r>
        <w:rPr>
          <w:color w:val="00006F"/>
        </w:rPr>
        <w:t xml:space="preserve"> hungarynaki</w:t>
      </w:r>
      <w:r>
        <w:rPr>
          <w:color w:val="380000"/>
        </w:rPr>
        <w:t xml:space="preserve"> te</w:t>
      </w:r>
      <w:r>
        <w:rPr>
          <w:color w:val="00006F"/>
        </w:rPr>
        <w:t xml:space="preserve"> grosary</w:t>
      </w:r>
      <w:r>
        <w:rPr>
          <w:color w:val="000056"/>
        </w:rPr>
        <w:t xml:space="preserve"> order</w:t>
      </w:r>
      <w:r>
        <w:rPr>
          <w:color w:val="350000"/>
        </w:rPr>
        <w:t xml:space="preserve"> korle</w:t>
      </w:r>
      <w:r>
        <w:rPr>
          <w:color w:val="00002C"/>
        </w:rPr>
        <w:t xml:space="preserve"> cash</w:t>
      </w:r>
      <w:r>
        <w:rPr>
          <w:color w:val="00002D"/>
        </w:rPr>
        <w:t xml:space="preserve"> back</w:t>
      </w:r>
      <w:r>
        <w:rPr>
          <w:color w:val="000000"/>
        </w:rPr>
        <w:t xml:space="preserve"> pabo</w:t>
      </w:r>
      <w:r>
        <w:rPr>
          <w:color w:val="00006F"/>
        </w:rPr>
        <w:t xml:space="preserve"> গ্রোসারি</w:t>
      </w:r>
      <w:r>
        <w:rPr>
          <w:color w:val="000000"/>
        </w:rPr>
        <w:t xml:space="preserve"> কিনবো</w:t>
      </w:r>
      <w:r>
        <w:rPr>
          <w:color w:val="000054"/>
        </w:rPr>
        <w:t xml:space="preserve"> টাকায়</w:t>
      </w:r>
      <w:r>
        <w:rPr>
          <w:color w:val="200000"/>
        </w:rPr>
        <w:t xml:space="preserve"> কি</w:t>
      </w:r>
      <w:r>
        <w:rPr>
          <w:color w:val="00002C"/>
        </w:rPr>
        <w:t xml:space="preserve"> ক্যাশব্যাক</w:t>
      </w:r>
      <w:r>
        <w:rPr>
          <w:color w:val="000000"/>
        </w:rPr>
        <w:t xml:space="preserve"> পাবো</w:t>
      </w:r>
      <w:r>
        <w:br/>
      </w:r>
      <w:r>
        <w:rPr>
          <w:color w:val="000036"/>
        </w:rPr>
        <w:t xml:space="preserve"> ei</w:t>
      </w:r>
      <w:r>
        <w:rPr>
          <w:color w:val="00004F"/>
        </w:rPr>
        <w:t xml:space="preserve"> matro</w:t>
      </w:r>
      <w:r>
        <w:rPr>
          <w:color w:val="000045"/>
        </w:rPr>
        <w:t xml:space="preserve"> sms</w:t>
      </w:r>
      <w:r>
        <w:rPr>
          <w:color w:val="000050"/>
        </w:rPr>
        <w:t xml:space="preserve"> aslo</w:t>
      </w:r>
      <w:r>
        <w:rPr>
          <w:color w:val="00004F"/>
        </w:rPr>
        <w:t xml:space="preserve"> taka</w:t>
      </w:r>
      <w:r>
        <w:rPr>
          <w:color w:val="000055"/>
        </w:rPr>
        <w:t xml:space="preserve"> recharg</w:t>
      </w:r>
      <w:r>
        <w:rPr>
          <w:color w:val="000030"/>
        </w:rPr>
        <w:t xml:space="preserve"> kore</w:t>
      </w:r>
      <w:r>
        <w:rPr>
          <w:color w:val="00004F"/>
        </w:rPr>
        <w:t xml:space="preserve"> taka</w:t>
      </w:r>
      <w:r>
        <w:rPr>
          <w:color w:val="00002D"/>
        </w:rPr>
        <w:t xml:space="preserve"> cashback</w:t>
      </w:r>
      <w:r>
        <w:rPr>
          <w:color w:val="00004C"/>
        </w:rPr>
        <w:t xml:space="preserve"> dibe</w:t>
      </w:r>
      <w:r>
        <w:rPr>
          <w:color w:val="210000"/>
        </w:rPr>
        <w:t xml:space="preserve"> ami</w:t>
      </w:r>
      <w:r>
        <w:rPr>
          <w:color w:val="00004F"/>
        </w:rPr>
        <w:t xml:space="preserve"> dilam</w:t>
      </w:r>
      <w:r>
        <w:rPr>
          <w:color w:val="00002C"/>
        </w:rPr>
        <w:t xml:space="preserve"> cash</w:t>
      </w:r>
      <w:r>
        <w:rPr>
          <w:color w:val="00002E"/>
        </w:rPr>
        <w:t xml:space="preserve"> back</w:t>
      </w:r>
      <w:r>
        <w:rPr>
          <w:color w:val="000050"/>
        </w:rPr>
        <w:t xml:space="preserve"> kobe</w:t>
      </w:r>
      <w:r>
        <w:rPr>
          <w:color w:val="000031"/>
        </w:rPr>
        <w:t xml:space="preserve"> pabo</w:t>
      </w:r>
      <w:r>
        <w:br/>
      </w:r>
      <w:r>
        <w:rPr>
          <w:color w:val="1E0000"/>
        </w:rPr>
        <w:t xml:space="preserve"> আমার</w:t>
      </w:r>
      <w:r>
        <w:rPr>
          <w:color w:val="000052"/>
        </w:rPr>
        <w:t xml:space="preserve"> ফোনে</w:t>
      </w:r>
      <w:r>
        <w:rPr>
          <w:color w:val="000030"/>
        </w:rPr>
        <w:t xml:space="preserve"> একটা</w:t>
      </w:r>
      <w:r>
        <w:rPr>
          <w:color w:val="000048"/>
        </w:rPr>
        <w:t xml:space="preserve"> মেসেজ</w:t>
      </w:r>
      <w:r>
        <w:rPr>
          <w:color w:val="000050"/>
        </w:rPr>
        <w:t xml:space="preserve"> এসেছে</w:t>
      </w:r>
      <w:r>
        <w:rPr>
          <w:color w:val="3A0000"/>
        </w:rPr>
        <w:t xml:space="preserve"> যে</w:t>
      </w:r>
      <w:r>
        <w:rPr>
          <w:color w:val="000030"/>
        </w:rPr>
        <w:t xml:space="preserve"> বিকাশে</w:t>
      </w:r>
      <w:r>
        <w:rPr>
          <w:color w:val="00003E"/>
        </w:rPr>
        <w:t xml:space="preserve"> টাকা</w:t>
      </w:r>
      <w:r>
        <w:rPr>
          <w:color w:val="000072"/>
        </w:rPr>
        <w:t xml:space="preserve"> রিচার্ডে</w:t>
      </w:r>
      <w:r>
        <w:rPr>
          <w:color w:val="00003E"/>
        </w:rPr>
        <w:t xml:space="preserve"> টাকা</w:t>
      </w:r>
      <w:r>
        <w:rPr>
          <w:color w:val="00002D"/>
        </w:rPr>
        <w:t xml:space="preserve"> cash</w:t>
      </w:r>
      <w:r>
        <w:rPr>
          <w:color w:val="00002E"/>
        </w:rPr>
        <w:t xml:space="preserve"> back</w:t>
      </w:r>
      <w:r>
        <w:rPr>
          <w:color w:val="4C0000"/>
        </w:rPr>
        <w:t xml:space="preserve"> এইটা</w:t>
      </w:r>
      <w:r>
        <w:rPr>
          <w:color w:val="210000"/>
        </w:rPr>
        <w:t xml:space="preserve"> কি</w:t>
      </w:r>
      <w:r>
        <w:rPr>
          <w:color w:val="00005F"/>
        </w:rPr>
        <w:t xml:space="preserve"> সত্যি</w:t>
      </w:r>
      <w:r>
        <w:br/>
      </w:r>
      <w:r>
        <w:rPr>
          <w:color w:val="000073"/>
        </w:rPr>
        <w:t xml:space="preserve"> tk</w:t>
      </w:r>
      <w:r>
        <w:rPr>
          <w:color w:val="000085"/>
        </w:rPr>
        <w:t xml:space="preserve"> recharge</w:t>
      </w:r>
      <w:r>
        <w:rPr>
          <w:color w:val="00007D"/>
        </w:rPr>
        <w:t xml:space="preserve"> e</w:t>
      </w:r>
      <w:r>
        <w:rPr>
          <w:color w:val="000087"/>
        </w:rPr>
        <w:t xml:space="preserve"> cashback</w:t>
      </w:r>
      <w:r>
        <w:rPr>
          <w:color w:val="000000"/>
        </w:rPr>
        <w:t xml:space="preserve"> ase</w:t>
      </w:r>
      <w:r>
        <w:br/>
      </w:r>
      <w:r>
        <w:rPr>
          <w:color w:val="00002C"/>
        </w:rPr>
        <w:t xml:space="preserve"> bkash</w:t>
      </w:r>
      <w:r>
        <w:rPr>
          <w:color w:val="00003F"/>
        </w:rPr>
        <w:t xml:space="preserve"> theke</w:t>
      </w:r>
      <w:r>
        <w:rPr>
          <w:color w:val="000072"/>
        </w:rPr>
        <w:t xml:space="preserve"> tk</w:t>
      </w:r>
      <w:r>
        <w:rPr>
          <w:color w:val="000042"/>
        </w:rPr>
        <w:t xml:space="preserve"> recharge</w:t>
      </w:r>
      <w:r>
        <w:rPr>
          <w:color w:val="390000"/>
        </w:rPr>
        <w:t xml:space="preserve"> a</w:t>
      </w:r>
      <w:r>
        <w:rPr>
          <w:color w:val="000072"/>
        </w:rPr>
        <w:t xml:space="preserve"> tk</w:t>
      </w:r>
      <w:r>
        <w:rPr>
          <w:color w:val="000043"/>
        </w:rPr>
        <w:t xml:space="preserve"> cashback</w:t>
      </w:r>
      <w:r>
        <w:rPr>
          <w:color w:val="00003F"/>
        </w:rPr>
        <w:t xml:space="preserve"> offer</w:t>
      </w:r>
      <w:r>
        <w:rPr>
          <w:color w:val="000040"/>
        </w:rPr>
        <w:t xml:space="preserve"> ta</w:t>
      </w:r>
      <w:r>
        <w:rPr>
          <w:color w:val="000033"/>
        </w:rPr>
        <w:t xml:space="preserve"> ki</w:t>
      </w:r>
      <w:r>
        <w:rPr>
          <w:color w:val="00005B"/>
        </w:rPr>
        <w:t xml:space="preserve"> akhon</w:t>
      </w:r>
      <w:r>
        <w:rPr>
          <w:color w:val="000055"/>
        </w:rPr>
        <w:t xml:space="preserve"> nite</w:t>
      </w:r>
      <w:r>
        <w:rPr>
          <w:color w:val="000054"/>
        </w:rPr>
        <w:t xml:space="preserve"> parbo</w:t>
      </w:r>
      <w:r>
        <w:br/>
      </w:r>
      <w:r>
        <w:rPr>
          <w:color w:val="0000C6"/>
        </w:rPr>
        <w:t xml:space="preserve"> taka</w:t>
      </w:r>
      <w:r>
        <w:rPr>
          <w:color w:val="000070"/>
        </w:rPr>
        <w:t xml:space="preserve"> recharge</w:t>
      </w:r>
      <w:r>
        <w:rPr>
          <w:color w:val="0000C6"/>
        </w:rPr>
        <w:t xml:space="preserve"> taka</w:t>
      </w:r>
      <w:r>
        <w:rPr>
          <w:color w:val="000071"/>
        </w:rPr>
        <w:t xml:space="preserve"> cashback</w:t>
      </w:r>
      <w:r>
        <w:br/>
      </w:r>
      <w:r>
        <w:rPr>
          <w:color w:val="000086"/>
        </w:rPr>
        <w:t xml:space="preserve"> টাকা</w:t>
      </w:r>
      <w:r>
        <w:rPr>
          <w:color w:val="00009D"/>
        </w:rPr>
        <w:t xml:space="preserve"> রিচাজে</w:t>
      </w:r>
      <w:r>
        <w:rPr>
          <w:color w:val="420000"/>
        </w:rPr>
        <w:t xml:space="preserve"> আমি</w:t>
      </w:r>
      <w:r>
        <w:rPr>
          <w:color w:val="000086"/>
        </w:rPr>
        <w:t xml:space="preserve"> টাকা</w:t>
      </w:r>
      <w:r>
        <w:rPr>
          <w:color w:val="000085"/>
        </w:rPr>
        <w:t xml:space="preserve"> পাব</w:t>
      </w:r>
      <w:r>
        <w:br/>
      </w:r>
      <w:r>
        <w:rPr>
          <w:color w:val="000000"/>
        </w:rPr>
        <w:t xml:space="preserve"> টা</w:t>
      </w:r>
      <w:r>
        <w:rPr>
          <w:color w:val="00009C"/>
        </w:rPr>
        <w:t xml:space="preserve"> রির্চাজে</w:t>
      </w:r>
      <w:r>
        <w:rPr>
          <w:color w:val="000000"/>
        </w:rPr>
        <w:t xml:space="preserve"> টাকা</w:t>
      </w:r>
      <w:r>
        <w:rPr>
          <w:color w:val="000067"/>
        </w:rPr>
        <w:t xml:space="preserve"> বোনাস</w:t>
      </w:r>
      <w:r>
        <w:rPr>
          <w:color w:val="3B0000"/>
        </w:rPr>
        <w:t xml:space="preserve"> কি</w:t>
      </w:r>
      <w:r>
        <w:rPr>
          <w:color w:val="0000A2"/>
        </w:rPr>
        <w:t xml:space="preserve"> বাবে</w:t>
      </w:r>
      <w:r>
        <w:br/>
      </w:r>
      <w:r>
        <w:rPr>
          <w:color w:val="000081"/>
        </w:rPr>
        <w:t xml:space="preserve"> টাকা</w:t>
      </w:r>
      <w:r>
        <w:rPr>
          <w:color w:val="000081"/>
        </w:rPr>
        <w:t xml:space="preserve"> মোবাইল</w:t>
      </w:r>
      <w:r>
        <w:rPr>
          <w:color w:val="00006A"/>
        </w:rPr>
        <w:t xml:space="preserve"> রিচার্জ</w:t>
      </w:r>
      <w:r>
        <w:rPr>
          <w:color w:val="6A0000"/>
        </w:rPr>
        <w:t xml:space="preserve"> করলে</w:t>
      </w:r>
      <w:r>
        <w:rPr>
          <w:color w:val="000081"/>
        </w:rPr>
        <w:t xml:space="preserve"> টাকা</w:t>
      </w:r>
      <w:r>
        <w:rPr>
          <w:color w:val="00005E"/>
        </w:rPr>
        <w:t xml:space="preserve"> ক্যাশব্যাক</w:t>
      </w:r>
      <w:r>
        <w:br/>
      </w:r>
      <w:r>
        <w:rPr>
          <w:color w:val="000000"/>
        </w:rPr>
        <w:t xml:space="preserve"> ৳</w:t>
      </w:r>
      <w:r>
        <w:rPr>
          <w:color w:val="000063"/>
        </w:rPr>
        <w:t xml:space="preserve"> রিচার্জে</w:t>
      </w:r>
      <w:r>
        <w:rPr>
          <w:color w:val="000054"/>
        </w:rPr>
        <w:t xml:space="preserve"> ক্যাশব্যাক</w:t>
      </w:r>
      <w:r>
        <w:rPr>
          <w:color w:val="560000"/>
        </w:rPr>
        <w:t xml:space="preserve"> এর</w:t>
      </w:r>
      <w:r>
        <w:rPr>
          <w:color w:val="000057"/>
        </w:rPr>
        <w:t xml:space="preserve"> অফার</w:t>
      </w:r>
      <w:r>
        <w:rPr>
          <w:color w:val="00005D"/>
        </w:rPr>
        <w:t xml:space="preserve"> টা</w:t>
      </w:r>
      <w:r>
        <w:rPr>
          <w:color w:val="3D0000"/>
        </w:rPr>
        <w:t xml:space="preserve"> কি</w:t>
      </w:r>
      <w:r>
        <w:rPr>
          <w:color w:val="00008E"/>
        </w:rPr>
        <w:t xml:space="preserve"> নেয়া</w:t>
      </w:r>
      <w:r>
        <w:rPr>
          <w:color w:val="000000"/>
        </w:rPr>
        <w:t xml:space="preserve"> যাবে</w:t>
      </w:r>
      <w:r>
        <w:br/>
      </w:r>
      <w:r>
        <w:rPr>
          <w:color w:val="000000"/>
        </w:rPr>
        <w:t xml:space="preserve"> takataka</w:t>
      </w:r>
      <w:r>
        <w:rPr>
          <w:color w:val="0000E9"/>
        </w:rPr>
        <w:t xml:space="preserve"> bonsai</w:t>
      </w:r>
      <w:r>
        <w:rPr>
          <w:color w:val="000067"/>
        </w:rPr>
        <w:t xml:space="preserve"> ase</w:t>
      </w:r>
      <w:r>
        <w:br/>
      </w:r>
      <w:r>
        <w:rPr>
          <w:color w:val="260000"/>
        </w:rPr>
        <w:t xml:space="preserve"> আমার</w:t>
      </w:r>
      <w:r>
        <w:rPr>
          <w:color w:val="00003B"/>
        </w:rPr>
        <w:t xml:space="preserve"> নাম্বারে</w:t>
      </w:r>
      <w:r>
        <w:rPr>
          <w:color w:val="00003B"/>
        </w:rPr>
        <w:t xml:space="preserve"> অফার</w:t>
      </w:r>
      <w:r>
        <w:rPr>
          <w:color w:val="000067"/>
        </w:rPr>
        <w:t xml:space="preserve"> দিছে</w:t>
      </w:r>
      <w:r>
        <w:rPr>
          <w:color w:val="000000"/>
        </w:rPr>
        <w:t xml:space="preserve"> টাকা</w:t>
      </w:r>
      <w:r>
        <w:rPr>
          <w:color w:val="000091"/>
        </w:rPr>
        <w:t xml:space="preserve"> রিচাচ</w:t>
      </w:r>
      <w:r>
        <w:rPr>
          <w:color w:val="000091"/>
        </w:rPr>
        <w:t xml:space="preserve"> কললে</w:t>
      </w:r>
      <w:r>
        <w:rPr>
          <w:color w:val="000000"/>
        </w:rPr>
        <w:t xml:space="preserve"> টা</w:t>
      </w:r>
      <w:r>
        <w:rPr>
          <w:color w:val="00003A"/>
        </w:rPr>
        <w:t xml:space="preserve"> ক্যাশব্যাক</w:t>
      </w:r>
      <w:r>
        <w:br/>
      </w:r>
      <w:r>
        <w:rPr>
          <w:color w:val="000026"/>
        </w:rPr>
        <w:t xml:space="preserve"> bkash</w:t>
      </w:r>
      <w:r>
        <w:rPr>
          <w:color w:val="000054"/>
        </w:rPr>
        <w:t xml:space="preserve"> apps</w:t>
      </w:r>
      <w:r>
        <w:rPr>
          <w:color w:val="000037"/>
        </w:rPr>
        <w:t xml:space="preserve"> theke</w:t>
      </w:r>
      <w:r>
        <w:rPr>
          <w:color w:val="000063"/>
        </w:rPr>
        <w:t xml:space="preserve"> tk</w:t>
      </w:r>
      <w:r>
        <w:rPr>
          <w:color w:val="00003A"/>
        </w:rPr>
        <w:t xml:space="preserve"> recharge</w:t>
      </w:r>
      <w:r>
        <w:rPr>
          <w:color w:val="450000"/>
        </w:rPr>
        <w:t xml:space="preserve"> korle</w:t>
      </w:r>
      <w:r>
        <w:rPr>
          <w:color w:val="000063"/>
        </w:rPr>
        <w:t xml:space="preserve"> tk</w:t>
      </w:r>
      <w:r>
        <w:rPr>
          <w:color w:val="00003A"/>
        </w:rPr>
        <w:t xml:space="preserve"> cash</w:t>
      </w:r>
      <w:r>
        <w:rPr>
          <w:color w:val="00003B"/>
        </w:rPr>
        <w:t xml:space="preserve"> back</w:t>
      </w:r>
      <w:r>
        <w:rPr>
          <w:color w:val="000073"/>
        </w:rPr>
        <w:t xml:space="preserve"> paoya</w:t>
      </w:r>
      <w:r>
        <w:rPr>
          <w:color w:val="00004B"/>
        </w:rPr>
        <w:t xml:space="preserve"> jabe</w:t>
      </w:r>
      <w:r>
        <w:rPr>
          <w:color w:val="540000"/>
        </w:rPr>
        <w:t xml:space="preserve"> ata</w:t>
      </w:r>
      <w:r>
        <w:rPr>
          <w:color w:val="00002C"/>
        </w:rPr>
        <w:t xml:space="preserve"> ki</w:t>
      </w:r>
      <w:r>
        <w:rPr>
          <w:color w:val="000000"/>
        </w:rPr>
        <w:t xml:space="preserve"> sotto</w:t>
      </w:r>
      <w:r>
        <w:br/>
      </w:r>
      <w:r>
        <w:rPr>
          <w:color w:val="2A0000"/>
        </w:rPr>
        <w:t xml:space="preserve"> amar</w:t>
      </w:r>
      <w:r>
        <w:rPr>
          <w:color w:val="00006F"/>
        </w:rPr>
        <w:t xml:space="preserve"> friend</w:t>
      </w:r>
      <w:r>
        <w:rPr>
          <w:color w:val="580000"/>
        </w:rPr>
        <w:t xml:space="preserve"> k</w:t>
      </w:r>
      <w:r>
        <w:rPr>
          <w:color w:val="000065"/>
        </w:rPr>
        <w:t xml:space="preserve"> dekhlam</w:t>
      </w:r>
      <w:r>
        <w:rPr>
          <w:color w:val="000000"/>
        </w:rPr>
        <w:t xml:space="preserve"> tk</w:t>
      </w:r>
      <w:r>
        <w:rPr>
          <w:color w:val="000034"/>
        </w:rPr>
        <w:t xml:space="preserve"> recharge</w:t>
      </w:r>
      <w:r>
        <w:rPr>
          <w:color w:val="000038"/>
        </w:rPr>
        <w:t xml:space="preserve"> kore</w:t>
      </w:r>
      <w:r>
        <w:rPr>
          <w:color w:val="000000"/>
        </w:rPr>
        <w:t xml:space="preserve"> tk</w:t>
      </w:r>
      <w:r>
        <w:rPr>
          <w:color w:val="000083"/>
        </w:rPr>
        <w:t xml:space="preserve"> cash-based</w:t>
      </w:r>
      <w:r>
        <w:rPr>
          <w:color w:val="000000"/>
        </w:rPr>
        <w:t xml:space="preserve"> paise</w:t>
      </w:r>
      <w:r>
        <w:rPr>
          <w:color w:val="270000"/>
        </w:rPr>
        <w:t xml:space="preserve"> ami</w:t>
      </w:r>
      <w:r>
        <w:rPr>
          <w:color w:val="000028"/>
        </w:rPr>
        <w:t xml:space="preserve"> ki</w:t>
      </w:r>
      <w:r>
        <w:rPr>
          <w:color w:val="4E0000"/>
        </w:rPr>
        <w:t xml:space="preserve"> eta</w:t>
      </w:r>
      <w:r>
        <w:rPr>
          <w:color w:val="000000"/>
        </w:rPr>
        <w:t xml:space="preserve"> pabo</w:t>
      </w:r>
      <w:r>
        <w:br/>
      </w:r>
      <w:r>
        <w:rPr>
          <w:color w:val="380000"/>
        </w:rPr>
        <w:t xml:space="preserve"> ami</w:t>
      </w:r>
      <w:r>
        <w:rPr>
          <w:color w:val="000040"/>
        </w:rPr>
        <w:t xml:space="preserve"> tk</w:t>
      </w:r>
      <w:r>
        <w:rPr>
          <w:color w:val="00004A"/>
        </w:rPr>
        <w:t xml:space="preserve"> recharge</w:t>
      </w:r>
      <w:r>
        <w:rPr>
          <w:color w:val="590000"/>
        </w:rPr>
        <w:t xml:space="preserve"> korle</w:t>
      </w:r>
      <w:r>
        <w:rPr>
          <w:color w:val="0000A0"/>
        </w:rPr>
        <w:t xml:space="preserve"> kunu</w:t>
      </w:r>
      <w:r>
        <w:rPr>
          <w:color w:val="00004A"/>
        </w:rPr>
        <w:t xml:space="preserve"> cash</w:t>
      </w:r>
      <w:r>
        <w:rPr>
          <w:color w:val="00004D"/>
        </w:rPr>
        <w:t xml:space="preserve"> back</w:t>
      </w:r>
      <w:r>
        <w:rPr>
          <w:color w:val="000053"/>
        </w:rPr>
        <w:t xml:space="preserve"> pabo</w:t>
      </w:r>
      <w:r>
        <w:br/>
      </w:r>
      <w:r>
        <w:rPr>
          <w:color w:val="00004A"/>
        </w:rPr>
        <w:t xml:space="preserve"> টাকা</w:t>
      </w:r>
      <w:r>
        <w:rPr>
          <w:color w:val="000040"/>
        </w:rPr>
        <w:t xml:space="preserve"> রিচার্জে</w:t>
      </w:r>
      <w:r>
        <w:rPr>
          <w:color w:val="00004A"/>
        </w:rPr>
        <w:t xml:space="preserve"> টাকা</w:t>
      </w:r>
      <w:r>
        <w:rPr>
          <w:color w:val="000036"/>
        </w:rPr>
        <w:t xml:space="preserve"> ক্যাশব্যাক</w:t>
      </w:r>
      <w:r>
        <w:rPr>
          <w:color w:val="340000"/>
        </w:rPr>
        <w:t xml:space="preserve"> এই</w:t>
      </w:r>
      <w:r>
        <w:rPr>
          <w:color w:val="000038"/>
        </w:rPr>
        <w:t xml:space="preserve"> অফার</w:t>
      </w:r>
      <w:r>
        <w:rPr>
          <w:color w:val="270000"/>
        </w:rPr>
        <w:t xml:space="preserve"> কি</w:t>
      </w:r>
      <w:r>
        <w:rPr>
          <w:color w:val="000061"/>
        </w:rPr>
        <w:t xml:space="preserve"> সবার</w:t>
      </w:r>
      <w:r>
        <w:rPr>
          <w:color w:val="000000"/>
        </w:rPr>
        <w:t xml:space="preserve"> জন্য</w:t>
      </w:r>
      <w:r>
        <w:rPr>
          <w:color w:val="4E0000"/>
        </w:rPr>
        <w:t xml:space="preserve"> নাকি</w:t>
      </w:r>
      <w:r>
        <w:rPr>
          <w:color w:val="000055"/>
        </w:rPr>
        <w:t xml:space="preserve"> মেসেজ</w:t>
      </w:r>
      <w:r>
        <w:rPr>
          <w:color w:val="00007C"/>
        </w:rPr>
        <w:t xml:space="preserve"> আসলেই</w:t>
      </w:r>
      <w:r>
        <w:rPr>
          <w:color w:val="00004F"/>
        </w:rPr>
        <w:t xml:space="preserve"> পাওয়া</w:t>
      </w:r>
      <w:r>
        <w:rPr>
          <w:color w:val="000000"/>
        </w:rPr>
        <w:t xml:space="preserve"> যাবে</w:t>
      </w:r>
      <w:r>
        <w:br/>
      </w:r>
      <w:r>
        <w:rPr>
          <w:color w:val="00006A"/>
        </w:rPr>
        <w:t xml:space="preserve"> recharge</w:t>
      </w:r>
      <w:r>
        <w:rPr>
          <w:color w:val="5B0000"/>
        </w:rPr>
        <w:t xml:space="preserve"> a</w:t>
      </w:r>
      <w:r>
        <w:rPr>
          <w:color w:val="00005B"/>
        </w:rPr>
        <w:t xml:space="preserve"> tk</w:t>
      </w:r>
      <w:r>
        <w:rPr>
          <w:color w:val="00006A"/>
        </w:rPr>
        <w:t xml:space="preserve"> cash</w:t>
      </w:r>
      <w:r>
        <w:rPr>
          <w:color w:val="00006D"/>
        </w:rPr>
        <w:t xml:space="preserve"> back</w:t>
      </w:r>
      <w:r>
        <w:rPr>
          <w:color w:val="000075"/>
        </w:rPr>
        <w:t xml:space="preserve"> pabo</w:t>
      </w:r>
      <w:r>
        <w:br/>
      </w:r>
      <w:r>
        <w:rPr>
          <w:color w:val="290000"/>
        </w:rPr>
        <w:t xml:space="preserve"> আমি</w:t>
      </w:r>
      <w:r>
        <w:rPr>
          <w:color w:val="000077"/>
        </w:rPr>
        <w:t xml:space="preserve"> নোটিফিকেশন</w:t>
      </w:r>
      <w:r>
        <w:rPr>
          <w:color w:val="000078"/>
        </w:rPr>
        <w:t xml:space="preserve"> পাইছি</w:t>
      </w:r>
      <w:r>
        <w:rPr>
          <w:color w:val="00002A"/>
        </w:rPr>
        <w:t xml:space="preserve"> টাকা</w:t>
      </w:r>
      <w:r>
        <w:rPr>
          <w:color w:val="000048"/>
        </w:rPr>
        <w:t xml:space="preserve"> রিচার্জে</w:t>
      </w:r>
      <w:r>
        <w:rPr>
          <w:color w:val="000099"/>
        </w:rPr>
        <w:t xml:space="preserve"> টাজা</w:t>
      </w:r>
      <w:r>
        <w:rPr>
          <w:color w:val="00003D"/>
        </w:rPr>
        <w:t xml:space="preserve"> ক্যাশব্যাক</w:t>
      </w:r>
      <w:r>
        <w:br/>
      </w:r>
      <w:r>
        <w:rPr>
          <w:color w:val="230000"/>
        </w:rPr>
        <w:t xml:space="preserve"> আমি</w:t>
      </w:r>
      <w:r>
        <w:rPr>
          <w:color w:val="000047"/>
        </w:rPr>
        <w:t xml:space="preserve"> টাকা</w:t>
      </w:r>
      <w:r>
        <w:rPr>
          <w:color w:val="000072"/>
        </w:rPr>
        <w:t xml:space="preserve"> রিছাজ</w:t>
      </w:r>
      <w:r>
        <w:rPr>
          <w:color w:val="3B0000"/>
        </w:rPr>
        <w:t xml:space="preserve"> করেছি</w:t>
      </w:r>
      <w:r>
        <w:rPr>
          <w:color w:val="780000"/>
        </w:rPr>
        <w:t xml:space="preserve"> এহন</w:t>
      </w:r>
      <w:r>
        <w:rPr>
          <w:color w:val="260000"/>
        </w:rPr>
        <w:t xml:space="preserve"> কি</w:t>
      </w:r>
      <w:r>
        <w:rPr>
          <w:color w:val="000047"/>
        </w:rPr>
        <w:t xml:space="preserve"> টাকা</w:t>
      </w:r>
      <w:r>
        <w:rPr>
          <w:color w:val="00005E"/>
        </w:rPr>
        <w:t xml:space="preserve"> কেশবেক</w:t>
      </w:r>
      <w:r>
        <w:rPr>
          <w:color w:val="000083"/>
        </w:rPr>
        <w:t xml:space="preserve"> পাবোনা</w:t>
      </w:r>
      <w:r>
        <w:br/>
      </w:r>
      <w:r>
        <w:rPr>
          <w:color w:val="6D0000"/>
        </w:rPr>
        <w:t xml:space="preserve"> ai</w:t>
      </w:r>
      <w:r>
        <w:rPr>
          <w:color w:val="000054"/>
        </w:rPr>
        <w:t xml:space="preserve"> number</w:t>
      </w:r>
      <w:r>
        <w:rPr>
          <w:color w:val="00007B"/>
        </w:rPr>
        <w:t xml:space="preserve"> ti</w:t>
      </w:r>
      <w:r>
        <w:rPr>
          <w:color w:val="000048"/>
        </w:rPr>
        <w:t xml:space="preserve"> ki</w:t>
      </w:r>
      <w:r>
        <w:rPr>
          <w:color w:val="000050"/>
        </w:rPr>
        <w:t xml:space="preserve"> tk</w:t>
      </w:r>
      <w:r>
        <w:rPr>
          <w:color w:val="000059"/>
        </w:rPr>
        <w:t xml:space="preserve"> offer</w:t>
      </w:r>
      <w:r>
        <w:rPr>
          <w:color w:val="000068"/>
        </w:rPr>
        <w:t xml:space="preserve"> ase</w:t>
      </w:r>
      <w:r>
        <w:br/>
      </w:r>
      <w:r>
        <w:rPr>
          <w:color w:val="00001D"/>
        </w:rPr>
        <w:t xml:space="preserve"> বিকাশ</w:t>
      </w:r>
      <w:r>
        <w:rPr>
          <w:color w:val="000047"/>
        </w:rPr>
        <w:t xml:space="preserve"> এপ</w:t>
      </w:r>
      <w:r>
        <w:rPr>
          <w:color w:val="000025"/>
        </w:rPr>
        <w:t xml:space="preserve"> থেকে</w:t>
      </w:r>
      <w:r>
        <w:rPr>
          <w:color w:val="00001E"/>
        </w:rPr>
        <w:t xml:space="preserve"> টাকা</w:t>
      </w:r>
      <w:r>
        <w:rPr>
          <w:color w:val="000048"/>
        </w:rPr>
        <w:t xml:space="preserve"> রিচাজে</w:t>
      </w:r>
      <w:r>
        <w:rPr>
          <w:color w:val="000052"/>
        </w:rPr>
        <w:t xml:space="preserve"> ক্যাস</w:t>
      </w:r>
      <w:r>
        <w:rPr>
          <w:color w:val="00003B"/>
        </w:rPr>
        <w:t xml:space="preserve"> ব্যাক</w:t>
      </w:r>
      <w:r>
        <w:rPr>
          <w:color w:val="380000"/>
        </w:rPr>
        <w:t xml:space="preserve"> এটা</w:t>
      </w:r>
      <w:r>
        <w:rPr>
          <w:color w:val="000071"/>
        </w:rPr>
        <w:t xml:space="preserve"> জখন</w:t>
      </w:r>
      <w:r>
        <w:rPr>
          <w:color w:val="000044"/>
        </w:rPr>
        <w:t xml:space="preserve"> রিচাজ</w:t>
      </w:r>
      <w:r>
        <w:rPr>
          <w:color w:val="000038"/>
        </w:rPr>
        <w:t xml:space="preserve"> করবো</w:t>
      </w:r>
      <w:r>
        <w:rPr>
          <w:color w:val="000058"/>
        </w:rPr>
        <w:t xml:space="preserve"> তখন</w:t>
      </w:r>
      <w:r>
        <w:rPr>
          <w:color w:val="000035"/>
        </w:rPr>
        <w:t xml:space="preserve"> পাবো</w:t>
      </w:r>
      <w:r>
        <w:rPr>
          <w:color w:val="000024"/>
        </w:rPr>
        <w:t xml:space="preserve"> না</w:t>
      </w:r>
      <w:r>
        <w:rPr>
          <w:color w:val="000047"/>
        </w:rPr>
        <w:t xml:space="preserve"> পরে</w:t>
      </w:r>
      <w:r>
        <w:br/>
      </w:r>
      <w:r>
        <w:rPr>
          <w:color w:val="00008B"/>
        </w:rPr>
        <w:t xml:space="preserve"> tk</w:t>
      </w:r>
      <w:r>
        <w:rPr>
          <w:color w:val="000051"/>
        </w:rPr>
        <w:t xml:space="preserve"> recharge</w:t>
      </w:r>
      <w:r>
        <w:rPr>
          <w:color w:val="450000"/>
        </w:rPr>
        <w:t xml:space="preserve"> a</w:t>
      </w:r>
      <w:r>
        <w:rPr>
          <w:color w:val="00008B"/>
        </w:rPr>
        <w:t xml:space="preserve"> tk</w:t>
      </w:r>
      <w:r>
        <w:rPr>
          <w:color w:val="00006E"/>
        </w:rPr>
        <w:t xml:space="preserve"> bonus</w:t>
      </w:r>
      <w:r>
        <w:rPr>
          <w:color w:val="00004D"/>
        </w:rPr>
        <w:t xml:space="preserve"> offer</w:t>
      </w:r>
      <w:r>
        <w:rPr>
          <w:color w:val="3C0000"/>
        </w:rPr>
        <w:t xml:space="preserve"> ami</w:t>
      </w:r>
      <w:r>
        <w:rPr>
          <w:color w:val="00005A"/>
        </w:rPr>
        <w:t xml:space="preserve"> pabo</w:t>
      </w:r>
      <w:r>
        <w:rPr>
          <w:color w:val="00003E"/>
        </w:rPr>
        <w:t xml:space="preserve"> ki</w:t>
      </w:r>
      <w:r>
        <w:br/>
      </w:r>
      <w:r>
        <w:rPr>
          <w:color w:val="460000"/>
        </w:rPr>
        <w:t xml:space="preserve"> আমি</w:t>
      </w:r>
      <w:r>
        <w:rPr>
          <w:color w:val="4B0000"/>
        </w:rPr>
        <w:t xml:space="preserve"> কি</w:t>
      </w:r>
      <w:r>
        <w:rPr>
          <w:color w:val="00007A"/>
        </w:rPr>
        <w:t xml:space="preserve"> রিচার্জে</w:t>
      </w:r>
      <w:r>
        <w:rPr>
          <w:color w:val="00009B"/>
        </w:rPr>
        <w:t xml:space="preserve"> অফারটি</w:t>
      </w:r>
      <w:r>
        <w:rPr>
          <w:color w:val="00007A"/>
        </w:rPr>
        <w:t xml:space="preserve"> পাবো</w:t>
      </w:r>
      <w:r>
        <w:br/>
      </w:r>
      <w:r>
        <w:rPr>
          <w:color w:val="00006E"/>
        </w:rPr>
        <w:t xml:space="preserve"> টাকা</w:t>
      </w:r>
      <w:r>
        <w:rPr>
          <w:color w:val="00007A"/>
        </w:rPr>
        <w:t xml:space="preserve"> রিচাজ</w:t>
      </w:r>
      <w:r>
        <w:rPr>
          <w:color w:val="00006E"/>
        </w:rPr>
        <w:t xml:space="preserve"> টাকা</w:t>
      </w:r>
      <w:r>
        <w:rPr>
          <w:color w:val="000051"/>
        </w:rPr>
        <w:t xml:space="preserve"> ক্যাশব্যাক</w:t>
      </w:r>
      <w:r>
        <w:rPr>
          <w:color w:val="4E0000"/>
        </w:rPr>
        <w:t xml:space="preserve"> এই</w:t>
      </w:r>
      <w:r>
        <w:rPr>
          <w:color w:val="000053"/>
        </w:rPr>
        <w:t xml:space="preserve"> অফার</w:t>
      </w:r>
      <w:r>
        <w:rPr>
          <w:color w:val="00006B"/>
        </w:rPr>
        <w:t xml:space="preserve"> টি</w:t>
      </w:r>
      <w:r>
        <w:rPr>
          <w:color w:val="00004F"/>
        </w:rPr>
        <w:t xml:space="preserve"> আছে</w:t>
      </w:r>
      <w:r>
        <w:br/>
      </w:r>
      <w:r>
        <w:rPr>
          <w:color w:val="000000"/>
        </w:rPr>
        <w:t xml:space="preserve"> টকা</w:t>
      </w:r>
      <w:r>
        <w:rPr>
          <w:color w:val="00006A"/>
        </w:rPr>
        <w:t xml:space="preserve"> রিচাজে</w:t>
      </w:r>
      <w:r>
        <w:rPr>
          <w:color w:val="00002D"/>
        </w:rPr>
        <w:t xml:space="preserve"> টাকা</w:t>
      </w:r>
      <w:r>
        <w:rPr>
          <w:color w:val="000042"/>
        </w:rPr>
        <w:t xml:space="preserve"> ক্যাশব্যাক</w:t>
      </w:r>
      <w:r>
        <w:rPr>
          <w:color w:val="3F0000"/>
        </w:rPr>
        <w:t xml:space="preserve"> এই</w:t>
      </w:r>
      <w:r>
        <w:rPr>
          <w:color w:val="000063"/>
        </w:rPr>
        <w:t xml:space="preserve"> অফারটি</w:t>
      </w:r>
      <w:r>
        <w:rPr>
          <w:color w:val="8D0000"/>
        </w:rPr>
        <w:t xml:space="preserve"> কারা</w:t>
      </w:r>
      <w:r>
        <w:rPr>
          <w:color w:val="730000"/>
        </w:rPr>
        <w:t xml:space="preserve"> পাবে</w:t>
      </w:r>
      <w:r>
        <w:br/>
      </w:r>
      <w:r>
        <w:rPr>
          <w:color w:val="000027"/>
        </w:rPr>
        <w:t xml:space="preserve"> bkash</w:t>
      </w:r>
      <w:r>
        <w:rPr>
          <w:color w:val="000075"/>
        </w:rPr>
        <w:t xml:space="preserve"> recharge</w:t>
      </w:r>
      <w:r>
        <w:rPr>
          <w:color w:val="00009C"/>
        </w:rPr>
        <w:t xml:space="preserve"> taka</w:t>
      </w:r>
      <w:r>
        <w:rPr>
          <w:color w:val="000094"/>
        </w:rPr>
        <w:t xml:space="preserve"> arokti</w:t>
      </w:r>
      <w:r>
        <w:rPr>
          <w:color w:val="00009C"/>
        </w:rPr>
        <w:t xml:space="preserve"> taka</w:t>
      </w:r>
      <w:r>
        <w:rPr>
          <w:color w:val="000075"/>
        </w:rPr>
        <w:t xml:space="preserve"> recharge</w:t>
      </w:r>
      <w:r>
        <w:rPr>
          <w:color w:val="000037"/>
        </w:rPr>
        <w:t xml:space="preserve"> e</w:t>
      </w:r>
      <w:r>
        <w:rPr>
          <w:color w:val="00009C"/>
        </w:rPr>
        <w:t xml:space="preserve"> taka</w:t>
      </w:r>
      <w:r>
        <w:br/>
      </w:r>
      <w:r>
        <w:rPr>
          <w:color w:val="1F0000"/>
        </w:rPr>
        <w:t xml:space="preserve"> আমার</w:t>
      </w:r>
      <w:r>
        <w:rPr>
          <w:color w:val="00001F"/>
        </w:rPr>
        <w:t xml:space="preserve"> বিকাশ</w:t>
      </w:r>
      <w:r>
        <w:rPr>
          <w:color w:val="00006C"/>
        </w:rPr>
        <w:t xml:space="preserve"> এ্যাপসে</w:t>
      </w:r>
      <w:r>
        <w:rPr>
          <w:color w:val="000078"/>
        </w:rPr>
        <w:t xml:space="preserve"> নোটিফিকশন</w:t>
      </w:r>
      <w:r>
        <w:rPr>
          <w:color w:val="450000"/>
        </w:rPr>
        <w:t xml:space="preserve"> আসছে</w:t>
      </w:r>
      <w:r>
        <w:rPr>
          <w:color w:val="000000"/>
        </w:rPr>
        <w:t xml:space="preserve"> ৳</w:t>
      </w:r>
      <w:r>
        <w:rPr>
          <w:color w:val="000055"/>
        </w:rPr>
        <w:t xml:space="preserve"> এ্যাড</w:t>
      </w:r>
      <w:r>
        <w:rPr>
          <w:color w:val="000035"/>
        </w:rPr>
        <w:t xml:space="preserve"> মানি</w:t>
      </w:r>
      <w:r>
        <w:rPr>
          <w:color w:val="360000"/>
        </w:rPr>
        <w:t xml:space="preserve"> করলে</w:t>
      </w:r>
      <w:r>
        <w:rPr>
          <w:color w:val="000000"/>
        </w:rPr>
        <w:t xml:space="preserve"> ৳</w:t>
      </w:r>
      <w:r>
        <w:rPr>
          <w:color w:val="000000"/>
        </w:rPr>
        <w:t xml:space="preserve"> ক্যাশব্যাক</w:t>
      </w:r>
      <w:r>
        <w:rPr>
          <w:color w:val="00006E"/>
        </w:rPr>
        <w:t xml:space="preserve"> আফারটি</w:t>
      </w:r>
      <w:r>
        <w:rPr>
          <w:color w:val="480000"/>
        </w:rPr>
        <w:t xml:space="preserve"> তাহলে</w:t>
      </w:r>
      <w:r>
        <w:rPr>
          <w:color w:val="200000"/>
        </w:rPr>
        <w:t xml:space="preserve"> আমি</w:t>
      </w:r>
      <w:r>
        <w:rPr>
          <w:color w:val="000000"/>
        </w:rPr>
        <w:t xml:space="preserve"> পাবো</w:t>
      </w:r>
      <w:r>
        <w:br/>
      </w:r>
      <w:r>
        <w:rPr>
          <w:color w:val="00007E"/>
        </w:rPr>
        <w:t xml:space="preserve"> taka</w:t>
      </w:r>
      <w:r>
        <w:rPr>
          <w:color w:val="000047"/>
        </w:rPr>
        <w:t xml:space="preserve"> recharge</w:t>
      </w:r>
      <w:r>
        <w:rPr>
          <w:color w:val="000043"/>
        </w:rPr>
        <w:t xml:space="preserve"> e</w:t>
      </w:r>
      <w:r>
        <w:rPr>
          <w:color w:val="660000"/>
        </w:rPr>
        <w:t xml:space="preserve"> naki</w:t>
      </w:r>
      <w:r>
        <w:rPr>
          <w:color w:val="00007E"/>
        </w:rPr>
        <w:t xml:space="preserve"> taka</w:t>
      </w:r>
      <w:r>
        <w:rPr>
          <w:color w:val="000047"/>
        </w:rPr>
        <w:t xml:space="preserve"> cash</w:t>
      </w:r>
      <w:r>
        <w:rPr>
          <w:color w:val="000049"/>
        </w:rPr>
        <w:t xml:space="preserve"> back</w:t>
      </w:r>
      <w:r>
        <w:rPr>
          <w:color w:val="680000"/>
        </w:rPr>
        <w:t xml:space="preserve"> ata</w:t>
      </w:r>
      <w:r>
        <w:rPr>
          <w:color w:val="000056"/>
        </w:rPr>
        <w:t xml:space="preserve"> kivabe</w:t>
      </w:r>
      <w:r>
        <w:rPr>
          <w:color w:val="000000"/>
        </w:rPr>
        <w:t xml:space="preserve"> nobo</w:t>
      </w:r>
      <w:r>
        <w:br/>
      </w:r>
      <w:r>
        <w:rPr>
          <w:color w:val="000014"/>
        </w:rPr>
        <w:t xml:space="preserve"> bkash</w:t>
      </w:r>
      <w:r>
        <w:rPr>
          <w:color w:val="1E0000"/>
        </w:rPr>
        <w:t xml:space="preserve"> er</w:t>
      </w:r>
      <w:r>
        <w:rPr>
          <w:color w:val="000000"/>
        </w:rPr>
        <w:t xml:space="preserve"> tk</w:t>
      </w:r>
      <w:r>
        <w:rPr>
          <w:color w:val="00001D"/>
        </w:rPr>
        <w:t xml:space="preserve"> offer</w:t>
      </w:r>
      <w:r>
        <w:rPr>
          <w:color w:val="000029"/>
        </w:rPr>
        <w:t xml:space="preserve"> ti</w:t>
      </w:r>
      <w:r>
        <w:rPr>
          <w:color w:val="000018"/>
        </w:rPr>
        <w:t xml:space="preserve"> ki</w:t>
      </w:r>
      <w:r>
        <w:rPr>
          <w:color w:val="170000"/>
        </w:rPr>
        <w:t xml:space="preserve"> ami</w:t>
      </w:r>
      <w:r>
        <w:rPr>
          <w:color w:val="360000"/>
        </w:rPr>
        <w:t xml:space="preserve"> just</w:t>
      </w:r>
      <w:r>
        <w:rPr>
          <w:color w:val="000000"/>
        </w:rPr>
        <w:t xml:space="preserve"> ta</w:t>
      </w:r>
      <w:r>
        <w:rPr>
          <w:color w:val="000093"/>
        </w:rPr>
        <w:t xml:space="preserve"> item</w:t>
      </w:r>
      <w:r>
        <w:rPr>
          <w:color w:val="930000"/>
        </w:rPr>
        <w:t xml:space="preserve"> kinte</w:t>
      </w:r>
      <w:r>
        <w:rPr>
          <w:color w:val="00004F"/>
        </w:rPr>
        <w:t xml:space="preserve"> parbo</w:t>
      </w:r>
      <w:r>
        <w:rPr>
          <w:color w:val="2C0000"/>
        </w:rPr>
        <w:t xml:space="preserve"> naki</w:t>
      </w:r>
      <w:r>
        <w:rPr>
          <w:color w:val="000000"/>
        </w:rPr>
        <w:t xml:space="preserve"> ta</w:t>
      </w:r>
      <w:r>
        <w:rPr>
          <w:color w:val="000093"/>
        </w:rPr>
        <w:t xml:space="preserve"> item</w:t>
      </w:r>
      <w:r>
        <w:rPr>
          <w:color w:val="930000"/>
        </w:rPr>
        <w:t xml:space="preserve"> kinte</w:t>
      </w:r>
      <w:r>
        <w:rPr>
          <w:color w:val="00004F"/>
        </w:rPr>
        <w:t xml:space="preserve"> parbo</w:t>
      </w:r>
      <w:r>
        <w:rPr>
          <w:color w:val="000049"/>
        </w:rPr>
        <w:t xml:space="preserve"> bujhiye</w:t>
      </w:r>
      <w:r>
        <w:rPr>
          <w:color w:val="000000"/>
        </w:rPr>
        <w:t xml:space="preserve"> blben</w:t>
      </w:r>
      <w:r>
        <w:br/>
      </w:r>
      <w:r>
        <w:rPr>
          <w:color w:val="000000"/>
        </w:rPr>
        <w:t xml:space="preserve"> টকার</w:t>
      </w:r>
      <w:r>
        <w:rPr>
          <w:color w:val="00009C"/>
        </w:rPr>
        <w:t xml:space="preserve"> আফার</w:t>
      </w:r>
      <w:r>
        <w:rPr>
          <w:color w:val="3C0000"/>
        </w:rPr>
        <w:t xml:space="preserve"> কি</w:t>
      </w:r>
      <w:r>
        <w:rPr>
          <w:color w:val="00006E"/>
        </w:rPr>
        <w:t xml:space="preserve"> ভাবে</w:t>
      </w:r>
      <w:r>
        <w:rPr>
          <w:color w:val="000078"/>
        </w:rPr>
        <w:t xml:space="preserve"> পাওয়া</w:t>
      </w:r>
      <w:r>
        <w:rPr>
          <w:color w:val="000064"/>
        </w:rPr>
        <w:t xml:space="preserve"> যাবে</w:t>
      </w:r>
      <w:r>
        <w:br/>
      </w:r>
      <w:r>
        <w:rPr>
          <w:color w:val="000096"/>
        </w:rPr>
        <w:t xml:space="preserve"> kfc</w:t>
      </w:r>
      <w:r>
        <w:rPr>
          <w:color w:val="00003B"/>
        </w:rPr>
        <w:t xml:space="preserve"> offer</w:t>
      </w:r>
      <w:r>
        <w:rPr>
          <w:color w:val="00004B"/>
        </w:rPr>
        <w:t xml:space="preserve"> koto</w:t>
      </w:r>
      <w:r>
        <w:rPr>
          <w:color w:val="6C0000"/>
        </w:rPr>
        <w:t xml:space="preserve"> just</w:t>
      </w:r>
      <w:r>
        <w:rPr>
          <w:color w:val="6C0000"/>
        </w:rPr>
        <w:t xml:space="preserve"> aita</w:t>
      </w:r>
      <w:r>
        <w:rPr>
          <w:color w:val="610000"/>
        </w:rPr>
        <w:t xml:space="preserve"> bolen</w:t>
      </w:r>
      <w:r>
        <w:br/>
      </w:r>
      <w:r>
        <w:rPr>
          <w:color w:val="00009B"/>
        </w:rPr>
        <w:t xml:space="preserve"> taka</w:t>
      </w:r>
      <w:r>
        <w:rPr>
          <w:color w:val="000057"/>
        </w:rPr>
        <w:t xml:space="preserve"> recharge</w:t>
      </w:r>
      <w:r>
        <w:rPr>
          <w:color w:val="690000"/>
        </w:rPr>
        <w:t xml:space="preserve"> korle</w:t>
      </w:r>
      <w:r>
        <w:rPr>
          <w:color w:val="000044"/>
        </w:rPr>
        <w:t xml:space="preserve"> ki</w:t>
      </w:r>
      <w:r>
        <w:rPr>
          <w:color w:val="00009B"/>
        </w:rPr>
        <w:t xml:space="preserve"> taka</w:t>
      </w:r>
      <w:r>
        <w:rPr>
          <w:color w:val="000061"/>
        </w:rPr>
        <w:t xml:space="preserve"> pabo</w:t>
      </w:r>
      <w:r>
        <w:rPr>
          <w:color w:val="000058"/>
        </w:rPr>
        <w:t xml:space="preserve"> cashback</w:t>
      </w:r>
      <w:r>
        <w:br/>
      </w:r>
      <w:r>
        <w:rPr>
          <w:color w:val="000000"/>
        </w:rPr>
        <w:t xml:space="preserve"> taka</w:t>
      </w:r>
      <w:r>
        <w:rPr>
          <w:color w:val="440000"/>
        </w:rPr>
        <w:t xml:space="preserve"> jei</w:t>
      </w:r>
      <w:r>
        <w:rPr>
          <w:color w:val="000044"/>
        </w:rPr>
        <w:t xml:space="preserve"> offer</w:t>
      </w:r>
      <w:r>
        <w:rPr>
          <w:color w:val="000022"/>
        </w:rPr>
        <w:t xml:space="preserve"> ta</w:t>
      </w:r>
      <w:r>
        <w:rPr>
          <w:color w:val="00004B"/>
        </w:rPr>
        <w:t xml:space="preserve"> sheta</w:t>
      </w:r>
      <w:r>
        <w:rPr>
          <w:color w:val="2D0000"/>
        </w:rPr>
        <w:t xml:space="preserve"> te</w:t>
      </w:r>
      <w:r>
        <w:rPr>
          <w:color w:val="000038"/>
        </w:rPr>
        <w:t xml:space="preserve"> ki</w:t>
      </w:r>
      <w:r>
        <w:rPr>
          <w:color w:val="00005B"/>
        </w:rPr>
        <w:t xml:space="preserve"> meenabazar</w:t>
      </w:r>
      <w:r>
        <w:rPr>
          <w:color w:val="000045"/>
        </w:rPr>
        <w:t xml:space="preserve"> theke</w:t>
      </w:r>
      <w:r>
        <w:rPr>
          <w:color w:val="00004A"/>
        </w:rPr>
        <w:t xml:space="preserve"> ekbar</w:t>
      </w:r>
      <w:r>
        <w:rPr>
          <w:color w:val="000044"/>
        </w:rPr>
        <w:t xml:space="preserve"> offer</w:t>
      </w:r>
      <w:r>
        <w:rPr>
          <w:color w:val="00004B"/>
        </w:rPr>
        <w:t xml:space="preserve"> nile</w:t>
      </w:r>
      <w:r>
        <w:rPr>
          <w:color w:val="000055"/>
        </w:rPr>
        <w:t xml:space="preserve"> porer</w:t>
      </w:r>
      <w:r>
        <w:rPr>
          <w:color w:val="000034"/>
        </w:rPr>
        <w:t xml:space="preserve"> bar</w:t>
      </w:r>
      <w:r>
        <w:rPr>
          <w:color w:val="000038"/>
        </w:rPr>
        <w:t xml:space="preserve"> ki</w:t>
      </w:r>
      <w:r>
        <w:rPr>
          <w:color w:val="000053"/>
        </w:rPr>
        <w:t xml:space="preserve"> shopno</w:t>
      </w:r>
      <w:r>
        <w:rPr>
          <w:color w:val="000045"/>
        </w:rPr>
        <w:t xml:space="preserve"> theke</w:t>
      </w:r>
      <w:r>
        <w:rPr>
          <w:color w:val="00002E"/>
        </w:rPr>
        <w:t xml:space="preserve"> nite</w:t>
      </w:r>
      <w:r>
        <w:rPr>
          <w:color w:val="000000"/>
        </w:rPr>
        <w:t xml:space="preserve"> parbo</w:t>
      </w:r>
      <w:r>
        <w:br/>
      </w:r>
      <w:r>
        <w:rPr>
          <w:color w:val="0000A6"/>
        </w:rPr>
        <w:t xml:space="preserve"> tk</w:t>
      </w:r>
      <w:r>
        <w:rPr>
          <w:color w:val="000060"/>
        </w:rPr>
        <w:t xml:space="preserve"> recharge</w:t>
      </w:r>
      <w:r>
        <w:rPr>
          <w:color w:val="00005A"/>
        </w:rPr>
        <w:t xml:space="preserve"> e</w:t>
      </w:r>
      <w:r>
        <w:rPr>
          <w:color w:val="0000A6"/>
        </w:rPr>
        <w:t xml:space="preserve"> tk</w:t>
      </w:r>
      <w:r>
        <w:rPr>
          <w:color w:val="000000"/>
        </w:rPr>
        <w:t xml:space="preserve"> cadhback</w:t>
      </w:r>
      <w:r>
        <w:rPr>
          <w:color w:val="000000"/>
        </w:rPr>
        <w:t xml:space="preserve"> koto</w:t>
      </w:r>
      <w:r>
        <w:rPr>
          <w:color w:val="00008C"/>
        </w:rPr>
        <w:t xml:space="preserve"> bar</w:t>
      </w:r>
      <w:r>
        <w:br/>
      </w:r>
      <w:r>
        <w:rPr>
          <w:color w:val="00004C"/>
        </w:rPr>
        <w:t xml:space="preserve"> পল্লী</w:t>
      </w:r>
      <w:r>
        <w:rPr>
          <w:color w:val="00005D"/>
        </w:rPr>
        <w:t xml:space="preserve"> বিদ্যুত</w:t>
      </w:r>
      <w:r>
        <w:rPr>
          <w:color w:val="000061"/>
        </w:rPr>
        <w:t xml:space="preserve"> পোস্ট</w:t>
      </w:r>
      <w:r>
        <w:rPr>
          <w:color w:val="000059"/>
        </w:rPr>
        <w:t xml:space="preserve"> পেইড</w:t>
      </w:r>
      <w:r>
        <w:rPr>
          <w:color w:val="000034"/>
        </w:rPr>
        <w:t xml:space="preserve"> বিল</w:t>
      </w:r>
      <w:r>
        <w:rPr>
          <w:color w:val="000045"/>
        </w:rPr>
        <w:t xml:space="preserve"> মাসে</w:t>
      </w:r>
      <w:r>
        <w:rPr>
          <w:color w:val="000036"/>
        </w:rPr>
        <w:t xml:space="preserve"> টা</w:t>
      </w:r>
      <w:r>
        <w:rPr>
          <w:color w:val="000063"/>
        </w:rPr>
        <w:t xml:space="preserve"> ফ্রী</w:t>
      </w:r>
      <w:r>
        <w:rPr>
          <w:color w:val="3D0000"/>
        </w:rPr>
        <w:t xml:space="preserve"> এটা</w:t>
      </w:r>
      <w:r>
        <w:rPr>
          <w:color w:val="240000"/>
        </w:rPr>
        <w:t xml:space="preserve"> কি</w:t>
      </w:r>
      <w:r>
        <w:rPr>
          <w:color w:val="000030"/>
        </w:rPr>
        <w:t xml:space="preserve"> আছে</w:t>
      </w:r>
      <w:r>
        <w:rPr>
          <w:color w:val="000045"/>
        </w:rPr>
        <w:t xml:space="preserve"> কিনা</w:t>
      </w:r>
      <w:r>
        <w:br/>
      </w:r>
      <w:r>
        <w:rPr>
          <w:color w:val="00004E"/>
        </w:rPr>
        <w:t xml:space="preserve"> bkash</w:t>
      </w:r>
      <w:r>
        <w:rPr>
          <w:color w:val="000000"/>
        </w:rPr>
        <w:t xml:space="preserve"> tk</w:t>
      </w:r>
      <w:r>
        <w:rPr>
          <w:color w:val="00003B"/>
        </w:rPr>
        <w:t xml:space="preserve"> recharge</w:t>
      </w:r>
      <w:r>
        <w:rPr>
          <w:color w:val="320000"/>
        </w:rPr>
        <w:t xml:space="preserve"> a</w:t>
      </w:r>
      <w:r>
        <w:rPr>
          <w:color w:val="000000"/>
        </w:rPr>
        <w:t xml:space="preserve"> tk</w:t>
      </w:r>
      <w:r>
        <w:rPr>
          <w:color w:val="00003B"/>
        </w:rPr>
        <w:t xml:space="preserve"> cashback</w:t>
      </w:r>
      <w:r>
        <w:rPr>
          <w:color w:val="000038"/>
        </w:rPr>
        <w:t xml:space="preserve"> offer</w:t>
      </w:r>
      <w:r>
        <w:rPr>
          <w:color w:val="000064"/>
        </w:rPr>
        <w:t xml:space="preserve"> all</w:t>
      </w:r>
      <w:r>
        <w:rPr>
          <w:color w:val="00004E"/>
        </w:rPr>
        <w:t xml:space="preserve"> bkash</w:t>
      </w:r>
      <w:r>
        <w:rPr>
          <w:color w:val="000075"/>
        </w:rPr>
        <w:t xml:space="preserve"> grahok</w:t>
      </w:r>
      <w:r>
        <w:rPr>
          <w:color w:val="000094"/>
        </w:rPr>
        <w:t xml:space="preserve"> paban</w:t>
      </w:r>
      <w:r>
        <w:rPr>
          <w:color w:val="000000"/>
        </w:rPr>
        <w:t xml:space="preserve"> ki</w:t>
      </w:r>
      <w:r>
        <w:br/>
      </w:r>
      <w:r>
        <w:rPr>
          <w:color w:val="00009B"/>
        </w:rPr>
        <w:t xml:space="preserve"> taka</w:t>
      </w:r>
      <w:r>
        <w:rPr>
          <w:color w:val="000057"/>
        </w:rPr>
        <w:t xml:space="preserve"> recharge</w:t>
      </w:r>
      <w:r>
        <w:rPr>
          <w:color w:val="4B0000"/>
        </w:rPr>
        <w:t xml:space="preserve"> a</w:t>
      </w:r>
      <w:r>
        <w:rPr>
          <w:color w:val="00009B"/>
        </w:rPr>
        <w:t xml:space="preserve"> taka</w:t>
      </w:r>
      <w:r>
        <w:rPr>
          <w:color w:val="00009B"/>
        </w:rPr>
        <w:t xml:space="preserve"> taka</w:t>
      </w:r>
      <w:r>
        <w:rPr>
          <w:color w:val="000057"/>
        </w:rPr>
        <w:t xml:space="preserve"> recharge</w:t>
      </w:r>
      <w:r>
        <w:rPr>
          <w:color w:val="4B0000"/>
        </w:rPr>
        <w:t xml:space="preserve"> a</w:t>
      </w:r>
      <w:r>
        <w:rPr>
          <w:color w:val="00009B"/>
        </w:rPr>
        <w:t xml:space="preserve"> taka</w:t>
      </w:r>
      <w:r>
        <w:rPr>
          <w:color w:val="00002B"/>
        </w:rPr>
        <w:t xml:space="preserve"> cash</w:t>
      </w:r>
      <w:r>
        <w:rPr>
          <w:color w:val="00002D"/>
        </w:rPr>
        <w:t xml:space="preserve"> back</w:t>
      </w:r>
      <w:r>
        <w:rPr>
          <w:color w:val="000053"/>
        </w:rPr>
        <w:t xml:space="preserve"> amon</w:t>
      </w:r>
      <w:r>
        <w:rPr>
          <w:color w:val="000032"/>
        </w:rPr>
        <w:t xml:space="preserve"> kono</w:t>
      </w:r>
      <w:r>
        <w:rPr>
          <w:color w:val="000029"/>
        </w:rPr>
        <w:t xml:space="preserve"> offer</w:t>
      </w:r>
      <w:r>
        <w:rPr>
          <w:color w:val="00006E"/>
        </w:rPr>
        <w:t xml:space="preserve"> cholsa</w:t>
      </w:r>
      <w:r>
        <w:rPr>
          <w:color w:val="000000"/>
        </w:rPr>
        <w:t xml:space="preserve"> ki</w:t>
      </w:r>
      <w:r>
        <w:br/>
      </w:r>
      <w:r>
        <w:rPr>
          <w:color w:val="000000"/>
        </w:rPr>
        <w:t xml:space="preserve"> taka</w:t>
      </w:r>
      <w:r>
        <w:rPr>
          <w:color w:val="00009D"/>
        </w:rPr>
        <w:t xml:space="preserve"> recharge</w:t>
      </w:r>
      <w:r>
        <w:rPr>
          <w:color w:val="000079"/>
        </w:rPr>
        <w:t xml:space="preserve"> ki</w:t>
      </w:r>
      <w:r>
        <w:rPr>
          <w:color w:val="000000"/>
        </w:rPr>
        <w:t xml:space="preserve"> taka</w:t>
      </w:r>
      <w:r>
        <w:rPr>
          <w:color w:val="00009F"/>
        </w:rPr>
        <w:t xml:space="preserve"> cashback</w:t>
      </w:r>
      <w:r>
        <w:br/>
      </w:r>
      <w:r>
        <w:rPr>
          <w:color w:val="3A0000"/>
        </w:rPr>
        <w:t xml:space="preserve"> আমার</w:t>
      </w:r>
      <w:r>
        <w:rPr>
          <w:color w:val="2A0000"/>
        </w:rPr>
        <w:t xml:space="preserve"> এই</w:t>
      </w:r>
      <w:r>
        <w:rPr>
          <w:color w:val="00001C"/>
        </w:rPr>
        <w:t xml:space="preserve"> বিকাশ</w:t>
      </w:r>
      <w:r>
        <w:rPr>
          <w:color w:val="000024"/>
        </w:rPr>
        <w:t xml:space="preserve"> একাউন্ট</w:t>
      </w:r>
      <w:r>
        <w:rPr>
          <w:color w:val="00002E"/>
        </w:rPr>
        <w:t xml:space="preserve"> নাম্বার</w:t>
      </w:r>
      <w:r>
        <w:rPr>
          <w:color w:val="00003A"/>
        </w:rPr>
        <w:t xml:space="preserve"> টি</w:t>
      </w:r>
      <w:r>
        <w:rPr>
          <w:color w:val="310000"/>
        </w:rPr>
        <w:t xml:space="preserve"> দিয়ে</w:t>
      </w:r>
      <w:r>
        <w:rPr>
          <w:color w:val="3E0000"/>
        </w:rPr>
        <w:t xml:space="preserve"> যদি</w:t>
      </w:r>
      <w:r>
        <w:rPr>
          <w:color w:val="1D0000"/>
        </w:rPr>
        <w:t xml:space="preserve"> আমি</w:t>
      </w:r>
      <w:r>
        <w:rPr>
          <w:color w:val="000041"/>
        </w:rPr>
        <w:t xml:space="preserve"> আজকে</w:t>
      </w:r>
      <w:r>
        <w:rPr>
          <w:color w:val="000000"/>
        </w:rPr>
        <w:t xml:space="preserve"> ৳</w:t>
      </w:r>
      <w:r>
        <w:rPr>
          <w:color w:val="3A0000"/>
        </w:rPr>
        <w:t xml:space="preserve"> আমার</w:t>
      </w:r>
      <w:r>
        <w:rPr>
          <w:color w:val="000059"/>
        </w:rPr>
        <w:t xml:space="preserve"> অগ্রণী</w:t>
      </w:r>
      <w:r>
        <w:rPr>
          <w:color w:val="000036"/>
        </w:rPr>
        <w:t xml:space="preserve"> ব্যাংক</w:t>
      </w:r>
      <w:r>
        <w:rPr>
          <w:color w:val="000037"/>
        </w:rPr>
        <w:t xml:space="preserve"> একাউন্টে</w:t>
      </w:r>
      <w:r>
        <w:rPr>
          <w:color w:val="000024"/>
        </w:rPr>
        <w:t xml:space="preserve"> থেকে</w:t>
      </w:r>
      <w:r>
        <w:rPr>
          <w:color w:val="000038"/>
        </w:rPr>
        <w:t xml:space="preserve"> এড</w:t>
      </w:r>
      <w:r>
        <w:rPr>
          <w:color w:val="000030"/>
        </w:rPr>
        <w:t xml:space="preserve"> মানি</w:t>
      </w:r>
      <w:r>
        <w:rPr>
          <w:color w:val="3C0000"/>
        </w:rPr>
        <w:t xml:space="preserve"> করি</w:t>
      </w:r>
      <w:r>
        <w:rPr>
          <w:color w:val="5C0000"/>
        </w:rPr>
        <w:t xml:space="preserve"> তাইলে</w:t>
      </w:r>
      <w:r>
        <w:rPr>
          <w:color w:val="200000"/>
        </w:rPr>
        <w:t xml:space="preserve"> কি</w:t>
      </w:r>
      <w:r>
        <w:rPr>
          <w:color w:val="000000"/>
        </w:rPr>
        <w:t xml:space="preserve"> ৳</w:t>
      </w:r>
      <w:r>
        <w:rPr>
          <w:color w:val="000033"/>
        </w:rPr>
        <w:t xml:space="preserve"> ক্যাশ</w:t>
      </w:r>
      <w:r>
        <w:rPr>
          <w:color w:val="000039"/>
        </w:rPr>
        <w:t xml:space="preserve"> ব্যাক</w:t>
      </w:r>
      <w:r>
        <w:rPr>
          <w:color w:val="000000"/>
        </w:rPr>
        <w:t xml:space="preserve"> পাব</w:t>
      </w:r>
      <w:r>
        <w:br/>
      </w:r>
      <w:r>
        <w:rPr>
          <w:color w:val="00004B"/>
        </w:rPr>
        <w:t xml:space="preserve"> bkash</w:t>
      </w:r>
      <w:r>
        <w:rPr>
          <w:color w:val="00006C"/>
        </w:rPr>
        <w:t xml:space="preserve"> theke</w:t>
      </w:r>
      <w:r>
        <w:rPr>
          <w:color w:val="000000"/>
        </w:rPr>
        <w:t xml:space="preserve"> tk</w:t>
      </w:r>
      <w:r>
        <w:rPr>
          <w:color w:val="000070"/>
        </w:rPr>
        <w:t xml:space="preserve"> recharge</w:t>
      </w:r>
      <w:r>
        <w:rPr>
          <w:color w:val="600000"/>
        </w:rPr>
        <w:t xml:space="preserve"> a</w:t>
      </w:r>
      <w:r>
        <w:rPr>
          <w:color w:val="A00000"/>
        </w:rPr>
        <w:t xml:space="preserve"> naki</w:t>
      </w:r>
      <w:r>
        <w:rPr>
          <w:color w:val="000000"/>
        </w:rPr>
        <w:t xml:space="preserve"> tk</w:t>
      </w:r>
      <w:r>
        <w:rPr>
          <w:color w:val="000000"/>
        </w:rPr>
        <w:t xml:space="preserve"> cashback</w:t>
      </w:r>
      <w:r>
        <w:br/>
      </w:r>
      <w:r>
        <w:rPr>
          <w:color w:val="00005C"/>
        </w:rPr>
        <w:t xml:space="preserve"> টাকা</w:t>
      </w:r>
      <w:r>
        <w:rPr>
          <w:color w:val="000055"/>
        </w:rPr>
        <w:t xml:space="preserve"> পেমেন্ট</w:t>
      </w:r>
      <w:r>
        <w:rPr>
          <w:color w:val="970000"/>
        </w:rPr>
        <w:t xml:space="preserve"> করলে</w:t>
      </w:r>
      <w:r>
        <w:rPr>
          <w:color w:val="00005C"/>
        </w:rPr>
        <w:t xml:space="preserve"> টাকা</w:t>
      </w:r>
      <w:r>
        <w:rPr>
          <w:color w:val="000043"/>
        </w:rPr>
        <w:t xml:space="preserve"> ক্যাশব্যাক</w:t>
      </w:r>
      <w:r>
        <w:rPr>
          <w:color w:val="540000"/>
        </w:rPr>
        <w:t xml:space="preserve"> এটা</w:t>
      </w:r>
      <w:r>
        <w:rPr>
          <w:color w:val="310000"/>
        </w:rPr>
        <w:t xml:space="preserve"> কি</w:t>
      </w:r>
      <w:r>
        <w:rPr>
          <w:color w:val="00004B"/>
        </w:rPr>
        <w:t xml:space="preserve"> রিচার্জ</w:t>
      </w:r>
      <w:r>
        <w:rPr>
          <w:color w:val="970000"/>
        </w:rPr>
        <w:t xml:space="preserve"> করলে</w:t>
      </w:r>
      <w:r>
        <w:rPr>
          <w:color w:val="4E0000"/>
        </w:rPr>
        <w:t xml:space="preserve"> হবে</w:t>
      </w:r>
      <w:r>
        <w:br/>
      </w:r>
      <w:r>
        <w:rPr>
          <w:color w:val="7C0000"/>
        </w:rPr>
        <w:t xml:space="preserve"> amber</w:t>
      </w:r>
      <w:r>
        <w:rPr>
          <w:color w:val="460000"/>
        </w:rPr>
        <w:t xml:space="preserve"> it</w:t>
      </w:r>
      <w:r>
        <w:rPr>
          <w:color w:val="000081"/>
        </w:rPr>
        <w:t xml:space="preserve"> ip</w:t>
      </w:r>
      <w:r>
        <w:rPr>
          <w:color w:val="000052"/>
        </w:rPr>
        <w:t xml:space="preserve"> phone</w:t>
      </w:r>
      <w:r>
        <w:rPr>
          <w:color w:val="00003C"/>
        </w:rPr>
        <w:t xml:space="preserve"> কত</w:t>
      </w:r>
      <w:r>
        <w:rPr>
          <w:color w:val="000079"/>
        </w:rPr>
        <w:t xml:space="preserve"> ℅</w:t>
      </w:r>
      <w:r>
        <w:rPr>
          <w:color w:val="000033"/>
        </w:rPr>
        <w:t xml:space="preserve"> ক্যাশব্যাক</w:t>
      </w:r>
      <w:r>
        <w:br/>
      </w:r>
      <w:r>
        <w:rPr>
          <w:color w:val="00005D"/>
        </w:rPr>
        <w:t xml:space="preserve"> টাকা</w:t>
      </w:r>
      <w:r>
        <w:rPr>
          <w:color w:val="00006C"/>
        </w:rPr>
        <w:t xml:space="preserve"> রিচাজে</w:t>
      </w:r>
      <w:r>
        <w:rPr>
          <w:color w:val="00005D"/>
        </w:rPr>
        <w:t xml:space="preserve"> টাকা</w:t>
      </w:r>
      <w:r>
        <w:rPr>
          <w:color w:val="00007A"/>
        </w:rPr>
        <w:t xml:space="preserve"> কেশবেক</w:t>
      </w:r>
      <w:r>
        <w:rPr>
          <w:color w:val="410000"/>
        </w:rPr>
        <w:t xml:space="preserve"> এই</w:t>
      </w:r>
      <w:r>
        <w:rPr>
          <w:color w:val="000086"/>
        </w:rPr>
        <w:t xml:space="preserve"> অপার</w:t>
      </w:r>
      <w:r>
        <w:rPr>
          <w:color w:val="310000"/>
        </w:rPr>
        <w:t xml:space="preserve"> কি</w:t>
      </w:r>
      <w:r>
        <w:rPr>
          <w:color w:val="000042"/>
        </w:rPr>
        <w:t xml:space="preserve"> আছে</w:t>
      </w:r>
      <w:r>
        <w:br/>
      </w:r>
      <w:r>
        <w:rPr>
          <w:color w:val="220000"/>
        </w:rPr>
        <w:t xml:space="preserve"> আমার</w:t>
      </w:r>
      <w:r>
        <w:rPr>
          <w:color w:val="590000"/>
        </w:rPr>
        <w:t xml:space="preserve"> কাছে</w:t>
      </w:r>
      <w:r>
        <w:rPr>
          <w:color w:val="000082"/>
        </w:rPr>
        <w:t xml:space="preserve"> বিজ্ঞপ্তি</w:t>
      </w:r>
      <w:r>
        <w:rPr>
          <w:color w:val="00005B"/>
        </w:rPr>
        <w:t xml:space="preserve"> এসেছে</w:t>
      </w:r>
      <w:r>
        <w:rPr>
          <w:color w:val="000047"/>
        </w:rPr>
        <w:t xml:space="preserve"> টাকা</w:t>
      </w:r>
      <w:r>
        <w:rPr>
          <w:color w:val="00003D"/>
        </w:rPr>
        <w:t xml:space="preserve"> রিচার্জে</w:t>
      </w:r>
      <w:r>
        <w:rPr>
          <w:color w:val="000047"/>
        </w:rPr>
        <w:t xml:space="preserve"> টাকা</w:t>
      </w:r>
      <w:r>
        <w:rPr>
          <w:color w:val="000034"/>
        </w:rPr>
        <w:t xml:space="preserve"> ক্যাশব্যাক</w:t>
      </w:r>
      <w:r>
        <w:rPr>
          <w:color w:val="410000"/>
        </w:rPr>
        <w:t xml:space="preserve"> এটা</w:t>
      </w:r>
      <w:r>
        <w:rPr>
          <w:color w:val="230000"/>
        </w:rPr>
        <w:t xml:space="preserve"> আমি</w:t>
      </w:r>
      <w:r>
        <w:rPr>
          <w:color w:val="000062"/>
        </w:rPr>
        <w:t xml:space="preserve"> কতবার</w:t>
      </w:r>
      <w:r>
        <w:rPr>
          <w:color w:val="00003B"/>
        </w:rPr>
        <w:t xml:space="preserve"> নিতে</w:t>
      </w:r>
      <w:r>
        <w:rPr>
          <w:color w:val="000000"/>
        </w:rPr>
        <w:t xml:space="preserve"> পারব</w:t>
      </w:r>
      <w:r>
        <w:br/>
      </w:r>
      <w:r>
        <w:rPr>
          <w:color w:val="3F0000"/>
        </w:rPr>
        <w:t xml:space="preserve"> আমি</w:t>
      </w:r>
      <w:r>
        <w:rPr>
          <w:color w:val="000000"/>
        </w:rPr>
        <w:t xml:space="preserve"> আজ</w:t>
      </w:r>
      <w:r>
        <w:rPr>
          <w:color w:val="000080"/>
        </w:rPr>
        <w:t xml:space="preserve"> টাকা</w:t>
      </w:r>
      <w:r>
        <w:rPr>
          <w:color w:val="0000A8"/>
        </w:rPr>
        <w:t xml:space="preserve"> রিচার্জের</w:t>
      </w:r>
      <w:r>
        <w:rPr>
          <w:color w:val="000080"/>
        </w:rPr>
        <w:t xml:space="preserve"> টাকা</w:t>
      </w:r>
      <w:r>
        <w:rPr>
          <w:color w:val="00007F"/>
        </w:rPr>
        <w:t xml:space="preserve"> পাব</w:t>
      </w:r>
      <w:r>
        <w:br/>
      </w:r>
      <w:r>
        <w:rPr>
          <w:color w:val="000000"/>
        </w:rPr>
        <w:t xml:space="preserve"> tk</w:t>
      </w:r>
      <w:r>
        <w:rPr>
          <w:color w:val="00003E"/>
        </w:rPr>
        <w:t xml:space="preserve"> recharge</w:t>
      </w:r>
      <w:r>
        <w:rPr>
          <w:color w:val="360000"/>
        </w:rPr>
        <w:t xml:space="preserve"> a</w:t>
      </w:r>
      <w:r>
        <w:rPr>
          <w:color w:val="000000"/>
        </w:rPr>
        <w:t xml:space="preserve"> tk</w:t>
      </w:r>
      <w:r>
        <w:rPr>
          <w:color w:val="00006E"/>
        </w:rPr>
        <w:t xml:space="preserve"> casback</w:t>
      </w:r>
      <w:r>
        <w:rPr>
          <w:color w:val="00009E"/>
        </w:rPr>
        <w:t xml:space="preserve"> smprk</w:t>
      </w:r>
      <w:r>
        <w:rPr>
          <w:color w:val="000090"/>
        </w:rPr>
        <w:t xml:space="preserve"> bln</w:t>
      </w:r>
      <w:r>
        <w:br/>
      </w:r>
      <w:r>
        <w:rPr>
          <w:color w:val="00005D"/>
        </w:rPr>
        <w:t xml:space="preserve"> tk</w:t>
      </w:r>
      <w:r>
        <w:rPr>
          <w:color w:val="000036"/>
        </w:rPr>
        <w:t xml:space="preserve"> recharge</w:t>
      </w:r>
      <w:r>
        <w:rPr>
          <w:color w:val="00005D"/>
        </w:rPr>
        <w:t xml:space="preserve"> tk</w:t>
      </w:r>
      <w:r>
        <w:rPr>
          <w:color w:val="000073"/>
        </w:rPr>
        <w:t xml:space="preserve"> chash</w:t>
      </w:r>
      <w:r>
        <w:rPr>
          <w:color w:val="000038"/>
        </w:rPr>
        <w:t xml:space="preserve"> back</w:t>
      </w:r>
      <w:r>
        <w:rPr>
          <w:color w:val="3F0000"/>
        </w:rPr>
        <w:t xml:space="preserve"> ai</w:t>
      </w:r>
      <w:r>
        <w:rPr>
          <w:color w:val="000033"/>
        </w:rPr>
        <w:t xml:space="preserve"> offer</w:t>
      </w:r>
      <w:r>
        <w:rPr>
          <w:color w:val="000034"/>
        </w:rPr>
        <w:t xml:space="preserve"> ta</w:t>
      </w:r>
      <w:r>
        <w:rPr>
          <w:color w:val="00002A"/>
        </w:rPr>
        <w:t xml:space="preserve"> ki</w:t>
      </w:r>
      <w:r>
        <w:rPr>
          <w:color w:val="000080"/>
        </w:rPr>
        <w:t xml:space="preserve"> shobai</w:t>
      </w:r>
      <w:r>
        <w:rPr>
          <w:color w:val="00005F"/>
        </w:rPr>
        <w:t xml:space="preserve"> pabe</w:t>
      </w:r>
      <w:r>
        <w:br/>
      </w:r>
      <w:r>
        <w:rPr>
          <w:color w:val="00005A"/>
        </w:rPr>
        <w:t xml:space="preserve"> টাকা</w:t>
      </w:r>
      <w:r>
        <w:rPr>
          <w:color w:val="00004A"/>
        </w:rPr>
        <w:t xml:space="preserve"> রিচার্জ</w:t>
      </w:r>
      <w:r>
        <w:rPr>
          <w:color w:val="4A0000"/>
        </w:rPr>
        <w:t xml:space="preserve"> করলে</w:t>
      </w:r>
      <w:r>
        <w:rPr>
          <w:color w:val="00005A"/>
        </w:rPr>
        <w:t xml:space="preserve"> টাকা</w:t>
      </w:r>
      <w:r>
        <w:rPr>
          <w:color w:val="00004D"/>
        </w:rPr>
        <w:t xml:space="preserve"> ক্যাশ</w:t>
      </w:r>
      <w:r>
        <w:rPr>
          <w:color w:val="000056"/>
        </w:rPr>
        <w:t xml:space="preserve"> ব্যাক</w:t>
      </w:r>
      <w:r>
        <w:rPr>
          <w:color w:val="520000"/>
        </w:rPr>
        <w:t xml:space="preserve"> এটা</w:t>
      </w:r>
      <w:r>
        <w:rPr>
          <w:color w:val="00008C"/>
        </w:rPr>
        <w:t xml:space="preserve"> কাদের</w:t>
      </w:r>
      <w:r>
        <w:rPr>
          <w:color w:val="4B0000"/>
        </w:rPr>
        <w:t xml:space="preserve"> জন্য</w:t>
      </w:r>
      <w:r>
        <w:br/>
      </w:r>
      <w:r>
        <w:rPr>
          <w:color w:val="000032"/>
        </w:rPr>
        <w:t xml:space="preserve"> টাকা</w:t>
      </w:r>
      <w:r>
        <w:rPr>
          <w:color w:val="000056"/>
        </w:rPr>
        <w:t xml:space="preserve"> রিচার্জে</w:t>
      </w:r>
      <w:r>
        <w:rPr>
          <w:color w:val="000032"/>
        </w:rPr>
        <w:t xml:space="preserve"> টাকা</w:t>
      </w:r>
      <w:r>
        <w:rPr>
          <w:color w:val="000090"/>
        </w:rPr>
        <w:t xml:space="preserve"> কেস</w:t>
      </w:r>
      <w:r>
        <w:rPr>
          <w:color w:val="000091"/>
        </w:rPr>
        <w:t xml:space="preserve"> বেগ</w:t>
      </w:r>
      <w:r>
        <w:rPr>
          <w:color w:val="310000"/>
        </w:rPr>
        <w:t xml:space="preserve"> আমি</w:t>
      </w:r>
      <w:r>
        <w:rPr>
          <w:color w:val="350000"/>
        </w:rPr>
        <w:t xml:space="preserve"> কি</w:t>
      </w:r>
      <w:r>
        <w:rPr>
          <w:color w:val="000056"/>
        </w:rPr>
        <w:t xml:space="preserve"> পাবো</w:t>
      </w:r>
      <w:r>
        <w:br/>
      </w:r>
      <w:r>
        <w:rPr>
          <w:color w:val="000063"/>
        </w:rPr>
        <w:t xml:space="preserve"> bank</w:t>
      </w:r>
      <w:r>
        <w:rPr>
          <w:color w:val="450000"/>
        </w:rPr>
        <w:t xml:space="preserve"> asa</w:t>
      </w:r>
      <w:r>
        <w:rPr>
          <w:color w:val="4D0000"/>
        </w:rPr>
        <w:t xml:space="preserve"> ba</w:t>
      </w:r>
      <w:r>
        <w:rPr>
          <w:color w:val="000069"/>
        </w:rPr>
        <w:t xml:space="preserve"> brack</w:t>
      </w:r>
      <w:r>
        <w:rPr>
          <w:color w:val="000063"/>
        </w:rPr>
        <w:t xml:space="preserve"> bank</w:t>
      </w:r>
      <w:r>
        <w:rPr>
          <w:color w:val="00002B"/>
        </w:rPr>
        <w:t xml:space="preserve"> theke</w:t>
      </w:r>
      <w:r>
        <w:rPr>
          <w:color w:val="000052"/>
        </w:rPr>
        <w:t xml:space="preserve"> ad</w:t>
      </w:r>
      <w:r>
        <w:rPr>
          <w:color w:val="000048"/>
        </w:rPr>
        <w:t xml:space="preserve"> many</w:t>
      </w:r>
      <w:r>
        <w:rPr>
          <w:color w:val="350000"/>
        </w:rPr>
        <w:t xml:space="preserve"> korle</w:t>
      </w:r>
      <w:r>
        <w:rPr>
          <w:color w:val="000071"/>
        </w:rPr>
        <w:t xml:space="preserve"> bonaa</w:t>
      </w:r>
      <w:r>
        <w:rPr>
          <w:color w:val="00002B"/>
        </w:rPr>
        <w:t xml:space="preserve"> ta</w:t>
      </w:r>
      <w:r>
        <w:rPr>
          <w:color w:val="000000"/>
        </w:rPr>
        <w:t xml:space="preserve"> psbo</w:t>
      </w:r>
      <w:r>
        <w:rPr>
          <w:color w:val="000027"/>
        </w:rPr>
        <w:t xml:space="preserve"> taka</w:t>
      </w:r>
      <w:r>
        <w:br/>
      </w:r>
      <w:r>
        <w:rPr>
          <w:color w:val="000071"/>
        </w:rPr>
        <w:t xml:space="preserve"> টাকা</w:t>
      </w:r>
      <w:r>
        <w:rPr>
          <w:color w:val="000084"/>
        </w:rPr>
        <w:t xml:space="preserve"> রিচাজে</w:t>
      </w:r>
      <w:r>
        <w:rPr>
          <w:color w:val="770000"/>
        </w:rPr>
        <w:t xml:space="preserve"> নাকি</w:t>
      </w:r>
      <w:r>
        <w:rPr>
          <w:color w:val="000071"/>
        </w:rPr>
        <w:t xml:space="preserve"> টাকা</w:t>
      </w:r>
      <w:r>
        <w:rPr>
          <w:color w:val="00008E"/>
        </w:rPr>
        <w:t xml:space="preserve"> ক্যাসব্যাক</w:t>
      </w:r>
      <w:r>
        <w:br/>
      </w:r>
      <w:r>
        <w:rPr>
          <w:color w:val="0000A2"/>
        </w:rPr>
        <w:t xml:space="preserve"> টাকার</w:t>
      </w:r>
      <w:r>
        <w:rPr>
          <w:color w:val="000070"/>
        </w:rPr>
        <w:t xml:space="preserve"> অফার</w:t>
      </w:r>
      <w:r>
        <w:rPr>
          <w:color w:val="000079"/>
        </w:rPr>
        <w:t xml:space="preserve"> জানতে</w:t>
      </w:r>
      <w:r>
        <w:rPr>
          <w:color w:val="000069"/>
        </w:rPr>
        <w:t xml:space="preserve"> চাই</w:t>
      </w:r>
      <w:r>
        <w:br/>
      </w:r>
      <w:r>
        <w:rPr>
          <w:color w:val="00002A"/>
        </w:rPr>
        <w:t xml:space="preserve"> বিকাশ</w:t>
      </w:r>
      <w:r>
        <w:rPr>
          <w:color w:val="000058"/>
        </w:rPr>
        <w:t xml:space="preserve"> অ্যাপ</w:t>
      </w:r>
      <w:r>
        <w:rPr>
          <w:color w:val="000036"/>
        </w:rPr>
        <w:t xml:space="preserve"> থেকে</w:t>
      </w:r>
      <w:r>
        <w:rPr>
          <w:color w:val="00005A"/>
        </w:rPr>
        <w:t xml:space="preserve"> টাকা</w:t>
      </w:r>
      <w:r>
        <w:rPr>
          <w:color w:val="00004E"/>
        </w:rPr>
        <w:t xml:space="preserve"> রিচার্জে</w:t>
      </w:r>
      <w:r>
        <w:rPr>
          <w:color w:val="00005A"/>
        </w:rPr>
        <w:t xml:space="preserve"> টাকা</w:t>
      </w:r>
      <w:r>
        <w:rPr>
          <w:color w:val="000042"/>
        </w:rPr>
        <w:t xml:space="preserve"> ক্যাশব্যাক</w:t>
      </w:r>
      <w:r>
        <w:rPr>
          <w:color w:val="000044"/>
        </w:rPr>
        <w:t xml:space="preserve"> অফার</w:t>
      </w:r>
      <w:r>
        <w:rPr>
          <w:color w:val="000056"/>
        </w:rPr>
        <w:t xml:space="preserve"> সম্পর্কে</w:t>
      </w:r>
      <w:r>
        <w:rPr>
          <w:color w:val="000060"/>
        </w:rPr>
        <w:t xml:space="preserve"> বিস্তারিত</w:t>
      </w:r>
      <w:r>
        <w:rPr>
          <w:color w:val="6F0000"/>
        </w:rPr>
        <w:t xml:space="preserve"> বলুন</w:t>
      </w:r>
      <w:r>
        <w:br/>
      </w:r>
      <w:r>
        <w:rPr>
          <w:color w:val="00002B"/>
        </w:rPr>
        <w:t xml:space="preserve"> বিকাশ</w:t>
      </w:r>
      <w:r>
        <w:rPr>
          <w:color w:val="00005A"/>
        </w:rPr>
        <w:t xml:space="preserve"> অ্যাপ</w:t>
      </w:r>
      <w:r>
        <w:rPr>
          <w:color w:val="000037"/>
        </w:rPr>
        <w:t xml:space="preserve"> থেকে</w:t>
      </w:r>
      <w:r>
        <w:rPr>
          <w:color w:val="00002D"/>
        </w:rPr>
        <w:t xml:space="preserve"> টাকা</w:t>
      </w:r>
      <w:r>
        <w:rPr>
          <w:color w:val="00004F"/>
        </w:rPr>
        <w:t xml:space="preserve"> রিচার্জে</w:t>
      </w:r>
      <w:r>
        <w:rPr>
          <w:color w:val="00002D"/>
        </w:rPr>
        <w:t xml:space="preserve"> টাকা</w:t>
      </w:r>
      <w:r>
        <w:rPr>
          <w:color w:val="000043"/>
        </w:rPr>
        <w:t xml:space="preserve"> ক্যাশব্যাক</w:t>
      </w:r>
      <w:r>
        <w:rPr>
          <w:color w:val="400000"/>
        </w:rPr>
        <w:t xml:space="preserve"> এই</w:t>
      </w:r>
      <w:r>
        <w:rPr>
          <w:color w:val="000045"/>
        </w:rPr>
        <w:t xml:space="preserve"> অফার</w:t>
      </w:r>
      <w:r>
        <w:rPr>
          <w:color w:val="000057"/>
        </w:rPr>
        <w:t xml:space="preserve"> সম্পর্কে</w:t>
      </w:r>
      <w:r>
        <w:rPr>
          <w:color w:val="000062"/>
        </w:rPr>
        <w:t xml:space="preserve"> বিস্তারিত</w:t>
      </w:r>
      <w:r>
        <w:rPr>
          <w:color w:val="710000"/>
        </w:rPr>
        <w:t xml:space="preserve"> বলুন</w:t>
      </w:r>
      <w:r>
        <w:br/>
      </w:r>
      <w:r>
        <w:rPr>
          <w:color w:val="000070"/>
        </w:rPr>
        <w:t xml:space="preserve"> taka</w:t>
      </w:r>
      <w:r>
        <w:rPr>
          <w:color w:val="00003F"/>
        </w:rPr>
        <w:t xml:space="preserve"> recharge</w:t>
      </w:r>
      <w:r>
        <w:rPr>
          <w:color w:val="360000"/>
        </w:rPr>
        <w:t xml:space="preserve"> a</w:t>
      </w:r>
      <w:r>
        <w:rPr>
          <w:color w:val="000070"/>
        </w:rPr>
        <w:t xml:space="preserve"> taka</w:t>
      </w:r>
      <w:r>
        <w:rPr>
          <w:color w:val="000040"/>
        </w:rPr>
        <w:t xml:space="preserve"> cashback</w:t>
      </w:r>
      <w:r>
        <w:rPr>
          <w:color w:val="00003C"/>
        </w:rPr>
        <w:t xml:space="preserve"> offer</w:t>
      </w:r>
      <w:r>
        <w:rPr>
          <w:color w:val="000053"/>
        </w:rPr>
        <w:t xml:space="preserve"> ti</w:t>
      </w:r>
      <w:r>
        <w:rPr>
          <w:color w:val="000031"/>
        </w:rPr>
        <w:t xml:space="preserve"> ki</w:t>
      </w:r>
      <w:r>
        <w:rPr>
          <w:color w:val="00007D"/>
        </w:rPr>
        <w:t xml:space="preserve"> sobai</w:t>
      </w:r>
      <w:r>
        <w:rPr>
          <w:color w:val="00006F"/>
        </w:rPr>
        <w:t xml:space="preserve"> pabe</w:t>
      </w:r>
      <w:r>
        <w:br/>
      </w:r>
      <w:r>
        <w:rPr>
          <w:color w:val="00002A"/>
        </w:rPr>
        <w:t xml:space="preserve"> bkash</w:t>
      </w:r>
      <w:r>
        <w:rPr>
          <w:color w:val="0000B1"/>
        </w:rPr>
        <w:t xml:space="preserve"> e</w:t>
      </w:r>
      <w:r>
        <w:rPr>
          <w:color w:val="000037"/>
        </w:rPr>
        <w:t xml:space="preserve"> taka</w:t>
      </w:r>
      <w:r>
        <w:rPr>
          <w:color w:val="00003F"/>
        </w:rPr>
        <w:t xml:space="preserve"> recharge</w:t>
      </w:r>
      <w:r>
        <w:rPr>
          <w:color w:val="0000B1"/>
        </w:rPr>
        <w:t xml:space="preserve"> e</w:t>
      </w:r>
      <w:r>
        <w:rPr>
          <w:color w:val="00003F"/>
        </w:rPr>
        <w:t xml:space="preserve"> cashback</w:t>
      </w:r>
      <w:r>
        <w:rPr>
          <w:color w:val="5E0000"/>
        </w:rPr>
        <w:t xml:space="preserve"> eta</w:t>
      </w:r>
      <w:r>
        <w:rPr>
          <w:color w:val="000030"/>
        </w:rPr>
        <w:t xml:space="preserve"> ki</w:t>
      </w:r>
      <w:r>
        <w:rPr>
          <w:color w:val="00004D"/>
        </w:rPr>
        <w:t xml:space="preserve"> ei</w:t>
      </w:r>
      <w:r>
        <w:rPr>
          <w:color w:val="000039"/>
        </w:rPr>
        <w:t xml:space="preserve"> number</w:t>
      </w:r>
      <w:r>
        <w:rPr>
          <w:color w:val="0000B1"/>
        </w:rPr>
        <w:t xml:space="preserve"> e</w:t>
      </w:r>
      <w:r>
        <w:rPr>
          <w:color w:val="000000"/>
        </w:rPr>
        <w:t xml:space="preserve"> pabo</w:t>
      </w:r>
      <w:r>
        <w:br/>
      </w:r>
      <w:r>
        <w:rPr>
          <w:color w:val="00003B"/>
        </w:rPr>
        <w:t xml:space="preserve"> tk</w:t>
      </w:r>
      <w:r>
        <w:rPr>
          <w:color w:val="000045"/>
        </w:rPr>
        <w:t xml:space="preserve"> recharge</w:t>
      </w:r>
      <w:r>
        <w:rPr>
          <w:color w:val="00003B"/>
        </w:rPr>
        <w:t xml:space="preserve"> tk</w:t>
      </w:r>
      <w:r>
        <w:rPr>
          <w:color w:val="000046"/>
        </w:rPr>
        <w:t xml:space="preserve"> cashback</w:t>
      </w:r>
      <w:r>
        <w:rPr>
          <w:color w:val="000055"/>
        </w:rPr>
        <w:t xml:space="preserve"> ei</w:t>
      </w:r>
      <w:r>
        <w:rPr>
          <w:color w:val="000042"/>
        </w:rPr>
        <w:t xml:space="preserve"> offer</w:t>
      </w:r>
      <w:r>
        <w:rPr>
          <w:color w:val="000043"/>
        </w:rPr>
        <w:t xml:space="preserve"> ta</w:t>
      </w:r>
      <w:r>
        <w:rPr>
          <w:color w:val="000035"/>
        </w:rPr>
        <w:t xml:space="preserve"> ki</w:t>
      </w:r>
      <w:r>
        <w:rPr>
          <w:color w:val="960000"/>
        </w:rPr>
        <w:t xml:space="preserve"> akbar</w:t>
      </w:r>
      <w:r>
        <w:rPr>
          <w:color w:val="630000"/>
        </w:rPr>
        <w:t xml:space="preserve"> naki</w:t>
      </w:r>
      <w:r>
        <w:br/>
      </w:r>
      <w:r>
        <w:rPr>
          <w:color w:val="000056"/>
        </w:rPr>
        <w:t xml:space="preserve"> টাকা</w:t>
      </w:r>
      <w:r>
        <w:rPr>
          <w:color w:val="00006A"/>
        </w:rPr>
        <w:t xml:space="preserve"> পেমেন্ট</w:t>
      </w:r>
      <w:r>
        <w:rPr>
          <w:color w:val="000056"/>
        </w:rPr>
        <w:t xml:space="preserve"> টাকা</w:t>
      </w:r>
      <w:r>
        <w:rPr>
          <w:color w:val="00002A"/>
        </w:rPr>
        <w:t xml:space="preserve"> ক্যাশব্যাক</w:t>
      </w:r>
      <w:r>
        <w:rPr>
          <w:color w:val="000060"/>
        </w:rPr>
        <w:t xml:space="preserve"> এটাকি</w:t>
      </w:r>
      <w:r>
        <w:rPr>
          <w:color w:val="000053"/>
        </w:rPr>
        <w:t xml:space="preserve"> মাই</w:t>
      </w:r>
      <w:r>
        <w:rPr>
          <w:color w:val="000052"/>
        </w:rPr>
        <w:t xml:space="preserve"> জিপি</w:t>
      </w:r>
      <w:r>
        <w:rPr>
          <w:color w:val="000022"/>
        </w:rPr>
        <w:t xml:space="preserve"> থেকে</w:t>
      </w:r>
      <w:r>
        <w:rPr>
          <w:color w:val="000056"/>
        </w:rPr>
        <w:t xml:space="preserve"> টাকা</w:t>
      </w:r>
      <w:r>
        <w:rPr>
          <w:color w:val="00006A"/>
        </w:rPr>
        <w:t xml:space="preserve"> পেমেন্ট</w:t>
      </w:r>
      <w:r>
        <w:rPr>
          <w:color w:val="290000"/>
        </w:rPr>
        <w:t xml:space="preserve"> করে</w:t>
      </w:r>
      <w:r>
        <w:rPr>
          <w:color w:val="00004B"/>
        </w:rPr>
        <w:t xml:space="preserve"> নেওয়া</w:t>
      </w:r>
      <w:r>
        <w:rPr>
          <w:color w:val="540000"/>
        </w:rPr>
        <w:t xml:space="preserve"> যেতে</w:t>
      </w:r>
      <w:r>
        <w:rPr>
          <w:color w:val="4B0000"/>
        </w:rPr>
        <w:t xml:space="preserve"> পারে</w:t>
      </w:r>
      <w:r>
        <w:br/>
      </w:r>
      <w:r>
        <w:rPr>
          <w:color w:val="000046"/>
        </w:rPr>
        <w:t xml:space="preserve"> taka</w:t>
      </w:r>
      <w:r>
        <w:rPr>
          <w:color w:val="00004C"/>
        </w:rPr>
        <w:t xml:space="preserve"> offer</w:t>
      </w:r>
      <w:r>
        <w:rPr>
          <w:color w:val="4D0000"/>
        </w:rPr>
        <w:t xml:space="preserve"> er</w:t>
      </w:r>
      <w:r>
        <w:rPr>
          <w:color w:val="000099"/>
        </w:rPr>
        <w:t xml:space="preserve"> bistarito</w:t>
      </w:r>
      <w:r>
        <w:rPr>
          <w:color w:val="000077"/>
        </w:rPr>
        <w:t xml:space="preserve"> janaben</w:t>
      </w:r>
      <w:r>
        <w:rPr>
          <w:color w:val="650000"/>
        </w:rPr>
        <w:t xml:space="preserve"> please</w:t>
      </w:r>
      <w:r>
        <w:br/>
      </w:r>
      <w:r>
        <w:rPr>
          <w:color w:val="00005E"/>
        </w:rPr>
        <w:t xml:space="preserve"> টাকা</w:t>
      </w:r>
      <w:r>
        <w:rPr>
          <w:color w:val="00005E"/>
        </w:rPr>
        <w:t xml:space="preserve"> মোবাইল</w:t>
      </w:r>
      <w:r>
        <w:rPr>
          <w:color w:val="000051"/>
        </w:rPr>
        <w:t xml:space="preserve"> রিচার্জে</w:t>
      </w:r>
      <w:r>
        <w:rPr>
          <w:color w:val="00005E"/>
        </w:rPr>
        <w:t xml:space="preserve"> টাকা</w:t>
      </w:r>
      <w:r>
        <w:rPr>
          <w:color w:val="000045"/>
        </w:rPr>
        <w:t xml:space="preserve"> ক্যাশব্যাক</w:t>
      </w:r>
      <w:r>
        <w:rPr>
          <w:color w:val="000059"/>
        </w:rPr>
        <w:t xml:space="preserve"> সম্পর্কে</w:t>
      </w:r>
      <w:r>
        <w:rPr>
          <w:color w:val="00004D"/>
        </w:rPr>
        <w:t xml:space="preserve"> জানতে</w:t>
      </w:r>
      <w:r>
        <w:rPr>
          <w:color w:val="000092"/>
        </w:rPr>
        <w:t xml:space="preserve"> চাইলাম</w:t>
      </w:r>
      <w:r>
        <w:br/>
      </w:r>
      <w:r>
        <w:rPr>
          <w:color w:val="00003F"/>
        </w:rPr>
        <w:t xml:space="preserve"> টাকা</w:t>
      </w:r>
      <w:r>
        <w:rPr>
          <w:color w:val="000076"/>
        </w:rPr>
        <w:t xml:space="preserve"> পেমেন্ট</w:t>
      </w:r>
      <w:r>
        <w:rPr>
          <w:color w:val="680000"/>
        </w:rPr>
        <w:t xml:space="preserve"> করলে</w:t>
      </w:r>
      <w:r>
        <w:rPr>
          <w:color w:val="00003F"/>
        </w:rPr>
        <w:t xml:space="preserve"> টাকা</w:t>
      </w:r>
      <w:r>
        <w:rPr>
          <w:color w:val="00005D"/>
        </w:rPr>
        <w:t xml:space="preserve"> ক্যাশব্যাক</w:t>
      </w:r>
      <w:r>
        <w:rPr>
          <w:color w:val="740000"/>
        </w:rPr>
        <w:t xml:space="preserve"> এটা</w:t>
      </w:r>
      <w:r>
        <w:rPr>
          <w:color w:val="430000"/>
        </w:rPr>
        <w:t xml:space="preserve"> কি</w:t>
      </w:r>
      <w:r>
        <w:rPr>
          <w:color w:val="00005F"/>
        </w:rPr>
        <w:t xml:space="preserve"> অফার</w:t>
      </w:r>
      <w:r>
        <w:br/>
      </w:r>
      <w:r>
        <w:rPr>
          <w:color w:val="000057"/>
        </w:rPr>
        <w:t xml:space="preserve"> টাকার</w:t>
      </w:r>
      <w:r>
        <w:rPr>
          <w:color w:val="000076"/>
        </w:rPr>
        <w:t xml:space="preserve"> ওফার</w:t>
      </w:r>
      <w:r>
        <w:rPr>
          <w:color w:val="2A0000"/>
        </w:rPr>
        <w:t xml:space="preserve"> কি</w:t>
      </w:r>
      <w:r>
        <w:rPr>
          <w:color w:val="000075"/>
        </w:rPr>
        <w:t xml:space="preserve"> বাবে</w:t>
      </w:r>
      <w:r>
        <w:rPr>
          <w:color w:val="000093"/>
        </w:rPr>
        <w:t xml:space="preserve"> উপবোক</w:t>
      </w:r>
      <w:r>
        <w:rPr>
          <w:color w:val="00004D"/>
        </w:rPr>
        <w:t xml:space="preserve"> করব</w:t>
      </w:r>
      <w:r>
        <w:br/>
      </w:r>
      <w:r>
        <w:rPr>
          <w:color w:val="00005F"/>
        </w:rPr>
        <w:t xml:space="preserve"> taka</w:t>
      </w:r>
      <w:r>
        <w:rPr>
          <w:color w:val="000087"/>
        </w:rPr>
        <w:t xml:space="preserve"> boele</w:t>
      </w:r>
      <w:r>
        <w:rPr>
          <w:color w:val="00005F"/>
        </w:rPr>
        <w:t xml:space="preserve"> taka</w:t>
      </w:r>
      <w:r>
        <w:rPr>
          <w:color w:val="00007A"/>
        </w:rPr>
        <w:t xml:space="preserve"> cask</w:t>
      </w:r>
      <w:r>
        <w:rPr>
          <w:color w:val="000037"/>
        </w:rPr>
        <w:t xml:space="preserve"> back</w:t>
      </w:r>
      <w:r>
        <w:rPr>
          <w:color w:val="000033"/>
        </w:rPr>
        <w:t xml:space="preserve"> offer</w:t>
      </w:r>
      <w:r>
        <w:rPr>
          <w:color w:val="000034"/>
        </w:rPr>
        <w:t xml:space="preserve"> ta</w:t>
      </w:r>
      <w:r>
        <w:rPr>
          <w:color w:val="000029"/>
        </w:rPr>
        <w:t xml:space="preserve"> ki</w:t>
      </w:r>
      <w:r>
        <w:rPr>
          <w:color w:val="000053"/>
        </w:rPr>
        <w:t xml:space="preserve"> akhono</w:t>
      </w:r>
      <w:r>
        <w:rPr>
          <w:color w:val="000049"/>
        </w:rPr>
        <w:t xml:space="preserve"> ace</w:t>
      </w:r>
      <w:r>
        <w:br/>
      </w:r>
      <w:r>
        <w:rPr>
          <w:color w:val="3B0000"/>
        </w:rPr>
        <w:t xml:space="preserve"> আমি</w:t>
      </w:r>
      <w:r>
        <w:rPr>
          <w:color w:val="0000A7"/>
        </w:rPr>
        <w:t xml:space="preserve"> কতবার</w:t>
      </w:r>
      <w:r>
        <w:rPr>
          <w:color w:val="00003C"/>
        </w:rPr>
        <w:t xml:space="preserve"> টাকা</w:t>
      </w:r>
      <w:r>
        <w:rPr>
          <w:color w:val="000068"/>
        </w:rPr>
        <w:t xml:space="preserve"> রিচার্জে</w:t>
      </w:r>
      <w:r>
        <w:rPr>
          <w:color w:val="000058"/>
        </w:rPr>
        <w:t xml:space="preserve"> ক্যাশব্যাক</w:t>
      </w:r>
      <w:r>
        <w:rPr>
          <w:color w:val="000068"/>
        </w:rPr>
        <w:t xml:space="preserve"> পাবো</w:t>
      </w:r>
      <w:r>
        <w:br/>
      </w:r>
      <w:r>
        <w:rPr>
          <w:color w:val="000062"/>
        </w:rPr>
        <w:t xml:space="preserve"> টাকা</w:t>
      </w:r>
      <w:r>
        <w:rPr>
          <w:color w:val="00008B"/>
        </w:rPr>
        <w:t xml:space="preserve"> রির্চাজে</w:t>
      </w:r>
      <w:r>
        <w:rPr>
          <w:color w:val="000062"/>
        </w:rPr>
        <w:t xml:space="preserve"> টাকা</w:t>
      </w:r>
      <w:r>
        <w:rPr>
          <w:color w:val="00007C"/>
        </w:rPr>
        <w:t xml:space="preserve"> ক্যাসব্যাক</w:t>
      </w:r>
      <w:r>
        <w:rPr>
          <w:color w:val="00005E"/>
        </w:rPr>
        <w:t xml:space="preserve"> সম্পর্কে</w:t>
      </w:r>
      <w:r>
        <w:rPr>
          <w:color w:val="000050"/>
        </w:rPr>
        <w:t xml:space="preserve"> জানতে</w:t>
      </w:r>
      <w:r>
        <w:rPr>
          <w:color w:val="000046"/>
        </w:rPr>
        <w:t xml:space="preserve"> চাই</w:t>
      </w:r>
      <w:r>
        <w:br/>
      </w:r>
      <w:r>
        <w:rPr>
          <w:color w:val="000097"/>
        </w:rPr>
        <w:t xml:space="preserve"> টাকার</w:t>
      </w:r>
      <w:r>
        <w:rPr>
          <w:color w:val="0000CD"/>
        </w:rPr>
        <w:t xml:space="preserve"> ওফার</w:t>
      </w:r>
      <w:r>
        <w:br/>
      </w:r>
      <w:r>
        <w:rPr>
          <w:color w:val="00003A"/>
        </w:rPr>
        <w:t xml:space="preserve"> বিকাশে</w:t>
      </w:r>
      <w:r>
        <w:rPr>
          <w:color w:val="000095"/>
        </w:rPr>
        <w:t xml:space="preserve"> টাকা</w:t>
      </w:r>
      <w:r>
        <w:rPr>
          <w:color w:val="000081"/>
        </w:rPr>
        <w:t xml:space="preserve"> রিচার্জে</w:t>
      </w:r>
      <w:r>
        <w:rPr>
          <w:color w:val="000095"/>
        </w:rPr>
        <w:t xml:space="preserve"> টাকা</w:t>
      </w:r>
      <w:r>
        <w:rPr>
          <w:color w:val="680000"/>
        </w:rPr>
        <w:t xml:space="preserve"> অথবা</w:t>
      </w:r>
      <w:r>
        <w:rPr>
          <w:color w:val="000095"/>
        </w:rPr>
        <w:t xml:space="preserve"> টাকা</w:t>
      </w:r>
      <w:r>
        <w:rPr>
          <w:color w:val="000081"/>
        </w:rPr>
        <w:t xml:space="preserve"> রিচার্জে</w:t>
      </w:r>
      <w:r>
        <w:rPr>
          <w:color w:val="000095"/>
        </w:rPr>
        <w:t xml:space="preserve"> টাকা</w:t>
      </w:r>
      <w:r>
        <w:rPr>
          <w:color w:val="000036"/>
        </w:rPr>
        <w:t xml:space="preserve"> ক্যাশব্যাক</w:t>
      </w:r>
      <w:r>
        <w:rPr>
          <w:color w:val="000047"/>
        </w:rPr>
        <w:t xml:space="preserve"> সম্পর্কে</w:t>
      </w:r>
      <w:r>
        <w:rPr>
          <w:color w:val="00003D"/>
        </w:rPr>
        <w:t xml:space="preserve"> জানতে</w:t>
      </w:r>
      <w:r>
        <w:rPr>
          <w:color w:val="000000"/>
        </w:rPr>
        <w:t xml:space="preserve"> চাচ্ছি</w:t>
      </w:r>
      <w:r>
        <w:br/>
      </w:r>
      <w:r>
        <w:rPr>
          <w:color w:val="250000"/>
        </w:rPr>
        <w:t xml:space="preserve"> আমার</w:t>
      </w:r>
      <w:r>
        <w:rPr>
          <w:color w:val="000067"/>
        </w:rPr>
        <w:t xml:space="preserve"> নিজের</w:t>
      </w:r>
      <w:r>
        <w:rPr>
          <w:color w:val="000064"/>
        </w:rPr>
        <w:t xml:space="preserve"> মোবাইলে</w:t>
      </w:r>
      <w:r>
        <w:rPr>
          <w:color w:val="00004E"/>
        </w:rPr>
        <w:t xml:space="preserve"> টাকা</w:t>
      </w:r>
      <w:r>
        <w:rPr>
          <w:color w:val="000048"/>
        </w:rPr>
        <w:t xml:space="preserve"> পেমেন্ট</w:t>
      </w:r>
      <w:r>
        <w:rPr>
          <w:color w:val="400000"/>
        </w:rPr>
        <w:t xml:space="preserve"> করলে</w:t>
      </w:r>
      <w:r>
        <w:rPr>
          <w:color w:val="00004E"/>
        </w:rPr>
        <w:t xml:space="preserve"> টাকা</w:t>
      </w:r>
      <w:r>
        <w:rPr>
          <w:color w:val="000089"/>
        </w:rPr>
        <w:t xml:space="preserve"> ক্যাশব্যা</w:t>
      </w:r>
      <w:r>
        <w:rPr>
          <w:color w:val="00004D"/>
        </w:rPr>
        <w:t xml:space="preserve"> পাব</w:t>
      </w:r>
      <w:r>
        <w:rPr>
          <w:color w:val="00002E"/>
        </w:rPr>
        <w:t xml:space="preserve"> না</w:t>
      </w:r>
      <w:r>
        <w:br/>
      </w:r>
      <w:r>
        <w:rPr>
          <w:color w:val="000026"/>
        </w:rPr>
        <w:t xml:space="preserve"> বিকাশ</w:t>
      </w:r>
      <w:r>
        <w:rPr>
          <w:color w:val="000078"/>
        </w:rPr>
        <w:t xml:space="preserve"> আপ</w:t>
      </w:r>
      <w:r>
        <w:rPr>
          <w:color w:val="000028"/>
        </w:rPr>
        <w:t xml:space="preserve"> টাকা</w:t>
      </w:r>
      <w:r>
        <w:rPr>
          <w:color w:val="000052"/>
        </w:rPr>
        <w:t xml:space="preserve"> মোবাইল</w:t>
      </w:r>
      <w:r>
        <w:rPr>
          <w:color w:val="000043"/>
        </w:rPr>
        <w:t xml:space="preserve"> রিচার্জ</w:t>
      </w:r>
      <w:r>
        <w:rPr>
          <w:color w:val="430000"/>
        </w:rPr>
        <w:t xml:space="preserve"> করলে</w:t>
      </w:r>
      <w:r>
        <w:rPr>
          <w:color w:val="390000"/>
        </w:rPr>
        <w:t xml:space="preserve"> এই</w:t>
      </w:r>
      <w:r>
        <w:rPr>
          <w:color w:val="00003D"/>
        </w:rPr>
        <w:t xml:space="preserve"> অফার</w:t>
      </w:r>
      <w:r>
        <w:rPr>
          <w:color w:val="00004F"/>
        </w:rPr>
        <w:t xml:space="preserve"> টি</w:t>
      </w:r>
      <w:r>
        <w:rPr>
          <w:color w:val="000044"/>
        </w:rPr>
        <w:t xml:space="preserve"> নিতে</w:t>
      </w:r>
      <w:r>
        <w:rPr>
          <w:color w:val="00004D"/>
        </w:rPr>
        <w:t xml:space="preserve"> পারবো</w:t>
      </w:r>
      <w:r>
        <w:rPr>
          <w:color w:val="000054"/>
        </w:rPr>
        <w:t xml:space="preserve"> কিনা</w:t>
      </w:r>
      <w:r>
        <w:br/>
      </w:r>
      <w:r>
        <w:rPr>
          <w:color w:val="0000A5"/>
        </w:rPr>
        <w:t xml:space="preserve"> টাকার</w:t>
      </w:r>
      <w:r>
        <w:rPr>
          <w:color w:val="0000B0"/>
        </w:rPr>
        <w:t xml:space="preserve"> অফারটা</w:t>
      </w:r>
      <w:r>
        <w:rPr>
          <w:color w:val="500000"/>
        </w:rPr>
        <w:t xml:space="preserve"> কি</w:t>
      </w:r>
      <w:r>
        <w:rPr>
          <w:color w:val="000000"/>
        </w:rPr>
        <w:t xml:space="preserve"> আছে</w:t>
      </w:r>
      <w:r>
        <w:br/>
      </w:r>
      <w:r>
        <w:rPr>
          <w:color w:val="00001F"/>
        </w:rPr>
        <w:t xml:space="preserve"> বিকাশ</w:t>
      </w:r>
      <w:r>
        <w:rPr>
          <w:color w:val="000042"/>
        </w:rPr>
        <w:t xml:space="preserve"> অ্যাপ</w:t>
      </w:r>
      <w:r>
        <w:rPr>
          <w:color w:val="000028"/>
        </w:rPr>
        <w:t xml:space="preserve"> থেকে</w:t>
      </w:r>
      <w:r>
        <w:rPr>
          <w:color w:val="000087"/>
        </w:rPr>
        <w:t xml:space="preserve"> টাকা</w:t>
      </w:r>
      <w:r>
        <w:rPr>
          <w:color w:val="000074"/>
        </w:rPr>
        <w:t xml:space="preserve"> রিচার্জে</w:t>
      </w:r>
      <w:r>
        <w:rPr>
          <w:color w:val="000087"/>
        </w:rPr>
        <w:t xml:space="preserve"> টাকা</w:t>
      </w:r>
      <w:r>
        <w:rPr>
          <w:color w:val="470000"/>
        </w:rPr>
        <w:t xml:space="preserve"> এবং</w:t>
      </w:r>
      <w:r>
        <w:rPr>
          <w:color w:val="000087"/>
        </w:rPr>
        <w:t xml:space="preserve"> টাকা</w:t>
      </w:r>
      <w:r>
        <w:rPr>
          <w:color w:val="000074"/>
        </w:rPr>
        <w:t xml:space="preserve"> রিচার্জে</w:t>
      </w:r>
      <w:r>
        <w:rPr>
          <w:color w:val="000087"/>
        </w:rPr>
        <w:t xml:space="preserve"> টাকা</w:t>
      </w:r>
      <w:r>
        <w:rPr>
          <w:color w:val="000055"/>
        </w:rPr>
        <w:t xml:space="preserve"> ক্যাসব্যাক</w:t>
      </w:r>
      <w:r>
        <w:rPr>
          <w:color w:val="530000"/>
        </w:rPr>
        <w:t xml:space="preserve"> এমন</w:t>
      </w:r>
      <w:r>
        <w:rPr>
          <w:color w:val="400000"/>
        </w:rPr>
        <w:t xml:space="preserve"> কোনো</w:t>
      </w:r>
      <w:r>
        <w:rPr>
          <w:color w:val="000032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97"/>
        </w:rPr>
        <w:t xml:space="preserve"> রিজার্জে</w:t>
      </w:r>
      <w:r>
        <w:rPr>
          <w:color w:val="00008E"/>
        </w:rPr>
        <w:t xml:space="preserve"> ক‍্যাশ</w:t>
      </w:r>
      <w:r>
        <w:rPr>
          <w:color w:val="000093"/>
        </w:rPr>
        <w:t xml:space="preserve"> ব‍্যাক</w:t>
      </w:r>
      <w:r>
        <w:br/>
      </w:r>
      <w:r>
        <w:rPr>
          <w:color w:val="00006C"/>
        </w:rPr>
        <w:t xml:space="preserve"> taka</w:t>
      </w:r>
      <w:r>
        <w:rPr>
          <w:color w:val="000090"/>
        </w:rPr>
        <w:t xml:space="preserve"> reachrge</w:t>
      </w:r>
      <w:r>
        <w:rPr>
          <w:color w:val="340000"/>
        </w:rPr>
        <w:t xml:space="preserve"> a</w:t>
      </w:r>
      <w:r>
        <w:rPr>
          <w:color w:val="00002F"/>
        </w:rPr>
        <w:t xml:space="preserve"> ki</w:t>
      </w:r>
      <w:r>
        <w:rPr>
          <w:color w:val="00006C"/>
        </w:rPr>
        <w:t xml:space="preserve"> taka</w:t>
      </w:r>
      <w:r>
        <w:rPr>
          <w:color w:val="00003D"/>
        </w:rPr>
        <w:t xml:space="preserve"> cash</w:t>
      </w:r>
      <w:r>
        <w:rPr>
          <w:color w:val="00003F"/>
        </w:rPr>
        <w:t xml:space="preserve"> back</w:t>
      </w:r>
      <w:r>
        <w:rPr>
          <w:color w:val="470000"/>
        </w:rPr>
        <w:t xml:space="preserve"> ai</w:t>
      </w:r>
      <w:r>
        <w:rPr>
          <w:color w:val="00003A"/>
        </w:rPr>
        <w:t xml:space="preserve"> offer</w:t>
      </w:r>
      <w:r>
        <w:rPr>
          <w:color w:val="000050"/>
        </w:rPr>
        <w:t xml:space="preserve"> ti</w:t>
      </w:r>
      <w:r>
        <w:rPr>
          <w:color w:val="000044"/>
        </w:rPr>
        <w:t xml:space="preserve"> pabo</w:t>
      </w:r>
      <w:r>
        <w:br/>
      </w:r>
      <w:r>
        <w:rPr>
          <w:color w:val="0000A3"/>
        </w:rPr>
        <w:t xml:space="preserve"> টাকার</w:t>
      </w:r>
      <w:r>
        <w:rPr>
          <w:color w:val="000070"/>
        </w:rPr>
        <w:t xml:space="preserve"> অফার</w:t>
      </w:r>
      <w:r>
        <w:rPr>
          <w:color w:val="4F0000"/>
        </w:rPr>
        <w:t xml:space="preserve"> কি</w:t>
      </w:r>
      <w:r>
        <w:rPr>
          <w:color w:val="8B0000"/>
        </w:rPr>
        <w:t xml:space="preserve"> এখনো</w:t>
      </w:r>
      <w:r>
        <w:rPr>
          <w:color w:val="000000"/>
        </w:rPr>
        <w:t xml:space="preserve"> আছে</w:t>
      </w:r>
      <w:r>
        <w:br/>
      </w:r>
      <w:r>
        <w:rPr>
          <w:color w:val="000087"/>
        </w:rPr>
        <w:t xml:space="preserve"> takar</w:t>
      </w:r>
      <w:r>
        <w:rPr>
          <w:color w:val="000048"/>
        </w:rPr>
        <w:t xml:space="preserve"> offer</w:t>
      </w:r>
      <w:r>
        <w:rPr>
          <w:color w:val="00003A"/>
        </w:rPr>
        <w:t xml:space="preserve"> ki</w:t>
      </w:r>
      <w:r>
        <w:rPr>
          <w:color w:val="AF0000"/>
        </w:rPr>
        <w:t xml:space="preserve"> ekno</w:t>
      </w:r>
      <w:r>
        <w:rPr>
          <w:color w:val="000054"/>
        </w:rPr>
        <w:t xml:space="preserve"> ase</w:t>
      </w:r>
      <w:r>
        <w:br/>
      </w:r>
      <w:r>
        <w:rPr>
          <w:color w:val="000000"/>
        </w:rPr>
        <w:t xml:space="preserve"> টাকা</w:t>
      </w:r>
      <w:r>
        <w:rPr>
          <w:color w:val="000048"/>
        </w:rPr>
        <w:t xml:space="preserve"> পেমেন্ট</w:t>
      </w:r>
      <w:r>
        <w:rPr>
          <w:color w:val="770000"/>
        </w:rPr>
        <w:t xml:space="preserve"> এ</w:t>
      </w:r>
      <w:r>
        <w:rPr>
          <w:color w:val="000000"/>
        </w:rPr>
        <w:t xml:space="preserve"> টাকা</w:t>
      </w:r>
      <w:r>
        <w:rPr>
          <w:color w:val="000066"/>
        </w:rPr>
        <w:t xml:space="preserve"> কেশবেক</w:t>
      </w:r>
      <w:r>
        <w:rPr>
          <w:color w:val="770000"/>
        </w:rPr>
        <w:t xml:space="preserve"> এ</w:t>
      </w:r>
      <w:r>
        <w:rPr>
          <w:color w:val="400000"/>
        </w:rPr>
        <w:t xml:space="preserve"> কোন</w:t>
      </w:r>
      <w:r>
        <w:rPr>
          <w:color w:val="00007A"/>
        </w:rPr>
        <w:t xml:space="preserve"> দোকানে</w:t>
      </w:r>
      <w:r>
        <w:rPr>
          <w:color w:val="3F0000"/>
        </w:rPr>
        <w:t xml:space="preserve"> করলে</w:t>
      </w:r>
      <w:r>
        <w:rPr>
          <w:color w:val="420000"/>
        </w:rPr>
        <w:t xml:space="preserve"> হবে</w:t>
      </w:r>
      <w:r>
        <w:rPr>
          <w:color w:val="560000"/>
        </w:rPr>
        <w:t xml:space="preserve"> বলবেন</w:t>
      </w:r>
      <w:r>
        <w:br/>
      </w:r>
      <w:r>
        <w:rPr>
          <w:color w:val="00001F"/>
        </w:rPr>
        <w:t xml:space="preserve"> বিকাশ</w:t>
      </w:r>
      <w:r>
        <w:rPr>
          <w:color w:val="000042"/>
        </w:rPr>
        <w:t xml:space="preserve"> অ্যাপ</w:t>
      </w:r>
      <w:r>
        <w:rPr>
          <w:color w:val="000028"/>
        </w:rPr>
        <w:t xml:space="preserve"> থেকে</w:t>
      </w:r>
      <w:r>
        <w:rPr>
          <w:color w:val="000087"/>
        </w:rPr>
        <w:t xml:space="preserve"> টাকা</w:t>
      </w:r>
      <w:r>
        <w:rPr>
          <w:color w:val="000074"/>
        </w:rPr>
        <w:t xml:space="preserve"> রিচার্জে</w:t>
      </w:r>
      <w:r>
        <w:rPr>
          <w:color w:val="000087"/>
        </w:rPr>
        <w:t xml:space="preserve"> টাকা</w:t>
      </w:r>
      <w:r>
        <w:rPr>
          <w:color w:val="470000"/>
        </w:rPr>
        <w:t xml:space="preserve"> এবং</w:t>
      </w:r>
      <w:r>
        <w:rPr>
          <w:color w:val="000087"/>
        </w:rPr>
        <w:t xml:space="preserve"> টাকা</w:t>
      </w:r>
      <w:r>
        <w:rPr>
          <w:color w:val="000074"/>
        </w:rPr>
        <w:t xml:space="preserve"> রিচার্জে</w:t>
      </w:r>
      <w:r>
        <w:rPr>
          <w:color w:val="000087"/>
        </w:rPr>
        <w:t xml:space="preserve"> টাকা</w:t>
      </w:r>
      <w:r>
        <w:rPr>
          <w:color w:val="000055"/>
        </w:rPr>
        <w:t xml:space="preserve"> ক্যাসব্যাক</w:t>
      </w:r>
      <w:r>
        <w:rPr>
          <w:color w:val="530000"/>
        </w:rPr>
        <w:t xml:space="preserve"> এমন</w:t>
      </w:r>
      <w:r>
        <w:rPr>
          <w:color w:val="400000"/>
        </w:rPr>
        <w:t xml:space="preserve"> কোনো</w:t>
      </w:r>
      <w:r>
        <w:rPr>
          <w:color w:val="000032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27"/>
        </w:rPr>
        <w:t xml:space="preserve"> bkash</w:t>
      </w:r>
      <w:r>
        <w:rPr>
          <w:color w:val="380000"/>
        </w:rPr>
        <w:t xml:space="preserve"> er</w:t>
      </w:r>
      <w:r>
        <w:rPr>
          <w:color w:val="000037"/>
        </w:rPr>
        <w:t xml:space="preserve"> offer</w:t>
      </w:r>
      <w:r>
        <w:rPr>
          <w:color w:val="00006B"/>
        </w:rPr>
        <w:t xml:space="preserve"> gulo</w:t>
      </w:r>
      <w:r>
        <w:rPr>
          <w:color w:val="00002D"/>
        </w:rPr>
        <w:t xml:space="preserve"> ki</w:t>
      </w:r>
      <w:r>
        <w:rPr>
          <w:color w:val="000093"/>
        </w:rPr>
        <w:t xml:space="preserve"> akadikbar</w:t>
      </w:r>
      <w:r>
        <w:rPr>
          <w:color w:val="00007A"/>
        </w:rPr>
        <w:t xml:space="preserve"> neoya</w:t>
      </w:r>
      <w:r>
        <w:rPr>
          <w:color w:val="520000"/>
        </w:rPr>
        <w:t xml:space="preserve"> jay</w:t>
      </w:r>
      <w:r>
        <w:br/>
      </w:r>
      <w:r>
        <w:rPr>
          <w:color w:val="000034"/>
        </w:rPr>
        <w:t xml:space="preserve"> bkash</w:t>
      </w:r>
      <w:r>
        <w:rPr>
          <w:color w:val="000092"/>
        </w:rPr>
        <w:t xml:space="preserve"> e</w:t>
      </w:r>
      <w:r>
        <w:rPr>
          <w:color w:val="00003C"/>
        </w:rPr>
        <w:t xml:space="preserve"> ki</w:t>
      </w:r>
      <w:r>
        <w:rPr>
          <w:color w:val="00008A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92"/>
        </w:rPr>
        <w:t xml:space="preserve"> e</w:t>
      </w:r>
      <w:r>
        <w:rPr>
          <w:color w:val="00008A"/>
        </w:rPr>
        <w:t xml:space="preserve"> taka</w:t>
      </w:r>
      <w:r>
        <w:rPr>
          <w:color w:val="00004F"/>
        </w:rPr>
        <w:t xml:space="preserve"> cashback</w:t>
      </w:r>
      <w:r>
        <w:rPr>
          <w:color w:val="00004A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4B"/>
        </w:rPr>
        <w:t xml:space="preserve"> বিকাশে</w:t>
      </w:r>
      <w:r>
        <w:rPr>
          <w:color w:val="000060"/>
        </w:rPr>
        <w:t xml:space="preserve"> টাকা</w:t>
      </w:r>
      <w:r>
        <w:rPr>
          <w:color w:val="000088"/>
        </w:rPr>
        <w:t xml:space="preserve"> রির্চাজে</w:t>
      </w:r>
      <w:r>
        <w:rPr>
          <w:color w:val="000060"/>
        </w:rPr>
        <w:t xml:space="preserve"> টাকা</w:t>
      </w:r>
      <w:r>
        <w:rPr>
          <w:color w:val="00007F"/>
        </w:rPr>
        <w:t xml:space="preserve"> কেশবেক</w:t>
      </w:r>
      <w:r>
        <w:rPr>
          <w:color w:val="000045"/>
        </w:rPr>
        <w:t xml:space="preserve"> আছে</w:t>
      </w:r>
      <w:r>
        <w:rPr>
          <w:color w:val="650000"/>
        </w:rPr>
        <w:t xml:space="preserve"> নাকি</w:t>
      </w:r>
      <w:r>
        <w:br/>
      </w:r>
      <w:r>
        <w:rPr>
          <w:color w:val="00008C"/>
        </w:rPr>
        <w:t xml:space="preserve"> tk</w:t>
      </w:r>
      <w:r>
        <w:rPr>
          <w:color w:val="000051"/>
        </w:rPr>
        <w:t xml:space="preserve"> recharge</w:t>
      </w:r>
      <w:r>
        <w:rPr>
          <w:color w:val="460000"/>
        </w:rPr>
        <w:t xml:space="preserve"> a</w:t>
      </w:r>
      <w:r>
        <w:rPr>
          <w:color w:val="00008C"/>
        </w:rPr>
        <w:t xml:space="preserve"> tk</w:t>
      </w:r>
      <w:r>
        <w:rPr>
          <w:color w:val="000051"/>
        </w:rPr>
        <w:t xml:space="preserve"> cash</w:t>
      </w:r>
      <w:r>
        <w:rPr>
          <w:color w:val="000054"/>
        </w:rPr>
        <w:t xml:space="preserve"> back</w:t>
      </w:r>
      <w:r>
        <w:rPr>
          <w:color w:val="00004D"/>
        </w:rPr>
        <w:t xml:space="preserve"> offer</w:t>
      </w:r>
      <w:r>
        <w:rPr>
          <w:color w:val="00004E"/>
        </w:rPr>
        <w:t xml:space="preserve"> ta</w:t>
      </w:r>
      <w:r>
        <w:rPr>
          <w:color w:val="00003F"/>
        </w:rPr>
        <w:t xml:space="preserve"> ki</w:t>
      </w:r>
      <w:r>
        <w:rPr>
          <w:color w:val="3D0000"/>
        </w:rPr>
        <w:t xml:space="preserve"> ami</w:t>
      </w:r>
      <w:r>
        <w:rPr>
          <w:color w:val="000000"/>
        </w:rPr>
        <w:t xml:space="preserve"> pabo</w:t>
      </w:r>
      <w:r>
        <w:br/>
      </w:r>
      <w:r>
        <w:rPr>
          <w:color w:val="00005E"/>
        </w:rPr>
        <w:t xml:space="preserve"> টাকা</w:t>
      </w:r>
      <w:r>
        <w:rPr>
          <w:color w:val="000051"/>
        </w:rPr>
        <w:t xml:space="preserve"> রিচার্জে</w:t>
      </w:r>
      <w:r>
        <w:rPr>
          <w:color w:val="00005E"/>
        </w:rPr>
        <w:t xml:space="preserve"> টাকা</w:t>
      </w:r>
      <w:r>
        <w:rPr>
          <w:color w:val="000045"/>
        </w:rPr>
        <w:t xml:space="preserve"> ক্যাশব্যাক</w:t>
      </w:r>
      <w:r>
        <w:rPr>
          <w:color w:val="000098"/>
        </w:rPr>
        <w:t xml:space="preserve"> অফারটির</w:t>
      </w:r>
      <w:r>
        <w:rPr>
          <w:color w:val="000065"/>
        </w:rPr>
        <w:t xml:space="preserve"> বিস্তারিত</w:t>
      </w:r>
      <w:r>
        <w:rPr>
          <w:color w:val="690000"/>
        </w:rPr>
        <w:t xml:space="preserve"> বলবেন</w:t>
      </w:r>
      <w:r>
        <w:rPr>
          <w:color w:val="000000"/>
        </w:rPr>
        <w:t xml:space="preserve"> প্লিজ</w:t>
      </w:r>
      <w:r>
        <w:br/>
      </w:r>
      <w:r>
        <w:rPr>
          <w:color w:val="000059"/>
        </w:rPr>
        <w:t xml:space="preserve"> আজ</w:t>
      </w:r>
      <w:r>
        <w:rPr>
          <w:color w:val="000089"/>
        </w:rPr>
        <w:t xml:space="preserve"> আলাপে</w:t>
      </w:r>
      <w:r>
        <w:rPr>
          <w:color w:val="000048"/>
        </w:rPr>
        <w:t xml:space="preserve"> পেমেন্ট</w:t>
      </w:r>
      <w:r>
        <w:rPr>
          <w:color w:val="400000"/>
        </w:rPr>
        <w:t xml:space="preserve"> করলে</w:t>
      </w:r>
      <w:r>
        <w:rPr>
          <w:color w:val="290000"/>
        </w:rPr>
        <w:t xml:space="preserve"> কি</w:t>
      </w:r>
      <w:r>
        <w:rPr>
          <w:color w:val="000063"/>
        </w:rPr>
        <w:t xml:space="preserve"> কেশ</w:t>
      </w:r>
      <w:r>
        <w:rPr>
          <w:color w:val="00005C"/>
        </w:rPr>
        <w:t xml:space="preserve"> বেক</w:t>
      </w:r>
      <w:r>
        <w:rPr>
          <w:color w:val="00005B"/>
        </w:rPr>
        <w:t xml:space="preserve"> অফারটা</w:t>
      </w:r>
      <w:r>
        <w:rPr>
          <w:color w:val="000000"/>
        </w:rPr>
        <w:t xml:space="preserve"> পাব</w:t>
      </w:r>
      <w:r>
        <w:br/>
      </w:r>
      <w:r>
        <w:rPr>
          <w:color w:val="00005D"/>
        </w:rPr>
        <w:t xml:space="preserve"> টাকা</w:t>
      </w:r>
      <w:r>
        <w:rPr>
          <w:color w:val="000050"/>
        </w:rPr>
        <w:t xml:space="preserve"> রিচার্জে</w:t>
      </w:r>
      <w:r>
        <w:rPr>
          <w:color w:val="00005D"/>
        </w:rPr>
        <w:t xml:space="preserve"> টাকা</w:t>
      </w:r>
      <w:r>
        <w:rPr>
          <w:color w:val="00008F"/>
        </w:rPr>
        <w:t xml:space="preserve"> ক্যাশবেগ</w:t>
      </w:r>
      <w:r>
        <w:rPr>
          <w:color w:val="000066"/>
        </w:rPr>
        <w:t xml:space="preserve"> অফারটি</w:t>
      </w:r>
      <w:r>
        <w:rPr>
          <w:color w:val="310000"/>
        </w:rPr>
        <w:t xml:space="preserve"> কি</w:t>
      </w:r>
      <w:r>
        <w:rPr>
          <w:color w:val="2E0000"/>
        </w:rPr>
        <w:t xml:space="preserve"> আমি</w:t>
      </w:r>
      <w:r>
        <w:rPr>
          <w:color w:val="00004E"/>
        </w:rPr>
        <w:t xml:space="preserve"> নিতে</w:t>
      </w:r>
      <w:r>
        <w:rPr>
          <w:color w:val="000058"/>
        </w:rPr>
        <w:t xml:space="preserve"> পারবো</w:t>
      </w:r>
      <w:r>
        <w:br/>
      </w:r>
      <w:r>
        <w:rPr>
          <w:color w:val="00003D"/>
        </w:rPr>
        <w:t xml:space="preserve"> tk</w:t>
      </w:r>
      <w:r>
        <w:rPr>
          <w:color w:val="000044"/>
        </w:rPr>
        <w:t xml:space="preserve"> offer</w:t>
      </w:r>
      <w:r>
        <w:rPr>
          <w:color w:val="0000A9"/>
        </w:rPr>
        <w:t xml:space="preserve"> related</w:t>
      </w:r>
      <w:r>
        <w:rPr>
          <w:color w:val="5C0000"/>
        </w:rPr>
        <w:t xml:space="preserve"> jante</w:t>
      </w:r>
      <w:r>
        <w:rPr>
          <w:color w:val="00008A"/>
        </w:rPr>
        <w:t xml:space="preserve"> chacchilam</w:t>
      </w:r>
      <w:r>
        <w:br/>
      </w:r>
      <w:r>
        <w:rPr>
          <w:color w:val="00007F"/>
        </w:rPr>
        <w:t xml:space="preserve"> marchant</w:t>
      </w:r>
      <w:r>
        <w:rPr>
          <w:color w:val="000065"/>
        </w:rPr>
        <w:t xml:space="preserve"> nambare</w:t>
      </w:r>
      <w:r>
        <w:rPr>
          <w:color w:val="00006B"/>
        </w:rPr>
        <w:t xml:space="preserve"> taka</w:t>
      </w:r>
      <w:r>
        <w:rPr>
          <w:color w:val="000047"/>
        </w:rPr>
        <w:t xml:space="preserve"> payment</w:t>
      </w:r>
      <w:r>
        <w:rPr>
          <w:color w:val="480000"/>
        </w:rPr>
        <w:t xml:space="preserve"> korle</w:t>
      </w:r>
      <w:r>
        <w:rPr>
          <w:color w:val="00006B"/>
        </w:rPr>
        <w:t xml:space="preserve"> taka</w:t>
      </w:r>
      <w:r>
        <w:rPr>
          <w:color w:val="000043"/>
        </w:rPr>
        <w:t xml:space="preserve"> pabo</w:t>
      </w:r>
      <w:r>
        <w:rPr>
          <w:color w:val="00006C"/>
        </w:rPr>
        <w:t xml:space="preserve"> janan</w:t>
      </w:r>
      <w:r>
        <w:br/>
      </w:r>
      <w:r>
        <w:rPr>
          <w:color w:val="000022"/>
        </w:rPr>
        <w:t xml:space="preserve"> bkash</w:t>
      </w:r>
      <w:r>
        <w:rPr>
          <w:color w:val="590000"/>
        </w:rPr>
        <w:t xml:space="preserve"> a</w:t>
      </w:r>
      <w:r>
        <w:rPr>
          <w:color w:val="00002C"/>
        </w:rPr>
        <w:t xml:space="preserve"> tk</w:t>
      </w:r>
      <w:r>
        <w:rPr>
          <w:color w:val="000073"/>
        </w:rPr>
        <w:t xml:space="preserve"> rcg</w:t>
      </w:r>
      <w:r>
        <w:rPr>
          <w:color w:val="590000"/>
        </w:rPr>
        <w:t xml:space="preserve"> a</w:t>
      </w:r>
      <w:r>
        <w:rPr>
          <w:color w:val="00002C"/>
        </w:rPr>
        <w:t xml:space="preserve"> tk</w:t>
      </w:r>
      <w:r>
        <w:rPr>
          <w:color w:val="000034"/>
        </w:rPr>
        <w:t xml:space="preserve"> cashback</w:t>
      </w:r>
      <w:r>
        <w:rPr>
          <w:color w:val="320000"/>
        </w:rPr>
        <w:t xml:space="preserve"> er</w:t>
      </w:r>
      <w:r>
        <w:rPr>
          <w:color w:val="000070"/>
        </w:rPr>
        <w:t xml:space="preserve"> offee</w:t>
      </w:r>
      <w:r>
        <w:rPr>
          <w:color w:val="000044"/>
        </w:rPr>
        <w:t xml:space="preserve"> ti</w:t>
      </w:r>
      <w:r>
        <w:rPr>
          <w:color w:val="00005F"/>
        </w:rPr>
        <w:t xml:space="preserve"> sobar</w:t>
      </w:r>
      <w:r>
        <w:rPr>
          <w:color w:val="5D0000"/>
        </w:rPr>
        <w:t xml:space="preserve"> jnno</w:t>
      </w:r>
      <w:r>
        <w:rPr>
          <w:color w:val="000000"/>
        </w:rPr>
        <w:t xml:space="preserve"> projojjo</w:t>
      </w:r>
      <w:r>
        <w:br/>
      </w:r>
      <w:r>
        <w:rPr>
          <w:color w:val="000062"/>
        </w:rPr>
        <w:t xml:space="preserve"> টাকা</w:t>
      </w:r>
      <w:r>
        <w:rPr>
          <w:color w:val="000055"/>
        </w:rPr>
        <w:t xml:space="preserve"> রিচার্জে</w:t>
      </w:r>
      <w:r>
        <w:rPr>
          <w:color w:val="000062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8A0000"/>
        </w:rPr>
        <w:t xml:space="preserve"> এই</w:t>
      </w:r>
      <w:r>
        <w:rPr>
          <w:color w:val="00004A"/>
        </w:rPr>
        <w:t xml:space="preserve"> অফার</w:t>
      </w:r>
      <w:r>
        <w:rPr>
          <w:color w:val="340000"/>
        </w:rPr>
        <w:t xml:space="preserve"> কি</w:t>
      </w:r>
      <w:r>
        <w:rPr>
          <w:color w:val="8A0000"/>
        </w:rPr>
        <w:t xml:space="preserve"> এই</w:t>
      </w:r>
      <w:r>
        <w:rPr>
          <w:color w:val="00004C"/>
        </w:rPr>
        <w:t xml:space="preserve"> বিকাশে</w:t>
      </w:r>
      <w:r>
        <w:rPr>
          <w:color w:val="000079"/>
        </w:rPr>
        <w:t xml:space="preserve"> প্রযোজ্য</w:t>
      </w:r>
      <w:r>
        <w:br/>
      </w:r>
      <w:r>
        <w:rPr>
          <w:color w:val="560000"/>
        </w:rPr>
        <w:t xml:space="preserve"> ভাই</w:t>
      </w:r>
      <w:r>
        <w:rPr>
          <w:color w:val="00005C"/>
        </w:rPr>
        <w:t xml:space="preserve"> টাকা</w:t>
      </w:r>
      <w:r>
        <w:rPr>
          <w:color w:val="00006C"/>
        </w:rPr>
        <w:t xml:space="preserve"> রিচাজে</w:t>
      </w:r>
      <w:r>
        <w:rPr>
          <w:color w:val="00005C"/>
        </w:rPr>
        <w:t xml:space="preserve"> টাকা</w:t>
      </w:r>
      <w:r>
        <w:rPr>
          <w:color w:val="000081"/>
        </w:rPr>
        <w:t xml:space="preserve"> ক্যাশবাক</w:t>
      </w:r>
      <w:r>
        <w:rPr>
          <w:color w:val="00006C"/>
        </w:rPr>
        <w:t xml:space="preserve"> অফারটা</w:t>
      </w:r>
      <w:r>
        <w:rPr>
          <w:color w:val="310000"/>
        </w:rPr>
        <w:t xml:space="preserve"> কি</w:t>
      </w:r>
      <w:r>
        <w:rPr>
          <w:color w:val="2C0000"/>
        </w:rPr>
        <w:t xml:space="preserve"> আমার</w:t>
      </w:r>
      <w:r>
        <w:rPr>
          <w:color w:val="000042"/>
        </w:rPr>
        <w:t xml:space="preserve"> আছে</w:t>
      </w:r>
      <w:r>
        <w:br/>
      </w:r>
      <w:r>
        <w:rPr>
          <w:color w:val="000077"/>
        </w:rPr>
        <w:t xml:space="preserve"> bkashr</w:t>
      </w:r>
      <w:r>
        <w:rPr>
          <w:color w:val="000051"/>
        </w:rPr>
        <w:t xml:space="preserve"> tk</w:t>
      </w:r>
      <w:r>
        <w:rPr>
          <w:color w:val="000068"/>
        </w:rPr>
        <w:t xml:space="preserve"> richage</w:t>
      </w:r>
      <w:r>
        <w:rPr>
          <w:color w:val="000051"/>
        </w:rPr>
        <w:t xml:space="preserve"> tk</w:t>
      </w:r>
      <w:r>
        <w:rPr>
          <w:color w:val="00002F"/>
        </w:rPr>
        <w:t xml:space="preserve"> cash</w:t>
      </w:r>
      <w:r>
        <w:rPr>
          <w:color w:val="000031"/>
        </w:rPr>
        <w:t xml:space="preserve"> back</w:t>
      </w:r>
      <w:r>
        <w:rPr>
          <w:color w:val="470000"/>
        </w:rPr>
        <w:t xml:space="preserve"> eta</w:t>
      </w:r>
      <w:r>
        <w:rPr>
          <w:color w:val="000024"/>
        </w:rPr>
        <w:t xml:space="preserve"> ki</w:t>
      </w:r>
      <w:r>
        <w:rPr>
          <w:color w:val="000057"/>
        </w:rPr>
        <w:t xml:space="preserve"> sobar</w:t>
      </w:r>
      <w:r>
        <w:rPr>
          <w:color w:val="770000"/>
        </w:rPr>
        <w:t xml:space="preserve"> jonnk</w:t>
      </w:r>
      <w:r>
        <w:br/>
      </w:r>
      <w:r>
        <w:rPr>
          <w:color w:val="00003C"/>
        </w:rPr>
        <w:t xml:space="preserve"> টাকা</w:t>
      </w:r>
      <w:r>
        <w:rPr>
          <w:color w:val="00005B"/>
        </w:rPr>
        <w:t xml:space="preserve"> অফার</w:t>
      </w:r>
      <w:r>
        <w:rPr>
          <w:color w:val="000075"/>
        </w:rPr>
        <w:t xml:space="preserve"> টি</w:t>
      </w:r>
      <w:r>
        <w:rPr>
          <w:color w:val="400000"/>
        </w:rPr>
        <w:t xml:space="preserve"> কি</w:t>
      </w:r>
      <w:r>
        <w:rPr>
          <w:color w:val="00009D"/>
        </w:rPr>
        <w:t xml:space="preserve"> সবার</w:t>
      </w:r>
      <w:r>
        <w:rPr>
          <w:color w:val="650000"/>
        </w:rPr>
        <w:t xml:space="preserve"> জন্য</w:t>
      </w:r>
      <w:r>
        <w:rPr>
          <w:color w:val="000000"/>
        </w:rPr>
        <w:t xml:space="preserve"> পযোয্য</w:t>
      </w:r>
      <w:r>
        <w:br/>
      </w:r>
      <w:r>
        <w:rPr>
          <w:color w:val="00001A"/>
        </w:rPr>
        <w:t xml:space="preserve"> bkash</w:t>
      </w:r>
      <w:r>
        <w:rPr>
          <w:color w:val="00002C"/>
        </w:rPr>
        <w:t xml:space="preserve"> app</w:t>
      </w:r>
      <w:r>
        <w:rPr>
          <w:color w:val="000040"/>
        </w:rPr>
        <w:t xml:space="preserve"> login</w:t>
      </w:r>
      <w:r>
        <w:rPr>
          <w:color w:val="260000"/>
        </w:rPr>
        <w:t xml:space="preserve"> er</w:t>
      </w:r>
      <w:r>
        <w:rPr>
          <w:color w:val="000000"/>
        </w:rPr>
        <w:t xml:space="preserve"> nd</w:t>
      </w:r>
      <w:r>
        <w:rPr>
          <w:color w:val="00004E"/>
        </w:rPr>
        <w:t xml:space="preserve"> mashe</w:t>
      </w:r>
      <w:r>
        <w:rPr>
          <w:color w:val="000022"/>
        </w:rPr>
        <w:t xml:space="preserve"> tk</w:t>
      </w:r>
      <w:r>
        <w:rPr>
          <w:color w:val="00004A"/>
        </w:rPr>
        <w:t xml:space="preserve"> rechage</w:t>
      </w:r>
      <w:r>
        <w:rPr>
          <w:color w:val="000025"/>
        </w:rPr>
        <w:t xml:space="preserve"> e</w:t>
      </w:r>
      <w:r>
        <w:rPr>
          <w:color w:val="000022"/>
        </w:rPr>
        <w:t xml:space="preserve"> tk</w:t>
      </w:r>
      <w:r>
        <w:rPr>
          <w:color w:val="00004F"/>
        </w:rPr>
        <w:t xml:space="preserve"> cashbak</w:t>
      </w:r>
      <w:r>
        <w:rPr>
          <w:color w:val="390000"/>
        </w:rPr>
        <w:t xml:space="preserve"> ata</w:t>
      </w:r>
      <w:r>
        <w:rPr>
          <w:color w:val="00001E"/>
        </w:rPr>
        <w:t xml:space="preserve"> ki</w:t>
      </w:r>
      <w:r>
        <w:rPr>
          <w:color w:val="00004D"/>
        </w:rPr>
        <w:t xml:space="preserve"> jekono</w:t>
      </w:r>
      <w:r>
        <w:rPr>
          <w:color w:val="000023"/>
        </w:rPr>
        <w:t xml:space="preserve"> number</w:t>
      </w:r>
      <w:r>
        <w:rPr>
          <w:color w:val="4F0000"/>
        </w:rPr>
        <w:t xml:space="preserve"> re</w:t>
      </w:r>
      <w:r>
        <w:rPr>
          <w:color w:val="380000"/>
        </w:rPr>
        <w:t xml:space="preserve"> naki</w:t>
      </w:r>
      <w:r>
        <w:rPr>
          <w:color w:val="00004D"/>
        </w:rPr>
        <w:t xml:space="preserve"> nijer</w:t>
      </w:r>
      <w:r>
        <w:rPr>
          <w:color w:val="00004C"/>
        </w:rPr>
        <w:t xml:space="preserve"> numbere</w:t>
      </w:r>
      <w:r>
        <w:rPr>
          <w:color w:val="000027"/>
        </w:rPr>
        <w:t xml:space="preserve"> recharge</w:t>
      </w:r>
      <w:r>
        <w:rPr>
          <w:color w:val="26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000026"/>
        </w:rPr>
        <w:t xml:space="preserve"> টাকা</w:t>
      </w:r>
      <w:r>
        <w:rPr>
          <w:color w:val="00008E"/>
        </w:rPr>
        <w:t xml:space="preserve"> রিচা্রজে</w:t>
      </w:r>
      <w:r>
        <w:rPr>
          <w:color w:val="000026"/>
        </w:rPr>
        <w:t xml:space="preserve"> টাকা</w:t>
      </w:r>
      <w:r>
        <w:rPr>
          <w:color w:val="000042"/>
        </w:rPr>
        <w:t xml:space="preserve"> কত</w:t>
      </w:r>
      <w:r>
        <w:rPr>
          <w:color w:val="000050"/>
        </w:rPr>
        <w:t xml:space="preserve"> বার</w:t>
      </w:r>
      <w:r>
        <w:rPr>
          <w:color w:val="00008E"/>
        </w:rPr>
        <w:t xml:space="preserve"> নেউ</w:t>
      </w:r>
      <w:r>
        <w:rPr>
          <w:color w:val="00006D"/>
        </w:rPr>
        <w:t xml:space="preserve"> জায়</w:t>
      </w:r>
      <w:r>
        <w:br/>
      </w:r>
      <w:r>
        <w:rPr>
          <w:color w:val="00004E"/>
        </w:rPr>
        <w:t xml:space="preserve"> taka</w:t>
      </w:r>
      <w:r>
        <w:rPr>
          <w:color w:val="00006F"/>
        </w:rPr>
        <w:t xml:space="preserve"> recage</w:t>
      </w:r>
      <w:r>
        <w:rPr>
          <w:color w:val="00004E"/>
        </w:rPr>
        <w:t xml:space="preserve"> taka</w:t>
      </w:r>
      <w:r>
        <w:rPr>
          <w:color w:val="00002C"/>
        </w:rPr>
        <w:t xml:space="preserve"> cash</w:t>
      </w:r>
      <w:r>
        <w:rPr>
          <w:color w:val="00002D"/>
        </w:rPr>
        <w:t xml:space="preserve"> back</w:t>
      </w:r>
      <w:r>
        <w:rPr>
          <w:color w:val="000022"/>
        </w:rPr>
        <w:t xml:space="preserve"> ki</w:t>
      </w:r>
      <w:r>
        <w:rPr>
          <w:color w:val="0000C1"/>
        </w:rPr>
        <w:t xml:space="preserve"> bar</w:t>
      </w:r>
      <w:r>
        <w:rPr>
          <w:color w:val="000031"/>
        </w:rPr>
        <w:t xml:space="preserve"> pabo</w:t>
      </w:r>
      <w:r>
        <w:rPr>
          <w:color w:val="000026"/>
        </w:rPr>
        <w:t xml:space="preserve"> na</w:t>
      </w:r>
      <w:r>
        <w:rPr>
          <w:color w:val="0000C1"/>
        </w:rPr>
        <w:t xml:space="preserve"> bar</w:t>
      </w:r>
      <w:r>
        <w:rPr>
          <w:color w:val="0000C1"/>
        </w:rPr>
        <w:t xml:space="preserve"> bar</w:t>
      </w:r>
      <w:r>
        <w:br/>
      </w:r>
      <w:r>
        <w:rPr>
          <w:color w:val="00006A"/>
        </w:rPr>
        <w:t xml:space="preserve"> টাকা</w:t>
      </w:r>
      <w:r>
        <w:rPr>
          <w:color w:val="00009B"/>
        </w:rPr>
        <w:t xml:space="preserve"> রিচার্ড</w:t>
      </w:r>
      <w:r>
        <w:rPr>
          <w:color w:val="570000"/>
        </w:rPr>
        <w:t xml:space="preserve"> করলে</w:t>
      </w:r>
      <w:r>
        <w:rPr>
          <w:color w:val="00006A"/>
        </w:rPr>
        <w:t xml:space="preserve"> টাকা</w:t>
      </w:r>
      <w:r>
        <w:rPr>
          <w:color w:val="000094"/>
        </w:rPr>
        <w:t xml:space="preserve"> ক্যাশবাক</w:t>
      </w:r>
      <w:r>
        <w:br/>
      </w:r>
      <w:r>
        <w:rPr>
          <w:color w:val="00007D"/>
        </w:rPr>
        <w:t xml:space="preserve"> taka</w:t>
      </w:r>
      <w:r>
        <w:rPr>
          <w:color w:val="000047"/>
        </w:rPr>
        <w:t xml:space="preserve"> recharge</w:t>
      </w:r>
      <w:r>
        <w:rPr>
          <w:color w:val="000042"/>
        </w:rPr>
        <w:t xml:space="preserve"> e</w:t>
      </w:r>
      <w:r>
        <w:rPr>
          <w:color w:val="00007D"/>
        </w:rPr>
        <w:t xml:space="preserve"> taka</w:t>
      </w:r>
      <w:r>
        <w:rPr>
          <w:color w:val="000047"/>
        </w:rPr>
        <w:t xml:space="preserve"> cashback</w:t>
      </w:r>
      <w:r>
        <w:rPr>
          <w:color w:val="6B0000"/>
        </w:rPr>
        <w:t xml:space="preserve"> eta</w:t>
      </w:r>
      <w:r>
        <w:rPr>
          <w:color w:val="000037"/>
        </w:rPr>
        <w:t xml:space="preserve"> ki</w:t>
      </w:r>
      <w:r>
        <w:rPr>
          <w:color w:val="8D0000"/>
        </w:rPr>
        <w:t xml:space="preserve"> ekhno</w:t>
      </w:r>
      <w:r>
        <w:rPr>
          <w:color w:val="000000"/>
        </w:rPr>
        <w:t xml:space="preserve"> ase</w:t>
      </w:r>
      <w:r>
        <w:br/>
      </w:r>
      <w:r>
        <w:rPr>
          <w:color w:val="000042"/>
        </w:rPr>
        <w:t xml:space="preserve"> taka</w:t>
      </w:r>
      <w:r>
        <w:rPr>
          <w:color w:val="0000B5"/>
        </w:rPr>
        <w:t xml:space="preserve"> marcent</w:t>
      </w:r>
      <w:r>
        <w:rPr>
          <w:color w:val="000058"/>
        </w:rPr>
        <w:t xml:space="preserve"> payment</w:t>
      </w:r>
      <w:r>
        <w:rPr>
          <w:color w:val="400000"/>
        </w:rPr>
        <w:t xml:space="preserve"> a</w:t>
      </w:r>
      <w:r>
        <w:rPr>
          <w:color w:val="000040"/>
        </w:rPr>
        <w:t xml:space="preserve"> tk</w:t>
      </w:r>
      <w:r>
        <w:rPr>
          <w:color w:val="00004A"/>
        </w:rPr>
        <w:t xml:space="preserve"> cash</w:t>
      </w:r>
      <w:r>
        <w:rPr>
          <w:color w:val="00004D"/>
        </w:rPr>
        <w:t xml:space="preserve"> back</w:t>
      </w:r>
      <w:r>
        <w:br/>
      </w:r>
      <w:r>
        <w:rPr>
          <w:color w:val="0000E1"/>
        </w:rPr>
        <w:t xml:space="preserve"> takar</w:t>
      </w:r>
      <w:r>
        <w:rPr>
          <w:color w:val="000077"/>
        </w:rPr>
        <w:t xml:space="preserve"> offer</w:t>
      </w:r>
      <w:r>
        <w:br/>
      </w:r>
      <w:r>
        <w:rPr>
          <w:color w:val="00002F"/>
        </w:rPr>
        <w:t xml:space="preserve"> বিকাশ</w:t>
      </w:r>
      <w:r>
        <w:rPr>
          <w:color w:val="00003C"/>
        </w:rPr>
        <w:t xml:space="preserve"> থেকে</w:t>
      </w:r>
      <w:r>
        <w:rPr>
          <w:color w:val="000000"/>
        </w:rPr>
        <w:t xml:space="preserve"> টাকা</w:t>
      </w:r>
      <w:r>
        <w:rPr>
          <w:color w:val="000053"/>
        </w:rPr>
        <w:t xml:space="preserve"> রিচার্জ</w:t>
      </w:r>
      <w:r>
        <w:rPr>
          <w:color w:val="530000"/>
        </w:rPr>
        <w:t xml:space="preserve"> করলে</w:t>
      </w:r>
      <w:r>
        <w:rPr>
          <w:color w:val="00009C"/>
        </w:rPr>
        <w:t xml:space="preserve"> টাক</w:t>
      </w:r>
      <w:r>
        <w:rPr>
          <w:color w:val="00008F"/>
        </w:rPr>
        <w:t xml:space="preserve"> ক‍্যাশব‍্যাক</w:t>
      </w:r>
      <w:r>
        <w:br/>
      </w:r>
      <w:r>
        <w:rPr>
          <w:color w:val="00003B"/>
        </w:rPr>
        <w:t xml:space="preserve"> bkash</w:t>
      </w:r>
      <w:r>
        <w:rPr>
          <w:color w:val="000071"/>
        </w:rPr>
        <w:t xml:space="preserve"> tkha</w:t>
      </w:r>
      <w:r>
        <w:rPr>
          <w:color w:val="00004F"/>
        </w:rPr>
        <w:t xml:space="preserve"> taka</w:t>
      </w:r>
      <w:r>
        <w:rPr>
          <w:color w:val="00003B"/>
        </w:rPr>
        <w:t xml:space="preserve"> bkash</w:t>
      </w:r>
      <w:r>
        <w:rPr>
          <w:color w:val="000035"/>
        </w:rPr>
        <w:t xml:space="preserve"> payment</w:t>
      </w:r>
      <w:r>
        <w:rPr>
          <w:color w:val="4E0000"/>
        </w:rPr>
        <w:t xml:space="preserve"> korla</w:t>
      </w:r>
      <w:r>
        <w:rPr>
          <w:color w:val="000045"/>
        </w:rPr>
        <w:t xml:space="preserve"> ki</w:t>
      </w:r>
      <w:r>
        <w:rPr>
          <w:color w:val="00004F"/>
        </w:rPr>
        <w:t xml:space="preserve"> taka</w:t>
      </w:r>
      <w:r>
        <w:rPr>
          <w:color w:val="00002C"/>
        </w:rPr>
        <w:t xml:space="preserve"> cash</w:t>
      </w:r>
      <w:r>
        <w:rPr>
          <w:color w:val="00002E"/>
        </w:rPr>
        <w:t xml:space="preserve"> back</w:t>
      </w:r>
      <w:r>
        <w:rPr>
          <w:color w:val="690000"/>
        </w:rPr>
        <w:t xml:space="preserve"> ai</w:t>
      </w:r>
      <w:r>
        <w:rPr>
          <w:color w:val="00002A"/>
        </w:rPr>
        <w:t xml:space="preserve"> offer</w:t>
      </w:r>
      <w:r>
        <w:rPr>
          <w:color w:val="00002B"/>
        </w:rPr>
        <w:t xml:space="preserve"> ta</w:t>
      </w:r>
      <w:r>
        <w:rPr>
          <w:color w:val="000045"/>
        </w:rPr>
        <w:t xml:space="preserve"> ki</w:t>
      </w:r>
      <w:r>
        <w:rPr>
          <w:color w:val="500000"/>
        </w:rPr>
        <w:t xml:space="preserve"> aca</w:t>
      </w:r>
      <w:r>
        <w:rPr>
          <w:color w:val="690000"/>
        </w:rPr>
        <w:t xml:space="preserve"> ai</w:t>
      </w:r>
      <w:r>
        <w:rPr>
          <w:color w:val="000028"/>
        </w:rPr>
        <w:t xml:space="preserve"> number</w:t>
      </w:r>
      <w:r>
        <w:rPr>
          <w:color w:val="260000"/>
        </w:rPr>
        <w:t xml:space="preserve"> a</w:t>
      </w:r>
      <w:r>
        <w:br/>
      </w:r>
      <w:r>
        <w:rPr>
          <w:color w:val="6F0000"/>
        </w:rPr>
        <w:t xml:space="preserve"> স্যার</w:t>
      </w:r>
      <w:r>
        <w:rPr>
          <w:color w:val="00007B"/>
        </w:rPr>
        <w:t xml:space="preserve"> টাকা</w:t>
      </w:r>
      <w:r>
        <w:rPr>
          <w:color w:val="000065"/>
        </w:rPr>
        <w:t xml:space="preserve"> রিচার্জ</w:t>
      </w:r>
      <w:r>
        <w:rPr>
          <w:color w:val="650000"/>
        </w:rPr>
        <w:t xml:space="preserve"> করলে</w:t>
      </w:r>
      <w:r>
        <w:rPr>
          <w:color w:val="810000"/>
        </w:rPr>
        <w:t xml:space="preserve"> নাকি</w:t>
      </w:r>
      <w:r>
        <w:rPr>
          <w:color w:val="00007B"/>
        </w:rPr>
        <w:t xml:space="preserve"> টাকা</w:t>
      </w:r>
      <w:r>
        <w:rPr>
          <w:color w:val="000000"/>
        </w:rPr>
        <w:t xml:space="preserve"> ক্যাশব্যাক</w:t>
      </w:r>
      <w:r>
        <w:br/>
      </w:r>
      <w:r>
        <w:rPr>
          <w:color w:val="720000"/>
        </w:rPr>
        <w:t xml:space="preserve"> স্যার</w:t>
      </w:r>
      <w:r>
        <w:rPr>
          <w:color w:val="00003F"/>
        </w:rPr>
        <w:t xml:space="preserve"> টাকা</w:t>
      </w:r>
      <w:r>
        <w:rPr>
          <w:color w:val="000067"/>
        </w:rPr>
        <w:t xml:space="preserve"> রিচার্জ</w:t>
      </w:r>
      <w:r>
        <w:rPr>
          <w:color w:val="680000"/>
        </w:rPr>
        <w:t xml:space="preserve"> করলে</w:t>
      </w:r>
      <w:r>
        <w:rPr>
          <w:color w:val="850000"/>
        </w:rPr>
        <w:t xml:space="preserve"> নাকি</w:t>
      </w:r>
      <w:r>
        <w:rPr>
          <w:color w:val="00003F"/>
        </w:rPr>
        <w:t xml:space="preserve"> টাকা</w:t>
      </w:r>
      <w:r>
        <w:rPr>
          <w:color w:val="00005C"/>
        </w:rPr>
        <w:t xml:space="preserve"> ক্যাশব্যাক</w:t>
      </w:r>
      <w:r>
        <w:br/>
      </w:r>
      <w:r>
        <w:rPr>
          <w:color w:val="00004C"/>
        </w:rPr>
        <w:t xml:space="preserve"> বিকাশে</w:t>
      </w:r>
      <w:r>
        <w:rPr>
          <w:color w:val="00007C"/>
        </w:rPr>
        <w:t xml:space="preserve"> বর্তমানে</w:t>
      </w:r>
      <w:r>
        <w:rPr>
          <w:color w:val="000031"/>
        </w:rPr>
        <w:t xml:space="preserve"> টাকা</w:t>
      </w:r>
      <w:r>
        <w:rPr>
          <w:color w:val="000081"/>
        </w:rPr>
        <w:t xml:space="preserve"> রিচার্জের</w:t>
      </w:r>
      <w:r>
        <w:rPr>
          <w:color w:val="5D0000"/>
        </w:rPr>
        <w:t xml:space="preserve"> কোনো</w:t>
      </w:r>
      <w:r>
        <w:rPr>
          <w:color w:val="000048"/>
        </w:rPr>
        <w:t xml:space="preserve"> ক্যাশব্যাক</w:t>
      </w:r>
      <w:r>
        <w:rPr>
          <w:color w:val="00004A"/>
        </w:rPr>
        <w:t xml:space="preserve"> অফার</w:t>
      </w:r>
      <w:r>
        <w:rPr>
          <w:color w:val="000046"/>
        </w:rPr>
        <w:t xml:space="preserve"> আছে</w:t>
      </w:r>
      <w:r>
        <w:rPr>
          <w:color w:val="000000"/>
        </w:rPr>
        <w:t xml:space="preserve"> স্যার</w:t>
      </w:r>
      <w:r>
        <w:br/>
      </w:r>
      <w:r>
        <w:rPr>
          <w:color w:val="000053"/>
        </w:rPr>
        <w:t xml:space="preserve"> প্রতি</w:t>
      </w:r>
      <w:r>
        <w:rPr>
          <w:color w:val="00004A"/>
        </w:rPr>
        <w:t xml:space="preserve"> মাসে</w:t>
      </w:r>
      <w:r>
        <w:rPr>
          <w:color w:val="000000"/>
        </w:rPr>
        <w:t xml:space="preserve"> টা</w:t>
      </w:r>
      <w:r>
        <w:rPr>
          <w:color w:val="000038"/>
        </w:rPr>
        <w:t xml:space="preserve"> বিল</w:t>
      </w:r>
      <w:r>
        <w:rPr>
          <w:color w:val="00004D"/>
        </w:rPr>
        <w:t xml:space="preserve"> চার্জ</w:t>
      </w:r>
      <w:r>
        <w:rPr>
          <w:color w:val="000061"/>
        </w:rPr>
        <w:t xml:space="preserve"> ছাড়া</w:t>
      </w:r>
      <w:r>
        <w:rPr>
          <w:color w:val="540000"/>
        </w:rPr>
        <w:t xml:space="preserve"> দেওয়ার</w:t>
      </w:r>
      <w:r>
        <w:rPr>
          <w:color w:val="000086"/>
        </w:rPr>
        <w:t xml:space="preserve"> ওফারটা</w:t>
      </w:r>
      <w:r>
        <w:rPr>
          <w:color w:val="270000"/>
        </w:rPr>
        <w:t xml:space="preserve"> কি</w:t>
      </w:r>
      <w:r>
        <w:rPr>
          <w:color w:val="000054"/>
        </w:rPr>
        <w:t xml:space="preserve"> শেষ</w:t>
      </w:r>
      <w:r>
        <w:br/>
      </w:r>
      <w:r>
        <w:rPr>
          <w:color w:val="000074"/>
        </w:rPr>
        <w:t xml:space="preserve"> taka</w:t>
      </w:r>
      <w:r>
        <w:rPr>
          <w:color w:val="000041"/>
        </w:rPr>
        <w:t xml:space="preserve"> recharge</w:t>
      </w:r>
      <w:r>
        <w:rPr>
          <w:color w:val="380000"/>
        </w:rPr>
        <w:t xml:space="preserve"> a</w:t>
      </w:r>
      <w:r>
        <w:rPr>
          <w:color w:val="000074"/>
        </w:rPr>
        <w:t xml:space="preserve"> taka</w:t>
      </w:r>
      <w:r>
        <w:rPr>
          <w:color w:val="000041"/>
        </w:rPr>
        <w:t xml:space="preserve"> cash</w:t>
      </w:r>
      <w:r>
        <w:rPr>
          <w:color w:val="000043"/>
        </w:rPr>
        <w:t xml:space="preserve"> back</w:t>
      </w:r>
      <w:r>
        <w:rPr>
          <w:color w:val="5F0000"/>
        </w:rPr>
        <w:t xml:space="preserve"> ata</w:t>
      </w:r>
      <w:r>
        <w:rPr>
          <w:color w:val="000033"/>
        </w:rPr>
        <w:t xml:space="preserve"> ki</w:t>
      </w:r>
      <w:r>
        <w:rPr>
          <w:color w:val="000098"/>
        </w:rPr>
        <w:t xml:space="preserve"> sotti</w:t>
      </w:r>
      <w:r>
        <w:br/>
      </w:r>
      <w:r>
        <w:rPr>
          <w:color w:val="000067"/>
        </w:rPr>
        <w:t xml:space="preserve"> নিজের</w:t>
      </w:r>
      <w:r>
        <w:rPr>
          <w:color w:val="000024"/>
        </w:rPr>
        <w:t xml:space="preserve"> বিকাশ</w:t>
      </w:r>
      <w:r>
        <w:rPr>
          <w:color w:val="00003A"/>
        </w:rPr>
        <w:t xml:space="preserve"> নাম্বারে</w:t>
      </w:r>
      <w:r>
        <w:rPr>
          <w:color w:val="00004D"/>
        </w:rPr>
        <w:t xml:space="preserve"> টাকা</w:t>
      </w:r>
      <w:r>
        <w:rPr>
          <w:color w:val="000040"/>
        </w:rPr>
        <w:t xml:space="preserve"> রিচার্জ</w:t>
      </w:r>
      <w:r>
        <w:rPr>
          <w:color w:val="400000"/>
        </w:rPr>
        <w:t xml:space="preserve"> করলে</w:t>
      </w:r>
      <w:r>
        <w:rPr>
          <w:color w:val="00004D"/>
        </w:rPr>
        <w:t xml:space="preserve"> টাকা</w:t>
      </w:r>
      <w:r>
        <w:rPr>
          <w:color w:val="000039"/>
        </w:rPr>
        <w:t xml:space="preserve"> ক্যাশব্যাক</w:t>
      </w:r>
      <w:r>
        <w:rPr>
          <w:color w:val="360000"/>
        </w:rPr>
        <w:t xml:space="preserve"> এই</w:t>
      </w:r>
      <w:r>
        <w:rPr>
          <w:color w:val="00003A"/>
        </w:rPr>
        <w:t xml:space="preserve"> অফার</w:t>
      </w:r>
      <w:r>
        <w:rPr>
          <w:color w:val="000042"/>
        </w:rPr>
        <w:t xml:space="preserve"> কত</w:t>
      </w:r>
      <w:r>
        <w:rPr>
          <w:color w:val="00004D"/>
        </w:rPr>
        <w:t xml:space="preserve"> দিন</w:t>
      </w:r>
      <w:r>
        <w:rPr>
          <w:color w:val="00007A"/>
        </w:rPr>
        <w:t xml:space="preserve"> পযন্ত</w:t>
      </w:r>
      <w:r>
        <w:rPr>
          <w:color w:val="000000"/>
        </w:rPr>
        <w:t xml:space="preserve"> থাকবে</w:t>
      </w:r>
      <w:r>
        <w:br/>
      </w:r>
      <w:r>
        <w:rPr>
          <w:color w:val="000059"/>
        </w:rPr>
        <w:t xml:space="preserve"> taka</w:t>
      </w:r>
      <w:r>
        <w:rPr>
          <w:color w:val="000032"/>
        </w:rPr>
        <w:t xml:space="preserve"> recharge</w:t>
      </w:r>
      <w:r>
        <w:rPr>
          <w:color w:val="000059"/>
        </w:rPr>
        <w:t xml:space="preserve"> taka</w:t>
      </w:r>
      <w:r>
        <w:rPr>
          <w:color w:val="000032"/>
        </w:rPr>
        <w:t xml:space="preserve"> cashback</w:t>
      </w:r>
      <w:r>
        <w:rPr>
          <w:color w:val="250000"/>
        </w:rPr>
        <w:t xml:space="preserve"> ami</w:t>
      </w:r>
      <w:r>
        <w:rPr>
          <w:color w:val="000027"/>
        </w:rPr>
        <w:t xml:space="preserve"> ki</w:t>
      </w:r>
      <w:r>
        <w:rPr>
          <w:color w:val="00003D"/>
        </w:rPr>
        <w:t xml:space="preserve"> ei</w:t>
      </w:r>
      <w:r>
        <w:rPr>
          <w:color w:val="00007E"/>
        </w:rPr>
        <w:t xml:space="preserve"> offerer</w:t>
      </w:r>
      <w:r>
        <w:rPr>
          <w:color w:val="00007E"/>
        </w:rPr>
        <w:t xml:space="preserve"> aotai</w:t>
      </w:r>
      <w:r>
        <w:rPr>
          <w:color w:val="710000"/>
        </w:rPr>
        <w:t xml:space="preserve"> aci</w:t>
      </w:r>
      <w:r>
        <w:br/>
      </w:r>
      <w:r>
        <w:rPr>
          <w:color w:val="000041"/>
        </w:rPr>
        <w:t xml:space="preserve"> আজকে</w:t>
      </w:r>
      <w:r>
        <w:rPr>
          <w:color w:val="200000"/>
        </w:rPr>
        <w:t xml:space="preserve"> কি</w:t>
      </w:r>
      <w:r>
        <w:rPr>
          <w:color w:val="00003C"/>
        </w:rPr>
        <w:t xml:space="preserve"> টাকা</w:t>
      </w:r>
      <w:r>
        <w:rPr>
          <w:color w:val="000047"/>
        </w:rPr>
        <w:t xml:space="preserve"> রিচাজে</w:t>
      </w:r>
      <w:r>
        <w:rPr>
          <w:color w:val="00003C"/>
        </w:rPr>
        <w:t xml:space="preserve"> টাকা</w:t>
      </w:r>
      <w:r>
        <w:rPr>
          <w:color w:val="000059"/>
        </w:rPr>
        <w:t xml:space="preserve"> ক্যশ</w:t>
      </w:r>
      <w:r>
        <w:rPr>
          <w:color w:val="000047"/>
        </w:rPr>
        <w:t xml:space="preserve"> বেক</w:t>
      </w:r>
      <w:r>
        <w:rPr>
          <w:color w:val="490000"/>
        </w:rPr>
        <w:t xml:space="preserve"> দিবে</w:t>
      </w:r>
      <w:r>
        <w:rPr>
          <w:color w:val="00004D"/>
        </w:rPr>
        <w:t xml:space="preserve"> শুধু</w:t>
      </w:r>
      <w:r>
        <w:rPr>
          <w:color w:val="5C0000"/>
        </w:rPr>
        <w:t xml:space="preserve"> নিজ</w:t>
      </w:r>
      <w:r>
        <w:rPr>
          <w:color w:val="00005A"/>
        </w:rPr>
        <w:t xml:space="preserve"> নাম্বারে</w:t>
      </w:r>
      <w:r>
        <w:rPr>
          <w:color w:val="400000"/>
        </w:rPr>
        <w:t xml:space="preserve"> নাকি</w:t>
      </w:r>
      <w:r>
        <w:rPr>
          <w:color w:val="000049"/>
        </w:rPr>
        <w:t xml:space="preserve"> সকল</w:t>
      </w:r>
      <w:r>
        <w:rPr>
          <w:color w:val="00005A"/>
        </w:rPr>
        <w:t xml:space="preserve"> নাম্বারে</w:t>
      </w:r>
      <w:r>
        <w:br/>
      </w:r>
      <w:r>
        <w:rPr>
          <w:color w:val="000096"/>
        </w:rPr>
        <w:t xml:space="preserve"> tk</w:t>
      </w:r>
      <w:r>
        <w:rPr>
          <w:color w:val="000051"/>
        </w:rPr>
        <w:t xml:space="preserve"> e</w:t>
      </w:r>
      <w:r>
        <w:rPr>
          <w:color w:val="000096"/>
        </w:rPr>
        <w:t xml:space="preserve"> tk</w:t>
      </w:r>
      <w:r>
        <w:rPr>
          <w:color w:val="000058"/>
        </w:rPr>
        <w:t xml:space="preserve"> cashback</w:t>
      </w:r>
      <w:r>
        <w:rPr>
          <w:color w:val="000052"/>
        </w:rPr>
        <w:t xml:space="preserve"> offer</w:t>
      </w:r>
      <w:r>
        <w:rPr>
          <w:color w:val="000054"/>
        </w:rPr>
        <w:t xml:space="preserve"> ta</w:t>
      </w:r>
      <w:r>
        <w:rPr>
          <w:color w:val="000043"/>
        </w:rPr>
        <w:t xml:space="preserve"> ki</w:t>
      </w:r>
      <w:r>
        <w:rPr>
          <w:color w:val="000061"/>
        </w:rPr>
        <w:t xml:space="preserve"> ase</w:t>
      </w:r>
      <w:r>
        <w:br/>
      </w:r>
      <w:r>
        <w:rPr>
          <w:color w:val="000036"/>
        </w:rPr>
        <w:t xml:space="preserve"> টাকা</w:t>
      </w:r>
      <w:r>
        <w:rPr>
          <w:color w:val="00005D"/>
        </w:rPr>
        <w:t xml:space="preserve"> রিচার্জে</w:t>
      </w:r>
      <w:r>
        <w:rPr>
          <w:color w:val="590000"/>
        </w:rPr>
        <w:t xml:space="preserve"> করলে</w:t>
      </w:r>
      <w:r>
        <w:rPr>
          <w:color w:val="670000"/>
        </w:rPr>
        <w:t xml:space="preserve"> কোনো</w:t>
      </w:r>
      <w:r>
        <w:rPr>
          <w:color w:val="00004F"/>
        </w:rPr>
        <w:t xml:space="preserve"> ক্যাশব্যাক</w:t>
      </w:r>
      <w:r>
        <w:rPr>
          <w:color w:val="00004D"/>
        </w:rPr>
        <w:t xml:space="preserve"> আছে</w:t>
      </w:r>
      <w:r>
        <w:rPr>
          <w:color w:val="000000"/>
        </w:rPr>
        <w:t xml:space="preserve"> কি</w:t>
      </w:r>
      <w:r>
        <w:rPr>
          <w:color w:val="000033"/>
        </w:rPr>
        <w:t xml:space="preserve"> বিকাশ</w:t>
      </w:r>
      <w:r>
        <w:rPr>
          <w:color w:val="00007C"/>
        </w:rPr>
        <w:t xml:space="preserve"> এপ</w:t>
      </w:r>
      <w:r>
        <w:rPr>
          <w:color w:val="000040"/>
        </w:rPr>
        <w:t xml:space="preserve"> থেকে</w:t>
      </w:r>
      <w:r>
        <w:br/>
      </w:r>
      <w:r>
        <w:rPr>
          <w:color w:val="000093"/>
        </w:rPr>
        <w:t xml:space="preserve"> takay</w:t>
      </w:r>
      <w:r>
        <w:rPr>
          <w:color w:val="000041"/>
        </w:rPr>
        <w:t xml:space="preserve"> taka</w:t>
      </w:r>
      <w:r>
        <w:rPr>
          <w:color w:val="000049"/>
        </w:rPr>
        <w:t xml:space="preserve"> cash</w:t>
      </w:r>
      <w:r>
        <w:rPr>
          <w:color w:val="00004B"/>
        </w:rPr>
        <w:t xml:space="preserve"> back</w:t>
      </w:r>
      <w:r>
        <w:rPr>
          <w:color w:val="000046"/>
        </w:rPr>
        <w:t xml:space="preserve"> offer</w:t>
      </w:r>
      <w:r>
        <w:rPr>
          <w:color w:val="000060"/>
        </w:rPr>
        <w:t xml:space="preserve"> ti</w:t>
      </w:r>
      <w:r>
        <w:rPr>
          <w:color w:val="000039"/>
        </w:rPr>
        <w:t xml:space="preserve"> ki</w:t>
      </w:r>
      <w:r>
        <w:rPr>
          <w:color w:val="000064"/>
        </w:rPr>
        <w:t xml:space="preserve"> ace</w:t>
      </w:r>
      <w:r>
        <w:br/>
      </w:r>
      <w:r>
        <w:rPr>
          <w:color w:val="590000"/>
        </w:rPr>
        <w:t xml:space="preserve"> আমি</w:t>
      </w:r>
      <w:r>
        <w:rPr>
          <w:color w:val="0000B4"/>
        </w:rPr>
        <w:t xml:space="preserve"> টাকা</w:t>
      </w:r>
      <w:r>
        <w:rPr>
          <w:color w:val="00009C"/>
        </w:rPr>
        <w:t xml:space="preserve"> রিচার্জে</w:t>
      </w:r>
      <w:r>
        <w:rPr>
          <w:color w:val="0000B4"/>
        </w:rPr>
        <w:t xml:space="preserve"> টাকা</w:t>
      </w:r>
      <w:r>
        <w:rPr>
          <w:color w:val="000000"/>
        </w:rPr>
        <w:t xml:space="preserve"> পাবনি</w:t>
      </w:r>
      <w:r>
        <w:br/>
      </w:r>
      <w:r>
        <w:rPr>
          <w:color w:val="00007B"/>
        </w:rPr>
        <w:t xml:space="preserve"> টাকা</w:t>
      </w:r>
      <w:r>
        <w:rPr>
          <w:color w:val="000065"/>
        </w:rPr>
        <w:t xml:space="preserve"> রিচার্জ</w:t>
      </w:r>
      <w:r>
        <w:rPr>
          <w:color w:val="990000"/>
        </w:rPr>
        <w:t xml:space="preserve"> করলেই</w:t>
      </w:r>
      <w:r>
        <w:rPr>
          <w:color w:val="00007B"/>
        </w:rPr>
        <w:t xml:space="preserve"> টাকা</w:t>
      </w:r>
      <w:r>
        <w:rPr>
          <w:color w:val="00005A"/>
        </w:rPr>
        <w:t xml:space="preserve"> ক্যাশব্যাক</w:t>
      </w:r>
      <w:r>
        <w:rPr>
          <w:color w:val="000057"/>
        </w:rPr>
        <w:t xml:space="preserve"> আছে</w:t>
      </w:r>
      <w:r>
        <w:br/>
      </w:r>
      <w:r>
        <w:rPr>
          <w:color w:val="000060"/>
        </w:rPr>
        <w:t xml:space="preserve"> টাকা</w:t>
      </w:r>
      <w:r>
        <w:rPr>
          <w:color w:val="00006A"/>
        </w:rPr>
        <w:t xml:space="preserve"> রিচাজ</w:t>
      </w:r>
      <w:r>
        <w:rPr>
          <w:color w:val="4F0000"/>
        </w:rPr>
        <w:t xml:space="preserve"> করলে</w:t>
      </w:r>
      <w:r>
        <w:rPr>
          <w:color w:val="000060"/>
        </w:rPr>
        <w:t xml:space="preserve"> টাকা</w:t>
      </w:r>
      <w:r>
        <w:rPr>
          <w:color w:val="000052"/>
        </w:rPr>
        <w:t xml:space="preserve"> ক্যাশ</w:t>
      </w:r>
      <w:r>
        <w:rPr>
          <w:color w:val="00005C"/>
        </w:rPr>
        <w:t xml:space="preserve"> ব্যাক</w:t>
      </w:r>
      <w:r>
        <w:rPr>
          <w:color w:val="00004B"/>
        </w:rPr>
        <w:t xml:space="preserve"> একটা</w:t>
      </w:r>
      <w:r>
        <w:rPr>
          <w:color w:val="2F0000"/>
        </w:rPr>
        <w:t xml:space="preserve"> আমি</w:t>
      </w:r>
      <w:r>
        <w:rPr>
          <w:color w:val="000050"/>
        </w:rPr>
        <w:t xml:space="preserve"> নিতে</w:t>
      </w:r>
      <w:r>
        <w:rPr>
          <w:color w:val="00005B"/>
        </w:rPr>
        <w:t xml:space="preserve"> পারবো</w:t>
      </w:r>
      <w:r>
        <w:br/>
      </w:r>
      <w:r>
        <w:rPr>
          <w:color w:val="00006F"/>
        </w:rPr>
        <w:t xml:space="preserve"> টাকা</w:t>
      </w:r>
      <w:r>
        <w:rPr>
          <w:color w:val="000060"/>
        </w:rPr>
        <w:t xml:space="preserve"> রিচার্জে</w:t>
      </w:r>
      <w:r>
        <w:rPr>
          <w:color w:val="00006F"/>
        </w:rPr>
        <w:t xml:space="preserve"> টাকা</w:t>
      </w:r>
      <w:r>
        <w:rPr>
          <w:color w:val="00005F"/>
        </w:rPr>
        <w:t xml:space="preserve"> ক্যাশ</w:t>
      </w:r>
      <w:r>
        <w:rPr>
          <w:color w:val="000083"/>
        </w:rPr>
        <w:t xml:space="preserve"> বেক</w:t>
      </w:r>
      <w:r>
        <w:rPr>
          <w:color w:val="820000"/>
        </w:rPr>
        <w:t xml:space="preserve"> বলে</w:t>
      </w:r>
      <w:r>
        <w:br/>
      </w:r>
      <w:r>
        <w:rPr>
          <w:color w:val="00003F"/>
        </w:rPr>
        <w:t xml:space="preserve"> bkash</w:t>
      </w:r>
      <w:r>
        <w:rPr>
          <w:color w:val="0000A4"/>
        </w:rPr>
        <w:t xml:space="preserve"> tk</w:t>
      </w:r>
      <w:r>
        <w:rPr>
          <w:color w:val="00005F"/>
        </w:rPr>
        <w:t xml:space="preserve"> recharge</w:t>
      </w:r>
      <w:r>
        <w:rPr>
          <w:color w:val="730000"/>
        </w:rPr>
        <w:t xml:space="preserve"> korle</w:t>
      </w:r>
      <w:r>
        <w:rPr>
          <w:color w:val="0000A4"/>
        </w:rPr>
        <w:t xml:space="preserve"> tk</w:t>
      </w:r>
      <w:r>
        <w:rPr>
          <w:color w:val="00006A"/>
        </w:rPr>
        <w:t xml:space="preserve"> pabo</w:t>
      </w:r>
      <w:r>
        <w:br/>
      </w:r>
      <w:r>
        <w:rPr>
          <w:color w:val="00005E"/>
        </w:rPr>
        <w:t xml:space="preserve"> টাকা</w:t>
      </w:r>
      <w:r>
        <w:rPr>
          <w:color w:val="000051"/>
        </w:rPr>
        <w:t xml:space="preserve"> রিচার্জে</w:t>
      </w:r>
      <w:r>
        <w:rPr>
          <w:color w:val="00005E"/>
        </w:rPr>
        <w:t xml:space="preserve"> টাকা</w:t>
      </w:r>
      <w:r>
        <w:rPr>
          <w:color w:val="000045"/>
        </w:rPr>
        <w:t xml:space="preserve"> ক্যাশব্যাক</w:t>
      </w:r>
      <w:r>
        <w:rPr>
          <w:color w:val="560000"/>
        </w:rPr>
        <w:t xml:space="preserve"> এটা</w:t>
      </w:r>
      <w:r>
        <w:rPr>
          <w:color w:val="320000"/>
        </w:rPr>
        <w:t xml:space="preserve"> কি</w:t>
      </w:r>
      <w:r>
        <w:rPr>
          <w:color w:val="00007B"/>
        </w:rPr>
        <w:t xml:space="preserve"> সবার</w:t>
      </w:r>
      <w:r>
        <w:rPr>
          <w:color w:val="4E0000"/>
        </w:rPr>
        <w:t xml:space="preserve"> জন্য</w:t>
      </w:r>
      <w:r>
        <w:rPr>
          <w:color w:val="000073"/>
        </w:rPr>
        <w:t xml:space="preserve"> প্রযোজ্য</w:t>
      </w:r>
      <w:r>
        <w:br/>
      </w:r>
      <w:r>
        <w:rPr>
          <w:color w:val="000053"/>
        </w:rPr>
        <w:t xml:space="preserve"> ussd</w:t>
      </w:r>
      <w:r>
        <w:rPr>
          <w:color w:val="000040"/>
        </w:rPr>
        <w:t xml:space="preserve"> কোড</w:t>
      </w:r>
      <w:r>
        <w:rPr>
          <w:color w:val="000051"/>
        </w:rPr>
        <w:t xml:space="preserve"> ডায়াল</w:t>
      </w:r>
      <w:r>
        <w:rPr>
          <w:color w:val="2A0000"/>
        </w:rPr>
        <w:t xml:space="preserve"> করে</w:t>
      </w:r>
      <w:r>
        <w:rPr>
          <w:color w:val="00003A"/>
        </w:rPr>
        <w:t xml:space="preserve"> টাকা</w:t>
      </w:r>
      <w:r>
        <w:rPr>
          <w:color w:val="00006C"/>
        </w:rPr>
        <w:t xml:space="preserve"> পেমেন্ট</w:t>
      </w:r>
      <w:r>
        <w:rPr>
          <w:color w:val="300000"/>
        </w:rPr>
        <w:t xml:space="preserve"> করলে</w:t>
      </w:r>
      <w:r>
        <w:rPr>
          <w:color w:val="00003A"/>
        </w:rPr>
        <w:t xml:space="preserve"> টাকা</w:t>
      </w:r>
      <w:r>
        <w:rPr>
          <w:color w:val="00002A"/>
        </w:rPr>
        <w:t xml:space="preserve"> ক্যাশব্যাক</w:t>
      </w:r>
      <w:r>
        <w:rPr>
          <w:color w:val="00003E"/>
        </w:rPr>
        <w:t xml:space="preserve"> পাওয়া</w:t>
      </w:r>
      <w:r>
        <w:rPr>
          <w:color w:val="000000"/>
        </w:rPr>
        <w:t xml:space="preserve"> যাবে</w:t>
      </w:r>
      <w:r>
        <w:rPr>
          <w:color w:val="3D0000"/>
        </w:rPr>
        <w:t xml:space="preserve"> নাকি</w:t>
      </w:r>
      <w:r>
        <w:rPr>
          <w:color w:val="00004A"/>
        </w:rPr>
        <w:t xml:space="preserve"> শুধু</w:t>
      </w:r>
      <w:r>
        <w:rPr>
          <w:color w:val="000064"/>
        </w:rPr>
        <w:t xml:space="preserve"> অ্যাপ্স</w:t>
      </w:r>
      <w:r>
        <w:rPr>
          <w:color w:val="000023"/>
        </w:rPr>
        <w:t xml:space="preserve"> থেকে</w:t>
      </w:r>
      <w:r>
        <w:rPr>
          <w:color w:val="00006C"/>
        </w:rPr>
        <w:t xml:space="preserve"> পেমেন্ট</w:t>
      </w:r>
      <w:r>
        <w:rPr>
          <w:color w:val="25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00"/>
        </w:rPr>
        <w:t xml:space="preserve"> টাকা</w:t>
      </w:r>
      <w:r>
        <w:rPr>
          <w:color w:val="00005C"/>
        </w:rPr>
        <w:t xml:space="preserve"> মোবাইল</w:t>
      </w:r>
      <w:r>
        <w:rPr>
          <w:color w:val="00006B"/>
        </w:rPr>
        <w:t xml:space="preserve"> রিচাজে</w:t>
      </w:r>
      <w:r>
        <w:rPr>
          <w:color w:val="000000"/>
        </w:rPr>
        <w:t xml:space="preserve"> টাকা</w:t>
      </w:r>
      <w:r>
        <w:rPr>
          <w:color w:val="000043"/>
        </w:rPr>
        <w:t xml:space="preserve"> ক্যাশব্যাক</w:t>
      </w:r>
      <w:r>
        <w:rPr>
          <w:color w:val="00006E"/>
        </w:rPr>
        <w:t xml:space="preserve"> সকল</w:t>
      </w:r>
      <w:r>
        <w:rPr>
          <w:color w:val="00002B"/>
        </w:rPr>
        <w:t xml:space="preserve"> বিকাশ</w:t>
      </w:r>
      <w:r>
        <w:rPr>
          <w:color w:val="000074"/>
        </w:rPr>
        <w:t xml:space="preserve"> গ্রাহক</w:t>
      </w:r>
      <w:r>
        <w:rPr>
          <w:color w:val="310000"/>
        </w:rPr>
        <w:t xml:space="preserve"> কি</w:t>
      </w:r>
      <w:r>
        <w:rPr>
          <w:color w:val="000064"/>
        </w:rPr>
        <w:t xml:space="preserve"> অফারটি</w:t>
      </w:r>
      <w:r>
        <w:rPr>
          <w:color w:val="000000"/>
        </w:rPr>
        <w:t xml:space="preserve"> পাব</w:t>
      </w:r>
      <w:r>
        <w:br/>
      </w:r>
      <w:r>
        <w:rPr>
          <w:color w:val="490000"/>
        </w:rPr>
        <w:t xml:space="preserve"> je</w:t>
      </w:r>
      <w:r>
        <w:rPr>
          <w:color w:val="320000"/>
        </w:rPr>
        <w:t xml:space="preserve"> amr</w:t>
      </w:r>
      <w:r>
        <w:rPr>
          <w:color w:val="000039"/>
        </w:rPr>
        <w:t xml:space="preserve"> bikash</w:t>
      </w:r>
      <w:r>
        <w:rPr>
          <w:color w:val="550000"/>
        </w:rPr>
        <w:t xml:space="preserve"> a</w:t>
      </w:r>
      <w:r>
        <w:rPr>
          <w:color w:val="00005B"/>
        </w:rPr>
        <w:t xml:space="preserve"> pement</w:t>
      </w:r>
      <w:r>
        <w:rPr>
          <w:color w:val="550000"/>
        </w:rPr>
        <w:t xml:space="preserve"> a</w:t>
      </w:r>
      <w:r>
        <w:rPr>
          <w:color w:val="000030"/>
        </w:rPr>
        <w:t xml:space="preserve"> ta</w:t>
      </w:r>
      <w:r>
        <w:rPr>
          <w:color w:val="000079"/>
        </w:rPr>
        <w:t xml:space="preserve"> pemet</w:t>
      </w:r>
      <w:r>
        <w:rPr>
          <w:color w:val="3B0000"/>
        </w:rPr>
        <w:t xml:space="preserve"> korle</w:t>
      </w:r>
      <w:r>
        <w:rPr>
          <w:color w:val="00002C"/>
        </w:rPr>
        <w:t xml:space="preserve"> taka</w:t>
      </w:r>
      <w:r>
        <w:rPr>
          <w:color w:val="00002F"/>
        </w:rPr>
        <w:t xml:space="preserve"> offer</w:t>
      </w:r>
      <w:r>
        <w:rPr>
          <w:color w:val="000073"/>
        </w:rPr>
        <w:t xml:space="preserve"> celo</w:t>
      </w:r>
      <w:r>
        <w:br/>
      </w:r>
      <w:r>
        <w:rPr>
          <w:color w:val="00004F"/>
        </w:rPr>
        <w:t xml:space="preserve"> টাকা</w:t>
      </w:r>
      <w:r>
        <w:rPr>
          <w:color w:val="000044"/>
        </w:rPr>
        <w:t xml:space="preserve"> রিচার্জে</w:t>
      </w:r>
      <w:r>
        <w:rPr>
          <w:color w:val="000071"/>
        </w:rPr>
        <w:t xml:space="preserve"> ত্রিশ</w:t>
      </w:r>
      <w:r>
        <w:rPr>
          <w:color w:val="00004F"/>
        </w:rPr>
        <w:t xml:space="preserve"> টাকা</w:t>
      </w:r>
      <w:r>
        <w:rPr>
          <w:color w:val="00003A"/>
        </w:rPr>
        <w:t xml:space="preserve"> ক্যাশব্যাক</w:t>
      </w:r>
      <w:r>
        <w:rPr>
          <w:color w:val="00003B"/>
        </w:rPr>
        <w:t xml:space="preserve"> অফার</w:t>
      </w:r>
      <w:r>
        <w:rPr>
          <w:color w:val="00004D"/>
        </w:rPr>
        <w:t xml:space="preserve"> টি</w:t>
      </w:r>
      <w:r>
        <w:rPr>
          <w:color w:val="00006E"/>
        </w:rPr>
        <w:t xml:space="preserve"> কতবার</w:t>
      </w:r>
      <w:r>
        <w:rPr>
          <w:color w:val="000069"/>
        </w:rPr>
        <w:t xml:space="preserve"> নেওয়া</w:t>
      </w:r>
      <w:r>
        <w:rPr>
          <w:color w:val="000046"/>
        </w:rPr>
        <w:t xml:space="preserve"> যাবে</w:t>
      </w:r>
      <w:r>
        <w:br/>
      </w:r>
      <w:r>
        <w:rPr>
          <w:color w:val="3C0000"/>
        </w:rPr>
        <w:t xml:space="preserve"> ami</w:t>
      </w:r>
      <w:r>
        <w:rPr>
          <w:color w:val="00003E"/>
        </w:rPr>
        <w:t xml:space="preserve"> ki</w:t>
      </w:r>
      <w:r>
        <w:rPr>
          <w:color w:val="00008B"/>
        </w:rPr>
        <w:t xml:space="preserve"> tk</w:t>
      </w:r>
      <w:r>
        <w:rPr>
          <w:color w:val="8B0000"/>
        </w:rPr>
        <w:t xml:space="preserve"> ba</w:t>
      </w:r>
      <w:r>
        <w:rPr>
          <w:color w:val="00008B"/>
        </w:rPr>
        <w:t xml:space="preserve"> tk</w:t>
      </w:r>
      <w:r>
        <w:rPr>
          <w:color w:val="000051"/>
        </w:rPr>
        <w:t xml:space="preserve"> recharge</w:t>
      </w:r>
      <w:r>
        <w:rPr>
          <w:color w:val="450000"/>
        </w:rPr>
        <w:t xml:space="preserve"> a</w:t>
      </w:r>
      <w:r>
        <w:rPr>
          <w:color w:val="000052"/>
        </w:rPr>
        <w:t xml:space="preserve"> cashback</w:t>
      </w:r>
      <w:r>
        <w:rPr>
          <w:color w:val="000000"/>
        </w:rPr>
        <w:t xml:space="preserve"> pabo</w:t>
      </w:r>
      <w:r>
        <w:br/>
      </w:r>
      <w:r>
        <w:rPr>
          <w:color w:val="310000"/>
        </w:rPr>
        <w:t xml:space="preserve"> ami</w:t>
      </w:r>
      <w:r>
        <w:rPr>
          <w:color w:val="00003A"/>
        </w:rPr>
        <w:t xml:space="preserve"> taka</w:t>
      </w:r>
      <w:r>
        <w:rPr>
          <w:color w:val="000084"/>
        </w:rPr>
        <w:t xml:space="preserve"> recarge</w:t>
      </w:r>
      <w:r>
        <w:rPr>
          <w:color w:val="4F0000"/>
        </w:rPr>
        <w:t xml:space="preserve"> korle</w:t>
      </w:r>
      <w:r>
        <w:rPr>
          <w:color w:val="000033"/>
        </w:rPr>
        <w:t xml:space="preserve"> ki</w:t>
      </w:r>
      <w:r>
        <w:rPr>
          <w:color w:val="000086"/>
        </w:rPr>
        <w:t xml:space="preserve"> tka</w:t>
      </w:r>
      <w:r>
        <w:rPr>
          <w:color w:val="000042"/>
        </w:rPr>
        <w:t xml:space="preserve"> cash</w:t>
      </w:r>
      <w:r>
        <w:rPr>
          <w:color w:val="000044"/>
        </w:rPr>
        <w:t xml:space="preserve"> back</w:t>
      </w:r>
      <w:r>
        <w:rPr>
          <w:color w:val="000049"/>
        </w:rPr>
        <w:t xml:space="preserve"> pabo</w:t>
      </w:r>
      <w:r>
        <w:br/>
      </w:r>
      <w:r>
        <w:rPr>
          <w:color w:val="00002C"/>
        </w:rPr>
        <w:t xml:space="preserve"> bkash</w:t>
      </w:r>
      <w:r>
        <w:rPr>
          <w:color w:val="00004A"/>
        </w:rPr>
        <w:t xml:space="preserve"> app</w:t>
      </w:r>
      <w:r>
        <w:rPr>
          <w:color w:val="00003F"/>
        </w:rPr>
        <w:t xml:space="preserve"> theke</w:t>
      </w:r>
      <w:r>
        <w:rPr>
          <w:color w:val="000074"/>
        </w:rPr>
        <w:t xml:space="preserve"> taka</w:t>
      </w:r>
      <w:r>
        <w:rPr>
          <w:color w:val="000042"/>
        </w:rPr>
        <w:t xml:space="preserve"> recharge</w:t>
      </w:r>
      <w:r>
        <w:rPr>
          <w:color w:val="00003D"/>
        </w:rPr>
        <w:t xml:space="preserve"> e</w:t>
      </w:r>
      <w:r>
        <w:rPr>
          <w:color w:val="000074"/>
        </w:rPr>
        <w:t xml:space="preserve"> taka</w:t>
      </w:r>
      <w:r>
        <w:rPr>
          <w:color w:val="000042"/>
        </w:rPr>
        <w:t xml:space="preserve"> cashback</w:t>
      </w:r>
      <w:r>
        <w:rPr>
          <w:color w:val="630000"/>
        </w:rPr>
        <w:t xml:space="preserve"> eta</w:t>
      </w:r>
      <w:r>
        <w:rPr>
          <w:color w:val="000033"/>
        </w:rPr>
        <w:t xml:space="preserve"> ki</w:t>
      </w:r>
      <w:r>
        <w:rPr>
          <w:color w:val="000079"/>
        </w:rPr>
        <w:t xml:space="preserve"> sobar</w:t>
      </w:r>
      <w:r>
        <w:rPr>
          <w:color w:val="000000"/>
        </w:rPr>
        <w:t xml:space="preserve"> jonno</w:t>
      </w:r>
      <w:r>
        <w:br/>
      </w:r>
      <w:r>
        <w:rPr>
          <w:color w:val="000036"/>
        </w:rPr>
        <w:t xml:space="preserve"> akta</w:t>
      </w:r>
      <w:r>
        <w:rPr>
          <w:color w:val="000059"/>
        </w:rPr>
        <w:t xml:space="preserve"> cashback</w:t>
      </w:r>
      <w:r>
        <w:rPr>
          <w:color w:val="000029"/>
        </w:rPr>
        <w:t xml:space="preserve"> offer</w:t>
      </w:r>
      <w:r>
        <w:rPr>
          <w:color w:val="00006F"/>
        </w:rPr>
        <w:t xml:space="preserve"> sunteci</w:t>
      </w:r>
      <w:r>
        <w:rPr>
          <w:color w:val="000075"/>
        </w:rPr>
        <w:t xml:space="preserve"> taka</w:t>
      </w:r>
      <w:r>
        <w:rPr>
          <w:color w:val="00002C"/>
        </w:rPr>
        <w:t xml:space="preserve"> recharge</w:t>
      </w:r>
      <w:r>
        <w:rPr>
          <w:color w:val="260000"/>
        </w:rPr>
        <w:t xml:space="preserve"> a</w:t>
      </w:r>
      <w:r>
        <w:rPr>
          <w:color w:val="000075"/>
        </w:rPr>
        <w:t xml:space="preserve"> taka</w:t>
      </w:r>
      <w:r>
        <w:rPr>
          <w:color w:val="000059"/>
        </w:rPr>
        <w:t xml:space="preserve"> cashback</w:t>
      </w:r>
      <w:r>
        <w:rPr>
          <w:color w:val="000058"/>
        </w:rPr>
        <w:t xml:space="preserve"> takay</w:t>
      </w:r>
      <w:r>
        <w:rPr>
          <w:color w:val="000075"/>
        </w:rPr>
        <w:t xml:space="preserve"> taka</w:t>
      </w:r>
      <w:r>
        <w:rPr>
          <w:color w:val="400000"/>
        </w:rPr>
        <w:t xml:space="preserve"> ata</w:t>
      </w:r>
      <w:r>
        <w:rPr>
          <w:color w:val="000022"/>
        </w:rPr>
        <w:t xml:space="preserve"> ki</w:t>
      </w:r>
      <w:r>
        <w:rPr>
          <w:color w:val="000051"/>
        </w:rPr>
        <w:t xml:space="preserve"> sobar</w:t>
      </w:r>
      <w:r>
        <w:rPr>
          <w:color w:val="360000"/>
        </w:rPr>
        <w:t xml:space="preserve"> jonno</w:t>
      </w:r>
      <w:r>
        <w:br/>
      </w:r>
      <w:r>
        <w:rPr>
          <w:color w:val="000085"/>
        </w:rPr>
        <w:t xml:space="preserve"> tk</w:t>
      </w:r>
      <w:r>
        <w:rPr>
          <w:color w:val="00004D"/>
        </w:rPr>
        <w:t xml:space="preserve"> recharge</w:t>
      </w:r>
      <w:r>
        <w:rPr>
          <w:color w:val="000048"/>
        </w:rPr>
        <w:t xml:space="preserve"> e</w:t>
      </w:r>
      <w:r>
        <w:rPr>
          <w:color w:val="000085"/>
        </w:rPr>
        <w:t xml:space="preserve"> tk</w:t>
      </w:r>
      <w:r>
        <w:rPr>
          <w:color w:val="00004D"/>
        </w:rPr>
        <w:t xml:space="preserve"> cash</w:t>
      </w:r>
      <w:r>
        <w:rPr>
          <w:color w:val="00004F"/>
        </w:rPr>
        <w:t xml:space="preserve"> back</w:t>
      </w:r>
      <w:r>
        <w:rPr>
          <w:color w:val="00003B"/>
        </w:rPr>
        <w:t xml:space="preserve"> ki</w:t>
      </w:r>
      <w:r>
        <w:rPr>
          <w:color w:val="00008D"/>
        </w:rPr>
        <w:t xml:space="preserve"> sobar</w:t>
      </w:r>
      <w:r>
        <w:rPr>
          <w:color w:val="000000"/>
        </w:rPr>
        <w:t xml:space="preserve"> jonno</w:t>
      </w:r>
      <w:r>
        <w:br/>
      </w:r>
      <w:r>
        <w:rPr>
          <w:color w:val="000072"/>
        </w:rPr>
        <w:t xml:space="preserve"> টাকায়</w:t>
      </w:r>
      <w:r>
        <w:rPr>
          <w:color w:val="000028"/>
        </w:rPr>
        <w:t xml:space="preserve"> টাকা</w:t>
      </w:r>
      <w:r>
        <w:rPr>
          <w:color w:val="00003B"/>
        </w:rPr>
        <w:t xml:space="preserve"> ক্যাশব্যাক</w:t>
      </w:r>
      <w:r>
        <w:rPr>
          <w:color w:val="000086"/>
        </w:rPr>
        <w:t xml:space="preserve"> এটাকি</w:t>
      </w:r>
      <w:r>
        <w:rPr>
          <w:color w:val="000061"/>
        </w:rPr>
        <w:t xml:space="preserve"> সকল</w:t>
      </w:r>
      <w:r>
        <w:rPr>
          <w:color w:val="780000"/>
        </w:rPr>
        <w:t xml:space="preserve"> গ্রাহকের</w:t>
      </w:r>
      <w:r>
        <w:rPr>
          <w:color w:val="430000"/>
        </w:rPr>
        <w:t xml:space="preserve"> জন্য</w:t>
      </w:r>
      <w:r>
        <w:br/>
      </w:r>
      <w:r>
        <w:rPr>
          <w:color w:val="0000C0"/>
        </w:rPr>
        <w:t xml:space="preserve"> pament</w:t>
      </w:r>
      <w:r>
        <w:rPr>
          <w:color w:val="510000"/>
        </w:rPr>
        <w:t xml:space="preserve"> a</w:t>
      </w:r>
      <w:r>
        <w:rPr>
          <w:color w:val="000051"/>
        </w:rPr>
        <w:t xml:space="preserve"> tk</w:t>
      </w:r>
      <w:r>
        <w:rPr>
          <w:color w:val="00005F"/>
        </w:rPr>
        <w:t xml:space="preserve"> cashback</w:t>
      </w:r>
      <w:r>
        <w:rPr>
          <w:color w:val="000049"/>
        </w:rPr>
        <w:t xml:space="preserve"> ki</w:t>
      </w:r>
      <w:r>
        <w:br/>
      </w:r>
      <w:r>
        <w:rPr>
          <w:color w:val="000000"/>
        </w:rPr>
        <w:t xml:space="preserve"> tk</w:t>
      </w:r>
      <w:r>
        <w:rPr>
          <w:color w:val="000082"/>
        </w:rPr>
        <w:t xml:space="preserve"> recharge</w:t>
      </w:r>
      <w:r>
        <w:rPr>
          <w:color w:val="000046"/>
        </w:rPr>
        <w:t xml:space="preserve"> kore</w:t>
      </w:r>
      <w:r>
        <w:rPr>
          <w:color w:val="000000"/>
        </w:rPr>
        <w:t xml:space="preserve"> tk</w:t>
      </w:r>
      <w:r>
        <w:rPr>
          <w:color w:val="000041"/>
        </w:rPr>
        <w:t xml:space="preserve"> cash</w:t>
      </w:r>
      <w:r>
        <w:rPr>
          <w:color w:val="000043"/>
        </w:rPr>
        <w:t xml:space="preserve"> back</w:t>
      </w:r>
      <w:r>
        <w:rPr>
          <w:color w:val="000093"/>
        </w:rPr>
        <w:t xml:space="preserve"> pachina</w:t>
      </w:r>
      <w:r>
        <w:rPr>
          <w:color w:val="000000"/>
        </w:rPr>
        <w:t xml:space="preserve"> kno</w:t>
      </w:r>
      <w:r>
        <w:rPr>
          <w:color w:val="000000"/>
        </w:rPr>
        <w:t xml:space="preserve"> app</w:t>
      </w:r>
      <w:r>
        <w:rPr>
          <w:color w:val="00003E"/>
        </w:rPr>
        <w:t xml:space="preserve"> theke</w:t>
      </w:r>
      <w:r>
        <w:rPr>
          <w:color w:val="000082"/>
        </w:rPr>
        <w:t xml:space="preserve"> recharge</w:t>
      </w:r>
      <w:r>
        <w:rPr>
          <w:color w:val="5D0000"/>
        </w:rPr>
        <w:t xml:space="preserve"> korechi</w:t>
      </w:r>
      <w:r>
        <w:br/>
      </w:r>
      <w:r>
        <w:rPr>
          <w:color w:val="000000"/>
        </w:rPr>
        <w:t xml:space="preserve"> ৳</w:t>
      </w:r>
      <w:r>
        <w:rPr>
          <w:color w:val="000050"/>
        </w:rPr>
        <w:t xml:space="preserve"> kar</w:t>
      </w:r>
      <w:r>
        <w:rPr>
          <w:color w:val="000069"/>
        </w:rPr>
        <w:t xml:space="preserve"> rechar</w:t>
      </w:r>
      <w:r>
        <w:rPr>
          <w:color w:val="5B0000"/>
        </w:rPr>
        <w:t xml:space="preserve"> kor</w:t>
      </w:r>
      <w:r>
        <w:rPr>
          <w:color w:val="000071"/>
        </w:rPr>
        <w:t xml:space="preserve"> la</w:t>
      </w:r>
      <w:r>
        <w:rPr>
          <w:color w:val="000000"/>
        </w:rPr>
        <w:t xml:space="preserve"> ৳</w:t>
      </w:r>
      <w:r>
        <w:rPr>
          <w:color w:val="000067"/>
        </w:rPr>
        <w:t xml:space="preserve"> cb</w:t>
      </w:r>
      <w:r>
        <w:rPr>
          <w:color w:val="00005A"/>
        </w:rPr>
        <w:t xml:space="preserve"> offers</w:t>
      </w:r>
      <w:r>
        <w:rPr>
          <w:color w:val="000054"/>
        </w:rPr>
        <w:t xml:space="preserve"> acha</w:t>
      </w:r>
      <w:r>
        <w:br/>
      </w:r>
      <w:r>
        <w:rPr>
          <w:color w:val="000095"/>
        </w:rPr>
        <w:t xml:space="preserve"> bkash-e</w:t>
      </w:r>
      <w:r>
        <w:rPr>
          <w:color w:val="000000"/>
        </w:rPr>
        <w:t xml:space="preserve"> tk</w:t>
      </w:r>
      <w:r>
        <w:rPr>
          <w:color w:val="00003B"/>
        </w:rPr>
        <w:t xml:space="preserve"> recharge</w:t>
      </w:r>
      <w:r>
        <w:rPr>
          <w:color w:val="840000"/>
        </w:rPr>
        <w:t xml:space="preserve"> korley</w:t>
      </w:r>
      <w:r>
        <w:rPr>
          <w:color w:val="00003B"/>
        </w:rPr>
        <w:t xml:space="preserve"> cash</w:t>
      </w:r>
      <w:r>
        <w:rPr>
          <w:color w:val="000000"/>
        </w:rPr>
        <w:t xml:space="preserve"> back</w:t>
      </w:r>
      <w:r>
        <w:rPr>
          <w:color w:val="450000"/>
        </w:rPr>
        <w:t xml:space="preserve"> ai</w:t>
      </w:r>
      <w:r>
        <w:rPr>
          <w:color w:val="000038"/>
        </w:rPr>
        <w:t xml:space="preserve"> offer</w:t>
      </w:r>
      <w:r>
        <w:rPr>
          <w:color w:val="00002E"/>
        </w:rPr>
        <w:t xml:space="preserve"> ki</w:t>
      </w:r>
      <w:r>
        <w:rPr>
          <w:color w:val="300000"/>
        </w:rPr>
        <w:t xml:space="preserve"> amar</w:t>
      </w:r>
      <w:r>
        <w:rPr>
          <w:color w:val="490000"/>
        </w:rPr>
        <w:t xml:space="preserve"> jonno</w:t>
      </w:r>
      <w:r>
        <w:rPr>
          <w:color w:val="000000"/>
        </w:rPr>
        <w:t xml:space="preserve"> pojojjo</w:t>
      </w:r>
      <w:r>
        <w:br/>
      </w:r>
      <w:r>
        <w:rPr>
          <w:color w:val="000074"/>
        </w:rPr>
        <w:t xml:space="preserve"> টাকা</w:t>
      </w:r>
      <w:r>
        <w:rPr>
          <w:color w:val="000088"/>
        </w:rPr>
        <w:t xml:space="preserve"> রিচাজে</w:t>
      </w:r>
      <w:r>
        <w:rPr>
          <w:color w:val="000074"/>
        </w:rPr>
        <w:t xml:space="preserve"> টাকা</w:t>
      </w:r>
      <w:r>
        <w:rPr>
          <w:color w:val="000059"/>
        </w:rPr>
        <w:t xml:space="preserve"> কিভাবে</w:t>
      </w:r>
      <w:r>
        <w:rPr>
          <w:color w:val="00009D"/>
        </w:rPr>
        <w:t xml:space="preserve"> কেসবেক</w:t>
      </w:r>
      <w:r>
        <w:br/>
      </w:r>
      <w:r>
        <w:rPr>
          <w:color w:val="000082"/>
        </w:rPr>
        <w:t xml:space="preserve"> tk</w:t>
      </w:r>
      <w:r>
        <w:rPr>
          <w:color w:val="00004B"/>
        </w:rPr>
        <w:t xml:space="preserve"> recharge</w:t>
      </w:r>
      <w:r>
        <w:rPr>
          <w:color w:val="410000"/>
        </w:rPr>
        <w:t xml:space="preserve"> a</w:t>
      </w:r>
      <w:r>
        <w:rPr>
          <w:color w:val="000082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47"/>
        </w:rPr>
        <w:t xml:space="preserve"> offer</w:t>
      </w:r>
      <w:r>
        <w:rPr>
          <w:color w:val="000063"/>
        </w:rPr>
        <w:t xml:space="preserve"> ti</w:t>
      </w:r>
      <w:r>
        <w:rPr>
          <w:color w:val="00003A"/>
        </w:rPr>
        <w:t xml:space="preserve"> ki</w:t>
      </w:r>
      <w:r>
        <w:rPr>
          <w:color w:val="000074"/>
        </w:rPr>
        <w:t xml:space="preserve"> akhono</w:t>
      </w:r>
      <w:r>
        <w:rPr>
          <w:color w:val="000000"/>
        </w:rPr>
        <w:t xml:space="preserve"> ace</w:t>
      </w:r>
      <w:r>
        <w:br/>
      </w:r>
      <w:r>
        <w:rPr>
          <w:color w:val="00002C"/>
        </w:rPr>
        <w:t xml:space="preserve"> বিকাশ</w:t>
      </w:r>
      <w:r>
        <w:rPr>
          <w:color w:val="00005C"/>
        </w:rPr>
        <w:t xml:space="preserve"> অ্যাপ</w:t>
      </w:r>
      <w:r>
        <w:rPr>
          <w:color w:val="000038"/>
        </w:rPr>
        <w:t xml:space="preserve"> থেকে</w:t>
      </w:r>
      <w:r>
        <w:rPr>
          <w:color w:val="00005E"/>
        </w:rPr>
        <w:t xml:space="preserve"> টাকা</w:t>
      </w:r>
      <w:r>
        <w:rPr>
          <w:color w:val="000051"/>
        </w:rPr>
        <w:t xml:space="preserve"> রিচার্জে</w:t>
      </w:r>
      <w:r>
        <w:rPr>
          <w:color w:val="00005E"/>
        </w:rPr>
        <w:t xml:space="preserve"> টাকা</w:t>
      </w:r>
      <w:r>
        <w:rPr>
          <w:color w:val="000045"/>
        </w:rPr>
        <w:t xml:space="preserve"> ক্যাশব্যাক</w:t>
      </w:r>
      <w:r>
        <w:rPr>
          <w:color w:val="420000"/>
        </w:rPr>
        <w:t xml:space="preserve"> এই</w:t>
      </w:r>
      <w:r>
        <w:rPr>
          <w:color w:val="00006D"/>
        </w:rPr>
        <w:t xml:space="preserve"> অফারটা</w:t>
      </w:r>
      <w:r>
        <w:rPr>
          <w:color w:val="320000"/>
        </w:rPr>
        <w:t xml:space="preserve"> কি</w:t>
      </w:r>
      <w:r>
        <w:rPr>
          <w:color w:val="570000"/>
        </w:rPr>
        <w:t xml:space="preserve"> এখনো</w:t>
      </w:r>
      <w:r>
        <w:rPr>
          <w:color w:val="000043"/>
        </w:rPr>
        <w:t xml:space="preserve"> আছে</w:t>
      </w:r>
      <w:r>
        <w:br/>
      </w:r>
      <w:r>
        <w:rPr>
          <w:color w:val="00006A"/>
        </w:rPr>
        <w:t xml:space="preserve"> আজকে</w:t>
      </w:r>
      <w:r>
        <w:rPr>
          <w:color w:val="000000"/>
        </w:rPr>
        <w:t xml:space="preserve"> ও</w:t>
      </w:r>
      <w:r>
        <w:rPr>
          <w:color w:val="000031"/>
        </w:rPr>
        <w:t xml:space="preserve"> টাকা</w:t>
      </w:r>
      <w:r>
        <w:rPr>
          <w:color w:val="0000A9"/>
        </w:rPr>
        <w:t xml:space="preserve"> রিচা্জে</w:t>
      </w:r>
      <w:r>
        <w:rPr>
          <w:color w:val="520000"/>
        </w:rPr>
        <w:t xml:space="preserve"> কোন</w:t>
      </w:r>
      <w:r>
        <w:rPr>
          <w:color w:val="000048"/>
        </w:rPr>
        <w:t xml:space="preserve"> ক্যাশব্যাক</w:t>
      </w:r>
      <w:r>
        <w:rPr>
          <w:color w:val="00004A"/>
        </w:rPr>
        <w:t xml:space="preserve"> অফার</w:t>
      </w:r>
      <w:r>
        <w:rPr>
          <w:color w:val="000046"/>
        </w:rPr>
        <w:t xml:space="preserve"> আছে</w:t>
      </w:r>
      <w:r>
        <w:rPr>
          <w:color w:val="000000"/>
        </w:rPr>
        <w:t xml:space="preserve"> কী</w:t>
      </w:r>
      <w:r>
        <w:br/>
      </w:r>
      <w:r>
        <w:rPr>
          <w:color w:val="000050"/>
        </w:rPr>
        <w:t xml:space="preserve"> টাকা</w:t>
      </w:r>
      <w:r>
        <w:rPr>
          <w:color w:val="000071"/>
        </w:rPr>
        <w:t xml:space="preserve"> রির্চাজে</w:t>
      </w:r>
      <w:r>
        <w:rPr>
          <w:color w:val="000050"/>
        </w:rPr>
        <w:t xml:space="preserve"> টাকা</w:t>
      </w:r>
      <w:r>
        <w:rPr>
          <w:color w:val="00007C"/>
        </w:rPr>
        <w:t xml:space="preserve"> ক্যাশবেগ</w:t>
      </w:r>
      <w:r>
        <w:rPr>
          <w:color w:val="490000"/>
        </w:rPr>
        <w:t xml:space="preserve"> এটা</w:t>
      </w:r>
      <w:r>
        <w:rPr>
          <w:color w:val="2B0000"/>
        </w:rPr>
        <w:t xml:space="preserve"> কি</w:t>
      </w:r>
      <w:r>
        <w:rPr>
          <w:color w:val="000087"/>
        </w:rPr>
        <w:t xml:space="preserve"> সকলের</w:t>
      </w:r>
      <w:r>
        <w:rPr>
          <w:color w:val="430000"/>
        </w:rPr>
        <w:t xml:space="preserve"> জন্য</w:t>
      </w:r>
      <w:r>
        <w:br/>
      </w:r>
      <w:r>
        <w:rPr>
          <w:color w:val="000028"/>
        </w:rPr>
        <w:t xml:space="preserve"> bkash</w:t>
      </w:r>
      <w:r>
        <w:rPr>
          <w:color w:val="000072"/>
        </w:rPr>
        <w:t xml:space="preserve"> e</w:t>
      </w:r>
      <w:r>
        <w:rPr>
          <w:color w:val="00006C"/>
        </w:rPr>
        <w:t xml:space="preserve"> taka</w:t>
      </w:r>
      <w:r>
        <w:rPr>
          <w:color w:val="00003D"/>
        </w:rPr>
        <w:t xml:space="preserve"> recharge</w:t>
      </w:r>
      <w:r>
        <w:rPr>
          <w:color w:val="000072"/>
        </w:rPr>
        <w:t xml:space="preserve"> e</w:t>
      </w:r>
      <w:r>
        <w:rPr>
          <w:color w:val="00006C"/>
        </w:rPr>
        <w:t xml:space="preserve"> taka</w:t>
      </w:r>
      <w:r>
        <w:rPr>
          <w:color w:val="00003D"/>
        </w:rPr>
        <w:t xml:space="preserve"> cash</w:t>
      </w:r>
      <w:r>
        <w:rPr>
          <w:color w:val="000000"/>
        </w:rPr>
        <w:t xml:space="preserve"> back</w:t>
      </w:r>
      <w:r>
        <w:rPr>
          <w:color w:val="00004B"/>
        </w:rPr>
        <w:t xml:space="preserve"> ei</w:t>
      </w:r>
      <w:r>
        <w:rPr>
          <w:color w:val="00003A"/>
        </w:rPr>
        <w:t xml:space="preserve"> offer</w:t>
      </w:r>
      <w:r>
        <w:rPr>
          <w:color w:val="00003B"/>
        </w:rPr>
        <w:t xml:space="preserve"> ta</w:t>
      </w:r>
      <w:r>
        <w:rPr>
          <w:color w:val="000070"/>
        </w:rPr>
        <w:t xml:space="preserve"> sobar</w:t>
      </w:r>
      <w:r>
        <w:rPr>
          <w:color w:val="4B0000"/>
        </w:rPr>
        <w:t xml:space="preserve"> jonno</w:t>
      </w:r>
      <w:r>
        <w:rPr>
          <w:color w:val="000000"/>
        </w:rPr>
        <w:t xml:space="preserve"> applicable</w:t>
      </w:r>
      <w:r>
        <w:br/>
      </w:r>
      <w:r>
        <w:rPr>
          <w:color w:val="000000"/>
        </w:rPr>
        <w:t xml:space="preserve"> টাকা</w:t>
      </w:r>
      <w:r>
        <w:rPr>
          <w:color w:val="00005F"/>
        </w:rPr>
        <w:t xml:space="preserve"> রিচার্জে</w:t>
      </w:r>
      <w:r>
        <w:rPr>
          <w:color w:val="000000"/>
        </w:rPr>
        <w:t xml:space="preserve"> টাকা</w:t>
      </w:r>
      <w:r>
        <w:rPr>
          <w:color w:val="000051"/>
        </w:rPr>
        <w:t xml:space="preserve"> ক্যাশব্যাক</w:t>
      </w:r>
      <w:r>
        <w:rPr>
          <w:color w:val="3B0000"/>
        </w:rPr>
        <w:t xml:space="preserve"> কি</w:t>
      </w:r>
      <w:r>
        <w:rPr>
          <w:color w:val="00009F"/>
        </w:rPr>
        <w:t xml:space="preserve"> সবাই</w:t>
      </w:r>
      <w:r>
        <w:rPr>
          <w:color w:val="8D0000"/>
        </w:rPr>
        <w:t xml:space="preserve"> পাবে</w:t>
      </w:r>
      <w:r>
        <w:br/>
      </w:r>
      <w:r>
        <w:rPr>
          <w:color w:val="000026"/>
        </w:rPr>
        <w:t xml:space="preserve"> bkash</w:t>
      </w:r>
      <w:r>
        <w:rPr>
          <w:color w:val="00006A"/>
        </w:rPr>
        <w:t xml:space="preserve"> e</w:t>
      </w:r>
      <w:r>
        <w:rPr>
          <w:color w:val="000064"/>
        </w:rPr>
        <w:t xml:space="preserve"> taka</w:t>
      </w:r>
      <w:r>
        <w:rPr>
          <w:color w:val="000039"/>
        </w:rPr>
        <w:t xml:space="preserve"> recharge</w:t>
      </w:r>
      <w:r>
        <w:rPr>
          <w:color w:val="00006A"/>
        </w:rPr>
        <w:t xml:space="preserve"> e</w:t>
      </w:r>
      <w:r>
        <w:rPr>
          <w:color w:val="000064"/>
        </w:rPr>
        <w:t xml:space="preserve"> taka</w:t>
      </w:r>
      <w:r>
        <w:rPr>
          <w:color w:val="000039"/>
        </w:rPr>
        <w:t xml:space="preserve"> cash</w:t>
      </w:r>
      <w:r>
        <w:rPr>
          <w:color w:val="00003A"/>
        </w:rPr>
        <w:t xml:space="preserve"> back</w:t>
      </w:r>
      <w:r>
        <w:rPr>
          <w:color w:val="000036"/>
        </w:rPr>
        <w:t xml:space="preserve"> offer</w:t>
      </w:r>
      <w:r>
        <w:rPr>
          <w:color w:val="000037"/>
        </w:rPr>
        <w:t xml:space="preserve"> ta</w:t>
      </w:r>
      <w:r>
        <w:rPr>
          <w:color w:val="000000"/>
        </w:rPr>
        <w:t xml:space="preserve"> ache</w:t>
      </w:r>
      <w:r>
        <w:rPr>
          <w:color w:val="000058"/>
        </w:rPr>
        <w:t xml:space="preserve"> sob</w:t>
      </w:r>
      <w:r>
        <w:rPr>
          <w:color w:val="00004F"/>
        </w:rPr>
        <w:t xml:space="preserve"> mobile</w:t>
      </w:r>
      <w:r>
        <w:rPr>
          <w:color w:val="000053"/>
        </w:rPr>
        <w:t xml:space="preserve"> r</w:t>
      </w:r>
      <w:r>
        <w:rPr>
          <w:color w:val="460000"/>
        </w:rPr>
        <w:t xml:space="preserve"> jonno</w:t>
      </w:r>
      <w:r>
        <w:rPr>
          <w:color w:val="000000"/>
        </w:rPr>
        <w:t xml:space="preserve"> applicable</w:t>
      </w:r>
      <w:r>
        <w:br/>
      </w:r>
      <w:r>
        <w:rPr>
          <w:color w:val="000055"/>
        </w:rPr>
        <w:t xml:space="preserve"> bks</w:t>
      </w:r>
      <w:r>
        <w:rPr>
          <w:color w:val="000056"/>
        </w:rPr>
        <w:t xml:space="preserve"> pement</w:t>
      </w:r>
      <w:r>
        <w:rPr>
          <w:color w:val="000000"/>
        </w:rPr>
        <w:t xml:space="preserve"> tk</w:t>
      </w:r>
      <w:r>
        <w:rPr>
          <w:color w:val="000000"/>
        </w:rPr>
        <w:t xml:space="preserve"> tk</w:t>
      </w:r>
      <w:r>
        <w:rPr>
          <w:color w:val="00002F"/>
        </w:rPr>
        <w:t xml:space="preserve"> cash</w:t>
      </w:r>
      <w:r>
        <w:rPr>
          <w:color w:val="000030"/>
        </w:rPr>
        <w:t xml:space="preserve"> back</w:t>
      </w:r>
      <w:r>
        <w:rPr>
          <w:color w:val="00002C"/>
        </w:rPr>
        <w:t xml:space="preserve"> offer</w:t>
      </w:r>
      <w:r>
        <w:rPr>
          <w:color w:val="00003D"/>
        </w:rPr>
        <w:t xml:space="preserve"> ti</w:t>
      </w:r>
      <w:r>
        <w:rPr>
          <w:color w:val="000076"/>
        </w:rPr>
        <w:t xml:space="preserve"> chandpu</w:t>
      </w:r>
      <w:r>
        <w:rPr>
          <w:color w:val="000076"/>
        </w:rPr>
        <w:t xml:space="preserve"> kachua</w:t>
      </w:r>
      <w:r>
        <w:rPr>
          <w:color w:val="000056"/>
        </w:rPr>
        <w:t xml:space="preserve"> kothay</w:t>
      </w:r>
      <w:r>
        <w:rPr>
          <w:color w:val="000040"/>
        </w:rPr>
        <w:t xml:space="preserve"> ace</w:t>
      </w:r>
      <w:r>
        <w:br/>
      </w:r>
      <w:r>
        <w:rPr>
          <w:color w:val="00004D"/>
        </w:rPr>
        <w:t xml:space="preserve"> টাকা</w:t>
      </w:r>
      <w:r>
        <w:rPr>
          <w:color w:val="00006D"/>
        </w:rPr>
        <w:t xml:space="preserve"> রির্চাজে</w:t>
      </w:r>
      <w:r>
        <w:rPr>
          <w:color w:val="00004D"/>
        </w:rPr>
        <w:t xml:space="preserve"> টাকা</w:t>
      </w:r>
      <w:r>
        <w:rPr>
          <w:color w:val="000089"/>
        </w:rPr>
        <w:t xml:space="preserve"> ব্যগ</w:t>
      </w:r>
      <w:r>
        <w:rPr>
          <w:color w:val="470000"/>
        </w:rPr>
        <w:t xml:space="preserve"> এটা</w:t>
      </w:r>
      <w:r>
        <w:rPr>
          <w:color w:val="290000"/>
        </w:rPr>
        <w:t xml:space="preserve"> কি</w:t>
      </w:r>
      <w:r>
        <w:rPr>
          <w:color w:val="000082"/>
        </w:rPr>
        <w:t xml:space="preserve"> সকলের</w:t>
      </w:r>
      <w:r>
        <w:rPr>
          <w:color w:val="410000"/>
        </w:rPr>
        <w:t xml:space="preserve"> জন্য</w:t>
      </w:r>
      <w:r>
        <w:br/>
      </w:r>
      <w:r>
        <w:rPr>
          <w:color w:val="000080"/>
        </w:rPr>
        <w:t xml:space="preserve"> sonlam</w:t>
      </w:r>
      <w:r>
        <w:rPr>
          <w:color w:val="000023"/>
        </w:rPr>
        <w:t xml:space="preserve"> bkash</w:t>
      </w:r>
      <w:r>
        <w:rPr>
          <w:color w:val="00003C"/>
        </w:rPr>
        <w:t xml:space="preserve"> app</w:t>
      </w:r>
      <w:r>
        <w:rPr>
          <w:color w:val="00005B"/>
        </w:rPr>
        <w:t xml:space="preserve"> tk</w:t>
      </w:r>
      <w:r>
        <w:rPr>
          <w:color w:val="00007D"/>
        </w:rPr>
        <w:t xml:space="preserve"> recher</w:t>
      </w:r>
      <w:r>
        <w:rPr>
          <w:color w:val="530000"/>
        </w:rPr>
        <w:t xml:space="preserve"> j</w:t>
      </w:r>
      <w:r>
        <w:rPr>
          <w:color w:val="00005B"/>
        </w:rPr>
        <w:t xml:space="preserve"> tk</w:t>
      </w:r>
      <w:r>
        <w:rPr>
          <w:color w:val="000061"/>
        </w:rPr>
        <w:t xml:space="preserve"> kash</w:t>
      </w:r>
      <w:r>
        <w:rPr>
          <w:color w:val="000036"/>
        </w:rPr>
        <w:t xml:space="preserve"> back</w:t>
      </w:r>
      <w:r>
        <w:br/>
      </w:r>
      <w:r>
        <w:rPr>
          <w:color w:val="000060"/>
        </w:rPr>
        <w:t xml:space="preserve"> taka</w:t>
      </w:r>
      <w:r>
        <w:rPr>
          <w:color w:val="00004C"/>
        </w:rPr>
        <w:t xml:space="preserve"> mobile</w:t>
      </w:r>
      <w:r>
        <w:rPr>
          <w:color w:val="000072"/>
        </w:rPr>
        <w:t xml:space="preserve"> recherge</w:t>
      </w:r>
      <w:r>
        <w:rPr>
          <w:color w:val="410000"/>
        </w:rPr>
        <w:t xml:space="preserve"> korle</w:t>
      </w:r>
      <w:r>
        <w:rPr>
          <w:color w:val="000060"/>
        </w:rPr>
        <w:t xml:space="preserve"> taka</w:t>
      </w:r>
      <w:r>
        <w:rPr>
          <w:color w:val="000060"/>
        </w:rPr>
        <w:t xml:space="preserve"> casback</w:t>
      </w:r>
      <w:r>
        <w:rPr>
          <w:color w:val="000043"/>
        </w:rPr>
        <w:t xml:space="preserve"> ei</w:t>
      </w:r>
      <w:r>
        <w:rPr>
          <w:color w:val="000034"/>
        </w:rPr>
        <w:t xml:space="preserve"> offer</w:t>
      </w:r>
      <w:r>
        <w:rPr>
          <w:color w:val="000034"/>
        </w:rPr>
        <w:t xml:space="preserve"> ta</w:t>
      </w:r>
      <w:r>
        <w:rPr>
          <w:color w:val="00002A"/>
        </w:rPr>
        <w:t xml:space="preserve"> ki</w:t>
      </w:r>
      <w:r>
        <w:rPr>
          <w:color w:val="6A0000"/>
        </w:rPr>
        <w:t xml:space="preserve"> sothik</w:t>
      </w:r>
      <w:r>
        <w:br/>
      </w:r>
      <w:r>
        <w:rPr>
          <w:color w:val="00002C"/>
        </w:rPr>
        <w:t xml:space="preserve"> bkash</w:t>
      </w:r>
      <w:r>
        <w:rPr>
          <w:color w:val="730000"/>
        </w:rPr>
        <w:t xml:space="preserve"> a</w:t>
      </w:r>
      <w:r>
        <w:rPr>
          <w:color w:val="850000"/>
        </w:rPr>
        <w:t xml:space="preserve"> nki</w:t>
      </w:r>
      <w:r>
        <w:rPr>
          <w:color w:val="000076"/>
        </w:rPr>
        <w:t xml:space="preserve"> taka</w:t>
      </w:r>
      <w:r>
        <w:rPr>
          <w:color w:val="00005D"/>
        </w:rPr>
        <w:t xml:space="preserve"> mobile</w:t>
      </w:r>
      <w:r>
        <w:rPr>
          <w:color w:val="000043"/>
        </w:rPr>
        <w:t xml:space="preserve"> recharge</w:t>
      </w:r>
      <w:r>
        <w:rPr>
          <w:color w:val="730000"/>
        </w:rPr>
        <w:t xml:space="preserve"> a</w:t>
      </w:r>
      <w:r>
        <w:rPr>
          <w:color w:val="000076"/>
        </w:rPr>
        <w:t xml:space="preserve"> taka</w:t>
      </w:r>
      <w:r>
        <w:rPr>
          <w:color w:val="000043"/>
        </w:rPr>
        <w:t xml:space="preserve"> cashback</w:t>
      </w:r>
      <w:r>
        <w:br/>
      </w:r>
      <w:r>
        <w:rPr>
          <w:color w:val="00009A"/>
        </w:rPr>
        <w:t xml:space="preserve"> টাকার</w:t>
      </w:r>
      <w:r>
        <w:rPr>
          <w:color w:val="000068"/>
        </w:rPr>
        <w:t xml:space="preserve"> ক্যাশব্যাক</w:t>
      </w:r>
      <w:r>
        <w:rPr>
          <w:color w:val="00006A"/>
        </w:rPr>
        <w:t xml:space="preserve"> অফার</w:t>
      </w:r>
      <w:r>
        <w:rPr>
          <w:color w:val="000072"/>
        </w:rPr>
        <w:t xml:space="preserve"> টা</w:t>
      </w:r>
      <w:r>
        <w:rPr>
          <w:color w:val="4B0000"/>
        </w:rPr>
        <w:t xml:space="preserve"> কি</w:t>
      </w:r>
      <w:r>
        <w:rPr>
          <w:color w:val="000000"/>
        </w:rPr>
        <w:t xml:space="preserve"> পাব</w:t>
      </w:r>
      <w:r>
        <w:br/>
      </w:r>
      <w:r>
        <w:rPr>
          <w:color w:val="000025"/>
        </w:rPr>
        <w:t xml:space="preserve"> bkash</w:t>
      </w:r>
      <w:r>
        <w:rPr>
          <w:color w:val="000054"/>
        </w:rPr>
        <w:t xml:space="preserve"> thake</w:t>
      </w:r>
      <w:r>
        <w:rPr>
          <w:color w:val="000030"/>
        </w:rPr>
        <w:t xml:space="preserve"> tk</w:t>
      </w:r>
      <w:r>
        <w:rPr>
          <w:color w:val="00007D"/>
        </w:rPr>
        <w:t xml:space="preserve"> lod</w:t>
      </w:r>
      <w:r>
        <w:rPr>
          <w:color w:val="00005E"/>
        </w:rPr>
        <w:t xml:space="preserve"> dile</w:t>
      </w:r>
      <w:r>
        <w:rPr>
          <w:color w:val="000031"/>
        </w:rPr>
        <w:t xml:space="preserve"> taka</w:t>
      </w:r>
      <w:r>
        <w:rPr>
          <w:color w:val="000038"/>
        </w:rPr>
        <w:t xml:space="preserve"> cashback</w:t>
      </w:r>
      <w:r>
        <w:rPr>
          <w:color w:val="00002B"/>
        </w:rPr>
        <w:t xml:space="preserve"> ki</w:t>
      </w:r>
      <w:r>
        <w:rPr>
          <w:color w:val="00006E"/>
        </w:rPr>
        <w:t xml:space="preserve"> sobai</w:t>
      </w:r>
      <w:r>
        <w:rPr>
          <w:color w:val="000062"/>
        </w:rPr>
        <w:t xml:space="preserve"> pabe</w:t>
      </w:r>
      <w:r>
        <w:br/>
      </w:r>
      <w:r>
        <w:rPr>
          <w:color w:val="000037"/>
        </w:rPr>
        <w:t xml:space="preserve"> tk</w:t>
      </w:r>
      <w:r>
        <w:rPr>
          <w:color w:val="000040"/>
        </w:rPr>
        <w:t xml:space="preserve"> recharge</w:t>
      </w:r>
      <w:r>
        <w:rPr>
          <w:color w:val="00003C"/>
        </w:rPr>
        <w:t xml:space="preserve"> e</w:t>
      </w:r>
      <w:r>
        <w:rPr>
          <w:color w:val="000037"/>
        </w:rPr>
        <w:t xml:space="preserve"> tk</w:t>
      </w:r>
      <w:r>
        <w:rPr>
          <w:color w:val="000095"/>
        </w:rPr>
        <w:t xml:space="preserve"> cadhback</w:t>
      </w:r>
      <w:r>
        <w:rPr>
          <w:color w:val="000032"/>
        </w:rPr>
        <w:t xml:space="preserve"> ki</w:t>
      </w:r>
      <w:r>
        <w:rPr>
          <w:color w:val="00007F"/>
        </w:rPr>
        <w:t xml:space="preserve"> sobai</w:t>
      </w:r>
      <w:r>
        <w:rPr>
          <w:color w:val="000071"/>
        </w:rPr>
        <w:t xml:space="preserve"> pabe</w:t>
      </w:r>
      <w:r>
        <w:br/>
      </w:r>
      <w:r>
        <w:rPr>
          <w:color w:val="000029"/>
        </w:rPr>
        <w:t xml:space="preserve"> bkash</w:t>
      </w:r>
      <w:r>
        <w:rPr>
          <w:color w:val="00003B"/>
        </w:rPr>
        <w:t xml:space="preserve"> theke</w:t>
      </w:r>
      <w:r>
        <w:rPr>
          <w:color w:val="000000"/>
        </w:rPr>
        <w:t xml:space="preserve"> tk</w:t>
      </w:r>
      <w:r>
        <w:rPr>
          <w:color w:val="00003D"/>
        </w:rPr>
        <w:t xml:space="preserve"> recharge</w:t>
      </w:r>
      <w:r>
        <w:rPr>
          <w:color w:val="350000"/>
        </w:rPr>
        <w:t xml:space="preserve"> a</w:t>
      </w:r>
      <w:r>
        <w:rPr>
          <w:color w:val="000000"/>
        </w:rPr>
        <w:t xml:space="preserve"> tk</w:t>
      </w:r>
      <w:r>
        <w:rPr>
          <w:color w:val="000085"/>
        </w:rPr>
        <w:t xml:space="preserve"> chas</w:t>
      </w:r>
      <w:r>
        <w:rPr>
          <w:color w:val="00003F"/>
        </w:rPr>
        <w:t xml:space="preserve"> back</w:t>
      </w:r>
      <w:r>
        <w:rPr>
          <w:color w:val="480000"/>
        </w:rPr>
        <w:t xml:space="preserve"> ai</w:t>
      </w:r>
      <w:r>
        <w:rPr>
          <w:color w:val="00003A"/>
        </w:rPr>
        <w:t xml:space="preserve"> offer</w:t>
      </w:r>
      <w:r>
        <w:rPr>
          <w:color w:val="00002F"/>
        </w:rPr>
        <w:t xml:space="preserve"> ki</w:t>
      </w:r>
      <w:r>
        <w:rPr>
          <w:color w:val="00008E"/>
        </w:rPr>
        <w:t xml:space="preserve"> sober</w:t>
      </w:r>
      <w:r>
        <w:rPr>
          <w:color w:val="000000"/>
        </w:rPr>
        <w:t xml:space="preserve"> jonno</w:t>
      </w:r>
      <w:r>
        <w:br/>
      </w:r>
      <w:r>
        <w:rPr>
          <w:color w:val="000094"/>
        </w:rPr>
        <w:t xml:space="preserve"> tk</w:t>
      </w:r>
      <w:r>
        <w:rPr>
          <w:color w:val="0000BB"/>
        </w:rPr>
        <w:t xml:space="preserve"> recherch</w:t>
      </w:r>
      <w:r>
        <w:rPr>
          <w:color w:val="000094"/>
        </w:rPr>
        <w:t xml:space="preserve"> tk</w:t>
      </w:r>
      <w:r>
        <w:rPr>
          <w:color w:val="000057"/>
        </w:rPr>
        <w:t xml:space="preserve"> cashback</w:t>
      </w:r>
      <w:r>
        <w:br/>
      </w:r>
      <w:r>
        <w:rPr>
          <w:color w:val="000075"/>
        </w:rPr>
        <w:t xml:space="preserve"> taka</w:t>
      </w:r>
      <w:r>
        <w:rPr>
          <w:color w:val="0000A6"/>
        </w:rPr>
        <w:t xml:space="preserve"> reachers</w:t>
      </w:r>
      <w:r>
        <w:rPr>
          <w:color w:val="4F0000"/>
        </w:rPr>
        <w:t xml:space="preserve"> korle</w:t>
      </w:r>
      <w:r>
        <w:rPr>
          <w:color w:val="830000"/>
        </w:rPr>
        <w:t xml:space="preserve"> nki</w:t>
      </w:r>
      <w:r>
        <w:rPr>
          <w:color w:val="000075"/>
        </w:rPr>
        <w:t xml:space="preserve"> taka</w:t>
      </w:r>
      <w:r>
        <w:rPr>
          <w:color w:val="000000"/>
        </w:rPr>
        <w:t xml:space="preserve"> cashback</w:t>
      </w:r>
      <w:r>
        <w:br/>
      </w:r>
      <w:r>
        <w:rPr>
          <w:color w:val="00003B"/>
        </w:rPr>
        <w:t xml:space="preserve"> tk</w:t>
      </w:r>
      <w:r>
        <w:rPr>
          <w:color w:val="00008A"/>
        </w:rPr>
        <w:t xml:space="preserve"> recharge</w:t>
      </w:r>
      <w:r>
        <w:rPr>
          <w:color w:val="00003B"/>
        </w:rPr>
        <w:t xml:space="preserve"> tk</w:t>
      </w:r>
      <w:r>
        <w:rPr>
          <w:color w:val="000046"/>
        </w:rPr>
        <w:t xml:space="preserve"> cashback</w:t>
      </w:r>
      <w:r>
        <w:rPr>
          <w:color w:val="00003B"/>
        </w:rPr>
        <w:t xml:space="preserve"> tk</w:t>
      </w:r>
      <w:r>
        <w:rPr>
          <w:color w:val="00008A"/>
        </w:rPr>
        <w:t xml:space="preserve"> recharge</w:t>
      </w:r>
      <w:r>
        <w:rPr>
          <w:color w:val="00003B"/>
        </w:rPr>
        <w:t xml:space="preserve"> tk</w:t>
      </w:r>
      <w:r>
        <w:rPr>
          <w:color w:val="000046"/>
        </w:rPr>
        <w:t xml:space="preserve"> cashback</w:t>
      </w:r>
      <w:r>
        <w:rPr>
          <w:color w:val="000084"/>
        </w:rPr>
        <w:t xml:space="preserve"> amon</w:t>
      </w:r>
      <w:r>
        <w:rPr>
          <w:color w:val="00004F"/>
        </w:rPr>
        <w:t xml:space="preserve"> kono</w:t>
      </w:r>
      <w:r>
        <w:rPr>
          <w:color w:val="000041"/>
        </w:rPr>
        <w:t xml:space="preserve"> offer</w:t>
      </w:r>
      <w:r>
        <w:rPr>
          <w:color w:val="00005E"/>
        </w:rPr>
        <w:t xml:space="preserve"> ace</w:t>
      </w:r>
      <w:r>
        <w:rPr>
          <w:color w:val="000000"/>
        </w:rPr>
        <w:t xml:space="preserve"> akhn</w:t>
      </w:r>
      <w:r>
        <w:br/>
      </w:r>
      <w:r>
        <w:rPr>
          <w:color w:val="0000AB"/>
        </w:rPr>
        <w:t xml:space="preserve"> taka</w:t>
      </w:r>
      <w:r>
        <w:rPr>
          <w:color w:val="000060"/>
        </w:rPr>
        <w:t xml:space="preserve"> recharge</w:t>
      </w:r>
      <w:r>
        <w:rPr>
          <w:color w:val="00005A"/>
        </w:rPr>
        <w:t xml:space="preserve"> e</w:t>
      </w:r>
      <w:r>
        <w:rPr>
          <w:color w:val="0000AB"/>
        </w:rPr>
        <w:t xml:space="preserve"> taka</w:t>
      </w:r>
      <w:r>
        <w:rPr>
          <w:color w:val="000060"/>
        </w:rPr>
        <w:t xml:space="preserve"> cash</w:t>
      </w:r>
      <w:r>
        <w:rPr>
          <w:color w:val="000000"/>
        </w:rPr>
        <w:t xml:space="preserve"> back</w:t>
      </w:r>
      <w:r>
        <w:rPr>
          <w:color w:val="00005C"/>
        </w:rPr>
        <w:t xml:space="preserve"> offer</w:t>
      </w:r>
      <w:r>
        <w:rPr>
          <w:color w:val="000000"/>
        </w:rPr>
        <w:t xml:space="preserve"> available</w:t>
      </w:r>
      <w:r>
        <w:br/>
      </w:r>
      <w:r>
        <w:rPr>
          <w:color w:val="00001D"/>
        </w:rPr>
        <w:t xml:space="preserve"> বিকাশ</w:t>
      </w:r>
      <w:r>
        <w:rPr>
          <w:color w:val="00003E"/>
        </w:rPr>
        <w:t xml:space="preserve"> টাকা</w:t>
      </w:r>
      <w:r>
        <w:rPr>
          <w:color w:val="000071"/>
        </w:rPr>
        <w:t xml:space="preserve"> চ</w:t>
      </w:r>
      <w:r>
        <w:rPr>
          <w:color w:val="000091"/>
        </w:rPr>
        <w:t xml:space="preserve"> রিচাজে</w:t>
      </w:r>
      <w:r>
        <w:rPr>
          <w:color w:val="00003E"/>
        </w:rPr>
        <w:t xml:space="preserve"> টাকা</w:t>
      </w:r>
      <w:r>
        <w:rPr>
          <w:color w:val="00004E"/>
        </w:rPr>
        <w:t xml:space="preserve"> ক্যাসব্যাক</w:t>
      </w:r>
      <w:r>
        <w:rPr>
          <w:color w:val="000068"/>
        </w:rPr>
        <w:t xml:space="preserve"> এটাকি</w:t>
      </w:r>
      <w:r>
        <w:rPr>
          <w:color w:val="000043"/>
        </w:rPr>
        <w:t xml:space="preserve"> সব</w:t>
      </w:r>
      <w:r>
        <w:rPr>
          <w:color w:val="000044"/>
        </w:rPr>
        <w:t xml:space="preserve"> নম্বরে</w:t>
      </w:r>
      <w:r>
        <w:rPr>
          <w:color w:val="000091"/>
        </w:rPr>
        <w:t xml:space="preserve"> রিচাজে</w:t>
      </w:r>
      <w:r>
        <w:br/>
      </w:r>
      <w:r>
        <w:rPr>
          <w:color w:val="000059"/>
        </w:rPr>
        <w:t xml:space="preserve"> অ্যাপ</w:t>
      </w:r>
      <w:r>
        <w:rPr>
          <w:color w:val="000036"/>
        </w:rPr>
        <w:t xml:space="preserve"> থেকে</w:t>
      </w:r>
      <w:r>
        <w:rPr>
          <w:color w:val="00005A"/>
        </w:rPr>
        <w:t xml:space="preserve"> টাকা</w:t>
      </w:r>
      <w:r>
        <w:rPr>
          <w:color w:val="00006A"/>
        </w:rPr>
        <w:t xml:space="preserve"> রিচাজে</w:t>
      </w:r>
      <w:r>
        <w:rPr>
          <w:color w:val="00005A"/>
        </w:rPr>
        <w:t xml:space="preserve"> টাকা</w:t>
      </w:r>
      <w:r>
        <w:rPr>
          <w:color w:val="00007E"/>
        </w:rPr>
        <w:t xml:space="preserve"> ক্যাশবাক</w:t>
      </w:r>
      <w:r>
        <w:rPr>
          <w:color w:val="000061"/>
        </w:rPr>
        <w:t xml:space="preserve"> পাওয়া</w:t>
      </w:r>
      <w:r>
        <w:rPr>
          <w:color w:val="00005F"/>
        </w:rPr>
        <w:t xml:space="preserve"> যাচ্ছে</w:t>
      </w:r>
      <w:r>
        <w:br/>
      </w:r>
      <w:r>
        <w:rPr>
          <w:color w:val="380000"/>
        </w:rPr>
        <w:t xml:space="preserve"> i</w:t>
      </w:r>
      <w:r>
        <w:rPr>
          <w:color w:val="00004E"/>
        </w:rPr>
        <w:t xml:space="preserve"> want</w:t>
      </w:r>
      <w:r>
        <w:rPr>
          <w:color w:val="00003A"/>
        </w:rPr>
        <w:t xml:space="preserve"> to</w:t>
      </w:r>
      <w:r>
        <w:rPr>
          <w:color w:val="00005E"/>
        </w:rPr>
        <w:t xml:space="preserve"> know</w:t>
      </w:r>
      <w:r>
        <w:rPr>
          <w:color w:val="000060"/>
        </w:rPr>
        <w:t xml:space="preserve"> about</w:t>
      </w:r>
      <w:r>
        <w:rPr>
          <w:color w:val="00006E"/>
        </w:rPr>
        <w:t xml:space="preserve"> taka</w:t>
      </w:r>
      <w:r>
        <w:rPr>
          <w:color w:val="000075"/>
        </w:rPr>
        <w:t xml:space="preserve"> rechage</w:t>
      </w:r>
      <w:r>
        <w:rPr>
          <w:color w:val="00006E"/>
        </w:rPr>
        <w:t xml:space="preserve"> taka</w:t>
      </w:r>
      <w:r>
        <w:rPr>
          <w:color w:val="00003E"/>
        </w:rPr>
        <w:t xml:space="preserve"> cash</w:t>
      </w:r>
      <w:r>
        <w:rPr>
          <w:color w:val="000040"/>
        </w:rPr>
        <w:t xml:space="preserve"> back</w:t>
      </w:r>
      <w:r>
        <w:br/>
      </w:r>
      <w:r>
        <w:rPr>
          <w:color w:val="00002D"/>
        </w:rPr>
        <w:t xml:space="preserve"> bkash</w:t>
      </w:r>
      <w:r>
        <w:rPr>
          <w:color w:val="000063"/>
        </w:rPr>
        <w:t xml:space="preserve"> apps</w:t>
      </w:r>
      <w:r>
        <w:rPr>
          <w:color w:val="000075"/>
        </w:rPr>
        <w:t xml:space="preserve"> tk</w:t>
      </w:r>
      <w:r>
        <w:rPr>
          <w:color w:val="000044"/>
        </w:rPr>
        <w:t xml:space="preserve"> recharge</w:t>
      </w:r>
      <w:r>
        <w:rPr>
          <w:color w:val="000075"/>
        </w:rPr>
        <w:t xml:space="preserve"> tk</w:t>
      </w:r>
      <w:r>
        <w:rPr>
          <w:color w:val="0000A5"/>
        </w:rPr>
        <w:t xml:space="preserve"> caskback</w:t>
      </w:r>
      <w:r>
        <w:rPr>
          <w:color w:val="000041"/>
        </w:rPr>
        <w:t xml:space="preserve"> offer</w:t>
      </w:r>
      <w:r>
        <w:rPr>
          <w:color w:val="000034"/>
        </w:rPr>
        <w:t xml:space="preserve"> ki</w:t>
      </w:r>
      <w:r>
        <w:rPr>
          <w:color w:val="000000"/>
        </w:rPr>
        <w:t xml:space="preserve"> asa</w:t>
      </w:r>
      <w:r>
        <w:br/>
      </w:r>
      <w:r>
        <w:rPr>
          <w:color w:val="00003C"/>
        </w:rPr>
        <w:t xml:space="preserve"> akon</w:t>
      </w:r>
      <w:r>
        <w:rPr>
          <w:color w:val="000044"/>
        </w:rPr>
        <w:t xml:space="preserve"> taka</w:t>
      </w:r>
      <w:r>
        <w:rPr>
          <w:color w:val="000036"/>
        </w:rPr>
        <w:t xml:space="preserve"> mobile</w:t>
      </w:r>
      <w:r>
        <w:rPr>
          <w:color w:val="000026"/>
        </w:rPr>
        <w:t xml:space="preserve"> recharge</w:t>
      </w:r>
      <w:r>
        <w:rPr>
          <w:color w:val="790000"/>
        </w:rPr>
        <w:t xml:space="preserve"> ke</w:t>
      </w:r>
      <w:r>
        <w:rPr>
          <w:color w:val="000044"/>
        </w:rPr>
        <w:t xml:space="preserve"> taka</w:t>
      </w:r>
      <w:r>
        <w:rPr>
          <w:color w:val="000051"/>
        </w:rPr>
        <w:t xml:space="preserve"> caseback</w:t>
      </w:r>
      <w:r>
        <w:rPr>
          <w:color w:val="380000"/>
        </w:rPr>
        <w:t xml:space="preserve"> ata</w:t>
      </w:r>
      <w:r>
        <w:rPr>
          <w:color w:val="790000"/>
        </w:rPr>
        <w:t xml:space="preserve"> ke</w:t>
      </w:r>
      <w:r>
        <w:rPr>
          <w:color w:val="00005E"/>
        </w:rPr>
        <w:t xml:space="preserve"> sobe</w:t>
      </w:r>
      <w:r>
        <w:rPr>
          <w:color w:val="000019"/>
        </w:rPr>
        <w:t xml:space="preserve"> bkash</w:t>
      </w:r>
      <w:r>
        <w:rPr>
          <w:color w:val="000062"/>
        </w:rPr>
        <w:t xml:space="preserve"> groke</w:t>
      </w:r>
      <w:r>
        <w:rPr>
          <w:color w:val="00005B"/>
        </w:rPr>
        <w:t xml:space="preserve"> paba</w:t>
      </w:r>
      <w:r>
        <w:br/>
      </w:r>
      <w:r>
        <w:rPr>
          <w:color w:val="000059"/>
        </w:rPr>
        <w:t xml:space="preserve"> বিকাশে</w:t>
      </w:r>
      <w:r>
        <w:rPr>
          <w:color w:val="000072"/>
        </w:rPr>
        <w:t xml:space="preserve"> টাকা</w:t>
      </w:r>
      <w:r>
        <w:rPr>
          <w:color w:val="000062"/>
        </w:rPr>
        <w:t xml:space="preserve"> রিচার্জে</w:t>
      </w:r>
      <w:r>
        <w:rPr>
          <w:color w:val="000072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A4"/>
        </w:rPr>
        <w:t xml:space="preserve"> সবাই</w:t>
      </w:r>
      <w:r>
        <w:rPr>
          <w:color w:val="000000"/>
        </w:rPr>
        <w:t xml:space="preserve"> পাবে</w:t>
      </w:r>
      <w:r>
        <w:br/>
      </w:r>
      <w:r>
        <w:rPr>
          <w:color w:val="000079"/>
        </w:rPr>
        <w:t xml:space="preserve"> tk</w:t>
      </w:r>
      <w:r>
        <w:rPr>
          <w:color w:val="00002E"/>
        </w:rPr>
        <w:t xml:space="preserve"> recharge</w:t>
      </w:r>
      <w:r>
        <w:rPr>
          <w:color w:val="520000"/>
        </w:rPr>
        <w:t xml:space="preserve"> korla</w:t>
      </w:r>
      <w:r>
        <w:rPr>
          <w:color w:val="000079"/>
        </w:rPr>
        <w:t xml:space="preserve"> tk</w:t>
      </w:r>
      <w:r>
        <w:rPr>
          <w:color w:val="00002E"/>
        </w:rPr>
        <w:t xml:space="preserve"> cash</w:t>
      </w:r>
      <w:r>
        <w:rPr>
          <w:color w:val="000030"/>
        </w:rPr>
        <w:t xml:space="preserve"> back</w:t>
      </w:r>
      <w:r>
        <w:rPr>
          <w:color w:val="6A0000"/>
        </w:rPr>
        <w:t xml:space="preserve"> amai</w:t>
      </w:r>
      <w:r>
        <w:rPr>
          <w:color w:val="000079"/>
        </w:rPr>
        <w:t xml:space="preserve"> tk</w:t>
      </w:r>
      <w:r>
        <w:rPr>
          <w:color w:val="00002D"/>
        </w:rPr>
        <w:t xml:space="preserve"> ta</w:t>
      </w:r>
      <w:r>
        <w:rPr>
          <w:color w:val="000061"/>
        </w:rPr>
        <w:t xml:space="preserve"> kokon</w:t>
      </w:r>
      <w:r>
        <w:rPr>
          <w:color w:val="000076"/>
        </w:rPr>
        <w:t xml:space="preserve"> diven</w:t>
      </w:r>
      <w:r>
        <w:br/>
      </w:r>
      <w:r>
        <w:rPr>
          <w:color w:val="00007A"/>
        </w:rPr>
        <w:t xml:space="preserve"> টাকা</w:t>
      </w:r>
      <w:r>
        <w:rPr>
          <w:color w:val="00006A"/>
        </w:rPr>
        <w:t xml:space="preserve"> রিচার্জে</w:t>
      </w:r>
      <w:r>
        <w:rPr>
          <w:color w:val="00007A"/>
        </w:rPr>
        <w:t xml:space="preserve"> টাকা</w:t>
      </w:r>
      <w:r>
        <w:rPr>
          <w:color w:val="00005A"/>
        </w:rPr>
        <w:t xml:space="preserve"> ক্যাশব্যাক</w:t>
      </w:r>
      <w:r>
        <w:rPr>
          <w:color w:val="00005C"/>
        </w:rPr>
        <w:t xml:space="preserve"> অফার</w:t>
      </w:r>
      <w:r>
        <w:rPr>
          <w:color w:val="000063"/>
        </w:rPr>
        <w:t xml:space="preserve"> টা</w:t>
      </w:r>
      <w:r>
        <w:rPr>
          <w:color w:val="410000"/>
        </w:rPr>
        <w:t xml:space="preserve"> কি</w:t>
      </w:r>
      <w:r>
        <w:rPr>
          <w:color w:val="000057"/>
        </w:rPr>
        <w:t xml:space="preserve"> আছে</w:t>
      </w:r>
      <w:r>
        <w:br/>
      </w:r>
      <w:r>
        <w:rPr>
          <w:color w:val="350000"/>
        </w:rPr>
        <w:t xml:space="preserve"> আমার</w:t>
      </w:r>
      <w:r>
        <w:rPr>
          <w:color w:val="00006E"/>
        </w:rPr>
        <w:t xml:space="preserve"> টাকা</w:t>
      </w:r>
      <w:r>
        <w:rPr>
          <w:color w:val="000081"/>
        </w:rPr>
        <w:t xml:space="preserve"> রিচাজে</w:t>
      </w:r>
      <w:r>
        <w:rPr>
          <w:color w:val="00006E"/>
        </w:rPr>
        <w:t xml:space="preserve"> টাকা</w:t>
      </w:r>
      <w:r>
        <w:rPr>
          <w:color w:val="000051"/>
        </w:rPr>
        <w:t xml:space="preserve"> ক্যাশব্যাক</w:t>
      </w:r>
      <w:r>
        <w:rPr>
          <w:color w:val="000081"/>
        </w:rPr>
        <w:t xml:space="preserve"> অফারটা</w:t>
      </w:r>
      <w:r>
        <w:rPr>
          <w:color w:val="3B0000"/>
        </w:rPr>
        <w:t xml:space="preserve"> কি</w:t>
      </w:r>
      <w:r>
        <w:rPr>
          <w:color w:val="00004F"/>
        </w:rPr>
        <w:t xml:space="preserve"> আছে</w:t>
      </w:r>
      <w:r>
        <w:br/>
      </w:r>
      <w:r>
        <w:rPr>
          <w:color w:val="00005D"/>
        </w:rPr>
        <w:t xml:space="preserve"> টাকা</w:t>
      </w:r>
      <w:r>
        <w:rPr>
          <w:color w:val="000051"/>
        </w:rPr>
        <w:t xml:space="preserve"> রিচার্জে</w:t>
      </w:r>
      <w:r>
        <w:rPr>
          <w:color w:val="00005D"/>
        </w:rPr>
        <w:t xml:space="preserve"> টাকা</w:t>
      </w:r>
      <w:r>
        <w:rPr>
          <w:color w:val="000045"/>
        </w:rPr>
        <w:t xml:space="preserve"> ক্যাশব্যাক</w:t>
      </w:r>
      <w:r>
        <w:rPr>
          <w:color w:val="320000"/>
        </w:rPr>
        <w:t xml:space="preserve"> কি</w:t>
      </w:r>
      <w:r>
        <w:rPr>
          <w:color w:val="00007A"/>
        </w:rPr>
        <w:t xml:space="preserve"> যেকোনো</w:t>
      </w:r>
      <w:r>
        <w:rPr>
          <w:color w:val="000046"/>
        </w:rPr>
        <w:t xml:space="preserve"> নাম্বারে</w:t>
      </w:r>
      <w:r>
        <w:rPr>
          <w:color w:val="750000"/>
        </w:rPr>
        <w:t xml:space="preserve"> করলেই</w:t>
      </w:r>
      <w:r>
        <w:rPr>
          <w:color w:val="00005D"/>
        </w:rPr>
        <w:t xml:space="preserve"> পাব</w:t>
      </w:r>
      <w:r>
        <w:br/>
      </w:r>
      <w:r>
        <w:rPr>
          <w:color w:val="000062"/>
        </w:rPr>
        <w:t xml:space="preserve"> টাকা</w:t>
      </w:r>
      <w:r>
        <w:rPr>
          <w:color w:val="0000B4"/>
        </w:rPr>
        <w:t xml:space="preserve"> রিজাস</w:t>
      </w:r>
      <w:r>
        <w:rPr>
          <w:color w:val="510000"/>
        </w:rPr>
        <w:t xml:space="preserve"> করলে</w:t>
      </w:r>
      <w:r>
        <w:rPr>
          <w:color w:val="000062"/>
        </w:rPr>
        <w:t xml:space="preserve"> টাকা</w:t>
      </w:r>
      <w:r>
        <w:rPr>
          <w:color w:val="000054"/>
        </w:rPr>
        <w:t xml:space="preserve"> ক্যাশ</w:t>
      </w:r>
      <w:r>
        <w:rPr>
          <w:color w:val="00005E"/>
        </w:rPr>
        <w:t xml:space="preserve"> ব্যাক</w:t>
      </w:r>
      <w:r>
        <w:br/>
      </w:r>
      <w:r>
        <w:rPr>
          <w:color w:val="2F0000"/>
        </w:rPr>
        <w:t xml:space="preserve"> amar</w:t>
      </w:r>
      <w:r>
        <w:rPr>
          <w:color w:val="000026"/>
        </w:rPr>
        <w:t xml:space="preserve"> bkash</w:t>
      </w:r>
      <w:r>
        <w:rPr>
          <w:color w:val="000041"/>
        </w:rPr>
        <w:t xml:space="preserve"> app</w:t>
      </w:r>
      <w:r>
        <w:rPr>
          <w:color w:val="000000"/>
        </w:rPr>
        <w:t xml:space="preserve"> taka</w:t>
      </w:r>
      <w:r>
        <w:rPr>
          <w:color w:val="000039"/>
        </w:rPr>
        <w:t xml:space="preserve"> recharge</w:t>
      </w:r>
      <w:r>
        <w:rPr>
          <w:color w:val="450000"/>
        </w:rPr>
        <w:t xml:space="preserve"> korle</w:t>
      </w:r>
      <w:r>
        <w:rPr>
          <w:color w:val="000000"/>
        </w:rPr>
        <w:t xml:space="preserve"> taka</w:t>
      </w:r>
      <w:r>
        <w:rPr>
          <w:color w:val="000088"/>
        </w:rPr>
        <w:t xml:space="preserve"> chasback</w:t>
      </w:r>
      <w:r>
        <w:rPr>
          <w:color w:val="540000"/>
        </w:rPr>
        <w:t xml:space="preserve"> ata</w:t>
      </w:r>
      <w:r>
        <w:rPr>
          <w:color w:val="000045"/>
        </w:rPr>
        <w:t xml:space="preserve"> koto</w:t>
      </w:r>
      <w:r>
        <w:rPr>
          <w:color w:val="000054"/>
        </w:rPr>
        <w:t xml:space="preserve"> bar</w:t>
      </w:r>
      <w:r>
        <w:rPr>
          <w:color w:val="00004A"/>
        </w:rPr>
        <w:t xml:space="preserve"> nite</w:t>
      </w:r>
      <w:r>
        <w:rPr>
          <w:color w:val="000049"/>
        </w:rPr>
        <w:t xml:space="preserve"> parbo</w:t>
      </w:r>
      <w:r>
        <w:br/>
      </w:r>
      <w:r>
        <w:rPr>
          <w:color w:val="600000"/>
        </w:rPr>
        <w:t xml:space="preserve"> কোন</w:t>
      </w:r>
      <w:r>
        <w:rPr>
          <w:color w:val="000073"/>
        </w:rPr>
        <w:t xml:space="preserve"> টাকা</w:t>
      </w:r>
      <w:r>
        <w:rPr>
          <w:color w:val="000064"/>
        </w:rPr>
        <w:t xml:space="preserve"> রিচার্জে</w:t>
      </w:r>
      <w:r>
        <w:rPr>
          <w:color w:val="000073"/>
        </w:rPr>
        <w:t xml:space="preserve"> টাকা</w:t>
      </w:r>
      <w:r>
        <w:rPr>
          <w:color w:val="000055"/>
        </w:rPr>
        <w:t xml:space="preserve"> ক্যাশব্যাক</w:t>
      </w:r>
      <w:r>
        <w:rPr>
          <w:color w:val="000087"/>
        </w:rPr>
        <w:t xml:space="preserve"> অফারটা</w:t>
      </w:r>
      <w:r>
        <w:rPr>
          <w:color w:val="000052"/>
        </w:rPr>
        <w:t xml:space="preserve"> আছে</w:t>
      </w:r>
      <w:r>
        <w:br/>
      </w:r>
      <w:r>
        <w:rPr>
          <w:color w:val="00007B"/>
        </w:rPr>
        <w:t xml:space="preserve"> টাকা</w:t>
      </w:r>
      <w:r>
        <w:rPr>
          <w:color w:val="000065"/>
        </w:rPr>
        <w:t xml:space="preserve"> রিচার্জ</w:t>
      </w:r>
      <w:r>
        <w:rPr>
          <w:color w:val="00007B"/>
        </w:rPr>
        <w:t xml:space="preserve"> টাকা</w:t>
      </w:r>
      <w:r>
        <w:rPr>
          <w:color w:val="00005B"/>
        </w:rPr>
        <w:t xml:space="preserve"> ক্যাশব্যাক</w:t>
      </w:r>
      <w:r>
        <w:rPr>
          <w:color w:val="00005D"/>
        </w:rPr>
        <w:t xml:space="preserve"> অফার</w:t>
      </w:r>
      <w:r>
        <w:rPr>
          <w:color w:val="000064"/>
        </w:rPr>
        <w:t xml:space="preserve"> টা</w:t>
      </w:r>
      <w:r>
        <w:rPr>
          <w:color w:val="420000"/>
        </w:rPr>
        <w:t xml:space="preserve"> কি</w:t>
      </w:r>
      <w:r>
        <w:rPr>
          <w:color w:val="000058"/>
        </w:rPr>
        <w:t xml:space="preserve"> আছে</w:t>
      </w:r>
      <w:r>
        <w:br/>
      </w:r>
      <w:r>
        <w:rPr>
          <w:color w:val="00006D"/>
        </w:rPr>
        <w:t xml:space="preserve"> takar</w:t>
      </w:r>
      <w:r>
        <w:rPr>
          <w:color w:val="00003A"/>
        </w:rPr>
        <w:t xml:space="preserve"> offer</w:t>
      </w:r>
      <w:r>
        <w:rPr>
          <w:color w:val="000039"/>
        </w:rPr>
        <w:t xml:space="preserve"> to</w:t>
      </w:r>
      <w:r>
        <w:rPr>
          <w:color w:val="000049"/>
        </w:rPr>
        <w:t xml:space="preserve"> koto</w:t>
      </w:r>
      <w:r>
        <w:rPr>
          <w:color w:val="000071"/>
        </w:rPr>
        <w:t xml:space="preserve"> tarikh</w:t>
      </w:r>
      <w:r>
        <w:rPr>
          <w:color w:val="000068"/>
        </w:rPr>
        <w:t xml:space="preserve"> porjonto</w:t>
      </w:r>
      <w:r>
        <w:rPr>
          <w:color w:val="830000"/>
        </w:rPr>
        <w:t xml:space="preserve"> cholbe</w:t>
      </w:r>
      <w:r>
        <w:br/>
      </w:r>
      <w:r>
        <w:rPr>
          <w:color w:val="00004B"/>
        </w:rPr>
        <w:t xml:space="preserve"> ei</w:t>
      </w:r>
      <w:r>
        <w:rPr>
          <w:color w:val="00006C"/>
        </w:rPr>
        <w:t xml:space="preserve"> taka</w:t>
      </w:r>
      <w:r>
        <w:rPr>
          <w:color w:val="00003D"/>
        </w:rPr>
        <w:t xml:space="preserve"> recharge</w:t>
      </w:r>
      <w:r>
        <w:rPr>
          <w:color w:val="000042"/>
        </w:rPr>
        <w:t xml:space="preserve"> kore</w:t>
      </w:r>
      <w:r>
        <w:rPr>
          <w:color w:val="00006C"/>
        </w:rPr>
        <w:t xml:space="preserve"> taka</w:t>
      </w:r>
      <w:r>
        <w:rPr>
          <w:color w:val="00003D"/>
        </w:rPr>
        <w:t xml:space="preserve"> cash</w:t>
      </w:r>
      <w:r>
        <w:rPr>
          <w:color w:val="00003F"/>
        </w:rPr>
        <w:t xml:space="preserve"> back</w:t>
      </w:r>
      <w:r>
        <w:rPr>
          <w:color w:val="00003A"/>
        </w:rPr>
        <w:t xml:space="preserve"> offer</w:t>
      </w:r>
      <w:r>
        <w:rPr>
          <w:color w:val="000081"/>
        </w:rPr>
        <w:t xml:space="preserve"> kara</w:t>
      </w:r>
      <w:r>
        <w:rPr>
          <w:color w:val="00006A"/>
        </w:rPr>
        <w:t xml:space="preserve"> pabe</w:t>
      </w:r>
      <w:r>
        <w:br/>
      </w:r>
      <w:r>
        <w:rPr>
          <w:color w:val="00006E"/>
        </w:rPr>
        <w:t xml:space="preserve"> টাকা</w:t>
      </w:r>
      <w:r>
        <w:rPr>
          <w:color w:val="00005F"/>
        </w:rPr>
        <w:t xml:space="preserve"> রিচার্জে</w:t>
      </w:r>
      <w:r>
        <w:rPr>
          <w:color w:val="00006E"/>
        </w:rPr>
        <w:t xml:space="preserve"> টাকা</w:t>
      </w:r>
      <w:r>
        <w:rPr>
          <w:color w:val="000051"/>
        </w:rPr>
        <w:t xml:space="preserve"> ক্যাশব্যাক</w:t>
      </w:r>
      <w:r>
        <w:rPr>
          <w:color w:val="000081"/>
        </w:rPr>
        <w:t xml:space="preserve"> অফারটা</w:t>
      </w:r>
      <w:r>
        <w:rPr>
          <w:color w:val="3B0000"/>
        </w:rPr>
        <w:t xml:space="preserve"> কি</w:t>
      </w:r>
      <w:r>
        <w:rPr>
          <w:color w:val="00004F"/>
        </w:rPr>
        <w:t xml:space="preserve"> আছে</w:t>
      </w:r>
      <w:r>
        <w:rPr>
          <w:color w:val="660000"/>
        </w:rPr>
        <w:t xml:space="preserve"> এখনো</w:t>
      </w:r>
      <w:r>
        <w:br/>
      </w:r>
      <w:r>
        <w:rPr>
          <w:color w:val="300000"/>
        </w:rPr>
        <w:t xml:space="preserve"> will</w:t>
      </w:r>
      <w:r>
        <w:rPr>
          <w:color w:val="370000"/>
        </w:rPr>
        <w:t xml:space="preserve"> i</w:t>
      </w:r>
      <w:r>
        <w:rPr>
          <w:color w:val="000053"/>
        </w:rPr>
        <w:t xml:space="preserve"> get</w:t>
      </w:r>
      <w:r>
        <w:rPr>
          <w:color w:val="00003E"/>
        </w:rPr>
        <w:t xml:space="preserve"> cash</w:t>
      </w:r>
      <w:r>
        <w:rPr>
          <w:color w:val="000020"/>
        </w:rPr>
        <w:t xml:space="preserve"> back</w:t>
      </w:r>
      <w:r>
        <w:rPr>
          <w:color w:val="000058"/>
        </w:rPr>
        <w:t xml:space="preserve"> on</w:t>
      </w:r>
      <w:r>
        <w:rPr>
          <w:color w:val="000044"/>
        </w:rPr>
        <w:t xml:space="preserve"> digital</w:t>
      </w:r>
      <w:r>
        <w:rPr>
          <w:color w:val="000024"/>
        </w:rPr>
        <w:t xml:space="preserve"> payment</w:t>
      </w:r>
      <w:r>
        <w:rPr>
          <w:color w:val="000058"/>
        </w:rPr>
        <w:t xml:space="preserve"> on</w:t>
      </w:r>
      <w:r>
        <w:rPr>
          <w:color w:val="00003F"/>
        </w:rPr>
        <w:t xml:space="preserve"> pathao</w:t>
      </w:r>
      <w:r>
        <w:rPr>
          <w:color w:val="340000"/>
        </w:rPr>
        <w:t xml:space="preserve"> or</w:t>
      </w:r>
      <w:r>
        <w:rPr>
          <w:color w:val="2D0000"/>
        </w:rPr>
        <w:t xml:space="preserve"> do</w:t>
      </w:r>
      <w:r>
        <w:rPr>
          <w:color w:val="370000"/>
        </w:rPr>
        <w:t xml:space="preserve"> i</w:t>
      </w:r>
      <w:r>
        <w:rPr>
          <w:color w:val="00002B"/>
        </w:rPr>
        <w:t xml:space="preserve"> need</w:t>
      </w:r>
      <w:r>
        <w:rPr>
          <w:color w:val="000057"/>
        </w:rPr>
        <w:t xml:space="preserve"> to</w:t>
      </w:r>
      <w:r>
        <w:rPr>
          <w:color w:val="000042"/>
        </w:rPr>
        <w:t xml:space="preserve"> go</w:t>
      </w:r>
      <w:r>
        <w:rPr>
          <w:color w:val="000057"/>
        </w:rPr>
        <w:t xml:space="preserve"> to</w:t>
      </w:r>
      <w:r>
        <w:rPr>
          <w:color w:val="240000"/>
        </w:rPr>
        <w:t xml:space="preserve"> the</w:t>
      </w:r>
      <w:r>
        <w:rPr>
          <w:color w:val="000046"/>
        </w:rPr>
        <w:t xml:space="preserve"> outlet</w:t>
      </w:r>
      <w:r>
        <w:rPr>
          <w:color w:val="2C0000"/>
        </w:rPr>
        <w:t xml:space="preserve"> and</w:t>
      </w:r>
      <w:r>
        <w:rPr>
          <w:color w:val="000026"/>
        </w:rPr>
        <w:t xml:space="preserve"> pay</w:t>
      </w:r>
      <w:r>
        <w:rPr>
          <w:color w:val="000021"/>
        </w:rPr>
        <w:t xml:space="preserve"> bill</w:t>
      </w:r>
      <w:r>
        <w:rPr>
          <w:color w:val="000057"/>
        </w:rPr>
        <w:t xml:space="preserve"> to</w:t>
      </w:r>
      <w:r>
        <w:rPr>
          <w:color w:val="000053"/>
        </w:rPr>
        <w:t xml:space="preserve"> get</w:t>
      </w:r>
      <w:r>
        <w:rPr>
          <w:color w:val="00003E"/>
        </w:rPr>
        <w:t xml:space="preserve"> cash</w:t>
      </w:r>
      <w:r>
        <w:rPr>
          <w:color w:val="000020"/>
        </w:rPr>
        <w:t xml:space="preserve"> back</w:t>
      </w:r>
      <w:r>
        <w:br/>
      </w:r>
      <w:r>
        <w:rPr>
          <w:color w:val="000076"/>
        </w:rPr>
        <w:t xml:space="preserve"> baksh</w:t>
      </w:r>
      <w:r>
        <w:rPr>
          <w:color w:val="00007D"/>
        </w:rPr>
        <w:t xml:space="preserve"> e</w:t>
      </w:r>
      <w:r>
        <w:rPr>
          <w:color w:val="000033"/>
        </w:rPr>
        <w:t xml:space="preserve"> ki</w:t>
      </w:r>
      <w:r>
        <w:rPr>
          <w:color w:val="000076"/>
        </w:rPr>
        <w:t xml:space="preserve"> taka</w:t>
      </w:r>
      <w:r>
        <w:rPr>
          <w:color w:val="000088"/>
        </w:rPr>
        <w:t xml:space="preserve"> reg</w:t>
      </w:r>
      <w:r>
        <w:rPr>
          <w:color w:val="00007D"/>
        </w:rPr>
        <w:t xml:space="preserve"> e</w:t>
      </w:r>
      <w:r>
        <w:rPr>
          <w:color w:val="000076"/>
        </w:rPr>
        <w:t xml:space="preserve"> taka</w:t>
      </w:r>
      <w:r>
        <w:rPr>
          <w:color w:val="000000"/>
        </w:rPr>
        <w:t xml:space="preserve"> cashback</w:t>
      </w:r>
      <w:r>
        <w:br/>
      </w:r>
      <w:r>
        <w:rPr>
          <w:color w:val="00003A"/>
        </w:rPr>
        <w:t xml:space="preserve"> tk</w:t>
      </w:r>
      <w:r>
        <w:rPr>
          <w:color w:val="000044"/>
        </w:rPr>
        <w:t xml:space="preserve"> recharge</w:t>
      </w:r>
      <w:r>
        <w:rPr>
          <w:color w:val="3A0000"/>
        </w:rPr>
        <w:t xml:space="preserve"> a</w:t>
      </w:r>
      <w:r>
        <w:rPr>
          <w:color w:val="000045"/>
        </w:rPr>
        <w:t xml:space="preserve"> cashback</w:t>
      </w:r>
      <w:r>
        <w:rPr>
          <w:color w:val="000087"/>
        </w:rPr>
        <w:t xml:space="preserve"> sobai</w:t>
      </w:r>
      <w:r>
        <w:rPr>
          <w:color w:val="730000"/>
        </w:rPr>
        <w:t xml:space="preserve"> k</w:t>
      </w:r>
      <w:r>
        <w:rPr>
          <w:color w:val="000076"/>
        </w:rPr>
        <w:t xml:space="preserve"> dei</w:t>
      </w:r>
      <w:r>
        <w:rPr>
          <w:color w:val="000035"/>
        </w:rPr>
        <w:t xml:space="preserve"> ki</w:t>
      </w:r>
      <w:r>
        <w:br/>
      </w:r>
      <w:r>
        <w:rPr>
          <w:color w:val="00006D"/>
        </w:rPr>
        <w:t xml:space="preserve"> টাকা</w:t>
      </w:r>
      <w:r>
        <w:rPr>
          <w:color w:val="00005F"/>
        </w:rPr>
        <w:t xml:space="preserve"> রিচার্জে</w:t>
      </w:r>
      <w:r>
        <w:rPr>
          <w:color w:val="00006D"/>
        </w:rPr>
        <w:t xml:space="preserve"> টাকা</w:t>
      </w:r>
      <w:r>
        <w:rPr>
          <w:color w:val="000050"/>
        </w:rPr>
        <w:t xml:space="preserve"> ক্যাশব্যাক</w:t>
      </w:r>
      <w:r>
        <w:rPr>
          <w:color w:val="000052"/>
        </w:rPr>
        <w:t xml:space="preserve"> অফার</w:t>
      </w:r>
      <w:r>
        <w:rPr>
          <w:color w:val="00006A"/>
        </w:rPr>
        <w:t xml:space="preserve"> টি</w:t>
      </w:r>
      <w:r>
        <w:rPr>
          <w:color w:val="00004E"/>
        </w:rPr>
        <w:t xml:space="preserve"> আছে</w:t>
      </w:r>
      <w:r>
        <w:rPr>
          <w:color w:val="000071"/>
        </w:rPr>
        <w:t xml:space="preserve"> কিনা</w:t>
      </w:r>
      <w:r>
        <w:br/>
      </w:r>
      <w:r>
        <w:rPr>
          <w:color w:val="000043"/>
        </w:rPr>
        <w:t xml:space="preserve"> বিকাশে</w:t>
      </w:r>
      <w:r>
        <w:rPr>
          <w:color w:val="000033"/>
        </w:rPr>
        <w:t xml:space="preserve"> থেকে</w:t>
      </w:r>
      <w:r>
        <w:rPr>
          <w:color w:val="000056"/>
        </w:rPr>
        <w:t xml:space="preserve"> টাকা</w:t>
      </w:r>
      <w:r>
        <w:rPr>
          <w:color w:val="00004A"/>
        </w:rPr>
        <w:t xml:space="preserve"> রিচার্জে</w:t>
      </w:r>
      <w:r>
        <w:rPr>
          <w:color w:val="000056"/>
        </w:rPr>
        <w:t xml:space="preserve"> টাকা</w:t>
      </w:r>
      <w:r>
        <w:rPr>
          <w:color w:val="00009E"/>
        </w:rPr>
        <w:t xml:space="preserve"> ক্যাষবেক</w:t>
      </w:r>
      <w:r>
        <w:rPr>
          <w:color w:val="4F0000"/>
        </w:rPr>
        <w:t xml:space="preserve"> এটা</w:t>
      </w:r>
      <w:r>
        <w:rPr>
          <w:color w:val="2E0000"/>
        </w:rPr>
        <w:t xml:space="preserve"> কি</w:t>
      </w:r>
      <w:r>
        <w:rPr>
          <w:color w:val="00005D"/>
        </w:rPr>
        <w:t xml:space="preserve"> সব</w:t>
      </w:r>
      <w:r>
        <w:rPr>
          <w:color w:val="000034"/>
        </w:rPr>
        <w:t xml:space="preserve"> একাউন্ট</w:t>
      </w:r>
      <w:r>
        <w:br/>
      </w:r>
      <w:r>
        <w:rPr>
          <w:color w:val="350000"/>
        </w:rPr>
        <w:t xml:space="preserve"> আমি</w:t>
      </w:r>
      <w:r>
        <w:rPr>
          <w:color w:val="3A0000"/>
        </w:rPr>
        <w:t xml:space="preserve"> কি</w:t>
      </w:r>
      <w:r>
        <w:rPr>
          <w:color w:val="000055"/>
        </w:rPr>
        <w:t xml:space="preserve"> বিকাশে</w:t>
      </w:r>
      <w:r>
        <w:rPr>
          <w:color w:val="00006C"/>
        </w:rPr>
        <w:t xml:space="preserve"> টাকা</w:t>
      </w:r>
      <w:r>
        <w:rPr>
          <w:color w:val="0000C7"/>
        </w:rPr>
        <w:t xml:space="preserve"> বিচার্জে</w:t>
      </w:r>
      <w:r>
        <w:rPr>
          <w:color w:val="00006C"/>
        </w:rPr>
        <w:t xml:space="preserve"> টাকা</w:t>
      </w:r>
      <w:r>
        <w:rPr>
          <w:color w:val="000000"/>
        </w:rPr>
        <w:t xml:space="preserve"> পাবো</w:t>
      </w:r>
      <w:r>
        <w:br/>
      </w:r>
      <w:r>
        <w:rPr>
          <w:color w:val="000068"/>
        </w:rPr>
        <w:t xml:space="preserve"> taka</w:t>
      </w:r>
      <w:r>
        <w:rPr>
          <w:color w:val="00003B"/>
        </w:rPr>
        <w:t xml:space="preserve"> recharge</w:t>
      </w:r>
      <w:r>
        <w:rPr>
          <w:color w:val="000068"/>
        </w:rPr>
        <w:t xml:space="preserve"> taka</w:t>
      </w:r>
      <w:r>
        <w:rPr>
          <w:color w:val="00003B"/>
        </w:rPr>
        <w:t xml:space="preserve"> cashback</w:t>
      </w:r>
      <w:r>
        <w:rPr>
          <w:color w:val="720000"/>
        </w:rPr>
        <w:t xml:space="preserve"> er</w:t>
      </w:r>
      <w:r>
        <w:rPr>
          <w:color w:val="000038"/>
        </w:rPr>
        <w:t xml:space="preserve"> offer</w:t>
      </w:r>
      <w:r>
        <w:rPr>
          <w:color w:val="720000"/>
        </w:rPr>
        <w:t xml:space="preserve"> er</w:t>
      </w:r>
      <w:r>
        <w:rPr>
          <w:color w:val="00005B"/>
        </w:rPr>
        <w:t xml:space="preserve"> details</w:t>
      </w:r>
      <w:r>
        <w:rPr>
          <w:color w:val="000095"/>
        </w:rPr>
        <w:t xml:space="preserve"> bolba</w:t>
      </w:r>
      <w:r>
        <w:br/>
      </w:r>
      <w:r>
        <w:rPr>
          <w:color w:val="3F0000"/>
        </w:rPr>
        <w:t xml:space="preserve"> amr</w:t>
      </w:r>
      <w:r>
        <w:rPr>
          <w:color w:val="00002A"/>
        </w:rPr>
        <w:t xml:space="preserve"> bkash</w:t>
      </w:r>
      <w:r>
        <w:rPr>
          <w:color w:val="000076"/>
        </w:rPr>
        <w:t xml:space="preserve"> e</w:t>
      </w:r>
      <w:r>
        <w:rPr>
          <w:color w:val="00006C"/>
        </w:rPr>
        <w:t xml:space="preserve"> tk</w:t>
      </w:r>
      <w:r>
        <w:rPr>
          <w:color w:val="00003F"/>
        </w:rPr>
        <w:t xml:space="preserve"> recharge</w:t>
      </w:r>
      <w:r>
        <w:rPr>
          <w:color w:val="000076"/>
        </w:rPr>
        <w:t xml:space="preserve"> e</w:t>
      </w:r>
      <w:r>
        <w:rPr>
          <w:color w:val="00006C"/>
        </w:rPr>
        <w:t xml:space="preserve"> tk</w:t>
      </w:r>
      <w:r>
        <w:rPr>
          <w:color w:val="000085"/>
        </w:rPr>
        <w:t xml:space="preserve"> firot</w:t>
      </w:r>
      <w:r>
        <w:rPr>
          <w:color w:val="00006B"/>
        </w:rPr>
        <w:t xml:space="preserve"> dibe</w:t>
      </w:r>
      <w:r>
        <w:br/>
      </w:r>
      <w:r>
        <w:rPr>
          <w:color w:val="000000"/>
        </w:rPr>
        <w:t xml:space="preserve"> tk</w:t>
      </w:r>
      <w:r>
        <w:rPr>
          <w:color w:val="0000A3"/>
        </w:rPr>
        <w:t xml:space="preserve"> recherge</w:t>
      </w:r>
      <w:r>
        <w:rPr>
          <w:color w:val="430000"/>
        </w:rPr>
        <w:t xml:space="preserve"> a</w:t>
      </w:r>
      <w:r>
        <w:rPr>
          <w:color w:val="000000"/>
        </w:rPr>
        <w:t xml:space="preserve"> tk</w:t>
      </w:r>
      <w:r>
        <w:rPr>
          <w:color w:val="00004F"/>
        </w:rPr>
        <w:t xml:space="preserve"> cashback</w:t>
      </w:r>
      <w:r>
        <w:rPr>
          <w:color w:val="710000"/>
        </w:rPr>
        <w:t xml:space="preserve"> ata</w:t>
      </w:r>
      <w:r>
        <w:rPr>
          <w:color w:val="00003C"/>
        </w:rPr>
        <w:t xml:space="preserve"> ki</w:t>
      </w:r>
      <w:r>
        <w:rPr>
          <w:color w:val="3A0000"/>
        </w:rPr>
        <w:t xml:space="preserve"> ami</w:t>
      </w:r>
      <w:r>
        <w:rPr>
          <w:color w:val="000056"/>
        </w:rPr>
        <w:t xml:space="preserve"> pabo</w:t>
      </w:r>
      <w:r>
        <w:br/>
      </w:r>
      <w:r>
        <w:rPr>
          <w:color w:val="00008F"/>
        </w:rPr>
        <w:t xml:space="preserve"> tka</w:t>
      </w:r>
      <w:r>
        <w:rPr>
          <w:color w:val="0000AC"/>
        </w:rPr>
        <w:t xml:space="preserve"> ricaj</w:t>
      </w:r>
      <w:r>
        <w:rPr>
          <w:color w:val="00003F"/>
        </w:rPr>
        <w:t xml:space="preserve"> taka</w:t>
      </w:r>
      <w:r>
        <w:rPr>
          <w:color w:val="000047"/>
        </w:rPr>
        <w:t xml:space="preserve"> cash</w:t>
      </w:r>
      <w:r>
        <w:rPr>
          <w:color w:val="000049"/>
        </w:rPr>
        <w:t xml:space="preserve"> back</w:t>
      </w:r>
      <w:r>
        <w:br/>
      </w:r>
      <w:r>
        <w:rPr>
          <w:color w:val="000099"/>
        </w:rPr>
        <w:t xml:space="preserve"> টাকা</w:t>
      </w:r>
      <w:r>
        <w:rPr>
          <w:color w:val="00007E"/>
        </w:rPr>
        <w:t xml:space="preserve"> রিচার্জ</w:t>
      </w:r>
      <w:r>
        <w:rPr>
          <w:color w:val="700000"/>
        </w:rPr>
        <w:t xml:space="preserve"> করে</w:t>
      </w:r>
      <w:r>
        <w:rPr>
          <w:color w:val="000099"/>
        </w:rPr>
        <w:t xml:space="preserve"> টাকা</w:t>
      </w:r>
      <w:r>
        <w:rPr>
          <w:color w:val="000071"/>
        </w:rPr>
        <w:t xml:space="preserve"> ক্যাশব্যাক</w:t>
      </w:r>
      <w:r>
        <w:rPr>
          <w:color w:val="000000"/>
        </w:rPr>
        <w:t xml:space="preserve"> পাবো</w:t>
      </w:r>
      <w:r>
        <w:br/>
      </w:r>
      <w:r>
        <w:rPr>
          <w:color w:val="000097"/>
        </w:rPr>
        <w:t xml:space="preserve"> টাকা</w:t>
      </w:r>
      <w:r>
        <w:rPr>
          <w:color w:val="000083"/>
        </w:rPr>
        <w:t xml:space="preserve"> রিচার্জে</w:t>
      </w:r>
      <w:r>
        <w:rPr>
          <w:color w:val="000097"/>
        </w:rPr>
        <w:t xml:space="preserve"> টাকা</w:t>
      </w:r>
      <w:r>
        <w:rPr>
          <w:color w:val="00006F"/>
        </w:rPr>
        <w:t xml:space="preserve"> ক্যাশব্যাক</w:t>
      </w:r>
      <w:r>
        <w:rPr>
          <w:color w:val="4B0000"/>
        </w:rPr>
        <w:t xml:space="preserve"> আমি</w:t>
      </w:r>
      <w:r>
        <w:rPr>
          <w:color w:val="510000"/>
        </w:rPr>
        <w:t xml:space="preserve"> কি</w:t>
      </w:r>
      <w:r>
        <w:rPr>
          <w:color w:val="000000"/>
        </w:rPr>
        <w:t xml:space="preserve"> পাবো</w:t>
      </w:r>
      <w:r>
        <w:br/>
      </w:r>
      <w:r>
        <w:rPr>
          <w:color w:val="000055"/>
        </w:rPr>
        <w:t xml:space="preserve"> টাকা</w:t>
      </w:r>
      <w:r>
        <w:rPr>
          <w:color w:val="00009C"/>
        </w:rPr>
        <w:t xml:space="preserve"> রিচায</w:t>
      </w:r>
      <w:r>
        <w:rPr>
          <w:color w:val="460000"/>
        </w:rPr>
        <w:t xml:space="preserve"> করলে</w:t>
      </w:r>
      <w:r>
        <w:rPr>
          <w:color w:val="5A0000"/>
        </w:rPr>
        <w:t xml:space="preserve"> কী</w:t>
      </w:r>
      <w:r>
        <w:rPr>
          <w:color w:val="000055"/>
        </w:rPr>
        <w:t xml:space="preserve"> টাকা</w:t>
      </w:r>
      <w:r>
        <w:rPr>
          <w:color w:val="000077"/>
        </w:rPr>
        <w:t xml:space="preserve"> ক্যাশবাক</w:t>
      </w:r>
      <w:r>
        <w:rPr>
          <w:color w:val="00004A"/>
        </w:rPr>
        <w:t xml:space="preserve"> পাবো</w:t>
      </w:r>
      <w:r>
        <w:br/>
      </w:r>
      <w:r>
        <w:rPr>
          <w:color w:val="0000A7"/>
        </w:rPr>
        <w:t xml:space="preserve"> পয়তাল্লিশ</w:t>
      </w:r>
      <w:r>
        <w:rPr>
          <w:color w:val="00005B"/>
        </w:rPr>
        <w:t xml:space="preserve"> টাকা</w:t>
      </w:r>
      <w:r>
        <w:rPr>
          <w:color w:val="00004E"/>
        </w:rPr>
        <w:t xml:space="preserve"> রিচার্জে</w:t>
      </w:r>
      <w:r>
        <w:rPr>
          <w:color w:val="000096"/>
        </w:rPr>
        <w:t xml:space="preserve"> কয়</w:t>
      </w:r>
      <w:r>
        <w:rPr>
          <w:color w:val="00005B"/>
        </w:rPr>
        <w:t xml:space="preserve"> টাকা</w:t>
      </w:r>
      <w:r>
        <w:rPr>
          <w:color w:val="000000"/>
        </w:rPr>
        <w:t xml:space="preserve"> ক্যাশব্যাক</w:t>
      </w:r>
      <w:r>
        <w:br/>
      </w:r>
      <w:r>
        <w:rPr>
          <w:color w:val="000040"/>
        </w:rPr>
        <w:t xml:space="preserve"> বিকাশে</w:t>
      </w:r>
      <w:r>
        <w:rPr>
          <w:color w:val="0000A5"/>
        </w:rPr>
        <w:t xml:space="preserve"> টাকা</w:t>
      </w:r>
      <w:r>
        <w:rPr>
          <w:color w:val="00008F"/>
        </w:rPr>
        <w:t xml:space="preserve"> রিচার্জে</w:t>
      </w:r>
      <w:r>
        <w:rPr>
          <w:color w:val="0000A5"/>
        </w:rPr>
        <w:t xml:space="preserve"> টাকা</w:t>
      </w:r>
      <w:r>
        <w:rPr>
          <w:color w:val="00003C"/>
        </w:rPr>
        <w:t xml:space="preserve"> ক্যাশব্যাক</w:t>
      </w:r>
      <w:r>
        <w:rPr>
          <w:color w:val="0000A5"/>
        </w:rPr>
        <w:t xml:space="preserve"> টাকা</w:t>
      </w:r>
      <w:r>
        <w:rPr>
          <w:color w:val="00008F"/>
        </w:rPr>
        <w:t xml:space="preserve"> রিচার্জে</w:t>
      </w:r>
      <w:r>
        <w:rPr>
          <w:color w:val="0000A5"/>
        </w:rPr>
        <w:t xml:space="preserve"> টাকা</w:t>
      </w:r>
      <w:r>
        <w:rPr>
          <w:color w:val="00003C"/>
        </w:rPr>
        <w:t xml:space="preserve"> ক্যাশব্যাক</w:t>
      </w:r>
      <w:r>
        <w:rPr>
          <w:color w:val="4B0000"/>
        </w:rPr>
        <w:t xml:space="preserve"> এটা</w:t>
      </w:r>
      <w:r>
        <w:rPr>
          <w:color w:val="2C0000"/>
        </w:rPr>
        <w:t xml:space="preserve"> কি</w:t>
      </w:r>
      <w:r>
        <w:rPr>
          <w:color w:val="280000"/>
        </w:rPr>
        <w:t xml:space="preserve"> আমি</w:t>
      </w:r>
      <w:r>
        <w:rPr>
          <w:color w:val="000000"/>
        </w:rPr>
        <w:t xml:space="preserve"> পাবো</w:t>
      </w:r>
      <w:r>
        <w:br/>
      </w:r>
      <w:r>
        <w:rPr>
          <w:color w:val="00006B"/>
        </w:rPr>
        <w:t xml:space="preserve"> বিকাসে</w:t>
      </w:r>
      <w:r>
        <w:rPr>
          <w:color w:val="00004B"/>
        </w:rPr>
        <w:t xml:space="preserve"> টাকা</w:t>
      </w:r>
      <w:r>
        <w:rPr>
          <w:color w:val="000041"/>
        </w:rPr>
        <w:t xml:space="preserve"> রিচার্জে</w:t>
      </w:r>
      <w:r>
        <w:rPr>
          <w:color w:val="00004B"/>
        </w:rPr>
        <w:t xml:space="preserve"> টাকা</w:t>
      </w:r>
      <w:r>
        <w:rPr>
          <w:color w:val="00005F"/>
        </w:rPr>
        <w:t xml:space="preserve"> ক্যাসব্যাক</w:t>
      </w:r>
      <w:r>
        <w:rPr>
          <w:color w:val="450000"/>
        </w:rPr>
        <w:t xml:space="preserve"> এটা</w:t>
      </w:r>
      <w:r>
        <w:rPr>
          <w:color w:val="280000"/>
        </w:rPr>
        <w:t xml:space="preserve"> কি</w:t>
      </w:r>
      <w:r>
        <w:rPr>
          <w:color w:val="00007A"/>
        </w:rPr>
        <w:t xml:space="preserve"> সুধু</w:t>
      </w:r>
      <w:r>
        <w:rPr>
          <w:color w:val="000070"/>
        </w:rPr>
        <w:t xml:space="preserve"> আজকের</w:t>
      </w:r>
      <w:r>
        <w:rPr>
          <w:color w:val="000000"/>
        </w:rPr>
        <w:t xml:space="preserve"> জন্য</w:t>
      </w:r>
      <w:r>
        <w:br/>
      </w:r>
      <w:r>
        <w:rPr>
          <w:color w:val="00003A"/>
        </w:rPr>
        <w:t xml:space="preserve"> বিকাশ</w:t>
      </w:r>
      <w:r>
        <w:rPr>
          <w:color w:val="00004A"/>
        </w:rPr>
        <w:t xml:space="preserve"> থেকে</w:t>
      </w:r>
      <w:r>
        <w:rPr>
          <w:color w:val="00007C"/>
        </w:rPr>
        <w:t xml:space="preserve"> টাকা</w:t>
      </w:r>
      <w:r>
        <w:rPr>
          <w:color w:val="00007C"/>
        </w:rPr>
        <w:t xml:space="preserve"> টাকা</w:t>
      </w:r>
      <w:r>
        <w:rPr>
          <w:color w:val="00005B"/>
        </w:rPr>
        <w:t xml:space="preserve"> ক্যাশব্যাক</w:t>
      </w:r>
      <w:r>
        <w:rPr>
          <w:color w:val="710000"/>
        </w:rPr>
        <w:t xml:space="preserve"> এটা</w:t>
      </w:r>
      <w:r>
        <w:rPr>
          <w:color w:val="00008B"/>
        </w:rPr>
        <w:t xml:space="preserve"> ঠিক</w:t>
      </w:r>
      <w:r>
        <w:br/>
      </w:r>
      <w:r>
        <w:rPr>
          <w:color w:val="7A0000"/>
        </w:rPr>
        <w:t xml:space="preserve"> ame</w:t>
      </w:r>
      <w:r>
        <w:rPr>
          <w:color w:val="00004A"/>
        </w:rPr>
        <w:t xml:space="preserve"> taka</w:t>
      </w:r>
      <w:r>
        <w:rPr>
          <w:color w:val="00005B"/>
        </w:rPr>
        <w:t xml:space="preserve"> research</w:t>
      </w:r>
      <w:r>
        <w:rPr>
          <w:color w:val="00004A"/>
        </w:rPr>
        <w:t xml:space="preserve"> taka</w:t>
      </w:r>
      <w:r>
        <w:rPr>
          <w:color w:val="00002A"/>
        </w:rPr>
        <w:t xml:space="preserve"> cashback</w:t>
      </w:r>
      <w:r>
        <w:rPr>
          <w:color w:val="240000"/>
        </w:rPr>
        <w:t xml:space="preserve"> a</w:t>
      </w:r>
      <w:r>
        <w:rPr>
          <w:color w:val="000054"/>
        </w:rPr>
        <w:t xml:space="preserve"> rokom</w:t>
      </w:r>
      <w:r>
        <w:rPr>
          <w:color w:val="000027"/>
        </w:rPr>
        <w:t xml:space="preserve"> offer</w:t>
      </w:r>
      <w:r>
        <w:rPr>
          <w:color w:val="5D0000"/>
        </w:rPr>
        <w:t xml:space="preserve"> ter</w:t>
      </w:r>
      <w:r>
        <w:rPr>
          <w:color w:val="340000"/>
        </w:rPr>
        <w:t xml:space="preserve"> jonno</w:t>
      </w:r>
      <w:r>
        <w:rPr>
          <w:color w:val="410000"/>
        </w:rPr>
        <w:t xml:space="preserve"> ke</w:t>
      </w:r>
      <w:r>
        <w:rPr>
          <w:color w:val="7A0000"/>
        </w:rPr>
        <w:t xml:space="preserve"> ame</w:t>
      </w:r>
      <w:r>
        <w:rPr>
          <w:color w:val="00005C"/>
        </w:rPr>
        <w:t xml:space="preserve"> projjo</w:t>
      </w:r>
      <w:r>
        <w:br/>
      </w:r>
      <w:r>
        <w:rPr>
          <w:color w:val="00004C"/>
        </w:rPr>
        <w:t xml:space="preserve"> tk</w:t>
      </w:r>
      <w:r>
        <w:rPr>
          <w:color w:val="000058"/>
        </w:rPr>
        <w:t xml:space="preserve"> cash</w:t>
      </w:r>
      <w:r>
        <w:rPr>
          <w:color w:val="00005B"/>
        </w:rPr>
        <w:t xml:space="preserve"> back</w:t>
      </w:r>
      <w:r>
        <w:rPr>
          <w:color w:val="000053"/>
        </w:rPr>
        <w:t xml:space="preserve"> offer</w:t>
      </w:r>
      <w:r>
        <w:rPr>
          <w:color w:val="890000"/>
        </w:rPr>
        <w:t xml:space="preserve"> asa</w:t>
      </w:r>
      <w:r>
        <w:rPr>
          <w:color w:val="670000"/>
        </w:rPr>
        <w:t xml:space="preserve"> ai</w:t>
      </w:r>
      <w:r>
        <w:rPr>
          <w:color w:val="00004F"/>
        </w:rPr>
        <w:t xml:space="preserve"> number</w:t>
      </w:r>
      <w:r>
        <w:rPr>
          <w:color w:val="000000"/>
        </w:rPr>
        <w:t xml:space="preserve"> a</w:t>
      </w:r>
      <w:r>
        <w:br/>
      </w:r>
      <w:r>
        <w:rPr>
          <w:color w:val="3B0000"/>
        </w:rPr>
        <w:t xml:space="preserve"> ame</w:t>
      </w:r>
      <w:r>
        <w:rPr>
          <w:color w:val="000048"/>
        </w:rPr>
        <w:t xml:space="preserve"> taka</w:t>
      </w:r>
      <w:r>
        <w:rPr>
          <w:color w:val="000058"/>
        </w:rPr>
        <w:t xml:space="preserve"> research</w:t>
      </w:r>
      <w:r>
        <w:rPr>
          <w:color w:val="000048"/>
        </w:rPr>
        <w:t xml:space="preserve"> taka</w:t>
      </w:r>
      <w:r>
        <w:rPr>
          <w:color w:val="000029"/>
        </w:rPr>
        <w:t xml:space="preserve"> cashback</w:t>
      </w:r>
      <w:r>
        <w:rPr>
          <w:color w:val="230000"/>
        </w:rPr>
        <w:t xml:space="preserve"> a</w:t>
      </w:r>
      <w:r>
        <w:rPr>
          <w:color w:val="000052"/>
        </w:rPr>
        <w:t xml:space="preserve"> rokom</w:t>
      </w:r>
      <w:r>
        <w:rPr>
          <w:color w:val="400000"/>
        </w:rPr>
        <w:t xml:space="preserve"> ke</w:t>
      </w:r>
      <w:r>
        <w:rPr>
          <w:color w:val="00002F"/>
        </w:rPr>
        <w:t xml:space="preserve"> kono</w:t>
      </w:r>
      <w:r>
        <w:rPr>
          <w:color w:val="000026"/>
        </w:rPr>
        <w:t xml:space="preserve"> offer</w:t>
      </w:r>
      <w:r>
        <w:rPr>
          <w:color w:val="330000"/>
        </w:rPr>
        <w:t xml:space="preserve"> ar</w:t>
      </w:r>
      <w:r>
        <w:rPr>
          <w:color w:val="000067"/>
        </w:rPr>
        <w:t xml:space="preserve"> jonnoa</w:t>
      </w:r>
      <w:r>
        <w:rPr>
          <w:color w:val="00005A"/>
        </w:rPr>
        <w:t xml:space="preserve"> projjo</w:t>
      </w:r>
      <w:r>
        <w:rPr>
          <w:color w:val="000060"/>
        </w:rPr>
        <w:t xml:space="preserve"> kena</w:t>
      </w:r>
      <w:r>
        <w:br/>
      </w:r>
      <w:r>
        <w:rPr>
          <w:color w:val="000022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49"/>
        </w:rPr>
        <w:t xml:space="preserve"> টাকা</w:t>
      </w:r>
      <w:r>
        <w:rPr>
          <w:color w:val="00003F"/>
        </w:rPr>
        <w:t xml:space="preserve"> রিচার্জে</w:t>
      </w:r>
      <w:r>
        <w:rPr>
          <w:color w:val="000049"/>
        </w:rPr>
        <w:t xml:space="preserve"> টাকা</w:t>
      </w:r>
      <w:r>
        <w:rPr>
          <w:color w:val="000036"/>
        </w:rPr>
        <w:t xml:space="preserve"> ক্যাশব্যাক</w:t>
      </w:r>
      <w:r>
        <w:rPr>
          <w:color w:val="860000"/>
        </w:rPr>
        <w:t xml:space="preserve"> এটা</w:t>
      </w:r>
      <w:r>
        <w:rPr>
          <w:color w:val="470000"/>
        </w:rPr>
        <w:t xml:space="preserve"> তো</w:t>
      </w:r>
      <w:r>
        <w:rPr>
          <w:color w:val="230000"/>
        </w:rPr>
        <w:t xml:space="preserve"> আমার</w:t>
      </w:r>
      <w:r>
        <w:rPr>
          <w:color w:val="000039"/>
        </w:rPr>
        <w:t xml:space="preserve"> বিকাশে</w:t>
      </w:r>
      <w:r>
        <w:rPr>
          <w:color w:val="00004C"/>
        </w:rPr>
        <w:t xml:space="preserve"> দেখাচ্ছে</w:t>
      </w:r>
      <w:r>
        <w:rPr>
          <w:color w:val="00002B"/>
        </w:rPr>
        <w:t xml:space="preserve"> না</w:t>
      </w:r>
      <w:r>
        <w:rPr>
          <w:color w:val="500000"/>
        </w:rPr>
        <w:t xml:space="preserve"> তাহলে</w:t>
      </w:r>
      <w:r>
        <w:rPr>
          <w:color w:val="860000"/>
        </w:rPr>
        <w:t xml:space="preserve"> এটা</w:t>
      </w:r>
      <w:r>
        <w:rPr>
          <w:color w:val="000038"/>
        </w:rPr>
        <w:t xml:space="preserve"> কিভাবে</w:t>
      </w:r>
      <w:r>
        <w:rPr>
          <w:color w:val="00003F"/>
        </w:rPr>
        <w:t xml:space="preserve"> পাবো</w:t>
      </w:r>
      <w:r>
        <w:br/>
      </w:r>
      <w:r>
        <w:rPr>
          <w:color w:val="330000"/>
        </w:rPr>
        <w:t xml:space="preserve"> amer</w:t>
      </w:r>
      <w:r>
        <w:rPr>
          <w:color w:val="000039"/>
        </w:rPr>
        <w:t xml:space="preserve"> phone</w:t>
      </w:r>
      <w:r>
        <w:rPr>
          <w:color w:val="000021"/>
        </w:rPr>
        <w:t xml:space="preserve"> e</w:t>
      </w:r>
      <w:r>
        <w:rPr>
          <w:color w:val="00003A"/>
        </w:rPr>
        <w:t xml:space="preserve"> ekti</w:t>
      </w:r>
      <w:r>
        <w:rPr>
          <w:color w:val="000066"/>
        </w:rPr>
        <w:t xml:space="preserve"> offer</w:t>
      </w:r>
      <w:r>
        <w:rPr>
          <w:color w:val="00007E"/>
        </w:rPr>
        <w:t xml:space="preserve"> asche</w:t>
      </w:r>
      <w:r>
        <w:rPr>
          <w:color w:val="3C0000"/>
        </w:rPr>
        <w:t xml:space="preserve"> kal</w:t>
      </w:r>
      <w:r>
        <w:rPr>
          <w:color w:val="000066"/>
        </w:rPr>
        <w:t xml:space="preserve"> offer</w:t>
      </w:r>
      <w:r>
        <w:rPr>
          <w:color w:val="00002F"/>
        </w:rPr>
        <w:t xml:space="preserve"> ti</w:t>
      </w:r>
      <w:r>
        <w:rPr>
          <w:color w:val="00005A"/>
        </w:rPr>
        <w:t xml:space="preserve"> neyase</w:t>
      </w:r>
      <w:r>
        <w:rPr>
          <w:color w:val="390000"/>
        </w:rPr>
        <w:t xml:space="preserve"> aj</w:t>
      </w:r>
      <w:r>
        <w:rPr>
          <w:color w:val="3D0000"/>
        </w:rPr>
        <w:t xml:space="preserve"> sei</w:t>
      </w:r>
      <w:r>
        <w:rPr>
          <w:color w:val="000066"/>
        </w:rPr>
        <w:t xml:space="preserve"> offer</w:t>
      </w:r>
      <w:r>
        <w:rPr>
          <w:color w:val="000052"/>
        </w:rPr>
        <w:t xml:space="preserve"> aber</w:t>
      </w:r>
      <w:r>
        <w:rPr>
          <w:color w:val="00007E"/>
        </w:rPr>
        <w:t xml:space="preserve"> asche</w:t>
      </w:r>
      <w:r>
        <w:br/>
      </w:r>
      <w:r>
        <w:rPr>
          <w:color w:val="000056"/>
        </w:rPr>
        <w:t xml:space="preserve"> টাকা</w:t>
      </w:r>
      <w:r>
        <w:rPr>
          <w:color w:val="000047"/>
        </w:rPr>
        <w:t xml:space="preserve"> রিচার্জ</w:t>
      </w:r>
      <w:r>
        <w:rPr>
          <w:color w:val="470000"/>
        </w:rPr>
        <w:t xml:space="preserve"> করলে</w:t>
      </w:r>
      <w:r>
        <w:rPr>
          <w:color w:val="000056"/>
        </w:rPr>
        <w:t xml:space="preserve"> টাকা</w:t>
      </w:r>
      <w:r>
        <w:rPr>
          <w:color w:val="000098"/>
        </w:rPr>
        <w:t xml:space="preserve"> ক‍্যাসব‍্যক</w:t>
      </w:r>
      <w:r>
        <w:rPr>
          <w:color w:val="540000"/>
        </w:rPr>
        <w:t xml:space="preserve"> তো</w:t>
      </w:r>
      <w:r>
        <w:rPr>
          <w:color w:val="000082"/>
        </w:rPr>
        <w:t xml:space="preserve"> আসেনা</w:t>
      </w:r>
      <w:r>
        <w:br/>
      </w:r>
      <w:r>
        <w:rPr>
          <w:color w:val="000051"/>
        </w:rPr>
        <w:t xml:space="preserve"> টাকা</w:t>
      </w:r>
      <w:r>
        <w:rPr>
          <w:color w:val="000051"/>
        </w:rPr>
        <w:t xml:space="preserve"> মোবাইল</w:t>
      </w:r>
      <w:r>
        <w:rPr>
          <w:color w:val="000042"/>
        </w:rPr>
        <w:t xml:space="preserve"> রিচার্জ</w:t>
      </w:r>
      <w:r>
        <w:rPr>
          <w:color w:val="420000"/>
        </w:rPr>
        <w:t xml:space="preserve"> করলে</w:t>
      </w:r>
      <w:r>
        <w:rPr>
          <w:color w:val="000051"/>
        </w:rPr>
        <w:t xml:space="preserve"> টাকা</w:t>
      </w:r>
      <w:r>
        <w:rPr>
          <w:color w:val="00003B"/>
        </w:rPr>
        <w:t xml:space="preserve"> ক্যাশব্যাক</w:t>
      </w:r>
      <w:r>
        <w:rPr>
          <w:color w:val="000083"/>
        </w:rPr>
        <w:t xml:space="preserve"> অফারটির</w:t>
      </w:r>
      <w:r>
        <w:rPr>
          <w:color w:val="000077"/>
        </w:rPr>
        <w:t xml:space="preserve"> বিষয়ে</w:t>
      </w:r>
      <w:r>
        <w:rPr>
          <w:color w:val="000057"/>
        </w:rPr>
        <w:t xml:space="preserve"> বিস্তারিত</w:t>
      </w:r>
      <w:r>
        <w:br/>
      </w:r>
      <w:r>
        <w:rPr>
          <w:color w:val="0000DE"/>
        </w:rPr>
        <w:t xml:space="preserve"> bksh</w:t>
      </w:r>
      <w:r>
        <w:rPr>
          <w:color w:val="000000"/>
        </w:rPr>
        <w:t xml:space="preserve"> tk</w:t>
      </w:r>
      <w:r>
        <w:rPr>
          <w:color w:val="00007C"/>
        </w:rPr>
        <w:t xml:space="preserve"> offer</w:t>
      </w:r>
      <w:r>
        <w:br/>
      </w:r>
      <w:r>
        <w:rPr>
          <w:color w:val="000045"/>
        </w:rPr>
        <w:t xml:space="preserve"> টাকা</w:t>
      </w:r>
      <w:r>
        <w:rPr>
          <w:color w:val="000040"/>
        </w:rPr>
        <w:t xml:space="preserve"> পেমেন্ট</w:t>
      </w:r>
      <w:r>
        <w:rPr>
          <w:color w:val="330000"/>
        </w:rPr>
        <w:t xml:space="preserve"> এর</w:t>
      </w:r>
      <w:r>
        <w:rPr>
          <w:color w:val="000045"/>
        </w:rPr>
        <w:t xml:space="preserve"> টাকা</w:t>
      </w:r>
      <w:r>
        <w:rPr>
          <w:color w:val="000032"/>
        </w:rPr>
        <w:t xml:space="preserve"> ক্যাশব্যাক</w:t>
      </w:r>
      <w:r>
        <w:rPr>
          <w:color w:val="000034"/>
        </w:rPr>
        <w:t xml:space="preserve"> অফার</w:t>
      </w:r>
      <w:r>
        <w:rPr>
          <w:color w:val="00007E"/>
        </w:rPr>
        <w:t xml:space="preserve"> টিকিট</w:t>
      </w:r>
      <w:r>
        <w:rPr>
          <w:color w:val="630000"/>
        </w:rPr>
        <w:t xml:space="preserve"> রাত</w:t>
      </w:r>
      <w:r>
        <w:rPr>
          <w:color w:val="00007E"/>
        </w:rPr>
        <w:t xml:space="preserve"> বারোটা</w:t>
      </w:r>
      <w:r>
        <w:rPr>
          <w:color w:val="00004E"/>
        </w:rPr>
        <w:t xml:space="preserve"> পর্যন্ত</w:t>
      </w:r>
      <w:r>
        <w:rPr>
          <w:color w:val="000000"/>
        </w:rPr>
        <w:t xml:space="preserve"> চলবে</w:t>
      </w:r>
      <w:r>
        <w:br/>
      </w:r>
      <w:r>
        <w:rPr>
          <w:color w:val="000000"/>
        </w:rPr>
        <w:t xml:space="preserve"> tk</w:t>
      </w:r>
      <w:r>
        <w:rPr>
          <w:color w:val="0000DD"/>
        </w:rPr>
        <w:t xml:space="preserve"> recharges</w:t>
      </w:r>
      <w:r>
        <w:rPr>
          <w:color w:val="520000"/>
        </w:rPr>
        <w:t xml:space="preserve"> a</w:t>
      </w:r>
      <w:r>
        <w:rPr>
          <w:color w:val="000000"/>
        </w:rPr>
        <w:t xml:space="preserve"> tk</w:t>
      </w:r>
      <w:r>
        <w:rPr>
          <w:color w:val="000060"/>
        </w:rPr>
        <w:t xml:space="preserve"> cashback</w:t>
      </w:r>
      <w:r>
        <w:br/>
      </w:r>
      <w:r>
        <w:rPr>
          <w:color w:val="000087"/>
        </w:rPr>
        <w:t xml:space="preserve"> আলাপ</w:t>
      </w:r>
      <w:r>
        <w:rPr>
          <w:color w:val="00006B"/>
        </w:rPr>
        <w:t xml:space="preserve"> অ্যাপে</w:t>
      </w:r>
      <w:r>
        <w:rPr>
          <w:color w:val="00004A"/>
        </w:rPr>
        <w:t xml:space="preserve"> রিচার্জে</w:t>
      </w:r>
      <w:r>
        <w:rPr>
          <w:color w:val="00003F"/>
        </w:rPr>
        <w:t xml:space="preserve"> ক্যাশব্যাক</w:t>
      </w:r>
      <w:r>
        <w:rPr>
          <w:color w:val="000049"/>
        </w:rPr>
        <w:t xml:space="preserve"> কত</w:t>
      </w:r>
      <w:r>
        <w:rPr>
          <w:color w:val="000065"/>
        </w:rPr>
        <w:t xml:space="preserve"> তারিখ</w:t>
      </w:r>
      <w:r>
        <w:rPr>
          <w:color w:val="000062"/>
        </w:rPr>
        <w:t xml:space="preserve"> পর্যন্ত</w:t>
      </w:r>
      <w:r>
        <w:rPr>
          <w:color w:val="000000"/>
        </w:rPr>
        <w:t xml:space="preserve"> চলবে</w:t>
      </w:r>
      <w:r>
        <w:br/>
      </w:r>
      <w:r>
        <w:rPr>
          <w:color w:val="000000"/>
        </w:rPr>
        <w:t xml:space="preserve"> tk</w:t>
      </w:r>
      <w:r>
        <w:rPr>
          <w:color w:val="0000DD"/>
        </w:rPr>
        <w:t xml:space="preserve"> recharges</w:t>
      </w:r>
      <w:r>
        <w:rPr>
          <w:color w:val="520000"/>
        </w:rPr>
        <w:t xml:space="preserve"> a</w:t>
      </w:r>
      <w:r>
        <w:rPr>
          <w:color w:val="000000"/>
        </w:rPr>
        <w:t xml:space="preserve"> tk</w:t>
      </w:r>
      <w:r>
        <w:rPr>
          <w:color w:val="000060"/>
        </w:rPr>
        <w:t xml:space="preserve"> cashback</w:t>
      </w:r>
      <w:r>
        <w:br/>
      </w:r>
      <w:r>
        <w:rPr>
          <w:color w:val="000018"/>
        </w:rPr>
        <w:t xml:space="preserve"> bkash</w:t>
      </w:r>
      <w:r>
        <w:rPr>
          <w:color w:val="5E0000"/>
        </w:rPr>
        <w:t xml:space="preserve"> a</w:t>
      </w:r>
      <w:r>
        <w:rPr>
          <w:color w:val="00007D"/>
        </w:rPr>
        <w:t xml:space="preserve"> tk</w:t>
      </w:r>
      <w:r>
        <w:rPr>
          <w:color w:val="000056"/>
        </w:rPr>
        <w:t xml:space="preserve"> rechar</w:t>
      </w:r>
      <w:r>
        <w:rPr>
          <w:color w:val="5E0000"/>
        </w:rPr>
        <w:t xml:space="preserve"> a</w:t>
      </w:r>
      <w:r>
        <w:rPr>
          <w:color w:val="00007D"/>
        </w:rPr>
        <w:t xml:space="preserve"> tk</w:t>
      </w:r>
      <w:r>
        <w:rPr>
          <w:color w:val="000049"/>
        </w:rPr>
        <w:t xml:space="preserve"> cash</w:t>
      </w:r>
      <w:r>
        <w:rPr>
          <w:color w:val="00004B"/>
        </w:rPr>
        <w:t xml:space="preserve"> back</w:t>
      </w:r>
      <w:r>
        <w:rPr>
          <w:color w:val="2D0000"/>
        </w:rPr>
        <w:t xml:space="preserve"> ar</w:t>
      </w:r>
      <w:r>
        <w:rPr>
          <w:color w:val="00007D"/>
        </w:rPr>
        <w:t xml:space="preserve"> tk</w:t>
      </w:r>
      <w:r>
        <w:rPr>
          <w:color w:val="000054"/>
        </w:rPr>
        <w:t xml:space="preserve"> recharj</w:t>
      </w:r>
      <w:r>
        <w:rPr>
          <w:color w:val="5E0000"/>
        </w:rPr>
        <w:t xml:space="preserve"> a</w:t>
      </w:r>
      <w:r>
        <w:rPr>
          <w:color w:val="00007D"/>
        </w:rPr>
        <w:t xml:space="preserve"> tk</w:t>
      </w:r>
      <w:r>
        <w:rPr>
          <w:color w:val="000049"/>
        </w:rPr>
        <w:t xml:space="preserve"> cash</w:t>
      </w:r>
      <w:r>
        <w:rPr>
          <w:color w:val="00004B"/>
        </w:rPr>
        <w:t xml:space="preserve"> back</w:t>
      </w:r>
      <w:r>
        <w:rPr>
          <w:color w:val="00004C"/>
        </w:rPr>
        <w:t xml:space="preserve"> somporka</w:t>
      </w:r>
      <w:r>
        <w:rPr>
          <w:color w:val="000042"/>
        </w:rPr>
        <w:t xml:space="preserve"> janta</w:t>
      </w:r>
      <w:r>
        <w:rPr>
          <w:color w:val="000029"/>
        </w:rPr>
        <w:t xml:space="preserve"> chai</w:t>
      </w:r>
      <w:r>
        <w:br/>
      </w:r>
      <w:r>
        <w:rPr>
          <w:color w:val="7B0000"/>
        </w:rPr>
        <w:t xml:space="preserve"> আপনাদের</w:t>
      </w:r>
      <w:r>
        <w:rPr>
          <w:color w:val="000087"/>
        </w:rPr>
        <w:t xml:space="preserve"> টাকার</w:t>
      </w:r>
      <w:r>
        <w:rPr>
          <w:color w:val="00005D"/>
        </w:rPr>
        <w:t xml:space="preserve"> অফার</w:t>
      </w:r>
      <w:r>
        <w:rPr>
          <w:color w:val="000065"/>
        </w:rPr>
        <w:t xml:space="preserve"> টা</w:t>
      </w:r>
      <w:r>
        <w:rPr>
          <w:color w:val="420000"/>
        </w:rPr>
        <w:t xml:space="preserve"> কি</w:t>
      </w:r>
      <w:r>
        <w:rPr>
          <w:color w:val="000058"/>
        </w:rPr>
        <w:t xml:space="preserve"> আছে</w:t>
      </w:r>
      <w:r>
        <w:br/>
      </w:r>
      <w:r>
        <w:rPr>
          <w:color w:val="000053"/>
        </w:rPr>
        <w:t xml:space="preserve"> বিকাশে</w:t>
      </w:r>
      <w:r>
        <w:rPr>
          <w:color w:val="00006A"/>
        </w:rPr>
        <w:t xml:space="preserve"> টাকা</w:t>
      </w:r>
      <w:r>
        <w:rPr>
          <w:color w:val="000086"/>
        </w:rPr>
        <w:t xml:space="preserve"> রির্চাজ</w:t>
      </w:r>
      <w:r>
        <w:rPr>
          <w:color w:val="580000"/>
        </w:rPr>
        <w:t xml:space="preserve"> করলে</w:t>
      </w:r>
      <w:r>
        <w:rPr>
          <w:color w:val="00006A"/>
        </w:rPr>
        <w:t xml:space="preserve"> টাকা</w:t>
      </w:r>
      <w:r>
        <w:rPr>
          <w:color w:val="390000"/>
        </w:rPr>
        <w:t xml:space="preserve"> কি</w:t>
      </w:r>
      <w:r>
        <w:rPr>
          <w:color w:val="00004E"/>
        </w:rPr>
        <w:t xml:space="preserve"> ক্যাশব্যাক</w:t>
      </w:r>
      <w:r>
        <w:rPr>
          <w:color w:val="00006A"/>
        </w:rPr>
        <w:t xml:space="preserve"> পাব</w:t>
      </w:r>
      <w:r>
        <w:br/>
      </w:r>
      <w:r>
        <w:rPr>
          <w:color w:val="000023"/>
        </w:rPr>
        <w:t xml:space="preserve"> bkash</w:t>
      </w:r>
      <w:r>
        <w:rPr>
          <w:color w:val="00007D"/>
        </w:rPr>
        <w:t xml:space="preserve"> bijoy</w:t>
      </w:r>
      <w:r>
        <w:rPr>
          <w:color w:val="00007D"/>
        </w:rPr>
        <w:t xml:space="preserve"> mela</w:t>
      </w:r>
      <w:r>
        <w:rPr>
          <w:color w:val="000035"/>
        </w:rPr>
        <w:t xml:space="preserve"> cashback</w:t>
      </w:r>
      <w:r>
        <w:rPr>
          <w:color w:val="000032"/>
        </w:rPr>
        <w:t xml:space="preserve"> offer</w:t>
      </w:r>
      <w:r>
        <w:rPr>
          <w:color w:val="460000"/>
        </w:rPr>
        <w:t xml:space="preserve"> for</w:t>
      </w:r>
      <w:r>
        <w:rPr>
          <w:color w:val="00005E"/>
        </w:rPr>
        <w:t xml:space="preserve"> online</w:t>
      </w:r>
      <w:r>
        <w:rPr>
          <w:color w:val="000070"/>
        </w:rPr>
        <w:t xml:space="preserve"> shop</w:t>
      </w:r>
      <w:r>
        <w:br/>
      </w:r>
      <w:r>
        <w:rPr>
          <w:color w:val="000039"/>
        </w:rPr>
        <w:t xml:space="preserve"> টাকা</w:t>
      </w:r>
      <w:r>
        <w:rPr>
          <w:color w:val="000062"/>
        </w:rPr>
        <w:t xml:space="preserve"> রিচার্জে</w:t>
      </w:r>
      <w:r>
        <w:rPr>
          <w:color w:val="000039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89"/>
        </w:rPr>
        <w:t xml:space="preserve"> দিচ্ছে</w:t>
      </w:r>
      <w:r>
        <w:rPr>
          <w:color w:val="000076"/>
        </w:rPr>
        <w:t xml:space="preserve"> সেটা</w:t>
      </w:r>
      <w:r>
        <w:rPr>
          <w:color w:val="00006D"/>
        </w:rPr>
        <w:t xml:space="preserve"> সম্পর্কে</w:t>
      </w:r>
      <w:r>
        <w:br/>
      </w:r>
      <w:r>
        <w:rPr>
          <w:color w:val="000063"/>
        </w:rPr>
        <w:t xml:space="preserve"> taka</w:t>
      </w:r>
      <w:r>
        <w:rPr>
          <w:color w:val="00008D"/>
        </w:rPr>
        <w:t xml:space="preserve"> resage</w:t>
      </w:r>
      <w:r>
        <w:rPr>
          <w:color w:val="620000"/>
        </w:rPr>
        <w:t xml:space="preserve"> korla</w:t>
      </w:r>
      <w:r>
        <w:rPr>
          <w:color w:val="000063"/>
        </w:rPr>
        <w:t xml:space="preserve"> taka</w:t>
      </w:r>
      <w:r>
        <w:rPr>
          <w:color w:val="000038"/>
        </w:rPr>
        <w:t xml:space="preserve"> cash</w:t>
      </w:r>
      <w:r>
        <w:rPr>
          <w:color w:val="000039"/>
        </w:rPr>
        <w:t xml:space="preserve"> back</w:t>
      </w:r>
      <w:r>
        <w:rPr>
          <w:color w:val="000074"/>
        </w:rPr>
        <w:t xml:space="preserve"> paya</w:t>
      </w:r>
      <w:r>
        <w:rPr>
          <w:color w:val="000049"/>
        </w:rPr>
        <w:t xml:space="preserve"> jabe</w:t>
      </w:r>
      <w:r>
        <w:br/>
      </w:r>
      <w:r>
        <w:rPr>
          <w:color w:val="280000"/>
        </w:rPr>
        <w:t xml:space="preserve"> আমার</w:t>
      </w:r>
      <w:r>
        <w:rPr>
          <w:color w:val="000050"/>
        </w:rPr>
        <w:t xml:space="preserve"> এজেন্ট</w:t>
      </w:r>
      <w:r>
        <w:rPr>
          <w:color w:val="000056"/>
        </w:rPr>
        <w:t xml:space="preserve"> সিম</w:t>
      </w:r>
      <w:r>
        <w:rPr>
          <w:color w:val="400000"/>
        </w:rPr>
        <w:t xml:space="preserve"> এ</w:t>
      </w:r>
      <w:r>
        <w:rPr>
          <w:color w:val="000041"/>
        </w:rPr>
        <w:t xml:space="preserve"> একটা</w:t>
      </w:r>
      <w:r>
        <w:rPr>
          <w:color w:val="00003F"/>
        </w:rPr>
        <w:t xml:space="preserve"> অফার</w:t>
      </w:r>
      <w:r>
        <w:rPr>
          <w:color w:val="000000"/>
        </w:rPr>
        <w:t xml:space="preserve"> আসছিলো</w:t>
      </w:r>
      <w:r>
        <w:rPr>
          <w:color w:val="000053"/>
        </w:rPr>
        <w:t xml:space="preserve"> টাকা</w:t>
      </w:r>
      <w:r>
        <w:rPr>
          <w:color w:val="000048"/>
        </w:rPr>
        <w:t xml:space="preserve"> রিচার্জে</w:t>
      </w:r>
      <w:r>
        <w:rPr>
          <w:color w:val="000053"/>
        </w:rPr>
        <w:t xml:space="preserve"> টাকা</w:t>
      </w:r>
      <w:r>
        <w:rPr>
          <w:color w:val="00003D"/>
        </w:rPr>
        <w:t xml:space="preserve"> ক্যাশব্যাক</w:t>
      </w:r>
      <w:r>
        <w:rPr>
          <w:color w:val="4C0000"/>
        </w:rPr>
        <w:t xml:space="preserve"> এটা</w:t>
      </w:r>
      <w:r>
        <w:rPr>
          <w:color w:val="000040"/>
        </w:rPr>
        <w:t xml:space="preserve"> কিভাবে</w:t>
      </w:r>
      <w:r>
        <w:rPr>
          <w:color w:val="000069"/>
        </w:rPr>
        <w:t xml:space="preserve"> নিব</w:t>
      </w:r>
      <w:r>
        <w:br/>
      </w:r>
      <w:r>
        <w:rPr>
          <w:color w:val="000030"/>
        </w:rPr>
        <w:t xml:space="preserve"> বিকাশে</w:t>
      </w:r>
      <w:r>
        <w:rPr>
          <w:color w:val="00007C"/>
        </w:rPr>
        <w:t xml:space="preserve"> টাকা</w:t>
      </w:r>
      <w:r>
        <w:rPr>
          <w:color w:val="00006B"/>
        </w:rPr>
        <w:t xml:space="preserve"> রিচার্জে</w:t>
      </w:r>
      <w:r>
        <w:rPr>
          <w:color w:val="00007C"/>
        </w:rPr>
        <w:t xml:space="preserve"> টাকা</w:t>
      </w:r>
      <w:r>
        <w:rPr>
          <w:color w:val="00005B"/>
        </w:rPr>
        <w:t xml:space="preserve"> ক্যাশব্যাক</w:t>
      </w:r>
      <w:r>
        <w:rPr>
          <w:color w:val="410000"/>
        </w:rPr>
        <w:t xml:space="preserve"> এবং</w:t>
      </w:r>
      <w:r>
        <w:rPr>
          <w:color w:val="00007C"/>
        </w:rPr>
        <w:t xml:space="preserve"> টাকা</w:t>
      </w:r>
      <w:r>
        <w:rPr>
          <w:color w:val="00006B"/>
        </w:rPr>
        <w:t xml:space="preserve"> রিচার্জে</w:t>
      </w:r>
      <w:r>
        <w:rPr>
          <w:color w:val="00007C"/>
        </w:rPr>
        <w:t xml:space="preserve"> টাকা</w:t>
      </w:r>
      <w:r>
        <w:rPr>
          <w:color w:val="00005B"/>
        </w:rPr>
        <w:t xml:space="preserve"> ক্যাশব্যাক</w:t>
      </w:r>
      <w:r>
        <w:rPr>
          <w:color w:val="2B0000"/>
        </w:rPr>
        <w:t xml:space="preserve"> এই</w:t>
      </w:r>
      <w:r>
        <w:rPr>
          <w:color w:val="00002E"/>
        </w:rPr>
        <w:t xml:space="preserve"> অফার</w:t>
      </w:r>
      <w:r>
        <w:rPr>
          <w:color w:val="210000"/>
        </w:rPr>
        <w:t xml:space="preserve"> কি</w:t>
      </w:r>
      <w:r>
        <w:rPr>
          <w:color w:val="000042"/>
        </w:rPr>
        <w:t xml:space="preserve"> সব</w:t>
      </w:r>
      <w:r>
        <w:rPr>
          <w:color w:val="00001D"/>
        </w:rPr>
        <w:t xml:space="preserve"> বিকাশ</w:t>
      </w:r>
      <w:r>
        <w:rPr>
          <w:color w:val="00004E"/>
        </w:rPr>
        <w:t xml:space="preserve"> গ্রাহক</w:t>
      </w:r>
      <w:r>
        <w:rPr>
          <w:color w:val="4F0000"/>
        </w:rPr>
        <w:t xml:space="preserve"> পাবে</w:t>
      </w:r>
      <w:r>
        <w:br/>
      </w:r>
      <w:r>
        <w:rPr>
          <w:color w:val="00007C"/>
        </w:rPr>
        <w:t xml:space="preserve"> taka</w:t>
      </w:r>
      <w:r>
        <w:rPr>
          <w:color w:val="000046"/>
        </w:rPr>
        <w:t xml:space="preserve"> recharge</w:t>
      </w:r>
      <w:r>
        <w:rPr>
          <w:color w:val="3C0000"/>
        </w:rPr>
        <w:t xml:space="preserve"> a</w:t>
      </w:r>
      <w:r>
        <w:rPr>
          <w:color w:val="00007C"/>
        </w:rPr>
        <w:t xml:space="preserve"> taka</w:t>
      </w:r>
      <w:r>
        <w:rPr>
          <w:color w:val="000047"/>
        </w:rPr>
        <w:t xml:space="preserve"> cashback</w:t>
      </w:r>
      <w:r>
        <w:rPr>
          <w:color w:val="000042"/>
        </w:rPr>
        <w:t xml:space="preserve"> offer</w:t>
      </w:r>
      <w:r>
        <w:rPr>
          <w:color w:val="000043"/>
        </w:rPr>
        <w:t xml:space="preserve"> ta</w:t>
      </w:r>
      <w:r>
        <w:rPr>
          <w:color w:val="000036"/>
        </w:rPr>
        <w:t xml:space="preserve"> ki</w:t>
      </w:r>
      <w:r>
        <w:rPr>
          <w:color w:val="6D0000"/>
        </w:rPr>
        <w:t xml:space="preserve"> asa</w:t>
      </w:r>
      <w:r>
        <w:rPr>
          <w:color w:val="00006C"/>
        </w:rPr>
        <w:t xml:space="preserve"> akhono</w:t>
      </w:r>
      <w:r>
        <w:br/>
      </w:r>
      <w:r>
        <w:rPr>
          <w:color w:val="620000"/>
        </w:rPr>
        <w:t xml:space="preserve"> tell</w:t>
      </w:r>
      <w:r>
        <w:rPr>
          <w:color w:val="500000"/>
        </w:rPr>
        <w:t xml:space="preserve"> me</w:t>
      </w:r>
      <w:r>
        <w:rPr>
          <w:color w:val="360000"/>
        </w:rPr>
        <w:t xml:space="preserve"> a</w:t>
      </w:r>
      <w:r>
        <w:rPr>
          <w:color w:val="000099"/>
        </w:rPr>
        <w:t xml:space="preserve"> little</w:t>
      </w:r>
      <w:r>
        <w:rPr>
          <w:color w:val="000062"/>
        </w:rPr>
        <w:t xml:space="preserve"> about</w:t>
      </w:r>
      <w:r>
        <w:rPr>
          <w:color w:val="4A0000"/>
        </w:rPr>
        <w:t xml:space="preserve"> the</w:t>
      </w:r>
      <w:r>
        <w:rPr>
          <w:color w:val="000038"/>
        </w:rPr>
        <w:t xml:space="preserve"> taka</w:t>
      </w:r>
      <w:r>
        <w:rPr>
          <w:color w:val="00003C"/>
        </w:rPr>
        <w:t xml:space="preserve"> offer</w:t>
      </w:r>
      <w:r>
        <w:br/>
      </w:r>
      <w:r>
        <w:rPr>
          <w:color w:val="00005F"/>
        </w:rPr>
        <w:t xml:space="preserve"> tk</w:t>
      </w:r>
      <w:r>
        <w:rPr>
          <w:color w:val="000079"/>
        </w:rPr>
        <w:t xml:space="preserve"> reachage</w:t>
      </w:r>
      <w:r>
        <w:rPr>
          <w:color w:val="2F0000"/>
        </w:rPr>
        <w:t xml:space="preserve"> a</w:t>
      </w:r>
      <w:r>
        <w:rPr>
          <w:color w:val="00005F"/>
        </w:rPr>
        <w:t xml:space="preserve"> tk</w:t>
      </w:r>
      <w:r>
        <w:rPr>
          <w:color w:val="000038"/>
        </w:rPr>
        <w:t xml:space="preserve"> cashback</w:t>
      </w:r>
      <w:r>
        <w:rPr>
          <w:color w:val="000061"/>
        </w:rPr>
        <w:t xml:space="preserve"> dewa</w:t>
      </w:r>
      <w:r>
        <w:rPr>
          <w:color w:val="510000"/>
        </w:rPr>
        <w:t xml:space="preserve"> hocche</w:t>
      </w:r>
      <w:r>
        <w:rPr>
          <w:color w:val="000079"/>
        </w:rPr>
        <w:t xml:space="preserve"> news</w:t>
      </w:r>
      <w:r>
        <w:rPr>
          <w:color w:val="000035"/>
        </w:rPr>
        <w:t xml:space="preserve"> ta</w:t>
      </w:r>
      <w:r>
        <w:rPr>
          <w:color w:val="00002A"/>
        </w:rPr>
        <w:t xml:space="preserve"> ki</w:t>
      </w:r>
      <w:r>
        <w:rPr>
          <w:color w:val="000000"/>
        </w:rPr>
        <w:t xml:space="preserve"> sotto</w:t>
      </w:r>
      <w:r>
        <w:br/>
      </w:r>
      <w:r>
        <w:rPr>
          <w:color w:val="000000"/>
        </w:rPr>
        <w:t xml:space="preserve"> টাকা</w:t>
      </w:r>
      <w:r>
        <w:rPr>
          <w:color w:val="0000CC"/>
        </w:rPr>
        <w:t xml:space="preserve"> রিচার্জে</w:t>
      </w:r>
      <w:r>
        <w:rPr>
          <w:color w:val="000000"/>
        </w:rPr>
        <w:t xml:space="preserve"> টাকা</w:t>
      </w:r>
      <w:r>
        <w:rPr>
          <w:color w:val="000056"/>
        </w:rPr>
        <w:t xml:space="preserve"> ক্যাশব্যাক</w:t>
      </w:r>
      <w:r>
        <w:rPr>
          <w:color w:val="7D0000"/>
        </w:rPr>
        <w:t xml:space="preserve"> এবং</w:t>
      </w:r>
      <w:r>
        <w:rPr>
          <w:color w:val="000000"/>
        </w:rPr>
        <w:t xml:space="preserve"> টাকা</w:t>
      </w:r>
      <w:r>
        <w:rPr>
          <w:color w:val="0000CC"/>
        </w:rPr>
        <w:t xml:space="preserve"> রিচার্জে</w:t>
      </w:r>
      <w:r>
        <w:rPr>
          <w:color w:val="000000"/>
        </w:rPr>
        <w:t xml:space="preserve"> টাকা</w:t>
      </w:r>
      <w:r>
        <w:rPr>
          <w:color w:val="000056"/>
        </w:rPr>
        <w:t xml:space="preserve"> ক্যাশব্যাক</w:t>
      </w:r>
      <w:r>
        <w:br/>
      </w:r>
      <w:r>
        <w:rPr>
          <w:color w:val="4A0000"/>
        </w:rPr>
        <w:t xml:space="preserve"> amer</w:t>
      </w:r>
      <w:r>
        <w:rPr>
          <w:color w:val="00005B"/>
        </w:rPr>
        <w:t xml:space="preserve"> taka</w:t>
      </w:r>
      <w:r>
        <w:rPr>
          <w:color w:val="000033"/>
        </w:rPr>
        <w:t xml:space="preserve"> recharge</w:t>
      </w:r>
      <w:r>
        <w:rPr>
          <w:color w:val="2C0000"/>
        </w:rPr>
        <w:t xml:space="preserve"> a</w:t>
      </w:r>
      <w:r>
        <w:rPr>
          <w:color w:val="00005B"/>
        </w:rPr>
        <w:t xml:space="preserve"> taka</w:t>
      </w:r>
      <w:r>
        <w:rPr>
          <w:color w:val="000033"/>
        </w:rPr>
        <w:t xml:space="preserve"> cash</w:t>
      </w:r>
      <w:r>
        <w:rPr>
          <w:color w:val="000035"/>
        </w:rPr>
        <w:t xml:space="preserve"> back</w:t>
      </w:r>
      <w:r>
        <w:rPr>
          <w:color w:val="000031"/>
        </w:rPr>
        <w:t xml:space="preserve"> offer</w:t>
      </w:r>
      <w:r>
        <w:rPr>
          <w:color w:val="5D0000"/>
        </w:rPr>
        <w:t xml:space="preserve"> aca</w:t>
      </w:r>
      <w:r>
        <w:rPr>
          <w:color w:val="4B0000"/>
        </w:rPr>
        <w:t xml:space="preserve"> ata</w:t>
      </w:r>
      <w:r>
        <w:rPr>
          <w:color w:val="260000"/>
        </w:rPr>
        <w:t xml:space="preserve"> ami</w:t>
      </w:r>
      <w:r>
        <w:rPr>
          <w:color w:val="00003E"/>
        </w:rPr>
        <w:t xml:space="preserve"> koto</w:t>
      </w:r>
      <w:r>
        <w:rPr>
          <w:color w:val="00004B"/>
        </w:rPr>
        <w:t xml:space="preserve"> bar</w:t>
      </w:r>
      <w:r>
        <w:rPr>
          <w:color w:val="00005B"/>
        </w:rPr>
        <w:t xml:space="preserve"> nita</w:t>
      </w:r>
      <w:r>
        <w:rPr>
          <w:color w:val="000042"/>
        </w:rPr>
        <w:t xml:space="preserve"> parbo</w:t>
      </w:r>
      <w:r>
        <w:br/>
      </w:r>
      <w:r>
        <w:rPr>
          <w:color w:val="000063"/>
        </w:rPr>
        <w:t xml:space="preserve"> বছর</w:t>
      </w:r>
      <w:r>
        <w:rPr>
          <w:color w:val="000078"/>
        </w:rPr>
        <w:t xml:space="preserve"> শেষে</w:t>
      </w:r>
      <w:r>
        <w:rPr>
          <w:color w:val="000053"/>
        </w:rPr>
        <w:t xml:space="preserve"> টাকা</w:t>
      </w:r>
      <w:r>
        <w:rPr>
          <w:color w:val="000047"/>
        </w:rPr>
        <w:t xml:space="preserve"> রিচার্জে</w:t>
      </w:r>
      <w:r>
        <w:rPr>
          <w:color w:val="000053"/>
        </w:rPr>
        <w:t xml:space="preserve"> টাকা</w:t>
      </w:r>
      <w:r>
        <w:rPr>
          <w:color w:val="00003D"/>
        </w:rPr>
        <w:t xml:space="preserve"> ক্যাশব্যাক</w:t>
      </w:r>
      <w:r>
        <w:rPr>
          <w:color w:val="4C0000"/>
        </w:rPr>
        <w:t xml:space="preserve"> এটা</w:t>
      </w:r>
      <w:r>
        <w:rPr>
          <w:color w:val="2C0000"/>
        </w:rPr>
        <w:t xml:space="preserve"> কি</w:t>
      </w:r>
      <w:r>
        <w:rPr>
          <w:color w:val="000082"/>
        </w:rPr>
        <w:t xml:space="preserve"> সত্য</w:t>
      </w:r>
      <w:r>
        <w:br/>
      </w:r>
      <w:r>
        <w:rPr>
          <w:color w:val="00007D"/>
        </w:rPr>
        <w:t xml:space="preserve"> টাকা</w:t>
      </w:r>
      <w:r>
        <w:rPr>
          <w:color w:val="00008A"/>
        </w:rPr>
        <w:t xml:space="preserve"> রিচাজ</w:t>
      </w:r>
      <w:r>
        <w:rPr>
          <w:color w:val="00007D"/>
        </w:rPr>
        <w:t xml:space="preserve"> টাকা</w:t>
      </w:r>
      <w:r>
        <w:rPr>
          <w:color w:val="00005C"/>
        </w:rPr>
        <w:t xml:space="preserve"> ক্যাশব্যাক</w:t>
      </w:r>
      <w:r>
        <w:rPr>
          <w:color w:val="00005E"/>
        </w:rPr>
        <w:t xml:space="preserve"> অফার</w:t>
      </w:r>
      <w:r>
        <w:rPr>
          <w:color w:val="000059"/>
        </w:rPr>
        <w:t xml:space="preserve"> আছে</w:t>
      </w:r>
      <w:r>
        <w:rPr>
          <w:color w:val="420000"/>
        </w:rPr>
        <w:t xml:space="preserve"> কি</w:t>
      </w:r>
      <w:r>
        <w:br/>
      </w:r>
      <w:r>
        <w:rPr>
          <w:color w:val="0000A8"/>
        </w:rPr>
        <w:t xml:space="preserve"> টাকা</w:t>
      </w:r>
      <w:r>
        <w:rPr>
          <w:color w:val="000091"/>
        </w:rPr>
        <w:t xml:space="preserve"> রিচার্জে</w:t>
      </w:r>
      <w:r>
        <w:rPr>
          <w:color w:val="0000A8"/>
        </w:rPr>
        <w:t xml:space="preserve"> টাকা</w:t>
      </w:r>
      <w:r>
        <w:rPr>
          <w:color w:val="00007B"/>
        </w:rPr>
        <w:t xml:space="preserve"> ক্যাশব্যাক</w:t>
      </w:r>
      <w:r>
        <w:br/>
      </w:r>
      <w:r>
        <w:rPr>
          <w:color w:val="00006D"/>
        </w:rPr>
        <w:t xml:space="preserve"> রিচাজ</w:t>
      </w:r>
      <w:r>
        <w:rPr>
          <w:color w:val="000055"/>
        </w:rPr>
        <w:t xml:space="preserve"> ক্যাশ</w:t>
      </w:r>
      <w:r>
        <w:rPr>
          <w:color w:val="00009B"/>
        </w:rPr>
        <w:t xml:space="preserve"> ব্রাক</w:t>
      </w:r>
      <w:r>
        <w:rPr>
          <w:color w:val="000069"/>
        </w:rPr>
        <w:t xml:space="preserve"> পাওয়া</w:t>
      </w:r>
      <w:r>
        <w:rPr>
          <w:color w:val="000057"/>
        </w:rPr>
        <w:t xml:space="preserve"> যাবে</w:t>
      </w:r>
      <w:r>
        <w:rPr>
          <w:color w:val="340000"/>
        </w:rPr>
        <w:t xml:space="preserve"> কি</w:t>
      </w:r>
      <w:r>
        <w:br/>
      </w:r>
      <w:r>
        <w:rPr>
          <w:color w:val="000035"/>
        </w:rPr>
        <w:t xml:space="preserve"> tk</w:t>
      </w:r>
      <w:r>
        <w:rPr>
          <w:color w:val="00007B"/>
        </w:rPr>
        <w:t xml:space="preserve"> recarge</w:t>
      </w:r>
      <w:r>
        <w:rPr>
          <w:color w:val="000030"/>
        </w:rPr>
        <w:t xml:space="preserve"> ki</w:t>
      </w:r>
      <w:r>
        <w:rPr>
          <w:color w:val="000047"/>
        </w:rPr>
        <w:t xml:space="preserve"> kno</w:t>
      </w:r>
      <w:r>
        <w:rPr>
          <w:color w:val="00009C"/>
        </w:rPr>
        <w:t xml:space="preserve"> cesbek</w:t>
      </w:r>
      <w:r>
        <w:rPr>
          <w:color w:val="000054"/>
        </w:rPr>
        <w:t xml:space="preserve"> ace</w:t>
      </w:r>
      <w:r>
        <w:rPr>
          <w:color w:val="320000"/>
        </w:rPr>
        <w:t xml:space="preserve"> amar</w:t>
      </w:r>
      <w:r>
        <w:rPr>
          <w:color w:val="000047"/>
        </w:rPr>
        <w:t xml:space="preserve"> bikash</w:t>
      </w:r>
      <w:r>
        <w:rPr>
          <w:color w:val="000000"/>
        </w:rPr>
        <w:t xml:space="preserve"> ay</w:t>
      </w:r>
      <w:r>
        <w:br/>
      </w:r>
      <w:r>
        <w:rPr>
          <w:color w:val="000076"/>
        </w:rPr>
        <w:t xml:space="preserve"> taka</w:t>
      </w:r>
      <w:r>
        <w:rPr>
          <w:color w:val="000043"/>
        </w:rPr>
        <w:t xml:space="preserve"> recharge</w:t>
      </w:r>
      <w:r>
        <w:rPr>
          <w:color w:val="00003E"/>
        </w:rPr>
        <w:t xml:space="preserve"> e</w:t>
      </w:r>
      <w:r>
        <w:rPr>
          <w:color w:val="000076"/>
        </w:rPr>
        <w:t xml:space="preserve"> taka</w:t>
      </w:r>
      <w:r>
        <w:rPr>
          <w:color w:val="000043"/>
        </w:rPr>
        <w:t xml:space="preserve"> cash</w:t>
      </w:r>
      <w:r>
        <w:rPr>
          <w:color w:val="000000"/>
        </w:rPr>
        <w:t xml:space="preserve"> back</w:t>
      </w:r>
      <w:r>
        <w:rPr>
          <w:color w:val="000086"/>
        </w:rPr>
        <w:t xml:space="preserve"> emon</w:t>
      </w:r>
      <w:r>
        <w:rPr>
          <w:color w:val="00004D"/>
        </w:rPr>
        <w:t xml:space="preserve"> kono</w:t>
      </w:r>
      <w:r>
        <w:rPr>
          <w:color w:val="00003F"/>
        </w:rPr>
        <w:t xml:space="preserve"> offer</w:t>
      </w:r>
      <w:r>
        <w:rPr>
          <w:color w:val="000033"/>
        </w:rPr>
        <w:t xml:space="preserve"> ki</w:t>
      </w:r>
      <w:r>
        <w:rPr>
          <w:color w:val="000054"/>
        </w:rPr>
        <w:t xml:space="preserve"> ache</w:t>
      </w:r>
      <w:r>
        <w:rPr>
          <w:color w:val="000000"/>
        </w:rPr>
        <w:t xml:space="preserve"> apnader</w:t>
      </w:r>
      <w:r>
        <w:br/>
      </w:r>
      <w:r>
        <w:rPr>
          <w:color w:val="00002A"/>
        </w:rPr>
        <w:t xml:space="preserve"> বিকাশ</w:t>
      </w:r>
      <w:r>
        <w:rPr>
          <w:color w:val="000062"/>
        </w:rPr>
        <w:t xml:space="preserve"> টাকার</w:t>
      </w:r>
      <w:r>
        <w:rPr>
          <w:color w:val="000044"/>
        </w:rPr>
        <w:t xml:space="preserve"> অফার</w:t>
      </w:r>
      <w:r>
        <w:rPr>
          <w:color w:val="300000"/>
        </w:rPr>
        <w:t xml:space="preserve"> কি</w:t>
      </w:r>
      <w:r>
        <w:rPr>
          <w:color w:val="000067"/>
        </w:rPr>
        <w:t xml:space="preserve"> শেষ</w:t>
      </w:r>
      <w:r>
        <w:rPr>
          <w:color w:val="630000"/>
        </w:rPr>
        <w:t xml:space="preserve"> হয়ে</w:t>
      </w:r>
      <w:r>
        <w:rPr>
          <w:color w:val="00004B"/>
        </w:rPr>
        <w:t xml:space="preserve"> গেছে</w:t>
      </w:r>
      <w:r>
        <w:rPr>
          <w:color w:val="5E0000"/>
        </w:rPr>
        <w:t xml:space="preserve"> নাকি</w:t>
      </w:r>
      <w:r>
        <w:rPr>
          <w:color w:val="530000"/>
        </w:rPr>
        <w:t xml:space="preserve"> এখনো</w:t>
      </w:r>
      <w:r>
        <w:rPr>
          <w:color w:val="000040"/>
        </w:rPr>
        <w:t xml:space="preserve"> আছে</w:t>
      </w:r>
      <w:r>
        <w:br/>
      </w:r>
      <w:r>
        <w:rPr>
          <w:color w:val="000023"/>
        </w:rPr>
        <w:t xml:space="preserve"> bkash</w:t>
      </w:r>
      <w:r>
        <w:rPr>
          <w:color w:val="5C0000"/>
        </w:rPr>
        <w:t xml:space="preserve"> a</w:t>
      </w:r>
      <w:r>
        <w:rPr>
          <w:color w:val="00005C"/>
        </w:rPr>
        <w:t xml:space="preserve"> tk</w:t>
      </w:r>
      <w:r>
        <w:rPr>
          <w:color w:val="00007C"/>
        </w:rPr>
        <w:t xml:space="preserve"> recerge</w:t>
      </w:r>
      <w:r>
        <w:rPr>
          <w:color w:val="5C0000"/>
        </w:rPr>
        <w:t xml:space="preserve"> a</w:t>
      </w:r>
      <w:r>
        <w:rPr>
          <w:color w:val="00005C"/>
        </w:rPr>
        <w:t xml:space="preserve"> tk</w:t>
      </w:r>
      <w:r>
        <w:rPr>
          <w:color w:val="000036"/>
        </w:rPr>
        <w:t xml:space="preserve"> cashback</w:t>
      </w:r>
      <w:r>
        <w:rPr>
          <w:color w:val="4E0000"/>
        </w:rPr>
        <w:t xml:space="preserve"> ata</w:t>
      </w:r>
      <w:r>
        <w:rPr>
          <w:color w:val="000029"/>
        </w:rPr>
        <w:t xml:space="preserve"> ki</w:t>
      </w:r>
      <w:r>
        <w:rPr>
          <w:color w:val="00006A"/>
        </w:rPr>
        <w:t xml:space="preserve"> sobai</w:t>
      </w:r>
      <w:r>
        <w:rPr>
          <w:color w:val="00005E"/>
        </w:rPr>
        <w:t xml:space="preserve"> pabe</w:t>
      </w:r>
      <w:r>
        <w:br/>
      </w:r>
      <w:r>
        <w:rPr>
          <w:color w:val="00002F"/>
        </w:rPr>
        <w:t xml:space="preserve"> taka</w:t>
      </w:r>
      <w:r>
        <w:rPr>
          <w:color w:val="00004A"/>
        </w:rPr>
        <w:t xml:space="preserve"> mobile</w:t>
      </w:r>
      <w:r>
        <w:rPr>
          <w:color w:val="00007E"/>
        </w:rPr>
        <w:t xml:space="preserve"> recher</w:t>
      </w:r>
      <w:r>
        <w:rPr>
          <w:color w:val="2E0000"/>
        </w:rPr>
        <w:t xml:space="preserve"> a</w:t>
      </w:r>
      <w:r>
        <w:rPr>
          <w:color w:val="00002E"/>
        </w:rPr>
        <w:t xml:space="preserve"> tk</w:t>
      </w:r>
      <w:r>
        <w:rPr>
          <w:color w:val="000071"/>
        </w:rPr>
        <w:t xml:space="preserve"> chash</w:t>
      </w:r>
      <w:r>
        <w:rPr>
          <w:color w:val="710000"/>
        </w:rPr>
        <w:t xml:space="preserve"> bek</w:t>
      </w:r>
      <w:r>
        <w:rPr>
          <w:color w:val="000069"/>
        </w:rPr>
        <w:t xml:space="preserve"> sobai</w:t>
      </w:r>
      <w:r>
        <w:rPr>
          <w:color w:val="000000"/>
        </w:rPr>
        <w:t xml:space="preserve"> pabe</w:t>
      </w:r>
      <w:r>
        <w:br/>
      </w:r>
      <w:r>
        <w:rPr>
          <w:color w:val="00007C"/>
        </w:rPr>
        <w:t xml:space="preserve"> টাকা</w:t>
      </w:r>
      <w:r>
        <w:rPr>
          <w:color w:val="00006B"/>
        </w:rPr>
        <w:t xml:space="preserve"> রিচার্জে</w:t>
      </w:r>
      <w:r>
        <w:rPr>
          <w:color w:val="000059"/>
        </w:rPr>
        <w:t xml:space="preserve"> ত্রিশ</w:t>
      </w:r>
      <w:r>
        <w:rPr>
          <w:color w:val="00007C"/>
        </w:rPr>
        <w:t xml:space="preserve"> টাকা</w:t>
      </w:r>
      <w:r>
        <w:rPr>
          <w:color w:val="00005B"/>
        </w:rPr>
        <w:t xml:space="preserve"> ক্যাশব্যাক</w:t>
      </w:r>
      <w:r>
        <w:rPr>
          <w:color w:val="410000"/>
        </w:rPr>
        <w:t xml:space="preserve"> এবং</w:t>
      </w:r>
      <w:r>
        <w:rPr>
          <w:color w:val="00007C"/>
        </w:rPr>
        <w:t xml:space="preserve"> টাকা</w:t>
      </w:r>
      <w:r>
        <w:rPr>
          <w:color w:val="00006B"/>
        </w:rPr>
        <w:t xml:space="preserve"> রিচার্জে</w:t>
      </w:r>
      <w:r>
        <w:rPr>
          <w:color w:val="00007C"/>
        </w:rPr>
        <w:t xml:space="preserve"> টাকা</w:t>
      </w:r>
      <w:r>
        <w:rPr>
          <w:color w:val="00005B"/>
        </w:rPr>
        <w:t xml:space="preserve"> ক্যাশব্যাক</w:t>
      </w:r>
      <w:r>
        <w:rPr>
          <w:color w:val="000044"/>
        </w:rPr>
        <w:t xml:space="preserve"> অফারটি</w:t>
      </w:r>
      <w:r>
        <w:rPr>
          <w:color w:val="00003B"/>
        </w:rPr>
        <w:t xml:space="preserve"> সম্পর্কে</w:t>
      </w:r>
      <w:r>
        <w:rPr>
          <w:color w:val="000042"/>
        </w:rPr>
        <w:t xml:space="preserve"> বিস্তারিত</w:t>
      </w:r>
      <w:r>
        <w:rPr>
          <w:color w:val="440000"/>
        </w:rPr>
        <w:t xml:space="preserve"> বলেন</w:t>
      </w:r>
      <w:r>
        <w:br/>
      </w:r>
      <w:r>
        <w:rPr>
          <w:color w:val="000065"/>
        </w:rPr>
        <w:t xml:space="preserve"> taka</w:t>
      </w:r>
      <w:r>
        <w:rPr>
          <w:color w:val="000082"/>
        </w:rPr>
        <w:t xml:space="preserve"> mobil</w:t>
      </w:r>
      <w:r>
        <w:rPr>
          <w:color w:val="000087"/>
        </w:rPr>
        <w:t xml:space="preserve"> rech</w:t>
      </w:r>
      <w:r>
        <w:rPr>
          <w:color w:val="000065"/>
        </w:rPr>
        <w:t xml:space="preserve"> taka</w:t>
      </w:r>
      <w:r>
        <w:rPr>
          <w:color w:val="00008B"/>
        </w:rPr>
        <w:t xml:space="preserve"> casbank</w:t>
      </w:r>
      <w:r>
        <w:br/>
      </w:r>
      <w:r>
        <w:rPr>
          <w:color w:val="00005E"/>
        </w:rPr>
        <w:t xml:space="preserve"> টাকা</w:t>
      </w:r>
      <w:r>
        <w:rPr>
          <w:color w:val="00004D"/>
        </w:rPr>
        <w:t xml:space="preserve"> রিচার্জ</w:t>
      </w:r>
      <w:r>
        <w:rPr>
          <w:color w:val="00005E"/>
        </w:rPr>
        <w:t xml:space="preserve"> টাকা</w:t>
      </w:r>
      <w:r>
        <w:rPr>
          <w:color w:val="000077"/>
        </w:rPr>
        <w:t xml:space="preserve"> ক্যাসব্যাক</w:t>
      </w:r>
      <w:r>
        <w:rPr>
          <w:color w:val="000088"/>
        </w:rPr>
        <w:t xml:space="preserve"> সবাই</w:t>
      </w:r>
      <w:r>
        <w:rPr>
          <w:color w:val="790000"/>
        </w:rPr>
        <w:t xml:space="preserve"> পাবে</w:t>
      </w:r>
      <w:r>
        <w:rPr>
          <w:color w:val="320000"/>
        </w:rPr>
        <w:t xml:space="preserve"> কি</w:t>
      </w:r>
      <w:r>
        <w:br/>
      </w:r>
      <w:r>
        <w:rPr>
          <w:color w:val="000025"/>
        </w:rPr>
        <w:t xml:space="preserve"> বিকাশ</w:t>
      </w:r>
      <w:r>
        <w:rPr>
          <w:color w:val="00002F"/>
        </w:rPr>
        <w:t xml:space="preserve"> থেকে</w:t>
      </w:r>
      <w:r>
        <w:rPr>
          <w:color w:val="000074"/>
        </w:rPr>
        <w:t xml:space="preserve"> দশ</w:t>
      </w:r>
      <w:r>
        <w:rPr>
          <w:color w:val="00004E"/>
        </w:rPr>
        <w:t xml:space="preserve"> টাকা</w:t>
      </w:r>
      <w:r>
        <w:rPr>
          <w:color w:val="000057"/>
        </w:rPr>
        <w:t xml:space="preserve"> রিচাজ</w:t>
      </w:r>
      <w:r>
        <w:rPr>
          <w:color w:val="410000"/>
        </w:rPr>
        <w:t xml:space="preserve"> করলে</w:t>
      </w:r>
      <w:r>
        <w:rPr>
          <w:color w:val="00004E"/>
        </w:rPr>
        <w:t xml:space="preserve"> টাকা</w:t>
      </w:r>
      <w:r>
        <w:rPr>
          <w:color w:val="000061"/>
        </w:rPr>
        <w:t xml:space="preserve"> ক্যাশবেক</w:t>
      </w:r>
      <w:r>
        <w:rPr>
          <w:color w:val="000043"/>
        </w:rPr>
        <w:t xml:space="preserve"> কত</w:t>
      </w:r>
      <w:r>
        <w:rPr>
          <w:color w:val="000051"/>
        </w:rPr>
        <w:t xml:space="preserve"> বার</w:t>
      </w:r>
      <w:r>
        <w:rPr>
          <w:color w:val="5F0000"/>
        </w:rPr>
        <w:t xml:space="preserve"> দিবে</w:t>
      </w:r>
      <w:r>
        <w:br/>
      </w:r>
      <w:r>
        <w:rPr>
          <w:color w:val="220000"/>
        </w:rPr>
        <w:t xml:space="preserve"> আমার</w:t>
      </w:r>
      <w:r>
        <w:rPr>
          <w:color w:val="000021"/>
        </w:rPr>
        <w:t xml:space="preserve"> বিকাশ</w:t>
      </w:r>
      <w:r>
        <w:rPr>
          <w:color w:val="000046"/>
        </w:rPr>
        <w:t xml:space="preserve"> অ্যাপ</w:t>
      </w:r>
      <w:r>
        <w:rPr>
          <w:color w:val="000035"/>
        </w:rPr>
        <w:t xml:space="preserve"> অফার</w:t>
      </w:r>
      <w:r>
        <w:rPr>
          <w:color w:val="000047"/>
        </w:rPr>
        <w:t xml:space="preserve"> টাকা</w:t>
      </w:r>
      <w:r>
        <w:rPr>
          <w:color w:val="00004E"/>
        </w:rPr>
        <w:t xml:space="preserve"> রিচাজ</w:t>
      </w:r>
      <w:r>
        <w:rPr>
          <w:color w:val="3A0000"/>
        </w:rPr>
        <w:t xml:space="preserve"> করলে</w:t>
      </w:r>
      <w:r>
        <w:rPr>
          <w:color w:val="000047"/>
        </w:rPr>
        <w:t xml:space="preserve"> টাকা</w:t>
      </w:r>
      <w:r>
        <w:rPr>
          <w:color w:val="000034"/>
        </w:rPr>
        <w:t xml:space="preserve"> ক্যাশব্যাক</w:t>
      </w:r>
      <w:r>
        <w:rPr>
          <w:color w:val="410000"/>
        </w:rPr>
        <w:t xml:space="preserve"> এটা</w:t>
      </w:r>
      <w:r>
        <w:rPr>
          <w:color w:val="260000"/>
        </w:rPr>
        <w:t xml:space="preserve"> কি</w:t>
      </w:r>
      <w:r>
        <w:rPr>
          <w:color w:val="230000"/>
        </w:rPr>
        <w:t xml:space="preserve"> আমি</w:t>
      </w:r>
      <w:r>
        <w:rPr>
          <w:color w:val="430000"/>
        </w:rPr>
        <w:t xml:space="preserve"> যে</w:t>
      </w:r>
      <w:r>
        <w:rPr>
          <w:color w:val="3B0000"/>
        </w:rPr>
        <w:t xml:space="preserve"> কোন</w:t>
      </w:r>
      <w:r>
        <w:rPr>
          <w:color w:val="000035"/>
        </w:rPr>
        <w:t xml:space="preserve"> নাম্বারে</w:t>
      </w:r>
      <w:r>
        <w:rPr>
          <w:color w:val="7D0000"/>
        </w:rPr>
        <w:t xml:space="preserve"> কলে</w:t>
      </w:r>
      <w:r>
        <w:rPr>
          <w:color w:val="00003D"/>
        </w:rPr>
        <w:t xml:space="preserve"> পাবো</w:t>
      </w:r>
      <w:r>
        <w:br/>
      </w:r>
      <w:r>
        <w:rPr>
          <w:color w:val="000059"/>
        </w:rPr>
        <w:t xml:space="preserve"> tk</w:t>
      </w:r>
      <w:r>
        <w:rPr>
          <w:color w:val="000047"/>
        </w:rPr>
        <w:t xml:space="preserve"> mobile</w:t>
      </w:r>
      <w:r>
        <w:rPr>
          <w:color w:val="000033"/>
        </w:rPr>
        <w:t xml:space="preserve"> recharge</w:t>
      </w:r>
      <w:r>
        <w:rPr>
          <w:color w:val="2C0000"/>
        </w:rPr>
        <w:t xml:space="preserve"> a</w:t>
      </w:r>
      <w:r>
        <w:rPr>
          <w:color w:val="000059"/>
        </w:rPr>
        <w:t xml:space="preserve"> tk</w:t>
      </w:r>
      <w:r>
        <w:rPr>
          <w:color w:val="000077"/>
        </w:rPr>
        <w:t xml:space="preserve"> cadhback</w:t>
      </w:r>
      <w:r>
        <w:rPr>
          <w:color w:val="00006A"/>
        </w:rPr>
        <w:t xml:space="preserve"> offerti</w:t>
      </w:r>
      <w:r>
        <w:rPr>
          <w:color w:val="00006C"/>
        </w:rPr>
        <w:t xml:space="preserve"> somporka</w:t>
      </w:r>
      <w:r>
        <w:rPr>
          <w:color w:val="000062"/>
        </w:rPr>
        <w:t xml:space="preserve"> bistarito</w:t>
      </w:r>
      <w:r>
        <w:rPr>
          <w:color w:val="000000"/>
        </w:rPr>
        <w:t xml:space="preserve"> bolan</w:t>
      </w:r>
      <w:r>
        <w:br/>
      </w:r>
      <w:r>
        <w:rPr>
          <w:color w:val="00006D"/>
        </w:rPr>
        <w:t xml:space="preserve"> আজকে</w:t>
      </w:r>
      <w:r>
        <w:rPr>
          <w:color w:val="6B0000"/>
        </w:rPr>
        <w:t xml:space="preserve"> কী</w:t>
      </w:r>
      <w:r>
        <w:rPr>
          <w:color w:val="000065"/>
        </w:rPr>
        <w:t xml:space="preserve"> টাকা</w:t>
      </w:r>
      <w:r>
        <w:rPr>
          <w:color w:val="000053"/>
        </w:rPr>
        <w:t xml:space="preserve"> রিচার্জ</w:t>
      </w:r>
      <w:r>
        <w:rPr>
          <w:color w:val="530000"/>
        </w:rPr>
        <w:t xml:space="preserve"> করলে</w:t>
      </w:r>
      <w:r>
        <w:rPr>
          <w:color w:val="000065"/>
        </w:rPr>
        <w:t xml:space="preserve"> টাকা</w:t>
      </w:r>
      <w:r>
        <w:rPr>
          <w:color w:val="00004A"/>
        </w:rPr>
        <w:t xml:space="preserve"> ক্যাশব্যাক</w:t>
      </w:r>
      <w:r>
        <w:rPr>
          <w:color w:val="00006C"/>
        </w:rPr>
        <w:t xml:space="preserve"> পাওয়া</w:t>
      </w:r>
      <w:r>
        <w:rPr>
          <w:color w:val="000000"/>
        </w:rPr>
        <w:t xml:space="preserve"> যাবে</w:t>
      </w:r>
      <w:r>
        <w:br/>
      </w:r>
      <w:r>
        <w:rPr>
          <w:color w:val="000044"/>
        </w:rPr>
        <w:t xml:space="preserve"> taka</w:t>
      </w:r>
      <w:r>
        <w:rPr>
          <w:color w:val="00005B"/>
        </w:rPr>
        <w:t xml:space="preserve"> payment</w:t>
      </w:r>
      <w:r>
        <w:rPr>
          <w:color w:val="940000"/>
        </w:rPr>
        <w:t xml:space="preserve"> ee</w:t>
      </w:r>
      <w:r>
        <w:rPr>
          <w:color w:val="000042"/>
        </w:rPr>
        <w:t xml:space="preserve"> tk</w:t>
      </w:r>
      <w:r>
        <w:rPr>
          <w:color w:val="00004E"/>
        </w:rPr>
        <w:t xml:space="preserve"> cashback</w:t>
      </w:r>
      <w:r>
        <w:rPr>
          <w:color w:val="000049"/>
        </w:rPr>
        <w:t xml:space="preserve"> offer</w:t>
      </w:r>
      <w:r>
        <w:rPr>
          <w:color w:val="000065"/>
        </w:rPr>
        <w:t xml:space="preserve"> ti</w:t>
      </w:r>
      <w:r>
        <w:rPr>
          <w:color w:val="00003B"/>
        </w:rPr>
        <w:t xml:space="preserve"> ki</w:t>
      </w:r>
      <w:r>
        <w:rPr>
          <w:color w:val="000000"/>
        </w:rPr>
        <w:t xml:space="preserve"> available</w:t>
      </w:r>
      <w:r>
        <w:br/>
      </w:r>
      <w:r>
        <w:rPr>
          <w:color w:val="220000"/>
        </w:rPr>
        <w:t xml:space="preserve"> আমি</w:t>
      </w:r>
      <w:r>
        <w:rPr>
          <w:color w:val="000046"/>
        </w:rPr>
        <w:t xml:space="preserve"> টাকা</w:t>
      </w:r>
      <w:r>
        <w:rPr>
          <w:color w:val="00004D"/>
        </w:rPr>
        <w:t xml:space="preserve"> রিচাজ</w:t>
      </w:r>
      <w:r>
        <w:rPr>
          <w:color w:val="390000"/>
        </w:rPr>
        <w:t xml:space="preserve"> করলে</w:t>
      </w:r>
      <w:r>
        <w:rPr>
          <w:color w:val="000046"/>
        </w:rPr>
        <w:t xml:space="preserve"> টাকা</w:t>
      </w:r>
      <w:r>
        <w:rPr>
          <w:color w:val="00005E"/>
        </w:rPr>
        <w:t xml:space="preserve"> কেসবেক</w:t>
      </w:r>
      <w:r>
        <w:rPr>
          <w:color w:val="00003C"/>
        </w:rPr>
        <w:t xml:space="preserve"> পাবো</w:t>
      </w:r>
      <w:r>
        <w:rPr>
          <w:color w:val="000048"/>
        </w:rPr>
        <w:t xml:space="preserve"> কিনা</w:t>
      </w:r>
      <w:r>
        <w:rPr>
          <w:color w:val="000080"/>
        </w:rPr>
        <w:t xml:space="preserve"> আচকের</w:t>
      </w:r>
      <w:r>
        <w:rPr>
          <w:color w:val="00007B"/>
        </w:rPr>
        <w:t xml:space="preserve"> ওপার</w:t>
      </w:r>
      <w:r>
        <w:br/>
      </w:r>
      <w:r>
        <w:rPr>
          <w:color w:val="00006D"/>
        </w:rPr>
        <w:t xml:space="preserve"> টাকা</w:t>
      </w:r>
      <w:r>
        <w:rPr>
          <w:color w:val="00006E"/>
        </w:rPr>
        <w:t xml:space="preserve"> মোবাইল</w:t>
      </w:r>
      <w:r>
        <w:rPr>
          <w:color w:val="00005F"/>
        </w:rPr>
        <w:t xml:space="preserve"> রিচার্জে</w:t>
      </w:r>
      <w:r>
        <w:rPr>
          <w:color w:val="00006D"/>
        </w:rPr>
        <w:t xml:space="preserve"> টাকা</w:t>
      </w:r>
      <w:r>
        <w:rPr>
          <w:color w:val="000050"/>
        </w:rPr>
        <w:t xml:space="preserve"> ক্যাশব্যাক</w:t>
      </w:r>
      <w:r>
        <w:rPr>
          <w:color w:val="000068"/>
        </w:rPr>
        <w:t xml:space="preserve"> সম্পর্কে</w:t>
      </w:r>
      <w:r>
        <w:rPr>
          <w:color w:val="00005A"/>
        </w:rPr>
        <w:t xml:space="preserve"> জানতে</w:t>
      </w:r>
      <w:r>
        <w:rPr>
          <w:color w:val="00004D"/>
        </w:rPr>
        <w:t xml:space="preserve"> চাই</w:t>
      </w:r>
      <w:r>
        <w:br/>
      </w:r>
      <w:r>
        <w:rPr>
          <w:color w:val="00008D"/>
        </w:rPr>
        <w:t xml:space="preserve"> টাকা</w:t>
      </w:r>
      <w:r>
        <w:rPr>
          <w:color w:val="00007A"/>
        </w:rPr>
        <w:t xml:space="preserve"> রিচার্জে</w:t>
      </w:r>
      <w:r>
        <w:rPr>
          <w:color w:val="00008D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0000AD"/>
        </w:rPr>
        <w:t xml:space="preserve"> কেমনে</w:t>
      </w:r>
      <w:r>
        <w:rPr>
          <w:color w:val="000000"/>
        </w:rPr>
        <w:t xml:space="preserve"> নিবো</w:t>
      </w:r>
      <w:r>
        <w:br/>
      </w:r>
      <w:r>
        <w:rPr>
          <w:color w:val="000046"/>
        </w:rPr>
        <w:t xml:space="preserve"> taka</w:t>
      </w:r>
      <w:r>
        <w:rPr>
          <w:color w:val="00006E"/>
        </w:rPr>
        <w:t xml:space="preserve"> mobile</w:t>
      </w:r>
      <w:r>
        <w:rPr>
          <w:color w:val="00004F"/>
        </w:rPr>
        <w:t xml:space="preserve"> recharge</w:t>
      </w:r>
      <w:r>
        <w:rPr>
          <w:color w:val="440000"/>
        </w:rPr>
        <w:t xml:space="preserve"> a</w:t>
      </w:r>
      <w:r>
        <w:rPr>
          <w:color w:val="00004F"/>
        </w:rPr>
        <w:t xml:space="preserve"> cash</w:t>
      </w:r>
      <w:r>
        <w:rPr>
          <w:color w:val="000052"/>
        </w:rPr>
        <w:t xml:space="preserve"> back</w:t>
      </w:r>
      <w:r>
        <w:rPr>
          <w:color w:val="000058"/>
        </w:rPr>
        <w:t xml:space="preserve"> pabo</w:t>
      </w:r>
      <w:r>
        <w:rPr>
          <w:color w:val="7C0000"/>
        </w:rPr>
        <w:t xml:space="preserve"> ke</w:t>
      </w:r>
      <w:r>
        <w:br/>
      </w:r>
      <w:r>
        <w:rPr>
          <w:color w:val="00002B"/>
        </w:rPr>
        <w:t xml:space="preserve"> bkash</w:t>
      </w:r>
      <w:r>
        <w:rPr>
          <w:color w:val="000074"/>
        </w:rPr>
        <w:t xml:space="preserve"> taka</w:t>
      </w:r>
      <w:r>
        <w:rPr>
          <w:color w:val="000041"/>
        </w:rPr>
        <w:t xml:space="preserve"> recharge</w:t>
      </w:r>
      <w:r>
        <w:rPr>
          <w:color w:val="000074"/>
        </w:rPr>
        <w:t xml:space="preserve"> taka</w:t>
      </w:r>
      <w:r>
        <w:rPr>
          <w:color w:val="000041"/>
        </w:rPr>
        <w:t xml:space="preserve"> cash</w:t>
      </w:r>
      <w:r>
        <w:rPr>
          <w:color w:val="000000"/>
        </w:rPr>
        <w:t xml:space="preserve"> back</w:t>
      </w:r>
      <w:r>
        <w:rPr>
          <w:color w:val="000000"/>
        </w:rPr>
        <w:t xml:space="preserve"> ay</w:t>
      </w:r>
      <w:r>
        <w:rPr>
          <w:color w:val="00003E"/>
        </w:rPr>
        <w:t xml:space="preserve"> offer</w:t>
      </w:r>
      <w:r>
        <w:rPr>
          <w:color w:val="00004F"/>
        </w:rPr>
        <w:t xml:space="preserve"> koto</w:t>
      </w:r>
      <w:r>
        <w:rPr>
          <w:color w:val="00005F"/>
        </w:rPr>
        <w:t xml:space="preserve"> bar</w:t>
      </w:r>
      <w:r>
        <w:rPr>
          <w:color w:val="000077"/>
        </w:rPr>
        <w:t xml:space="preserve"> newa</w:t>
      </w:r>
      <w:r>
        <w:rPr>
          <w:color w:val="000055"/>
        </w:rPr>
        <w:t xml:space="preserve"> jabe</w:t>
      </w:r>
      <w:r>
        <w:br/>
      </w:r>
      <w:r>
        <w:rPr>
          <w:color w:val="000055"/>
        </w:rPr>
        <w:t xml:space="preserve"> tk</w:t>
      </w:r>
      <w:r>
        <w:rPr>
          <w:color w:val="00003A"/>
        </w:rPr>
        <w:t xml:space="preserve"> payment</w:t>
      </w:r>
      <w:r>
        <w:rPr>
          <w:color w:val="3B0000"/>
        </w:rPr>
        <w:t xml:space="preserve"> korle</w:t>
      </w:r>
      <w:r>
        <w:rPr>
          <w:color w:val="000055"/>
        </w:rPr>
        <w:t xml:space="preserve"> tk</w:t>
      </w:r>
      <w:r>
        <w:rPr>
          <w:color w:val="000032"/>
        </w:rPr>
        <w:t xml:space="preserve"> cashback</w:t>
      </w:r>
      <w:r>
        <w:rPr>
          <w:color w:val="00002F"/>
        </w:rPr>
        <w:t xml:space="preserve"> offer</w:t>
      </w:r>
      <w:r>
        <w:rPr>
          <w:color w:val="000056"/>
        </w:rPr>
        <w:t xml:space="preserve"> kemne</w:t>
      </w:r>
      <w:r>
        <w:rPr>
          <w:color w:val="000051"/>
        </w:rPr>
        <w:t xml:space="preserve"> nibo</w:t>
      </w:r>
      <w:r>
        <w:rPr>
          <w:color w:val="00004F"/>
        </w:rPr>
        <w:t xml:space="preserve"> kon</w:t>
      </w:r>
      <w:r>
        <w:rPr>
          <w:color w:val="00006B"/>
        </w:rPr>
        <w:t xml:space="preserve"> dokan</w:t>
      </w:r>
      <w:r>
        <w:rPr>
          <w:color w:val="00002E"/>
        </w:rPr>
        <w:t xml:space="preserve"> e</w:t>
      </w:r>
      <w:r>
        <w:rPr>
          <w:color w:val="00006C"/>
        </w:rPr>
        <w:t xml:space="preserve"> jabo</w:t>
      </w:r>
      <w:r>
        <w:br/>
      </w:r>
      <w:r>
        <w:rPr>
          <w:color w:val="00005A"/>
        </w:rPr>
        <w:t xml:space="preserve"> টাকা</w:t>
      </w:r>
      <w:r>
        <w:rPr>
          <w:color w:val="00004E"/>
        </w:rPr>
        <w:t xml:space="preserve"> রিচার্জে</w:t>
      </w:r>
      <w:r>
        <w:rPr>
          <w:color w:val="00005A"/>
        </w:rPr>
        <w:t xml:space="preserve"> টাকা</w:t>
      </w:r>
      <w:r>
        <w:rPr>
          <w:color w:val="000042"/>
        </w:rPr>
        <w:t xml:space="preserve"> ক্যাশব্যাক</w:t>
      </w:r>
      <w:r>
        <w:rPr>
          <w:color w:val="2C0000"/>
        </w:rPr>
        <w:t xml:space="preserve"> আমি</w:t>
      </w:r>
      <w:r>
        <w:rPr>
          <w:color w:val="300000"/>
        </w:rPr>
        <w:t xml:space="preserve"> কি</w:t>
      </w:r>
      <w:r>
        <w:rPr>
          <w:color w:val="000082"/>
        </w:rPr>
        <w:t xml:space="preserve"> অপার</w:t>
      </w:r>
      <w:r>
        <w:rPr>
          <w:color w:val="6A0000"/>
        </w:rPr>
        <w:t xml:space="preserve"> হতে</w:t>
      </w:r>
      <w:r>
        <w:rPr>
          <w:color w:val="750000"/>
        </w:rPr>
        <w:t xml:space="preserve"> আছি</w:t>
      </w:r>
      <w:r>
        <w:br/>
      </w:r>
      <w:r>
        <w:rPr>
          <w:color w:val="000059"/>
        </w:rPr>
        <w:t xml:space="preserve"> mobile</w:t>
      </w:r>
      <w:r>
        <w:rPr>
          <w:color w:val="000040"/>
        </w:rPr>
        <w:t xml:space="preserve"> recharge</w:t>
      </w:r>
      <w:r>
        <w:rPr>
          <w:color w:val="00003C"/>
        </w:rPr>
        <w:t xml:space="preserve"> e</w:t>
      </w:r>
      <w:r>
        <w:rPr>
          <w:color w:val="000038"/>
        </w:rPr>
        <w:t xml:space="preserve"> taka</w:t>
      </w:r>
      <w:r>
        <w:rPr>
          <w:color w:val="000040"/>
        </w:rPr>
        <w:t xml:space="preserve"> cash</w:t>
      </w:r>
      <w:r>
        <w:rPr>
          <w:color w:val="000042"/>
        </w:rPr>
        <w:t xml:space="preserve"> back</w:t>
      </w:r>
      <w:r>
        <w:rPr>
          <w:color w:val="000084"/>
        </w:rPr>
        <w:t xml:space="preserve"> shomporke</w:t>
      </w:r>
      <w:r>
        <w:rPr>
          <w:color w:val="530000"/>
        </w:rPr>
        <w:t xml:space="preserve"> jante</w:t>
      </w:r>
      <w:r>
        <w:rPr>
          <w:color w:val="000071"/>
        </w:rPr>
        <w:t xml:space="preserve"> chacci</w:t>
      </w:r>
      <w:r>
        <w:br/>
      </w:r>
      <w:r>
        <w:rPr>
          <w:color w:val="000060"/>
        </w:rPr>
        <w:t xml:space="preserve"> টাকা</w:t>
      </w:r>
      <w:r>
        <w:rPr>
          <w:color w:val="00004F"/>
        </w:rPr>
        <w:t xml:space="preserve"> রিচার্জ</w:t>
      </w:r>
      <w:r>
        <w:rPr>
          <w:color w:val="4F0000"/>
        </w:rPr>
        <w:t xml:space="preserve"> করলে</w:t>
      </w:r>
      <w:r>
        <w:rPr>
          <w:color w:val="000060"/>
        </w:rPr>
        <w:t xml:space="preserve"> টাকা</w:t>
      </w:r>
      <w:r>
        <w:rPr>
          <w:color w:val="00008D"/>
        </w:rPr>
        <w:t xml:space="preserve"> কমিশন</w:t>
      </w:r>
      <w:r>
        <w:rPr>
          <w:color w:val="430000"/>
        </w:rPr>
        <w:t xml:space="preserve"> এই</w:t>
      </w:r>
      <w:r>
        <w:rPr>
          <w:color w:val="000048"/>
        </w:rPr>
        <w:t xml:space="preserve"> অফার</w:t>
      </w:r>
      <w:r>
        <w:rPr>
          <w:color w:val="2E0000"/>
        </w:rPr>
        <w:t xml:space="preserve"> আমার</w:t>
      </w:r>
      <w:r>
        <w:rPr>
          <w:color w:val="500000"/>
        </w:rPr>
        <w:t xml:space="preserve"> জন্য</w:t>
      </w:r>
      <w:r>
        <w:rPr>
          <w:color w:val="000044"/>
        </w:rPr>
        <w:t xml:space="preserve"> আছে</w:t>
      </w:r>
      <w:r>
        <w:rPr>
          <w:color w:val="000000"/>
        </w:rPr>
        <w:t xml:space="preserve"> কী</w:t>
      </w:r>
      <w:r>
        <w:br/>
      </w:r>
      <w:r>
        <w:rPr>
          <w:color w:val="0000BC"/>
        </w:rPr>
        <w:t xml:space="preserve"> recharger</w:t>
      </w:r>
      <w:r>
        <w:rPr>
          <w:color w:val="000044"/>
        </w:rPr>
        <w:t xml:space="preserve"> tk</w:t>
      </w:r>
      <w:r>
        <w:rPr>
          <w:color w:val="00004F"/>
        </w:rPr>
        <w:t xml:space="preserve"> cash</w:t>
      </w:r>
      <w:r>
        <w:rPr>
          <w:color w:val="000052"/>
        </w:rPr>
        <w:t xml:space="preserve"> back</w:t>
      </w:r>
      <w:r>
        <w:rPr>
          <w:color w:val="000058"/>
        </w:rPr>
        <w:t xml:space="preserve"> pabo</w:t>
      </w:r>
      <w:r>
        <w:rPr>
          <w:color w:val="00003D"/>
        </w:rPr>
        <w:t xml:space="preserve"> ki</w:t>
      </w:r>
      <w:r>
        <w:br/>
      </w:r>
      <w:r>
        <w:rPr>
          <w:color w:val="000068"/>
        </w:rPr>
        <w:t xml:space="preserve"> টাকা</w:t>
      </w:r>
      <w:r>
        <w:rPr>
          <w:color w:val="00005A"/>
        </w:rPr>
        <w:t xml:space="preserve"> রিচার্জে</w:t>
      </w:r>
      <w:r>
        <w:rPr>
          <w:color w:val="000068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000070"/>
        </w:rPr>
        <w:t xml:space="preserve"> সব</w:t>
      </w:r>
      <w:r>
        <w:rPr>
          <w:color w:val="000075"/>
        </w:rPr>
        <w:t xml:space="preserve"> সিমে</w:t>
      </w:r>
      <w:r>
        <w:rPr>
          <w:color w:val="370000"/>
        </w:rPr>
        <w:t xml:space="preserve"> কি</w:t>
      </w:r>
      <w:r>
        <w:rPr>
          <w:color w:val="000080"/>
        </w:rPr>
        <w:t xml:space="preserve"> প্রযোজ্য</w:t>
      </w:r>
      <w:r>
        <w:br/>
      </w:r>
      <w:r>
        <w:rPr>
          <w:color w:val="000000"/>
        </w:rPr>
        <w:t xml:space="preserve"> ৳</w:t>
      </w:r>
      <w:r>
        <w:rPr>
          <w:color w:val="00005B"/>
        </w:rPr>
        <w:t xml:space="preserve"> রিচার্জে</w:t>
      </w:r>
      <w:r>
        <w:rPr>
          <w:color w:val="000000"/>
        </w:rPr>
        <w:t xml:space="preserve"> ৳</w:t>
      </w:r>
      <w:r>
        <w:rPr>
          <w:color w:val="00004D"/>
        </w:rPr>
        <w:t xml:space="preserve"> ক্যাশব্যাক</w:t>
      </w:r>
      <w:r>
        <w:rPr>
          <w:color w:val="0000C1"/>
        </w:rPr>
        <w:t xml:space="preserve"> াঅফারটি</w:t>
      </w:r>
      <w:r>
        <w:rPr>
          <w:color w:val="380000"/>
        </w:rPr>
        <w:t xml:space="preserve"> কি</w:t>
      </w:r>
      <w:r>
        <w:rPr>
          <w:color w:val="620000"/>
        </w:rPr>
        <w:t xml:space="preserve"> এখনো</w:t>
      </w:r>
      <w:r>
        <w:rPr>
          <w:color w:val="000000"/>
        </w:rPr>
        <w:t xml:space="preserve"> আছ</w:t>
      </w:r>
      <w:r>
        <w:br/>
      </w:r>
      <w:r>
        <w:rPr>
          <w:color w:val="00002D"/>
        </w:rPr>
        <w:t xml:space="preserve"> টাকা</w:t>
      </w:r>
      <w:r>
        <w:rPr>
          <w:color w:val="000082"/>
        </w:rPr>
        <w:t xml:space="preserve"> পেমেন্টের</w:t>
      </w:r>
      <w:r>
        <w:rPr>
          <w:color w:val="00004D"/>
        </w:rPr>
        <w:t xml:space="preserve"> ক্যাশ</w:t>
      </w:r>
      <w:r>
        <w:rPr>
          <w:color w:val="000056"/>
        </w:rPr>
        <w:t xml:space="preserve"> ব্যাক</w:t>
      </w:r>
      <w:r>
        <w:rPr>
          <w:color w:val="000072"/>
        </w:rPr>
        <w:t xml:space="preserve"> কখন</w:t>
      </w:r>
      <w:r>
        <w:rPr>
          <w:color w:val="700000"/>
        </w:rPr>
        <w:t xml:space="preserve"> পাওয়া</w:t>
      </w:r>
      <w:r>
        <w:rPr>
          <w:color w:val="000050"/>
        </w:rPr>
        <w:t xml:space="preserve"> যাবে</w:t>
      </w:r>
      <w:r>
        <w:br/>
      </w:r>
      <w:r>
        <w:rPr>
          <w:color w:val="520000"/>
        </w:rPr>
        <w:t xml:space="preserve"> ami</w:t>
      </w:r>
      <w:r>
        <w:rPr>
          <w:color w:val="00004B"/>
        </w:rPr>
        <w:t xml:space="preserve"> akhon</w:t>
      </w:r>
      <w:r>
        <w:rPr>
          <w:color w:val="540000"/>
        </w:rPr>
        <w:t xml:space="preserve"> jodi</w:t>
      </w:r>
      <w:r>
        <w:rPr>
          <w:color w:val="00005D"/>
        </w:rPr>
        <w:t xml:space="preserve"> cashout</w:t>
      </w:r>
      <w:r>
        <w:rPr>
          <w:color w:val="00003B"/>
        </w:rPr>
        <w:t xml:space="preserve"> kore</w:t>
      </w:r>
      <w:r>
        <w:rPr>
          <w:color w:val="5C0000"/>
        </w:rPr>
        <w:t xml:space="preserve"> tahole</w:t>
      </w:r>
      <w:r>
        <w:rPr>
          <w:color w:val="00002A"/>
        </w:rPr>
        <w:t xml:space="preserve"> ki</w:t>
      </w:r>
      <w:r>
        <w:rPr>
          <w:color w:val="520000"/>
        </w:rPr>
        <w:t xml:space="preserve"> ami</w:t>
      </w:r>
      <w:r>
        <w:rPr>
          <w:color w:val="00002F"/>
        </w:rPr>
        <w:t xml:space="preserve"> tk</w:t>
      </w:r>
      <w:r>
        <w:rPr>
          <w:color w:val="000081"/>
        </w:rPr>
        <w:t xml:space="preserve"> bounas</w:t>
      </w:r>
      <w:r>
        <w:rPr>
          <w:color w:val="00003C"/>
        </w:rPr>
        <w:t xml:space="preserve"> pabo</w:t>
      </w:r>
      <w:r>
        <w:br/>
      </w:r>
      <w:r>
        <w:rPr>
          <w:color w:val="000079"/>
        </w:rPr>
        <w:t xml:space="preserve"> টেন</w:t>
      </w:r>
      <w:r>
        <w:rPr>
          <w:color w:val="00005A"/>
        </w:rPr>
        <w:t xml:space="preserve"> মিনিট</w:t>
      </w:r>
      <w:r>
        <w:rPr>
          <w:color w:val="000072"/>
        </w:rPr>
        <w:t xml:space="preserve"> স্কুলে</w:t>
      </w:r>
      <w:r>
        <w:rPr>
          <w:color w:val="00003D"/>
        </w:rPr>
        <w:t xml:space="preserve"> পেমেন্ট</w:t>
      </w:r>
      <w:r>
        <w:rPr>
          <w:color w:val="530000"/>
        </w:rPr>
        <w:t xml:space="preserve"> করলেই</w:t>
      </w:r>
      <w:r>
        <w:rPr>
          <w:color w:val="000079"/>
        </w:rPr>
        <w:t xml:space="preserve"> ক্যাশব্যাব</w:t>
      </w:r>
      <w:r>
        <w:rPr>
          <w:color w:val="000039"/>
        </w:rPr>
        <w:t xml:space="preserve"> পাবো</w:t>
      </w:r>
      <w:r>
        <w:rPr>
          <w:color w:val="000000"/>
        </w:rPr>
        <w:t xml:space="preserve"> তো</w:t>
      </w:r>
      <w:r>
        <w:br/>
      </w:r>
      <w:r>
        <w:rPr>
          <w:color w:val="00004A"/>
        </w:rPr>
        <w:t xml:space="preserve"> payment</w:t>
      </w:r>
      <w:r>
        <w:rPr>
          <w:color w:val="00003F"/>
        </w:rPr>
        <w:t xml:space="preserve"> cashback</w:t>
      </w:r>
      <w:r>
        <w:rPr>
          <w:color w:val="00001D"/>
        </w:rPr>
        <w:t xml:space="preserve"> offer</w:t>
      </w:r>
      <w:r>
        <w:rPr>
          <w:color w:val="00004B"/>
        </w:rPr>
        <w:t xml:space="preserve"> shudu</w:t>
      </w:r>
      <w:r>
        <w:rPr>
          <w:color w:val="00003D"/>
        </w:rPr>
        <w:t xml:space="preserve"> product</w:t>
      </w:r>
      <w:r>
        <w:rPr>
          <w:color w:val="00004B"/>
        </w:rPr>
        <w:t xml:space="preserve"> kine</w:t>
      </w:r>
      <w:r>
        <w:rPr>
          <w:color w:val="00003F"/>
        </w:rPr>
        <w:t xml:space="preserve"> cashback</w:t>
      </w:r>
      <w:r>
        <w:rPr>
          <w:color w:val="00009D"/>
        </w:rPr>
        <w:t xml:space="preserve"> pawua</w:t>
      </w:r>
      <w:r>
        <w:rPr>
          <w:color w:val="000000"/>
        </w:rPr>
        <w:t xml:space="preserve"> jabe</w:t>
      </w:r>
      <w:r>
        <w:rPr>
          <w:color w:val="000000"/>
        </w:rPr>
        <w:t xml:space="preserve"> naki</w:t>
      </w:r>
      <w:r>
        <w:rPr>
          <w:color w:val="00004B"/>
        </w:rPr>
        <w:t xml:space="preserve"> brilliant</w:t>
      </w:r>
      <w:r>
        <w:rPr>
          <w:color w:val="00003F"/>
        </w:rPr>
        <w:t xml:space="preserve"> connect</w:t>
      </w:r>
      <w:r>
        <w:rPr>
          <w:color w:val="1A0000"/>
        </w:rPr>
        <w:t xml:space="preserve"> a</w:t>
      </w:r>
      <w:r>
        <w:rPr>
          <w:color w:val="00001A"/>
        </w:rPr>
        <w:t xml:space="preserve"> tk</w:t>
      </w:r>
      <w:r>
        <w:rPr>
          <w:color w:val="00004A"/>
        </w:rPr>
        <w:t xml:space="preserve"> payment</w:t>
      </w:r>
      <w:r>
        <w:rPr>
          <w:color w:val="000022"/>
        </w:rPr>
        <w:t xml:space="preserve"> kore</w:t>
      </w:r>
      <w:r>
        <w:rPr>
          <w:color w:val="2C0000"/>
        </w:rPr>
        <w:t xml:space="preserve"> o</w:t>
      </w:r>
      <w:r>
        <w:rPr>
          <w:color w:val="00009D"/>
        </w:rPr>
        <w:t xml:space="preserve"> pawua</w:t>
      </w:r>
      <w:r>
        <w:rPr>
          <w:color w:val="000000"/>
        </w:rPr>
        <w:t xml:space="preserve"> jabe</w:t>
      </w:r>
      <w:r>
        <w:br/>
      </w:r>
      <w:r>
        <w:rPr>
          <w:color w:val="000047"/>
        </w:rPr>
        <w:t xml:space="preserve"> taka</w:t>
      </w:r>
      <w:r>
        <w:rPr>
          <w:color w:val="000051"/>
        </w:rPr>
        <w:t xml:space="preserve"> cashback</w:t>
      </w:r>
      <w:r>
        <w:rPr>
          <w:color w:val="00004C"/>
        </w:rPr>
        <w:t xml:space="preserve"> offer</w:t>
      </w:r>
      <w:r>
        <w:rPr>
          <w:color w:val="00007A"/>
        </w:rPr>
        <w:t xml:space="preserve"> somporke</w:t>
      </w:r>
      <w:r>
        <w:rPr>
          <w:color w:val="7A0000"/>
        </w:rPr>
        <w:t xml:space="preserve"> aktu</w:t>
      </w:r>
      <w:r>
        <w:rPr>
          <w:color w:val="830000"/>
        </w:rPr>
        <w:t xml:space="preserve"> bolben</w:t>
      </w:r>
      <w:r>
        <w:br/>
      </w:r>
      <w:r>
        <w:rPr>
          <w:color w:val="000068"/>
        </w:rPr>
        <w:t xml:space="preserve"> details</w:t>
      </w:r>
      <w:r>
        <w:rPr>
          <w:color w:val="000054"/>
        </w:rPr>
        <w:t xml:space="preserve"> want</w:t>
      </w:r>
      <w:r>
        <w:rPr>
          <w:color w:val="00003F"/>
        </w:rPr>
        <w:t xml:space="preserve"> to</w:t>
      </w:r>
      <w:r>
        <w:rPr>
          <w:color w:val="000066"/>
        </w:rPr>
        <w:t xml:space="preserve"> know</w:t>
      </w:r>
      <w:r>
        <w:rPr>
          <w:color w:val="000068"/>
        </w:rPr>
        <w:t xml:space="preserve"> about</w:t>
      </w:r>
      <w:r>
        <w:rPr>
          <w:color w:val="00003A"/>
        </w:rPr>
        <w:t xml:space="preserve"> tk</w:t>
      </w:r>
      <w:r>
        <w:rPr>
          <w:color w:val="000043"/>
        </w:rPr>
        <w:t xml:space="preserve"> cash</w:t>
      </w:r>
      <w:r>
        <w:rPr>
          <w:color w:val="00005F"/>
        </w:rPr>
        <w:t xml:space="preserve"> on</w:t>
      </w:r>
      <w:r>
        <w:rPr>
          <w:color w:val="00003A"/>
        </w:rPr>
        <w:t xml:space="preserve"> tk</w:t>
      </w:r>
      <w:r>
        <w:rPr>
          <w:color w:val="000043"/>
        </w:rPr>
        <w:t xml:space="preserve"> recharge</w:t>
      </w:r>
      <w:r>
        <w:rPr>
          <w:color w:val="000000"/>
        </w:rPr>
        <w:t xml:space="preserve"> offer</w:t>
      </w:r>
      <w:r>
        <w:br/>
      </w:r>
      <w:r>
        <w:rPr>
          <w:color w:val="00006E"/>
        </w:rPr>
        <w:t xml:space="preserve"> pathao</w:t>
      </w:r>
      <w:r>
        <w:rPr>
          <w:color w:val="440000"/>
        </w:rPr>
        <w:t xml:space="preserve"> te</w:t>
      </w:r>
      <w:r>
        <w:rPr>
          <w:color w:val="000023"/>
        </w:rPr>
        <w:t xml:space="preserve"> bkash</w:t>
      </w:r>
      <w:r>
        <w:rPr>
          <w:color w:val="00003F"/>
        </w:rPr>
        <w:t xml:space="preserve"> payment</w:t>
      </w:r>
      <w:r>
        <w:rPr>
          <w:color w:val="2E0000"/>
        </w:rPr>
        <w:t xml:space="preserve"> a</w:t>
      </w:r>
      <w:r>
        <w:rPr>
          <w:color w:val="000047"/>
        </w:rPr>
        <w:t xml:space="preserve"> off</w:t>
      </w:r>
      <w:r>
        <w:rPr>
          <w:color w:val="330000"/>
        </w:rPr>
        <w:t xml:space="preserve"> er</w:t>
      </w:r>
      <w:r>
        <w:rPr>
          <w:color w:val="000033"/>
        </w:rPr>
        <w:t xml:space="preserve"> offer</w:t>
      </w:r>
      <w:r>
        <w:rPr>
          <w:color w:val="000071"/>
        </w:rPr>
        <w:t xml:space="preserve"> kotobar</w:t>
      </w:r>
      <w:r>
        <w:rPr>
          <w:color w:val="00004F"/>
        </w:rPr>
        <w:t xml:space="preserve"> use</w:t>
      </w:r>
      <w:r>
        <w:rPr>
          <w:color w:val="6A0000"/>
        </w:rPr>
        <w:t xml:space="preserve"> kra</w:t>
      </w:r>
      <w:r>
        <w:rPr>
          <w:color w:val="000000"/>
        </w:rPr>
        <w:t xml:space="preserve"> jbe</w:t>
      </w:r>
      <w:r>
        <w:br/>
      </w:r>
      <w:r>
        <w:rPr>
          <w:color w:val="000058"/>
        </w:rPr>
        <w:t xml:space="preserve"> নতুন</w:t>
      </w:r>
      <w:r>
        <w:rPr>
          <w:color w:val="000083"/>
        </w:rPr>
        <w:t xml:space="preserve"> বছরে</w:t>
      </w:r>
      <w:r>
        <w:rPr>
          <w:color w:val="00005F"/>
        </w:rPr>
        <w:t xml:space="preserve"> টাকা</w:t>
      </w:r>
      <w:r>
        <w:rPr>
          <w:color w:val="000060"/>
        </w:rPr>
        <w:t xml:space="preserve"> মোবাইল</w:t>
      </w:r>
      <w:r>
        <w:rPr>
          <w:color w:val="000052"/>
        </w:rPr>
        <w:t xml:space="preserve"> রিচার্জে</w:t>
      </w:r>
      <w:r>
        <w:rPr>
          <w:color w:val="00005F"/>
        </w:rPr>
        <w:t xml:space="preserve"> টাকা</w:t>
      </w:r>
      <w:r>
        <w:rPr>
          <w:color w:val="000046"/>
        </w:rPr>
        <w:t xml:space="preserve"> ক্যাশব্যাক</w:t>
      </w:r>
      <w:r>
        <w:rPr>
          <w:color w:val="000048"/>
        </w:rPr>
        <w:t xml:space="preserve"> অফার</w:t>
      </w:r>
      <w:r>
        <w:rPr>
          <w:color w:val="000043"/>
        </w:rPr>
        <w:t xml:space="preserve"> চাই</w:t>
      </w:r>
      <w:r>
        <w:br/>
      </w:r>
      <w:r>
        <w:rPr>
          <w:color w:val="000080"/>
        </w:rPr>
        <w:t xml:space="preserve"> টাকা</w:t>
      </w:r>
      <w:r>
        <w:rPr>
          <w:color w:val="00008D"/>
        </w:rPr>
        <w:t xml:space="preserve"> রিচাজ</w:t>
      </w:r>
      <w:r>
        <w:rPr>
          <w:color w:val="620000"/>
        </w:rPr>
        <w:t xml:space="preserve"> এ</w:t>
      </w:r>
      <w:r>
        <w:rPr>
          <w:color w:val="000080"/>
        </w:rPr>
        <w:t xml:space="preserve"> টাকা</w:t>
      </w:r>
      <w:r>
        <w:rPr>
          <w:color w:val="00005E"/>
        </w:rPr>
        <w:t xml:space="preserve"> ক্যাশব্যাক</w:t>
      </w:r>
      <w:r>
        <w:rPr>
          <w:color w:val="000062"/>
        </w:rPr>
        <w:t xml:space="preserve"> কিভাবে</w:t>
      </w:r>
      <w:r>
        <w:rPr>
          <w:color w:val="000000"/>
        </w:rPr>
        <w:t xml:space="preserve"> পাব</w:t>
      </w:r>
      <w:r>
        <w:br/>
      </w:r>
      <w:r>
        <w:rPr>
          <w:color w:val="0000B2"/>
        </w:rPr>
        <w:t xml:space="preserve"> tk</w:t>
      </w:r>
      <w:r>
        <w:rPr>
          <w:color w:val="000067"/>
        </w:rPr>
        <w:t xml:space="preserve"> recharge</w:t>
      </w:r>
      <w:r>
        <w:rPr>
          <w:color w:val="0000B2"/>
        </w:rPr>
        <w:t xml:space="preserve"> tk</w:t>
      </w:r>
      <w:r>
        <w:rPr>
          <w:color w:val="000067"/>
        </w:rPr>
        <w:t xml:space="preserve"> cash</w:t>
      </w:r>
      <w:r>
        <w:rPr>
          <w:color w:val="00006B"/>
        </w:rPr>
        <w:t xml:space="preserve"> back</w:t>
      </w:r>
      <w:r>
        <w:br/>
      </w:r>
      <w:r>
        <w:rPr>
          <w:color w:val="000035"/>
        </w:rPr>
        <w:t xml:space="preserve"> টাকা</w:t>
      </w:r>
      <w:r>
        <w:rPr>
          <w:color w:val="000057"/>
        </w:rPr>
        <w:t xml:space="preserve"> রিচার্জ</w:t>
      </w:r>
      <w:r>
        <w:rPr>
          <w:color w:val="000087"/>
        </w:rPr>
        <w:t xml:space="preserve"> অফারের</w:t>
      </w:r>
      <w:r>
        <w:rPr>
          <w:color w:val="000072"/>
        </w:rPr>
        <w:t xml:space="preserve"> বিস্তারিত</w:t>
      </w:r>
      <w:r>
        <w:rPr>
          <w:color w:val="000057"/>
        </w:rPr>
        <w:t xml:space="preserve"> জানতে</w:t>
      </w:r>
      <w:r>
        <w:rPr>
          <w:color w:val="00007C"/>
        </w:rPr>
        <w:t xml:space="preserve"> চাচ্ছিলাম</w:t>
      </w:r>
      <w:r>
        <w:br/>
      </w:r>
      <w:r>
        <w:rPr>
          <w:color w:val="00003F"/>
        </w:rPr>
        <w:t xml:space="preserve"> বিকাশ</w:t>
      </w:r>
      <w:r>
        <w:rPr>
          <w:color w:val="000041"/>
        </w:rPr>
        <w:t xml:space="preserve"> অ্যাপ</w:t>
      </w:r>
      <w:r>
        <w:rPr>
          <w:color w:val="000028"/>
        </w:rPr>
        <w:t xml:space="preserve"> থেকে</w:t>
      </w:r>
      <w:r>
        <w:rPr>
          <w:color w:val="000057"/>
        </w:rPr>
        <w:t xml:space="preserve"> যেকোনো</w:t>
      </w:r>
      <w:r>
        <w:rPr>
          <w:color w:val="000031"/>
        </w:rPr>
        <w:t xml:space="preserve"> নাম্বারে</w:t>
      </w:r>
      <w:r>
        <w:rPr>
          <w:color w:val="000043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00003F"/>
        </w:rPr>
        <w:t xml:space="preserve"> বিকাশ</w:t>
      </w:r>
      <w:r>
        <w:rPr>
          <w:color w:val="530000"/>
        </w:rPr>
        <w:t xml:space="preserve"> করলেই</w:t>
      </w:r>
      <w:r>
        <w:rPr>
          <w:color w:val="000060"/>
        </w:rPr>
        <w:t xml:space="preserve"> পাচ্ছেন</w:t>
      </w:r>
      <w:r>
        <w:rPr>
          <w:color w:val="000043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2F0000"/>
        </w:rPr>
        <w:t xml:space="preserve"> এই</w:t>
      </w:r>
      <w:r>
        <w:rPr>
          <w:color w:val="00004E"/>
        </w:rPr>
        <w:t xml:space="preserve"> অফারটা</w:t>
      </w:r>
      <w:r>
        <w:rPr>
          <w:color w:val="460000"/>
        </w:rPr>
        <w:t xml:space="preserve"> কী</w:t>
      </w:r>
      <w:r>
        <w:rPr>
          <w:color w:val="000032"/>
        </w:rPr>
        <w:t xml:space="preserve"> এখন</w:t>
      </w:r>
      <w:r>
        <w:rPr>
          <w:color w:val="000047"/>
        </w:rPr>
        <w:t xml:space="preserve"> পাওয়া</w:t>
      </w:r>
      <w:r>
        <w:rPr>
          <w:color w:val="000000"/>
        </w:rPr>
        <w:t xml:space="preserve"> যাচ্ছে</w:t>
      </w:r>
      <w:r>
        <w:br/>
      </w:r>
      <w:r>
        <w:rPr>
          <w:color w:val="00005A"/>
        </w:rPr>
        <w:t xml:space="preserve"> hungrynaki</w:t>
      </w:r>
      <w:r>
        <w:rPr>
          <w:color w:val="3E0000"/>
        </w:rPr>
        <w:t xml:space="preserve"> te</w:t>
      </w:r>
      <w:r>
        <w:rPr>
          <w:color w:val="000021"/>
        </w:rPr>
        <w:t xml:space="preserve"> bkash</w:t>
      </w:r>
      <w:r>
        <w:rPr>
          <w:color w:val="000032"/>
        </w:rPr>
        <w:t xml:space="preserve"> cashback</w:t>
      </w:r>
      <w:r>
        <w:rPr>
          <w:color w:val="00004B"/>
        </w:rPr>
        <w:t xml:space="preserve"> somporke</w:t>
      </w:r>
      <w:r>
        <w:rPr>
          <w:color w:val="00004D"/>
        </w:rPr>
        <w:t xml:space="preserve"> details</w:t>
      </w:r>
      <w:r>
        <w:rPr>
          <w:color w:val="400000"/>
        </w:rPr>
        <w:t xml:space="preserve"> jante</w:t>
      </w:r>
      <w:r>
        <w:rPr>
          <w:color w:val="000064"/>
        </w:rPr>
        <w:t xml:space="preserve"> chassilam</w:t>
      </w:r>
      <w:r>
        <w:rPr>
          <w:color w:val="00005F"/>
        </w:rPr>
        <w:t xml:space="preserve"> per</w:t>
      </w:r>
      <w:r>
        <w:rPr>
          <w:color w:val="000048"/>
        </w:rPr>
        <w:t xml:space="preserve"> transaction</w:t>
      </w:r>
      <w:r>
        <w:rPr>
          <w:color w:val="000000"/>
        </w:rPr>
        <w:t xml:space="preserve"> koto</w:t>
      </w:r>
      <w:r>
        <w:rPr>
          <w:color w:val="00005E"/>
        </w:rPr>
        <w:t xml:space="preserve"> maximum</w:t>
      </w:r>
      <w:r>
        <w:rPr>
          <w:color w:val="000000"/>
        </w:rPr>
        <w:t xml:space="preserve"> koto</w:t>
      </w:r>
      <w:r>
        <w:br/>
      </w:r>
      <w:r>
        <w:rPr>
          <w:color w:val="000075"/>
        </w:rPr>
        <w:t xml:space="preserve"> টাকা</w:t>
      </w:r>
      <w:r>
        <w:rPr>
          <w:color w:val="000065"/>
        </w:rPr>
        <w:t xml:space="preserve"> রিচার্জে</w:t>
      </w:r>
      <w:r>
        <w:rPr>
          <w:color w:val="000075"/>
        </w:rPr>
        <w:t xml:space="preserve"> টাকা</w:t>
      </w:r>
      <w:r>
        <w:rPr>
          <w:color w:val="000056"/>
        </w:rPr>
        <w:t xml:space="preserve"> ক্যাশব্যাক</w:t>
      </w:r>
      <w:r>
        <w:rPr>
          <w:color w:val="000099"/>
        </w:rPr>
        <w:t xml:space="preserve"> সবার</w:t>
      </w:r>
      <w:r>
        <w:rPr>
          <w:color w:val="620000"/>
        </w:rPr>
        <w:t xml:space="preserve"> জন্য</w:t>
      </w:r>
      <w:r>
        <w:br/>
      </w:r>
      <w:r>
        <w:rPr>
          <w:color w:val="00007F"/>
        </w:rPr>
        <w:t xml:space="preserve"> টাকা</w:t>
      </w:r>
      <w:r>
        <w:rPr>
          <w:color w:val="0000DC"/>
        </w:rPr>
        <w:t xml:space="preserve"> রিচার্জে</w:t>
      </w:r>
      <w:r>
        <w:rPr>
          <w:color w:val="00007F"/>
        </w:rPr>
        <w:t xml:space="preserve"> টাকা</w:t>
      </w:r>
      <w:r>
        <w:rPr>
          <w:color w:val="000000"/>
        </w:rPr>
        <w:t xml:space="preserve"> ক্যাশব্যাক</w:t>
      </w:r>
      <w:r>
        <w:br/>
      </w:r>
      <w:r>
        <w:rPr>
          <w:color w:val="00004D"/>
        </w:rPr>
        <w:t xml:space="preserve"> টাকা</w:t>
      </w:r>
      <w:r>
        <w:rPr>
          <w:color w:val="000085"/>
        </w:rPr>
        <w:t xml:space="preserve"> রিচার্জে</w:t>
      </w:r>
      <w:r>
        <w:rPr>
          <w:color w:val="00004D"/>
        </w:rPr>
        <w:t xml:space="preserve"> টাকা</w:t>
      </w:r>
      <w:r>
        <w:rPr>
          <w:color w:val="000071"/>
        </w:rPr>
        <w:t xml:space="preserve"> ক্যাশব্যাক</w:t>
      </w:r>
      <w:r>
        <w:rPr>
          <w:color w:val="0000A8"/>
        </w:rPr>
        <w:t xml:space="preserve"> অফারটি</w:t>
      </w:r>
      <w:r>
        <w:rPr>
          <w:color w:val="000000"/>
        </w:rPr>
        <w:t xml:space="preserve"> চলমান</w:t>
      </w:r>
      <w:r>
        <w:br/>
      </w:r>
      <w:r>
        <w:rPr>
          <w:color w:val="00007C"/>
        </w:rPr>
        <w:t xml:space="preserve"> বিদুৎ</w:t>
      </w:r>
      <w:r>
        <w:rPr>
          <w:color w:val="000076"/>
        </w:rPr>
        <w:t xml:space="preserve"> বিলের</w:t>
      </w:r>
      <w:r>
        <w:rPr>
          <w:color w:val="000048"/>
        </w:rPr>
        <w:t xml:space="preserve"> ক্যাশব্যাক</w:t>
      </w:r>
      <w:r>
        <w:rPr>
          <w:color w:val="000072"/>
        </w:rPr>
        <w:t xml:space="preserve"> অফারটা</w:t>
      </w:r>
      <w:r>
        <w:rPr>
          <w:color w:val="5B0000"/>
        </w:rPr>
        <w:t xml:space="preserve"> এখনো</w:t>
      </w:r>
      <w:r>
        <w:rPr>
          <w:color w:val="00005D"/>
        </w:rPr>
        <w:t xml:space="preserve"> চালু</w:t>
      </w:r>
      <w:r>
        <w:rPr>
          <w:color w:val="000000"/>
        </w:rPr>
        <w:t xml:space="preserve"> আছে</w:t>
      </w:r>
      <w:r>
        <w:br/>
      </w:r>
      <w:r>
        <w:rPr>
          <w:color w:val="00002B"/>
        </w:rPr>
        <w:t xml:space="preserve"> বিকাশ</w:t>
      </w:r>
      <w:r>
        <w:rPr>
          <w:color w:val="000036"/>
        </w:rPr>
        <w:t xml:space="preserve"> থেকে</w:t>
      </w:r>
      <w:r>
        <w:rPr>
          <w:color w:val="000000"/>
        </w:rPr>
        <w:t xml:space="preserve"> টাকা</w:t>
      </w:r>
      <w:r>
        <w:rPr>
          <w:color w:val="00005B"/>
        </w:rPr>
        <w:t xml:space="preserve"> মোবাইল</w:t>
      </w:r>
      <w:r>
        <w:rPr>
          <w:color w:val="00004B"/>
        </w:rPr>
        <w:t xml:space="preserve"> রিচার্জ</w:t>
      </w:r>
      <w:r>
        <w:rPr>
          <w:color w:val="710000"/>
        </w:rPr>
        <w:t xml:space="preserve"> করলেই</w:t>
      </w:r>
      <w:r>
        <w:rPr>
          <w:color w:val="000000"/>
        </w:rPr>
        <w:t xml:space="preserve"> টাকা</w:t>
      </w:r>
      <w:r>
        <w:rPr>
          <w:color w:val="000043"/>
        </w:rPr>
        <w:t xml:space="preserve"> ক্যাশব্যাক</w:t>
      </w:r>
      <w:r>
        <w:rPr>
          <w:color w:val="000057"/>
        </w:rPr>
        <w:t xml:space="preserve"> সম্পর্কে</w:t>
      </w:r>
      <w:r>
        <w:rPr>
          <w:color w:val="000061"/>
        </w:rPr>
        <w:t xml:space="preserve"> বিস্তারিত</w:t>
      </w:r>
      <w:r>
        <w:rPr>
          <w:color w:val="00004A"/>
        </w:rPr>
        <w:t xml:space="preserve"> জানতে</w:t>
      </w:r>
      <w:r>
        <w:rPr>
          <w:color w:val="00004C"/>
        </w:rPr>
        <w:t xml:space="preserve"> পারি</w:t>
      </w:r>
      <w:r>
        <w:br/>
      </w:r>
      <w:r>
        <w:rPr>
          <w:color w:val="460000"/>
        </w:rPr>
        <w:t xml:space="preserve"> ami</w:t>
      </w:r>
      <w:r>
        <w:rPr>
          <w:color w:val="000000"/>
        </w:rPr>
        <w:t xml:space="preserve"> tk</w:t>
      </w:r>
      <w:r>
        <w:rPr>
          <w:color w:val="00005D"/>
        </w:rPr>
        <w:t xml:space="preserve"> recharge</w:t>
      </w:r>
      <w:r>
        <w:rPr>
          <w:color w:val="000000"/>
        </w:rPr>
        <w:t xml:space="preserve"> tk</w:t>
      </w:r>
      <w:r>
        <w:rPr>
          <w:color w:val="0000E2"/>
        </w:rPr>
        <w:t xml:space="preserve"> pab</w:t>
      </w:r>
      <w:r>
        <w:br/>
      </w:r>
      <w:r>
        <w:rPr>
          <w:color w:val="000078"/>
        </w:rPr>
        <w:t xml:space="preserve"> টাকা</w:t>
      </w:r>
      <w:r>
        <w:rPr>
          <w:color w:val="000068"/>
        </w:rPr>
        <w:t xml:space="preserve"> রিচার্জে</w:t>
      </w:r>
      <w:r>
        <w:rPr>
          <w:color w:val="000066"/>
        </w:rPr>
        <w:t xml:space="preserve"> কত</w:t>
      </w:r>
      <w:r>
        <w:rPr>
          <w:color w:val="000078"/>
        </w:rPr>
        <w:t xml:space="preserve"> টাকা</w:t>
      </w:r>
      <w:r>
        <w:rPr>
          <w:color w:val="0000AA"/>
        </w:rPr>
        <w:t xml:space="preserve"> ক‍্যাশব‍্যাক</w:t>
      </w:r>
      <w:r>
        <w:br/>
      </w:r>
      <w:r>
        <w:rPr>
          <w:color w:val="000044"/>
        </w:rPr>
        <w:t xml:space="preserve"> টাকা</w:t>
      </w:r>
      <w:r>
        <w:rPr>
          <w:color w:val="000063"/>
        </w:rPr>
        <w:t xml:space="preserve"> রিচার্ড</w:t>
      </w:r>
      <w:r>
        <w:rPr>
          <w:color w:val="380000"/>
        </w:rPr>
        <w:t xml:space="preserve"> করলে</w:t>
      </w:r>
      <w:r>
        <w:rPr>
          <w:color w:val="000044"/>
        </w:rPr>
        <w:t xml:space="preserve"> টাকা</w:t>
      </w:r>
      <w:r>
        <w:rPr>
          <w:color w:val="000068"/>
        </w:rPr>
        <w:t xml:space="preserve"> ক্যাশবেগ</w:t>
      </w:r>
      <w:r>
        <w:rPr>
          <w:color w:val="000077"/>
        </w:rPr>
        <w:t xml:space="preserve"> ওফারটি</w:t>
      </w:r>
      <w:r>
        <w:rPr>
          <w:color w:val="00006F"/>
        </w:rPr>
        <w:t xml:space="preserve"> কয়বার</w:t>
      </w:r>
      <w:r>
        <w:rPr>
          <w:color w:val="00004B"/>
        </w:rPr>
        <w:t xml:space="preserve"> নেওয়া</w:t>
      </w:r>
      <w:r>
        <w:rPr>
          <w:color w:val="00003C"/>
        </w:rPr>
        <w:t xml:space="preserve"> যাবে</w:t>
      </w:r>
      <w:r>
        <w:br/>
      </w:r>
      <w:r>
        <w:rPr>
          <w:color w:val="00002E"/>
        </w:rPr>
        <w:t xml:space="preserve"> টাকা</w:t>
      </w:r>
      <w:r>
        <w:rPr>
          <w:color w:val="00006B"/>
        </w:rPr>
        <w:t xml:space="preserve"> রিচাজে</w:t>
      </w:r>
      <w:r>
        <w:rPr>
          <w:color w:val="00002E"/>
        </w:rPr>
        <w:t xml:space="preserve"> টাকা</w:t>
      </w:r>
      <w:r>
        <w:rPr>
          <w:color w:val="000074"/>
        </w:rPr>
        <w:t xml:space="preserve"> কেশ</w:t>
      </w:r>
      <w:r>
        <w:rPr>
          <w:color w:val="00006C"/>
        </w:rPr>
        <w:t xml:space="preserve"> বেক</w:t>
      </w:r>
      <w:r>
        <w:rPr>
          <w:color w:val="00004E"/>
        </w:rPr>
        <w:t xml:space="preserve"> কত</w:t>
      </w:r>
      <w:r>
        <w:rPr>
          <w:color w:val="00005F"/>
        </w:rPr>
        <w:t xml:space="preserve"> বার</w:t>
      </w:r>
      <w:r>
        <w:rPr>
          <w:color w:val="000066"/>
        </w:rPr>
        <w:t xml:space="preserve"> নেওয়া</w:t>
      </w:r>
      <w:r>
        <w:rPr>
          <w:color w:val="000000"/>
        </w:rPr>
        <w:t xml:space="preserve"> যাবে</w:t>
      </w:r>
      <w:r>
        <w:br/>
      </w:r>
      <w:r>
        <w:rPr>
          <w:color w:val="000070"/>
        </w:rPr>
        <w:t xml:space="preserve"> tk</w:t>
      </w:r>
      <w:r>
        <w:rPr>
          <w:color w:val="00002B"/>
        </w:rPr>
        <w:t xml:space="preserve"> bkash</w:t>
      </w:r>
      <w:r>
        <w:rPr>
          <w:color w:val="00004A"/>
        </w:rPr>
        <w:t xml:space="preserve"> app</w:t>
      </w:r>
      <w:r>
        <w:rPr>
          <w:color w:val="000062"/>
        </w:rPr>
        <w:t xml:space="preserve"> thake</w:t>
      </w:r>
      <w:r>
        <w:rPr>
          <w:color w:val="00008D"/>
        </w:rPr>
        <w:t xml:space="preserve"> research</w:t>
      </w:r>
      <w:r>
        <w:rPr>
          <w:color w:val="4E0000"/>
        </w:rPr>
        <w:t xml:space="preserve"> korle</w:t>
      </w:r>
      <w:r>
        <w:rPr>
          <w:color w:val="000070"/>
        </w:rPr>
        <w:t xml:space="preserve"> tk</w:t>
      </w:r>
      <w:r>
        <w:rPr>
          <w:color w:val="000041"/>
        </w:rPr>
        <w:t xml:space="preserve"> cash</w:t>
      </w:r>
      <w:r>
        <w:rPr>
          <w:color w:val="000043"/>
        </w:rPr>
        <w:t xml:space="preserve"> back</w:t>
      </w:r>
      <w:r>
        <w:br/>
      </w:r>
      <w:r>
        <w:rPr>
          <w:color w:val="410000"/>
        </w:rPr>
        <w:t xml:space="preserve"> আপনাদের</w:t>
      </w:r>
      <w:r>
        <w:rPr>
          <w:color w:val="000021"/>
        </w:rPr>
        <w:t xml:space="preserve"> টাকা</w:t>
      </w:r>
      <w:r>
        <w:rPr>
          <w:color w:val="000039"/>
        </w:rPr>
        <w:t xml:space="preserve"> রিচার্জে</w:t>
      </w:r>
      <w:r>
        <w:rPr>
          <w:color w:val="000000"/>
        </w:rPr>
        <w:t xml:space="preserve"> ৳</w:t>
      </w:r>
      <w:r>
        <w:rPr>
          <w:color w:val="000030"/>
        </w:rPr>
        <w:t xml:space="preserve"> ক্যাশব্যাক</w:t>
      </w:r>
      <w:r>
        <w:rPr>
          <w:color w:val="000032"/>
        </w:rPr>
        <w:t xml:space="preserve"> অফার</w:t>
      </w:r>
      <w:r>
        <w:rPr>
          <w:color w:val="230000"/>
        </w:rPr>
        <w:t xml:space="preserve"> কি</w:t>
      </w:r>
      <w:r>
        <w:rPr>
          <w:color w:val="000047"/>
        </w:rPr>
        <w:t xml:space="preserve"> সব</w:t>
      </w:r>
      <w:r>
        <w:rPr>
          <w:color w:val="00004E"/>
        </w:rPr>
        <w:t xml:space="preserve"> কাস্টমার</w:t>
      </w:r>
      <w:r>
        <w:rPr>
          <w:color w:val="310000"/>
        </w:rPr>
        <w:t xml:space="preserve"> এর</w:t>
      </w:r>
      <w:r>
        <w:rPr>
          <w:color w:val="370000"/>
        </w:rPr>
        <w:t xml:space="preserve"> জন্য</w:t>
      </w:r>
      <w:r>
        <w:rPr>
          <w:color w:val="450000"/>
        </w:rPr>
        <w:t xml:space="preserve"> নাকি</w:t>
      </w:r>
      <w:r>
        <w:rPr>
          <w:color w:val="000079"/>
        </w:rPr>
        <w:t xml:space="preserve"> সিলেক্টেড</w:t>
      </w:r>
      <w:r>
        <w:rPr>
          <w:color w:val="000074"/>
        </w:rPr>
        <w:t xml:space="preserve"> দের</w:t>
      </w:r>
      <w:r>
        <w:rPr>
          <w:color w:val="370000"/>
        </w:rPr>
        <w:t xml:space="preserve"> জন্য</w:t>
      </w:r>
      <w:r>
        <w:br/>
      </w:r>
      <w:r>
        <w:rPr>
          <w:color w:val="00003C"/>
        </w:rPr>
        <w:t xml:space="preserve"> tk</w:t>
      </w:r>
      <w:r>
        <w:rPr>
          <w:color w:val="000046"/>
        </w:rPr>
        <w:t xml:space="preserve"> recharge</w:t>
      </w:r>
      <w:r>
        <w:rPr>
          <w:color w:val="00003C"/>
        </w:rPr>
        <w:t xml:space="preserve"> tk</w:t>
      </w:r>
      <w:r>
        <w:rPr>
          <w:color w:val="0000AB"/>
        </w:rPr>
        <w:t xml:space="preserve"> cadh</w:t>
      </w:r>
      <w:r>
        <w:rPr>
          <w:color w:val="000048"/>
        </w:rPr>
        <w:t xml:space="preserve"> back</w:t>
      </w:r>
      <w:r>
        <w:rPr>
          <w:color w:val="000093"/>
        </w:rPr>
        <w:t xml:space="preserve"> detail</w:t>
      </w:r>
      <w:r>
        <w:br/>
      </w:r>
      <w:r>
        <w:rPr>
          <w:color w:val="000014"/>
        </w:rPr>
        <w:t xml:space="preserve"> বিকাশ</w:t>
      </w:r>
      <w:r>
        <w:rPr>
          <w:color w:val="00004C"/>
        </w:rPr>
        <w:t xml:space="preserve"> আ্যপে</w:t>
      </w:r>
      <w:r>
        <w:rPr>
          <w:color w:val="000019"/>
        </w:rPr>
        <w:t xml:space="preserve"> থেকে</w:t>
      </w:r>
      <w:r>
        <w:rPr>
          <w:color w:val="00002B"/>
        </w:rPr>
        <w:t xml:space="preserve"> টাকা</w:t>
      </w:r>
      <w:r>
        <w:rPr>
          <w:color w:val="00005F"/>
        </w:rPr>
        <w:t xml:space="preserve"> রিচাজ</w:t>
      </w:r>
      <w:r>
        <w:rPr>
          <w:color w:val="230000"/>
        </w:rPr>
        <w:t xml:space="preserve"> করলে</w:t>
      </w:r>
      <w:r>
        <w:rPr>
          <w:color w:val="00002B"/>
        </w:rPr>
        <w:t xml:space="preserve"> টাকা</w:t>
      </w:r>
      <w:r>
        <w:rPr>
          <w:color w:val="000025"/>
        </w:rPr>
        <w:t xml:space="preserve"> ক্যাশ</w:t>
      </w:r>
      <w:r>
        <w:rPr>
          <w:color w:val="000040"/>
        </w:rPr>
        <w:t xml:space="preserve"> ব্যাগ</w:t>
      </w:r>
      <w:r>
        <w:rPr>
          <w:color w:val="270000"/>
        </w:rPr>
        <w:t xml:space="preserve"> এটা</w:t>
      </w:r>
      <w:r>
        <w:rPr>
          <w:color w:val="170000"/>
        </w:rPr>
        <w:t xml:space="preserve"> কি</w:t>
      </w:r>
      <w:r>
        <w:rPr>
          <w:color w:val="000037"/>
        </w:rPr>
        <w:t xml:space="preserve"> একবার</w:t>
      </w:r>
      <w:r>
        <w:rPr>
          <w:color w:val="00006F"/>
        </w:rPr>
        <w:t xml:space="preserve"> আসবে</w:t>
      </w:r>
      <w:r>
        <w:rPr>
          <w:color w:val="2D0000"/>
        </w:rPr>
        <w:t xml:space="preserve"> নাকি</w:t>
      </w:r>
      <w:r>
        <w:rPr>
          <w:color w:val="000046"/>
        </w:rPr>
        <w:t xml:space="preserve"> যত</w:t>
      </w:r>
      <w:r>
        <w:rPr>
          <w:color w:val="000059"/>
        </w:rPr>
        <w:t xml:space="preserve"> বার</w:t>
      </w:r>
      <w:r>
        <w:rPr>
          <w:color w:val="00005F"/>
        </w:rPr>
        <w:t xml:space="preserve"> রিচাজ</w:t>
      </w:r>
      <w:r>
        <w:rPr>
          <w:color w:val="2B0000"/>
        </w:rPr>
        <w:t xml:space="preserve"> করি</w:t>
      </w:r>
      <w:r>
        <w:rPr>
          <w:color w:val="00004C"/>
        </w:rPr>
        <w:t xml:space="preserve"> তত</w:t>
      </w:r>
      <w:r>
        <w:rPr>
          <w:color w:val="000059"/>
        </w:rPr>
        <w:t xml:space="preserve"> বার</w:t>
      </w:r>
      <w:r>
        <w:rPr>
          <w:color w:val="00006F"/>
        </w:rPr>
        <w:t xml:space="preserve"> আসবে</w:t>
      </w:r>
      <w:r>
        <w:br/>
      </w:r>
      <w:r>
        <w:rPr>
          <w:color w:val="00003A"/>
        </w:rPr>
        <w:t xml:space="preserve"> টাকা</w:t>
      </w:r>
      <w:r>
        <w:rPr>
          <w:color w:val="000065"/>
        </w:rPr>
        <w:t xml:space="preserve"> রিচার্জে</w:t>
      </w:r>
      <w:r>
        <w:rPr>
          <w:color w:val="00003A"/>
        </w:rPr>
        <w:t xml:space="preserve"> টাকা</w:t>
      </w:r>
      <w:r>
        <w:rPr>
          <w:color w:val="000055"/>
        </w:rPr>
        <w:t xml:space="preserve"> ক্যাশব্যাক</w:t>
      </w:r>
      <w:r>
        <w:rPr>
          <w:color w:val="000088"/>
        </w:rPr>
        <w:t xml:space="preserve"> অফারটা</w:t>
      </w:r>
      <w:r>
        <w:rPr>
          <w:color w:val="000065"/>
        </w:rPr>
        <w:t xml:space="preserve"> পাবো</w:t>
      </w:r>
      <w:r>
        <w:rPr>
          <w:color w:val="7B0000"/>
        </w:rPr>
        <w:t xml:space="preserve"> নাকি</w:t>
      </w:r>
      <w:r>
        <w:br/>
      </w:r>
      <w:r>
        <w:rPr>
          <w:color w:val="460000"/>
        </w:rPr>
        <w:t xml:space="preserve"> আমি</w:t>
      </w:r>
      <w:r>
        <w:rPr>
          <w:color w:val="4B0000"/>
        </w:rPr>
        <w:t xml:space="preserve"> কি</w:t>
      </w:r>
      <w:r>
        <w:rPr>
          <w:color w:val="0000C4"/>
        </w:rPr>
        <w:t xml:space="preserve"> টাকায়</w:t>
      </w:r>
      <w:r>
        <w:rPr>
          <w:color w:val="000046"/>
        </w:rPr>
        <w:t xml:space="preserve"> টাকা</w:t>
      </w:r>
      <w:r>
        <w:rPr>
          <w:color w:val="000068"/>
        </w:rPr>
        <w:t xml:space="preserve"> ক্যাশব্যাক</w:t>
      </w:r>
      <w:r>
        <w:rPr>
          <w:color w:val="000000"/>
        </w:rPr>
        <w:t xml:space="preserve"> পাবো</w:t>
      </w:r>
      <w:r>
        <w:br/>
      </w:r>
      <w:r>
        <w:rPr>
          <w:color w:val="00006D"/>
        </w:rPr>
        <w:t xml:space="preserve"> টাকা</w:t>
      </w:r>
      <w:r>
        <w:rPr>
          <w:color w:val="00005F"/>
        </w:rPr>
        <w:t xml:space="preserve"> রিচার্জে</w:t>
      </w:r>
      <w:r>
        <w:rPr>
          <w:color w:val="00006D"/>
        </w:rPr>
        <w:t xml:space="preserve"> টাকা</w:t>
      </w:r>
      <w:r>
        <w:rPr>
          <w:color w:val="000050"/>
        </w:rPr>
        <w:t xml:space="preserve"> ক্যাশব্যাক</w:t>
      </w:r>
      <w:r>
        <w:rPr>
          <w:color w:val="000052"/>
        </w:rPr>
        <w:t xml:space="preserve"> অফার</w:t>
      </w:r>
      <w:r>
        <w:rPr>
          <w:color w:val="000059"/>
        </w:rPr>
        <w:t xml:space="preserve"> টা</w:t>
      </w:r>
      <w:r>
        <w:rPr>
          <w:color w:val="00005F"/>
        </w:rPr>
        <w:t xml:space="preserve"> পাবো</w:t>
      </w:r>
      <w:r>
        <w:rPr>
          <w:color w:val="730000"/>
        </w:rPr>
        <w:t xml:space="preserve"> নাকি</w:t>
      </w:r>
      <w:r>
        <w:br/>
      </w:r>
      <w:r>
        <w:rPr>
          <w:color w:val="0000B7"/>
        </w:rPr>
        <w:t xml:space="preserve"> taka</w:t>
      </w:r>
      <w:r>
        <w:rPr>
          <w:color w:val="000067"/>
        </w:rPr>
        <w:t xml:space="preserve"> recharge</w:t>
      </w:r>
      <w:r>
        <w:rPr>
          <w:color w:val="000061"/>
        </w:rPr>
        <w:t xml:space="preserve"> e</w:t>
      </w:r>
      <w:r>
        <w:rPr>
          <w:color w:val="0000B7"/>
        </w:rPr>
        <w:t xml:space="preserve"> taka</w:t>
      </w:r>
      <w:r>
        <w:rPr>
          <w:color w:val="000068"/>
        </w:rPr>
        <w:t xml:space="preserve"> cashback</w:t>
      </w:r>
      <w:r>
        <w:br/>
      </w:r>
      <w:r>
        <w:rPr>
          <w:color w:val="000039"/>
        </w:rPr>
        <w:t xml:space="preserve"> tk</w:t>
      </w:r>
      <w:r>
        <w:rPr>
          <w:color w:val="000092"/>
        </w:rPr>
        <w:t xml:space="preserve"> richage</w:t>
      </w:r>
      <w:r>
        <w:rPr>
          <w:color w:val="390000"/>
        </w:rPr>
        <w:t xml:space="preserve"> a</w:t>
      </w:r>
      <w:r>
        <w:rPr>
          <w:color w:val="000039"/>
        </w:rPr>
        <w:t xml:space="preserve"> tk</w:t>
      </w:r>
      <w:r>
        <w:rPr>
          <w:color w:val="000042"/>
        </w:rPr>
        <w:t xml:space="preserve"> cash</w:t>
      </w:r>
      <w:r>
        <w:rPr>
          <w:color w:val="000044"/>
        </w:rPr>
        <w:t xml:space="preserve"> back</w:t>
      </w:r>
      <w:r>
        <w:rPr>
          <w:color w:val="000094"/>
        </w:rPr>
        <w:t xml:space="preserve"> jaite</w:t>
      </w:r>
      <w:r>
        <w:rPr>
          <w:color w:val="00004C"/>
        </w:rPr>
        <w:t xml:space="preserve"> chai</w:t>
      </w:r>
      <w:r>
        <w:br/>
      </w:r>
      <w:r>
        <w:rPr>
          <w:color w:val="0000A8"/>
        </w:rPr>
        <w:t xml:space="preserve"> টাকা</w:t>
      </w:r>
      <w:r>
        <w:rPr>
          <w:color w:val="000091"/>
        </w:rPr>
        <w:t xml:space="preserve"> রিচার্জে</w:t>
      </w:r>
      <w:r>
        <w:rPr>
          <w:color w:val="0000A8"/>
        </w:rPr>
        <w:t xml:space="preserve"> টাকা</w:t>
      </w:r>
      <w:r>
        <w:rPr>
          <w:color w:val="00007B"/>
        </w:rPr>
        <w:t xml:space="preserve"> ক্যাশব্যাক</w:t>
      </w:r>
      <w:r>
        <w:br/>
      </w:r>
      <w:r>
        <w:rPr>
          <w:color w:val="000065"/>
        </w:rPr>
        <w:t xml:space="preserve"> নির্দিষ্ট</w:t>
      </w:r>
      <w:r>
        <w:rPr>
          <w:color w:val="700000"/>
        </w:rPr>
        <w:t xml:space="preserve"> গ্রাহকের</w:t>
      </w:r>
      <w:r>
        <w:rPr>
          <w:color w:val="3E0000"/>
        </w:rPr>
        <w:t xml:space="preserve"> জন্য</w:t>
      </w:r>
      <w:r>
        <w:rPr>
          <w:color w:val="430000"/>
        </w:rPr>
        <w:t xml:space="preserve"> স্যার</w:t>
      </w:r>
      <w:r>
        <w:rPr>
          <w:color w:val="00004A"/>
        </w:rPr>
        <w:t xml:space="preserve"> টাকা</w:t>
      </w:r>
      <w:r>
        <w:rPr>
          <w:color w:val="00003A"/>
        </w:rPr>
        <w:t xml:space="preserve"> বিল</w:t>
      </w:r>
      <w:r>
        <w:rPr>
          <w:color w:val="000023"/>
        </w:rPr>
        <w:t xml:space="preserve"> বিকাশ</w:t>
      </w:r>
      <w:r>
        <w:rPr>
          <w:color w:val="3D0000"/>
        </w:rPr>
        <w:t xml:space="preserve"> করলে</w:t>
      </w:r>
      <w:r>
        <w:rPr>
          <w:color w:val="270000"/>
        </w:rPr>
        <w:t xml:space="preserve"> কি</w:t>
      </w:r>
      <w:r>
        <w:rPr>
          <w:color w:val="00004A"/>
        </w:rPr>
        <w:t xml:space="preserve"> টাকা</w:t>
      </w:r>
      <w:r>
        <w:rPr>
          <w:color w:val="000040"/>
        </w:rPr>
        <w:t xml:space="preserve"> ক্যাশ</w:t>
      </w:r>
      <w:r>
        <w:rPr>
          <w:color w:val="000047"/>
        </w:rPr>
        <w:t xml:space="preserve"> ব্যাক</w:t>
      </w:r>
      <w:r>
        <w:rPr>
          <w:color w:val="5D0000"/>
        </w:rPr>
        <w:t xml:space="preserve"> পাওয়া</w:t>
      </w:r>
      <w:r>
        <w:rPr>
          <w:color w:val="000000"/>
        </w:rPr>
        <w:t xml:space="preserve"> যাবে</w:t>
      </w:r>
      <w:r>
        <w:br/>
      </w:r>
      <w:r>
        <w:rPr>
          <w:color w:val="000039"/>
        </w:rPr>
        <w:t xml:space="preserve"> tk</w:t>
      </w:r>
      <w:r>
        <w:rPr>
          <w:color w:val="000092"/>
        </w:rPr>
        <w:t xml:space="preserve"> richage</w:t>
      </w:r>
      <w:r>
        <w:rPr>
          <w:color w:val="390000"/>
        </w:rPr>
        <w:t xml:space="preserve"> a</w:t>
      </w:r>
      <w:r>
        <w:rPr>
          <w:color w:val="000039"/>
        </w:rPr>
        <w:t xml:space="preserve"> tk</w:t>
      </w:r>
      <w:r>
        <w:rPr>
          <w:color w:val="000042"/>
        </w:rPr>
        <w:t xml:space="preserve"> cash</w:t>
      </w:r>
      <w:r>
        <w:rPr>
          <w:color w:val="000044"/>
        </w:rPr>
        <w:t xml:space="preserve"> back</w:t>
      </w:r>
      <w:r>
        <w:rPr>
          <w:color w:val="000094"/>
        </w:rPr>
        <w:t xml:space="preserve"> jaite</w:t>
      </w:r>
      <w:r>
        <w:rPr>
          <w:color w:val="00004C"/>
        </w:rPr>
        <w:t xml:space="preserve"> chai</w:t>
      </w:r>
      <w:r>
        <w:br/>
      </w:r>
      <w:r>
        <w:rPr>
          <w:color w:val="130000"/>
        </w:rPr>
        <w:t xml:space="preserve"> আমার</w:t>
      </w:r>
      <w:r>
        <w:rPr>
          <w:color w:val="00002B"/>
        </w:rPr>
        <w:t xml:space="preserve"> বিকাস</w:t>
      </w:r>
      <w:r>
        <w:rPr>
          <w:color w:val="000017"/>
        </w:rPr>
        <w:t xml:space="preserve"> থেকে</w:t>
      </w:r>
      <w:r>
        <w:rPr>
          <w:color w:val="530000"/>
        </w:rPr>
        <w:t xml:space="preserve"> এই</w:t>
      </w:r>
      <w:r>
        <w:rPr>
          <w:color w:val="00001D"/>
        </w:rPr>
        <w:t xml:space="preserve"> নাম্বারে</w:t>
      </w:r>
      <w:r>
        <w:rPr>
          <w:color w:val="000027"/>
        </w:rPr>
        <w:t xml:space="preserve"> টাকা</w:t>
      </w:r>
      <w:r>
        <w:rPr>
          <w:color w:val="00002E"/>
        </w:rPr>
        <w:t xml:space="preserve"> রিচাজে</w:t>
      </w:r>
      <w:r>
        <w:rPr>
          <w:color w:val="310000"/>
        </w:rPr>
        <w:t xml:space="preserve"> করলেই</w:t>
      </w:r>
      <w:r>
        <w:rPr>
          <w:color w:val="000027"/>
        </w:rPr>
        <w:t xml:space="preserve"> টাকা</w:t>
      </w:r>
      <w:r>
        <w:rPr>
          <w:color w:val="000035"/>
        </w:rPr>
        <w:t xml:space="preserve"> কেসবেক</w:t>
      </w:r>
      <w:r>
        <w:rPr>
          <w:color w:val="00002C"/>
        </w:rPr>
        <w:t xml:space="preserve"> পাচ্ছি</w:t>
      </w:r>
      <w:r>
        <w:rPr>
          <w:color w:val="200000"/>
        </w:rPr>
        <w:t xml:space="preserve"> কোন</w:t>
      </w:r>
      <w:r>
        <w:rPr>
          <w:color w:val="530000"/>
        </w:rPr>
        <w:t xml:space="preserve"> এই</w:t>
      </w:r>
      <w:r>
        <w:rPr>
          <w:color w:val="000091"/>
        </w:rPr>
        <w:t xml:space="preserve"> কেসবেকটি</w:t>
      </w:r>
      <w:r>
        <w:rPr>
          <w:color w:val="270000"/>
        </w:rPr>
        <w:t xml:space="preserve"> আমি</w:t>
      </w:r>
      <w:r>
        <w:rPr>
          <w:color w:val="360000"/>
        </w:rPr>
        <w:t xml:space="preserve"> পেয়েছি</w:t>
      </w:r>
      <w:r>
        <w:rPr>
          <w:color w:val="2C0000"/>
        </w:rPr>
        <w:t xml:space="preserve"> তা</w:t>
      </w:r>
      <w:r>
        <w:rPr>
          <w:color w:val="150000"/>
        </w:rPr>
        <w:t xml:space="preserve"> কি</w:t>
      </w:r>
      <w:r>
        <w:rPr>
          <w:color w:val="270000"/>
        </w:rPr>
        <w:t xml:space="preserve"> আমি</w:t>
      </w:r>
      <w:r>
        <w:rPr>
          <w:color w:val="000020"/>
        </w:rPr>
        <w:t xml:space="preserve"> জানতে</w:t>
      </w:r>
      <w:r>
        <w:rPr>
          <w:color w:val="000000"/>
        </w:rPr>
        <w:t xml:space="preserve"> পারি</w:t>
      </w:r>
      <w:r>
        <w:rPr>
          <w:color w:val="530000"/>
        </w:rPr>
        <w:t xml:space="preserve"> এই</w:t>
      </w:r>
      <w:r>
        <w:rPr>
          <w:color w:val="000091"/>
        </w:rPr>
        <w:t xml:space="preserve"> কেসবেকটি</w:t>
      </w:r>
      <w:r>
        <w:rPr>
          <w:color w:val="000042"/>
        </w:rPr>
        <w:t xml:space="preserve"> যতবার</w:t>
      </w:r>
      <w:r>
        <w:rPr>
          <w:color w:val="00002B"/>
        </w:rPr>
        <w:t xml:space="preserve"> রিচাজ</w:t>
      </w:r>
      <w:r>
        <w:rPr>
          <w:color w:val="280000"/>
        </w:rPr>
        <w:t xml:space="preserve"> করি</w:t>
      </w:r>
      <w:r>
        <w:rPr>
          <w:color w:val="000045"/>
        </w:rPr>
        <w:t xml:space="preserve"> ততবার</w:t>
      </w:r>
      <w:r>
        <w:rPr>
          <w:color w:val="00002C"/>
        </w:rPr>
        <w:t xml:space="preserve"> পাচ্ছি</w:t>
      </w:r>
      <w:r>
        <w:br/>
      </w:r>
      <w:r>
        <w:rPr>
          <w:color w:val="00005D"/>
        </w:rPr>
        <w:t xml:space="preserve"> টাকা</w:t>
      </w:r>
      <w:r>
        <w:rPr>
          <w:color w:val="00006D"/>
        </w:rPr>
        <w:t xml:space="preserve"> রিচাজে</w:t>
      </w:r>
      <w:r>
        <w:rPr>
          <w:color w:val="00005D"/>
        </w:rPr>
        <w:t xml:space="preserve"> টাকা</w:t>
      </w:r>
      <w:r>
        <w:rPr>
          <w:color w:val="000073"/>
        </w:rPr>
        <w:t xml:space="preserve"> ক্যাশবেক</w:t>
      </w:r>
      <w:r>
        <w:rPr>
          <w:color w:val="550000"/>
        </w:rPr>
        <w:t xml:space="preserve"> এটা</w:t>
      </w:r>
      <w:r>
        <w:rPr>
          <w:color w:val="310000"/>
        </w:rPr>
        <w:t xml:space="preserve"> কি</w:t>
      </w:r>
      <w:r>
        <w:rPr>
          <w:color w:val="00007A"/>
        </w:rPr>
        <w:t xml:space="preserve"> সবার</w:t>
      </w:r>
      <w:r>
        <w:rPr>
          <w:color w:val="4E0000"/>
        </w:rPr>
        <w:t xml:space="preserve"> জন্য</w:t>
      </w:r>
      <w:r>
        <w:br/>
      </w:r>
      <w:r>
        <w:rPr>
          <w:color w:val="000061"/>
        </w:rPr>
        <w:t xml:space="preserve"> taka</w:t>
      </w:r>
      <w:r>
        <w:rPr>
          <w:color w:val="00006E"/>
        </w:rPr>
        <w:t xml:space="preserve"> recharge</w:t>
      </w:r>
      <w:r>
        <w:rPr>
          <w:color w:val="5E0000"/>
        </w:rPr>
        <w:t xml:space="preserve"> a</w:t>
      </w:r>
      <w:r>
        <w:rPr>
          <w:color w:val="000061"/>
        </w:rPr>
        <w:t xml:space="preserve"> taka</w:t>
      </w:r>
      <w:r>
        <w:rPr>
          <w:color w:val="000037"/>
        </w:rPr>
        <w:t xml:space="preserve"> cash</w:t>
      </w:r>
      <w:r>
        <w:rPr>
          <w:color w:val="000038"/>
        </w:rPr>
        <w:t xml:space="preserve"> back</w:t>
      </w:r>
      <w:r>
        <w:rPr>
          <w:color w:val="500000"/>
        </w:rPr>
        <w:t xml:space="preserve"> ata</w:t>
      </w:r>
      <w:r>
        <w:rPr>
          <w:color w:val="00002A"/>
        </w:rPr>
        <w:t xml:space="preserve"> ki</w:t>
      </w:r>
      <w:r>
        <w:rPr>
          <w:color w:val="000067"/>
        </w:rPr>
        <w:t xml:space="preserve"> postpaid</w:t>
      </w:r>
      <w:r>
        <w:rPr>
          <w:color w:val="000048"/>
        </w:rPr>
        <w:t xml:space="preserve"> sim</w:t>
      </w:r>
      <w:r>
        <w:rPr>
          <w:color w:val="5E0000"/>
        </w:rPr>
        <w:t xml:space="preserve"> a</w:t>
      </w:r>
      <w:r>
        <w:rPr>
          <w:color w:val="00006E"/>
        </w:rPr>
        <w:t xml:space="preserve"> recharge</w:t>
      </w:r>
      <w:r>
        <w:rPr>
          <w:color w:val="00003E"/>
        </w:rPr>
        <w:t xml:space="preserve"> kora</w:t>
      </w:r>
      <w:r>
        <w:rPr>
          <w:color w:val="000000"/>
        </w:rPr>
        <w:t xml:space="preserve"> jabe</w:t>
      </w:r>
      <w:r>
        <w:br/>
      </w:r>
      <w:r>
        <w:rPr>
          <w:color w:val="000055"/>
        </w:rPr>
        <w:t xml:space="preserve"> how</w:t>
      </w:r>
      <w:r>
        <w:rPr>
          <w:color w:val="000052"/>
        </w:rPr>
        <w:t xml:space="preserve"> can</w:t>
      </w:r>
      <w:r>
        <w:rPr>
          <w:color w:val="3F0000"/>
        </w:rPr>
        <w:t xml:space="preserve"> i</w:t>
      </w:r>
      <w:r>
        <w:rPr>
          <w:color w:val="00005E"/>
        </w:rPr>
        <w:t xml:space="preserve"> get</w:t>
      </w:r>
      <w:r>
        <w:rPr>
          <w:color w:val="6A0000"/>
        </w:rPr>
        <w:t xml:space="preserve"> this</w:t>
      </w:r>
      <w:r>
        <w:rPr>
          <w:color w:val="000043"/>
        </w:rPr>
        <w:t xml:space="preserve"> offer</w:t>
      </w:r>
      <w:r>
        <w:rPr>
          <w:color w:val="5C0000"/>
        </w:rPr>
        <w:t xml:space="preserve"> of</w:t>
      </w:r>
      <w:r>
        <w:rPr>
          <w:color w:val="000073"/>
        </w:rPr>
        <w:t xml:space="preserve"> amount</w:t>
      </w:r>
      <w:r>
        <w:rPr>
          <w:color w:val="000000"/>
        </w:rPr>
        <w:t xml:space="preserve"> tk</w:t>
      </w:r>
      <w:r>
        <w:br/>
      </w:r>
      <w:r>
        <w:rPr>
          <w:color w:val="260000"/>
        </w:rPr>
        <w:t xml:space="preserve"> amar</w:t>
      </w:r>
      <w:r>
        <w:rPr>
          <w:color w:val="000067"/>
        </w:rPr>
        <w:t xml:space="preserve"> minute</w:t>
      </w:r>
      <w:r>
        <w:rPr>
          <w:color w:val="430000"/>
        </w:rPr>
        <w:t xml:space="preserve"> age</w:t>
      </w:r>
      <w:r>
        <w:rPr>
          <w:color w:val="000070"/>
        </w:rPr>
        <w:t xml:space="preserve"> massege</w:t>
      </w:r>
      <w:r>
        <w:rPr>
          <w:color w:val="000056"/>
        </w:rPr>
        <w:t xml:space="preserve"> aslo</w:t>
      </w:r>
      <w:r>
        <w:rPr>
          <w:color w:val="000054"/>
        </w:rPr>
        <w:t xml:space="preserve"> taka</w:t>
      </w:r>
      <w:r>
        <w:rPr>
          <w:color w:val="000078"/>
        </w:rPr>
        <w:t xml:space="preserve"> rechrche</w:t>
      </w:r>
      <w:r>
        <w:rPr>
          <w:color w:val="290000"/>
        </w:rPr>
        <w:t xml:space="preserve"> a</w:t>
      </w:r>
      <w:r>
        <w:rPr>
          <w:color w:val="000054"/>
        </w:rPr>
        <w:t xml:space="preserve"> taka</w:t>
      </w:r>
      <w:r>
        <w:rPr>
          <w:color w:val="00002F"/>
        </w:rPr>
        <w:t xml:space="preserve"> cash</w:t>
      </w:r>
      <w:r>
        <w:rPr>
          <w:color w:val="000031"/>
        </w:rPr>
        <w:t xml:space="preserve"> back</w:t>
      </w:r>
      <w:r>
        <w:br/>
      </w:r>
      <w:r>
        <w:rPr>
          <w:color w:val="000029"/>
        </w:rPr>
        <w:t xml:space="preserve"> বিকাশ</w:t>
      </w:r>
      <w:r>
        <w:rPr>
          <w:color w:val="000034"/>
        </w:rPr>
        <w:t xml:space="preserve"> থেকে</w:t>
      </w:r>
      <w:r>
        <w:rPr>
          <w:color w:val="00002B"/>
        </w:rPr>
        <w:t xml:space="preserve"> টাকা</w:t>
      </w:r>
      <w:r>
        <w:rPr>
          <w:color w:val="00004B"/>
        </w:rPr>
        <w:t xml:space="preserve"> রিচার্জে</w:t>
      </w:r>
      <w:r>
        <w:rPr>
          <w:color w:val="00002B"/>
        </w:rPr>
        <w:t xml:space="preserve"> টাকা</w:t>
      </w:r>
      <w:r>
        <w:rPr>
          <w:color w:val="000040"/>
        </w:rPr>
        <w:t xml:space="preserve"> ক্যাশব্যাক</w:t>
      </w:r>
      <w:r>
        <w:rPr>
          <w:color w:val="2E0000"/>
        </w:rPr>
        <w:t xml:space="preserve"> কি</w:t>
      </w:r>
      <w:r>
        <w:rPr>
          <w:color w:val="000091"/>
        </w:rPr>
        <w:t xml:space="preserve"> যতবার</w:t>
      </w:r>
      <w:r>
        <w:rPr>
          <w:color w:val="9F0000"/>
        </w:rPr>
        <w:t xml:space="preserve"> ইচ্ছা</w:t>
      </w:r>
      <w:r>
        <w:rPr>
          <w:color w:val="000000"/>
        </w:rPr>
        <w:t xml:space="preserve"> ততবার</w:t>
      </w:r>
      <w:r>
        <w:br/>
      </w:r>
      <w:r>
        <w:rPr>
          <w:color w:val="00005E"/>
        </w:rPr>
        <w:t xml:space="preserve"> tk</w:t>
      </w:r>
      <w:r>
        <w:rPr>
          <w:color w:val="000036"/>
        </w:rPr>
        <w:t xml:space="preserve"> recharge</w:t>
      </w:r>
      <w:r>
        <w:rPr>
          <w:color w:val="830000"/>
        </w:rPr>
        <w:t xml:space="preserve"> korle</w:t>
      </w:r>
      <w:r>
        <w:rPr>
          <w:color w:val="00005E"/>
        </w:rPr>
        <w:t xml:space="preserve"> tk</w:t>
      </w:r>
      <w:r>
        <w:rPr>
          <w:color w:val="000036"/>
        </w:rPr>
        <w:t xml:space="preserve"> cash</w:t>
      </w:r>
      <w:r>
        <w:rPr>
          <w:color w:val="000038"/>
        </w:rPr>
        <w:t xml:space="preserve"> back</w:t>
      </w:r>
      <w:r>
        <w:rPr>
          <w:color w:val="4F0000"/>
        </w:rPr>
        <w:t xml:space="preserve"> ata</w:t>
      </w:r>
      <w:r>
        <w:rPr>
          <w:color w:val="500000"/>
        </w:rPr>
        <w:t xml:space="preserve"> je</w:t>
      </w:r>
      <w:r>
        <w:rPr>
          <w:color w:val="00003F"/>
        </w:rPr>
        <w:t xml:space="preserve"> kono</w:t>
      </w:r>
      <w:r>
        <w:rPr>
          <w:color w:val="000048"/>
        </w:rPr>
        <w:t xml:space="preserve"> sim</w:t>
      </w:r>
      <w:r>
        <w:rPr>
          <w:color w:val="2F0000"/>
        </w:rPr>
        <w:t xml:space="preserve"> a</w:t>
      </w:r>
      <w:r>
        <w:rPr>
          <w:color w:val="830000"/>
        </w:rPr>
        <w:t xml:space="preserve"> korle</w:t>
      </w:r>
      <w:r>
        <w:rPr>
          <w:color w:val="000047"/>
        </w:rPr>
        <w:t xml:space="preserve"> hobe</w:t>
      </w:r>
      <w:r>
        <w:br/>
      </w:r>
      <w:r>
        <w:rPr>
          <w:color w:val="00002C"/>
        </w:rPr>
        <w:t xml:space="preserve"> taka</w:t>
      </w:r>
      <w:r>
        <w:rPr>
          <w:color w:val="000031"/>
        </w:rPr>
        <w:t xml:space="preserve"> recharge</w:t>
      </w:r>
      <w:r>
        <w:rPr>
          <w:color w:val="000031"/>
        </w:rPr>
        <w:t xml:space="preserve"> cash</w:t>
      </w:r>
      <w:r>
        <w:rPr>
          <w:color w:val="000033"/>
        </w:rPr>
        <w:t xml:space="preserve"> back</w:t>
      </w:r>
      <w:r>
        <w:rPr>
          <w:color w:val="480000"/>
        </w:rPr>
        <w:t xml:space="preserve"> ata</w:t>
      </w:r>
      <w:r>
        <w:rPr>
          <w:color w:val="00007D"/>
        </w:rPr>
        <w:t xml:space="preserve"> somonda</w:t>
      </w:r>
      <w:r>
        <w:rPr>
          <w:color w:val="000075"/>
        </w:rPr>
        <w:t xml:space="preserve"> jode</w:t>
      </w:r>
      <w:r>
        <w:rPr>
          <w:color w:val="4B0000"/>
        </w:rPr>
        <w:t xml:space="preserve"> aktu</w:t>
      </w:r>
      <w:r>
        <w:rPr>
          <w:color w:val="000079"/>
        </w:rPr>
        <w:t xml:space="preserve"> boltan</w:t>
      </w:r>
      <w:r>
        <w:br/>
      </w:r>
      <w:r>
        <w:rPr>
          <w:color w:val="000016"/>
        </w:rPr>
        <w:t xml:space="preserve"> bkash</w:t>
      </w:r>
      <w:r>
        <w:rPr>
          <w:color w:val="00005C"/>
        </w:rPr>
        <w:t xml:space="preserve"> অ্যাপ</w:t>
      </w:r>
      <w:r>
        <w:rPr>
          <w:color w:val="000038"/>
        </w:rPr>
        <w:t xml:space="preserve"> থেকে</w:t>
      </w:r>
      <w:r>
        <w:rPr>
          <w:color w:val="00003F"/>
        </w:rPr>
        <w:t xml:space="preserve"> e</w:t>
      </w:r>
      <w:r>
        <w:rPr>
          <w:color w:val="000017"/>
        </w:rPr>
        <w:t xml:space="preserve"> টাকা</w:t>
      </w:r>
      <w:r>
        <w:rPr>
          <w:color w:val="000073"/>
        </w:rPr>
        <w:t xml:space="preserve"> রিচার্জ</w:t>
      </w:r>
      <w:r>
        <w:rPr>
          <w:color w:val="4D0000"/>
        </w:rPr>
        <w:t xml:space="preserve"> করলে</w:t>
      </w:r>
      <w:r>
        <w:rPr>
          <w:color w:val="00001D"/>
        </w:rPr>
        <w:t xml:space="preserve"> tk</w:t>
      </w:r>
      <w:r>
        <w:rPr>
          <w:color w:val="000028"/>
        </w:rPr>
        <w:t xml:space="preserve"> ক্যাশ</w:t>
      </w:r>
      <w:r>
        <w:rPr>
          <w:color w:val="000000"/>
        </w:rPr>
        <w:t xml:space="preserve"> ব্যাক</w:t>
      </w:r>
      <w:r>
        <w:rPr>
          <w:color w:val="200000"/>
        </w:rPr>
        <w:t xml:space="preserve"> এই</w:t>
      </w:r>
      <w:r>
        <w:rPr>
          <w:color w:val="000023"/>
        </w:rPr>
        <w:t xml:space="preserve"> অফার</w:t>
      </w:r>
      <w:r>
        <w:rPr>
          <w:color w:val="000026"/>
        </w:rPr>
        <w:t xml:space="preserve"> টা</w:t>
      </w:r>
      <w:r>
        <w:rPr>
          <w:color w:val="190000"/>
        </w:rPr>
        <w:t xml:space="preserve"> কি</w:t>
      </w:r>
      <w:r>
        <w:rPr>
          <w:color w:val="170000"/>
        </w:rPr>
        <w:t xml:space="preserve"> আমি</w:t>
      </w:r>
      <w:r>
        <w:rPr>
          <w:color w:val="000016"/>
        </w:rPr>
        <w:t xml:space="preserve"> বিকাশ</w:t>
      </w:r>
      <w:r>
        <w:rPr>
          <w:color w:val="00005C"/>
        </w:rPr>
        <w:t xml:space="preserve"> অ্যাপ</w:t>
      </w:r>
      <w:r>
        <w:rPr>
          <w:color w:val="000038"/>
        </w:rPr>
        <w:t xml:space="preserve"> থেকে</w:t>
      </w:r>
      <w:r>
        <w:rPr>
          <w:color w:val="2C0000"/>
        </w:rPr>
        <w:t xml:space="preserve"> যে</w:t>
      </w:r>
      <w:r>
        <w:rPr>
          <w:color w:val="2C0000"/>
        </w:rPr>
        <w:t xml:space="preserve"> কোনো</w:t>
      </w:r>
      <w:r>
        <w:rPr>
          <w:color w:val="000024"/>
        </w:rPr>
        <w:t xml:space="preserve"> নাম্বার</w:t>
      </w:r>
      <w:r>
        <w:rPr>
          <w:color w:val="00003F"/>
        </w:rPr>
        <w:t xml:space="preserve"> e</w:t>
      </w:r>
      <w:r>
        <w:rPr>
          <w:color w:val="000073"/>
        </w:rPr>
        <w:t xml:space="preserve"> রিচার্জ</w:t>
      </w:r>
      <w:r>
        <w:rPr>
          <w:color w:val="4D0000"/>
        </w:rPr>
        <w:t xml:space="preserve"> করলে</w:t>
      </w:r>
      <w:r>
        <w:rPr>
          <w:color w:val="280000"/>
        </w:rPr>
        <w:t xml:space="preserve"> হবে</w:t>
      </w:r>
      <w:r>
        <w:rPr>
          <w:color w:val="310000"/>
        </w:rPr>
        <w:t xml:space="preserve"> নাকি</w:t>
      </w:r>
      <w:r>
        <w:rPr>
          <w:color w:val="00003E"/>
        </w:rPr>
        <w:t xml:space="preserve"> নিজের</w:t>
      </w:r>
      <w:r>
        <w:rPr>
          <w:color w:val="000052"/>
        </w:rPr>
        <w:t xml:space="preserve"> নাম্বারেই</w:t>
      </w:r>
      <w:r>
        <w:rPr>
          <w:color w:val="000073"/>
        </w:rPr>
        <w:t xml:space="preserve"> রিচার্জ</w:t>
      </w:r>
      <w:r>
        <w:rPr>
          <w:color w:val="1D0000"/>
        </w:rPr>
        <w:t xml:space="preserve"> করতে</w:t>
      </w:r>
      <w:r>
        <w:rPr>
          <w:color w:val="280000"/>
        </w:rPr>
        <w:t xml:space="preserve"> হবে</w:t>
      </w:r>
      <w:r>
        <w:br/>
      </w:r>
      <w:r>
        <w:rPr>
          <w:color w:val="00002E"/>
        </w:rPr>
        <w:t xml:space="preserve"> taka</w:t>
      </w:r>
      <w:r>
        <w:rPr>
          <w:color w:val="00001A"/>
        </w:rPr>
        <w:t xml:space="preserve"> recharge</w:t>
      </w:r>
      <w:r>
        <w:rPr>
          <w:color w:val="000031"/>
        </w:rPr>
        <w:t xml:space="preserve"> e</w:t>
      </w:r>
      <w:r>
        <w:rPr>
          <w:color w:val="00002E"/>
        </w:rPr>
        <w:t xml:space="preserve"> taka</w:t>
      </w:r>
      <w:r>
        <w:rPr>
          <w:color w:val="00007C"/>
        </w:rPr>
        <w:t xml:space="preserve"> crash</w:t>
      </w:r>
      <w:r>
        <w:rPr>
          <w:color w:val="000036"/>
        </w:rPr>
        <w:t xml:space="preserve"> back</w:t>
      </w:r>
      <w:r>
        <w:rPr>
          <w:color w:val="3A0000"/>
        </w:rPr>
        <w:t xml:space="preserve"> aei</w:t>
      </w:r>
      <w:r>
        <w:rPr>
          <w:color w:val="00007C"/>
        </w:rPr>
        <w:t xml:space="preserve"> crash</w:t>
      </w:r>
      <w:r>
        <w:rPr>
          <w:color w:val="000036"/>
        </w:rPr>
        <w:t xml:space="preserve"> back</w:t>
      </w:r>
      <w:r>
        <w:rPr>
          <w:color w:val="000032"/>
        </w:rPr>
        <w:t xml:space="preserve"> ta</w:t>
      </w:r>
      <w:r>
        <w:rPr>
          <w:color w:val="000014"/>
        </w:rPr>
        <w:t xml:space="preserve"> ki</w:t>
      </w:r>
      <w:r>
        <w:rPr>
          <w:color w:val="000033"/>
        </w:rPr>
        <w:t xml:space="preserve"> nijer</w:t>
      </w:r>
      <w:r>
        <w:rPr>
          <w:color w:val="00003B"/>
        </w:rPr>
        <w:t xml:space="preserve"> nmber</w:t>
      </w:r>
      <w:r>
        <w:rPr>
          <w:color w:val="00005F"/>
        </w:rPr>
        <w:t xml:space="preserve"> load</w:t>
      </w:r>
      <w:r>
        <w:rPr>
          <w:color w:val="000021"/>
        </w:rPr>
        <w:t xml:space="preserve"> nite</w:t>
      </w:r>
      <w:r>
        <w:rPr>
          <w:color w:val="000044"/>
        </w:rPr>
        <w:t xml:space="preserve"> hobe</w:t>
      </w:r>
      <w:r>
        <w:rPr>
          <w:color w:val="310000"/>
        </w:rPr>
        <w:t xml:space="preserve"> jei</w:t>
      </w:r>
      <w:r>
        <w:rPr>
          <w:color w:val="000017"/>
        </w:rPr>
        <w:t xml:space="preserve"> number</w:t>
      </w:r>
      <w:r>
        <w:rPr>
          <w:color w:val="000031"/>
        </w:rPr>
        <w:t xml:space="preserve"> e</w:t>
      </w:r>
      <w:r>
        <w:rPr>
          <w:color w:val="000011"/>
        </w:rPr>
        <w:t xml:space="preserve"> bkash</w:t>
      </w:r>
      <w:r>
        <w:rPr>
          <w:color w:val="000025"/>
        </w:rPr>
        <w:t xml:space="preserve"> khola</w:t>
      </w:r>
      <w:r>
        <w:rPr>
          <w:color w:val="2D0000"/>
        </w:rPr>
        <w:t xml:space="preserve"> sei</w:t>
      </w:r>
      <w:r>
        <w:rPr>
          <w:color w:val="000032"/>
        </w:rPr>
        <w:t xml:space="preserve"> ta</w:t>
      </w:r>
      <w:r>
        <w:rPr>
          <w:color w:val="210000"/>
        </w:rPr>
        <w:t xml:space="preserve"> te</w:t>
      </w:r>
      <w:r>
        <w:rPr>
          <w:color w:val="00005F"/>
        </w:rPr>
        <w:t xml:space="preserve"> load</w:t>
      </w:r>
      <w:r>
        <w:rPr>
          <w:color w:val="000024"/>
        </w:rPr>
        <w:t xml:space="preserve"> dite</w:t>
      </w:r>
      <w:r>
        <w:rPr>
          <w:color w:val="000044"/>
        </w:rPr>
        <w:t xml:space="preserve"> hobe</w:t>
      </w:r>
      <w:r>
        <w:rPr>
          <w:color w:val="000042"/>
        </w:rPr>
        <w:t xml:space="preserve"> nkk</w:t>
      </w:r>
      <w:r>
        <w:br/>
      </w:r>
      <w:r>
        <w:rPr>
          <w:color w:val="00004F"/>
        </w:rPr>
        <w:t xml:space="preserve"> বিকাস</w:t>
      </w:r>
      <w:r>
        <w:rPr>
          <w:color w:val="00002B"/>
        </w:rPr>
        <w:t xml:space="preserve"> থেকে</w:t>
      </w:r>
      <w:r>
        <w:rPr>
          <w:color w:val="00005B"/>
        </w:rPr>
        <w:t xml:space="preserve"> বিদুৎ</w:t>
      </w:r>
      <w:r>
        <w:rPr>
          <w:color w:val="000037"/>
        </w:rPr>
        <w:t xml:space="preserve"> বিল</w:t>
      </w:r>
      <w:r>
        <w:rPr>
          <w:color w:val="000051"/>
        </w:rPr>
        <w:t xml:space="preserve"> প্রতি</w:t>
      </w:r>
      <w:r>
        <w:rPr>
          <w:color w:val="000049"/>
        </w:rPr>
        <w:t xml:space="preserve"> মাসে</w:t>
      </w:r>
      <w:r>
        <w:rPr>
          <w:color w:val="000078"/>
        </w:rPr>
        <w:t xml:space="preserve"> ফ্রিতে</w:t>
      </w:r>
      <w:r>
        <w:rPr>
          <w:color w:val="00005F"/>
        </w:rPr>
        <w:t xml:space="preserve"> কয়টি</w:t>
      </w:r>
      <w:r>
        <w:rPr>
          <w:color w:val="00004A"/>
        </w:rPr>
        <w:t xml:space="preserve"> দেওয়া</w:t>
      </w:r>
      <w:r>
        <w:rPr>
          <w:color w:val="410000"/>
        </w:rPr>
        <w:t xml:space="preserve"> যায়</w:t>
      </w:r>
      <w:r>
        <w:br/>
      </w:r>
      <w:r>
        <w:rPr>
          <w:color w:val="000054"/>
        </w:rPr>
        <w:t xml:space="preserve"> tk</w:t>
      </w:r>
      <w:r>
        <w:rPr>
          <w:color w:val="000062"/>
        </w:rPr>
        <w:t xml:space="preserve"> recharge</w:t>
      </w:r>
      <w:r>
        <w:rPr>
          <w:color w:val="000054"/>
        </w:rPr>
        <w:t xml:space="preserve"> tk</w:t>
      </w:r>
      <w:r>
        <w:rPr>
          <w:color w:val="000031"/>
        </w:rPr>
        <w:t xml:space="preserve"> cash</w:t>
      </w:r>
      <w:r>
        <w:rPr>
          <w:color w:val="000032"/>
        </w:rPr>
        <w:t xml:space="preserve"> back</w:t>
      </w:r>
      <w:r>
        <w:rPr>
          <w:color w:val="00002E"/>
        </w:rPr>
        <w:t xml:space="preserve"> offer</w:t>
      </w:r>
      <w:r>
        <w:rPr>
          <w:color w:val="480000"/>
        </w:rPr>
        <w:t xml:space="preserve"> je</w:t>
      </w:r>
      <w:r>
        <w:rPr>
          <w:color w:val="00007C"/>
        </w:rPr>
        <w:t xml:space="preserve"> konko</w:t>
      </w:r>
      <w:r>
        <w:rPr>
          <w:color w:val="00002C"/>
        </w:rPr>
        <w:t xml:space="preserve"> number</w:t>
      </w:r>
      <w:r>
        <w:rPr>
          <w:color w:val="00002E"/>
        </w:rPr>
        <w:t xml:space="preserve"> e</w:t>
      </w:r>
      <w:r>
        <w:rPr>
          <w:color w:val="000062"/>
        </w:rPr>
        <w:t xml:space="preserve"> recharge</w:t>
      </w:r>
      <w:r>
        <w:rPr>
          <w:color w:val="6D0000"/>
        </w:rPr>
        <w:t xml:space="preserve"> korlei</w:t>
      </w:r>
      <w:r>
        <w:rPr>
          <w:color w:val="000040"/>
        </w:rPr>
        <w:t xml:space="preserve"> hobe</w:t>
      </w:r>
      <w:r>
        <w:br/>
      </w:r>
      <w:r>
        <w:rPr>
          <w:color w:val="000000"/>
        </w:rPr>
        <w:t xml:space="preserve"> ৳</w:t>
      </w:r>
      <w:r>
        <w:rPr>
          <w:color w:val="000050"/>
        </w:rPr>
        <w:t xml:space="preserve"> recharge</w:t>
      </w:r>
      <w:r>
        <w:rPr>
          <w:color w:val="9B0000"/>
        </w:rPr>
        <w:t xml:space="preserve"> ee</w:t>
      </w:r>
      <w:r>
        <w:rPr>
          <w:color w:val="000000"/>
        </w:rPr>
        <w:t xml:space="preserve"> ৳</w:t>
      </w:r>
      <w:r>
        <w:rPr>
          <w:color w:val="000051"/>
        </w:rPr>
        <w:t xml:space="preserve"> cashback</w:t>
      </w:r>
      <w:r>
        <w:rPr>
          <w:color w:val="00006B"/>
        </w:rPr>
        <w:t xml:space="preserve"> off</w:t>
      </w:r>
      <w:r>
        <w:rPr>
          <w:color w:val="4E0000"/>
        </w:rPr>
        <w:t xml:space="preserve"> er</w:t>
      </w:r>
      <w:r>
        <w:rPr>
          <w:color w:val="00004D"/>
        </w:rPr>
        <w:t xml:space="preserve"> ta</w:t>
      </w:r>
      <w:r>
        <w:rPr>
          <w:color w:val="00003E"/>
        </w:rPr>
        <w:t xml:space="preserve"> ki</w:t>
      </w:r>
      <w:r>
        <w:rPr>
          <w:color w:val="000000"/>
        </w:rPr>
        <w:t xml:space="preserve"> sesh</w:t>
      </w:r>
      <w:r>
        <w:br/>
      </w:r>
      <w:r>
        <w:rPr>
          <w:color w:val="0000AD"/>
        </w:rPr>
        <w:t xml:space="preserve"> ইনসিওরেন্স</w:t>
      </w:r>
      <w:r>
        <w:rPr>
          <w:color w:val="000053"/>
        </w:rPr>
        <w:t xml:space="preserve"> প্রিমিয়াম</w:t>
      </w:r>
      <w:r>
        <w:rPr>
          <w:color w:val="000016"/>
        </w:rPr>
        <w:t xml:space="preserve"> বিকাশ</w:t>
      </w:r>
      <w:r>
        <w:rPr>
          <w:color w:val="270000"/>
        </w:rPr>
        <w:t xml:space="preserve"> করলে</w:t>
      </w:r>
      <w:r>
        <w:rPr>
          <w:color w:val="000017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000032"/>
        </w:rPr>
        <w:t xml:space="preserve"> বিস্তারিত</w:t>
      </w:r>
      <w:r>
        <w:rPr>
          <w:color w:val="000026"/>
        </w:rPr>
        <w:t xml:space="preserve"> জানতে</w:t>
      </w:r>
      <w:r>
        <w:rPr>
          <w:color w:val="000021"/>
        </w:rPr>
        <w:t xml:space="preserve"> চাই</w:t>
      </w:r>
      <w:r>
        <w:rPr>
          <w:color w:val="170000"/>
        </w:rPr>
        <w:t xml:space="preserve"> আমি</w:t>
      </w:r>
      <w:r>
        <w:rPr>
          <w:color w:val="190000"/>
        </w:rPr>
        <w:t xml:space="preserve"> কি</w:t>
      </w:r>
      <w:r>
        <w:rPr>
          <w:color w:val="2B0000"/>
        </w:rPr>
        <w:t xml:space="preserve"> এটা</w:t>
      </w:r>
      <w:r>
        <w:rPr>
          <w:color w:val="0000AD"/>
        </w:rPr>
        <w:t xml:space="preserve"> ইনসিওরেন্স</w:t>
      </w:r>
      <w:r>
        <w:rPr>
          <w:color w:val="00004F"/>
        </w:rPr>
        <w:t xml:space="preserve"> কোম্পানির</w:t>
      </w:r>
      <w:r>
        <w:rPr>
          <w:color w:val="000036"/>
        </w:rPr>
        <w:t xml:space="preserve"> মার্চেন্ট</w:t>
      </w:r>
      <w:r>
        <w:rPr>
          <w:color w:val="240000"/>
        </w:rPr>
        <w:t xml:space="preserve"> এ</w:t>
      </w:r>
      <w:r>
        <w:rPr>
          <w:color w:val="4F0000"/>
        </w:rPr>
        <w:t xml:space="preserve"> দিলেও</w:t>
      </w:r>
      <w:r>
        <w:rPr>
          <w:color w:val="000000"/>
        </w:rPr>
        <w:t xml:space="preserve"> পাবো</w:t>
      </w:r>
      <w:r>
        <w:br/>
      </w:r>
      <w:r>
        <w:rPr>
          <w:color w:val="000079"/>
        </w:rPr>
        <w:t xml:space="preserve"> টাকায়</w:t>
      </w:r>
      <w:r>
        <w:rPr>
          <w:color w:val="0000A0"/>
        </w:rPr>
        <w:t xml:space="preserve"> তৈল</w:t>
      </w:r>
      <w:r>
        <w:rPr>
          <w:color w:val="410000"/>
        </w:rPr>
        <w:t xml:space="preserve"> এর</w:t>
      </w:r>
      <w:r>
        <w:rPr>
          <w:color w:val="00007F"/>
        </w:rPr>
        <w:t xml:space="preserve"> অপার</w:t>
      </w:r>
      <w:r>
        <w:rPr>
          <w:color w:val="00003E"/>
        </w:rPr>
        <w:t xml:space="preserve"> আছে</w:t>
      </w:r>
      <w:r>
        <w:br/>
      </w:r>
      <w:r>
        <w:rPr>
          <w:color w:val="000062"/>
        </w:rPr>
        <w:t xml:space="preserve"> gp</w:t>
      </w:r>
      <w:r>
        <w:rPr>
          <w:color w:val="000049"/>
        </w:rPr>
        <w:t xml:space="preserve"> sim</w:t>
      </w:r>
      <w:r>
        <w:rPr>
          <w:color w:val="300000"/>
        </w:rPr>
        <w:t xml:space="preserve"> a</w:t>
      </w:r>
      <w:r>
        <w:rPr>
          <w:color w:val="000060"/>
        </w:rPr>
        <w:t xml:space="preserve"> tk</w:t>
      </w:r>
      <w:r>
        <w:rPr>
          <w:color w:val="000037"/>
        </w:rPr>
        <w:t xml:space="preserve"> recharge</w:t>
      </w:r>
      <w:r>
        <w:rPr>
          <w:color w:val="430000"/>
        </w:rPr>
        <w:t xml:space="preserve"> korle</w:t>
      </w:r>
      <w:r>
        <w:rPr>
          <w:color w:val="000060"/>
        </w:rPr>
        <w:t xml:space="preserve"> tk</w:t>
      </w:r>
      <w:r>
        <w:rPr>
          <w:color w:val="000037"/>
        </w:rPr>
        <w:t xml:space="preserve"> cash</w:t>
      </w:r>
      <w:r>
        <w:rPr>
          <w:color w:val="000039"/>
        </w:rPr>
        <w:t xml:space="preserve"> back</w:t>
      </w:r>
      <w:r>
        <w:rPr>
          <w:color w:val="000062"/>
        </w:rPr>
        <w:t xml:space="preserve"> pawar</w:t>
      </w:r>
      <w:r>
        <w:rPr>
          <w:color w:val="000078"/>
        </w:rPr>
        <w:t xml:space="preserve"> niom</w:t>
      </w:r>
      <w:r>
        <w:rPr>
          <w:color w:val="000000"/>
        </w:rPr>
        <w:t xml:space="preserve"> ki</w:t>
      </w:r>
      <w:r>
        <w:br/>
      </w:r>
      <w:r>
        <w:rPr>
          <w:color w:val="000027"/>
        </w:rPr>
        <w:t xml:space="preserve"> বিকাশ</w:t>
      </w:r>
      <w:r>
        <w:rPr>
          <w:color w:val="8E0000"/>
        </w:rPr>
        <w:t xml:space="preserve"> একি</w:t>
      </w:r>
      <w:r>
        <w:rPr>
          <w:color w:val="000029"/>
        </w:rPr>
        <w:t xml:space="preserve"> টাকা</w:t>
      </w:r>
      <w:r>
        <w:rPr>
          <w:color w:val="000053"/>
        </w:rPr>
        <w:t xml:space="preserve"> মোবাইল</w:t>
      </w:r>
      <w:r>
        <w:rPr>
          <w:color w:val="00007A"/>
        </w:rPr>
        <w:t xml:space="preserve"> রিচার্ড</w:t>
      </w:r>
      <w:r>
        <w:rPr>
          <w:color w:val="400000"/>
        </w:rPr>
        <w:t xml:space="preserve"> এ</w:t>
      </w:r>
      <w:r>
        <w:rPr>
          <w:color w:val="00003D"/>
        </w:rPr>
        <w:t xml:space="preserve"> ক্যাশব্যাক</w:t>
      </w:r>
      <w:r>
        <w:rPr>
          <w:color w:val="00003E"/>
        </w:rPr>
        <w:t xml:space="preserve"> অফার</w:t>
      </w:r>
      <w:r>
        <w:rPr>
          <w:color w:val="570000"/>
        </w:rPr>
        <w:t xml:space="preserve"> আসছে</w:t>
      </w:r>
      <w:r>
        <w:br/>
      </w:r>
      <w:r>
        <w:rPr>
          <w:color w:val="00007C"/>
        </w:rPr>
        <w:t xml:space="preserve"> tk</w:t>
      </w:r>
      <w:r>
        <w:rPr>
          <w:color w:val="000048"/>
        </w:rPr>
        <w:t xml:space="preserve"> recharge</w:t>
      </w:r>
      <w:r>
        <w:rPr>
          <w:color w:val="000044"/>
        </w:rPr>
        <w:t xml:space="preserve"> e</w:t>
      </w:r>
      <w:r>
        <w:rPr>
          <w:color w:val="00007C"/>
        </w:rPr>
        <w:t xml:space="preserve"> tk</w:t>
      </w:r>
      <w:r>
        <w:rPr>
          <w:color w:val="000049"/>
        </w:rPr>
        <w:t xml:space="preserve"> cashback</w:t>
      </w:r>
      <w:r>
        <w:rPr>
          <w:color w:val="000072"/>
        </w:rPr>
        <w:t xml:space="preserve"> ekhono</w:t>
      </w:r>
      <w:r>
        <w:rPr>
          <w:color w:val="00005B"/>
        </w:rPr>
        <w:t xml:space="preserve"> ache</w:t>
      </w:r>
      <w:r>
        <w:rPr>
          <w:color w:val="000059"/>
        </w:rPr>
        <w:t xml:space="preserve"> ei</w:t>
      </w:r>
      <w:r>
        <w:rPr>
          <w:color w:val="000044"/>
        </w:rPr>
        <w:t xml:space="preserve"> offer</w:t>
      </w:r>
      <w:r>
        <w:br/>
      </w:r>
      <w:r>
        <w:rPr>
          <w:color w:val="000058"/>
        </w:rPr>
        <w:t xml:space="preserve"> ta</w:t>
      </w:r>
      <w:r>
        <w:rPr>
          <w:color w:val="00005B"/>
        </w:rPr>
        <w:t xml:space="preserve"> recharge</w:t>
      </w:r>
      <w:r>
        <w:rPr>
          <w:color w:val="000055"/>
        </w:rPr>
        <w:t xml:space="preserve"> e</w:t>
      </w:r>
      <w:r>
        <w:rPr>
          <w:color w:val="0000CB"/>
        </w:rPr>
        <w:t xml:space="preserve"> cashbac</w:t>
      </w:r>
      <w:r>
        <w:br/>
      </w:r>
      <w:r>
        <w:rPr>
          <w:color w:val="00001A"/>
        </w:rPr>
        <w:t xml:space="preserve"> add</w:t>
      </w:r>
      <w:r>
        <w:rPr>
          <w:color w:val="350000"/>
        </w:rPr>
        <w:t xml:space="preserve"> ea</w:t>
      </w:r>
      <w:r>
        <w:rPr>
          <w:color w:val="000062"/>
        </w:rPr>
        <w:t xml:space="preserve"> likha</w:t>
      </w:r>
      <w:r>
        <w:rPr>
          <w:color w:val="000059"/>
        </w:rPr>
        <w:t xml:space="preserve"> taka</w:t>
      </w:r>
      <w:r>
        <w:rPr>
          <w:color w:val="000032"/>
        </w:rPr>
        <w:t xml:space="preserve"> recharge</w:t>
      </w:r>
      <w:r>
        <w:rPr>
          <w:color w:val="000059"/>
        </w:rPr>
        <w:t xml:space="preserve"> taka</w:t>
      </w:r>
      <w:r>
        <w:rPr>
          <w:color w:val="00007F"/>
        </w:rPr>
        <w:t xml:space="preserve"> caush</w:t>
      </w:r>
      <w:r>
        <w:rPr>
          <w:color w:val="000034"/>
        </w:rPr>
        <w:t xml:space="preserve"> back</w:t>
      </w:r>
      <w:r>
        <w:rPr>
          <w:color w:val="1F0000"/>
        </w:rPr>
        <w:t xml:space="preserve"> ar</w:t>
      </w:r>
      <w:r>
        <w:rPr>
          <w:color w:val="000027"/>
        </w:rPr>
        <w:t xml:space="preserve"> sms</w:t>
      </w:r>
      <w:r>
        <w:rPr>
          <w:color w:val="00003F"/>
        </w:rPr>
        <w:t xml:space="preserve"> boddy</w:t>
      </w:r>
      <w:r>
        <w:rPr>
          <w:color w:val="200000"/>
        </w:rPr>
        <w:t xml:space="preserve"> te</w:t>
      </w:r>
      <w:r>
        <w:rPr>
          <w:color w:val="000062"/>
        </w:rPr>
        <w:t xml:space="preserve"> likha</w:t>
      </w:r>
      <w:r>
        <w:rPr>
          <w:color w:val="000059"/>
        </w:rPr>
        <w:t xml:space="preserve"> taka</w:t>
      </w:r>
      <w:r>
        <w:rPr>
          <w:color w:val="000032"/>
        </w:rPr>
        <w:t xml:space="preserve"> recharge</w:t>
      </w:r>
      <w:r>
        <w:rPr>
          <w:color w:val="000059"/>
        </w:rPr>
        <w:t xml:space="preserve"> taka</w:t>
      </w:r>
      <w:r>
        <w:rPr>
          <w:color w:val="00007F"/>
        </w:rPr>
        <w:t xml:space="preserve"> caush</w:t>
      </w:r>
      <w:r>
        <w:rPr>
          <w:color w:val="000034"/>
        </w:rPr>
        <w:t xml:space="preserve"> back</w:t>
      </w:r>
      <w:r>
        <w:rPr>
          <w:color w:val="300000"/>
        </w:rPr>
        <w:t xml:space="preserve"> ekon</w:t>
      </w:r>
      <w:r>
        <w:rPr>
          <w:color w:val="370000"/>
        </w:rPr>
        <w:t xml:space="preserve"> konta</w:t>
      </w:r>
      <w:r>
        <w:rPr>
          <w:color w:val="00003D"/>
        </w:rPr>
        <w:t xml:space="preserve"> shotik</w:t>
      </w:r>
      <w:r>
        <w:rPr>
          <w:color w:val="00003F"/>
        </w:rPr>
        <w:t xml:space="preserve"> bojbo</w:t>
      </w:r>
      <w:r>
        <w:rPr>
          <w:color w:val="000013"/>
        </w:rPr>
        <w:t xml:space="preserve"> ki</w:t>
      </w:r>
      <w:r>
        <w:rPr>
          <w:color w:val="00001B"/>
        </w:rPr>
        <w:t xml:space="preserve"> kore</w:t>
      </w:r>
      <w:r>
        <w:br/>
      </w:r>
      <w:r>
        <w:rPr>
          <w:color w:val="00007F"/>
        </w:rPr>
        <w:t xml:space="preserve"> taka</w:t>
      </w:r>
      <w:r>
        <w:rPr>
          <w:color w:val="000064"/>
        </w:rPr>
        <w:t xml:space="preserve"> mobile</w:t>
      </w:r>
      <w:r>
        <w:rPr>
          <w:color w:val="000048"/>
        </w:rPr>
        <w:t xml:space="preserve"> recharge</w:t>
      </w:r>
      <w:r>
        <w:rPr>
          <w:color w:val="3D0000"/>
        </w:rPr>
        <w:t xml:space="preserve"> a</w:t>
      </w:r>
      <w:r>
        <w:rPr>
          <w:color w:val="00007F"/>
        </w:rPr>
        <w:t xml:space="preserve"> taka</w:t>
      </w:r>
      <w:r>
        <w:rPr>
          <w:color w:val="000048"/>
        </w:rPr>
        <w:t xml:space="preserve"> cash</w:t>
      </w:r>
      <w:r>
        <w:rPr>
          <w:color w:val="00004A"/>
        </w:rPr>
        <w:t xml:space="preserve"> back</w:t>
      </w:r>
      <w:r>
        <w:rPr>
          <w:color w:val="000050"/>
        </w:rPr>
        <w:t xml:space="preserve"> pabo</w:t>
      </w:r>
      <w:r>
        <w:rPr>
          <w:color w:val="700000"/>
        </w:rPr>
        <w:t xml:space="preserve"> ke</w:t>
      </w:r>
      <w:r>
        <w:br/>
      </w:r>
      <w:r>
        <w:rPr>
          <w:color w:val="000000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93"/>
        </w:rPr>
        <w:t xml:space="preserve"> e</w:t>
      </w:r>
      <w:r>
        <w:rPr>
          <w:color w:val="000000"/>
        </w:rPr>
        <w:t xml:space="preserve"> tk</w:t>
      </w:r>
      <w:r>
        <w:rPr>
          <w:color w:val="000000"/>
        </w:rPr>
        <w:t xml:space="preserve"> cashback</w:t>
      </w:r>
      <w:r>
        <w:rPr>
          <w:color w:val="000000"/>
        </w:rPr>
        <w:t xml:space="preserve"> eta</w:t>
      </w:r>
      <w:r>
        <w:rPr>
          <w:color w:val="00003C"/>
        </w:rPr>
        <w:t xml:space="preserve"> ki</w:t>
      </w:r>
      <w:r>
        <w:rPr>
          <w:color w:val="720000"/>
        </w:rPr>
        <w:t xml:space="preserve"> je</w:t>
      </w:r>
      <w:r>
        <w:rPr>
          <w:color w:val="000047"/>
        </w:rPr>
        <w:t xml:space="preserve"> number</w:t>
      </w:r>
      <w:r>
        <w:rPr>
          <w:color w:val="000093"/>
        </w:rPr>
        <w:t xml:space="preserve"> e</w:t>
      </w:r>
      <w:r>
        <w:rPr>
          <w:color w:val="000034"/>
        </w:rPr>
        <w:t xml:space="preserve"> bkash</w:t>
      </w:r>
      <w:r>
        <w:rPr>
          <w:color w:val="00006F"/>
        </w:rPr>
        <w:t xml:space="preserve"> khola</w:t>
      </w:r>
      <w:r>
        <w:rPr>
          <w:color w:val="000000"/>
        </w:rPr>
        <w:t xml:space="preserve"> setate</w:t>
      </w:r>
      <w:r>
        <w:br/>
      </w:r>
      <w:r>
        <w:rPr>
          <w:color w:val="000030"/>
        </w:rPr>
        <w:t xml:space="preserve"> বিকাশ</w:t>
      </w:r>
      <w:r>
        <w:rPr>
          <w:color w:val="00003E"/>
        </w:rPr>
        <w:t xml:space="preserve"> থেকে</w:t>
      </w:r>
      <w:r>
        <w:rPr>
          <w:color w:val="000033"/>
        </w:rPr>
        <w:t xml:space="preserve"> টাকা</w:t>
      </w:r>
      <w:r>
        <w:rPr>
          <w:color w:val="000059"/>
        </w:rPr>
        <w:t xml:space="preserve"> রিচার্জে</w:t>
      </w:r>
      <w:r>
        <w:rPr>
          <w:color w:val="550000"/>
        </w:rPr>
        <w:t xml:space="preserve"> করলে</w:t>
      </w:r>
      <w:r>
        <w:rPr>
          <w:color w:val="370000"/>
        </w:rPr>
        <w:t xml:space="preserve"> কি</w:t>
      </w:r>
      <w:r>
        <w:rPr>
          <w:color w:val="A10000"/>
        </w:rPr>
        <w:t xml:space="preserve"> কনো</w:t>
      </w:r>
      <w:r>
        <w:rPr>
          <w:color w:val="00004C"/>
        </w:rPr>
        <w:t xml:space="preserve"> ক্যাশব্যাক</w:t>
      </w:r>
      <w:r>
        <w:rPr>
          <w:color w:val="00004E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00"/>
        </w:rPr>
        <w:t xml:space="preserve"> টাকা</w:t>
      </w:r>
      <w:r>
        <w:rPr>
          <w:color w:val="000047"/>
        </w:rPr>
        <w:t xml:space="preserve"> পর্যন্ত</w:t>
      </w:r>
      <w:r>
        <w:rPr>
          <w:color w:val="000000"/>
        </w:rPr>
        <w:t xml:space="preserve"> ক্যাশব্যাক</w:t>
      </w:r>
      <w:r>
        <w:rPr>
          <w:color w:val="000000"/>
        </w:rPr>
        <w:t xml:space="preserve"> টাকা</w:t>
      </w:r>
      <w:r>
        <w:rPr>
          <w:color w:val="000047"/>
        </w:rPr>
        <w:t xml:space="preserve"> বা</w:t>
      </w:r>
      <w:r>
        <w:rPr>
          <w:color w:val="00004D"/>
        </w:rPr>
        <w:t xml:space="preserve"> বেশি</w:t>
      </w:r>
      <w:r>
        <w:rPr>
          <w:color w:val="000072"/>
        </w:rPr>
        <w:t xml:space="preserve"> ইন্সুরেন্স</w:t>
      </w:r>
      <w:r>
        <w:rPr>
          <w:color w:val="00006D"/>
        </w:rPr>
        <w:t xml:space="preserve"> প্রিমিয়াম</w:t>
      </w:r>
      <w:r>
        <w:rPr>
          <w:color w:val="00001D"/>
        </w:rPr>
        <w:t xml:space="preserve"> বিকাশ</w:t>
      </w:r>
      <w:r>
        <w:rPr>
          <w:color w:val="330000"/>
        </w:rPr>
        <w:t xml:space="preserve"> করলে</w:t>
      </w:r>
      <w:r>
        <w:rPr>
          <w:color w:val="000047"/>
        </w:rPr>
        <w:t xml:space="preserve"> প্রতি</w:t>
      </w:r>
      <w:r>
        <w:rPr>
          <w:color w:val="000055"/>
        </w:rPr>
        <w:t xml:space="preserve"> পেমেন্টে</w:t>
      </w:r>
      <w:r>
        <w:rPr>
          <w:color w:val="000000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000000"/>
        </w:rPr>
        <w:t xml:space="preserve"> টাকা</w:t>
      </w:r>
      <w:r>
        <w:rPr>
          <w:color w:val="000047"/>
        </w:rPr>
        <w:t xml:space="preserve"> পর্যন্ত</w:t>
      </w:r>
      <w:r>
        <w:rPr>
          <w:color w:val="580000"/>
        </w:rPr>
        <w:t xml:space="preserve"> tca</w:t>
      </w:r>
      <w:r>
        <w:br/>
      </w:r>
      <w:r>
        <w:rPr>
          <w:color w:val="00008F"/>
        </w:rPr>
        <w:t xml:space="preserve"> shear</w:t>
      </w:r>
      <w:r>
        <w:rPr>
          <w:color w:val="000026"/>
        </w:rPr>
        <w:t xml:space="preserve"> bkash</w:t>
      </w:r>
      <w:r>
        <w:rPr>
          <w:color w:val="430000"/>
        </w:rPr>
        <w:t xml:space="preserve"> ai</w:t>
      </w:r>
      <w:r>
        <w:rPr>
          <w:color w:val="000036"/>
        </w:rPr>
        <w:t xml:space="preserve"> offer</w:t>
      </w:r>
      <w:r>
        <w:rPr>
          <w:color w:val="00004B"/>
        </w:rPr>
        <w:t xml:space="preserve"> ti</w:t>
      </w:r>
      <w:r>
        <w:rPr>
          <w:color w:val="000044"/>
        </w:rPr>
        <w:t xml:space="preserve"> kivabe</w:t>
      </w:r>
      <w:r>
        <w:rPr>
          <w:color w:val="00008F"/>
        </w:rPr>
        <w:t xml:space="preserve"> uss</w:t>
      </w:r>
      <w:r>
        <w:rPr>
          <w:color w:val="000041"/>
        </w:rPr>
        <w:t xml:space="preserve"> korbo</w:t>
      </w:r>
      <w:r>
        <w:br/>
      </w:r>
      <w:r>
        <w:rPr>
          <w:color w:val="000088"/>
        </w:rPr>
        <w:t xml:space="preserve"> grammenphone</w:t>
      </w:r>
      <w:r>
        <w:rPr>
          <w:color w:val="600000"/>
        </w:rPr>
        <w:t xml:space="preserve"> a</w:t>
      </w:r>
      <w:r>
        <w:rPr>
          <w:color w:val="000063"/>
        </w:rPr>
        <w:t xml:space="preserve"> taka</w:t>
      </w:r>
      <w:r>
        <w:rPr>
          <w:color w:val="000038"/>
        </w:rPr>
        <w:t xml:space="preserve"> recharge</w:t>
      </w:r>
      <w:r>
        <w:rPr>
          <w:color w:val="600000"/>
        </w:rPr>
        <w:t xml:space="preserve"> a</w:t>
      </w:r>
      <w:r>
        <w:rPr>
          <w:color w:val="000063"/>
        </w:rPr>
        <w:t xml:space="preserve"> taka</w:t>
      </w:r>
      <w:r>
        <w:rPr>
          <w:color w:val="000038"/>
        </w:rPr>
        <w:t xml:space="preserve"> cashback</w:t>
      </w:r>
      <w:r>
        <w:rPr>
          <w:color w:val="000035"/>
        </w:rPr>
        <w:t xml:space="preserve"> offer</w:t>
      </w:r>
      <w:r>
        <w:rPr>
          <w:color w:val="000084"/>
        </w:rPr>
        <w:t xml:space="preserve"> jantee</w:t>
      </w:r>
      <w:r>
        <w:rPr>
          <w:color w:val="000000"/>
        </w:rPr>
        <w:t xml:space="preserve"> chaici</w:t>
      </w:r>
      <w:r>
        <w:br/>
      </w:r>
      <w:r>
        <w:rPr>
          <w:color w:val="460000"/>
        </w:rPr>
        <w:t xml:space="preserve"> ai</w:t>
      </w:r>
      <w:r>
        <w:rPr>
          <w:color w:val="000036"/>
        </w:rPr>
        <w:t xml:space="preserve"> number</w:t>
      </w:r>
      <w:r>
        <w:rPr>
          <w:color w:val="4B0000"/>
        </w:rPr>
        <w:t xml:space="preserve"> ar</w:t>
      </w:r>
      <w:r>
        <w:rPr>
          <w:color w:val="810000"/>
        </w:rPr>
        <w:t xml:space="preserve"> jono</w:t>
      </w:r>
      <w:r>
        <w:rPr>
          <w:color w:val="5E0000"/>
        </w:rPr>
        <w:t xml:space="preserve"> ke</w:t>
      </w:r>
      <w:r>
        <w:rPr>
          <w:color w:val="000035"/>
        </w:rPr>
        <w:t xml:space="preserve"> taka</w:t>
      </w:r>
      <w:r>
        <w:rPr>
          <w:color w:val="000097"/>
        </w:rPr>
        <w:t xml:space="preserve"> rechash</w:t>
      </w:r>
      <w:r>
        <w:br/>
      </w:r>
      <w:r>
        <w:rPr>
          <w:color w:val="00007E"/>
        </w:rPr>
        <w:t xml:space="preserve"> টাকা</w:t>
      </w:r>
      <w:r>
        <w:rPr>
          <w:color w:val="000076"/>
        </w:rPr>
        <w:t xml:space="preserve"> রির্চাজে</w:t>
      </w:r>
      <w:r>
        <w:rPr>
          <w:color w:val="00007E"/>
        </w:rPr>
        <w:t xml:space="preserve"> টাকা</w:t>
      </w:r>
      <w:r>
        <w:rPr>
          <w:color w:val="000048"/>
        </w:rPr>
        <w:t xml:space="preserve"> ক্যাশ</w:t>
      </w:r>
      <w:r>
        <w:rPr>
          <w:color w:val="000050"/>
        </w:rPr>
        <w:t xml:space="preserve"> ব্যাক</w:t>
      </w:r>
      <w:r>
        <w:rPr>
          <w:color w:val="290000"/>
        </w:rPr>
        <w:t xml:space="preserve"> আমি</w:t>
      </w:r>
      <w:r>
        <w:rPr>
          <w:color w:val="00007E"/>
        </w:rPr>
        <w:t xml:space="preserve"> টাকা</w:t>
      </w:r>
      <w:r>
        <w:rPr>
          <w:color w:val="000044"/>
        </w:rPr>
        <w:t xml:space="preserve"> টা</w:t>
      </w:r>
      <w:r>
        <w:rPr>
          <w:color w:val="00006A"/>
        </w:rPr>
        <w:t xml:space="preserve"> কখন</w:t>
      </w:r>
      <w:r>
        <w:rPr>
          <w:color w:val="000048"/>
        </w:rPr>
        <w:t xml:space="preserve"> পাবো</w:t>
      </w:r>
      <w:r>
        <w:br/>
      </w:r>
      <w:r>
        <w:rPr>
          <w:color w:val="000070"/>
        </w:rPr>
        <w:t xml:space="preserve"> টাকা</w:t>
      </w:r>
      <w:r>
        <w:rPr>
          <w:color w:val="000099"/>
        </w:rPr>
        <w:t xml:space="preserve"> পেমেন্টে</w:t>
      </w:r>
      <w:r>
        <w:rPr>
          <w:color w:val="560000"/>
        </w:rPr>
        <w:t xml:space="preserve"> এ</w:t>
      </w:r>
      <w:r>
        <w:rPr>
          <w:color w:val="000070"/>
        </w:rPr>
        <w:t xml:space="preserve"> টাকা</w:t>
      </w:r>
      <w:r>
        <w:rPr>
          <w:color w:val="000061"/>
        </w:rPr>
        <w:t xml:space="preserve"> ক্যাশ</w:t>
      </w:r>
      <w:r>
        <w:rPr>
          <w:color w:val="00006C"/>
        </w:rPr>
        <w:t xml:space="preserve"> ব্যাক</w:t>
      </w:r>
      <w:r>
        <w:rPr>
          <w:color w:val="000000"/>
        </w:rPr>
        <w:t xml:space="preserve"> ডিটেইলস</w:t>
      </w:r>
      <w:r>
        <w:br/>
      </w:r>
      <w:r>
        <w:rPr>
          <w:color w:val="000073"/>
        </w:rPr>
        <w:t xml:space="preserve"> taka</w:t>
      </w:r>
      <w:r>
        <w:rPr>
          <w:color w:val="000041"/>
        </w:rPr>
        <w:t xml:space="preserve"> recharge</w:t>
      </w:r>
      <w:r>
        <w:rPr>
          <w:color w:val="380000"/>
        </w:rPr>
        <w:t xml:space="preserve"> a</w:t>
      </w:r>
      <w:r>
        <w:rPr>
          <w:color w:val="000073"/>
        </w:rPr>
        <w:t xml:space="preserve"> taka</w:t>
      </w:r>
      <w:r>
        <w:rPr>
          <w:color w:val="000080"/>
        </w:rPr>
        <w:t xml:space="preserve"> instant</w:t>
      </w:r>
      <w:r>
        <w:rPr>
          <w:color w:val="000042"/>
        </w:rPr>
        <w:t xml:space="preserve"> cashback</w:t>
      </w:r>
      <w:r>
        <w:rPr>
          <w:color w:val="00003E"/>
        </w:rPr>
        <w:t xml:space="preserve"> offer</w:t>
      </w:r>
      <w:r>
        <w:rPr>
          <w:color w:val="00003E"/>
        </w:rPr>
        <w:t xml:space="preserve"> ta</w:t>
      </w:r>
      <w:r>
        <w:rPr>
          <w:color w:val="000048"/>
        </w:rPr>
        <w:t xml:space="preserve"> ase</w:t>
      </w:r>
      <w:r>
        <w:rPr>
          <w:color w:val="000064"/>
        </w:rPr>
        <w:t xml:space="preserve"> akhono</w:t>
      </w:r>
      <w:r>
        <w:br/>
      </w:r>
      <w:r>
        <w:rPr>
          <w:color w:val="000071"/>
        </w:rPr>
        <w:t xml:space="preserve"> tk</w:t>
      </w:r>
      <w:r>
        <w:rPr>
          <w:color w:val="000041"/>
        </w:rPr>
        <w:t xml:space="preserve"> recharge</w:t>
      </w:r>
      <w:r>
        <w:rPr>
          <w:color w:val="00003D"/>
        </w:rPr>
        <w:t xml:space="preserve"> e</w:t>
      </w:r>
      <w:r>
        <w:rPr>
          <w:color w:val="000071"/>
        </w:rPr>
        <w:t xml:space="preserve"> tk</w:t>
      </w:r>
      <w:r>
        <w:rPr>
          <w:color w:val="000042"/>
        </w:rPr>
        <w:t xml:space="preserve"> cashback</w:t>
      </w:r>
      <w:r>
        <w:rPr>
          <w:color w:val="00003E"/>
        </w:rPr>
        <w:t xml:space="preserve"> offer</w:t>
      </w:r>
      <w:r>
        <w:rPr>
          <w:color w:val="000056"/>
        </w:rPr>
        <w:t xml:space="preserve"> ti</w:t>
      </w:r>
      <w:r>
        <w:rPr>
          <w:color w:val="000033"/>
        </w:rPr>
        <w:t xml:space="preserve"> ki</w:t>
      </w:r>
      <w:r>
        <w:rPr>
          <w:color w:val="00009F"/>
        </w:rPr>
        <w:t xml:space="preserve"> shobar</w:t>
      </w:r>
      <w:r>
        <w:rPr>
          <w:color w:val="000000"/>
        </w:rPr>
        <w:t xml:space="preserve"> jonno</w:t>
      </w:r>
      <w:r>
        <w:br/>
      </w:r>
      <w:r>
        <w:rPr>
          <w:color w:val="000000"/>
        </w:rPr>
        <w:t xml:space="preserve"> টাকা</w:t>
      </w:r>
      <w:r>
        <w:rPr>
          <w:color w:val="000044"/>
        </w:rPr>
        <w:t xml:space="preserve"> রিচার্জে</w:t>
      </w:r>
      <w:r>
        <w:rPr>
          <w:color w:val="000000"/>
        </w:rPr>
        <w:t xml:space="preserve"> টাকা</w:t>
      </w:r>
      <w:r>
        <w:rPr>
          <w:color w:val="000044"/>
        </w:rPr>
        <w:t xml:space="preserve"> ক্যাশ</w:t>
      </w:r>
      <w:r>
        <w:rPr>
          <w:color w:val="910000"/>
        </w:rPr>
        <w:t xml:space="preserve"> বাগ</w:t>
      </w:r>
      <w:r>
        <w:rPr>
          <w:color w:val="480000"/>
        </w:rPr>
        <w:t xml:space="preserve"> এটা</w:t>
      </w:r>
      <w:r>
        <w:rPr>
          <w:color w:val="000061"/>
        </w:rPr>
        <w:t xml:space="preserve"> কতো</w:t>
      </w:r>
      <w:r>
        <w:rPr>
          <w:color w:val="000052"/>
        </w:rPr>
        <w:t xml:space="preserve"> বার</w:t>
      </w:r>
      <w:r>
        <w:rPr>
          <w:color w:val="000058"/>
        </w:rPr>
        <w:t xml:space="preserve"> নেওয়া</w:t>
      </w:r>
      <w:r>
        <w:rPr>
          <w:color w:val="000046"/>
        </w:rPr>
        <w:t xml:space="preserve"> যাবে</w:t>
      </w:r>
      <w:r>
        <w:br/>
      </w:r>
      <w:r>
        <w:rPr>
          <w:color w:val="000029"/>
        </w:rPr>
        <w:t xml:space="preserve"> bkash</w:t>
      </w:r>
      <w:r>
        <w:rPr>
          <w:color w:val="360000"/>
        </w:rPr>
        <w:t xml:space="preserve"> a</w:t>
      </w:r>
      <w:r>
        <w:rPr>
          <w:color w:val="590000"/>
        </w:rPr>
        <w:t xml:space="preserve"> naki</w:t>
      </w:r>
      <w:r>
        <w:rPr>
          <w:color w:val="00003E"/>
        </w:rPr>
        <w:t xml:space="preserve"> recharge</w:t>
      </w:r>
      <w:r>
        <w:rPr>
          <w:color w:val="4B0000"/>
        </w:rPr>
        <w:t xml:space="preserve"> korle</w:t>
      </w:r>
      <w:r>
        <w:rPr>
          <w:color w:val="000036"/>
        </w:rPr>
        <w:t xml:space="preserve"> tk</w:t>
      </w:r>
      <w:r>
        <w:rPr>
          <w:color w:val="00003E"/>
        </w:rPr>
        <w:t xml:space="preserve"> cash</w:t>
      </w:r>
      <w:r>
        <w:rPr>
          <w:color w:val="000040"/>
        </w:rPr>
        <w:t xml:space="preserve"> back</w:t>
      </w:r>
      <w:r>
        <w:rPr>
          <w:color w:val="5B0000"/>
        </w:rPr>
        <w:t xml:space="preserve"> ata</w:t>
      </w:r>
      <w:r>
        <w:rPr>
          <w:color w:val="000030"/>
        </w:rPr>
        <w:t xml:space="preserve"> ki</w:t>
      </w:r>
      <w:r>
        <w:rPr>
          <w:color w:val="000090"/>
        </w:rPr>
        <w:t xml:space="preserve"> sotto</w:t>
      </w:r>
      <w:r>
        <w:br/>
      </w:r>
      <w:r>
        <w:rPr>
          <w:color w:val="00004A"/>
        </w:rPr>
        <w:t xml:space="preserve"> tk</w:t>
      </w:r>
      <w:r>
        <w:rPr>
          <w:color w:val="0000D1"/>
        </w:rPr>
        <w:t xml:space="preserve"> recharje</w:t>
      </w:r>
      <w:r>
        <w:rPr>
          <w:color w:val="00004A"/>
        </w:rPr>
        <w:t xml:space="preserve"> tk</w:t>
      </w:r>
      <w:r>
        <w:rPr>
          <w:color w:val="000056"/>
        </w:rPr>
        <w:t xml:space="preserve"> cash</w:t>
      </w:r>
      <w:r>
        <w:rPr>
          <w:color w:val="000059"/>
        </w:rPr>
        <w:t xml:space="preserve"> back</w:t>
      </w:r>
      <w:r>
        <w:br/>
      </w:r>
      <w:r>
        <w:rPr>
          <w:color w:val="000000"/>
        </w:rPr>
        <w:t xml:space="preserve"> tk</w:t>
      </w:r>
      <w:r>
        <w:rPr>
          <w:color w:val="000066"/>
        </w:rPr>
        <w:t xml:space="preserve"> recharge</w:t>
      </w:r>
      <w:r>
        <w:rPr>
          <w:color w:val="570000"/>
        </w:rPr>
        <w:t xml:space="preserve"> a</w:t>
      </w:r>
      <w:r>
        <w:rPr>
          <w:color w:val="000000"/>
        </w:rPr>
        <w:t xml:space="preserve"> tk</w:t>
      </w:r>
      <w:r>
        <w:rPr>
          <w:color w:val="000066"/>
        </w:rPr>
        <w:t xml:space="preserve"> cash</w:t>
      </w:r>
      <w:r>
        <w:rPr>
          <w:color w:val="000069"/>
        </w:rPr>
        <w:t xml:space="preserve"> back</w:t>
      </w:r>
      <w:r>
        <w:rPr>
          <w:color w:val="000061"/>
        </w:rPr>
        <w:t xml:space="preserve"> offer</w:t>
      </w:r>
      <w:r>
        <w:rPr>
          <w:color w:val="000062"/>
        </w:rPr>
        <w:t xml:space="preserve"> ta</w:t>
      </w:r>
      <w:r>
        <w:rPr>
          <w:color w:val="00004F"/>
        </w:rPr>
        <w:t xml:space="preserve"> ki</w:t>
      </w:r>
      <w:r>
        <w:rPr>
          <w:color w:val="000000"/>
        </w:rPr>
        <w:t xml:space="preserve"> ace</w:t>
      </w:r>
      <w:r>
        <w:br/>
      </w:r>
      <w:r>
        <w:rPr>
          <w:color w:val="000088"/>
        </w:rPr>
        <w:t xml:space="preserve"> grammenphone</w:t>
      </w:r>
      <w:r>
        <w:rPr>
          <w:color w:val="600000"/>
        </w:rPr>
        <w:t xml:space="preserve"> a</w:t>
      </w:r>
      <w:r>
        <w:rPr>
          <w:color w:val="000063"/>
        </w:rPr>
        <w:t xml:space="preserve"> taka</w:t>
      </w:r>
      <w:r>
        <w:rPr>
          <w:color w:val="000038"/>
        </w:rPr>
        <w:t xml:space="preserve"> recharge</w:t>
      </w:r>
      <w:r>
        <w:rPr>
          <w:color w:val="600000"/>
        </w:rPr>
        <w:t xml:space="preserve"> a</w:t>
      </w:r>
      <w:r>
        <w:rPr>
          <w:color w:val="000063"/>
        </w:rPr>
        <w:t xml:space="preserve"> taka</w:t>
      </w:r>
      <w:r>
        <w:rPr>
          <w:color w:val="000038"/>
        </w:rPr>
        <w:t xml:space="preserve"> cashback</w:t>
      </w:r>
      <w:r>
        <w:rPr>
          <w:color w:val="000035"/>
        </w:rPr>
        <w:t xml:space="preserve"> offer</w:t>
      </w:r>
      <w:r>
        <w:rPr>
          <w:color w:val="000084"/>
        </w:rPr>
        <w:t xml:space="preserve"> jantee</w:t>
      </w:r>
      <w:r>
        <w:rPr>
          <w:color w:val="000000"/>
        </w:rPr>
        <w:t xml:space="preserve"> chaici</w:t>
      </w:r>
      <w:r>
        <w:br/>
      </w:r>
      <w:r>
        <w:rPr>
          <w:color w:val="000083"/>
        </w:rPr>
        <w:t xml:space="preserve"> পনের</w:t>
      </w:r>
      <w:r>
        <w:rPr>
          <w:color w:val="00004E"/>
        </w:rPr>
        <w:t xml:space="preserve"> টাকা</w:t>
      </w:r>
      <w:r>
        <w:rPr>
          <w:color w:val="000043"/>
        </w:rPr>
        <w:t xml:space="preserve"> রিচার্জে</w:t>
      </w:r>
      <w:r>
        <w:rPr>
          <w:color w:val="000086"/>
        </w:rPr>
        <w:t xml:space="preserve"> পয়তাল্লিশ</w:t>
      </w:r>
      <w:r>
        <w:rPr>
          <w:color w:val="00004E"/>
        </w:rPr>
        <w:t xml:space="preserve"> টাকা</w:t>
      </w:r>
      <w:r>
        <w:rPr>
          <w:color w:val="00006E"/>
        </w:rPr>
        <w:t xml:space="preserve"> ক‍্যাশব‍্যাক</w:t>
      </w:r>
      <w:r>
        <w:rPr>
          <w:color w:val="470000"/>
        </w:rPr>
        <w:t xml:space="preserve"> এটা</w:t>
      </w:r>
      <w:r>
        <w:rPr>
          <w:color w:val="290000"/>
        </w:rPr>
        <w:t xml:space="preserve"> কি</w:t>
      </w:r>
      <w:r>
        <w:rPr>
          <w:color w:val="000000"/>
        </w:rPr>
        <w:t xml:space="preserve"> সত্য</w:t>
      </w:r>
      <w:r>
        <w:br/>
      </w:r>
      <w:r>
        <w:rPr>
          <w:color w:val="000000"/>
        </w:rPr>
        <w:t xml:space="preserve"> টাকা</w:t>
      </w:r>
      <w:r>
        <w:rPr>
          <w:color w:val="0000C2"/>
        </w:rPr>
        <w:t xml:space="preserve"> রিচার্জে</w:t>
      </w:r>
      <w:r>
        <w:rPr>
          <w:color w:val="000000"/>
        </w:rPr>
        <w:t xml:space="preserve"> টাকা</w:t>
      </w:r>
      <w:r>
        <w:rPr>
          <w:color w:val="0000A5"/>
        </w:rPr>
        <w:t xml:space="preserve"> ক্যাশব্যাক</w:t>
      </w:r>
      <w:r>
        <w:br/>
      </w:r>
      <w:r>
        <w:rPr>
          <w:color w:val="00004A"/>
        </w:rPr>
        <w:t xml:space="preserve"> বিকাশে</w:t>
      </w:r>
      <w:r>
        <w:rPr>
          <w:color w:val="00002F"/>
        </w:rPr>
        <w:t xml:space="preserve"> টাকা</w:t>
      </w:r>
      <w:r>
        <w:rPr>
          <w:color w:val="000051"/>
        </w:rPr>
        <w:t xml:space="preserve"> রিচার্জে</w:t>
      </w:r>
      <w:r>
        <w:rPr>
          <w:color w:val="00002F"/>
        </w:rPr>
        <w:t xml:space="preserve"> টাকা</w:t>
      </w:r>
      <w:r>
        <w:rPr>
          <w:color w:val="000045"/>
        </w:rPr>
        <w:t xml:space="preserve"> ক্যাশব্যাক</w:t>
      </w:r>
      <w:r>
        <w:rPr>
          <w:color w:val="560000"/>
        </w:rPr>
        <w:t xml:space="preserve"> এটা</w:t>
      </w:r>
      <w:r>
        <w:rPr>
          <w:color w:val="000083"/>
        </w:rPr>
        <w:t xml:space="preserve"> কতবার</w:t>
      </w:r>
      <w:r>
        <w:rPr>
          <w:color w:val="750000"/>
        </w:rPr>
        <w:t xml:space="preserve"> পাওয়া</w:t>
      </w:r>
      <w:r>
        <w:rPr>
          <w:color w:val="000053"/>
        </w:rPr>
        <w:t xml:space="preserve"> যাবে</w:t>
      </w:r>
      <w:r>
        <w:br/>
      </w:r>
      <w:r>
        <w:rPr>
          <w:color w:val="000017"/>
        </w:rPr>
        <w:t xml:space="preserve"> বিকাশ</w:t>
      </w:r>
      <w:r>
        <w:rPr>
          <w:color w:val="000043"/>
        </w:rPr>
        <w:t xml:space="preserve"> খুলার</w:t>
      </w:r>
      <w:r>
        <w:rPr>
          <w:color w:val="320000"/>
        </w:rPr>
        <w:t xml:space="preserve"> পর</w:t>
      </w:r>
      <w:r>
        <w:rPr>
          <w:color w:val="330000"/>
        </w:rPr>
        <w:t xml:space="preserve"> যদি</w:t>
      </w:r>
      <w:r>
        <w:rPr>
          <w:color w:val="000031"/>
        </w:rPr>
        <w:t xml:space="preserve"> টাকা</w:t>
      </w:r>
      <w:r>
        <w:rPr>
          <w:color w:val="000042"/>
        </w:rPr>
        <w:t xml:space="preserve"> নিজের</w:t>
      </w:r>
      <w:r>
        <w:rPr>
          <w:color w:val="00004A"/>
        </w:rPr>
        <w:t xml:space="preserve"> নাম্বারে</w:t>
      </w:r>
      <w:r>
        <w:rPr>
          <w:color w:val="000091"/>
        </w:rPr>
        <w:t xml:space="preserve"> রিচার্য</w:t>
      </w:r>
      <w:r>
        <w:rPr>
          <w:color w:val="00001D"/>
        </w:rPr>
        <w:t xml:space="preserve"> না</w:t>
      </w:r>
      <w:r>
        <w:rPr>
          <w:color w:val="240000"/>
        </w:rPr>
        <w:t xml:space="preserve"> করে</w:t>
      </w:r>
      <w:r>
        <w:rPr>
          <w:color w:val="000034"/>
        </w:rPr>
        <w:t xml:space="preserve"> অন্য</w:t>
      </w:r>
      <w:r>
        <w:rPr>
          <w:color w:val="290000"/>
        </w:rPr>
        <w:t xml:space="preserve"> কোন</w:t>
      </w:r>
      <w:r>
        <w:rPr>
          <w:color w:val="00004A"/>
        </w:rPr>
        <w:t xml:space="preserve"> নাম্বারে</w:t>
      </w:r>
      <w:r>
        <w:rPr>
          <w:color w:val="000091"/>
        </w:rPr>
        <w:t xml:space="preserve"> রিচার্য</w:t>
      </w:r>
      <w:r>
        <w:rPr>
          <w:color w:val="320000"/>
        </w:rPr>
        <w:t xml:space="preserve"> করি</w:t>
      </w:r>
      <w:r>
        <w:rPr>
          <w:color w:val="360000"/>
        </w:rPr>
        <w:t xml:space="preserve"> তাহলে</w:t>
      </w:r>
      <w:r>
        <w:rPr>
          <w:color w:val="1A0000"/>
        </w:rPr>
        <w:t xml:space="preserve"> কি</w:t>
      </w:r>
      <w:r>
        <w:rPr>
          <w:color w:val="000031"/>
        </w:rPr>
        <w:t xml:space="preserve"> টাকা</w:t>
      </w:r>
      <w:r>
        <w:rPr>
          <w:color w:val="000043"/>
        </w:rPr>
        <w:t xml:space="preserve"> ক্যাশব্যক</w:t>
      </w:r>
      <w:r>
        <w:rPr>
          <w:color w:val="3C0000"/>
        </w:rPr>
        <w:t xml:space="preserve"> দিবে</w:t>
      </w:r>
      <w:r>
        <w:br/>
      </w:r>
      <w:r>
        <w:rPr>
          <w:color w:val="00007B"/>
        </w:rPr>
        <w:t xml:space="preserve"> পনের</w:t>
      </w:r>
      <w:r>
        <w:rPr>
          <w:color w:val="000049"/>
        </w:rPr>
        <w:t xml:space="preserve"> টাকা</w:t>
      </w:r>
      <w:r>
        <w:rPr>
          <w:color w:val="00003F"/>
        </w:rPr>
        <w:t xml:space="preserve"> রিচার্জে</w:t>
      </w:r>
      <w:r>
        <w:rPr>
          <w:color w:val="00007E"/>
        </w:rPr>
        <w:t xml:space="preserve"> পয়তাল্লিশ</w:t>
      </w:r>
      <w:r>
        <w:rPr>
          <w:color w:val="000049"/>
        </w:rPr>
        <w:t xml:space="preserve"> টাকা</w:t>
      </w:r>
      <w:r>
        <w:rPr>
          <w:color w:val="000086"/>
        </w:rPr>
        <w:t xml:space="preserve"> ক‍্যাব‍্যাক</w:t>
      </w:r>
      <w:r>
        <w:rPr>
          <w:color w:val="430000"/>
        </w:rPr>
        <w:t xml:space="preserve"> এটা</w:t>
      </w:r>
      <w:r>
        <w:rPr>
          <w:color w:val="270000"/>
        </w:rPr>
        <w:t xml:space="preserve"> কি</w:t>
      </w:r>
      <w:r>
        <w:rPr>
          <w:color w:val="000000"/>
        </w:rPr>
        <w:t xml:space="preserve"> সত‍্য</w:t>
      </w:r>
      <w:r>
        <w:br/>
      </w:r>
      <w:r>
        <w:rPr>
          <w:color w:val="0000A2"/>
        </w:rPr>
        <w:t xml:space="preserve"> bkask</w:t>
      </w:r>
      <w:r>
        <w:rPr>
          <w:color w:val="000058"/>
        </w:rPr>
        <w:t xml:space="preserve"> app</w:t>
      </w:r>
      <w:r>
        <w:rPr>
          <w:color w:val="000040"/>
        </w:rPr>
        <w:t xml:space="preserve"> থেকে</w:t>
      </w:r>
      <w:r>
        <w:rPr>
          <w:color w:val="00006B"/>
        </w:rPr>
        <w:t xml:space="preserve"> টাকা</w:t>
      </w:r>
      <w:r>
        <w:rPr>
          <w:color w:val="00005D"/>
        </w:rPr>
        <w:t xml:space="preserve"> রিচার্জে</w:t>
      </w:r>
      <w:r>
        <w:rPr>
          <w:color w:val="00006B"/>
        </w:rPr>
        <w:t xml:space="preserve"> টাকা</w:t>
      </w:r>
      <w:r>
        <w:rPr>
          <w:color w:val="00004F"/>
        </w:rPr>
        <w:t xml:space="preserve"> ক্যাশব্যাক</w:t>
      </w:r>
      <w:r>
        <w:br/>
      </w:r>
      <w:r>
        <w:rPr>
          <w:color w:val="000022"/>
        </w:rPr>
        <w:t xml:space="preserve"> বিকাশ</w:t>
      </w:r>
      <w:r>
        <w:rPr>
          <w:color w:val="00005B"/>
        </w:rPr>
        <w:t xml:space="preserve"> অ্যাপে</w:t>
      </w:r>
      <w:r>
        <w:rPr>
          <w:color w:val="000061"/>
        </w:rPr>
        <w:t xml:space="preserve"> প্রথম</w:t>
      </w:r>
      <w:r>
        <w:rPr>
          <w:color w:val="00004C"/>
        </w:rPr>
        <w:t xml:space="preserve"> বার</w:t>
      </w:r>
      <w:r>
        <w:rPr>
          <w:color w:val="000086"/>
        </w:rPr>
        <w:t xml:space="preserve"> লগিইন</w:t>
      </w:r>
      <w:r>
        <w:rPr>
          <w:color w:val="440000"/>
        </w:rPr>
        <w:t xml:space="preserve"> করার</w:t>
      </w:r>
      <w:r>
        <w:rPr>
          <w:color w:val="4A0000"/>
        </w:rPr>
        <w:t xml:space="preserve"> পর</w:t>
      </w:r>
      <w:r>
        <w:rPr>
          <w:color w:val="000024"/>
        </w:rPr>
        <w:t xml:space="preserve"> টাকা</w:t>
      </w:r>
      <w:r>
        <w:rPr>
          <w:color w:val="000056"/>
        </w:rPr>
        <w:t xml:space="preserve"> রিচাজে</w:t>
      </w:r>
      <w:r>
        <w:rPr>
          <w:color w:val="000024"/>
        </w:rPr>
        <w:t xml:space="preserve"> টাকা</w:t>
      </w:r>
      <w:r>
        <w:rPr>
          <w:color w:val="000036"/>
        </w:rPr>
        <w:t xml:space="preserve"> ক্যাশব্যাক</w:t>
      </w:r>
      <w:r>
        <w:br/>
      </w:r>
      <w:r>
        <w:rPr>
          <w:color w:val="000000"/>
        </w:rPr>
        <w:t xml:space="preserve"> tk</w:t>
      </w:r>
      <w:r>
        <w:rPr>
          <w:color w:val="000058"/>
        </w:rPr>
        <w:t xml:space="preserve"> recharge</w:t>
      </w:r>
      <w:r>
        <w:rPr>
          <w:color w:val="4C0000"/>
        </w:rPr>
        <w:t xml:space="preserve"> a</w:t>
      </w:r>
      <w:r>
        <w:rPr>
          <w:color w:val="000000"/>
        </w:rPr>
        <w:t xml:space="preserve"> tk</w:t>
      </w:r>
      <w:r>
        <w:rPr>
          <w:color w:val="000059"/>
        </w:rPr>
        <w:t xml:space="preserve"> cashback</w:t>
      </w:r>
      <w:r>
        <w:rPr>
          <w:color w:val="000044"/>
        </w:rPr>
        <w:t xml:space="preserve"> ki</w:t>
      </w:r>
      <w:r>
        <w:rPr>
          <w:color w:val="0000A2"/>
        </w:rPr>
        <w:t xml:space="preserve"> sobar</w:t>
      </w:r>
      <w:r>
        <w:rPr>
          <w:color w:val="6D0000"/>
        </w:rPr>
        <w:t xml:space="preserve"> jonno</w:t>
      </w:r>
      <w:r>
        <w:br/>
      </w:r>
      <w:r>
        <w:rPr>
          <w:color w:val="000070"/>
        </w:rPr>
        <w:t xml:space="preserve"> taka</w:t>
      </w:r>
      <w:r>
        <w:rPr>
          <w:color w:val="00003F"/>
        </w:rPr>
        <w:t xml:space="preserve"> recharge</w:t>
      </w:r>
      <w:r>
        <w:rPr>
          <w:color w:val="360000"/>
        </w:rPr>
        <w:t xml:space="preserve"> a</w:t>
      </w:r>
      <w:r>
        <w:rPr>
          <w:color w:val="000070"/>
        </w:rPr>
        <w:t xml:space="preserve"> taka</w:t>
      </w:r>
      <w:r>
        <w:rPr>
          <w:color w:val="000040"/>
        </w:rPr>
        <w:t xml:space="preserve"> cashback</w:t>
      </w:r>
      <w:r>
        <w:rPr>
          <w:color w:val="00004D"/>
        </w:rPr>
        <w:t xml:space="preserve"> ei</w:t>
      </w:r>
      <w:r>
        <w:rPr>
          <w:color w:val="00003C"/>
        </w:rPr>
        <w:t xml:space="preserve"> offer</w:t>
      </w:r>
      <w:r>
        <w:rPr>
          <w:color w:val="00003D"/>
        </w:rPr>
        <w:t xml:space="preserve"> ta</w:t>
      </w:r>
      <w:r>
        <w:rPr>
          <w:color w:val="000031"/>
        </w:rPr>
        <w:t xml:space="preserve"> ki</w:t>
      </w:r>
      <w:r>
        <w:rPr>
          <w:color w:val="00009F"/>
        </w:rPr>
        <w:t xml:space="preserve"> coloman</w:t>
      </w:r>
      <w:r>
        <w:rPr>
          <w:color w:val="000000"/>
        </w:rPr>
        <w:t xml:space="preserve"> ase</w:t>
      </w:r>
      <w:r>
        <w:br/>
      </w:r>
      <w:r>
        <w:rPr>
          <w:color w:val="000000"/>
        </w:rPr>
        <w:t xml:space="preserve"> টাকা</w:t>
      </w:r>
      <w:r>
        <w:rPr>
          <w:color w:val="000068"/>
        </w:rPr>
        <w:t xml:space="preserve"> রিচার্জে</w:t>
      </w:r>
      <w:r>
        <w:rPr>
          <w:color w:val="000000"/>
        </w:rPr>
        <w:t xml:space="preserve"> টাকা</w:t>
      </w:r>
      <w:r>
        <w:rPr>
          <w:color w:val="000098"/>
        </w:rPr>
        <w:t xml:space="preserve"> ক্যাসব্যাক</w:t>
      </w:r>
      <w:r>
        <w:rPr>
          <w:color w:val="000073"/>
        </w:rPr>
        <w:t xml:space="preserve"> সম্পর্কে</w:t>
      </w:r>
      <w:r>
        <w:rPr>
          <w:color w:val="000063"/>
        </w:rPr>
        <w:t xml:space="preserve"> জানতে</w:t>
      </w:r>
      <w:r>
        <w:rPr>
          <w:color w:val="000055"/>
        </w:rPr>
        <w:t xml:space="preserve"> চাই</w:t>
      </w:r>
      <w:r>
        <w:br/>
      </w:r>
      <w:r>
        <w:rPr>
          <w:color w:val="000054"/>
        </w:rPr>
        <w:t xml:space="preserve"> টাকা</w:t>
      </w:r>
      <w:r>
        <w:rPr>
          <w:color w:val="000045"/>
        </w:rPr>
        <w:t xml:space="preserve"> রিচার্জ</w:t>
      </w:r>
      <w:r>
        <w:rPr>
          <w:color w:val="400000"/>
        </w:rPr>
        <w:t xml:space="preserve"> এ</w:t>
      </w:r>
      <w:r>
        <w:rPr>
          <w:color w:val="000054"/>
        </w:rPr>
        <w:t xml:space="preserve"> টাকা</w:t>
      </w:r>
      <w:r>
        <w:rPr>
          <w:color w:val="000075"/>
        </w:rPr>
        <w:t xml:space="preserve"> ক্যাশবাক</w:t>
      </w:r>
      <w:r>
        <w:rPr>
          <w:color w:val="680000"/>
        </w:rPr>
        <w:t xml:space="preserve"> এমন</w:t>
      </w:r>
      <w:r>
        <w:rPr>
          <w:color w:val="2D0000"/>
        </w:rPr>
        <w:t xml:space="preserve"> কি</w:t>
      </w:r>
      <w:r>
        <w:rPr>
          <w:color w:val="460000"/>
        </w:rPr>
        <w:t xml:space="preserve"> কোন</w:t>
      </w:r>
      <w:r>
        <w:rPr>
          <w:color w:val="00003F"/>
        </w:rPr>
        <w:t xml:space="preserve"> অফার</w:t>
      </w:r>
      <w:r>
        <w:rPr>
          <w:color w:val="000072"/>
        </w:rPr>
        <w:t xml:space="preserve"> চলছে</w:t>
      </w:r>
      <w:r>
        <w:br/>
      </w:r>
      <w:r>
        <w:rPr>
          <w:color w:val="000041"/>
        </w:rPr>
        <w:t xml:space="preserve"> প্রিয়</w:t>
      </w:r>
      <w:r>
        <w:rPr>
          <w:color w:val="00001B"/>
        </w:rPr>
        <w:t xml:space="preserve"> বিকাশ</w:t>
      </w:r>
      <w:r>
        <w:rPr>
          <w:color w:val="000000"/>
        </w:rPr>
        <w:t xml:space="preserve"> এজেন্ট</w:t>
      </w:r>
      <w:r>
        <w:rPr>
          <w:color w:val="000069"/>
        </w:rPr>
        <w:t xml:space="preserve"> প্রতিটি</w:t>
      </w:r>
      <w:r>
        <w:rPr>
          <w:color w:val="000069"/>
        </w:rPr>
        <w:t xml:space="preserve"> অ্যাসিস্টেড</w:t>
      </w:r>
      <w:r>
        <w:rPr>
          <w:color w:val="00005D"/>
        </w:rPr>
        <w:t xml:space="preserve"> পে-বিল</w:t>
      </w:r>
      <w:r>
        <w:rPr>
          <w:color w:val="000069"/>
        </w:rPr>
        <w:t xml:space="preserve"> ট্রানজেকশনের</w:t>
      </w:r>
      <w:r>
        <w:rPr>
          <w:color w:val="000000"/>
        </w:rPr>
        <w:t xml:space="preserve"> সর্বনিম্ন</w:t>
      </w:r>
      <w:r>
        <w:rPr>
          <w:color w:val="000000"/>
        </w:rPr>
        <w:t xml:space="preserve"> ৳</w:t>
      </w:r>
      <w:r>
        <w:rPr>
          <w:color w:val="470000"/>
        </w:rPr>
        <w:t xml:space="preserve"> উপর</w:t>
      </w:r>
      <w:r>
        <w:rPr>
          <w:color w:val="000000"/>
        </w:rPr>
        <w:t xml:space="preserve"> ৳</w:t>
      </w:r>
      <w:r>
        <w:rPr>
          <w:color w:val="000000"/>
        </w:rPr>
        <w:t xml:space="preserve"> নেট</w:t>
      </w:r>
      <w:r>
        <w:rPr>
          <w:color w:val="000062"/>
        </w:rPr>
        <w:t xml:space="preserve"> ইনস্ট্যান্ট</w:t>
      </w:r>
      <w:r>
        <w:rPr>
          <w:color w:val="000035"/>
        </w:rPr>
        <w:t xml:space="preserve"> বোনাস</w:t>
      </w:r>
      <w:r>
        <w:rPr>
          <w:color w:val="000000"/>
        </w:rPr>
        <w:t xml:space="preserve"> পাবেন</w:t>
      </w:r>
      <w:r>
        <w:br/>
      </w:r>
      <w:r>
        <w:rPr>
          <w:color w:val="000073"/>
        </w:rPr>
        <w:t xml:space="preserve"> টাকা</w:t>
      </w:r>
      <w:r>
        <w:rPr>
          <w:color w:val="000063"/>
        </w:rPr>
        <w:t xml:space="preserve"> রিচার্জে</w:t>
      </w:r>
      <w:r>
        <w:rPr>
          <w:color w:val="000073"/>
        </w:rPr>
        <w:t xml:space="preserve"> টাকা</w:t>
      </w:r>
      <w:r>
        <w:rPr>
          <w:color w:val="000063"/>
        </w:rPr>
        <w:t xml:space="preserve"> ক্যাশ</w:t>
      </w:r>
      <w:r>
        <w:rPr>
          <w:color w:val="000096"/>
        </w:rPr>
        <w:t xml:space="preserve"> সবার</w:t>
      </w:r>
      <w:r>
        <w:rPr>
          <w:color w:val="600000"/>
        </w:rPr>
        <w:t xml:space="preserve"> জন্য</w:t>
      </w:r>
      <w:r>
        <w:br/>
      </w:r>
      <w:r>
        <w:rPr>
          <w:color w:val="000056"/>
        </w:rPr>
        <w:t xml:space="preserve"> টাকা</w:t>
      </w:r>
      <w:r>
        <w:rPr>
          <w:color w:val="00004B"/>
        </w:rPr>
        <w:t xml:space="preserve"> রিচার্জে</w:t>
      </w:r>
      <w:r>
        <w:rPr>
          <w:color w:val="000056"/>
        </w:rPr>
        <w:t xml:space="preserve"> টাকা</w:t>
      </w:r>
      <w:r>
        <w:rPr>
          <w:color w:val="00003F"/>
        </w:rPr>
        <w:t xml:space="preserve"> ক্যাশব্যাক</w:t>
      </w:r>
      <w:r>
        <w:rPr>
          <w:color w:val="00005D"/>
        </w:rPr>
        <w:t xml:space="preserve"> সব</w:t>
      </w:r>
      <w:r>
        <w:rPr>
          <w:color w:val="00009F"/>
        </w:rPr>
        <w:t xml:space="preserve"> গ্রহের</w:t>
      </w:r>
      <w:r>
        <w:rPr>
          <w:color w:val="480000"/>
        </w:rPr>
        <w:t xml:space="preserve"> জন্য</w:t>
      </w:r>
      <w:r>
        <w:rPr>
          <w:color w:val="5B0000"/>
        </w:rPr>
        <w:t xml:space="preserve"> নাকি</w:t>
      </w:r>
      <w:r>
        <w:br/>
      </w:r>
      <w:r>
        <w:rPr>
          <w:color w:val="00007F"/>
        </w:rPr>
        <w:t xml:space="preserve"> taka</w:t>
      </w:r>
      <w:r>
        <w:rPr>
          <w:color w:val="0000B5"/>
        </w:rPr>
        <w:t xml:space="preserve"> richarjay</w:t>
      </w:r>
      <w:r>
        <w:rPr>
          <w:color w:val="00007F"/>
        </w:rPr>
        <w:t xml:space="preserve"> taka</w:t>
      </w:r>
      <w:r>
        <w:rPr>
          <w:color w:val="00007E"/>
        </w:rPr>
        <w:t xml:space="preserve"> casback</w:t>
      </w:r>
      <w:r>
        <w:br/>
      </w:r>
      <w:r>
        <w:rPr>
          <w:color w:val="000024"/>
        </w:rPr>
        <w:t xml:space="preserve"> বিকাশ</w:t>
      </w:r>
      <w:r>
        <w:rPr>
          <w:color w:val="00002D"/>
        </w:rPr>
        <w:t xml:space="preserve"> থেকে</w:t>
      </w:r>
      <w:r>
        <w:rPr>
          <w:color w:val="00007F"/>
        </w:rPr>
        <w:t xml:space="preserve"> পনের</w:t>
      </w:r>
      <w:r>
        <w:rPr>
          <w:color w:val="00004C"/>
        </w:rPr>
        <w:t xml:space="preserve"> টাকা</w:t>
      </w:r>
      <w:r>
        <w:rPr>
          <w:color w:val="000041"/>
        </w:rPr>
        <w:t xml:space="preserve"> রিচার্জে</w:t>
      </w:r>
      <w:r>
        <w:rPr>
          <w:color w:val="000082"/>
        </w:rPr>
        <w:t xml:space="preserve"> পয়তাল্লিশ</w:t>
      </w:r>
      <w:r>
        <w:rPr>
          <w:color w:val="00004C"/>
        </w:rPr>
        <w:t xml:space="preserve"> টাকা</w:t>
      </w:r>
      <w:r>
        <w:rPr>
          <w:color w:val="00006B"/>
        </w:rPr>
        <w:t xml:space="preserve"> ক‍্যাশব‍্যাক</w:t>
      </w:r>
      <w:r>
        <w:rPr>
          <w:color w:val="450000"/>
        </w:rPr>
        <w:t xml:space="preserve"> এটা</w:t>
      </w:r>
      <w:r>
        <w:rPr>
          <w:color w:val="280000"/>
        </w:rPr>
        <w:t xml:space="preserve"> কি</w:t>
      </w:r>
      <w:r>
        <w:rPr>
          <w:color w:val="000000"/>
        </w:rPr>
        <w:t xml:space="preserve"> সত্য</w:t>
      </w:r>
      <w:r>
        <w:br/>
      </w:r>
      <w:r>
        <w:rPr>
          <w:color w:val="000060"/>
        </w:rPr>
        <w:t xml:space="preserve"> tk</w:t>
      </w:r>
      <w:r>
        <w:rPr>
          <w:color w:val="000070"/>
        </w:rPr>
        <w:t xml:space="preserve"> recharge</w:t>
      </w:r>
      <w:r>
        <w:rPr>
          <w:color w:val="000060"/>
        </w:rPr>
        <w:t xml:space="preserve"> tk</w:t>
      </w:r>
      <w:r>
        <w:rPr>
          <w:color w:val="000038"/>
        </w:rPr>
        <w:t xml:space="preserve"> cashback</w:t>
      </w:r>
      <w:r>
        <w:rPr>
          <w:color w:val="410000"/>
        </w:rPr>
        <w:t xml:space="preserve"> ai</w:t>
      </w:r>
      <w:r>
        <w:rPr>
          <w:color w:val="000070"/>
        </w:rPr>
        <w:t xml:space="preserve"> recharge</w:t>
      </w:r>
      <w:r>
        <w:rPr>
          <w:color w:val="000036"/>
        </w:rPr>
        <w:t xml:space="preserve"> ta</w:t>
      </w:r>
      <w:r>
        <w:rPr>
          <w:color w:val="00002B"/>
        </w:rPr>
        <w:t xml:space="preserve"> ki</w:t>
      </w:r>
      <w:r>
        <w:rPr>
          <w:color w:val="00007E"/>
        </w:rPr>
        <w:t xml:space="preserve"> nij</w:t>
      </w:r>
      <w:r>
        <w:rPr>
          <w:color w:val="00004D"/>
        </w:rPr>
        <w:t xml:space="preserve"> no</w:t>
      </w:r>
      <w:r>
        <w:rPr>
          <w:color w:val="00005D"/>
        </w:rPr>
        <w:t xml:space="preserve"> krte</w:t>
      </w:r>
      <w:r>
        <w:rPr>
          <w:color w:val="000000"/>
        </w:rPr>
        <w:t xml:space="preserve"> hbe</w:t>
      </w:r>
      <w:r>
        <w:br/>
      </w:r>
      <w:r>
        <w:rPr>
          <w:color w:val="000079"/>
        </w:rPr>
        <w:t xml:space="preserve"> taka</w:t>
      </w:r>
      <w:r>
        <w:rPr>
          <w:color w:val="000044"/>
        </w:rPr>
        <w:t xml:space="preserve"> recharge</w:t>
      </w:r>
      <w:r>
        <w:rPr>
          <w:color w:val="000079"/>
        </w:rPr>
        <w:t xml:space="preserve"> taka</w:t>
      </w:r>
      <w:r>
        <w:rPr>
          <w:color w:val="000044"/>
        </w:rPr>
        <w:t xml:space="preserve"> cash</w:t>
      </w:r>
      <w:r>
        <w:rPr>
          <w:color w:val="000046"/>
        </w:rPr>
        <w:t xml:space="preserve"> back</w:t>
      </w:r>
      <w:r>
        <w:rPr>
          <w:color w:val="000081"/>
        </w:rPr>
        <w:t xml:space="preserve"> offar</w:t>
      </w:r>
      <w:r>
        <w:rPr>
          <w:color w:val="000042"/>
        </w:rPr>
        <w:t xml:space="preserve"> ta</w:t>
      </w:r>
      <w:r>
        <w:rPr>
          <w:color w:val="000035"/>
        </w:rPr>
        <w:t xml:space="preserve"> ki</w:t>
      </w:r>
      <w:r>
        <w:rPr>
          <w:color w:val="00006C"/>
        </w:rPr>
        <w:t xml:space="preserve"> ekhono</w:t>
      </w:r>
      <w:r>
        <w:rPr>
          <w:color w:val="000000"/>
        </w:rPr>
        <w:t xml:space="preserve"> ache</w:t>
      </w:r>
      <w:r>
        <w:br/>
      </w:r>
      <w:r>
        <w:rPr>
          <w:color w:val="000065"/>
        </w:rPr>
        <w:t xml:space="preserve"> টাকা</w:t>
      </w:r>
      <w:r>
        <w:rPr>
          <w:color w:val="000077"/>
        </w:rPr>
        <w:t xml:space="preserve"> রিচাজে</w:t>
      </w:r>
      <w:r>
        <w:rPr>
          <w:color w:val="000065"/>
        </w:rPr>
        <w:t xml:space="preserve"> টাকা</w:t>
      </w:r>
      <w:r>
        <w:rPr>
          <w:color w:val="00004A"/>
        </w:rPr>
        <w:t xml:space="preserve"> ক্যাশব্যাক</w:t>
      </w:r>
      <w:r>
        <w:rPr>
          <w:color w:val="470000"/>
        </w:rPr>
        <w:t xml:space="preserve"> এই</w:t>
      </w:r>
      <w:r>
        <w:rPr>
          <w:color w:val="00006F"/>
        </w:rPr>
        <w:t xml:space="preserve"> অফারটি</w:t>
      </w:r>
      <w:r>
        <w:rPr>
          <w:color w:val="360000"/>
        </w:rPr>
        <w:t xml:space="preserve"> কি</w:t>
      </w:r>
      <w:r>
        <w:rPr>
          <w:color w:val="5E0000"/>
        </w:rPr>
        <w:t xml:space="preserve"> এখনো</w:t>
      </w:r>
      <w:r>
        <w:rPr>
          <w:color w:val="000048"/>
        </w:rPr>
        <w:t xml:space="preserve"> আছে</w:t>
      </w:r>
      <w:r>
        <w:br/>
      </w:r>
      <w:r>
        <w:rPr>
          <w:color w:val="000061"/>
        </w:rPr>
        <w:t xml:space="preserve"> টাকা</w:t>
      </w:r>
      <w:r>
        <w:rPr>
          <w:color w:val="000071"/>
        </w:rPr>
        <w:t xml:space="preserve"> রিচাজে</w:t>
      </w:r>
      <w:r>
        <w:rPr>
          <w:color w:val="000061"/>
        </w:rPr>
        <w:t xml:space="preserve"> টাকা</w:t>
      </w:r>
      <w:r>
        <w:rPr>
          <w:color w:val="000053"/>
        </w:rPr>
        <w:t xml:space="preserve"> ক্যাশ</w:t>
      </w:r>
      <w:r>
        <w:rPr>
          <w:color w:val="000000"/>
        </w:rPr>
        <w:t xml:space="preserve"> ব্যাক</w:t>
      </w:r>
      <w:r>
        <w:rPr>
          <w:color w:val="440000"/>
        </w:rPr>
        <w:t xml:space="preserve"> এই</w:t>
      </w:r>
      <w:r>
        <w:rPr>
          <w:color w:val="00006A"/>
        </w:rPr>
        <w:t xml:space="preserve"> অফারটি</w:t>
      </w:r>
      <w:r>
        <w:rPr>
          <w:color w:val="6B0000"/>
        </w:rPr>
        <w:t xml:space="preserve"> নিয়ে</w:t>
      </w:r>
      <w:r>
        <w:rPr>
          <w:color w:val="5A0000"/>
        </w:rPr>
        <w:t xml:space="preserve"> একটু</w:t>
      </w:r>
      <w:r>
        <w:rPr>
          <w:color w:val="000000"/>
        </w:rPr>
        <w:t xml:space="preserve"> বলবেন</w:t>
      </w:r>
      <w:r>
        <w:br/>
      </w:r>
      <w:r>
        <w:rPr>
          <w:color w:val="000041"/>
        </w:rPr>
        <w:t xml:space="preserve"> bkash</w:t>
      </w:r>
      <w:r>
        <w:rPr>
          <w:color w:val="000057"/>
        </w:rPr>
        <w:t xml:space="preserve"> taka</w:t>
      </w:r>
      <w:r>
        <w:rPr>
          <w:color w:val="000077"/>
        </w:rPr>
        <w:t xml:space="preserve"> ricas</w:t>
      </w:r>
      <w:r>
        <w:rPr>
          <w:color w:val="2A0000"/>
        </w:rPr>
        <w:t xml:space="preserve"> a</w:t>
      </w:r>
      <w:r>
        <w:rPr>
          <w:color w:val="000057"/>
        </w:rPr>
        <w:t xml:space="preserve"> taka</w:t>
      </w:r>
      <w:r>
        <w:rPr>
          <w:color w:val="000056"/>
        </w:rPr>
        <w:t xml:space="preserve"> casback</w:t>
      </w:r>
      <w:r>
        <w:rPr>
          <w:color w:val="470000"/>
        </w:rPr>
        <w:t xml:space="preserve"> ata</w:t>
      </w:r>
      <w:r>
        <w:rPr>
          <w:color w:val="000026"/>
        </w:rPr>
        <w:t xml:space="preserve"> ki</w:t>
      </w:r>
      <w:r>
        <w:rPr>
          <w:color w:val="00004C"/>
        </w:rPr>
        <w:t xml:space="preserve"> sob</w:t>
      </w:r>
      <w:r>
        <w:rPr>
          <w:color w:val="000041"/>
        </w:rPr>
        <w:t xml:space="preserve"> bkash</w:t>
      </w:r>
      <w:r>
        <w:rPr>
          <w:color w:val="3D0000"/>
        </w:rPr>
        <w:t xml:space="preserve"> ar</w:t>
      </w:r>
      <w:r>
        <w:rPr>
          <w:color w:val="710000"/>
        </w:rPr>
        <w:t xml:space="preserve"> jonni</w:t>
      </w:r>
      <w:r>
        <w:br/>
      </w:r>
      <w:r>
        <w:rPr>
          <w:color w:val="00003C"/>
        </w:rPr>
        <w:t xml:space="preserve"> tk</w:t>
      </w:r>
      <w:r>
        <w:rPr>
          <w:color w:val="000046"/>
        </w:rPr>
        <w:t xml:space="preserve"> recharge</w:t>
      </w:r>
      <w:r>
        <w:rPr>
          <w:color w:val="000041"/>
        </w:rPr>
        <w:t xml:space="preserve"> e</w:t>
      </w:r>
      <w:r>
        <w:rPr>
          <w:color w:val="00003C"/>
        </w:rPr>
        <w:t xml:space="preserve"> tk</w:t>
      </w:r>
      <w:r>
        <w:rPr>
          <w:color w:val="000046"/>
        </w:rPr>
        <w:t xml:space="preserve"> cash</w:t>
      </w:r>
      <w:r>
        <w:rPr>
          <w:color w:val="000000"/>
        </w:rPr>
        <w:t xml:space="preserve"> back</w:t>
      </w:r>
      <w:r>
        <w:rPr>
          <w:color w:val="8F0000"/>
        </w:rPr>
        <w:t xml:space="preserve"> atar</w:t>
      </w:r>
      <w:r>
        <w:rPr>
          <w:color w:val="00006C"/>
        </w:rPr>
        <w:t xml:space="preserve"> details</w:t>
      </w:r>
      <w:r>
        <w:rPr>
          <w:color w:val="5A0000"/>
        </w:rPr>
        <w:t xml:space="preserve"> jante</w:t>
      </w:r>
      <w:r>
        <w:rPr>
          <w:color w:val="000050"/>
        </w:rPr>
        <w:t xml:space="preserve"> chai</w:t>
      </w:r>
      <w:r>
        <w:br/>
      </w:r>
      <w:r>
        <w:rPr>
          <w:color w:val="00004A"/>
        </w:rPr>
        <w:t xml:space="preserve"> taka</w:t>
      </w:r>
      <w:r>
        <w:rPr>
          <w:color w:val="0000D3"/>
        </w:rPr>
        <w:t xml:space="preserve"> recche</w:t>
      </w:r>
      <w:r>
        <w:rPr>
          <w:color w:val="000054"/>
        </w:rPr>
        <w:t xml:space="preserve"> cash</w:t>
      </w:r>
      <w:r>
        <w:rPr>
          <w:color w:val="000056"/>
        </w:rPr>
        <w:t xml:space="preserve"> back</w:t>
      </w:r>
      <w:r>
        <w:br/>
      </w:r>
      <w:r>
        <w:rPr>
          <w:color w:val="00008A"/>
        </w:rPr>
        <w:t xml:space="preserve"> বর্তমান</w:t>
      </w:r>
      <w:r>
        <w:rPr>
          <w:color w:val="00004E"/>
        </w:rPr>
        <w:t xml:space="preserve"> বিকাশে</w:t>
      </w:r>
      <w:r>
        <w:rPr>
          <w:color w:val="000063"/>
        </w:rPr>
        <w:t xml:space="preserve"> টাকা</w:t>
      </w:r>
      <w:r>
        <w:rPr>
          <w:color w:val="000056"/>
        </w:rPr>
        <w:t xml:space="preserve"> রিচার্জে</w:t>
      </w:r>
      <w:r>
        <w:rPr>
          <w:color w:val="000063"/>
        </w:rPr>
        <w:t xml:space="preserve"> টাকা</w:t>
      </w:r>
      <w:r>
        <w:rPr>
          <w:color w:val="000049"/>
        </w:rPr>
        <w:t xml:space="preserve"> ক্যাশব্যাক</w:t>
      </w:r>
      <w:r>
        <w:rPr>
          <w:color w:val="00006D"/>
        </w:rPr>
        <w:t xml:space="preserve"> অফারটি</w:t>
      </w:r>
      <w:r>
        <w:rPr>
          <w:color w:val="000047"/>
        </w:rPr>
        <w:t xml:space="preserve"> আছে</w:t>
      </w:r>
      <w:r>
        <w:rPr>
          <w:color w:val="000000"/>
        </w:rPr>
        <w:t xml:space="preserve"> কি</w:t>
      </w:r>
      <w:r>
        <w:br/>
      </w:r>
      <w:r>
        <w:rPr>
          <w:color w:val="00007F"/>
        </w:rPr>
        <w:t xml:space="preserve"> taka</w:t>
      </w:r>
      <w:r>
        <w:rPr>
          <w:color w:val="000048"/>
        </w:rPr>
        <w:t xml:space="preserve"> recharge</w:t>
      </w:r>
      <w:r>
        <w:rPr>
          <w:color w:val="8A0000"/>
        </w:rPr>
        <w:t xml:space="preserve"> ee</w:t>
      </w:r>
      <w:r>
        <w:rPr>
          <w:color w:val="00007F"/>
        </w:rPr>
        <w:t xml:space="preserve"> taka</w:t>
      </w:r>
      <w:r>
        <w:rPr>
          <w:color w:val="000048"/>
        </w:rPr>
        <w:t xml:space="preserve"> cashback</w:t>
      </w:r>
      <w:r>
        <w:rPr>
          <w:color w:val="00008A"/>
        </w:rPr>
        <w:t xml:space="preserve"> kotodin</w:t>
      </w:r>
      <w:r>
        <w:rPr>
          <w:color w:val="000000"/>
        </w:rPr>
        <w:t xml:space="preserve"> thakbe</w:t>
      </w:r>
      <w:r>
        <w:br/>
      </w:r>
      <w:r>
        <w:rPr>
          <w:color w:val="000000"/>
        </w:rPr>
        <w:t xml:space="preserve"> ৳</w:t>
      </w:r>
      <w:r>
        <w:rPr>
          <w:color w:val="000082"/>
        </w:rPr>
        <w:t xml:space="preserve"> রিচার্জে</w:t>
      </w:r>
      <w:r>
        <w:rPr>
          <w:color w:val="000000"/>
        </w:rPr>
        <w:t xml:space="preserve"> ৳</w:t>
      </w:r>
      <w:r>
        <w:rPr>
          <w:color w:val="00006E"/>
        </w:rPr>
        <w:t xml:space="preserve"> cashback</w:t>
      </w:r>
      <w:r>
        <w:rPr>
          <w:color w:val="00008F"/>
        </w:rPr>
        <w:t xml:space="preserve"> সম্পর্কে</w:t>
      </w:r>
      <w:r>
        <w:rPr>
          <w:color w:val="00007B"/>
        </w:rPr>
        <w:t xml:space="preserve"> জানতে</w:t>
      </w:r>
      <w:r>
        <w:rPr>
          <w:color w:val="000000"/>
        </w:rPr>
        <w:t xml:space="preserve"> চাচ্ছি</w:t>
      </w:r>
      <w:r>
        <w:br/>
      </w:r>
      <w:r>
        <w:rPr>
          <w:color w:val="410000"/>
        </w:rPr>
        <w:t xml:space="preserve"> is</w:t>
      </w:r>
      <w:r>
        <w:rPr>
          <w:color w:val="000056"/>
        </w:rPr>
        <w:t xml:space="preserve"> there</w:t>
      </w:r>
      <w:r>
        <w:rPr>
          <w:color w:val="000053"/>
        </w:rPr>
        <w:t xml:space="preserve"> any</w:t>
      </w:r>
      <w:r>
        <w:rPr>
          <w:color w:val="000034"/>
        </w:rPr>
        <w:t xml:space="preserve"> offer</w:t>
      </w:r>
      <w:r>
        <w:rPr>
          <w:color w:val="480000"/>
        </w:rPr>
        <w:t xml:space="preserve"> for</w:t>
      </w:r>
      <w:r>
        <w:rPr>
          <w:color w:val="000000"/>
        </w:rPr>
        <w:t xml:space="preserve"> tk</w:t>
      </w:r>
      <w:r>
        <w:rPr>
          <w:color w:val="00007E"/>
        </w:rPr>
        <w:t xml:space="preserve"> self</w:t>
      </w:r>
      <w:r>
        <w:rPr>
          <w:color w:val="00008A"/>
        </w:rPr>
        <w:t xml:space="preserve"> mbile</w:t>
      </w:r>
      <w:r>
        <w:rPr>
          <w:color w:val="000037"/>
        </w:rPr>
        <w:t xml:space="preserve"> recharge</w:t>
      </w:r>
      <w:r>
        <w:br/>
      </w:r>
      <w:r>
        <w:rPr>
          <w:color w:val="00003A"/>
        </w:rPr>
        <w:t xml:space="preserve"> একটি</w:t>
      </w:r>
      <w:r>
        <w:rPr>
          <w:color w:val="000027"/>
        </w:rPr>
        <w:t xml:space="preserve"> একাউন্ট</w:t>
      </w:r>
      <w:r>
        <w:rPr>
          <w:color w:val="000027"/>
        </w:rPr>
        <w:t xml:space="preserve"> থেকে</w:t>
      </w:r>
      <w:r>
        <w:rPr>
          <w:color w:val="000057"/>
        </w:rPr>
        <w:t xml:space="preserve"> কয়টি</w:t>
      </w:r>
      <w:r>
        <w:rPr>
          <w:color w:val="00004A"/>
        </w:rPr>
        <w:t xml:space="preserve"> পল্লী</w:t>
      </w:r>
      <w:r>
        <w:rPr>
          <w:color w:val="00003C"/>
        </w:rPr>
        <w:t xml:space="preserve"> বিদ্যুৎ</w:t>
      </w:r>
      <w:r>
        <w:rPr>
          <w:color w:val="00005F"/>
        </w:rPr>
        <w:t xml:space="preserve"> পোস্ট</w:t>
      </w:r>
      <w:r>
        <w:rPr>
          <w:color w:val="000057"/>
        </w:rPr>
        <w:t xml:space="preserve"> পেইড</w:t>
      </w:r>
      <w:r>
        <w:rPr>
          <w:color w:val="000032"/>
        </w:rPr>
        <w:t xml:space="preserve"> বিল</w:t>
      </w:r>
      <w:r>
        <w:rPr>
          <w:color w:val="00004E"/>
        </w:rPr>
        <w:t xml:space="preserve"> পরিশোধ</w:t>
      </w:r>
      <w:r>
        <w:rPr>
          <w:color w:val="360000"/>
        </w:rPr>
        <w:t xml:space="preserve"> করলে</w:t>
      </w:r>
      <w:r>
        <w:rPr>
          <w:color w:val="00005B"/>
        </w:rPr>
        <w:t xml:space="preserve"> ক্যাশবাক</w:t>
      </w:r>
      <w:r>
        <w:rPr>
          <w:color w:val="000046"/>
        </w:rPr>
        <w:t xml:space="preserve"> পাওয়া</w:t>
      </w:r>
      <w:r>
        <w:rPr>
          <w:color w:val="000000"/>
        </w:rPr>
        <w:t xml:space="preserve"> যায়</w:t>
      </w:r>
      <w:r>
        <w:br/>
      </w:r>
      <w:r>
        <w:rPr>
          <w:color w:val="000079"/>
        </w:rPr>
        <w:t xml:space="preserve"> bill</w:t>
      </w:r>
      <w:r>
        <w:rPr>
          <w:color w:val="00008A"/>
        </w:rPr>
        <w:t xml:space="preserve"> pay</w:t>
      </w:r>
      <w:r>
        <w:rPr>
          <w:color w:val="860000"/>
        </w:rPr>
        <w:t xml:space="preserve"> korle</w:t>
      </w:r>
      <w:r>
        <w:rPr>
          <w:color w:val="000000"/>
        </w:rPr>
        <w:t xml:space="preserve"> tk</w:t>
      </w:r>
      <w:r>
        <w:rPr>
          <w:color w:val="000071"/>
        </w:rPr>
        <w:t xml:space="preserve"> cashback</w:t>
      </w:r>
      <w:r>
        <w:br/>
      </w:r>
      <w:r>
        <w:rPr>
          <w:color w:val="00008C"/>
        </w:rPr>
        <w:t xml:space="preserve"> বিকামে</w:t>
      </w:r>
      <w:r>
        <w:rPr>
          <w:color w:val="260000"/>
        </w:rPr>
        <w:t xml:space="preserve"> আমি</w:t>
      </w:r>
      <w:r>
        <w:rPr>
          <w:color w:val="00003E"/>
        </w:rPr>
        <w:t xml:space="preserve"> টা</w:t>
      </w:r>
      <w:r>
        <w:rPr>
          <w:color w:val="00004C"/>
        </w:rPr>
        <w:t xml:space="preserve"> পে</w:t>
      </w:r>
      <w:r>
        <w:rPr>
          <w:color w:val="00003B"/>
        </w:rPr>
        <w:t xml:space="preserve"> বিল</w:t>
      </w:r>
      <w:r>
        <w:rPr>
          <w:color w:val="660000"/>
        </w:rPr>
        <w:t xml:space="preserve"> দিয়েছে</w:t>
      </w:r>
      <w:r>
        <w:rPr>
          <w:color w:val="000041"/>
        </w:rPr>
        <w:t xml:space="preserve"> কত</w:t>
      </w:r>
      <w:r>
        <w:rPr>
          <w:color w:val="000026"/>
        </w:rPr>
        <w:t xml:space="preserve"> টাকা</w:t>
      </w:r>
      <w:r>
        <w:rPr>
          <w:color w:val="000042"/>
        </w:rPr>
        <w:t xml:space="preserve"> ক্যাশ</w:t>
      </w:r>
      <w:r>
        <w:rPr>
          <w:color w:val="000049"/>
        </w:rPr>
        <w:t xml:space="preserve"> ব্যাক</w:t>
      </w:r>
      <w:r>
        <w:rPr>
          <w:color w:val="000042"/>
        </w:rPr>
        <w:t xml:space="preserve"> পাবো</w:t>
      </w:r>
      <w:r>
        <w:br/>
      </w:r>
      <w:r>
        <w:rPr>
          <w:color w:val="000072"/>
        </w:rPr>
        <w:t xml:space="preserve"> বিশ</w:t>
      </w:r>
      <w:r>
        <w:rPr>
          <w:color w:val="000046"/>
        </w:rPr>
        <w:t xml:space="preserve"> টাকা</w:t>
      </w:r>
      <w:r>
        <w:rPr>
          <w:color w:val="00003D"/>
        </w:rPr>
        <w:t xml:space="preserve"> রিচার্জে</w:t>
      </w:r>
      <w:r>
        <w:rPr>
          <w:color w:val="00007C"/>
        </w:rPr>
        <w:t xml:space="preserve"> একুশ</w:t>
      </w:r>
      <w:r>
        <w:rPr>
          <w:color w:val="000046"/>
        </w:rPr>
        <w:t xml:space="preserve"> টাকা</w:t>
      </w:r>
      <w:r>
        <w:rPr>
          <w:color w:val="000081"/>
        </w:rPr>
        <w:t xml:space="preserve"> ক‍্যাশব‍্যাংক</w:t>
      </w:r>
      <w:r>
        <w:rPr>
          <w:color w:val="400000"/>
        </w:rPr>
        <w:t xml:space="preserve"> এটা</w:t>
      </w:r>
      <w:r>
        <w:rPr>
          <w:color w:val="410000"/>
        </w:rPr>
        <w:t xml:space="preserve"> এখনো</w:t>
      </w:r>
      <w:r>
        <w:rPr>
          <w:color w:val="000032"/>
        </w:rPr>
        <w:t xml:space="preserve"> আছে</w:t>
      </w:r>
      <w:r>
        <w:br/>
      </w:r>
      <w:r>
        <w:rPr>
          <w:color w:val="1E0000"/>
        </w:rPr>
        <w:t xml:space="preserve"> আমার</w:t>
      </w:r>
      <w:r>
        <w:rPr>
          <w:color w:val="2C0000"/>
        </w:rPr>
        <w:t xml:space="preserve"> এই</w:t>
      </w:r>
      <w:r>
        <w:rPr>
          <w:color w:val="00001D"/>
        </w:rPr>
        <w:t xml:space="preserve"> বিকাশ</w:t>
      </w:r>
      <w:r>
        <w:rPr>
          <w:color w:val="000026"/>
        </w:rPr>
        <w:t xml:space="preserve"> একাউন্ট</w:t>
      </w:r>
      <w:r>
        <w:rPr>
          <w:color w:val="000030"/>
        </w:rPr>
        <w:t xml:space="preserve"> নাম্বার</w:t>
      </w:r>
      <w:r>
        <w:rPr>
          <w:color w:val="00006B"/>
        </w:rPr>
        <w:t xml:space="preserve"> টিতে</w:t>
      </w:r>
      <w:r>
        <w:rPr>
          <w:color w:val="1F0000"/>
        </w:rPr>
        <w:t xml:space="preserve"> আমি</w:t>
      </w:r>
      <w:r>
        <w:rPr>
          <w:color w:val="410000"/>
        </w:rPr>
        <w:t xml:space="preserve"> যদি</w:t>
      </w:r>
      <w:r>
        <w:rPr>
          <w:color w:val="00005D"/>
        </w:rPr>
        <w:t xml:space="preserve"> অগ্রণী</w:t>
      </w:r>
      <w:r>
        <w:rPr>
          <w:color w:val="000039"/>
        </w:rPr>
        <w:t xml:space="preserve"> ব্যাংক</w:t>
      </w:r>
      <w:r>
        <w:rPr>
          <w:color w:val="000025"/>
        </w:rPr>
        <w:t xml:space="preserve"> থেকে</w:t>
      </w:r>
      <w:r>
        <w:rPr>
          <w:color w:val="000000"/>
        </w:rPr>
        <w:t xml:space="preserve"> ৳</w:t>
      </w:r>
      <w:r>
        <w:rPr>
          <w:color w:val="00003B"/>
        </w:rPr>
        <w:t xml:space="preserve"> এড</w:t>
      </w:r>
      <w:r>
        <w:rPr>
          <w:color w:val="000033"/>
        </w:rPr>
        <w:t xml:space="preserve"> মানি</w:t>
      </w:r>
      <w:r>
        <w:rPr>
          <w:color w:val="3F0000"/>
        </w:rPr>
        <w:t xml:space="preserve"> করি</w:t>
      </w:r>
      <w:r>
        <w:rPr>
          <w:color w:val="600000"/>
        </w:rPr>
        <w:t xml:space="preserve"> তাইলে</w:t>
      </w:r>
      <w:r>
        <w:rPr>
          <w:color w:val="210000"/>
        </w:rPr>
        <w:t xml:space="preserve"> কি</w:t>
      </w:r>
      <w:r>
        <w:rPr>
          <w:color w:val="000000"/>
        </w:rPr>
        <w:t xml:space="preserve"> ৳</w:t>
      </w:r>
      <w:r>
        <w:rPr>
          <w:color w:val="000036"/>
        </w:rPr>
        <w:t xml:space="preserve"> ক্যাশ</w:t>
      </w:r>
      <w:r>
        <w:rPr>
          <w:color w:val="00003C"/>
        </w:rPr>
        <w:t xml:space="preserve"> ব্যাক</w:t>
      </w:r>
      <w:r>
        <w:rPr>
          <w:color w:val="000000"/>
        </w:rPr>
        <w:t xml:space="preserve"> পাব</w:t>
      </w:r>
      <w:r>
        <w:br/>
      </w:r>
      <w:r>
        <w:rPr>
          <w:color w:val="000026"/>
        </w:rPr>
        <w:t xml:space="preserve"> bkash</w:t>
      </w:r>
      <w:r>
        <w:rPr>
          <w:color w:val="00006B"/>
        </w:rPr>
        <w:t xml:space="preserve"> e</w:t>
      </w:r>
      <w:r>
        <w:rPr>
          <w:color w:val="000062"/>
        </w:rPr>
        <w:t xml:space="preserve"> tk</w:t>
      </w:r>
      <w:r>
        <w:rPr>
          <w:color w:val="000067"/>
        </w:rPr>
        <w:t xml:space="preserve"> reacharge</w:t>
      </w:r>
      <w:r>
        <w:rPr>
          <w:color w:val="00006B"/>
        </w:rPr>
        <w:t xml:space="preserve"> e</w:t>
      </w:r>
      <w:r>
        <w:rPr>
          <w:color w:val="000062"/>
        </w:rPr>
        <w:t xml:space="preserve"> tk</w:t>
      </w:r>
      <w:r>
        <w:rPr>
          <w:color w:val="00008F"/>
        </w:rPr>
        <w:t xml:space="preserve"> cshback</w:t>
      </w:r>
      <w:r>
        <w:rPr>
          <w:color w:val="000036"/>
        </w:rPr>
        <w:t xml:space="preserve"> offer</w:t>
      </w:r>
      <w:r>
        <w:rPr>
          <w:color w:val="00004E"/>
        </w:rPr>
        <w:t xml:space="preserve"> ace</w:t>
      </w:r>
      <w:r>
        <w:rPr>
          <w:color w:val="00002C"/>
        </w:rPr>
        <w:t xml:space="preserve"> ki</w:t>
      </w:r>
      <w:r>
        <w:br/>
      </w:r>
      <w:r>
        <w:rPr>
          <w:color w:val="000032"/>
        </w:rPr>
        <w:t xml:space="preserve"> বিকাশ</w:t>
      </w:r>
      <w:r>
        <w:rPr>
          <w:color w:val="000067"/>
        </w:rPr>
        <w:t xml:space="preserve"> অ্যাপ</w:t>
      </w:r>
      <w:r>
        <w:rPr>
          <w:color w:val="00003F"/>
        </w:rPr>
        <w:t xml:space="preserve"> থেকে</w:t>
      </w:r>
      <w:r>
        <w:rPr>
          <w:color w:val="000069"/>
        </w:rPr>
        <w:t xml:space="preserve"> টাকা</w:t>
      </w:r>
      <w:r>
        <w:rPr>
          <w:color w:val="00006A"/>
        </w:rPr>
        <w:t xml:space="preserve"> মোবাইল</w:t>
      </w:r>
      <w:r>
        <w:rPr>
          <w:color w:val="000057"/>
        </w:rPr>
        <w:t xml:space="preserve"> রিচার্জ</w:t>
      </w:r>
      <w:r>
        <w:rPr>
          <w:color w:val="840000"/>
        </w:rPr>
        <w:t xml:space="preserve"> করলেই</w:t>
      </w:r>
      <w:r>
        <w:rPr>
          <w:color w:val="000069"/>
        </w:rPr>
        <w:t xml:space="preserve"> টাকা</w:t>
      </w:r>
      <w:r>
        <w:rPr>
          <w:color w:val="000000"/>
        </w:rPr>
        <w:t xml:space="preserve"> ক্যাশব্যাক</w:t>
      </w:r>
      <w:r>
        <w:br/>
      </w:r>
      <w:r>
        <w:rPr>
          <w:color w:val="000000"/>
        </w:rPr>
        <w:t xml:space="preserve"> tk</w:t>
      </w:r>
      <w:r>
        <w:rPr>
          <w:color w:val="000091"/>
        </w:rPr>
        <w:t xml:space="preserve"> recharge</w:t>
      </w:r>
      <w:r>
        <w:rPr>
          <w:color w:val="000091"/>
        </w:rPr>
        <w:t xml:space="preserve"> cash</w:t>
      </w:r>
      <w:r>
        <w:rPr>
          <w:color w:val="000096"/>
        </w:rPr>
        <w:t xml:space="preserve"> back</w:t>
      </w:r>
      <w:r>
        <w:br/>
      </w:r>
      <w:r>
        <w:rPr>
          <w:color w:val="000048"/>
        </w:rPr>
        <w:t xml:space="preserve"> বিকাশ</w:t>
      </w:r>
      <w:r>
        <w:rPr>
          <w:color w:val="00004D"/>
        </w:rPr>
        <w:t xml:space="preserve"> টাকা</w:t>
      </w:r>
      <w:r>
        <w:rPr>
          <w:color w:val="000074"/>
        </w:rPr>
        <w:t xml:space="preserve"> অফার</w:t>
      </w:r>
      <w:r>
        <w:rPr>
          <w:color w:val="520000"/>
        </w:rPr>
        <w:t xml:space="preserve"> কি</w:t>
      </w:r>
      <w:r>
        <w:rPr>
          <w:color w:val="000092"/>
        </w:rPr>
        <w:t xml:space="preserve"> চালু</w:t>
      </w:r>
      <w:r>
        <w:rPr>
          <w:color w:val="00006E"/>
        </w:rPr>
        <w:t xml:space="preserve"> আছে</w:t>
      </w:r>
      <w:r>
        <w:br/>
      </w:r>
      <w:r>
        <w:rPr>
          <w:color w:val="4C0000"/>
        </w:rPr>
        <w:t xml:space="preserve"> আচ্ছা</w:t>
      </w:r>
      <w:r>
        <w:rPr>
          <w:color w:val="00003D"/>
        </w:rPr>
        <w:t xml:space="preserve"> নতুন</w:t>
      </w:r>
      <w:r>
        <w:rPr>
          <w:color w:val="000033"/>
        </w:rPr>
        <w:t xml:space="preserve"> বিকাশে</w:t>
      </w:r>
      <w:r>
        <w:rPr>
          <w:color w:val="570000"/>
        </w:rPr>
        <w:t xml:space="preserve"> আসলে</w:t>
      </w:r>
      <w:r>
        <w:rPr>
          <w:color w:val="000041"/>
        </w:rPr>
        <w:t xml:space="preserve"> টাকা</w:t>
      </w:r>
      <w:r>
        <w:rPr>
          <w:color w:val="000042"/>
        </w:rPr>
        <w:t xml:space="preserve"> মোবাইল</w:t>
      </w:r>
      <w:r>
        <w:rPr>
          <w:color w:val="000048"/>
        </w:rPr>
        <w:t xml:space="preserve"> রিচাজ</w:t>
      </w:r>
      <w:r>
        <w:rPr>
          <w:color w:val="00004C"/>
        </w:rPr>
        <w:t xml:space="preserve"> পরে</w:t>
      </w:r>
      <w:r>
        <w:rPr>
          <w:color w:val="360000"/>
        </w:rPr>
        <w:t xml:space="preserve"> করলে</w:t>
      </w:r>
      <w:r>
        <w:rPr>
          <w:color w:val="230000"/>
        </w:rPr>
        <w:t xml:space="preserve"> কি</w:t>
      </w:r>
      <w:r>
        <w:rPr>
          <w:color w:val="000041"/>
        </w:rPr>
        <w:t xml:space="preserve"> টাকা</w:t>
      </w:r>
      <w:r>
        <w:rPr>
          <w:color w:val="000038"/>
        </w:rPr>
        <w:t xml:space="preserve"> ক্যাশ</w:t>
      </w:r>
      <w:r>
        <w:rPr>
          <w:color w:val="000078"/>
        </w:rPr>
        <w:t xml:space="preserve"> ব্যঅগ</w:t>
      </w:r>
      <w:r>
        <w:rPr>
          <w:color w:val="000039"/>
        </w:rPr>
        <w:t xml:space="preserve"> পাবো</w:t>
      </w:r>
      <w:r>
        <w:br/>
      </w:r>
      <w:r>
        <w:rPr>
          <w:color w:val="00008D"/>
        </w:rPr>
        <w:t xml:space="preserve"> taka</w:t>
      </w:r>
      <w:r>
        <w:rPr>
          <w:color w:val="000050"/>
        </w:rPr>
        <w:t xml:space="preserve"> recharge</w:t>
      </w:r>
      <w:r>
        <w:rPr>
          <w:color w:val="440000"/>
        </w:rPr>
        <w:t xml:space="preserve"> a</w:t>
      </w:r>
      <w:r>
        <w:rPr>
          <w:color w:val="00008D"/>
        </w:rPr>
        <w:t xml:space="preserve"> taka</w:t>
      </w:r>
      <w:r>
        <w:rPr>
          <w:color w:val="000050"/>
        </w:rPr>
        <w:t xml:space="preserve"> cash</w:t>
      </w:r>
      <w:r>
        <w:rPr>
          <w:color w:val="000052"/>
        </w:rPr>
        <w:t xml:space="preserve"> back</w:t>
      </w:r>
      <w:r>
        <w:rPr>
          <w:color w:val="00004C"/>
        </w:rPr>
        <w:t xml:space="preserve"> offer</w:t>
      </w:r>
      <w:r>
        <w:rPr>
          <w:color w:val="000079"/>
        </w:rPr>
        <w:t xml:space="preserve"> somporke</w:t>
      </w:r>
      <w:r>
        <w:br/>
      </w:r>
      <w:r>
        <w:rPr>
          <w:color w:val="000022"/>
        </w:rPr>
        <w:t xml:space="preserve"> বিকাশ</w:t>
      </w:r>
      <w:r>
        <w:rPr>
          <w:color w:val="000039"/>
        </w:rPr>
        <w:t xml:space="preserve"> একটা</w:t>
      </w:r>
      <w:r>
        <w:rPr>
          <w:color w:val="000037"/>
        </w:rPr>
        <w:t xml:space="preserve"> অফার</w:t>
      </w:r>
      <w:r>
        <w:rPr>
          <w:color w:val="000060"/>
        </w:rPr>
        <w:t xml:space="preserve"> দেখলাম</w:t>
      </w:r>
      <w:r>
        <w:rPr>
          <w:color w:val="000048"/>
        </w:rPr>
        <w:t xml:space="preserve"> টাকা</w:t>
      </w:r>
      <w:r>
        <w:rPr>
          <w:color w:val="00003C"/>
        </w:rPr>
        <w:t xml:space="preserve"> রিচার্জ</w:t>
      </w:r>
      <w:r>
        <w:rPr>
          <w:color w:val="3C0000"/>
        </w:rPr>
        <w:t xml:space="preserve"> করলে</w:t>
      </w:r>
      <w:r>
        <w:rPr>
          <w:color w:val="000048"/>
        </w:rPr>
        <w:t xml:space="preserve"> টাকা</w:t>
      </w:r>
      <w:r>
        <w:rPr>
          <w:color w:val="000035"/>
        </w:rPr>
        <w:t xml:space="preserve"> ক্যাশব্যাক</w:t>
      </w:r>
      <w:r>
        <w:rPr>
          <w:color w:val="420000"/>
        </w:rPr>
        <w:t xml:space="preserve"> এটা</w:t>
      </w:r>
      <w:r>
        <w:rPr>
          <w:color w:val="260000"/>
        </w:rPr>
        <w:t xml:space="preserve"> কি</w:t>
      </w:r>
      <w:r>
        <w:rPr>
          <w:color w:val="00005F"/>
        </w:rPr>
        <w:t xml:space="preserve"> সবার</w:t>
      </w:r>
      <w:r>
        <w:rPr>
          <w:color w:val="850000"/>
        </w:rPr>
        <w:t xml:space="preserve"> জন্যই</w:t>
      </w:r>
      <w:r>
        <w:br/>
      </w:r>
      <w:r>
        <w:rPr>
          <w:color w:val="0000C2"/>
        </w:rPr>
        <w:t xml:space="preserve"> রকমারিতে</w:t>
      </w:r>
      <w:r>
        <w:rPr>
          <w:color w:val="000053"/>
        </w:rPr>
        <w:t xml:space="preserve"> ক্যাশব্যাক</w:t>
      </w:r>
      <w:r>
        <w:rPr>
          <w:color w:val="000056"/>
        </w:rPr>
        <w:t xml:space="preserve"> কিভাবে</w:t>
      </w:r>
      <w:r>
        <w:rPr>
          <w:color w:val="000071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000026"/>
        </w:rPr>
        <w:t xml:space="preserve"> বিকাশ</w:t>
      </w:r>
      <w:r>
        <w:rPr>
          <w:color w:val="00004F"/>
        </w:rPr>
        <w:t xml:space="preserve"> অ্যাপ</w:t>
      </w:r>
      <w:r>
        <w:rPr>
          <w:color w:val="000030"/>
        </w:rPr>
        <w:t xml:space="preserve"> থেকে</w:t>
      </w:r>
      <w:r>
        <w:rPr>
          <w:color w:val="000077"/>
        </w:rPr>
        <w:t xml:space="preserve"> দশ</w:t>
      </w:r>
      <w:r>
        <w:rPr>
          <w:color w:val="000094"/>
        </w:rPr>
        <w:t xml:space="preserve"> মাছের</w:t>
      </w:r>
      <w:r>
        <w:rPr>
          <w:color w:val="000073"/>
        </w:rPr>
        <w:t xml:space="preserve"> ত্রিশ</w:t>
      </w:r>
      <w:r>
        <w:rPr>
          <w:color w:val="000028"/>
        </w:rPr>
        <w:t xml:space="preserve"> টাকা</w:t>
      </w:r>
      <w:r>
        <w:rPr>
          <w:color w:val="00003B"/>
        </w:rPr>
        <w:t xml:space="preserve"> ক্যাশব্যাক</w:t>
      </w:r>
      <w:r>
        <w:br/>
      </w:r>
      <w:r>
        <w:rPr>
          <w:color w:val="000066"/>
        </w:rPr>
        <w:t xml:space="preserve"> বিকাশ</w:t>
      </w:r>
      <w:r>
        <w:rPr>
          <w:color w:val="000000"/>
        </w:rPr>
        <w:t xml:space="preserve"> অ্যাপ</w:t>
      </w:r>
      <w:r>
        <w:rPr>
          <w:color w:val="000082"/>
        </w:rPr>
        <w:t xml:space="preserve"> থেকে</w:t>
      </w:r>
      <w:r>
        <w:rPr>
          <w:color w:val="00006C"/>
        </w:rPr>
        <w:t xml:space="preserve"> টাকা</w:t>
      </w:r>
      <w:r>
        <w:rPr>
          <w:color w:val="00009F"/>
        </w:rPr>
        <w:t xml:space="preserve"> ক্যাশব্যাক</w:t>
      </w:r>
      <w:r>
        <w:br/>
      </w:r>
      <w:r>
        <w:rPr>
          <w:color w:val="0000A0"/>
        </w:rPr>
        <w:t xml:space="preserve"> রকমারিতে</w:t>
      </w:r>
      <w:r>
        <w:rPr>
          <w:color w:val="000044"/>
        </w:rPr>
        <w:t xml:space="preserve"> ক্যাশব্যাক</w:t>
      </w:r>
      <w:r>
        <w:rPr>
          <w:color w:val="000047"/>
        </w:rPr>
        <w:t xml:space="preserve"> কিভাবে</w:t>
      </w:r>
      <w:r>
        <w:rPr>
          <w:color w:val="000000"/>
        </w:rPr>
        <w:t xml:space="preserve"> নিবো</w:t>
      </w:r>
      <w:r>
        <w:rPr>
          <w:color w:val="0000AB"/>
        </w:rPr>
        <w:t xml:space="preserve"> হেল্ল</w:t>
      </w:r>
      <w:r>
        <w:br/>
      </w:r>
      <w:r>
        <w:rPr>
          <w:color w:val="390000"/>
        </w:rPr>
        <w:t xml:space="preserve"> এই</w:t>
      </w:r>
      <w:r>
        <w:rPr>
          <w:color w:val="00005A"/>
        </w:rPr>
        <w:t xml:space="preserve"> নম্বরে</w:t>
      </w:r>
      <w:r>
        <w:rPr>
          <w:color w:val="000059"/>
        </w:rPr>
        <w:t xml:space="preserve"> টাকার</w:t>
      </w:r>
      <w:r>
        <w:rPr>
          <w:color w:val="00004B"/>
        </w:rPr>
        <w:t xml:space="preserve"> বোনাস</w:t>
      </w:r>
      <w:r>
        <w:rPr>
          <w:color w:val="000046"/>
        </w:rPr>
        <w:t xml:space="preserve"> পাবো</w:t>
      </w:r>
      <w:r>
        <w:rPr>
          <w:color w:val="2B0000"/>
        </w:rPr>
        <w:t xml:space="preserve"> কি</w:t>
      </w:r>
      <w:r>
        <w:rPr>
          <w:color w:val="000066"/>
        </w:rPr>
        <w:t xml:space="preserve"> বলতে</w:t>
      </w:r>
      <w:r>
        <w:rPr>
          <w:color w:val="950000"/>
        </w:rPr>
        <w:t xml:space="preserve"> পরবেন</w:t>
      </w:r>
      <w:r>
        <w:br/>
      </w:r>
      <w:r>
        <w:rPr>
          <w:color w:val="00002C"/>
        </w:rPr>
        <w:t xml:space="preserve"> bkash</w:t>
      </w:r>
      <w:r>
        <w:rPr>
          <w:color w:val="000073"/>
        </w:rPr>
        <w:t xml:space="preserve"> tk</w:t>
      </w:r>
      <w:r>
        <w:rPr>
          <w:color w:val="000042"/>
        </w:rPr>
        <w:t xml:space="preserve"> recharge</w:t>
      </w:r>
      <w:r>
        <w:rPr>
          <w:color w:val="000073"/>
        </w:rPr>
        <w:t xml:space="preserve"> tk</w:t>
      </w:r>
      <w:r>
        <w:rPr>
          <w:color w:val="000042"/>
        </w:rPr>
        <w:t xml:space="preserve"> cash</w:t>
      </w:r>
      <w:r>
        <w:rPr>
          <w:color w:val="000044"/>
        </w:rPr>
        <w:t xml:space="preserve"> back</w:t>
      </w:r>
      <w:r>
        <w:rPr>
          <w:color w:val="000050"/>
        </w:rPr>
        <w:t xml:space="preserve"> koto</w:t>
      </w:r>
      <w:r>
        <w:rPr>
          <w:color w:val="000061"/>
        </w:rPr>
        <w:t xml:space="preserve"> bar</w:t>
      </w:r>
      <w:r>
        <w:rPr>
          <w:color w:val="00008D"/>
        </w:rPr>
        <w:t xml:space="preserve"> paoa</w:t>
      </w:r>
      <w:r>
        <w:rPr>
          <w:color w:val="000000"/>
        </w:rPr>
        <w:t xml:space="preserve"> jai</w:t>
      </w:r>
      <w:r>
        <w:br/>
      </w:r>
      <w:r>
        <w:rPr>
          <w:color w:val="000030"/>
        </w:rPr>
        <w:t xml:space="preserve"> বিকাশ</w:t>
      </w:r>
      <w:r>
        <w:rPr>
          <w:color w:val="00003D"/>
        </w:rPr>
        <w:t xml:space="preserve"> থেকে</w:t>
      </w:r>
      <w:r>
        <w:rPr>
          <w:color w:val="000000"/>
        </w:rPr>
        <w:t xml:space="preserve"> ৳</w:t>
      </w:r>
      <w:r>
        <w:rPr>
          <w:color w:val="000087"/>
        </w:rPr>
        <w:t xml:space="preserve"> রিচার্জের</w:t>
      </w:r>
      <w:r>
        <w:rPr>
          <w:color w:val="00004D"/>
        </w:rPr>
        <w:t xml:space="preserve"> অফার</w:t>
      </w:r>
      <w:r>
        <w:rPr>
          <w:color w:val="000062"/>
        </w:rPr>
        <w:t xml:space="preserve"> সম্পর্কে</w:t>
      </w:r>
      <w:r>
        <w:rPr>
          <w:color w:val="00006E"/>
        </w:rPr>
        <w:t xml:space="preserve"> বিস্তারিত</w:t>
      </w:r>
      <w:r>
        <w:rPr>
          <w:color w:val="000054"/>
        </w:rPr>
        <w:t xml:space="preserve"> জানতে</w:t>
      </w:r>
      <w:r>
        <w:rPr>
          <w:color w:val="000049"/>
        </w:rPr>
        <w:t xml:space="preserve"> চাই</w:t>
      </w:r>
      <w:r>
        <w:br/>
      </w:r>
      <w:r>
        <w:rPr>
          <w:color w:val="000073"/>
        </w:rPr>
        <w:t xml:space="preserve"> tk</w:t>
      </w:r>
      <w:r>
        <w:rPr>
          <w:color w:val="000085"/>
        </w:rPr>
        <w:t xml:space="preserve"> recharge</w:t>
      </w:r>
      <w:r>
        <w:rPr>
          <w:color w:val="00007D"/>
        </w:rPr>
        <w:t xml:space="preserve"> e</w:t>
      </w:r>
      <w:r>
        <w:rPr>
          <w:color w:val="000073"/>
        </w:rPr>
        <w:t xml:space="preserve"> tk</w:t>
      </w:r>
      <w:r>
        <w:rPr>
          <w:color w:val="000087"/>
        </w:rPr>
        <w:t xml:space="preserve"> cashback</w:t>
      </w:r>
      <w:r>
        <w:br/>
      </w:r>
      <w:r>
        <w:rPr>
          <w:color w:val="00007F"/>
        </w:rPr>
        <w:t xml:space="preserve"> টাকার</w:t>
      </w:r>
      <w:r>
        <w:rPr>
          <w:color w:val="000057"/>
        </w:rPr>
        <w:t xml:space="preserve"> অফার</w:t>
      </w:r>
      <w:r>
        <w:rPr>
          <w:color w:val="00006F"/>
        </w:rPr>
        <w:t xml:space="preserve"> সম্পর্কে</w:t>
      </w:r>
      <w:r>
        <w:rPr>
          <w:color w:val="00005F"/>
        </w:rPr>
        <w:t xml:space="preserve"> জানতে</w:t>
      </w:r>
      <w:r>
        <w:rPr>
          <w:color w:val="00008C"/>
        </w:rPr>
        <w:t xml:space="preserve"> চায়</w:t>
      </w:r>
      <w:r>
        <w:br/>
      </w:r>
      <w:r>
        <w:rPr>
          <w:color w:val="000000"/>
        </w:rPr>
        <w:t xml:space="preserve"> ৳</w:t>
      </w:r>
      <w:r>
        <w:rPr>
          <w:color w:val="00008E"/>
        </w:rPr>
        <w:t xml:space="preserve"> রিচার্জের</w:t>
      </w:r>
      <w:r>
        <w:rPr>
          <w:color w:val="000051"/>
        </w:rPr>
        <w:t xml:space="preserve"> অফার</w:t>
      </w:r>
      <w:r>
        <w:rPr>
          <w:color w:val="000067"/>
        </w:rPr>
        <w:t xml:space="preserve"> সম্পর্কে</w:t>
      </w:r>
      <w:r>
        <w:rPr>
          <w:color w:val="000074"/>
        </w:rPr>
        <w:t xml:space="preserve"> বিস্তারিত</w:t>
      </w:r>
      <w:r>
        <w:rPr>
          <w:color w:val="000058"/>
        </w:rPr>
        <w:t xml:space="preserve"> জানতে</w:t>
      </w:r>
      <w:r>
        <w:rPr>
          <w:color w:val="00004C"/>
        </w:rPr>
        <w:t xml:space="preserve"> চাই</w:t>
      </w:r>
      <w:r>
        <w:br/>
      </w:r>
      <w:r>
        <w:rPr>
          <w:color w:val="000064"/>
        </w:rPr>
        <w:t xml:space="preserve"> এপ</w:t>
      </w:r>
      <w:r>
        <w:rPr>
          <w:color w:val="000034"/>
        </w:rPr>
        <w:t xml:space="preserve"> থেকে</w:t>
      </w:r>
      <w:r>
        <w:rPr>
          <w:color w:val="000056"/>
        </w:rPr>
        <w:t xml:space="preserve"> টাকা</w:t>
      </w:r>
      <w:r>
        <w:rPr>
          <w:color w:val="00005F"/>
        </w:rPr>
        <w:t xml:space="preserve"> রিচাজ</w:t>
      </w:r>
      <w:r>
        <w:rPr>
          <w:color w:val="470000"/>
        </w:rPr>
        <w:t xml:space="preserve"> করলে</w:t>
      </w:r>
      <w:r>
        <w:rPr>
          <w:color w:val="2E0000"/>
        </w:rPr>
        <w:t xml:space="preserve"> কি</w:t>
      </w:r>
      <w:r>
        <w:rPr>
          <w:color w:val="000056"/>
        </w:rPr>
        <w:t xml:space="preserve"> টাকা</w:t>
      </w:r>
      <w:r>
        <w:rPr>
          <w:color w:val="00006E"/>
        </w:rPr>
        <w:t xml:space="preserve"> কেশ</w:t>
      </w:r>
      <w:r>
        <w:rPr>
          <w:color w:val="000066"/>
        </w:rPr>
        <w:t xml:space="preserve"> বেক</w:t>
      </w:r>
      <w:r>
        <w:rPr>
          <w:color w:val="00004B"/>
        </w:rPr>
        <w:t xml:space="preserve"> পাবো</w:t>
      </w:r>
      <w:r>
        <w:br/>
      </w:r>
      <w:r>
        <w:rPr>
          <w:color w:val="00002E"/>
        </w:rPr>
        <w:t xml:space="preserve"> বিকাশ</w:t>
      </w:r>
      <w:r>
        <w:rPr>
          <w:color w:val="00003A"/>
        </w:rPr>
        <w:t xml:space="preserve"> থেকে</w:t>
      </w:r>
      <w:r>
        <w:rPr>
          <w:color w:val="000000"/>
        </w:rPr>
        <w:t xml:space="preserve"> টাকা</w:t>
      </w:r>
      <w:r>
        <w:rPr>
          <w:color w:val="000054"/>
        </w:rPr>
        <w:t xml:space="preserve"> রিচার্জে</w:t>
      </w:r>
      <w:r>
        <w:rPr>
          <w:color w:val="000000"/>
        </w:rPr>
        <w:t xml:space="preserve"> টাকা</w:t>
      </w:r>
      <w:r>
        <w:rPr>
          <w:color w:val="000081"/>
        </w:rPr>
        <w:t xml:space="preserve"> কেশবেক</w:t>
      </w:r>
      <w:r>
        <w:rPr>
          <w:color w:val="7F0000"/>
        </w:rPr>
        <w:t xml:space="preserve"> এটার</w:t>
      </w:r>
      <w:r>
        <w:rPr>
          <w:color w:val="000080"/>
        </w:rPr>
        <w:t xml:space="preserve"> মেয়াদ</w:t>
      </w:r>
      <w:r>
        <w:rPr>
          <w:color w:val="340000"/>
        </w:rPr>
        <w:t xml:space="preserve"> কি</w:t>
      </w:r>
      <w:r>
        <w:rPr>
          <w:color w:val="000000"/>
        </w:rPr>
        <w:t xml:space="preserve"> আছে</w:t>
      </w:r>
      <w:r>
        <w:br/>
      </w:r>
      <w:r>
        <w:rPr>
          <w:color w:val="00003A"/>
        </w:rPr>
        <w:t xml:space="preserve"> tk</w:t>
      </w:r>
      <w:r>
        <w:rPr>
          <w:color w:val="000044"/>
        </w:rPr>
        <w:t xml:space="preserve"> recharge</w:t>
      </w:r>
      <w:r>
        <w:rPr>
          <w:color w:val="3A0000"/>
        </w:rPr>
        <w:t xml:space="preserve"> a</w:t>
      </w:r>
      <w:r>
        <w:rPr>
          <w:color w:val="00003A"/>
        </w:rPr>
        <w:t xml:space="preserve"> tk</w:t>
      </w:r>
      <w:r>
        <w:rPr>
          <w:color w:val="000000"/>
        </w:rPr>
        <w:t xml:space="preserve"> cashback</w:t>
      </w:r>
      <w:r>
        <w:rPr>
          <w:color w:val="660000"/>
        </w:rPr>
        <w:t xml:space="preserve"> eta</w:t>
      </w:r>
      <w:r>
        <w:rPr>
          <w:color w:val="000034"/>
        </w:rPr>
        <w:t xml:space="preserve"> ki</w:t>
      </w:r>
      <w:r>
        <w:rPr>
          <w:color w:val="00009D"/>
        </w:rPr>
        <w:t xml:space="preserve"> sober</w:t>
      </w:r>
      <w:r>
        <w:rPr>
          <w:color w:val="7B0000"/>
        </w:rPr>
        <w:t xml:space="preserve"> jnno</w:t>
      </w:r>
      <w:r>
        <w:br/>
      </w:r>
      <w:r>
        <w:rPr>
          <w:color w:val="000000"/>
        </w:rPr>
        <w:t xml:space="preserve"> tk</w:t>
      </w:r>
      <w:r>
        <w:rPr>
          <w:color w:val="000069"/>
        </w:rPr>
        <w:t xml:space="preserve"> recharge</w:t>
      </w:r>
      <w:r>
        <w:rPr>
          <w:color w:val="5A0000"/>
        </w:rPr>
        <w:t xml:space="preserve"> a</w:t>
      </w:r>
      <w:r>
        <w:rPr>
          <w:color w:val="000000"/>
        </w:rPr>
        <w:t xml:space="preserve"> tk</w:t>
      </w:r>
      <w:r>
        <w:rPr>
          <w:color w:val="000000"/>
        </w:rPr>
        <w:t xml:space="preserve"> cashback</w:t>
      </w:r>
      <w:r>
        <w:rPr>
          <w:color w:val="000081"/>
        </w:rPr>
        <w:t xml:space="preserve"> ei</w:t>
      </w:r>
      <w:r>
        <w:rPr>
          <w:color w:val="000063"/>
        </w:rPr>
        <w:t xml:space="preserve"> offer</w:t>
      </w:r>
      <w:r>
        <w:rPr>
          <w:color w:val="00008A"/>
        </w:rPr>
        <w:t xml:space="preserve"> ti</w:t>
      </w:r>
      <w:r>
        <w:br/>
      </w:r>
      <w:r>
        <w:rPr>
          <w:color w:val="740000"/>
        </w:rPr>
        <w:t xml:space="preserve"> আপনাদের</w:t>
      </w:r>
      <w:r>
        <w:rPr>
          <w:color w:val="3E0000"/>
        </w:rPr>
        <w:t xml:space="preserve"> কি</w:t>
      </w:r>
      <w:r>
        <w:rPr>
          <w:color w:val="000058"/>
        </w:rPr>
        <w:t xml:space="preserve"> অফার</w:t>
      </w:r>
      <w:r>
        <w:rPr>
          <w:color w:val="000000"/>
        </w:rPr>
        <w:t xml:space="preserve"> চলিতেছে</w:t>
      </w:r>
      <w:r>
        <w:rPr>
          <w:color w:val="000000"/>
        </w:rPr>
        <w:t xml:space="preserve"> টাকা</w:t>
      </w:r>
      <w:r>
        <w:rPr>
          <w:color w:val="000065"/>
        </w:rPr>
        <w:t xml:space="preserve"> রিচার্জে</w:t>
      </w:r>
      <w:r>
        <w:rPr>
          <w:color w:val="000000"/>
        </w:rPr>
        <w:t xml:space="preserve"> টাকা</w:t>
      </w:r>
      <w:r>
        <w:rPr>
          <w:color w:val="000065"/>
        </w:rPr>
        <w:t xml:space="preserve"> ক্যাশ</w:t>
      </w:r>
      <w:r>
        <w:rPr>
          <w:color w:val="00008A"/>
        </w:rPr>
        <w:t xml:space="preserve"> বেক</w:t>
      </w:r>
      <w:r>
        <w:br/>
      </w:r>
      <w:r>
        <w:rPr>
          <w:color w:val="00005F"/>
        </w:rPr>
        <w:t xml:space="preserve"> ঢাকা</w:t>
      </w:r>
      <w:r>
        <w:rPr>
          <w:color w:val="00006A"/>
        </w:rPr>
        <w:t xml:space="preserve"> অনুষ্ঠিত</w:t>
      </w:r>
      <w:r>
        <w:rPr>
          <w:color w:val="00006A"/>
        </w:rPr>
        <w:t xml:space="preserve"> বাণিজ্য</w:t>
      </w:r>
      <w:r>
        <w:rPr>
          <w:color w:val="00006A"/>
        </w:rPr>
        <w:t xml:space="preserve"> মেলায়</w:t>
      </w:r>
      <w:r>
        <w:rPr>
          <w:color w:val="000054"/>
        </w:rPr>
        <w:t xml:space="preserve"> পেমেন্টের</w:t>
      </w:r>
      <w:r>
        <w:rPr>
          <w:color w:val="480000"/>
        </w:rPr>
        <w:t xml:space="preserve"> উপর</w:t>
      </w:r>
      <w:r>
        <w:rPr>
          <w:color w:val="000054"/>
        </w:rPr>
        <w:t xml:space="preserve"> ডিসকাউন্ট</w:t>
      </w:r>
      <w:r>
        <w:rPr>
          <w:color w:val="000031"/>
        </w:rPr>
        <w:t xml:space="preserve"> কত</w:t>
      </w:r>
      <w:r>
        <w:rPr>
          <w:color w:val="000000"/>
        </w:rPr>
        <w:t xml:space="preserve"> পার্সেন্ট</w:t>
      </w:r>
      <w:r>
        <w:br/>
      </w:r>
      <w:r>
        <w:rPr>
          <w:color w:val="000000"/>
        </w:rPr>
        <w:t xml:space="preserve"> tk</w:t>
      </w:r>
      <w:r>
        <w:rPr>
          <w:color w:val="0000FF"/>
        </w:rPr>
        <w:t xml:space="preserve"> cashback</w:t>
      </w:r>
      <w:r>
        <w:br/>
      </w:r>
      <w:r>
        <w:rPr>
          <w:color w:val="4B0000"/>
        </w:rPr>
        <w:t xml:space="preserve"> ami</w:t>
      </w:r>
      <w:r>
        <w:rPr>
          <w:color w:val="3B0000"/>
        </w:rPr>
        <w:t xml:space="preserve"> ai</w:t>
      </w:r>
      <w:r>
        <w:rPr>
          <w:color w:val="00007F"/>
        </w:rPr>
        <w:t xml:space="preserve"> amtro</w:t>
      </w:r>
      <w:r>
        <w:rPr>
          <w:color w:val="000021"/>
        </w:rPr>
        <w:t xml:space="preserve"> bkash</w:t>
      </w:r>
      <w:r>
        <w:rPr>
          <w:color w:val="00007F"/>
        </w:rPr>
        <w:t xml:space="preserve"> kholam</w:t>
      </w:r>
      <w:r>
        <w:rPr>
          <w:color w:val="000045"/>
        </w:rPr>
        <w:t xml:space="preserve"> akhon</w:t>
      </w:r>
      <w:r>
        <w:rPr>
          <w:color w:val="4B0000"/>
        </w:rPr>
        <w:t xml:space="preserve"> ami</w:t>
      </w:r>
      <w:r>
        <w:rPr>
          <w:color w:val="00003D"/>
        </w:rPr>
        <w:t xml:space="preserve"> koto</w:t>
      </w:r>
      <w:r>
        <w:rPr>
          <w:color w:val="00002C"/>
        </w:rPr>
        <w:t xml:space="preserve"> taka</w:t>
      </w:r>
      <w:r>
        <w:rPr>
          <w:color w:val="00005B"/>
        </w:rPr>
        <w:t xml:space="preserve"> bonas</w:t>
      </w:r>
      <w:r>
        <w:rPr>
          <w:color w:val="000038"/>
        </w:rPr>
        <w:t xml:space="preserve"> pabo</w:t>
      </w:r>
      <w:r>
        <w:br/>
      </w:r>
      <w:r>
        <w:rPr>
          <w:color w:val="000047"/>
        </w:rPr>
        <w:t xml:space="preserve"> send</w:t>
      </w:r>
      <w:r>
        <w:rPr>
          <w:color w:val="000039"/>
        </w:rPr>
        <w:t xml:space="preserve"> money</w:t>
      </w:r>
      <w:r>
        <w:rPr>
          <w:color w:val="480000"/>
        </w:rPr>
        <w:t xml:space="preserve"> korle</w:t>
      </w:r>
      <w:r>
        <w:rPr>
          <w:color w:val="000035"/>
        </w:rPr>
        <w:t xml:space="preserve"> taka</w:t>
      </w:r>
      <w:r>
        <w:rPr>
          <w:color w:val="00007F"/>
        </w:rPr>
        <w:t xml:space="preserve"> casbak</w:t>
      </w:r>
      <w:r>
        <w:rPr>
          <w:color w:val="000069"/>
        </w:rPr>
        <w:t xml:space="preserve"> kemne</w:t>
      </w:r>
      <w:r>
        <w:rPr>
          <w:color w:val="000091"/>
        </w:rPr>
        <w:t xml:space="preserve"> nimo</w:t>
      </w:r>
      <w:r>
        <w:br/>
      </w:r>
      <w:r>
        <w:rPr>
          <w:color w:val="00009D"/>
        </w:rPr>
        <w:t xml:space="preserve"> টাকা</w:t>
      </w:r>
      <w:r>
        <w:rPr>
          <w:color w:val="000088"/>
        </w:rPr>
        <w:t xml:space="preserve"> রিচার্জে</w:t>
      </w:r>
      <w:r>
        <w:rPr>
          <w:color w:val="00009D"/>
        </w:rPr>
        <w:t xml:space="preserve"> টাকা</w:t>
      </w:r>
      <w:r>
        <w:rPr>
          <w:color w:val="000092"/>
        </w:rPr>
        <w:t xml:space="preserve"> বোনাস</w:t>
      </w:r>
      <w:r>
        <w:br/>
      </w:r>
      <w:r>
        <w:rPr>
          <w:color w:val="00007A"/>
        </w:rPr>
        <w:t xml:space="preserve"> taka</w:t>
      </w:r>
      <w:r>
        <w:rPr>
          <w:color w:val="000045"/>
        </w:rPr>
        <w:t xml:space="preserve"> recharge</w:t>
      </w:r>
      <w:r>
        <w:rPr>
          <w:color w:val="770000"/>
        </w:rPr>
        <w:t xml:space="preserve"> a</w:t>
      </w:r>
      <w:r>
        <w:rPr>
          <w:color w:val="00007A"/>
        </w:rPr>
        <w:t xml:space="preserve"> taka</w:t>
      </w:r>
      <w:r>
        <w:rPr>
          <w:color w:val="000046"/>
        </w:rPr>
        <w:t xml:space="preserve"> cashback</w:t>
      </w:r>
      <w:r>
        <w:rPr>
          <w:color w:val="000042"/>
        </w:rPr>
        <w:t xml:space="preserve"> offer</w:t>
      </w:r>
      <w:r>
        <w:rPr>
          <w:color w:val="00007B"/>
        </w:rPr>
        <w:t xml:space="preserve"> silo</w:t>
      </w:r>
      <w:r>
        <w:rPr>
          <w:color w:val="00004E"/>
        </w:rPr>
        <w:t xml:space="preserve"> app</w:t>
      </w:r>
      <w:r>
        <w:rPr>
          <w:color w:val="770000"/>
        </w:rPr>
        <w:t xml:space="preserve"> a</w:t>
      </w:r>
      <w:r>
        <w:br/>
      </w:r>
      <w:r>
        <w:rPr>
          <w:color w:val="00008F"/>
        </w:rPr>
        <w:t xml:space="preserve"> tk</w:t>
      </w:r>
      <w:r>
        <w:rPr>
          <w:color w:val="0000D2"/>
        </w:rPr>
        <w:t xml:space="preserve"> recarje</w:t>
      </w:r>
      <w:r>
        <w:rPr>
          <w:color w:val="00008F"/>
        </w:rPr>
        <w:t xml:space="preserve"> tk</w:t>
      </w:r>
      <w:r>
        <w:rPr>
          <w:color w:val="000000"/>
        </w:rPr>
        <w:t xml:space="preserve"> cashback</w:t>
      </w:r>
      <w:r>
        <w:br/>
      </w:r>
      <w:r>
        <w:rPr>
          <w:color w:val="000026"/>
        </w:rPr>
        <w:t xml:space="preserve"> bkash</w:t>
      </w:r>
      <w:r>
        <w:rPr>
          <w:color w:val="000066"/>
        </w:rPr>
        <w:t xml:space="preserve"> taka</w:t>
      </w:r>
      <w:r>
        <w:rPr>
          <w:color w:val="00003A"/>
        </w:rPr>
        <w:t xml:space="preserve"> recharge</w:t>
      </w:r>
      <w:r>
        <w:rPr>
          <w:color w:val="810000"/>
        </w:rPr>
        <w:t xml:space="preserve"> korley</w:t>
      </w:r>
      <w:r>
        <w:rPr>
          <w:color w:val="000066"/>
        </w:rPr>
        <w:t xml:space="preserve"> taka</w:t>
      </w:r>
      <w:r>
        <w:rPr>
          <w:color w:val="00003A"/>
        </w:rPr>
        <w:t xml:space="preserve"> cash</w:t>
      </w:r>
      <w:r>
        <w:rPr>
          <w:color w:val="00003C"/>
        </w:rPr>
        <w:t xml:space="preserve"> back</w:t>
      </w:r>
      <w:r>
        <w:rPr>
          <w:color w:val="000040"/>
        </w:rPr>
        <w:t xml:space="preserve"> pabo</w:t>
      </w:r>
      <w:r>
        <w:rPr>
          <w:color w:val="000092"/>
        </w:rPr>
        <w:t xml:space="preserve"> kobey</w:t>
      </w:r>
      <w:r>
        <w:br/>
      </w:r>
      <w:r>
        <w:rPr>
          <w:color w:val="000033"/>
        </w:rPr>
        <w:t xml:space="preserve"> বিকাশ</w:t>
      </w:r>
      <w:r>
        <w:rPr>
          <w:color w:val="000078"/>
        </w:rPr>
        <w:t xml:space="preserve"> টাকার</w:t>
      </w:r>
      <w:r>
        <w:rPr>
          <w:color w:val="000052"/>
        </w:rPr>
        <w:t xml:space="preserve"> অফার</w:t>
      </w:r>
      <w:r>
        <w:rPr>
          <w:color w:val="740000"/>
        </w:rPr>
        <w:t xml:space="preserve"> কী</w:t>
      </w:r>
      <w:r>
        <w:rPr>
          <w:color w:val="660000"/>
        </w:rPr>
        <w:t xml:space="preserve"> এখনো</w:t>
      </w:r>
      <w:r>
        <w:rPr>
          <w:color w:val="000068"/>
        </w:rPr>
        <w:t xml:space="preserve"> চালু</w:t>
      </w:r>
      <w:r>
        <w:rPr>
          <w:color w:val="00004E"/>
        </w:rPr>
        <w:t xml:space="preserve"> আছে</w:t>
      </w:r>
      <w:r>
        <w:br/>
      </w:r>
      <w:r>
        <w:rPr>
          <w:color w:val="000093"/>
        </w:rPr>
        <w:t xml:space="preserve"> সেরা</w:t>
      </w:r>
      <w:r>
        <w:rPr>
          <w:color w:val="000000"/>
        </w:rPr>
        <w:t xml:space="preserve"> অফার</w:t>
      </w:r>
      <w:r>
        <w:rPr>
          <w:color w:val="00002A"/>
        </w:rPr>
        <w:t xml:space="preserve"> বিকাশ</w:t>
      </w:r>
      <w:r>
        <w:rPr>
          <w:color w:val="000058"/>
        </w:rPr>
        <w:t xml:space="preserve"> অ্যাপ</w:t>
      </w:r>
      <w:r>
        <w:rPr>
          <w:color w:val="000036"/>
        </w:rPr>
        <w:t xml:space="preserve"> থেকে</w:t>
      </w:r>
      <w:r>
        <w:rPr>
          <w:color w:val="000059"/>
        </w:rPr>
        <w:t xml:space="preserve"> টাকা</w:t>
      </w:r>
      <w:r>
        <w:rPr>
          <w:color w:val="00004D"/>
        </w:rPr>
        <w:t xml:space="preserve"> রিচার্জে</w:t>
      </w:r>
      <w:r>
        <w:rPr>
          <w:color w:val="000059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800000"/>
        </w:rPr>
        <w:t xml:space="preserve"> tca</w:t>
      </w:r>
      <w:r>
        <w:br/>
      </w:r>
      <w:r>
        <w:rPr>
          <w:color w:val="00004A"/>
        </w:rPr>
        <w:t xml:space="preserve"> টাকা</w:t>
      </w:r>
      <w:r>
        <w:rPr>
          <w:color w:val="000040"/>
        </w:rPr>
        <w:t xml:space="preserve"> রিচার্জে</w:t>
      </w:r>
      <w:r>
        <w:rPr>
          <w:color w:val="00004A"/>
        </w:rPr>
        <w:t xml:space="preserve"> টাকা</w:t>
      </w:r>
      <w:r>
        <w:rPr>
          <w:color w:val="000037"/>
        </w:rPr>
        <w:t xml:space="preserve"> ক্যাশব্যাক</w:t>
      </w:r>
      <w:r>
        <w:rPr>
          <w:color w:val="000038"/>
        </w:rPr>
        <w:t xml:space="preserve"> অফার</w:t>
      </w:r>
      <w:r>
        <w:rPr>
          <w:color w:val="4F0000"/>
        </w:rPr>
        <w:t xml:space="preserve"> ও</w:t>
      </w:r>
      <w:r>
        <w:rPr>
          <w:color w:val="550000"/>
        </w:rPr>
        <w:t xml:space="preserve"> তার</w:t>
      </w:r>
      <w:r>
        <w:rPr>
          <w:color w:val="000089"/>
        </w:rPr>
        <w:t xml:space="preserve"> শর্তগুলো</w:t>
      </w:r>
      <w:r>
        <w:rPr>
          <w:color w:val="000047"/>
        </w:rPr>
        <w:t xml:space="preserve"> সম্পর্কে</w:t>
      </w:r>
      <w:r>
        <w:rPr>
          <w:color w:val="00003D"/>
        </w:rPr>
        <w:t xml:space="preserve"> জানতে</w:t>
      </w:r>
      <w:r>
        <w:rPr>
          <w:color w:val="000057"/>
        </w:rPr>
        <w:t xml:space="preserve"> চাচ্ছিলাম</w:t>
      </w:r>
      <w:r>
        <w:br/>
      </w:r>
      <w:r>
        <w:rPr>
          <w:color w:val="000053"/>
        </w:rPr>
        <w:t xml:space="preserve"> প্রতি</w:t>
      </w:r>
      <w:r>
        <w:rPr>
          <w:color w:val="00004B"/>
        </w:rPr>
        <w:t xml:space="preserve"> মাসে</w:t>
      </w:r>
      <w:r>
        <w:rPr>
          <w:color w:val="450000"/>
        </w:rPr>
        <w:t xml:space="preserve"> যে</w:t>
      </w:r>
      <w:r>
        <w:rPr>
          <w:color w:val="00003B"/>
        </w:rPr>
        <w:t xml:space="preserve"> টা</w:t>
      </w:r>
      <w:r>
        <w:rPr>
          <w:color w:val="00006A"/>
        </w:rPr>
        <w:t xml:space="preserve"> পেবিল</w:t>
      </w:r>
      <w:r>
        <w:rPr>
          <w:color w:val="000060"/>
        </w:rPr>
        <w:t xml:space="preserve"> ফ্রি</w:t>
      </w:r>
      <w:r>
        <w:rPr>
          <w:color w:val="330000"/>
        </w:rPr>
        <w:t xml:space="preserve"> এই</w:t>
      </w:r>
      <w:r>
        <w:rPr>
          <w:color w:val="000037"/>
        </w:rPr>
        <w:t xml:space="preserve"> অফার</w:t>
      </w:r>
      <w:r>
        <w:rPr>
          <w:color w:val="270000"/>
        </w:rPr>
        <w:t xml:space="preserve"> কি</w:t>
      </w:r>
      <w:r>
        <w:rPr>
          <w:color w:val="00007E"/>
        </w:rPr>
        <w:t xml:space="preserve"> শেস</w:t>
      </w:r>
      <w:r>
        <w:br/>
      </w:r>
      <w:r>
        <w:rPr>
          <w:color w:val="000000"/>
        </w:rPr>
        <w:t xml:space="preserve"> pickaboo</w:t>
      </w:r>
      <w:r>
        <w:rPr>
          <w:color w:val="000000"/>
        </w:rPr>
        <w:t xml:space="preserve"> com</w:t>
      </w:r>
      <w:r>
        <w:rPr>
          <w:color w:val="000080"/>
        </w:rPr>
        <w:t xml:space="preserve"> e</w:t>
      </w:r>
      <w:r>
        <w:rPr>
          <w:color w:val="00006D"/>
        </w:rPr>
        <w:t xml:space="preserve"> merchant</w:t>
      </w:r>
      <w:r>
        <w:rPr>
          <w:color w:val="00003D"/>
        </w:rPr>
        <w:t xml:space="preserve"> number</w:t>
      </w:r>
      <w:r>
        <w:rPr>
          <w:color w:val="000080"/>
        </w:rPr>
        <w:t xml:space="preserve"> e</w:t>
      </w:r>
      <w:r>
        <w:rPr>
          <w:color w:val="000050"/>
        </w:rPr>
        <w:t xml:space="preserve"> payment</w:t>
      </w:r>
      <w:r>
        <w:rPr>
          <w:color w:val="00004A"/>
        </w:rPr>
        <w:t xml:space="preserve"> kore</w:t>
      </w:r>
      <w:r>
        <w:rPr>
          <w:color w:val="000073"/>
        </w:rPr>
        <w:t xml:space="preserve"> dile</w:t>
      </w:r>
      <w:r>
        <w:rPr>
          <w:color w:val="000034"/>
        </w:rPr>
        <w:t xml:space="preserve"> ki</w:t>
      </w:r>
      <w:r>
        <w:rPr>
          <w:color w:val="000045"/>
        </w:rPr>
        <w:t xml:space="preserve"> cashback</w:t>
      </w:r>
      <w:r>
        <w:rPr>
          <w:color w:val="000000"/>
        </w:rPr>
        <w:t xml:space="preserve"> pabo</w:t>
      </w:r>
      <w:r>
        <w:br/>
      </w:r>
      <w:r>
        <w:rPr>
          <w:color w:val="000024"/>
        </w:rPr>
        <w:t xml:space="preserve"> টাকা</w:t>
      </w:r>
      <w:r>
        <w:rPr>
          <w:color w:val="000084"/>
        </w:rPr>
        <w:t xml:space="preserve"> ক্যাসব্যাকটি</w:t>
      </w:r>
      <w:r>
        <w:rPr>
          <w:color w:val="260000"/>
        </w:rPr>
        <w:t xml:space="preserve"> কি</w:t>
      </w:r>
      <w:r>
        <w:rPr>
          <w:color w:val="00007F"/>
        </w:rPr>
        <w:t xml:space="preserve"> মোবাই</w:t>
      </w:r>
      <w:r>
        <w:rPr>
          <w:color w:val="00006E"/>
        </w:rPr>
        <w:t xml:space="preserve"> রিচারজে</w:t>
      </w:r>
      <w:r>
        <w:rPr>
          <w:color w:val="00005C"/>
        </w:rPr>
        <w:t xml:space="preserve"> আসবে</w:t>
      </w:r>
      <w:r>
        <w:rPr>
          <w:color w:val="00002B"/>
        </w:rPr>
        <w:t xml:space="preserve"> না</w:t>
      </w:r>
      <w:r>
        <w:rPr>
          <w:color w:val="000022"/>
        </w:rPr>
        <w:t xml:space="preserve"> বিকাশ</w:t>
      </w:r>
      <w:r>
        <w:rPr>
          <w:color w:val="000042"/>
        </w:rPr>
        <w:t xml:space="preserve"> একাউন্টে</w:t>
      </w:r>
      <w:r>
        <w:rPr>
          <w:color w:val="00005C"/>
        </w:rPr>
        <w:t xml:space="preserve"> আসবে</w:t>
      </w:r>
      <w:r>
        <w:br/>
      </w:r>
      <w:r>
        <w:rPr>
          <w:color w:val="2D0000"/>
        </w:rPr>
        <w:t xml:space="preserve"> ami</w:t>
      </w:r>
      <w:r>
        <w:rPr>
          <w:color w:val="00006C"/>
        </w:rPr>
        <w:t xml:space="preserve"> taka</w:t>
      </w:r>
      <w:r>
        <w:rPr>
          <w:color w:val="00003D"/>
        </w:rPr>
        <w:t xml:space="preserve"> recharge</w:t>
      </w:r>
      <w:r>
        <w:rPr>
          <w:color w:val="000039"/>
        </w:rPr>
        <w:t xml:space="preserve"> e</w:t>
      </w:r>
      <w:r>
        <w:rPr>
          <w:color w:val="00006C"/>
        </w:rPr>
        <w:t xml:space="preserve"> taka</w:t>
      </w:r>
      <w:r>
        <w:rPr>
          <w:color w:val="00003D"/>
        </w:rPr>
        <w:t xml:space="preserve"> cashback</w:t>
      </w:r>
      <w:r>
        <w:rPr>
          <w:color w:val="00003A"/>
        </w:rPr>
        <w:t xml:space="preserve"> offer</w:t>
      </w:r>
      <w:r>
        <w:rPr>
          <w:color w:val="00005C"/>
        </w:rPr>
        <w:t xml:space="preserve"> somporke</w:t>
      </w:r>
      <w:r>
        <w:rPr>
          <w:color w:val="4F0000"/>
        </w:rPr>
        <w:t xml:space="preserve"> jante</w:t>
      </w:r>
      <w:r>
        <w:rPr>
          <w:color w:val="000094"/>
        </w:rPr>
        <w:t xml:space="preserve"> chasshi</w:t>
      </w:r>
      <w:r>
        <w:br/>
      </w:r>
      <w:r>
        <w:rPr>
          <w:color w:val="00004F"/>
        </w:rPr>
        <w:t xml:space="preserve"> tk</w:t>
      </w:r>
      <w:r>
        <w:rPr>
          <w:color w:val="4F0000"/>
        </w:rPr>
        <w:t xml:space="preserve"> ba</w:t>
      </w:r>
      <w:r>
        <w:rPr>
          <w:color w:val="480000"/>
        </w:rPr>
        <w:t xml:space="preserve"> tar</w:t>
      </w:r>
      <w:r>
        <w:rPr>
          <w:color w:val="000057"/>
        </w:rPr>
        <w:t xml:space="preserve"> beshi</w:t>
      </w:r>
      <w:r>
        <w:rPr>
          <w:color w:val="000032"/>
        </w:rPr>
        <w:t xml:space="preserve"> bill</w:t>
      </w:r>
      <w:r>
        <w:rPr>
          <w:color w:val="00004A"/>
        </w:rPr>
        <w:t xml:space="preserve"> paid</w:t>
      </w:r>
      <w:r>
        <w:rPr>
          <w:color w:val="370000"/>
        </w:rPr>
        <w:t xml:space="preserve"> korle</w:t>
      </w:r>
      <w:r>
        <w:rPr>
          <w:color w:val="00004F"/>
        </w:rPr>
        <w:t xml:space="preserve"> tk</w:t>
      </w:r>
      <w:r>
        <w:rPr>
          <w:color w:val="00003E"/>
        </w:rPr>
        <w:t xml:space="preserve"> bonus</w:t>
      </w:r>
      <w:r>
        <w:rPr>
          <w:color w:val="00004E"/>
        </w:rPr>
        <w:t xml:space="preserve"> dibe</w:t>
      </w:r>
      <w:r>
        <w:rPr>
          <w:color w:val="2D0000"/>
        </w:rPr>
        <w:t xml:space="preserve"> but</w:t>
      </w:r>
      <w:r>
        <w:rPr>
          <w:color w:val="000052"/>
        </w:rPr>
        <w:t xml:space="preserve"> fee</w:t>
      </w:r>
      <w:r>
        <w:rPr>
          <w:color w:val="00005A"/>
        </w:rPr>
        <w:t xml:space="preserve"> katbe</w:t>
      </w:r>
      <w:r>
        <w:rPr>
          <w:color w:val="000023"/>
        </w:rPr>
        <w:t xml:space="preserve"> ki</w:t>
      </w:r>
      <w:r>
        <w:br/>
      </w:r>
      <w:r>
        <w:rPr>
          <w:color w:val="000028"/>
        </w:rPr>
        <w:t xml:space="preserve"> ta</w:t>
      </w:r>
      <w:r>
        <w:rPr>
          <w:color w:val="000032"/>
        </w:rPr>
        <w:t xml:space="preserve"> payment</w:t>
      </w:r>
      <w:r>
        <w:rPr>
          <w:color w:val="00006A"/>
        </w:rPr>
        <w:t xml:space="preserve"> gohon</w:t>
      </w:r>
      <w:r>
        <w:rPr>
          <w:color w:val="320000"/>
        </w:rPr>
        <w:t xml:space="preserve"> korle</w:t>
      </w:r>
      <w:r>
        <w:rPr>
          <w:color w:val="000033"/>
        </w:rPr>
        <w:t xml:space="preserve"> koto</w:t>
      </w:r>
      <w:r>
        <w:rPr>
          <w:color w:val="000024"/>
        </w:rPr>
        <w:t xml:space="preserve"> tk</w:t>
      </w:r>
      <w:r>
        <w:rPr>
          <w:color w:val="00005D"/>
        </w:rPr>
        <w:t xml:space="preserve"> bouns</w:t>
      </w:r>
      <w:r>
        <w:rPr>
          <w:color w:val="00006A"/>
        </w:rPr>
        <w:t xml:space="preserve"> pawajai</w:t>
      </w:r>
      <w:r>
        <w:rPr>
          <w:color w:val="000058"/>
        </w:rPr>
        <w:t xml:space="preserve"> oitar</w:t>
      </w:r>
      <w:r>
        <w:rPr>
          <w:color w:val="000051"/>
        </w:rPr>
        <w:t xml:space="preserve"> bistarito</w:t>
      </w:r>
      <w:r>
        <w:rPr>
          <w:color w:val="00004D"/>
        </w:rPr>
        <w:t xml:space="preserve"> janta</w:t>
      </w:r>
      <w:r>
        <w:rPr>
          <w:color w:val="000030"/>
        </w:rPr>
        <w:t xml:space="preserve"> chai</w:t>
      </w:r>
      <w:r>
        <w:br/>
      </w:r>
      <w:r>
        <w:rPr>
          <w:color w:val="000000"/>
        </w:rPr>
        <w:t xml:space="preserve"> taka</w:t>
      </w:r>
      <w:r>
        <w:rPr>
          <w:color w:val="000091"/>
        </w:rPr>
        <w:t xml:space="preserve"> risers</w:t>
      </w:r>
      <w:r>
        <w:rPr>
          <w:color w:val="450000"/>
        </w:rPr>
        <w:t xml:space="preserve"> korle</w:t>
      </w:r>
      <w:r>
        <w:rPr>
          <w:color w:val="000000"/>
        </w:rPr>
        <w:t xml:space="preserve"> taka</w:t>
      </w:r>
      <w:r>
        <w:rPr>
          <w:color w:val="000072"/>
        </w:rPr>
        <w:t xml:space="preserve"> cashbak</w:t>
      </w:r>
      <w:r>
        <w:rPr>
          <w:color w:val="000036"/>
        </w:rPr>
        <w:t xml:space="preserve"> offer</w:t>
      </w:r>
      <w:r>
        <w:rPr>
          <w:color w:val="000071"/>
        </w:rPr>
        <w:t xml:space="preserve"> sobai</w:t>
      </w:r>
      <w:r>
        <w:rPr>
          <w:color w:val="000064"/>
        </w:rPr>
        <w:t xml:space="preserve"> pabe</w:t>
      </w:r>
      <w:r>
        <w:br/>
      </w:r>
      <w:r>
        <w:rPr>
          <w:color w:val="000047"/>
        </w:rPr>
        <w:t xml:space="preserve"> taka</w:t>
      </w:r>
      <w:r>
        <w:rPr>
          <w:color w:val="000051"/>
        </w:rPr>
        <w:t xml:space="preserve"> recharge</w:t>
      </w:r>
      <w:r>
        <w:rPr>
          <w:color w:val="00004D"/>
        </w:rPr>
        <w:t xml:space="preserve"> offer</w:t>
      </w:r>
      <w:r>
        <w:rPr>
          <w:color w:val="00003E"/>
        </w:rPr>
        <w:t xml:space="preserve"> ki</w:t>
      </w:r>
      <w:r>
        <w:rPr>
          <w:color w:val="00009C"/>
        </w:rPr>
        <w:t xml:space="preserve"> only</w:t>
      </w:r>
      <w:r>
        <w:rPr>
          <w:color w:val="00005B"/>
        </w:rPr>
        <w:t xml:space="preserve"> app</w:t>
      </w:r>
      <w:r>
        <w:rPr>
          <w:color w:val="650000"/>
        </w:rPr>
        <w:t xml:space="preserve"> ar</w:t>
      </w:r>
      <w:r>
        <w:rPr>
          <w:color w:val="000000"/>
        </w:rPr>
        <w:t xml:space="preserve"> jonno</w:t>
      </w:r>
      <w:r>
        <w:br/>
      </w:r>
      <w:r>
        <w:rPr>
          <w:color w:val="000056"/>
        </w:rPr>
        <w:t xml:space="preserve"> টাকা</w:t>
      </w:r>
      <w:r>
        <w:rPr>
          <w:color w:val="00004A"/>
        </w:rPr>
        <w:t xml:space="preserve"> রিচার্জে</w:t>
      </w:r>
      <w:r>
        <w:rPr>
          <w:color w:val="000056"/>
        </w:rPr>
        <w:t xml:space="preserve"> টাকা</w:t>
      </w:r>
      <w:r>
        <w:rPr>
          <w:color w:val="00007A"/>
        </w:rPr>
        <w:t xml:space="preserve"> ক‍্যাশব‍্যাক</w:t>
      </w:r>
      <w:r>
        <w:rPr>
          <w:color w:val="7A0000"/>
        </w:rPr>
        <w:t xml:space="preserve"> বিষয়</w:t>
      </w:r>
      <w:r>
        <w:rPr>
          <w:color w:val="000080"/>
        </w:rPr>
        <w:t xml:space="preserve"> যানতে</w:t>
      </w:r>
      <w:r>
        <w:rPr>
          <w:color w:val="000049"/>
        </w:rPr>
        <w:t xml:space="preserve"> চাচ্ছি</w:t>
      </w:r>
      <w:r>
        <w:br/>
      </w:r>
      <w:r>
        <w:rPr>
          <w:color w:val="000047"/>
        </w:rPr>
        <w:t xml:space="preserve"> প্রতি</w:t>
      </w:r>
      <w:r>
        <w:rPr>
          <w:color w:val="000000"/>
        </w:rPr>
        <w:t xml:space="preserve"> ম</w:t>
      </w:r>
      <w:r>
        <w:rPr>
          <w:color w:val="00004B"/>
        </w:rPr>
        <w:t xml:space="preserve"> বিলের</w:t>
      </w:r>
      <w:r>
        <w:rPr>
          <w:color w:val="3F0000"/>
        </w:rPr>
        <w:t xml:space="preserve"> পর</w:t>
      </w:r>
      <w:r>
        <w:rPr>
          <w:color w:val="000025"/>
        </w:rPr>
        <w:t xml:space="preserve"> থেকে</w:t>
      </w:r>
      <w:r>
        <w:rPr>
          <w:color w:val="630000"/>
        </w:rPr>
        <w:t xml:space="preserve"> পাবেন</w:t>
      </w:r>
      <w:r>
        <w:rPr>
          <w:color w:val="00001F"/>
        </w:rPr>
        <w:t xml:space="preserve"> টাকা</w:t>
      </w:r>
      <w:r>
        <w:rPr>
          <w:color w:val="2D0000"/>
        </w:rPr>
        <w:t xml:space="preserve"> করে</w:t>
      </w:r>
      <w:r>
        <w:rPr>
          <w:color w:val="000000"/>
        </w:rPr>
        <w:t xml:space="preserve"> ক্যাশব্যাক</w:t>
      </w:r>
      <w:r>
        <w:rPr>
          <w:color w:val="2C0000"/>
        </w:rPr>
        <w:t xml:space="preserve"> এই</w:t>
      </w:r>
      <w:r>
        <w:rPr>
          <w:color w:val="00002F"/>
        </w:rPr>
        <w:t xml:space="preserve"> অফার</w:t>
      </w:r>
      <w:r>
        <w:rPr>
          <w:color w:val="460000"/>
        </w:rPr>
        <w:t xml:space="preserve"> তা</w:t>
      </w:r>
      <w:r>
        <w:rPr>
          <w:color w:val="000073"/>
        </w:rPr>
        <w:t xml:space="preserve"> ক্কি</w:t>
      </w:r>
      <w:r>
        <w:rPr>
          <w:color w:val="00003D"/>
        </w:rPr>
        <w:t xml:space="preserve"> আসে</w:t>
      </w:r>
      <w:r>
        <w:rPr>
          <w:color w:val="420000"/>
        </w:rPr>
        <w:t xml:space="preserve"> এবং</w:t>
      </w:r>
      <w:r>
        <w:rPr>
          <w:color w:val="1F0000"/>
        </w:rPr>
        <w:t xml:space="preserve"> আমি</w:t>
      </w:r>
      <w:r>
        <w:rPr>
          <w:color w:val="210000"/>
        </w:rPr>
        <w:t xml:space="preserve"> কি</w:t>
      </w:r>
      <w:r>
        <w:rPr>
          <w:color w:val="000034"/>
        </w:rPr>
        <w:t xml:space="preserve"> নিতে</w:t>
      </w:r>
      <w:r>
        <w:rPr>
          <w:color w:val="000000"/>
        </w:rPr>
        <w:t xml:space="preserve"> পারবো</w:t>
      </w:r>
      <w:r>
        <w:br/>
      </w:r>
      <w:r>
        <w:rPr>
          <w:color w:val="000036"/>
        </w:rPr>
        <w:t xml:space="preserve"> টাকা</w:t>
      </w:r>
      <w:r>
        <w:rPr>
          <w:color w:val="00008C"/>
        </w:rPr>
        <w:t xml:space="preserve"> এ্যাড</w:t>
      </w:r>
      <w:r>
        <w:rPr>
          <w:color w:val="000058"/>
        </w:rPr>
        <w:t xml:space="preserve"> মানি</w:t>
      </w:r>
      <w:r>
        <w:rPr>
          <w:color w:val="590000"/>
        </w:rPr>
        <w:t xml:space="preserve"> করলে</w:t>
      </w:r>
      <w:r>
        <w:rPr>
          <w:color w:val="390000"/>
        </w:rPr>
        <w:t xml:space="preserve"> কি</w:t>
      </w:r>
      <w:r>
        <w:rPr>
          <w:color w:val="000036"/>
        </w:rPr>
        <w:t xml:space="preserve"> টাকা</w:t>
      </w:r>
      <w:r>
        <w:rPr>
          <w:color w:val="000064"/>
        </w:rPr>
        <w:t xml:space="preserve"> বোনাস</w:t>
      </w:r>
      <w:r>
        <w:rPr>
          <w:color w:val="000000"/>
        </w:rPr>
        <w:t xml:space="preserve"> পাবো</w:t>
      </w:r>
      <w:r>
        <w:rPr>
          <w:color w:val="000052"/>
        </w:rPr>
        <w:t xml:space="preserve"> অগ্রনী</w:t>
      </w:r>
      <w:r>
        <w:rPr>
          <w:color w:val="000031"/>
        </w:rPr>
        <w:t xml:space="preserve"> ব্যাংক</w:t>
      </w:r>
      <w:r>
        <w:rPr>
          <w:color w:val="000020"/>
        </w:rPr>
        <w:t xml:space="preserve"> থেকে</w:t>
      </w:r>
      <w:r>
        <w:rPr>
          <w:color w:val="00008C"/>
        </w:rPr>
        <w:t xml:space="preserve"> এ্যাড</w:t>
      </w:r>
      <w:r>
        <w:rPr>
          <w:color w:val="000058"/>
        </w:rPr>
        <w:t xml:space="preserve"> মানি</w:t>
      </w:r>
      <w:r>
        <w:rPr>
          <w:color w:val="590000"/>
        </w:rPr>
        <w:t xml:space="preserve"> করলে</w:t>
      </w:r>
      <w:r>
        <w:rPr>
          <w:color w:val="390000"/>
        </w:rPr>
        <w:t xml:space="preserve"> কি</w:t>
      </w:r>
      <w:r>
        <w:rPr>
          <w:color w:val="000064"/>
        </w:rPr>
        <w:t xml:space="preserve"> বোনাস</w:t>
      </w:r>
      <w:r>
        <w:rPr>
          <w:color w:val="000034"/>
        </w:rPr>
        <w:t xml:space="preserve"> টি</w:t>
      </w:r>
      <w:r>
        <w:rPr>
          <w:color w:val="000000"/>
        </w:rPr>
        <w:t xml:space="preserve"> পাবো</w:t>
      </w:r>
      <w:r>
        <w:br/>
      </w:r>
      <w:r>
        <w:rPr>
          <w:color w:val="00005D"/>
        </w:rPr>
        <w:t xml:space="preserve"> taka</w:t>
      </w:r>
      <w:r>
        <w:rPr>
          <w:color w:val="000080"/>
        </w:rPr>
        <w:t xml:space="preserve"> reacharg</w:t>
      </w:r>
      <w:r>
        <w:rPr>
          <w:color w:val="370000"/>
        </w:rPr>
        <w:t xml:space="preserve"> এ</w:t>
      </w:r>
      <w:r>
        <w:rPr>
          <w:color w:val="00005D"/>
        </w:rPr>
        <w:t xml:space="preserve"> taka</w:t>
      </w:r>
      <w:r>
        <w:rPr>
          <w:color w:val="000035"/>
        </w:rPr>
        <w:t xml:space="preserve"> cashback</w:t>
      </w:r>
      <w:r>
        <w:rPr>
          <w:color w:val="000085"/>
        </w:rPr>
        <w:t xml:space="preserve"> এইরকম</w:t>
      </w:r>
      <w:r>
        <w:rPr>
          <w:color w:val="450000"/>
        </w:rPr>
        <w:t xml:space="preserve"> কোনো</w:t>
      </w:r>
      <w:r>
        <w:rPr>
          <w:color w:val="000032"/>
        </w:rPr>
        <w:t xml:space="preserve"> offer</w:t>
      </w:r>
      <w:r>
        <w:rPr>
          <w:color w:val="00004E"/>
        </w:rPr>
        <w:t xml:space="preserve"> আজকে</w:t>
      </w:r>
      <w:r>
        <w:rPr>
          <w:color w:val="000033"/>
        </w:rPr>
        <w:t xml:space="preserve"> আছে</w:t>
      </w:r>
      <w:r>
        <w:rPr>
          <w:color w:val="000000"/>
        </w:rPr>
        <w:t xml:space="preserve"> নাকি</w:t>
      </w:r>
      <w:r>
        <w:br/>
      </w:r>
      <w:r>
        <w:rPr>
          <w:color w:val="000098"/>
        </w:rPr>
        <w:t xml:space="preserve"> টাকার</w:t>
      </w:r>
      <w:r>
        <w:rPr>
          <w:color w:val="000069"/>
        </w:rPr>
        <w:t xml:space="preserve"> অফার</w:t>
      </w:r>
      <w:r>
        <w:rPr>
          <w:color w:val="000085"/>
        </w:rPr>
        <w:t xml:space="preserve"> সম্পর্কে</w:t>
      </w:r>
      <w:r>
        <w:rPr>
          <w:color w:val="000072"/>
        </w:rPr>
        <w:t xml:space="preserve"> জানতে</w:t>
      </w:r>
      <w:r>
        <w:rPr>
          <w:color w:val="000000"/>
        </w:rPr>
        <w:t xml:space="preserve"> চায়</w:t>
      </w:r>
      <w:r>
        <w:br/>
      </w:r>
      <w:r>
        <w:rPr>
          <w:color w:val="00003F"/>
        </w:rPr>
        <w:t xml:space="preserve"> transfer</w:t>
      </w:r>
      <w:r>
        <w:rPr>
          <w:color w:val="00002D"/>
        </w:rPr>
        <w:t xml:space="preserve"> money</w:t>
      </w:r>
      <w:r>
        <w:rPr>
          <w:color w:val="2D0000"/>
        </w:rPr>
        <w:t xml:space="preserve"> er</w:t>
      </w:r>
      <w:r>
        <w:rPr>
          <w:color w:val="450000"/>
        </w:rPr>
        <w:t xml:space="preserve"> je</w:t>
      </w:r>
      <w:r>
        <w:rPr>
          <w:color w:val="000073"/>
        </w:rPr>
        <w:t xml:space="preserve"> camping</w:t>
      </w:r>
      <w:r>
        <w:rPr>
          <w:color w:val="00002D"/>
        </w:rPr>
        <w:t xml:space="preserve"> ta</w:t>
      </w:r>
      <w:r>
        <w:rPr>
          <w:color w:val="000073"/>
        </w:rPr>
        <w:t xml:space="preserve"> choltace</w:t>
      </w:r>
      <w:r>
        <w:rPr>
          <w:color w:val="000068"/>
        </w:rPr>
        <w:t xml:space="preserve"> setar</w:t>
      </w:r>
      <w:r>
        <w:rPr>
          <w:color w:val="000045"/>
        </w:rPr>
        <w:t xml:space="preserve"> last</w:t>
      </w:r>
      <w:r>
        <w:rPr>
          <w:color w:val="000056"/>
        </w:rPr>
        <w:t xml:space="preserve"> date</w:t>
      </w:r>
      <w:r>
        <w:rPr>
          <w:color w:val="000000"/>
        </w:rPr>
        <w:t xml:space="preserve"> kobe</w:t>
      </w:r>
      <w:r>
        <w:br/>
      </w:r>
      <w:r>
        <w:rPr>
          <w:color w:val="00009A"/>
        </w:rPr>
        <w:t xml:space="preserve"> আলাপে</w:t>
      </w:r>
      <w:r>
        <w:rPr>
          <w:color w:val="5D0000"/>
        </w:rPr>
        <w:t xml:space="preserve"> কি</w:t>
      </w:r>
      <w:r>
        <w:rPr>
          <w:color w:val="000057"/>
        </w:rPr>
        <w:t xml:space="preserve"> টাকা</w:t>
      </w:r>
      <w:r>
        <w:rPr>
          <w:color w:val="000048"/>
        </w:rPr>
        <w:t xml:space="preserve"> রিচার্জ</w:t>
      </w:r>
      <w:r>
        <w:rPr>
          <w:color w:val="480000"/>
        </w:rPr>
        <w:t xml:space="preserve"> করলে</w:t>
      </w:r>
      <w:r>
        <w:rPr>
          <w:color w:val="000057"/>
        </w:rPr>
        <w:t xml:space="preserve"> টাকা</w:t>
      </w:r>
      <w:r>
        <w:rPr>
          <w:color w:val="000040"/>
        </w:rPr>
        <w:t xml:space="preserve"> ক্যাশব্যাক</w:t>
      </w:r>
      <w:r>
        <w:rPr>
          <w:color w:val="500000"/>
        </w:rPr>
        <w:t xml:space="preserve"> এটা</w:t>
      </w:r>
      <w:r>
        <w:rPr>
          <w:color w:val="5D0000"/>
        </w:rPr>
        <w:t xml:space="preserve"> কি</w:t>
      </w:r>
      <w:r>
        <w:rPr>
          <w:color w:val="00003E"/>
        </w:rPr>
        <w:t xml:space="preserve"> আছে</w:t>
      </w:r>
      <w:r>
        <w:br/>
      </w:r>
      <w:r>
        <w:rPr>
          <w:color w:val="00003E"/>
        </w:rPr>
        <w:t xml:space="preserve"> my</w:t>
      </w:r>
      <w:r>
        <w:rPr>
          <w:color w:val="000070"/>
        </w:rPr>
        <w:t xml:space="preserve"> gp</w:t>
      </w:r>
      <w:r>
        <w:rPr>
          <w:color w:val="00003D"/>
        </w:rPr>
        <w:t xml:space="preserve"> theke</w:t>
      </w:r>
      <w:r>
        <w:rPr>
          <w:color w:val="000063"/>
        </w:rPr>
        <w:t xml:space="preserve"> sms</w:t>
      </w:r>
      <w:r>
        <w:rPr>
          <w:color w:val="000061"/>
        </w:rPr>
        <w:t xml:space="preserve"> pelam</w:t>
      </w:r>
      <w:r>
        <w:rPr>
          <w:color w:val="000071"/>
        </w:rPr>
        <w:t xml:space="preserve"> taka</w:t>
      </w:r>
      <w:r>
        <w:rPr>
          <w:color w:val="000040"/>
        </w:rPr>
        <w:t xml:space="preserve"> recharge</w:t>
      </w:r>
      <w:r>
        <w:rPr>
          <w:color w:val="000071"/>
        </w:rPr>
        <w:t xml:space="preserve"> taka</w:t>
      </w:r>
      <w:r>
        <w:rPr>
          <w:color w:val="000040"/>
        </w:rPr>
        <w:t xml:space="preserve"> cash</w:t>
      </w:r>
      <w:r>
        <w:rPr>
          <w:color w:val="000041"/>
        </w:rPr>
        <w:t xml:space="preserve"> back</w:t>
      </w:r>
      <w:r>
        <w:br/>
      </w:r>
      <w:r>
        <w:rPr>
          <w:color w:val="000041"/>
        </w:rPr>
        <w:t xml:space="preserve"> অ্যাপ</w:t>
      </w:r>
      <w:r>
        <w:rPr>
          <w:color w:val="000028"/>
        </w:rPr>
        <w:t xml:space="preserve"> থেকে</w:t>
      </w:r>
      <w:r>
        <w:rPr>
          <w:color w:val="000061"/>
        </w:rPr>
        <w:t xml:space="preserve"> প্রথমবার</w:t>
      </w:r>
      <w:r>
        <w:rPr>
          <w:color w:val="000043"/>
        </w:rPr>
        <w:t xml:space="preserve"> মোবাইল</w:t>
      </w:r>
      <w:r>
        <w:rPr>
          <w:color w:val="000037"/>
        </w:rPr>
        <w:t xml:space="preserve"> রিচার্জ</w:t>
      </w:r>
      <w:r>
        <w:rPr>
          <w:color w:val="00004C"/>
        </w:rPr>
        <w:t xml:space="preserve"> বা</w:t>
      </w:r>
      <w:r>
        <w:rPr>
          <w:color w:val="000043"/>
        </w:rPr>
        <w:t xml:space="preserve"> টাকা</w:t>
      </w:r>
      <w:r>
        <w:rPr>
          <w:color w:val="000040"/>
        </w:rPr>
        <w:t xml:space="preserve"> সেন্ড</w:t>
      </w:r>
      <w:r>
        <w:rPr>
          <w:color w:val="000036"/>
        </w:rPr>
        <w:t xml:space="preserve"> মানি</w:t>
      </w:r>
      <w:r>
        <w:rPr>
          <w:color w:val="370000"/>
        </w:rPr>
        <w:t xml:space="preserve"> করলে</w:t>
      </w:r>
      <w:r>
        <w:rPr>
          <w:color w:val="000043"/>
        </w:rPr>
        <w:t xml:space="preserve"> টাকা</w:t>
      </w:r>
      <w:r>
        <w:rPr>
          <w:color w:val="00003E"/>
        </w:rPr>
        <w:t xml:space="preserve"> বোনাস</w:t>
      </w:r>
      <w:r>
        <w:rPr>
          <w:color w:val="540000"/>
        </w:rPr>
        <w:t xml:space="preserve"> এটি</w:t>
      </w:r>
      <w:r>
        <w:rPr>
          <w:color w:val="00003F"/>
        </w:rPr>
        <w:t xml:space="preserve"> সম্পর্কে</w:t>
      </w:r>
      <w:r>
        <w:rPr>
          <w:color w:val="210000"/>
        </w:rPr>
        <w:t xml:space="preserve"> আমি</w:t>
      </w:r>
      <w:r>
        <w:rPr>
          <w:color w:val="000036"/>
        </w:rPr>
        <w:t xml:space="preserve"> জানতে</w:t>
      </w:r>
      <w:r>
        <w:rPr>
          <w:color w:val="00002F"/>
        </w:rPr>
        <w:t xml:space="preserve"> চাই</w:t>
      </w:r>
      <w:r>
        <w:br/>
      </w:r>
      <w:r>
        <w:rPr>
          <w:color w:val="000065"/>
        </w:rPr>
        <w:t xml:space="preserve"> টাকা</w:t>
      </w:r>
      <w:r>
        <w:rPr>
          <w:color w:val="000058"/>
        </w:rPr>
        <w:t xml:space="preserve"> রিচার্জে</w:t>
      </w:r>
      <w:r>
        <w:rPr>
          <w:color w:val="000065"/>
        </w:rPr>
        <w:t xml:space="preserve"> টাকা</w:t>
      </w:r>
      <w:r>
        <w:rPr>
          <w:color w:val="00004A"/>
        </w:rPr>
        <w:t xml:space="preserve"> ক্যাশব্যাক</w:t>
      </w:r>
      <w:r>
        <w:rPr>
          <w:color w:val="000082"/>
        </w:rPr>
        <w:t xml:space="preserve"> কবে</w:t>
      </w:r>
      <w:r>
        <w:rPr>
          <w:color w:val="7E0000"/>
        </w:rPr>
        <w:t xml:space="preserve"> পাওয়া</w:t>
      </w:r>
      <w:r>
        <w:rPr>
          <w:color w:val="00005A"/>
        </w:rPr>
        <w:t xml:space="preserve"> যাবে</w:t>
      </w:r>
      <w:r>
        <w:br/>
      </w:r>
      <w:r>
        <w:rPr>
          <w:color w:val="000075"/>
        </w:rPr>
        <w:t xml:space="preserve"> alap</w:t>
      </w:r>
      <w:r>
        <w:rPr>
          <w:color w:val="000039"/>
        </w:rPr>
        <w:t xml:space="preserve"> app</w:t>
      </w:r>
      <w:r>
        <w:rPr>
          <w:color w:val="2B0000"/>
        </w:rPr>
        <w:t xml:space="preserve"> a</w:t>
      </w:r>
      <w:r>
        <w:rPr>
          <w:color w:val="000032"/>
        </w:rPr>
        <w:t xml:space="preserve"> recharge</w:t>
      </w:r>
      <w:r>
        <w:rPr>
          <w:color w:val="000077"/>
        </w:rPr>
        <w:t xml:space="preserve"> offr</w:t>
      </w:r>
      <w:r>
        <w:rPr>
          <w:color w:val="000073"/>
        </w:rPr>
        <w:t xml:space="preserve"> kato</w:t>
      </w:r>
      <w:r>
        <w:rPr>
          <w:color w:val="00005B"/>
        </w:rPr>
        <w:t xml:space="preserve"> tarik</w:t>
      </w:r>
      <w:r>
        <w:rPr>
          <w:color w:val="000056"/>
        </w:rPr>
        <w:t xml:space="preserve"> porjonto</w:t>
      </w:r>
      <w:r>
        <w:br/>
      </w:r>
      <w:r>
        <w:rPr>
          <w:color w:val="00005A"/>
        </w:rPr>
        <w:t xml:space="preserve"> বিকাশে</w:t>
      </w:r>
      <w:r>
        <w:rPr>
          <w:color w:val="000073"/>
        </w:rPr>
        <w:t xml:space="preserve"> টাকা</w:t>
      </w:r>
      <w:r>
        <w:rPr>
          <w:color w:val="00005F"/>
        </w:rPr>
        <w:t xml:space="preserve"> রিচার্জ</w:t>
      </w:r>
      <w:r>
        <w:rPr>
          <w:color w:val="5F0000"/>
        </w:rPr>
        <w:t xml:space="preserve"> করলে</w:t>
      </w:r>
      <w:r>
        <w:rPr>
          <w:color w:val="000073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57"/>
        </w:rPr>
        <w:t xml:space="preserve"> অফার</w:t>
      </w:r>
      <w:r>
        <w:rPr>
          <w:color w:val="000052"/>
        </w:rPr>
        <w:t xml:space="preserve"> আছে</w:t>
      </w:r>
      <w:r>
        <w:rPr>
          <w:color w:val="3D0000"/>
        </w:rPr>
        <w:t xml:space="preserve"> কি</w:t>
      </w:r>
      <w:r>
        <w:br/>
      </w:r>
      <w:r>
        <w:rPr>
          <w:color w:val="00003A"/>
        </w:rPr>
        <w:t xml:space="preserve"> বিকাশে</w:t>
      </w:r>
      <w:r>
        <w:rPr>
          <w:color w:val="00004A"/>
        </w:rPr>
        <w:t xml:space="preserve"> টাকা</w:t>
      </w:r>
      <w:r>
        <w:rPr>
          <w:color w:val="00004B"/>
        </w:rPr>
        <w:t xml:space="preserve"> মোবাইল</w:t>
      </w:r>
      <w:r>
        <w:rPr>
          <w:color w:val="000057"/>
        </w:rPr>
        <w:t xml:space="preserve"> রিচাজে</w:t>
      </w:r>
      <w:r>
        <w:rPr>
          <w:color w:val="00004A"/>
        </w:rPr>
        <w:t xml:space="preserve"> টাকা</w:t>
      </w:r>
      <w:r>
        <w:rPr>
          <w:color w:val="000040"/>
        </w:rPr>
        <w:t xml:space="preserve"> ক্যাশ</w:t>
      </w:r>
      <w:r>
        <w:rPr>
          <w:color w:val="000058"/>
        </w:rPr>
        <w:t xml:space="preserve"> বেক</w:t>
      </w:r>
      <w:r>
        <w:rPr>
          <w:color w:val="00006D"/>
        </w:rPr>
        <w:t xml:space="preserve"> সম্পকে</w:t>
      </w:r>
      <w:r>
        <w:rPr>
          <w:color w:val="000088"/>
        </w:rPr>
        <w:t xml:space="preserve"> জানতেচাই</w:t>
      </w:r>
      <w:r>
        <w:br/>
      </w:r>
      <w:r>
        <w:rPr>
          <w:color w:val="5D0000"/>
        </w:rPr>
        <w:t xml:space="preserve"> আপনাদের</w:t>
      </w:r>
      <w:r>
        <w:rPr>
          <w:color w:val="00005D"/>
        </w:rPr>
        <w:t xml:space="preserve"> টাকা</w:t>
      </w:r>
      <w:r>
        <w:rPr>
          <w:color w:val="00005E"/>
        </w:rPr>
        <w:t xml:space="preserve"> মোবাইল</w:t>
      </w:r>
      <w:r>
        <w:rPr>
          <w:color w:val="00004D"/>
        </w:rPr>
        <w:t xml:space="preserve"> রিচার্জ</w:t>
      </w:r>
      <w:r>
        <w:rPr>
          <w:color w:val="4D0000"/>
        </w:rPr>
        <w:t xml:space="preserve"> করলে</w:t>
      </w:r>
      <w:r>
        <w:rPr>
          <w:color w:val="00005D"/>
        </w:rPr>
        <w:t xml:space="preserve"> টাকা</w:t>
      </w:r>
      <w:r>
        <w:rPr>
          <w:color w:val="000050"/>
        </w:rPr>
        <w:t xml:space="preserve"> ক্যাশ</w:t>
      </w:r>
      <w:r>
        <w:rPr>
          <w:color w:val="00005A"/>
        </w:rPr>
        <w:t xml:space="preserve"> ব্যাক</w:t>
      </w:r>
      <w:r>
        <w:rPr>
          <w:color w:val="00006D"/>
        </w:rPr>
        <w:t xml:space="preserve"> পাওয়ার</w:t>
      </w:r>
      <w:r>
        <w:rPr>
          <w:color w:val="000000"/>
        </w:rPr>
        <w:t xml:space="preserve"> কথা</w:t>
      </w:r>
      <w:r>
        <w:br/>
      </w:r>
      <w:r>
        <w:rPr>
          <w:color w:val="00006E"/>
        </w:rPr>
        <w:t xml:space="preserve"> টাকা</w:t>
      </w:r>
      <w:r>
        <w:rPr>
          <w:color w:val="00005F"/>
        </w:rPr>
        <w:t xml:space="preserve"> রিচার্জে</w:t>
      </w:r>
      <w:r>
        <w:rPr>
          <w:color w:val="00006E"/>
        </w:rPr>
        <w:t xml:space="preserve"> টাকা</w:t>
      </w:r>
      <w:r>
        <w:rPr>
          <w:color w:val="000050"/>
        </w:rPr>
        <w:t xml:space="preserve"> ক্যাশব্যাক</w:t>
      </w:r>
      <w:r>
        <w:rPr>
          <w:color w:val="000053"/>
        </w:rPr>
        <w:t xml:space="preserve"> অফার</w:t>
      </w:r>
      <w:r>
        <w:rPr>
          <w:color w:val="00006A"/>
        </w:rPr>
        <w:t xml:space="preserve"> টি</w:t>
      </w:r>
      <w:r>
        <w:rPr>
          <w:color w:val="000089"/>
        </w:rPr>
        <w:t xml:space="preserve"> কীভাবে</w:t>
      </w:r>
      <w:r>
        <w:rPr>
          <w:color w:val="000000"/>
        </w:rPr>
        <w:t xml:space="preserve"> পাবো</w:t>
      </w:r>
      <w:r>
        <w:br/>
      </w:r>
      <w:r>
        <w:rPr>
          <w:color w:val="00007F"/>
        </w:rPr>
        <w:t xml:space="preserve"> টাকা</w:t>
      </w:r>
      <w:r>
        <w:rPr>
          <w:color w:val="000076"/>
        </w:rPr>
        <w:t xml:space="preserve"> পেমেন্ট</w:t>
      </w:r>
      <w:r>
        <w:rPr>
          <w:color w:val="620000"/>
        </w:rPr>
        <w:t xml:space="preserve"> এ</w:t>
      </w:r>
      <w:r>
        <w:rPr>
          <w:color w:val="00007F"/>
        </w:rPr>
        <w:t xml:space="preserve"> টাকা</w:t>
      </w:r>
      <w:r>
        <w:rPr>
          <w:color w:val="00009D"/>
        </w:rPr>
        <w:t xml:space="preserve"> ক্যাশবেক</w:t>
      </w:r>
      <w:r>
        <w:br/>
      </w:r>
      <w:r>
        <w:rPr>
          <w:color w:val="000093"/>
        </w:rPr>
        <w:t xml:space="preserve"> footgear</w:t>
      </w:r>
      <w:r>
        <w:rPr>
          <w:color w:val="00006D"/>
        </w:rPr>
        <w:t xml:space="preserve"> discount</w:t>
      </w:r>
      <w:r>
        <w:rPr>
          <w:color w:val="000072"/>
        </w:rPr>
        <w:t xml:space="preserve"> campaign</w:t>
      </w:r>
      <w:r>
        <w:rPr>
          <w:color w:val="000058"/>
        </w:rPr>
        <w:t xml:space="preserve"> somporke</w:t>
      </w:r>
      <w:r>
        <w:rPr>
          <w:color w:val="4B0000"/>
        </w:rPr>
        <w:t xml:space="preserve"> jante</w:t>
      </w:r>
      <w:r>
        <w:rPr>
          <w:color w:val="000042"/>
        </w:rPr>
        <w:t xml:space="preserve"> chai</w:t>
      </w:r>
      <w:r>
        <w:br/>
      </w:r>
      <w:r>
        <w:rPr>
          <w:color w:val="000085"/>
        </w:rPr>
        <w:t xml:space="preserve"> টাকা</w:t>
      </w:r>
      <w:r>
        <w:rPr>
          <w:color w:val="000073"/>
        </w:rPr>
        <w:t xml:space="preserve"> রিচার্জে</w:t>
      </w:r>
      <w:r>
        <w:rPr>
          <w:color w:val="000085"/>
        </w:rPr>
        <w:t xml:space="preserve"> টাকা</w:t>
      </w:r>
      <w:r>
        <w:rPr>
          <w:color w:val="000062"/>
        </w:rPr>
        <w:t xml:space="preserve"> ক্যাশব্যাক</w:t>
      </w:r>
      <w:r>
        <w:rPr>
          <w:color w:val="000066"/>
        </w:rPr>
        <w:t xml:space="preserve"> কিভাবে</w:t>
      </w:r>
      <w:r>
        <w:rPr>
          <w:color w:val="000074"/>
        </w:rPr>
        <w:t xml:space="preserve"> পাবো</w:t>
      </w:r>
      <w:r>
        <w:br/>
      </w:r>
      <w:r>
        <w:rPr>
          <w:color w:val="00004F"/>
        </w:rPr>
        <w:t xml:space="preserve"> আজকে</w:t>
      </w:r>
      <w:r>
        <w:rPr>
          <w:color w:val="480000"/>
        </w:rPr>
        <w:t xml:space="preserve"> আমি</w:t>
      </w:r>
      <w:r>
        <w:rPr>
          <w:color w:val="230000"/>
        </w:rPr>
        <w:t xml:space="preserve"> আমার</w:t>
      </w:r>
      <w:r>
        <w:rPr>
          <w:color w:val="000045"/>
        </w:rPr>
        <w:t xml:space="preserve"> বিকাশ</w:t>
      </w:r>
      <w:r>
        <w:rPr>
          <w:color w:val="00002C"/>
        </w:rPr>
        <w:t xml:space="preserve"> একাউন্ট</w:t>
      </w:r>
      <w:r>
        <w:rPr>
          <w:color w:val="00002C"/>
        </w:rPr>
        <w:t xml:space="preserve"> থেকে</w:t>
      </w:r>
      <w:r>
        <w:rPr>
          <w:color w:val="00006B"/>
        </w:rPr>
        <w:t xml:space="preserve"> প্রথমবার</w:t>
      </w:r>
      <w:r>
        <w:rPr>
          <w:color w:val="000049"/>
        </w:rPr>
        <w:t xml:space="preserve"> টাকা</w:t>
      </w:r>
      <w:r>
        <w:rPr>
          <w:color w:val="00003C"/>
        </w:rPr>
        <w:t xml:space="preserve"> রিচার্জ</w:t>
      </w:r>
      <w:r>
        <w:rPr>
          <w:color w:val="000000"/>
        </w:rPr>
        <w:t xml:space="preserve"> করেছি</w:t>
      </w:r>
      <w:r>
        <w:rPr>
          <w:color w:val="480000"/>
        </w:rPr>
        <w:t xml:space="preserve"> আমি</w:t>
      </w:r>
      <w:r>
        <w:rPr>
          <w:color w:val="270000"/>
        </w:rPr>
        <w:t xml:space="preserve"> কি</w:t>
      </w:r>
      <w:r>
        <w:rPr>
          <w:color w:val="000045"/>
        </w:rPr>
        <w:t xml:space="preserve"> বিকাশ</w:t>
      </w:r>
      <w:r>
        <w:rPr>
          <w:color w:val="00005B"/>
        </w:rPr>
        <w:t xml:space="preserve"> অ্যাপে</w:t>
      </w:r>
      <w:r>
        <w:rPr>
          <w:color w:val="000000"/>
        </w:rPr>
        <w:t xml:space="preserve"> ম</w:t>
      </w:r>
      <w:r>
        <w:rPr>
          <w:color w:val="00004C"/>
        </w:rPr>
        <w:t xml:space="preserve"> বার</w:t>
      </w:r>
      <w:r>
        <w:rPr>
          <w:color w:val="00003F"/>
        </w:rPr>
        <w:t xml:space="preserve"> রিচার্জে</w:t>
      </w:r>
      <w:r>
        <w:rPr>
          <w:color w:val="000049"/>
        </w:rPr>
        <w:t xml:space="preserve"> টাকা</w:t>
      </w:r>
      <w:r>
        <w:rPr>
          <w:color w:val="000036"/>
        </w:rPr>
        <w:t xml:space="preserve"> ক্যাশব্যাক</w:t>
      </w:r>
      <w:r>
        <w:rPr>
          <w:color w:val="000000"/>
        </w:rPr>
        <w:t xml:space="preserve"> পাবো</w:t>
      </w:r>
      <w:r>
        <w:br/>
      </w:r>
      <w:r>
        <w:rPr>
          <w:color w:val="4A0000"/>
        </w:rPr>
        <w:t xml:space="preserve"> আপনাদের</w:t>
      </w:r>
      <w:r>
        <w:rPr>
          <w:color w:val="000023"/>
        </w:rPr>
        <w:t xml:space="preserve"> বিকাশ</w:t>
      </w:r>
      <w:r>
        <w:rPr>
          <w:color w:val="00002D"/>
        </w:rPr>
        <w:t xml:space="preserve"> থেকে</w:t>
      </w:r>
      <w:r>
        <w:rPr>
          <w:color w:val="00007B"/>
        </w:rPr>
        <w:t xml:space="preserve"> এয়ারটেল</w:t>
      </w:r>
      <w:r>
        <w:rPr>
          <w:color w:val="000038"/>
        </w:rPr>
        <w:t xml:space="preserve"> নাম্বারে</w:t>
      </w:r>
      <w:r>
        <w:rPr>
          <w:color w:val="000025"/>
        </w:rPr>
        <w:t xml:space="preserve"> টাকা</w:t>
      </w:r>
      <w:r>
        <w:rPr>
          <w:color w:val="000041"/>
        </w:rPr>
        <w:t xml:space="preserve"> রিচার্জে</w:t>
      </w:r>
      <w:r>
        <w:rPr>
          <w:color w:val="000040"/>
        </w:rPr>
        <w:t xml:space="preserve"> ক্যাশ</w:t>
      </w:r>
      <w:r>
        <w:rPr>
          <w:color w:val="000048"/>
        </w:rPr>
        <w:t xml:space="preserve"> ব্যাক</w:t>
      </w:r>
      <w:r>
        <w:rPr>
          <w:color w:val="000038"/>
        </w:rPr>
        <w:t xml:space="preserve"> অফার</w:t>
      </w:r>
      <w:r>
        <w:rPr>
          <w:color w:val="000047"/>
        </w:rPr>
        <w:t xml:space="preserve"> সম্পর্কে</w:t>
      </w:r>
      <w:r>
        <w:rPr>
          <w:color w:val="000050"/>
        </w:rPr>
        <w:t xml:space="preserve"> বিস্তারিত</w:t>
      </w:r>
      <w:r>
        <w:rPr>
          <w:color w:val="00003D"/>
        </w:rPr>
        <w:t xml:space="preserve"> জানতে</w:t>
      </w:r>
      <w:r>
        <w:rPr>
          <w:color w:val="00003F"/>
        </w:rPr>
        <w:t xml:space="preserve"> চাচ্ছি</w:t>
      </w:r>
      <w:r>
        <w:br/>
      </w:r>
      <w:r>
        <w:rPr>
          <w:color w:val="000026"/>
        </w:rPr>
        <w:t xml:space="preserve"> বিকাশ</w:t>
      </w:r>
      <w:r>
        <w:rPr>
          <w:color w:val="000031"/>
        </w:rPr>
        <w:t xml:space="preserve"> থেকে</w:t>
      </w:r>
      <w:r>
        <w:rPr>
          <w:color w:val="000072"/>
        </w:rPr>
        <w:t xml:space="preserve"> কিছুদিন</w:t>
      </w:r>
      <w:r>
        <w:rPr>
          <w:color w:val="4E0000"/>
        </w:rPr>
        <w:t xml:space="preserve"> আগে</w:t>
      </w:r>
      <w:r>
        <w:rPr>
          <w:color w:val="000040"/>
        </w:rPr>
        <w:t xml:space="preserve"> একটা</w:t>
      </w:r>
      <w:r>
        <w:rPr>
          <w:color w:val="00003E"/>
        </w:rPr>
        <w:t xml:space="preserve"> অফার</w:t>
      </w:r>
      <w:r>
        <w:rPr>
          <w:color w:val="560000"/>
        </w:rPr>
        <w:t xml:space="preserve"> ছিল</w:t>
      </w:r>
      <w:r>
        <w:rPr>
          <w:color w:val="000000"/>
        </w:rPr>
        <w:t xml:space="preserve"> টাকা</w:t>
      </w:r>
      <w:r>
        <w:rPr>
          <w:color w:val="000047"/>
        </w:rPr>
        <w:t xml:space="preserve"> রিচার্জে</w:t>
      </w:r>
      <w:r>
        <w:rPr>
          <w:color w:val="000000"/>
        </w:rPr>
        <w:t xml:space="preserve"> টাকা</w:t>
      </w:r>
      <w:r>
        <w:rPr>
          <w:color w:val="000091"/>
        </w:rPr>
        <w:t xml:space="preserve"> ক‍্যাশবেক</w:t>
      </w:r>
      <w:r>
        <w:br/>
      </w:r>
      <w:r>
        <w:rPr>
          <w:color w:val="0000A8"/>
        </w:rPr>
        <w:t xml:space="preserve"> টাকা</w:t>
      </w:r>
      <w:r>
        <w:rPr>
          <w:color w:val="000091"/>
        </w:rPr>
        <w:t xml:space="preserve"> রিচার্জে</w:t>
      </w:r>
      <w:r>
        <w:rPr>
          <w:color w:val="0000A8"/>
        </w:rPr>
        <w:t xml:space="preserve"> টাকা</w:t>
      </w:r>
      <w:r>
        <w:rPr>
          <w:color w:val="00007B"/>
        </w:rPr>
        <w:t xml:space="preserve"> ক্যাশব্যাক</w:t>
      </w:r>
      <w:r>
        <w:br/>
      </w:r>
      <w:r>
        <w:rPr>
          <w:color w:val="330000"/>
        </w:rPr>
        <w:t xml:space="preserve"> আমার</w:t>
      </w:r>
      <w:r>
        <w:rPr>
          <w:color w:val="4B0000"/>
        </w:rPr>
        <w:t xml:space="preserve"> এই</w:t>
      </w:r>
      <w:r>
        <w:rPr>
          <w:color w:val="000028"/>
        </w:rPr>
        <w:t xml:space="preserve"> নাম্বারে</w:t>
      </w:r>
      <w:r>
        <w:rPr>
          <w:color w:val="350000"/>
        </w:rPr>
        <w:t xml:space="preserve"> আমি</w:t>
      </w:r>
      <w:r>
        <w:rPr>
          <w:color w:val="00006B"/>
        </w:rPr>
        <w:t xml:space="preserve"> টাকা</w:t>
      </w:r>
      <w:r>
        <w:rPr>
          <w:color w:val="00002C"/>
        </w:rPr>
        <w:t xml:space="preserve"> রিচার্জ</w:t>
      </w:r>
      <w:r>
        <w:rPr>
          <w:color w:val="270000"/>
        </w:rPr>
        <w:t xml:space="preserve"> করে</w:t>
      </w:r>
      <w:r>
        <w:rPr>
          <w:color w:val="00006B"/>
        </w:rPr>
        <w:t xml:space="preserve"> টাকা</w:t>
      </w:r>
      <w:r>
        <w:rPr>
          <w:color w:val="000000"/>
        </w:rPr>
        <w:t xml:space="preserve"> পেয়েছি</w:t>
      </w:r>
      <w:r>
        <w:rPr>
          <w:color w:val="000000"/>
        </w:rPr>
        <w:t xml:space="preserve"> কিছুক্ষণ</w:t>
      </w:r>
      <w:r>
        <w:rPr>
          <w:color w:val="330000"/>
        </w:rPr>
        <w:t xml:space="preserve"> আগে</w:t>
      </w:r>
      <w:r>
        <w:rPr>
          <w:color w:val="330000"/>
        </w:rPr>
        <w:t xml:space="preserve"> আমার</w:t>
      </w:r>
      <w:r>
        <w:rPr>
          <w:color w:val="4B0000"/>
        </w:rPr>
        <w:t xml:space="preserve"> এই</w:t>
      </w:r>
      <w:r>
        <w:rPr>
          <w:color w:val="000028"/>
        </w:rPr>
        <w:t xml:space="preserve"> নাম্বারে</w:t>
      </w:r>
      <w:r>
        <w:rPr>
          <w:color w:val="00003C"/>
        </w:rPr>
        <w:t xml:space="preserve"> sms</w:t>
      </w:r>
      <w:r>
        <w:rPr>
          <w:color w:val="000062"/>
        </w:rPr>
        <w:t xml:space="preserve"> আসলো</w:t>
      </w:r>
      <w:r>
        <w:rPr>
          <w:color w:val="320000"/>
        </w:rPr>
        <w:t xml:space="preserve"> যে</w:t>
      </w:r>
      <w:r>
        <w:rPr>
          <w:color w:val="00006B"/>
        </w:rPr>
        <w:t xml:space="preserve"> টাকা</w:t>
      </w:r>
      <w:r>
        <w:rPr>
          <w:color w:val="000062"/>
        </w:rPr>
        <w:t xml:space="preserve"> রির্চার্জে</w:t>
      </w:r>
      <w:r>
        <w:rPr>
          <w:color w:val="00006B"/>
        </w:rPr>
        <w:t xml:space="preserve"> টাকা</w:t>
      </w:r>
      <w:r>
        <w:rPr>
          <w:color w:val="000027"/>
        </w:rPr>
        <w:t xml:space="preserve"> cash</w:t>
      </w:r>
      <w:r>
        <w:rPr>
          <w:color w:val="000028"/>
        </w:rPr>
        <w:t xml:space="preserve"> back</w:t>
      </w:r>
      <w:r>
        <w:rPr>
          <w:color w:val="350000"/>
        </w:rPr>
        <w:t xml:space="preserve"> আমি</w:t>
      </w:r>
      <w:r>
        <w:rPr>
          <w:color w:val="1C0000"/>
        </w:rPr>
        <w:t xml:space="preserve"> কি</w:t>
      </w:r>
      <w:r>
        <w:rPr>
          <w:color w:val="310000"/>
        </w:rPr>
        <w:t xml:space="preserve"> এটা</w:t>
      </w:r>
      <w:r>
        <w:rPr>
          <w:color w:val="00002D"/>
        </w:rPr>
        <w:t xml:space="preserve"> নিতে</w:t>
      </w:r>
      <w:r>
        <w:rPr>
          <w:color w:val="000000"/>
        </w:rPr>
        <w:t xml:space="preserve"> পারবো</w:t>
      </w:r>
      <w:r>
        <w:br/>
      </w:r>
      <w:r>
        <w:rPr>
          <w:color w:val="200000"/>
        </w:rPr>
        <w:t xml:space="preserve"> amar</w:t>
      </w:r>
      <w:r>
        <w:rPr>
          <w:color w:val="00002D"/>
        </w:rPr>
        <w:t xml:space="preserve"> app</w:t>
      </w:r>
      <w:r>
        <w:rPr>
          <w:color w:val="000026"/>
        </w:rPr>
        <w:t xml:space="preserve"> theke</w:t>
      </w:r>
      <w:r>
        <w:rPr>
          <w:color w:val="000045"/>
        </w:rPr>
        <w:t xml:space="preserve"> tk</w:t>
      </w:r>
      <w:r>
        <w:rPr>
          <w:color w:val="0000A7"/>
        </w:rPr>
        <w:t xml:space="preserve"> recherge</w:t>
      </w:r>
      <w:r>
        <w:rPr>
          <w:color w:val="450000"/>
        </w:rPr>
        <w:t xml:space="preserve"> a</w:t>
      </w:r>
      <w:r>
        <w:rPr>
          <w:color w:val="000045"/>
        </w:rPr>
        <w:t xml:space="preserve"> tk</w:t>
      </w:r>
      <w:r>
        <w:rPr>
          <w:color w:val="000028"/>
        </w:rPr>
        <w:t xml:space="preserve"> cashback</w:t>
      </w:r>
      <w:r>
        <w:rPr>
          <w:color w:val="000026"/>
        </w:rPr>
        <w:t xml:space="preserve"> offer</w:t>
      </w:r>
      <w:r>
        <w:rPr>
          <w:color w:val="000000"/>
        </w:rPr>
        <w:t xml:space="preserve"> ashaca</w:t>
      </w:r>
      <w:r>
        <w:rPr>
          <w:color w:val="3A0000"/>
        </w:rPr>
        <w:t xml:space="preserve"> ata</w:t>
      </w:r>
      <w:r>
        <w:rPr>
          <w:color w:val="00001F"/>
        </w:rPr>
        <w:t xml:space="preserve"> ki</w:t>
      </w:r>
      <w:r>
        <w:rPr>
          <w:color w:val="490000"/>
        </w:rPr>
        <w:t xml:space="preserve"> ja</w:t>
      </w:r>
      <w:r>
        <w:rPr>
          <w:color w:val="00002E"/>
        </w:rPr>
        <w:t xml:space="preserve"> kono</w:t>
      </w:r>
      <w:r>
        <w:rPr>
          <w:color w:val="000024"/>
        </w:rPr>
        <w:t xml:space="preserve"> number</w:t>
      </w:r>
      <w:r>
        <w:rPr>
          <w:color w:val="450000"/>
        </w:rPr>
        <w:t xml:space="preserve"> a</w:t>
      </w:r>
      <w:r>
        <w:rPr>
          <w:color w:val="0000A7"/>
        </w:rPr>
        <w:t xml:space="preserve"> recherge</w:t>
      </w:r>
      <w:r>
        <w:rPr>
          <w:color w:val="300000"/>
        </w:rPr>
        <w:t xml:space="preserve"> korle</w:t>
      </w:r>
      <w:r>
        <w:rPr>
          <w:color w:val="000040"/>
        </w:rPr>
        <w:t xml:space="preserve"> pawa</w:t>
      </w:r>
      <w:r>
        <w:rPr>
          <w:color w:val="000000"/>
        </w:rPr>
        <w:t xml:space="preserve"> jbe</w:t>
      </w:r>
      <w:r>
        <w:br/>
      </w:r>
      <w:r>
        <w:rPr>
          <w:color w:val="00003B"/>
        </w:rPr>
        <w:t xml:space="preserve"> onek</w:t>
      </w:r>
      <w:r>
        <w:rPr>
          <w:color w:val="00002E"/>
        </w:rPr>
        <w:t xml:space="preserve"> bkash</w:t>
      </w:r>
      <w:r>
        <w:rPr>
          <w:color w:val="000057"/>
        </w:rPr>
        <w:t xml:space="preserve"> gahok</w:t>
      </w:r>
      <w:r>
        <w:rPr>
          <w:color w:val="470000"/>
        </w:rPr>
        <w:t xml:space="preserve"> der</w:t>
      </w:r>
      <w:r>
        <w:rPr>
          <w:color w:val="00003D"/>
        </w:rPr>
        <w:t xml:space="preserve"> apnara</w:t>
      </w:r>
      <w:r>
        <w:rPr>
          <w:color w:val="6D0000"/>
        </w:rPr>
        <w:t xml:space="preserve"> j</w:t>
      </w:r>
      <w:r>
        <w:rPr>
          <w:color w:val="00002E"/>
        </w:rPr>
        <w:t xml:space="preserve"> bkash</w:t>
      </w:r>
      <w:r>
        <w:rPr>
          <w:color w:val="000034"/>
        </w:rPr>
        <w:t xml:space="preserve"> teke</w:t>
      </w:r>
      <w:r>
        <w:rPr>
          <w:color w:val="000035"/>
        </w:rPr>
        <w:t xml:space="preserve"> sms</w:t>
      </w:r>
      <w:r>
        <w:rPr>
          <w:color w:val="380000"/>
        </w:rPr>
        <w:t xml:space="preserve"> diya</w:t>
      </w:r>
      <w:r>
        <w:rPr>
          <w:color w:val="360000"/>
        </w:rPr>
        <w:t xml:space="preserve"> bolen</w:t>
      </w:r>
      <w:r>
        <w:rPr>
          <w:color w:val="6D0000"/>
        </w:rPr>
        <w:t xml:space="preserve"> j</w:t>
      </w:r>
      <w:r>
        <w:rPr>
          <w:color w:val="00003B"/>
        </w:rPr>
        <w:t xml:space="preserve"> tk</w:t>
      </w:r>
      <w:r>
        <w:rPr>
          <w:color w:val="000051"/>
        </w:rPr>
        <w:t xml:space="preserve"> techarge</w:t>
      </w:r>
      <w:r>
        <w:rPr>
          <w:color w:val="1D0000"/>
        </w:rPr>
        <w:t xml:space="preserve"> a</w:t>
      </w:r>
      <w:r>
        <w:rPr>
          <w:color w:val="000000"/>
        </w:rPr>
        <w:t xml:space="preserve"> t</w:t>
      </w:r>
      <w:r>
        <w:rPr>
          <w:color w:val="00003B"/>
        </w:rPr>
        <w:t xml:space="preserve"> tk</w:t>
      </w:r>
      <w:r>
        <w:rPr>
          <w:color w:val="000051"/>
        </w:rPr>
        <w:t xml:space="preserve"> caah</w:t>
      </w:r>
      <w:r>
        <w:rPr>
          <w:color w:val="000023"/>
        </w:rPr>
        <w:t xml:space="preserve"> back</w:t>
      </w:r>
      <w:r>
        <w:br/>
      </w:r>
      <w:r>
        <w:rPr>
          <w:color w:val="00004F"/>
        </w:rPr>
        <w:t xml:space="preserve"> টাকা</w:t>
      </w:r>
      <w:r>
        <w:rPr>
          <w:color w:val="00005C"/>
        </w:rPr>
        <w:t xml:space="preserve"> রিচাজে</w:t>
      </w:r>
      <w:r>
        <w:rPr>
          <w:color w:val="00004F"/>
        </w:rPr>
        <w:t xml:space="preserve"> টাকা</w:t>
      </w:r>
      <w:r>
        <w:rPr>
          <w:color w:val="000072"/>
        </w:rPr>
        <w:t xml:space="preserve"> কেস</w:t>
      </w:r>
      <w:r>
        <w:rPr>
          <w:color w:val="00005D"/>
        </w:rPr>
        <w:t xml:space="preserve"> বেক</w:t>
      </w:r>
      <w:r>
        <w:rPr>
          <w:color w:val="000075"/>
        </w:rPr>
        <w:t xml:space="preserve"> ওফার</w:t>
      </w:r>
      <w:r>
        <w:rPr>
          <w:color w:val="000055"/>
        </w:rPr>
        <w:t xml:space="preserve"> বিস্তারিত</w:t>
      </w:r>
      <w:r>
        <w:rPr>
          <w:color w:val="000040"/>
        </w:rPr>
        <w:t xml:space="preserve"> জানতে</w:t>
      </w:r>
      <w:r>
        <w:rPr>
          <w:color w:val="000038"/>
        </w:rPr>
        <w:t xml:space="preserve"> চাই</w:t>
      </w:r>
      <w:r>
        <w:br/>
      </w:r>
      <w:r>
        <w:rPr>
          <w:color w:val="300000"/>
        </w:rPr>
        <w:t xml:space="preserve"> amr</w:t>
      </w:r>
      <w:r>
        <w:rPr>
          <w:color w:val="00003B"/>
        </w:rPr>
        <w:t xml:space="preserve"> akta</w:t>
      </w:r>
      <w:r>
        <w:rPr>
          <w:color w:val="00005A"/>
        </w:rPr>
        <w:t xml:space="preserve"> phn</w:t>
      </w:r>
      <w:r>
        <w:rPr>
          <w:color w:val="520000"/>
        </w:rPr>
        <w:t xml:space="preserve"> a</w:t>
      </w:r>
      <w:r>
        <w:rPr>
          <w:color w:val="000049"/>
        </w:rPr>
        <w:t xml:space="preserve"> sms</w:t>
      </w:r>
      <w:r>
        <w:rPr>
          <w:color w:val="580000"/>
        </w:rPr>
        <w:t xml:space="preserve"> asce</w:t>
      </w:r>
      <w:r>
        <w:rPr>
          <w:color w:val="000054"/>
        </w:rPr>
        <w:t xml:space="preserve"> taka</w:t>
      </w:r>
      <w:r>
        <w:rPr>
          <w:color w:val="00002F"/>
        </w:rPr>
        <w:t xml:space="preserve"> recharge</w:t>
      </w:r>
      <w:r>
        <w:rPr>
          <w:color w:val="520000"/>
        </w:rPr>
        <w:t xml:space="preserve"> a</w:t>
      </w:r>
      <w:r>
        <w:rPr>
          <w:color w:val="000054"/>
        </w:rPr>
        <w:t xml:space="preserve"> taka</w:t>
      </w:r>
      <w:r>
        <w:rPr>
          <w:color w:val="00002F"/>
        </w:rPr>
        <w:t xml:space="preserve"> cash</w:t>
      </w:r>
      <w:r>
        <w:rPr>
          <w:color w:val="000031"/>
        </w:rPr>
        <w:t xml:space="preserve"> back</w:t>
      </w:r>
      <w:r>
        <w:rPr>
          <w:color w:val="6A0000"/>
        </w:rPr>
        <w:t xml:space="preserve"> aii</w:t>
      </w:r>
      <w:r>
        <w:rPr>
          <w:color w:val="00002D"/>
        </w:rPr>
        <w:t xml:space="preserve"> offer</w:t>
      </w:r>
      <w:r>
        <w:rPr>
          <w:color w:val="00002E"/>
        </w:rPr>
        <w:t xml:space="preserve"> ta</w:t>
      </w:r>
      <w:r>
        <w:rPr>
          <w:color w:val="000024"/>
        </w:rPr>
        <w:t xml:space="preserve"> ki</w:t>
      </w:r>
      <w:r>
        <w:br/>
      </w:r>
      <w:r>
        <w:rPr>
          <w:color w:val="00004C"/>
        </w:rPr>
        <w:t xml:space="preserve"> বিকাশে</w:t>
      </w:r>
      <w:r>
        <w:rPr>
          <w:color w:val="000000"/>
        </w:rPr>
        <w:t xml:space="preserve"> ৳</w:t>
      </w:r>
      <w:r>
        <w:rPr>
          <w:color w:val="000054"/>
        </w:rPr>
        <w:t xml:space="preserve"> রিচার্জে</w:t>
      </w:r>
      <w:r>
        <w:rPr>
          <w:color w:val="000000"/>
        </w:rPr>
        <w:t xml:space="preserve"> ৳</w:t>
      </w:r>
      <w:r>
        <w:rPr>
          <w:color w:val="000000"/>
        </w:rPr>
        <w:t xml:space="preserve"> ক্যাশব্যাক</w:t>
      </w:r>
      <w:r>
        <w:rPr>
          <w:color w:val="000000"/>
        </w:rPr>
        <w:t xml:space="preserve"> নিজের</w:t>
      </w:r>
      <w:r>
        <w:rPr>
          <w:color w:val="000049"/>
        </w:rPr>
        <w:t xml:space="preserve"> নাম্বারে</w:t>
      </w:r>
      <w:r>
        <w:rPr>
          <w:color w:val="670000"/>
        </w:rPr>
        <w:t xml:space="preserve"> নাকি</w:t>
      </w:r>
      <w:r>
        <w:rPr>
          <w:color w:val="000066"/>
        </w:rPr>
        <w:t xml:space="preserve"> অন্য</w:t>
      </w:r>
      <w:r>
        <w:rPr>
          <w:color w:val="00009E"/>
        </w:rPr>
        <w:t xml:space="preserve"> অপারেটর</w:t>
      </w:r>
      <w:r>
        <w:rPr>
          <w:color w:val="000000"/>
        </w:rPr>
        <w:t xml:space="preserve"> এ</w:t>
      </w:r>
      <w:r>
        <w:rPr>
          <w:color w:val="000000"/>
        </w:rPr>
        <w:t xml:space="preserve"> ডিটেলস</w:t>
      </w:r>
      <w:r>
        <w:rPr>
          <w:color w:val="000000"/>
        </w:rPr>
        <w:t xml:space="preserve"> বলবেন</w:t>
      </w:r>
      <w:r>
        <w:br/>
      </w:r>
      <w:r>
        <w:rPr>
          <w:color w:val="000068"/>
        </w:rPr>
        <w:t xml:space="preserve"> টাকা</w:t>
      </w:r>
      <w:r>
        <w:rPr>
          <w:color w:val="0000AB"/>
        </w:rPr>
        <w:t xml:space="preserve"> রিজার্জে</w:t>
      </w:r>
      <w:r>
        <w:rPr>
          <w:color w:val="000068"/>
        </w:rPr>
        <w:t xml:space="preserve"> টাকা</w:t>
      </w:r>
      <w:r>
        <w:rPr>
          <w:color w:val="00004C"/>
        </w:rPr>
        <w:t xml:space="preserve"> ক্যাশব্যাক</w:t>
      </w:r>
      <w:r>
        <w:rPr>
          <w:color w:val="000072"/>
        </w:rPr>
        <w:t xml:space="preserve"> অফারটি</w:t>
      </w:r>
      <w:r>
        <w:rPr>
          <w:color w:val="00004A"/>
        </w:rPr>
        <w:t xml:space="preserve"> আছে</w:t>
      </w:r>
      <w:r>
        <w:rPr>
          <w:color w:val="000000"/>
        </w:rPr>
        <w:t xml:space="preserve"> কি</w:t>
      </w:r>
      <w:r>
        <w:br/>
      </w:r>
      <w:r>
        <w:rPr>
          <w:color w:val="000000"/>
        </w:rPr>
        <w:t xml:space="preserve"> ৳</w:t>
      </w:r>
      <w:r>
        <w:rPr>
          <w:color w:val="00005D"/>
        </w:rPr>
        <w:t xml:space="preserve"> রিচার্জে</w:t>
      </w:r>
      <w:r>
        <w:rPr>
          <w:color w:val="000000"/>
        </w:rPr>
        <w:t xml:space="preserve"> ৳</w:t>
      </w:r>
      <w:r>
        <w:rPr>
          <w:color w:val="000000"/>
        </w:rPr>
        <w:t xml:space="preserve"> ক্যাশব্যাক</w:t>
      </w:r>
      <w:r>
        <w:rPr>
          <w:color w:val="000000"/>
        </w:rPr>
        <w:t xml:space="preserve"> এটা</w:t>
      </w:r>
      <w:r>
        <w:rPr>
          <w:color w:val="390000"/>
        </w:rPr>
        <w:t xml:space="preserve"> কি</w:t>
      </w:r>
      <w:r>
        <w:rPr>
          <w:color w:val="00008F"/>
        </w:rPr>
        <w:t xml:space="preserve"> নিজের</w:t>
      </w:r>
      <w:r>
        <w:rPr>
          <w:color w:val="000050"/>
        </w:rPr>
        <w:t xml:space="preserve"> নাম্বারে</w:t>
      </w:r>
      <w:r>
        <w:rPr>
          <w:color w:val="720000"/>
        </w:rPr>
        <w:t xml:space="preserve"> নাকি</w:t>
      </w:r>
      <w:r>
        <w:rPr>
          <w:color w:val="000071"/>
        </w:rPr>
        <w:t xml:space="preserve"> অন্য</w:t>
      </w:r>
      <w:r>
        <w:rPr>
          <w:color w:val="000050"/>
        </w:rPr>
        <w:t xml:space="preserve"> নাম্বারে</w:t>
      </w:r>
      <w:r>
        <w:rPr>
          <w:color w:val="000000"/>
        </w:rPr>
        <w:t xml:space="preserve"> ডিটেলস</w:t>
      </w:r>
      <w:r>
        <w:rPr>
          <w:color w:val="000000"/>
        </w:rPr>
        <w:t xml:space="preserve"> জানাবেন</w:t>
      </w:r>
      <w:r>
        <w:br/>
      </w:r>
      <w:r>
        <w:rPr>
          <w:color w:val="000000"/>
        </w:rPr>
        <w:t xml:space="preserve"> -</w:t>
      </w:r>
      <w:r>
        <w:rPr>
          <w:color w:val="000068"/>
        </w:rPr>
        <w:t xml:space="preserve"> recharge</w:t>
      </w:r>
      <w:r>
        <w:rPr>
          <w:color w:val="000063"/>
        </w:rPr>
        <w:t xml:space="preserve"> offer</w:t>
      </w:r>
      <w:r>
        <w:rPr>
          <w:color w:val="0000A2"/>
        </w:rPr>
        <w:t xml:space="preserve"> details</w:t>
      </w:r>
      <w:r>
        <w:rPr>
          <w:color w:val="850000"/>
        </w:rPr>
        <w:t xml:space="preserve"> me</w:t>
      </w:r>
      <w:r>
        <w:br/>
      </w:r>
      <w:r>
        <w:rPr>
          <w:color w:val="000000"/>
        </w:rPr>
        <w:t xml:space="preserve"> tk</w:t>
      </w:r>
      <w:r>
        <w:rPr>
          <w:color w:val="0000D6"/>
        </w:rPr>
        <w:t xml:space="preserve"> recharging</w:t>
      </w:r>
      <w:r>
        <w:rPr>
          <w:color w:val="000000"/>
        </w:rPr>
        <w:t xml:space="preserve"> tk</w:t>
      </w:r>
      <w:r>
        <w:rPr>
          <w:color w:val="000064"/>
        </w:rPr>
        <w:t xml:space="preserve"> cashback</w:t>
      </w:r>
      <w:r>
        <w:rPr>
          <w:color w:val="00005E"/>
        </w:rPr>
        <w:t xml:space="preserve"> offer</w:t>
      </w:r>
      <w:r>
        <w:br/>
      </w:r>
      <w:r>
        <w:rPr>
          <w:color w:val="000020"/>
        </w:rPr>
        <w:t xml:space="preserve"> bkash</w:t>
      </w:r>
      <w:r>
        <w:rPr>
          <w:color w:val="500000"/>
        </w:rPr>
        <w:t xml:space="preserve"> has</w:t>
      </w:r>
      <w:r>
        <w:rPr>
          <w:color w:val="640000"/>
        </w:rPr>
        <w:t xml:space="preserve"> given</w:t>
      </w:r>
      <w:r>
        <w:rPr>
          <w:color w:val="00002D"/>
        </w:rPr>
        <w:t xml:space="preserve"> to</w:t>
      </w:r>
      <w:r>
        <w:rPr>
          <w:color w:val="3E0000"/>
        </w:rPr>
        <w:t xml:space="preserve"> me</w:t>
      </w:r>
      <w:r>
        <w:rPr>
          <w:color w:val="510000"/>
        </w:rPr>
        <w:t xml:space="preserve"> an</w:t>
      </w:r>
      <w:r>
        <w:rPr>
          <w:color w:val="00002E"/>
        </w:rPr>
        <w:t xml:space="preserve"> offer</w:t>
      </w:r>
      <w:r>
        <w:rPr>
          <w:color w:val="4B0000"/>
        </w:rPr>
        <w:t xml:space="preserve"> that</w:t>
      </w:r>
      <w:r>
        <w:rPr>
          <w:color w:val="00006E"/>
        </w:rPr>
        <w:t xml:space="preserve"> সেরা</w:t>
      </w:r>
      <w:r>
        <w:rPr>
          <w:color w:val="000000"/>
        </w:rPr>
        <w:t xml:space="preserve"> অফার</w:t>
      </w:r>
      <w:r>
        <w:rPr>
          <w:color w:val="00001F"/>
        </w:rPr>
        <w:t xml:space="preserve"> বিকাশ</w:t>
      </w:r>
      <w:r>
        <w:rPr>
          <w:color w:val="000041"/>
        </w:rPr>
        <w:t xml:space="preserve"> অ্যাপ</w:t>
      </w:r>
      <w:r>
        <w:rPr>
          <w:color w:val="000028"/>
        </w:rPr>
        <w:t xml:space="preserve"> থেকে</w:t>
      </w:r>
      <w:r>
        <w:rPr>
          <w:color w:val="000043"/>
        </w:rPr>
        <w:t xml:space="preserve"> টাকা</w:t>
      </w:r>
      <w:r>
        <w:rPr>
          <w:color w:val="000039"/>
        </w:rPr>
        <w:t xml:space="preserve"> রিচার্জে</w:t>
      </w:r>
      <w:r>
        <w:rPr>
          <w:color w:val="000043"/>
        </w:rPr>
        <w:t xml:space="preserve"> টাকা</w:t>
      </w:r>
      <w:r>
        <w:rPr>
          <w:color w:val="000000"/>
        </w:rPr>
        <w:t xml:space="preserve"> ক্যাশব্যাক</w:t>
      </w:r>
      <w:r>
        <w:br/>
      </w:r>
      <w:r>
        <w:rPr>
          <w:color w:val="000000"/>
        </w:rPr>
        <w:t xml:space="preserve"> tk</w:t>
      </w:r>
      <w:r>
        <w:rPr>
          <w:color w:val="0000B3"/>
        </w:rPr>
        <w:t xml:space="preserve"> recharge</w:t>
      </w:r>
      <w:r>
        <w:rPr>
          <w:color w:val="000000"/>
        </w:rPr>
        <w:t xml:space="preserve"> tk</w:t>
      </w:r>
      <w:r>
        <w:rPr>
          <w:color w:val="0000B5"/>
        </w:rPr>
        <w:t xml:space="preserve"> cashback</w:t>
      </w:r>
      <w:r>
        <w:br/>
      </w:r>
      <w:r>
        <w:rPr>
          <w:color w:val="000058"/>
        </w:rPr>
        <w:t xml:space="preserve"> টাকা</w:t>
      </w:r>
      <w:r>
        <w:rPr>
          <w:color w:val="000052"/>
        </w:rPr>
        <w:t xml:space="preserve"> পেমেন্ট</w:t>
      </w:r>
      <w:r>
        <w:rPr>
          <w:color w:val="440000"/>
        </w:rPr>
        <w:t xml:space="preserve"> এ</w:t>
      </w:r>
      <w:r>
        <w:rPr>
          <w:color w:val="000058"/>
        </w:rPr>
        <w:t xml:space="preserve"> টাকা</w:t>
      </w:r>
      <w:r>
        <w:rPr>
          <w:color w:val="000041"/>
        </w:rPr>
        <w:t xml:space="preserve"> ক্যাশব্যাক</w:t>
      </w:r>
      <w:r>
        <w:rPr>
          <w:color w:val="490000"/>
        </w:rPr>
        <w:t xml:space="preserve"> কোন</w:t>
      </w:r>
      <w:r>
        <w:rPr>
          <w:color w:val="00007F"/>
        </w:rPr>
        <w:t xml:space="preserve"> ধরনের</w:t>
      </w:r>
      <w:r>
        <w:rPr>
          <w:color w:val="00008C"/>
        </w:rPr>
        <w:t xml:space="preserve"> দোকানে</w:t>
      </w:r>
      <w:r>
        <w:rPr>
          <w:color w:val="000000"/>
        </w:rPr>
        <w:t xml:space="preserve"> পাবো</w:t>
      </w:r>
      <w:r>
        <w:br/>
      </w:r>
      <w:r>
        <w:rPr>
          <w:color w:val="000027"/>
        </w:rPr>
        <w:t xml:space="preserve"> বিকাশ</w:t>
      </w:r>
      <w:r>
        <w:rPr>
          <w:color w:val="000032"/>
        </w:rPr>
        <w:t xml:space="preserve"> থেকে</w:t>
      </w:r>
      <w:r>
        <w:rPr>
          <w:color w:val="000054"/>
        </w:rPr>
        <w:t xml:space="preserve"> টাকা</w:t>
      </w:r>
      <w:r>
        <w:rPr>
          <w:color w:val="000045"/>
        </w:rPr>
        <w:t xml:space="preserve"> রিচার্জ</w:t>
      </w:r>
      <w:r>
        <w:rPr>
          <w:color w:val="450000"/>
        </w:rPr>
        <w:t xml:space="preserve"> করলে</w:t>
      </w:r>
      <w:r>
        <w:rPr>
          <w:color w:val="000054"/>
        </w:rPr>
        <w:t xml:space="preserve"> টাকা</w:t>
      </w:r>
      <w:r>
        <w:rPr>
          <w:color w:val="00009A"/>
        </w:rPr>
        <w:t xml:space="preserve"> ক্যাশব্যাজ</w:t>
      </w:r>
      <w:r>
        <w:rPr>
          <w:color w:val="000079"/>
        </w:rPr>
        <w:t xml:space="preserve"> অপার</w:t>
      </w:r>
      <w:r>
        <w:rPr>
          <w:color w:val="2C0000"/>
        </w:rPr>
        <w:t xml:space="preserve"> কি</w:t>
      </w:r>
      <w:r>
        <w:rPr>
          <w:color w:val="00003C"/>
        </w:rPr>
        <w:t xml:space="preserve"> আছে</w:t>
      </w:r>
      <w:r>
        <w:br/>
      </w:r>
      <w:r>
        <w:rPr>
          <w:color w:val="330000"/>
        </w:rPr>
        <w:t xml:space="preserve"> amar</w:t>
      </w:r>
      <w:r>
        <w:rPr>
          <w:color w:val="00002A"/>
        </w:rPr>
        <w:t xml:space="preserve"> bkash</w:t>
      </w:r>
      <w:r>
        <w:rPr>
          <w:color w:val="00005C"/>
        </w:rPr>
        <w:t xml:space="preserve"> apps</w:t>
      </w:r>
      <w:r>
        <w:rPr>
          <w:color w:val="6D0000"/>
        </w:rPr>
        <w:t xml:space="preserve"> a</w:t>
      </w:r>
      <w:r>
        <w:rPr>
          <w:color w:val="00008A"/>
        </w:rPr>
        <w:t xml:space="preserve"> dekhalo</w:t>
      </w:r>
      <w:r>
        <w:rPr>
          <w:color w:val="000070"/>
        </w:rPr>
        <w:t xml:space="preserve"> taka</w:t>
      </w:r>
      <w:r>
        <w:rPr>
          <w:color w:val="00003F"/>
        </w:rPr>
        <w:t xml:space="preserve"> recharge</w:t>
      </w:r>
      <w:r>
        <w:rPr>
          <w:color w:val="6D0000"/>
        </w:rPr>
        <w:t xml:space="preserve"> a</w:t>
      </w:r>
      <w:r>
        <w:rPr>
          <w:color w:val="000070"/>
        </w:rPr>
        <w:t xml:space="preserve"> taka</w:t>
      </w:r>
      <w:r>
        <w:rPr>
          <w:color w:val="000040"/>
        </w:rPr>
        <w:t xml:space="preserve"> cashback</w:t>
      </w:r>
      <w:r>
        <w:br/>
      </w:r>
      <w:r>
        <w:rPr>
          <w:color w:val="000047"/>
        </w:rPr>
        <w:t xml:space="preserve"> বিকাশে</w:t>
      </w:r>
      <w:r>
        <w:rPr>
          <w:color w:val="00005A"/>
        </w:rPr>
        <w:t xml:space="preserve"> টাকা</w:t>
      </w:r>
      <w:r>
        <w:rPr>
          <w:color w:val="00004E"/>
        </w:rPr>
        <w:t xml:space="preserve"> রিচার্জে</w:t>
      </w:r>
      <w:r>
        <w:rPr>
          <w:color w:val="00005A"/>
        </w:rPr>
        <w:t xml:space="preserve"> টাকা</w:t>
      </w:r>
      <w:r>
        <w:rPr>
          <w:color w:val="00004E"/>
        </w:rPr>
        <w:t xml:space="preserve"> ক্যাশ</w:t>
      </w:r>
      <w:r>
        <w:rPr>
          <w:color w:val="000057"/>
        </w:rPr>
        <w:t xml:space="preserve"> ব্যাক</w:t>
      </w:r>
      <w:r>
        <w:rPr>
          <w:color w:val="000044"/>
        </w:rPr>
        <w:t xml:space="preserve"> অফার</w:t>
      </w:r>
      <w:r>
        <w:rPr>
          <w:color w:val="000056"/>
        </w:rPr>
        <w:t xml:space="preserve"> সম্পর্কে</w:t>
      </w:r>
      <w:r>
        <w:rPr>
          <w:color w:val="000061"/>
        </w:rPr>
        <w:t xml:space="preserve"> বিস্তারিত</w:t>
      </w:r>
      <w:r>
        <w:rPr>
          <w:color w:val="640000"/>
        </w:rPr>
        <w:t xml:space="preserve"> বলেন</w:t>
      </w:r>
      <w:r>
        <w:br/>
      </w:r>
      <w:r>
        <w:rPr>
          <w:color w:val="000056"/>
        </w:rPr>
        <w:t xml:space="preserve"> tk</w:t>
      </w:r>
      <w:r>
        <w:rPr>
          <w:color w:val="000064"/>
        </w:rPr>
        <w:t xml:space="preserve"> recharge</w:t>
      </w:r>
      <w:r>
        <w:rPr>
          <w:color w:val="00005E"/>
        </w:rPr>
        <w:t xml:space="preserve"> e</w:t>
      </w:r>
      <w:r>
        <w:rPr>
          <w:color w:val="000056"/>
        </w:rPr>
        <w:t xml:space="preserve"> tk</w:t>
      </w:r>
      <w:r>
        <w:rPr>
          <w:color w:val="000032"/>
        </w:rPr>
        <w:t xml:space="preserve"> cashback</w:t>
      </w:r>
      <w:r>
        <w:rPr>
          <w:color w:val="4F0000"/>
        </w:rPr>
        <w:t xml:space="preserve"> j</w:t>
      </w:r>
      <w:r>
        <w:rPr>
          <w:color w:val="00002D"/>
        </w:rPr>
        <w:t xml:space="preserve"> number</w:t>
      </w:r>
      <w:r>
        <w:rPr>
          <w:color w:val="00005E"/>
        </w:rPr>
        <w:t xml:space="preserve"> e</w:t>
      </w:r>
      <w:r>
        <w:rPr>
          <w:color w:val="000021"/>
        </w:rPr>
        <w:t xml:space="preserve"> bkash</w:t>
      </w:r>
      <w:r>
        <w:rPr>
          <w:color w:val="00004F"/>
        </w:rPr>
        <w:t xml:space="preserve"> khula</w:t>
      </w:r>
      <w:r>
        <w:rPr>
          <w:color w:val="560000"/>
        </w:rPr>
        <w:t xml:space="preserve"> sei</w:t>
      </w:r>
      <w:r>
        <w:rPr>
          <w:color w:val="000045"/>
        </w:rPr>
        <w:t xml:space="preserve"> no</w:t>
      </w:r>
      <w:r>
        <w:rPr>
          <w:color w:val="00003D"/>
        </w:rPr>
        <w:t xml:space="preserve"> ei</w:t>
      </w:r>
      <w:r>
        <w:rPr>
          <w:color w:val="000027"/>
        </w:rPr>
        <w:t xml:space="preserve"> ki</w:t>
      </w:r>
      <w:r>
        <w:rPr>
          <w:color w:val="000064"/>
        </w:rPr>
        <w:t xml:space="preserve"> recharge</w:t>
      </w:r>
      <w:r>
        <w:rPr>
          <w:color w:val="30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000075"/>
        </w:rPr>
        <w:t xml:space="preserve"> বিকাশে</w:t>
      </w:r>
      <w:r>
        <w:rPr>
          <w:color w:val="00004B"/>
        </w:rPr>
        <w:t xml:space="preserve"> টাকা</w:t>
      </w:r>
      <w:r>
        <w:rPr>
          <w:color w:val="000071"/>
        </w:rPr>
        <w:t xml:space="preserve"> অফার</w:t>
      </w:r>
      <w:r>
        <w:rPr>
          <w:color w:val="000079"/>
        </w:rPr>
        <w:t xml:space="preserve"> টা</w:t>
      </w:r>
      <w:r>
        <w:rPr>
          <w:color w:val="00006B"/>
        </w:rPr>
        <w:t xml:space="preserve"> আছে</w:t>
      </w:r>
      <w:r>
        <w:rPr>
          <w:color w:val="500000"/>
        </w:rPr>
        <w:t xml:space="preserve"> কি</w:t>
      </w:r>
      <w:r>
        <w:br/>
      </w:r>
      <w:r>
        <w:rPr>
          <w:color w:val="00008E"/>
        </w:rPr>
        <w:t xml:space="preserve"> taka</w:t>
      </w:r>
      <w:r>
        <w:rPr>
          <w:color w:val="00006B"/>
        </w:rPr>
        <w:t xml:space="preserve"> cashbak</w:t>
      </w:r>
      <w:r>
        <w:rPr>
          <w:color w:val="00008E"/>
        </w:rPr>
        <w:t xml:space="preserve"> taka</w:t>
      </w:r>
      <w:r>
        <w:rPr>
          <w:color w:val="000000"/>
        </w:rPr>
        <w:t xml:space="preserve"> richas</w:t>
      </w:r>
      <w:r>
        <w:rPr>
          <w:color w:val="00008E"/>
        </w:rPr>
        <w:t xml:space="preserve"> taka</w:t>
      </w:r>
      <w:r>
        <w:rPr>
          <w:color w:val="000079"/>
        </w:rPr>
        <w:t xml:space="preserve"> sen</w:t>
      </w:r>
      <w:r>
        <w:rPr>
          <w:color w:val="000056"/>
        </w:rPr>
        <w:t xml:space="preserve"> many</w:t>
      </w:r>
      <w:r>
        <w:rPr>
          <w:color w:val="330000"/>
        </w:rPr>
        <w:t xml:space="preserve"> korte</w:t>
      </w:r>
      <w:r>
        <w:rPr>
          <w:color w:val="5B0000"/>
        </w:rPr>
        <w:t xml:space="preserve"> hbe</w:t>
      </w:r>
      <w:r>
        <w:br/>
      </w:r>
      <w:r>
        <w:rPr>
          <w:color w:val="000000"/>
        </w:rPr>
        <w:t xml:space="preserve"> টাকা</w:t>
      </w:r>
      <w:r>
        <w:rPr>
          <w:color w:val="00008E"/>
        </w:rPr>
        <w:t xml:space="preserve"> রিচারজে</w:t>
      </w:r>
      <w:r>
        <w:rPr>
          <w:color w:val="000000"/>
        </w:rPr>
        <w:t xml:space="preserve"> মিনিট+জিবি+টাকা</w:t>
      </w:r>
      <w:r>
        <w:rPr>
          <w:color w:val="000059"/>
        </w:rPr>
        <w:t xml:space="preserve"> ব্যাক</w:t>
      </w:r>
      <w:r>
        <w:rPr>
          <w:color w:val="000046"/>
        </w:rPr>
        <w:t xml:space="preserve"> অফার</w:t>
      </w:r>
      <w:r>
        <w:rPr>
          <w:color w:val="310000"/>
        </w:rPr>
        <w:t xml:space="preserve"> কি</w:t>
      </w:r>
      <w:r>
        <w:rPr>
          <w:color w:val="0000AA"/>
        </w:rPr>
        <w:t xml:space="preserve"> াআাছে</w:t>
      </w:r>
      <w:r>
        <w:br/>
      </w:r>
      <w:r>
        <w:rPr>
          <w:color w:val="000056"/>
        </w:rPr>
        <w:t xml:space="preserve"> টাকা</w:t>
      </w:r>
      <w:r>
        <w:rPr>
          <w:color w:val="000046"/>
        </w:rPr>
        <w:t xml:space="preserve"> রিচার্জ</w:t>
      </w:r>
      <w:r>
        <w:rPr>
          <w:color w:val="000056"/>
        </w:rPr>
        <w:t xml:space="preserve"> টাকা</w:t>
      </w:r>
      <w:r>
        <w:rPr>
          <w:color w:val="00003F"/>
        </w:rPr>
        <w:t xml:space="preserve"> ক্যাশব্যাক</w:t>
      </w:r>
      <w:r>
        <w:rPr>
          <w:color w:val="000040"/>
        </w:rPr>
        <w:t xml:space="preserve"> অফার</w:t>
      </w:r>
      <w:r>
        <w:rPr>
          <w:color w:val="00005C"/>
        </w:rPr>
        <w:t xml:space="preserve"> সব</w:t>
      </w:r>
      <w:r>
        <w:rPr>
          <w:color w:val="000028"/>
        </w:rPr>
        <w:t xml:space="preserve"> বিকাশ</w:t>
      </w:r>
      <w:r>
        <w:rPr>
          <w:color w:val="400000"/>
        </w:rPr>
        <w:t xml:space="preserve"> এর</w:t>
      </w:r>
      <w:r>
        <w:rPr>
          <w:color w:val="480000"/>
        </w:rPr>
        <w:t xml:space="preserve"> জন্য</w:t>
      </w:r>
      <w:r>
        <w:rPr>
          <w:color w:val="00009D"/>
        </w:rPr>
        <w:t xml:space="preserve"> প্রজোজ্য</w:t>
      </w:r>
      <w:r>
        <w:rPr>
          <w:color w:val="000000"/>
        </w:rPr>
        <w:t xml:space="preserve"> নাকি</w:t>
      </w:r>
      <w:r>
        <w:br/>
      </w:r>
      <w:r>
        <w:rPr>
          <w:color w:val="00002C"/>
        </w:rPr>
        <w:t xml:space="preserve"> বিকাশ</w:t>
      </w:r>
      <w:r>
        <w:rPr>
          <w:color w:val="00007C"/>
        </w:rPr>
        <w:t xml:space="preserve"> এ্যাপ</w:t>
      </w:r>
      <w:r>
        <w:rPr>
          <w:color w:val="000038"/>
        </w:rPr>
        <w:t xml:space="preserve"> থেকে</w:t>
      </w:r>
      <w:r>
        <w:rPr>
          <w:color w:val="00005E"/>
        </w:rPr>
        <w:t xml:space="preserve"> টাকা</w:t>
      </w:r>
      <w:r>
        <w:rPr>
          <w:color w:val="000051"/>
        </w:rPr>
        <w:t xml:space="preserve"> রিচার্জে</w:t>
      </w:r>
      <w:r>
        <w:rPr>
          <w:color w:val="00005E"/>
        </w:rPr>
        <w:t xml:space="preserve"> টাকা</w:t>
      </w:r>
      <w:r>
        <w:rPr>
          <w:color w:val="000045"/>
        </w:rPr>
        <w:t xml:space="preserve"> ক্যাশব্যাক</w:t>
      </w:r>
      <w:r>
        <w:rPr>
          <w:color w:val="000047"/>
        </w:rPr>
        <w:t xml:space="preserve"> অফার</w:t>
      </w:r>
      <w:r>
        <w:rPr>
          <w:color w:val="00005A"/>
        </w:rPr>
        <w:t xml:space="preserve"> সম্পর্কে</w:t>
      </w:r>
      <w:r>
        <w:rPr>
          <w:color w:val="00004D"/>
        </w:rPr>
        <w:t xml:space="preserve"> জানতে</w:t>
      </w:r>
      <w:r>
        <w:rPr>
          <w:color w:val="000043"/>
        </w:rPr>
        <w:t xml:space="preserve"> চাই</w:t>
      </w:r>
      <w:r>
        <w:br/>
      </w:r>
      <w:r>
        <w:rPr>
          <w:color w:val="260000"/>
        </w:rPr>
        <w:t xml:space="preserve"> এই</w:t>
      </w:r>
      <w:r>
        <w:rPr>
          <w:color w:val="000042"/>
        </w:rPr>
        <w:t xml:space="preserve"> নাম্বারটি</w:t>
      </w:r>
      <w:r>
        <w:rPr>
          <w:color w:val="000019"/>
        </w:rPr>
        <w:t xml:space="preserve"> বিকাশ</w:t>
      </w:r>
      <w:r>
        <w:rPr>
          <w:color w:val="00004D"/>
        </w:rPr>
        <w:t xml:space="preserve"> এপে</w:t>
      </w:r>
      <w:r>
        <w:rPr>
          <w:color w:val="00004F"/>
        </w:rPr>
        <w:t xml:space="preserve"> প্রথমবার</w:t>
      </w:r>
      <w:r>
        <w:rPr>
          <w:color w:val="000042"/>
        </w:rPr>
        <w:t xml:space="preserve"> লগইন</w:t>
      </w:r>
      <w:r>
        <w:rPr>
          <w:color w:val="270000"/>
        </w:rPr>
        <w:t xml:space="preserve"> করে</w:t>
      </w:r>
      <w:r>
        <w:rPr>
          <w:color w:val="00003E"/>
        </w:rPr>
        <w:t xml:space="preserve"> মেসেজ</w:t>
      </w:r>
      <w:r>
        <w:rPr>
          <w:color w:val="000063"/>
        </w:rPr>
        <w:t xml:space="preserve"> দেছিল</w:t>
      </w:r>
      <w:r>
        <w:rPr>
          <w:color w:val="00001B"/>
        </w:rPr>
        <w:t xml:space="preserve"> টাকা</w:t>
      </w:r>
      <w:r>
        <w:rPr>
          <w:color w:val="00002E"/>
        </w:rPr>
        <w:t xml:space="preserve"> রিচার্জে</w:t>
      </w:r>
      <w:r>
        <w:rPr>
          <w:color w:val="00002E"/>
        </w:rPr>
        <w:t xml:space="preserve"> ক্যাশ</w:t>
      </w:r>
      <w:r>
        <w:rPr>
          <w:color w:val="000034"/>
        </w:rPr>
        <w:t xml:space="preserve"> ব্যাক</w:t>
      </w:r>
      <w:r>
        <w:rPr>
          <w:color w:val="000028"/>
        </w:rPr>
        <w:t xml:space="preserve"> অফার</w:t>
      </w:r>
      <w:r>
        <w:rPr>
          <w:color w:val="00002C"/>
        </w:rPr>
        <w:t xml:space="preserve"> টা</w:t>
      </w:r>
      <w:r>
        <w:rPr>
          <w:color w:val="1C0000"/>
        </w:rPr>
        <w:t xml:space="preserve"> কি</w:t>
      </w:r>
      <w:r>
        <w:rPr>
          <w:color w:val="430000"/>
        </w:rPr>
        <w:t xml:space="preserve"> পাওয়া</w:t>
      </w:r>
      <w:r>
        <w:rPr>
          <w:color w:val="000030"/>
        </w:rPr>
        <w:t xml:space="preserve"> যাবে</w:t>
      </w:r>
      <w:r>
        <w:rPr>
          <w:color w:val="290000"/>
        </w:rPr>
        <w:t xml:space="preserve"> এ</w:t>
      </w:r>
      <w:r>
        <w:rPr>
          <w:color w:val="000028"/>
        </w:rPr>
        <w:t xml:space="preserve"> নাম্বারে</w:t>
      </w:r>
      <w:r>
        <w:rPr>
          <w:color w:val="00002C"/>
        </w:rPr>
        <w:t xml:space="preserve"> রিচার্জ</w:t>
      </w:r>
      <w:r>
        <w:rPr>
          <w:color w:val="2C0000"/>
        </w:rPr>
        <w:t xml:space="preserve"> করলে</w:t>
      </w:r>
      <w:r>
        <w:br/>
      </w:r>
      <w:r>
        <w:rPr>
          <w:color w:val="390000"/>
        </w:rPr>
        <w:t xml:space="preserve"> আমি</w:t>
      </w:r>
      <w:r>
        <w:rPr>
          <w:color w:val="00005F"/>
        </w:rPr>
        <w:t xml:space="preserve"> জানতে</w:t>
      </w:r>
      <w:r>
        <w:rPr>
          <w:color w:val="000000"/>
        </w:rPr>
        <w:t xml:space="preserve"> চাচ্ছিলাম</w:t>
      </w:r>
      <w:r>
        <w:rPr>
          <w:color w:val="000000"/>
        </w:rPr>
        <w:t xml:space="preserve"> বিকাশ</w:t>
      </w:r>
      <w:r>
        <w:rPr>
          <w:color w:val="570000"/>
        </w:rPr>
        <w:t xml:space="preserve"> এর</w:t>
      </w:r>
      <w:r>
        <w:rPr>
          <w:color w:val="00003A"/>
        </w:rPr>
        <w:t xml:space="preserve"> টাকা</w:t>
      </w:r>
      <w:r>
        <w:rPr>
          <w:color w:val="000057"/>
        </w:rPr>
        <w:t xml:space="preserve"> অফার</w:t>
      </w:r>
      <w:r>
        <w:rPr>
          <w:color w:val="7B0000"/>
        </w:rPr>
        <w:t xml:space="preserve"> কী</w:t>
      </w:r>
      <w:r>
        <w:rPr>
          <w:color w:val="6C0000"/>
        </w:rPr>
        <w:t xml:space="preserve"> এখনো</w:t>
      </w:r>
      <w:r>
        <w:rPr>
          <w:color w:val="000053"/>
        </w:rPr>
        <w:t xml:space="preserve"> আছে</w:t>
      </w:r>
      <w:r>
        <w:br/>
      </w:r>
      <w:r>
        <w:rPr>
          <w:color w:val="00007B"/>
        </w:rPr>
        <w:t xml:space="preserve"> রিচার্জ</w:t>
      </w:r>
      <w:r>
        <w:rPr>
          <w:color w:val="7B0000"/>
        </w:rPr>
        <w:t xml:space="preserve"> করলে</w:t>
      </w:r>
      <w:r>
        <w:rPr>
          <w:color w:val="00004A"/>
        </w:rPr>
        <w:t xml:space="preserve"> টাকা</w:t>
      </w:r>
      <w:r>
        <w:rPr>
          <w:color w:val="00006E"/>
        </w:rPr>
        <w:t xml:space="preserve"> ক্যাশব্যাক</w:t>
      </w:r>
      <w:r>
        <w:rPr>
          <w:color w:val="000081"/>
        </w:rPr>
        <w:t xml:space="preserve"> পাবো</w:t>
      </w:r>
      <w:r>
        <w:br/>
      </w:r>
      <w:r>
        <w:rPr>
          <w:color w:val="00004F"/>
        </w:rPr>
        <w:t xml:space="preserve"> আজকে</w:t>
      </w:r>
      <w:r>
        <w:rPr>
          <w:color w:val="480000"/>
        </w:rPr>
        <w:t xml:space="preserve"> আমি</w:t>
      </w:r>
      <w:r>
        <w:rPr>
          <w:color w:val="230000"/>
        </w:rPr>
        <w:t xml:space="preserve"> আমার</w:t>
      </w:r>
      <w:r>
        <w:rPr>
          <w:color w:val="000045"/>
        </w:rPr>
        <w:t xml:space="preserve"> বিকাশ</w:t>
      </w:r>
      <w:r>
        <w:rPr>
          <w:color w:val="00002C"/>
        </w:rPr>
        <w:t xml:space="preserve"> একাউন্ট</w:t>
      </w:r>
      <w:r>
        <w:rPr>
          <w:color w:val="00002C"/>
        </w:rPr>
        <w:t xml:space="preserve"> থেকে</w:t>
      </w:r>
      <w:r>
        <w:rPr>
          <w:color w:val="00006B"/>
        </w:rPr>
        <w:t xml:space="preserve"> প্রথমবার</w:t>
      </w:r>
      <w:r>
        <w:rPr>
          <w:color w:val="000049"/>
        </w:rPr>
        <w:t xml:space="preserve"> টাকা</w:t>
      </w:r>
      <w:r>
        <w:rPr>
          <w:color w:val="00003C"/>
        </w:rPr>
        <w:t xml:space="preserve"> রিচার্জ</w:t>
      </w:r>
      <w:r>
        <w:rPr>
          <w:color w:val="000000"/>
        </w:rPr>
        <w:t xml:space="preserve"> করেছি</w:t>
      </w:r>
      <w:r>
        <w:rPr>
          <w:color w:val="480000"/>
        </w:rPr>
        <w:t xml:space="preserve"> আমি</w:t>
      </w:r>
      <w:r>
        <w:rPr>
          <w:color w:val="270000"/>
        </w:rPr>
        <w:t xml:space="preserve"> কি</w:t>
      </w:r>
      <w:r>
        <w:rPr>
          <w:color w:val="000045"/>
        </w:rPr>
        <w:t xml:space="preserve"> বিকাশ</w:t>
      </w:r>
      <w:r>
        <w:rPr>
          <w:color w:val="00005B"/>
        </w:rPr>
        <w:t xml:space="preserve"> অ্যাপে</w:t>
      </w:r>
      <w:r>
        <w:rPr>
          <w:color w:val="000000"/>
        </w:rPr>
        <w:t xml:space="preserve"> ম</w:t>
      </w:r>
      <w:r>
        <w:rPr>
          <w:color w:val="00004C"/>
        </w:rPr>
        <w:t xml:space="preserve"> বার</w:t>
      </w:r>
      <w:r>
        <w:rPr>
          <w:color w:val="00003F"/>
        </w:rPr>
        <w:t xml:space="preserve"> রিচার্জে</w:t>
      </w:r>
      <w:r>
        <w:rPr>
          <w:color w:val="000049"/>
        </w:rPr>
        <w:t xml:space="preserve"> টাকা</w:t>
      </w:r>
      <w:r>
        <w:rPr>
          <w:color w:val="000036"/>
        </w:rPr>
        <w:t xml:space="preserve"> ক্যাশব্যাক</w:t>
      </w:r>
      <w:r>
        <w:rPr>
          <w:color w:val="000000"/>
        </w:rPr>
        <w:t xml:space="preserve"> পাবো</w:t>
      </w:r>
      <w:r>
        <w:br/>
      </w:r>
      <w:r>
        <w:rPr>
          <w:color w:val="000045"/>
        </w:rPr>
        <w:t xml:space="preserve"> বিকাশে</w:t>
      </w:r>
      <w:r>
        <w:rPr>
          <w:color w:val="2F0000"/>
        </w:rPr>
        <w:t xml:space="preserve"> কি</w:t>
      </w:r>
      <w:r>
        <w:rPr>
          <w:color w:val="000044"/>
        </w:rPr>
        <w:t xml:space="preserve"> একটা</w:t>
      </w:r>
      <w:r>
        <w:rPr>
          <w:color w:val="000042"/>
        </w:rPr>
        <w:t xml:space="preserve"> অফার</w:t>
      </w:r>
      <w:r>
        <w:rPr>
          <w:color w:val="00003F"/>
        </w:rPr>
        <w:t xml:space="preserve"> আছে</w:t>
      </w:r>
      <w:r>
        <w:rPr>
          <w:color w:val="0000A1"/>
        </w:rPr>
        <w:t xml:space="preserve"> যেকোনো</w:t>
      </w:r>
      <w:r>
        <w:rPr>
          <w:color w:val="000041"/>
        </w:rPr>
        <w:t xml:space="preserve"> নাম্বারে</w:t>
      </w:r>
      <w:r>
        <w:rPr>
          <w:color w:val="000000"/>
        </w:rPr>
        <w:t xml:space="preserve"> টাকা</w:t>
      </w:r>
      <w:r>
        <w:rPr>
          <w:color w:val="00004C"/>
        </w:rPr>
        <w:t xml:space="preserve"> রিচার্জে</w:t>
      </w:r>
      <w:r>
        <w:rPr>
          <w:color w:val="000040"/>
        </w:rPr>
        <w:t xml:space="preserve"> ক্যাশব্যাক</w:t>
      </w:r>
      <w:r>
        <w:rPr>
          <w:color w:val="420000"/>
        </w:rPr>
        <w:t xml:space="preserve"> এর</w:t>
      </w:r>
      <w:r>
        <w:br/>
      </w:r>
      <w:r>
        <w:rPr>
          <w:color w:val="000076"/>
        </w:rPr>
        <w:t xml:space="preserve"> gp</w:t>
      </w:r>
      <w:r>
        <w:rPr>
          <w:color w:val="550000"/>
        </w:rPr>
        <w:t xml:space="preserve"> te</w:t>
      </w:r>
      <w:r>
        <w:rPr>
          <w:color w:val="000000"/>
        </w:rPr>
        <w:t xml:space="preserve"> tk</w:t>
      </w:r>
      <w:r>
        <w:rPr>
          <w:color w:val="000043"/>
        </w:rPr>
        <w:t xml:space="preserve"> recharge</w:t>
      </w:r>
      <w:r>
        <w:rPr>
          <w:color w:val="00003E"/>
        </w:rPr>
        <w:t xml:space="preserve"> e</w:t>
      </w:r>
      <w:r>
        <w:rPr>
          <w:color w:val="00004D"/>
        </w:rPr>
        <w:t xml:space="preserve"> kono</w:t>
      </w:r>
      <w:r>
        <w:rPr>
          <w:color w:val="000043"/>
        </w:rPr>
        <w:t xml:space="preserve"> cashback</w:t>
      </w:r>
      <w:r>
        <w:rPr>
          <w:color w:val="00003F"/>
        </w:rPr>
        <w:t xml:space="preserve"> offer</w:t>
      </w:r>
      <w:r>
        <w:rPr>
          <w:color w:val="000000"/>
        </w:rPr>
        <w:t xml:space="preserve"> ache</w:t>
      </w:r>
      <w:r>
        <w:rPr>
          <w:color w:val="00002C"/>
        </w:rPr>
        <w:t xml:space="preserve"> bkash</w:t>
      </w:r>
      <w:r>
        <w:rPr>
          <w:color w:val="400000"/>
        </w:rPr>
        <w:t xml:space="preserve"> er</w:t>
      </w:r>
      <w:r>
        <w:rPr>
          <w:color w:val="000077"/>
        </w:rPr>
        <w:t xml:space="preserve"> maddhome</w:t>
      </w:r>
      <w:r>
        <w:br/>
      </w:r>
      <w:r>
        <w:rPr>
          <w:color w:val="000074"/>
        </w:rPr>
        <w:t xml:space="preserve"> taka</w:t>
      </w:r>
      <w:r>
        <w:rPr>
          <w:color w:val="000041"/>
        </w:rPr>
        <w:t xml:space="preserve"> recharge</w:t>
      </w:r>
      <w:r>
        <w:rPr>
          <w:color w:val="700000"/>
        </w:rPr>
        <w:t xml:space="preserve"> a</w:t>
      </w:r>
      <w:r>
        <w:rPr>
          <w:color w:val="000074"/>
        </w:rPr>
        <w:t xml:space="preserve"> taka</w:t>
      </w:r>
      <w:r>
        <w:rPr>
          <w:color w:val="000041"/>
        </w:rPr>
        <w:t xml:space="preserve"> cash</w:t>
      </w:r>
      <w:r>
        <w:rPr>
          <w:color w:val="000043"/>
        </w:rPr>
        <w:t xml:space="preserve"> back</w:t>
      </w:r>
      <w:r>
        <w:rPr>
          <w:color w:val="5F0000"/>
        </w:rPr>
        <w:t xml:space="preserve"> ata</w:t>
      </w:r>
      <w:r>
        <w:rPr>
          <w:color w:val="000032"/>
        </w:rPr>
        <w:t xml:space="preserve"> ki</w:t>
      </w:r>
      <w:r>
        <w:rPr>
          <w:color w:val="000065"/>
        </w:rPr>
        <w:t xml:space="preserve"> sob</w:t>
      </w:r>
      <w:r>
        <w:rPr>
          <w:color w:val="00003B"/>
        </w:rPr>
        <w:t xml:space="preserve"> number</w:t>
      </w:r>
      <w:r>
        <w:rPr>
          <w:color w:val="700000"/>
        </w:rPr>
        <w:t xml:space="preserve"> a</w:t>
      </w:r>
      <w:r>
        <w:br/>
      </w:r>
      <w:r>
        <w:rPr>
          <w:color w:val="000089"/>
        </w:rPr>
        <w:t xml:space="preserve"> taka</w:t>
      </w:r>
      <w:r>
        <w:rPr>
          <w:color w:val="00009B"/>
        </w:rPr>
        <w:t xml:space="preserve"> recharge</w:t>
      </w:r>
      <w:r>
        <w:rPr>
          <w:color w:val="000093"/>
        </w:rPr>
        <w:t xml:space="preserve"> offer</w:t>
      </w:r>
      <w:r>
        <w:br/>
      </w:r>
      <w:r>
        <w:rPr>
          <w:color w:val="0000A1"/>
        </w:rPr>
        <w:t xml:space="preserve"> tk</w:t>
      </w:r>
      <w:r>
        <w:rPr>
          <w:color w:val="00005D"/>
        </w:rPr>
        <w:t xml:space="preserve"> recharge</w:t>
      </w:r>
      <w:r>
        <w:rPr>
          <w:color w:val="500000"/>
        </w:rPr>
        <w:t xml:space="preserve"> a</w:t>
      </w:r>
      <w:r>
        <w:rPr>
          <w:color w:val="000048"/>
        </w:rPr>
        <w:t xml:space="preserve"> ki</w:t>
      </w:r>
      <w:r>
        <w:rPr>
          <w:color w:val="0000A1"/>
        </w:rPr>
        <w:t xml:space="preserve"> tk</w:t>
      </w:r>
      <w:r>
        <w:rPr>
          <w:color w:val="00005D"/>
        </w:rPr>
        <w:t xml:space="preserve"> cash</w:t>
      </w:r>
      <w:r>
        <w:rPr>
          <w:color w:val="000060"/>
        </w:rPr>
        <w:t xml:space="preserve"> back</w:t>
      </w:r>
      <w:r>
        <w:rPr>
          <w:color w:val="000000"/>
        </w:rPr>
        <w:t xml:space="preserve"> diche</w:t>
      </w:r>
      <w:r>
        <w:br/>
      </w:r>
      <w:r>
        <w:rPr>
          <w:color w:val="2B0000"/>
        </w:rPr>
        <w:t xml:space="preserve"> amar</w:t>
      </w:r>
      <w:r>
        <w:rPr>
          <w:color w:val="000041"/>
        </w:rPr>
        <w:t xml:space="preserve"> ei</w:t>
      </w:r>
      <w:r>
        <w:rPr>
          <w:color w:val="000066"/>
        </w:rPr>
        <w:t xml:space="preserve"> numbere</w:t>
      </w:r>
      <w:r>
        <w:rPr>
          <w:color w:val="000042"/>
        </w:rPr>
        <w:t xml:space="preserve"> akta</w:t>
      </w:r>
      <w:r>
        <w:rPr>
          <w:color w:val="000052"/>
        </w:rPr>
        <w:t xml:space="preserve"> sms</w:t>
      </w:r>
      <w:r>
        <w:rPr>
          <w:color w:val="620000"/>
        </w:rPr>
        <w:t xml:space="preserve"> asce</w:t>
      </w:r>
      <w:r>
        <w:rPr>
          <w:color w:val="00005E"/>
        </w:rPr>
        <w:t xml:space="preserve"> taka</w:t>
      </w:r>
      <w:r>
        <w:rPr>
          <w:color w:val="000035"/>
        </w:rPr>
        <w:t xml:space="preserve"> recharge</w:t>
      </w:r>
      <w:r>
        <w:rPr>
          <w:color w:val="00005E"/>
        </w:rPr>
        <w:t xml:space="preserve"> taka</w:t>
      </w:r>
      <w:r>
        <w:rPr>
          <w:color w:val="00007D"/>
        </w:rPr>
        <w:t xml:space="preserve"> cushback</w:t>
      </w:r>
      <w:r>
        <w:br/>
      </w:r>
      <w:r>
        <w:rPr>
          <w:color w:val="480000"/>
        </w:rPr>
        <w:t xml:space="preserve"> ami</w:t>
      </w:r>
      <w:r>
        <w:rPr>
          <w:color w:val="000062"/>
        </w:rPr>
        <w:t xml:space="preserve"> skitto</w:t>
      </w:r>
      <w:r>
        <w:rPr>
          <w:color w:val="000071"/>
        </w:rPr>
        <w:t xml:space="preserve"> apo</w:t>
      </w:r>
      <w:r>
        <w:rPr>
          <w:color w:val="3A0000"/>
        </w:rPr>
        <w:t xml:space="preserve"> diye</w:t>
      </w:r>
      <w:r>
        <w:rPr>
          <w:color w:val="000020"/>
        </w:rPr>
        <w:t xml:space="preserve"> bkash</w:t>
      </w:r>
      <w:r>
        <w:rPr>
          <w:color w:val="2E0000"/>
        </w:rPr>
        <w:t xml:space="preserve"> er</w:t>
      </w:r>
      <w:r>
        <w:rPr>
          <w:color w:val="000056"/>
        </w:rPr>
        <w:t xml:space="preserve"> maddhome</w:t>
      </w:r>
      <w:r>
        <w:rPr>
          <w:color w:val="000053"/>
        </w:rPr>
        <w:t xml:space="preserve"> tk</w:t>
      </w:r>
      <w:r>
        <w:rPr>
          <w:color w:val="000030"/>
        </w:rPr>
        <w:t xml:space="preserve"> recharge</w:t>
      </w:r>
      <w:r>
        <w:rPr>
          <w:color w:val="630000"/>
        </w:rPr>
        <w:t xml:space="preserve"> krsi</w:t>
      </w:r>
      <w:r>
        <w:rPr>
          <w:color w:val="480000"/>
        </w:rPr>
        <w:t xml:space="preserve"> ami</w:t>
      </w:r>
      <w:r>
        <w:rPr>
          <w:color w:val="000025"/>
        </w:rPr>
        <w:t xml:space="preserve"> ki</w:t>
      </w:r>
      <w:r>
        <w:rPr>
          <w:color w:val="000053"/>
        </w:rPr>
        <w:t xml:space="preserve"> tk</w:t>
      </w:r>
      <w:r>
        <w:rPr>
          <w:color w:val="000030"/>
        </w:rPr>
        <w:t xml:space="preserve"> cashback</w:t>
      </w:r>
      <w:r>
        <w:rPr>
          <w:color w:val="000000"/>
        </w:rPr>
        <w:t xml:space="preserve"> pabo</w:t>
      </w:r>
      <w:r>
        <w:br/>
      </w:r>
      <w:r>
        <w:rPr>
          <w:color w:val="00002F"/>
        </w:rPr>
        <w:t xml:space="preserve"> টাকা</w:t>
      </w:r>
      <w:r>
        <w:rPr>
          <w:color w:val="000051"/>
        </w:rPr>
        <w:t xml:space="preserve"> রিচার্জে</w:t>
      </w:r>
      <w:r>
        <w:rPr>
          <w:color w:val="000045"/>
        </w:rPr>
        <w:t xml:space="preserve"> ক্যাশব্যাক</w:t>
      </w:r>
      <w:r>
        <w:rPr>
          <w:color w:val="560000"/>
        </w:rPr>
        <w:t xml:space="preserve"> এটা</w:t>
      </w:r>
      <w:r>
        <w:rPr>
          <w:color w:val="0000A1"/>
        </w:rPr>
        <w:t xml:space="preserve"> কতোবার</w:t>
      </w:r>
      <w:r>
        <w:rPr>
          <w:color w:val="000068"/>
        </w:rPr>
        <w:t xml:space="preserve"> নেওয়া</w:t>
      </w:r>
      <w:r>
        <w:rPr>
          <w:color w:val="000053"/>
        </w:rPr>
        <w:t xml:space="preserve"> যাবে</w:t>
      </w:r>
      <w:r>
        <w:br/>
      </w:r>
      <w:r>
        <w:rPr>
          <w:color w:val="000078"/>
        </w:rPr>
        <w:t xml:space="preserve"> টাকা</w:t>
      </w:r>
      <w:r>
        <w:rPr>
          <w:color w:val="000085"/>
        </w:rPr>
        <w:t xml:space="preserve"> রিচাজ</w:t>
      </w:r>
      <w:r>
        <w:rPr>
          <w:color w:val="5C0000"/>
        </w:rPr>
        <w:t xml:space="preserve"> এ</w:t>
      </w:r>
      <w:r>
        <w:rPr>
          <w:color w:val="000078"/>
        </w:rPr>
        <w:t xml:space="preserve"> টাকা</w:t>
      </w:r>
      <w:r>
        <w:rPr>
          <w:color w:val="000067"/>
        </w:rPr>
        <w:t xml:space="preserve"> ক্যাশ</w:t>
      </w:r>
      <w:r>
        <w:rPr>
          <w:color w:val="000073"/>
        </w:rPr>
        <w:t xml:space="preserve"> ব্যাক</w:t>
      </w:r>
      <w:r>
        <w:br/>
      </w:r>
      <w:r>
        <w:rPr>
          <w:color w:val="000068"/>
        </w:rPr>
        <w:t xml:space="preserve"> tk</w:t>
      </w:r>
      <w:r>
        <w:rPr>
          <w:color w:val="00003C"/>
        </w:rPr>
        <w:t xml:space="preserve"> recharge</w:t>
      </w:r>
      <w:r>
        <w:rPr>
          <w:color w:val="340000"/>
        </w:rPr>
        <w:t xml:space="preserve"> a</w:t>
      </w:r>
      <w:r>
        <w:rPr>
          <w:color w:val="000068"/>
        </w:rPr>
        <w:t xml:space="preserve"> tk</w:t>
      </w:r>
      <w:r>
        <w:rPr>
          <w:color w:val="00003D"/>
        </w:rPr>
        <w:t xml:space="preserve"> cashback</w:t>
      </w:r>
      <w:r>
        <w:rPr>
          <w:color w:val="000039"/>
        </w:rPr>
        <w:t xml:space="preserve"> offer</w:t>
      </w:r>
      <w:r>
        <w:rPr>
          <w:color w:val="00002E"/>
        </w:rPr>
        <w:t xml:space="preserve"> ki</w:t>
      </w:r>
      <w:r>
        <w:rPr>
          <w:color w:val="00007B"/>
        </w:rPr>
        <w:t xml:space="preserve"> sokol</w:t>
      </w:r>
      <w:r>
        <w:rPr>
          <w:color w:val="000028"/>
        </w:rPr>
        <w:t xml:space="preserve"> bkash</w:t>
      </w:r>
      <w:r>
        <w:rPr>
          <w:color w:val="000044"/>
        </w:rPr>
        <w:t xml:space="preserve"> app</w:t>
      </w:r>
      <w:r>
        <w:rPr>
          <w:color w:val="000074"/>
        </w:rPr>
        <w:t xml:space="preserve"> user</w:t>
      </w:r>
      <w:r>
        <w:rPr>
          <w:color w:val="3A0000"/>
        </w:rPr>
        <w:t xml:space="preserve"> er</w:t>
      </w:r>
      <w:r>
        <w:rPr>
          <w:color w:val="000000"/>
        </w:rPr>
        <w:t xml:space="preserve"> jonno</w:t>
      </w:r>
      <w:r>
        <w:br/>
      </w:r>
      <w:r>
        <w:rPr>
          <w:color w:val="000030"/>
        </w:rPr>
        <w:t xml:space="preserve"> টাকা</w:t>
      </w:r>
      <w:r>
        <w:rPr>
          <w:color w:val="0000B2"/>
        </w:rPr>
        <w:t xml:space="preserve"> রিছাজে</w:t>
      </w:r>
      <w:r>
        <w:rPr>
          <w:color w:val="000030"/>
        </w:rPr>
        <w:t xml:space="preserve"> টাকা</w:t>
      </w:r>
      <w:r>
        <w:rPr>
          <w:color w:val="590000"/>
        </w:rPr>
        <w:t xml:space="preserve"> এটা</w:t>
      </w:r>
      <w:r>
        <w:rPr>
          <w:color w:val="000068"/>
        </w:rPr>
        <w:t xml:space="preserve"> বিস্তারিত</w:t>
      </w:r>
      <w:r>
        <w:rPr>
          <w:color w:val="6B0000"/>
        </w:rPr>
        <w:t xml:space="preserve"> বলেন</w:t>
      </w:r>
      <w:r>
        <w:br/>
      </w:r>
      <w:r>
        <w:rPr>
          <w:color w:val="000035"/>
        </w:rPr>
        <w:t xml:space="preserve"> টাকা</w:t>
      </w:r>
      <w:r>
        <w:rPr>
          <w:color w:val="00007E"/>
        </w:rPr>
        <w:t xml:space="preserve"> রিচাজে</w:t>
      </w:r>
      <w:r>
        <w:rPr>
          <w:color w:val="390000"/>
        </w:rPr>
        <w:t xml:space="preserve"> কি</w:t>
      </w:r>
      <w:r>
        <w:rPr>
          <w:color w:val="0000B8"/>
        </w:rPr>
        <w:t xml:space="preserve"> বোনাছ</w:t>
      </w:r>
      <w:r>
        <w:rPr>
          <w:color w:val="00005D"/>
        </w:rPr>
        <w:t xml:space="preserve"> পাবো</w:t>
      </w:r>
      <w:r>
        <w:br/>
      </w:r>
      <w:r>
        <w:rPr>
          <w:color w:val="00007A"/>
        </w:rPr>
        <w:t xml:space="preserve"> রিচাজে</w:t>
      </w:r>
      <w:r>
        <w:rPr>
          <w:color w:val="000034"/>
        </w:rPr>
        <w:t xml:space="preserve"> টাকা</w:t>
      </w:r>
      <w:r>
        <w:rPr>
          <w:color w:val="00004D"/>
        </w:rPr>
        <w:t xml:space="preserve"> ক্যাশব্যাক</w:t>
      </w:r>
      <w:r>
        <w:rPr>
          <w:color w:val="00004F"/>
        </w:rPr>
        <w:t xml:space="preserve"> অফার</w:t>
      </w:r>
      <w:r>
        <w:rPr>
          <w:color w:val="0000B0"/>
        </w:rPr>
        <w:t xml:space="preserve"> বুজলাম</w:t>
      </w:r>
      <w:r>
        <w:rPr>
          <w:color w:val="00003E"/>
        </w:rPr>
        <w:t xml:space="preserve"> না</w:t>
      </w:r>
      <w:r>
        <w:br/>
      </w:r>
      <w:r>
        <w:rPr>
          <w:color w:val="000078"/>
        </w:rPr>
        <w:t xml:space="preserve"> নোটিফিকেশন</w:t>
      </w:r>
      <w:r>
        <w:rPr>
          <w:color w:val="580000"/>
        </w:rPr>
        <w:t xml:space="preserve"> আসছে</w:t>
      </w:r>
      <w:r>
        <w:rPr>
          <w:color w:val="000045"/>
        </w:rPr>
        <w:t xml:space="preserve"> app</w:t>
      </w:r>
      <w:r>
        <w:rPr>
          <w:color w:val="000032"/>
        </w:rPr>
        <w:t xml:space="preserve"> থেকে</w:t>
      </w:r>
      <w:r>
        <w:rPr>
          <w:color w:val="000088"/>
        </w:rPr>
        <w:t xml:space="preserve"> বিশ</w:t>
      </w:r>
      <w:r>
        <w:rPr>
          <w:color w:val="000054"/>
        </w:rPr>
        <w:t xml:space="preserve"> টাকা</w:t>
      </w:r>
      <w:r>
        <w:rPr>
          <w:color w:val="000045"/>
        </w:rPr>
        <w:t xml:space="preserve"> রিচার্জ</w:t>
      </w:r>
      <w:r>
        <w:rPr>
          <w:color w:val="450000"/>
        </w:rPr>
        <w:t xml:space="preserve"> করলে</w:t>
      </w:r>
      <w:r>
        <w:rPr>
          <w:color w:val="000054"/>
        </w:rPr>
        <w:t xml:space="preserve"> টাকা</w:t>
      </w:r>
      <w:r>
        <w:rPr>
          <w:color w:val="000000"/>
        </w:rPr>
        <w:t xml:space="preserve"> ক্যাশব্যাক</w:t>
      </w:r>
      <w:r>
        <w:br/>
      </w:r>
      <w:r>
        <w:rPr>
          <w:color w:val="4C0000"/>
        </w:rPr>
        <w:t xml:space="preserve"> do</w:t>
      </w:r>
      <w:r>
        <w:rPr>
          <w:color w:val="2E0000"/>
        </w:rPr>
        <w:t xml:space="preserve"> i</w:t>
      </w:r>
      <w:r>
        <w:rPr>
          <w:color w:val="450000"/>
        </w:rPr>
        <w:t xml:space="preserve"> have</w:t>
      </w:r>
      <w:r>
        <w:rPr>
          <w:color w:val="00004E"/>
        </w:rPr>
        <w:t xml:space="preserve"> any</w:t>
      </w:r>
      <w:r>
        <w:rPr>
          <w:color w:val="000067"/>
        </w:rPr>
        <w:t xml:space="preserve"> recharge</w:t>
      </w:r>
      <w:r>
        <w:rPr>
          <w:color w:val="000031"/>
        </w:rPr>
        <w:t xml:space="preserve"> offer</w:t>
      </w:r>
      <w:r>
        <w:rPr>
          <w:color w:val="000000"/>
        </w:rPr>
        <w:t xml:space="preserve"> pending</w:t>
      </w:r>
      <w:r>
        <w:rPr>
          <w:color w:val="000070"/>
        </w:rPr>
        <w:t xml:space="preserve"> recently</w:t>
      </w:r>
      <w:r>
        <w:rPr>
          <w:color w:val="600000"/>
        </w:rPr>
        <w:t xml:space="preserve"> got</w:t>
      </w:r>
      <w:r>
        <w:rPr>
          <w:color w:val="2C0000"/>
        </w:rPr>
        <w:t xml:space="preserve"> a</w:t>
      </w:r>
      <w:r>
        <w:rPr>
          <w:color w:val="000050"/>
        </w:rPr>
        <w:t xml:space="preserve"> sms</w:t>
      </w:r>
      <w:r>
        <w:rPr>
          <w:color w:val="000000"/>
        </w:rPr>
        <w:t xml:space="preserve"> tk</w:t>
      </w:r>
      <w:r>
        <w:rPr>
          <w:color w:val="000067"/>
        </w:rPr>
        <w:t xml:space="preserve"> recharge</w:t>
      </w:r>
      <w:r>
        <w:rPr>
          <w:color w:val="000000"/>
        </w:rPr>
        <w:t xml:space="preserve"> tk</w:t>
      </w:r>
      <w:r>
        <w:rPr>
          <w:color w:val="000033"/>
        </w:rPr>
        <w:t xml:space="preserve"> cash</w:t>
      </w:r>
      <w:r>
        <w:rPr>
          <w:color w:val="000000"/>
        </w:rPr>
        <w:t xml:space="preserve"> back</w:t>
      </w:r>
      <w:r>
        <w:br/>
      </w:r>
      <w:r>
        <w:rPr>
          <w:color w:val="00002C"/>
        </w:rPr>
        <w:t xml:space="preserve"> tk</w:t>
      </w:r>
      <w:r>
        <w:rPr>
          <w:color w:val="000034"/>
        </w:rPr>
        <w:t xml:space="preserve"> cashback</w:t>
      </w:r>
      <w:r>
        <w:rPr>
          <w:color w:val="000031"/>
        </w:rPr>
        <w:t xml:space="preserve"> offer</w:t>
      </w:r>
      <w:r>
        <w:rPr>
          <w:color w:val="000032"/>
        </w:rPr>
        <w:t xml:space="preserve"> ta</w:t>
      </w:r>
      <w:r>
        <w:rPr>
          <w:color w:val="000050"/>
        </w:rPr>
        <w:t xml:space="preserve"> pete</w:t>
      </w:r>
      <w:r>
        <w:rPr>
          <w:color w:val="000028"/>
        </w:rPr>
        <w:t xml:space="preserve"> ki</w:t>
      </w:r>
      <w:r>
        <w:rPr>
          <w:color w:val="4C0000"/>
        </w:rPr>
        <w:t xml:space="preserve"> je</w:t>
      </w:r>
      <w:r>
        <w:rPr>
          <w:color w:val="00005E"/>
        </w:rPr>
        <w:t xml:space="preserve"> number</w:t>
      </w:r>
      <w:r>
        <w:rPr>
          <w:color w:val="590000"/>
        </w:rPr>
        <w:t xml:space="preserve"> a</w:t>
      </w:r>
      <w:r>
        <w:rPr>
          <w:color w:val="000022"/>
        </w:rPr>
        <w:t xml:space="preserve"> bkash</w:t>
      </w:r>
      <w:r>
        <w:rPr>
          <w:color w:val="00004A"/>
        </w:rPr>
        <w:t xml:space="preserve"> khola</w:t>
      </w:r>
      <w:r>
        <w:rPr>
          <w:color w:val="00006D"/>
        </w:rPr>
        <w:t xml:space="preserve"> she</w:t>
      </w:r>
      <w:r>
        <w:rPr>
          <w:color w:val="00005E"/>
        </w:rPr>
        <w:t xml:space="preserve"> number</w:t>
      </w:r>
      <w:r>
        <w:rPr>
          <w:color w:val="590000"/>
        </w:rPr>
        <w:t xml:space="preserve"> a</w:t>
      </w:r>
      <w:r>
        <w:rPr>
          <w:color w:val="000034"/>
        </w:rPr>
        <w:t xml:space="preserve"> recharge</w:t>
      </w:r>
      <w:r>
        <w:rPr>
          <w:color w:val="000038"/>
        </w:rPr>
        <w:t xml:space="preserve"> kore</w:t>
      </w:r>
      <w:r>
        <w:rPr>
          <w:color w:val="000000"/>
        </w:rPr>
        <w:t xml:space="preserve"> hobe</w:t>
      </w:r>
      <w:r>
        <w:br/>
      </w:r>
      <w:r>
        <w:rPr>
          <w:color w:val="000090"/>
        </w:rPr>
        <w:t xml:space="preserve"> টাকায়</w:t>
      </w:r>
      <w:r>
        <w:rPr>
          <w:color w:val="000033"/>
        </w:rPr>
        <w:t xml:space="preserve"> টাকা</w:t>
      </w:r>
      <w:r>
        <w:rPr>
          <w:color w:val="00004B"/>
        </w:rPr>
        <w:t xml:space="preserve"> ক্যাশব্যাক</w:t>
      </w:r>
      <w:r>
        <w:rPr>
          <w:color w:val="470000"/>
        </w:rPr>
        <w:t xml:space="preserve"> এই</w:t>
      </w:r>
      <w:r>
        <w:rPr>
          <w:color w:val="00004D"/>
        </w:rPr>
        <w:t xml:space="preserve"> অফার</w:t>
      </w:r>
      <w:r>
        <w:rPr>
          <w:color w:val="360000"/>
        </w:rPr>
        <w:t xml:space="preserve"> কি</w:t>
      </w:r>
      <w:r>
        <w:rPr>
          <w:color w:val="000093"/>
        </w:rPr>
        <w:t xml:space="preserve"> সবাই</w:t>
      </w:r>
      <w:r>
        <w:rPr>
          <w:color w:val="000000"/>
        </w:rPr>
        <w:t xml:space="preserve"> পাবে</w:t>
      </w:r>
      <w:r>
        <w:br/>
      </w:r>
      <w:r>
        <w:rPr>
          <w:color w:val="26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72"/>
        </w:rPr>
        <w:t xml:space="preserve"> এপে</w:t>
      </w:r>
      <w:r>
        <w:rPr>
          <w:color w:val="00003C"/>
        </w:rPr>
        <w:t xml:space="preserve"> অফার</w:t>
      </w:r>
      <w:r>
        <w:rPr>
          <w:color w:val="530000"/>
        </w:rPr>
        <w:t xml:space="preserve"> আসছে</w:t>
      </w:r>
      <w:r>
        <w:rPr>
          <w:color w:val="00004F"/>
        </w:rPr>
        <w:t xml:space="preserve"> টাকা</w:t>
      </w:r>
      <w:r>
        <w:rPr>
          <w:color w:val="000079"/>
        </w:rPr>
        <w:t xml:space="preserve"> রিচারজে</w:t>
      </w:r>
      <w:r>
        <w:rPr>
          <w:color w:val="00004F"/>
        </w:rPr>
        <w:t xml:space="preserve"> টাকা</w:t>
      </w:r>
      <w:r>
        <w:rPr>
          <w:color w:val="000083"/>
        </w:rPr>
        <w:t xml:space="preserve"> কেশব্যাক</w:t>
      </w:r>
      <w:r>
        <w:br/>
      </w:r>
      <w:r>
        <w:rPr>
          <w:color w:val="00004A"/>
        </w:rPr>
        <w:t xml:space="preserve"> accha</w:t>
      </w:r>
      <w:r>
        <w:rPr>
          <w:color w:val="000000"/>
        </w:rPr>
        <w:t xml:space="preserve"> st</w:t>
      </w:r>
      <w:r>
        <w:rPr>
          <w:color w:val="000029"/>
        </w:rPr>
        <w:t xml:space="preserve"> ta</w:t>
      </w:r>
      <w:r>
        <w:rPr>
          <w:color w:val="00005C"/>
        </w:rPr>
        <w:t xml:space="preserve"> bill</w:t>
      </w:r>
      <w:r>
        <w:rPr>
          <w:color w:val="420000"/>
        </w:rPr>
        <w:t xml:space="preserve"> jodi</w:t>
      </w:r>
      <w:r>
        <w:rPr>
          <w:color w:val="000049"/>
        </w:rPr>
        <w:t xml:space="preserve"> tk</w:t>
      </w:r>
      <w:r>
        <w:rPr>
          <w:color w:val="290000"/>
        </w:rPr>
        <w:t xml:space="preserve"> er</w:t>
      </w:r>
      <w:r>
        <w:rPr>
          <w:color w:val="000000"/>
        </w:rPr>
        <w:t xml:space="preserve"> hoy</w:t>
      </w:r>
      <w:r>
        <w:rPr>
          <w:color w:val="5C0000"/>
        </w:rPr>
        <w:t xml:space="preserve"> aami</w:t>
      </w:r>
      <w:r>
        <w:rPr>
          <w:color w:val="000021"/>
        </w:rPr>
        <w:t xml:space="preserve"> ki</w:t>
      </w:r>
      <w:r>
        <w:rPr>
          <w:color w:val="000059"/>
        </w:rPr>
        <w:t xml:space="preserve"> numbr</w:t>
      </w:r>
      <w:r>
        <w:rPr>
          <w:color w:val="00005C"/>
        </w:rPr>
        <w:t xml:space="preserve"> bill</w:t>
      </w:r>
      <w:r>
        <w:rPr>
          <w:color w:val="00006B"/>
        </w:rPr>
        <w:t xml:space="preserve"> thelke</w:t>
      </w:r>
      <w:r>
        <w:rPr>
          <w:color w:val="000049"/>
        </w:rPr>
        <w:t xml:space="preserve"> tk</w:t>
      </w:r>
      <w:r>
        <w:rPr>
          <w:color w:val="00002E"/>
        </w:rPr>
        <w:t xml:space="preserve"> kore</w:t>
      </w:r>
      <w:r>
        <w:rPr>
          <w:color w:val="00002A"/>
        </w:rPr>
        <w:t xml:space="preserve"> cash</w:t>
      </w:r>
      <w:r>
        <w:rPr>
          <w:color w:val="00002C"/>
        </w:rPr>
        <w:t xml:space="preserve"> back</w:t>
      </w:r>
      <w:r>
        <w:rPr>
          <w:color w:val="00002F"/>
        </w:rPr>
        <w:t xml:space="preserve"> pabo</w:t>
      </w:r>
      <w:r>
        <w:br/>
      </w:r>
      <w:r>
        <w:rPr>
          <w:color w:val="440000"/>
        </w:rPr>
        <w:t xml:space="preserve"> আপনাদের</w:t>
      </w:r>
      <w:r>
        <w:rPr>
          <w:color w:val="000036"/>
        </w:rPr>
        <w:t xml:space="preserve"> একটা</w:t>
      </w:r>
      <w:r>
        <w:rPr>
          <w:color w:val="000077"/>
        </w:rPr>
        <w:t xml:space="preserve"> পোষ্ট</w:t>
      </w:r>
      <w:r>
        <w:rPr>
          <w:color w:val="00005B"/>
        </w:rPr>
        <w:t xml:space="preserve"> দেখলাম</w:t>
      </w:r>
      <w:r>
        <w:rPr>
          <w:color w:val="00007A"/>
        </w:rPr>
        <w:t xml:space="preserve"> ফেসবুকে</w:t>
      </w:r>
      <w:r>
        <w:rPr>
          <w:color w:val="000000"/>
        </w:rPr>
        <w:t xml:space="preserve"> টাকা</w:t>
      </w:r>
      <w:r>
        <w:rPr>
          <w:color w:val="00003C"/>
        </w:rPr>
        <w:t xml:space="preserve"> রিচার্জে</w:t>
      </w:r>
      <w:r>
        <w:rPr>
          <w:color w:val="000000"/>
        </w:rPr>
        <w:t xml:space="preserve"> টাকা</w:t>
      </w:r>
      <w:r>
        <w:rPr>
          <w:color w:val="00007F"/>
        </w:rPr>
        <w:t xml:space="preserve"> কেশবে</w:t>
      </w:r>
      <w:r>
        <w:br/>
      </w:r>
      <w:r>
        <w:rPr>
          <w:color w:val="000059"/>
        </w:rPr>
        <w:t xml:space="preserve"> অ্যাপ</w:t>
      </w:r>
      <w:r>
        <w:rPr>
          <w:color w:val="000036"/>
        </w:rPr>
        <w:t xml:space="preserve"> থেকে</w:t>
      </w:r>
      <w:r>
        <w:rPr>
          <w:color w:val="00005B"/>
        </w:rPr>
        <w:t xml:space="preserve"> টাকা</w:t>
      </w:r>
      <w:r>
        <w:rPr>
          <w:color w:val="00006A"/>
        </w:rPr>
        <w:t xml:space="preserve"> রিচাজে</w:t>
      </w:r>
      <w:r>
        <w:rPr>
          <w:color w:val="00005B"/>
        </w:rPr>
        <w:t xml:space="preserve"> টাকা</w:t>
      </w:r>
      <w:r>
        <w:rPr>
          <w:color w:val="000043"/>
        </w:rPr>
        <w:t xml:space="preserve"> ক্যাশব্যাক</w:t>
      </w:r>
      <w:r>
        <w:rPr>
          <w:color w:val="7C0000"/>
        </w:rPr>
        <w:t xml:space="preserve"> ওটা</w:t>
      </w:r>
      <w:r>
        <w:rPr>
          <w:color w:val="300000"/>
        </w:rPr>
        <w:t xml:space="preserve"> কি</w:t>
      </w:r>
      <w:r>
        <w:rPr>
          <w:color w:val="00006C"/>
        </w:rPr>
        <w:t xml:space="preserve"> সঠিক</w:t>
      </w:r>
      <w:r>
        <w:br/>
      </w:r>
      <w:r>
        <w:rPr>
          <w:color w:val="000042"/>
        </w:rPr>
        <w:t xml:space="preserve"> শুধু</w:t>
      </w:r>
      <w:r>
        <w:rPr>
          <w:color w:val="000037"/>
        </w:rPr>
        <w:t xml:space="preserve"> আজকে</w:t>
      </w:r>
      <w:r>
        <w:rPr>
          <w:color w:val="3E0000"/>
        </w:rPr>
        <w:t xml:space="preserve"> আপনার</w:t>
      </w:r>
      <w:r>
        <w:rPr>
          <w:color w:val="2B0000"/>
        </w:rPr>
        <w:t xml:space="preserve"> জন্য</w:t>
      </w:r>
      <w:r>
        <w:rPr>
          <w:color w:val="000000"/>
        </w:rPr>
        <w:t xml:space="preserve"> ৳</w:t>
      </w:r>
      <w:r>
        <w:rPr>
          <w:color w:val="000030"/>
        </w:rPr>
        <w:t xml:space="preserve"> বিকাশ</w:t>
      </w:r>
      <w:r>
        <w:rPr>
          <w:color w:val="000000"/>
        </w:rPr>
        <w:t xml:space="preserve"> রিচার্জে</w:t>
      </w:r>
      <w:r>
        <w:rPr>
          <w:color w:val="000000"/>
        </w:rPr>
        <w:t xml:space="preserve"> gb+মি</w:t>
      </w:r>
      <w:r>
        <w:rPr>
          <w:color w:val="000000"/>
        </w:rPr>
        <w:t xml:space="preserve"> দিন</w:t>
      </w:r>
      <w:r>
        <w:rPr>
          <w:color w:val="00003C"/>
        </w:rPr>
        <w:t xml:space="preserve"> অফারটা</w:t>
      </w:r>
      <w:r>
        <w:rPr>
          <w:color w:val="1B0000"/>
        </w:rPr>
        <w:t xml:space="preserve"> কি</w:t>
      </w:r>
      <w:r>
        <w:rPr>
          <w:color w:val="180000"/>
        </w:rPr>
        <w:t xml:space="preserve"> আমার</w:t>
      </w:r>
      <w:r>
        <w:rPr>
          <w:color w:val="00003E"/>
        </w:rPr>
        <w:t xml:space="preserve"> ফোন</w:t>
      </w:r>
      <w:r>
        <w:rPr>
          <w:color w:val="000035"/>
        </w:rPr>
        <w:t xml:space="preserve"> আর</w:t>
      </w:r>
      <w:r>
        <w:rPr>
          <w:color w:val="000030"/>
        </w:rPr>
        <w:t xml:space="preserve"> বিকাশ</w:t>
      </w:r>
      <w:r>
        <w:rPr>
          <w:color w:val="000050"/>
        </w:rPr>
        <w:t xml:space="preserve"> থেকেই</w:t>
      </w:r>
      <w:r>
        <w:rPr>
          <w:color w:val="000056"/>
        </w:rPr>
        <w:t xml:space="preserve"> নিতে</w:t>
      </w:r>
      <w:r>
        <w:rPr>
          <w:color w:val="2C0000"/>
        </w:rPr>
        <w:t xml:space="preserve"> হবে</w:t>
      </w:r>
      <w:r>
        <w:rPr>
          <w:color w:val="360000"/>
        </w:rPr>
        <w:t xml:space="preserve"> নাকি</w:t>
      </w:r>
      <w:r>
        <w:rPr>
          <w:color w:val="300000"/>
        </w:rPr>
        <w:t xml:space="preserve"> যে</w:t>
      </w:r>
      <w:r>
        <w:rPr>
          <w:color w:val="000056"/>
        </w:rPr>
        <w:t xml:space="preserve"> কারো</w:t>
      </w:r>
      <w:r>
        <w:rPr>
          <w:color w:val="4B0000"/>
        </w:rPr>
        <w:t xml:space="preserve"> কাছ</w:t>
      </w:r>
      <w:r>
        <w:rPr>
          <w:color w:val="00001E"/>
        </w:rPr>
        <w:t xml:space="preserve"> থেকে</w:t>
      </w:r>
      <w:r>
        <w:rPr>
          <w:color w:val="000056"/>
        </w:rPr>
        <w:t xml:space="preserve"> নিতে</w:t>
      </w:r>
      <w:r>
        <w:rPr>
          <w:color w:val="000031"/>
        </w:rPr>
        <w:t xml:space="preserve"> পারবো</w:t>
      </w:r>
      <w:r>
        <w:br/>
      </w:r>
      <w:r>
        <w:rPr>
          <w:color w:val="000061"/>
        </w:rPr>
        <w:t xml:space="preserve"> টাকার</w:t>
      </w:r>
      <w:r>
        <w:rPr>
          <w:color w:val="000059"/>
        </w:rPr>
        <w:t xml:space="preserve"> মোবাইল</w:t>
      </w:r>
      <w:r>
        <w:rPr>
          <w:color w:val="000049"/>
        </w:rPr>
        <w:t xml:space="preserve"> রিচার্জ</w:t>
      </w:r>
      <w:r>
        <w:rPr>
          <w:color w:val="440000"/>
        </w:rPr>
        <w:t xml:space="preserve"> এ</w:t>
      </w:r>
      <w:r>
        <w:rPr>
          <w:color w:val="00002C"/>
        </w:rPr>
        <w:t xml:space="preserve"> টাকা</w:t>
      </w:r>
      <w:r>
        <w:rPr>
          <w:color w:val="000041"/>
        </w:rPr>
        <w:t xml:space="preserve"> ক্যাশব্যাক</w:t>
      </w:r>
      <w:r>
        <w:rPr>
          <w:color w:val="510000"/>
        </w:rPr>
        <w:t xml:space="preserve"> এটা</w:t>
      </w:r>
      <w:r>
        <w:rPr>
          <w:color w:val="00008A"/>
        </w:rPr>
        <w:t xml:space="preserve"> কাদের</w:t>
      </w:r>
      <w:r>
        <w:rPr>
          <w:color w:val="4A0000"/>
        </w:rPr>
        <w:t xml:space="preserve"> জন্য</w:t>
      </w:r>
      <w:r>
        <w:br/>
      </w:r>
      <w:r>
        <w:rPr>
          <w:color w:val="000053"/>
        </w:rPr>
        <w:t xml:space="preserve"> টাকার</w:t>
      </w:r>
      <w:r>
        <w:rPr>
          <w:color w:val="280000"/>
        </w:rPr>
        <w:t xml:space="preserve"> কি</w:t>
      </w:r>
      <w:r>
        <w:rPr>
          <w:color w:val="3F0000"/>
        </w:rPr>
        <w:t xml:space="preserve"> কোন</w:t>
      </w:r>
      <w:r>
        <w:rPr>
          <w:color w:val="000039"/>
        </w:rPr>
        <w:t xml:space="preserve"> অফার</w:t>
      </w:r>
      <w:r>
        <w:rPr>
          <w:color w:val="000067"/>
        </w:rPr>
        <w:t xml:space="preserve"> চলছে</w:t>
      </w:r>
      <w:r>
        <w:rPr>
          <w:color w:val="00004A"/>
        </w:rPr>
        <w:t xml:space="preserve"> new</w:t>
      </w:r>
      <w:r>
        <w:rPr>
          <w:color w:val="000029"/>
        </w:rPr>
        <w:t xml:space="preserve"> account</w:t>
      </w:r>
      <w:r>
        <w:rPr>
          <w:color w:val="00006A"/>
        </w:rPr>
        <w:t xml:space="preserve"> user</w:t>
      </w:r>
      <w:r>
        <w:rPr>
          <w:color w:val="8C0000"/>
        </w:rPr>
        <w:t xml:space="preserve"> dar</w:t>
      </w:r>
      <w:r>
        <w:br/>
      </w:r>
      <w:r>
        <w:rPr>
          <w:color w:val="000066"/>
        </w:rPr>
        <w:t xml:space="preserve"> ৳</w:t>
      </w:r>
      <w:r>
        <w:rPr>
          <w:color w:val="000084"/>
        </w:rPr>
        <w:t xml:space="preserve"> রিচারজে</w:t>
      </w:r>
      <w:r>
        <w:rPr>
          <w:color w:val="000066"/>
        </w:rPr>
        <w:t xml:space="preserve"> ৳</w:t>
      </w:r>
      <w:r>
        <w:rPr>
          <w:color w:val="00003F"/>
        </w:rPr>
        <w:t xml:space="preserve"> ক্যাশব্যাক</w:t>
      </w:r>
      <w:r>
        <w:rPr>
          <w:color w:val="3D0000"/>
        </w:rPr>
        <w:t xml:space="preserve"> এই</w:t>
      </w:r>
      <w:r>
        <w:rPr>
          <w:color w:val="000041"/>
        </w:rPr>
        <w:t xml:space="preserve"> অফার</w:t>
      </w:r>
      <w:r>
        <w:rPr>
          <w:color w:val="000052"/>
        </w:rPr>
        <w:t xml:space="preserve"> সম্পর্কে</w:t>
      </w:r>
      <w:r>
        <w:rPr>
          <w:color w:val="00005D"/>
        </w:rPr>
        <w:t xml:space="preserve"> বিস্তারিত</w:t>
      </w:r>
      <w:r>
        <w:rPr>
          <w:color w:val="5F0000"/>
        </w:rPr>
        <w:t xml:space="preserve"> বলেন</w:t>
      </w:r>
      <w:r>
        <w:br/>
      </w:r>
      <w:r>
        <w:rPr>
          <w:color w:val="000065"/>
        </w:rPr>
        <w:t xml:space="preserve"> taka</w:t>
      </w:r>
      <w:r>
        <w:rPr>
          <w:color w:val="000076"/>
        </w:rPr>
        <w:t xml:space="preserve"> richarge</w:t>
      </w:r>
      <w:r>
        <w:rPr>
          <w:color w:val="000035"/>
        </w:rPr>
        <w:t xml:space="preserve"> e</w:t>
      </w:r>
      <w:r>
        <w:rPr>
          <w:color w:val="000065"/>
        </w:rPr>
        <w:t xml:space="preserve"> taka</w:t>
      </w:r>
      <w:r>
        <w:rPr>
          <w:color w:val="000039"/>
        </w:rPr>
        <w:t xml:space="preserve"> cash</w:t>
      </w:r>
      <w:r>
        <w:rPr>
          <w:color w:val="00003A"/>
        </w:rPr>
        <w:t xml:space="preserve"> back</w:t>
      </w:r>
      <w:r>
        <w:rPr>
          <w:color w:val="430000"/>
        </w:rPr>
        <w:t xml:space="preserve"> ai</w:t>
      </w:r>
      <w:r>
        <w:rPr>
          <w:color w:val="000036"/>
        </w:rPr>
        <w:t xml:space="preserve"> offer</w:t>
      </w:r>
      <w:r>
        <w:rPr>
          <w:color w:val="000056"/>
        </w:rPr>
        <w:t xml:space="preserve"> somporke</w:t>
      </w:r>
      <w:r>
        <w:rPr>
          <w:color w:val="560000"/>
        </w:rPr>
        <w:t xml:space="preserve"> aktu</w:t>
      </w:r>
      <w:r>
        <w:rPr>
          <w:color w:val="5D0000"/>
        </w:rPr>
        <w:t xml:space="preserve"> bolben</w:t>
      </w:r>
      <w:r>
        <w:br/>
      </w:r>
      <w:r>
        <w:rPr>
          <w:color w:val="00002D"/>
        </w:rPr>
        <w:t xml:space="preserve"> bkash</w:t>
      </w:r>
      <w:r>
        <w:rPr>
          <w:color w:val="740000"/>
        </w:rPr>
        <w:t xml:space="preserve"> a</w:t>
      </w:r>
      <w:r>
        <w:rPr>
          <w:color w:val="000034"/>
        </w:rPr>
        <w:t xml:space="preserve"> ki</w:t>
      </w:r>
      <w:r>
        <w:rPr>
          <w:color w:val="000074"/>
        </w:rPr>
        <w:t xml:space="preserve"> tk</w:t>
      </w:r>
      <w:r>
        <w:rPr>
          <w:color w:val="00007B"/>
        </w:rPr>
        <w:t xml:space="preserve"> reacharge</w:t>
      </w:r>
      <w:r>
        <w:rPr>
          <w:color w:val="740000"/>
        </w:rPr>
        <w:t xml:space="preserve"> a</w:t>
      </w:r>
      <w:r>
        <w:rPr>
          <w:color w:val="000074"/>
        </w:rPr>
        <w:t xml:space="preserve"> tk</w:t>
      </w:r>
      <w:r>
        <w:rPr>
          <w:color w:val="000043"/>
        </w:rPr>
        <w:t xml:space="preserve"> cash</w:t>
      </w:r>
      <w:r>
        <w:rPr>
          <w:color w:val="000045"/>
        </w:rPr>
        <w:t xml:space="preserve"> back</w:t>
      </w:r>
      <w:r>
        <w:rPr>
          <w:color w:val="000040"/>
        </w:rPr>
        <w:t xml:space="preserve"> offer</w:t>
      </w:r>
      <w:r>
        <w:rPr>
          <w:color w:val="000041"/>
        </w:rPr>
        <w:t xml:space="preserve"> ta</w:t>
      </w:r>
      <w:r>
        <w:rPr>
          <w:color w:val="000000"/>
        </w:rPr>
        <w:t xml:space="preserve"> ase</w:t>
      </w:r>
      <w:r>
        <w:br/>
      </w:r>
      <w:r>
        <w:rPr>
          <w:color w:val="00008A"/>
        </w:rPr>
        <w:t xml:space="preserve"> টাকা</w:t>
      </w:r>
      <w:r>
        <w:rPr>
          <w:color w:val="000077"/>
        </w:rPr>
        <w:t xml:space="preserve"> রিচার্জে</w:t>
      </w:r>
      <w:r>
        <w:rPr>
          <w:color w:val="00008A"/>
        </w:rPr>
        <w:t xml:space="preserve"> টাকা</w:t>
      </w:r>
      <w:r>
        <w:rPr>
          <w:color w:val="000065"/>
        </w:rPr>
        <w:t xml:space="preserve"> ক্যাশব্যাক</w:t>
      </w:r>
      <w:r>
        <w:rPr>
          <w:color w:val="000092"/>
        </w:rPr>
        <w:t xml:space="preserve"> চলে</w:t>
      </w:r>
      <w:r>
        <w:rPr>
          <w:color w:val="000000"/>
        </w:rPr>
        <w:t xml:space="preserve"> কি</w:t>
      </w:r>
      <w:r>
        <w:br/>
      </w:r>
      <w:r>
        <w:rPr>
          <w:color w:val="450000"/>
        </w:rPr>
        <w:t xml:space="preserve"> i</w:t>
      </w:r>
      <w:r>
        <w:rPr>
          <w:color w:val="330000"/>
        </w:rPr>
        <w:t xml:space="preserve"> have</w:t>
      </w:r>
      <w:r>
        <w:rPr>
          <w:color w:val="00004A"/>
        </w:rPr>
        <w:t xml:space="preserve"> recharged</w:t>
      </w:r>
      <w:r>
        <w:rPr>
          <w:color w:val="000000"/>
        </w:rPr>
        <w:t xml:space="preserve"> tk</w:t>
      </w:r>
      <w:r>
        <w:rPr>
          <w:color w:val="000024"/>
        </w:rPr>
        <w:t xml:space="preserve"> to</w:t>
      </w:r>
      <w:r>
        <w:rPr>
          <w:color w:val="000051"/>
        </w:rPr>
        <w:t xml:space="preserve"> teletalk</w:t>
      </w:r>
      <w:r>
        <w:rPr>
          <w:color w:val="000022"/>
        </w:rPr>
        <w:t xml:space="preserve"> number</w:t>
      </w:r>
      <w:r>
        <w:rPr>
          <w:color w:val="000030"/>
        </w:rPr>
        <w:t xml:space="preserve"> from</w:t>
      </w:r>
      <w:r>
        <w:rPr>
          <w:color w:val="00004A"/>
        </w:rPr>
        <w:t xml:space="preserve"> my</w:t>
      </w:r>
      <w:r>
        <w:rPr>
          <w:color w:val="000019"/>
        </w:rPr>
        <w:t xml:space="preserve"> bkash</w:t>
      </w:r>
      <w:r>
        <w:rPr>
          <w:color w:val="00002B"/>
        </w:rPr>
        <w:t xml:space="preserve"> app</w:t>
      </w:r>
      <w:r>
        <w:rPr>
          <w:color w:val="000053"/>
        </w:rPr>
        <w:t xml:space="preserve"> wanna</w:t>
      </w:r>
      <w:r>
        <w:rPr>
          <w:color w:val="00003A"/>
        </w:rPr>
        <w:t xml:space="preserve"> know</w:t>
      </w:r>
      <w:r>
        <w:rPr>
          <w:color w:val="000045"/>
        </w:rPr>
        <w:t xml:space="preserve"> when</w:t>
      </w:r>
      <w:r>
        <w:rPr>
          <w:color w:val="3B0000"/>
        </w:rPr>
        <w:t xml:space="preserve"> will</w:t>
      </w:r>
      <w:r>
        <w:rPr>
          <w:color w:val="450000"/>
        </w:rPr>
        <w:t xml:space="preserve"> i</w:t>
      </w:r>
      <w:r>
        <w:rPr>
          <w:color w:val="000033"/>
        </w:rPr>
        <w:t xml:space="preserve"> get</w:t>
      </w:r>
      <w:r>
        <w:rPr>
          <w:color w:val="00004A"/>
        </w:rPr>
        <w:t xml:space="preserve"> my</w:t>
      </w:r>
      <w:r>
        <w:rPr>
          <w:color w:val="000061"/>
        </w:rPr>
        <w:t xml:space="preserve"> desired</w:t>
      </w:r>
      <w:r>
        <w:rPr>
          <w:color w:val="000026"/>
        </w:rPr>
        <w:t xml:space="preserve"> cash</w:t>
      </w:r>
      <w:r>
        <w:rPr>
          <w:color w:val="000000"/>
        </w:rPr>
        <w:t xml:space="preserve"> back</w:t>
      </w:r>
      <w:r>
        <w:br/>
      </w:r>
      <w:r>
        <w:rPr>
          <w:color w:val="000057"/>
        </w:rPr>
        <w:t xml:space="preserve"> টাকায়</w:t>
      </w:r>
      <w:r>
        <w:rPr>
          <w:color w:val="00005C"/>
        </w:rPr>
        <w:t xml:space="preserve"> টাকা</w:t>
      </w:r>
      <w:r>
        <w:rPr>
          <w:color w:val="000077"/>
        </w:rPr>
        <w:t xml:space="preserve"> ব্যাক</w:t>
      </w:r>
      <w:r>
        <w:rPr>
          <w:color w:val="00005C"/>
        </w:rPr>
        <w:t xml:space="preserve"> টাকা</w:t>
      </w:r>
      <w:r>
        <w:rPr>
          <w:color w:val="00005C"/>
        </w:rPr>
        <w:t xml:space="preserve"> টাকা</w:t>
      </w:r>
      <w:r>
        <w:rPr>
          <w:color w:val="000077"/>
        </w:rPr>
        <w:t xml:space="preserve"> ব্যাক</w:t>
      </w:r>
      <w:r>
        <w:rPr>
          <w:color w:val="000044"/>
        </w:rPr>
        <w:t xml:space="preserve"> এক</w:t>
      </w:r>
      <w:r>
        <w:rPr>
          <w:color w:val="00005D"/>
        </w:rPr>
        <w:t xml:space="preserve"> দিনে</w:t>
      </w:r>
      <w:r>
        <w:rPr>
          <w:color w:val="00006A"/>
        </w:rPr>
        <w:t xml:space="preserve"> কয়বার</w:t>
      </w:r>
      <w:r>
        <w:rPr>
          <w:color w:val="000051"/>
        </w:rPr>
        <w:t xml:space="preserve"> নেওয়া</w:t>
      </w:r>
      <w:r>
        <w:rPr>
          <w:color w:val="000036"/>
        </w:rPr>
        <w:t xml:space="preserve"> যাবে</w:t>
      </w:r>
      <w:r>
        <w:br/>
      </w:r>
      <w:r>
        <w:rPr>
          <w:color w:val="000000"/>
        </w:rPr>
        <w:t xml:space="preserve"> ৳</w:t>
      </w:r>
      <w:r>
        <w:rPr>
          <w:color w:val="000091"/>
        </w:rPr>
        <w:t xml:space="preserve"> রিচারজে</w:t>
      </w:r>
      <w:r>
        <w:rPr>
          <w:color w:val="000000"/>
        </w:rPr>
        <w:t xml:space="preserve"> ৳</w:t>
      </w:r>
      <w:r>
        <w:rPr>
          <w:color w:val="000045"/>
        </w:rPr>
        <w:t xml:space="preserve"> ক্যাশব্যাক</w:t>
      </w:r>
      <w:r>
        <w:rPr>
          <w:color w:val="420000"/>
        </w:rPr>
        <w:t xml:space="preserve"> এই</w:t>
      </w:r>
      <w:r>
        <w:rPr>
          <w:color w:val="000047"/>
        </w:rPr>
        <w:t xml:space="preserve"> অফার</w:t>
      </w:r>
      <w:r>
        <w:rPr>
          <w:color w:val="00005A"/>
        </w:rPr>
        <w:t xml:space="preserve"> সম্পর্কে</w:t>
      </w:r>
      <w:r>
        <w:rPr>
          <w:color w:val="000065"/>
        </w:rPr>
        <w:t xml:space="preserve"> বিস্তারিত</w:t>
      </w:r>
      <w:r>
        <w:rPr>
          <w:color w:val="680000"/>
        </w:rPr>
        <w:t xml:space="preserve"> বলেন</w:t>
      </w:r>
      <w:r>
        <w:br/>
      </w:r>
      <w:r>
        <w:rPr>
          <w:color w:val="760000"/>
        </w:rPr>
        <w:t xml:space="preserve"> আপনাদের</w:t>
      </w:r>
      <w:r>
        <w:rPr>
          <w:color w:val="000082"/>
        </w:rPr>
        <w:t xml:space="preserve"> টাকার</w:t>
      </w:r>
      <w:r>
        <w:rPr>
          <w:color w:val="0000AC"/>
        </w:rPr>
        <w:t xml:space="preserve"> অপার</w:t>
      </w:r>
      <w:r>
        <w:rPr>
          <w:color w:val="3F0000"/>
        </w:rPr>
        <w:t xml:space="preserve"> কি</w:t>
      </w:r>
      <w:r>
        <w:rPr>
          <w:color w:val="000000"/>
        </w:rPr>
        <w:t xml:space="preserve"> আছে</w:t>
      </w:r>
      <w:r>
        <w:br/>
      </w:r>
      <w:r>
        <w:rPr>
          <w:color w:val="0000A8"/>
        </w:rPr>
        <w:t xml:space="preserve"> টাকা</w:t>
      </w:r>
      <w:r>
        <w:rPr>
          <w:color w:val="000091"/>
        </w:rPr>
        <w:t xml:space="preserve"> রিচার্জে</w:t>
      </w:r>
      <w:r>
        <w:rPr>
          <w:color w:val="0000A8"/>
        </w:rPr>
        <w:t xml:space="preserve"> টাকা</w:t>
      </w:r>
      <w:r>
        <w:rPr>
          <w:color w:val="00007B"/>
        </w:rPr>
        <w:t xml:space="preserve"> ক্যাশব্যাক</w:t>
      </w:r>
      <w:r>
        <w:br/>
      </w:r>
      <w:r>
        <w:rPr>
          <w:color w:val="940000"/>
        </w:rPr>
        <w:t xml:space="preserve"> তে</w:t>
      </w:r>
      <w:r>
        <w:rPr>
          <w:color w:val="000055"/>
        </w:rPr>
        <w:t xml:space="preserve"> tk</w:t>
      </w:r>
      <w:r>
        <w:rPr>
          <w:color w:val="000063"/>
        </w:rPr>
        <w:t xml:space="preserve"> ক্যাশব্যাক</w:t>
      </w:r>
      <w:r>
        <w:rPr>
          <w:color w:val="00008F"/>
        </w:rPr>
        <w:t xml:space="preserve"> চলে</w:t>
      </w:r>
      <w:r>
        <w:rPr>
          <w:color w:val="480000"/>
        </w:rPr>
        <w:t xml:space="preserve"> কি</w:t>
      </w:r>
      <w:r>
        <w:br/>
      </w:r>
      <w:r>
        <w:rPr>
          <w:color w:val="00002A"/>
        </w:rPr>
        <w:t xml:space="preserve"> বিকাশ</w:t>
      </w:r>
      <w:r>
        <w:rPr>
          <w:color w:val="000036"/>
        </w:rPr>
        <w:t xml:space="preserve"> থেকে</w:t>
      </w:r>
      <w:r>
        <w:rPr>
          <w:color w:val="00005A"/>
        </w:rPr>
        <w:t xml:space="preserve"> টাকা</w:t>
      </w:r>
      <w:r>
        <w:rPr>
          <w:color w:val="00004A"/>
        </w:rPr>
        <w:t xml:space="preserve"> রিচার্জ</w:t>
      </w:r>
      <w:r>
        <w:rPr>
          <w:color w:val="4A0000"/>
        </w:rPr>
        <w:t xml:space="preserve"> করলে</w:t>
      </w:r>
      <w:r>
        <w:rPr>
          <w:color w:val="00005A"/>
        </w:rPr>
        <w:t xml:space="preserve"> টাকা</w:t>
      </w:r>
      <w:r>
        <w:rPr>
          <w:color w:val="000071"/>
        </w:rPr>
        <w:t xml:space="preserve"> ক্যাসব্যাক</w:t>
      </w:r>
      <w:r>
        <w:rPr>
          <w:color w:val="3F0000"/>
        </w:rPr>
        <w:t xml:space="preserve"> এই</w:t>
      </w:r>
      <w:r>
        <w:rPr>
          <w:color w:val="000079"/>
        </w:rPr>
        <w:t xml:space="preserve"> ব্যাপারে</w:t>
      </w:r>
      <w:r>
        <w:rPr>
          <w:color w:val="000049"/>
        </w:rPr>
        <w:t xml:space="preserve"> জানতে</w:t>
      </w:r>
      <w:r>
        <w:rPr>
          <w:color w:val="00003F"/>
        </w:rPr>
        <w:t xml:space="preserve"> চাই</w:t>
      </w:r>
      <w:r>
        <w:br/>
      </w:r>
      <w:r>
        <w:rPr>
          <w:color w:val="00004C"/>
        </w:rPr>
        <w:t xml:space="preserve"> টাকা</w:t>
      </w:r>
      <w:r>
        <w:rPr>
          <w:color w:val="000042"/>
        </w:rPr>
        <w:t xml:space="preserve"> রিচার্জে</w:t>
      </w:r>
      <w:r>
        <w:rPr>
          <w:color w:val="00004C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460000"/>
        </w:rPr>
        <w:t xml:space="preserve"> এটা</w:t>
      </w:r>
      <w:r>
        <w:rPr>
          <w:color w:val="280000"/>
        </w:rPr>
        <w:t xml:space="preserve"> কি</w:t>
      </w:r>
      <w:r>
        <w:rPr>
          <w:color w:val="000065"/>
        </w:rPr>
        <w:t xml:space="preserve"> নিজের</w:t>
      </w:r>
      <w:r>
        <w:rPr>
          <w:color w:val="000039"/>
        </w:rPr>
        <w:t xml:space="preserve"> নাম্বারে</w:t>
      </w:r>
      <w:r>
        <w:rPr>
          <w:color w:val="300000"/>
        </w:rPr>
        <w:t xml:space="preserve"> করতে</w:t>
      </w:r>
      <w:r>
        <w:rPr>
          <w:color w:val="410000"/>
        </w:rPr>
        <w:t xml:space="preserve"> হবে</w:t>
      </w:r>
      <w:r>
        <w:rPr>
          <w:color w:val="500000"/>
        </w:rPr>
        <w:t xml:space="preserve"> নাকি</w:t>
      </w:r>
      <w:r>
        <w:rPr>
          <w:color w:val="000064"/>
        </w:rPr>
        <w:t xml:space="preserve"> যেকোনো</w:t>
      </w:r>
      <w:r>
        <w:rPr>
          <w:color w:val="000054"/>
        </w:rPr>
        <w:t xml:space="preserve"> নম্বরে</w:t>
      </w:r>
      <w:r>
        <w:rPr>
          <w:color w:val="3F0000"/>
        </w:rPr>
        <w:t xml:space="preserve"> করলে</w:t>
      </w:r>
      <w:r>
        <w:rPr>
          <w:color w:val="410000"/>
        </w:rPr>
        <w:t xml:space="preserve"> হবে</w:t>
      </w:r>
      <w:r>
        <w:br/>
      </w:r>
      <w:r>
        <w:rPr>
          <w:color w:val="000078"/>
        </w:rPr>
        <w:t xml:space="preserve"> tk</w:t>
      </w:r>
      <w:r>
        <w:rPr>
          <w:color w:val="000045"/>
        </w:rPr>
        <w:t xml:space="preserve"> recharge</w:t>
      </w:r>
      <w:r>
        <w:rPr>
          <w:color w:val="3C0000"/>
        </w:rPr>
        <w:t xml:space="preserve"> a</w:t>
      </w:r>
      <w:r>
        <w:rPr>
          <w:color w:val="000078"/>
        </w:rPr>
        <w:t xml:space="preserve"> tk</w:t>
      </w:r>
      <w:r>
        <w:rPr>
          <w:color w:val="000046"/>
        </w:rPr>
        <w:t xml:space="preserve"> cashback</w:t>
      </w:r>
      <w:r>
        <w:rPr>
          <w:color w:val="650000"/>
        </w:rPr>
        <w:t xml:space="preserve"> ata</w:t>
      </w:r>
      <w:r>
        <w:rPr>
          <w:color w:val="000036"/>
        </w:rPr>
        <w:t xml:space="preserve"> ki</w:t>
      </w:r>
      <w:r>
        <w:rPr>
          <w:color w:val="000080"/>
        </w:rPr>
        <w:t xml:space="preserve"> sobar</w:t>
      </w:r>
      <w:r>
        <w:rPr>
          <w:color w:val="560000"/>
        </w:rPr>
        <w:t xml:space="preserve"> jonno</w:t>
      </w:r>
      <w:r>
        <w:br/>
      </w:r>
      <w:r>
        <w:rPr>
          <w:color w:val="000030"/>
        </w:rPr>
        <w:t xml:space="preserve"> taka</w:t>
      </w:r>
      <w:r>
        <w:rPr>
          <w:color w:val="000036"/>
        </w:rPr>
        <w:t xml:space="preserve"> recharge</w:t>
      </w:r>
      <w:r>
        <w:rPr>
          <w:color w:val="00007D"/>
        </w:rPr>
        <w:t xml:space="preserve"> kesbek</w:t>
      </w:r>
      <w:r>
        <w:rPr>
          <w:color w:val="000089"/>
        </w:rPr>
        <w:t xml:space="preserve"> atami</w:t>
      </w:r>
      <w:r>
        <w:rPr>
          <w:color w:val="00007B"/>
        </w:rPr>
        <w:t xml:space="preserve"> koibar</w:t>
      </w:r>
      <w:r>
        <w:rPr>
          <w:color w:val="000045"/>
        </w:rPr>
        <w:t xml:space="preserve"> nite</w:t>
      </w:r>
      <w:r>
        <w:rPr>
          <w:color w:val="000045"/>
        </w:rPr>
        <w:t xml:space="preserve"> parbo</w:t>
      </w:r>
      <w:r>
        <w:br/>
      </w:r>
      <w:r>
        <w:rPr>
          <w:color w:val="000070"/>
        </w:rPr>
        <w:t xml:space="preserve"> card</w:t>
      </w:r>
      <w:r>
        <w:rPr>
          <w:color w:val="00002D"/>
        </w:rPr>
        <w:t xml:space="preserve"> theke</w:t>
      </w:r>
      <w:r>
        <w:rPr>
          <w:color w:val="000030"/>
        </w:rPr>
        <w:t xml:space="preserve"> add</w:t>
      </w:r>
      <w:r>
        <w:rPr>
          <w:color w:val="00002D"/>
        </w:rPr>
        <w:t xml:space="preserve"> money</w:t>
      </w:r>
      <w:r>
        <w:rPr>
          <w:color w:val="380000"/>
        </w:rPr>
        <w:t xml:space="preserve"> korle</w:t>
      </w:r>
      <w:r>
        <w:rPr>
          <w:color w:val="260000"/>
        </w:rPr>
        <w:t xml:space="preserve"> amar</w:t>
      </w:r>
      <w:r>
        <w:rPr>
          <w:color w:val="00006A"/>
        </w:rPr>
        <w:t xml:space="preserve"> jnne</w:t>
      </w:r>
      <w:r>
        <w:rPr>
          <w:color w:val="000024"/>
        </w:rPr>
        <w:t xml:space="preserve"> ki</w:t>
      </w:r>
      <w:r>
        <w:rPr>
          <w:color w:val="550000"/>
        </w:rPr>
        <w:t xml:space="preserve"> kuno</w:t>
      </w:r>
      <w:r>
        <w:rPr>
          <w:color w:val="00002C"/>
        </w:rPr>
        <w:t xml:space="preserve"> offer</w:t>
      </w:r>
      <w:r>
        <w:rPr>
          <w:color w:val="000000"/>
        </w:rPr>
        <w:t xml:space="preserve"> ache</w:t>
      </w:r>
      <w:r>
        <w:rPr>
          <w:color w:val="00005D"/>
        </w:rPr>
        <w:t xml:space="preserve"> islami</w:t>
      </w:r>
      <w:r>
        <w:rPr>
          <w:color w:val="000034"/>
        </w:rPr>
        <w:t xml:space="preserve"> bank</w:t>
      </w:r>
      <w:r>
        <w:rPr>
          <w:color w:val="2D0000"/>
        </w:rPr>
        <w:t xml:space="preserve"> er</w:t>
      </w:r>
      <w:r>
        <w:rPr>
          <w:color w:val="00004B"/>
        </w:rPr>
        <w:t xml:space="preserve"> visa</w:t>
      </w:r>
      <w:r>
        <w:rPr>
          <w:color w:val="000070"/>
        </w:rPr>
        <w:t xml:space="preserve"> card</w:t>
      </w:r>
      <w:r>
        <w:br/>
      </w:r>
      <w:r>
        <w:rPr>
          <w:color w:val="6D0000"/>
        </w:rPr>
        <w:t xml:space="preserve"> baiya</w:t>
      </w:r>
      <w:r>
        <w:rPr>
          <w:color w:val="240000"/>
        </w:rPr>
        <w:t xml:space="preserve"> ami</w:t>
      </w:r>
      <w:r>
        <w:rPr>
          <w:color w:val="00003C"/>
        </w:rPr>
        <w:t xml:space="preserve"> akta</w:t>
      </w:r>
      <w:r>
        <w:rPr>
          <w:color w:val="000020"/>
        </w:rPr>
        <w:t xml:space="preserve"> bkash</w:t>
      </w:r>
      <w:r>
        <w:rPr>
          <w:color w:val="00002D"/>
        </w:rPr>
        <w:t xml:space="preserve"> offer</w:t>
      </w:r>
      <w:r>
        <w:rPr>
          <w:color w:val="000063"/>
        </w:rPr>
        <w:t xml:space="preserve"> peyechi</w:t>
      </w:r>
      <w:r>
        <w:rPr>
          <w:color w:val="00004C"/>
        </w:rPr>
        <w:t xml:space="preserve"> আজ</w:t>
      </w:r>
      <w:r>
        <w:rPr>
          <w:color w:val="00004C"/>
        </w:rPr>
        <w:t xml:space="preserve"> শেষ</w:t>
      </w:r>
      <w:r>
        <w:rPr>
          <w:color w:val="000000"/>
        </w:rPr>
        <w:t xml:space="preserve"> দিন</w:t>
      </w:r>
      <w:r>
        <w:rPr>
          <w:color w:val="00001F"/>
        </w:rPr>
        <w:t xml:space="preserve"> বিকাশ</w:t>
      </w:r>
      <w:r>
        <w:rPr>
          <w:color w:val="000041"/>
        </w:rPr>
        <w:t xml:space="preserve"> অ্যাপ</w:t>
      </w:r>
      <w:r>
        <w:rPr>
          <w:color w:val="000027"/>
        </w:rPr>
        <w:t xml:space="preserve"> থেকে</w:t>
      </w:r>
      <w:r>
        <w:rPr>
          <w:color w:val="000042"/>
        </w:rPr>
        <w:t xml:space="preserve"> টাকা</w:t>
      </w:r>
      <w:r>
        <w:rPr>
          <w:color w:val="000039"/>
        </w:rPr>
        <w:t xml:space="preserve"> রিচার্জে</w:t>
      </w:r>
      <w:r>
        <w:rPr>
          <w:color w:val="000042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5E0000"/>
        </w:rPr>
        <w:t xml:space="preserve"> tca</w:t>
      </w:r>
      <w:r>
        <w:br/>
      </w:r>
      <w:r>
        <w:rPr>
          <w:color w:val="000030"/>
        </w:rPr>
        <w:t xml:space="preserve"> বিকাশ</w:t>
      </w:r>
      <w:r>
        <w:rPr>
          <w:color w:val="00003D"/>
        </w:rPr>
        <w:t xml:space="preserve"> থেকে</w:t>
      </w:r>
      <w:r>
        <w:rPr>
          <w:color w:val="000067"/>
        </w:rPr>
        <w:t xml:space="preserve"> টাকা</w:t>
      </w:r>
      <w:r>
        <w:rPr>
          <w:color w:val="000054"/>
        </w:rPr>
        <w:t xml:space="preserve"> রিচার্জ</w:t>
      </w:r>
      <w:r>
        <w:rPr>
          <w:color w:val="540000"/>
        </w:rPr>
        <w:t xml:space="preserve"> করলে</w:t>
      </w:r>
      <w:r>
        <w:rPr>
          <w:color w:val="000067"/>
        </w:rPr>
        <w:t xml:space="preserve"> টাকা</w:t>
      </w:r>
      <w:r>
        <w:rPr>
          <w:color w:val="00004B"/>
        </w:rPr>
        <w:t xml:space="preserve"> ক্যাশব্যাক</w:t>
      </w:r>
      <w:r>
        <w:rPr>
          <w:color w:val="4D0000"/>
        </w:rPr>
        <w:t xml:space="preserve"> এর</w:t>
      </w:r>
      <w:r>
        <w:rPr>
          <w:color w:val="000062"/>
        </w:rPr>
        <w:t xml:space="preserve"> সম্পর্কে</w:t>
      </w:r>
      <w:r>
        <w:rPr>
          <w:color w:val="000054"/>
        </w:rPr>
        <w:t xml:space="preserve"> জানতে</w:t>
      </w:r>
      <w:r>
        <w:rPr>
          <w:color w:val="000048"/>
        </w:rPr>
        <w:t xml:space="preserve"> চাই</w:t>
      </w:r>
      <w:r>
        <w:br/>
      </w:r>
      <w:r>
        <w:rPr>
          <w:color w:val="0000A9"/>
        </w:rPr>
        <w:t xml:space="preserve"> bikash</w:t>
      </w:r>
      <w:r>
        <w:rPr>
          <w:color w:val="00007F"/>
        </w:rPr>
        <w:t xml:space="preserve"> tk</w:t>
      </w:r>
      <w:r>
        <w:rPr>
          <w:color w:val="00008C"/>
        </w:rPr>
        <w:t xml:space="preserve"> offer</w:t>
      </w:r>
      <w:r>
        <w:br/>
      </w:r>
      <w:r>
        <w:rPr>
          <w:color w:val="00002B"/>
        </w:rPr>
        <w:t xml:space="preserve"> বিকাশ</w:t>
      </w:r>
      <w:r>
        <w:rPr>
          <w:color w:val="00004C"/>
        </w:rPr>
        <w:t xml:space="preserve"> app</w:t>
      </w:r>
      <w:r>
        <w:rPr>
          <w:color w:val="000084"/>
        </w:rPr>
        <w:t xml:space="preserve"> নোটিফিকেশন</w:t>
      </w:r>
      <w:r>
        <w:rPr>
          <w:color w:val="470000"/>
        </w:rPr>
        <w:t xml:space="preserve"> এ</w:t>
      </w:r>
      <w:r>
        <w:rPr>
          <w:color w:val="00007A"/>
        </w:rPr>
        <w:t xml:space="preserve"> দেখলাম</w:t>
      </w:r>
      <w:r>
        <w:rPr>
          <w:color w:val="00005C"/>
        </w:rPr>
        <w:t xml:space="preserve"> টাকা</w:t>
      </w:r>
      <w:r>
        <w:rPr>
          <w:color w:val="000050"/>
        </w:rPr>
        <w:t xml:space="preserve"> রিচার্জে</w:t>
      </w:r>
      <w:r>
        <w:rPr>
          <w:color w:val="00005C"/>
        </w:rPr>
        <w:t xml:space="preserve"> টাকা</w:t>
      </w:r>
      <w:r>
        <w:rPr>
          <w:color w:val="000044"/>
        </w:rPr>
        <w:t xml:space="preserve"> ক্যাশব্যাক</w:t>
      </w:r>
      <w:r>
        <w:br/>
      </w:r>
      <w:r>
        <w:rPr>
          <w:color w:val="1A0000"/>
        </w:rPr>
        <w:t xml:space="preserve"> amar</w:t>
      </w:r>
      <w:r>
        <w:rPr>
          <w:color w:val="000034"/>
        </w:rPr>
        <w:t xml:space="preserve"> ekti</w:t>
      </w:r>
      <w:r>
        <w:rPr>
          <w:color w:val="00001E"/>
        </w:rPr>
        <w:t xml:space="preserve"> offer</w:t>
      </w:r>
      <w:r>
        <w:rPr>
          <w:color w:val="000040"/>
        </w:rPr>
        <w:t xml:space="preserve"> dekhacce</w:t>
      </w:r>
      <w:r>
        <w:rPr>
          <w:color w:val="000037"/>
        </w:rPr>
        <w:t xml:space="preserve"> tk</w:t>
      </w:r>
      <w:r>
        <w:rPr>
          <w:color w:val="000040"/>
        </w:rPr>
        <w:t xml:space="preserve"> recharge</w:t>
      </w:r>
      <w:r>
        <w:rPr>
          <w:color w:val="00005B"/>
        </w:rPr>
        <w:t xml:space="preserve"> e</w:t>
      </w:r>
      <w:r>
        <w:rPr>
          <w:color w:val="000037"/>
        </w:rPr>
        <w:t xml:space="preserve"> tk</w:t>
      </w:r>
      <w:r>
        <w:rPr>
          <w:color w:val="000020"/>
        </w:rPr>
        <w:t xml:space="preserve"> cash</w:t>
      </w:r>
      <w:r>
        <w:rPr>
          <w:color w:val="000021"/>
        </w:rPr>
        <w:t xml:space="preserve"> back</w:t>
      </w:r>
      <w:r>
        <w:rPr>
          <w:color w:val="000027"/>
        </w:rPr>
        <w:t xml:space="preserve"> ei</w:t>
      </w:r>
      <w:r>
        <w:rPr>
          <w:color w:val="000040"/>
        </w:rPr>
        <w:t xml:space="preserve"> recharge</w:t>
      </w:r>
      <w:r>
        <w:rPr>
          <w:color w:val="000019"/>
        </w:rPr>
        <w:t xml:space="preserve"> ki</w:t>
      </w:r>
      <w:r>
        <w:rPr>
          <w:color w:val="000051"/>
        </w:rPr>
        <w:t xml:space="preserve"> jenono</w:t>
      </w:r>
      <w:r>
        <w:rPr>
          <w:color w:val="00003A"/>
        </w:rPr>
        <w:t xml:space="preserve"> number</w:t>
      </w:r>
      <w:r>
        <w:rPr>
          <w:color w:val="00005B"/>
        </w:rPr>
        <w:t xml:space="preserve"> e</w:t>
      </w:r>
      <w:r>
        <w:rPr>
          <w:color w:val="480000"/>
        </w:rPr>
        <w:t xml:space="preserve"> korlei</w:t>
      </w:r>
      <w:r>
        <w:rPr>
          <w:color w:val="00002A"/>
        </w:rPr>
        <w:t xml:space="preserve"> hobe</w:t>
      </w:r>
      <w:r>
        <w:rPr>
          <w:color w:val="2E0000"/>
        </w:rPr>
        <w:t xml:space="preserve"> naki</w:t>
      </w:r>
      <w:r>
        <w:rPr>
          <w:color w:val="000044"/>
        </w:rPr>
        <w:t xml:space="preserve"> sudu</w:t>
      </w:r>
      <w:r>
        <w:rPr>
          <w:color w:val="200000"/>
        </w:rPr>
        <w:t xml:space="preserve"> amr</w:t>
      </w:r>
      <w:r>
        <w:rPr>
          <w:color w:val="00003F"/>
        </w:rPr>
        <w:t xml:space="preserve"> nijer</w:t>
      </w:r>
      <w:r>
        <w:rPr>
          <w:color w:val="000015"/>
        </w:rPr>
        <w:t xml:space="preserve"> bkash</w:t>
      </w:r>
      <w:r>
        <w:rPr>
          <w:color w:val="00003A"/>
        </w:rPr>
        <w:t xml:space="preserve"> number</w:t>
      </w:r>
      <w:r>
        <w:rPr>
          <w:color w:val="00005B"/>
        </w:rPr>
        <w:t xml:space="preserve"> e</w:t>
      </w:r>
      <w:r>
        <w:rPr>
          <w:color w:val="000051"/>
        </w:rPr>
        <w:t xml:space="preserve"> kkrte</w:t>
      </w:r>
      <w:r>
        <w:rPr>
          <w:color w:val="00002A"/>
        </w:rPr>
        <w:t xml:space="preserve"> hobe</w:t>
      </w:r>
      <w:r>
        <w:br/>
      </w:r>
      <w:r>
        <w:rPr>
          <w:color w:val="000000"/>
        </w:rPr>
        <w:t xml:space="preserve"> tk</w:t>
      </w:r>
      <w:r>
        <w:rPr>
          <w:color w:val="000083"/>
        </w:rPr>
        <w:t xml:space="preserve"> y</w:t>
      </w:r>
      <w:r>
        <w:rPr>
          <w:color w:val="000000"/>
        </w:rPr>
        <w:t xml:space="preserve"> tk</w:t>
      </w:r>
      <w:r>
        <w:rPr>
          <w:color w:val="000071"/>
        </w:rPr>
        <w:t xml:space="preserve"> caseback</w:t>
      </w:r>
      <w:r>
        <w:rPr>
          <w:color w:val="000088"/>
        </w:rPr>
        <w:t xml:space="preserve"> oparta</w:t>
      </w:r>
      <w:r>
        <w:rPr>
          <w:color w:val="00002A"/>
        </w:rPr>
        <w:t xml:space="preserve"> ki</w:t>
      </w:r>
      <w:r>
        <w:rPr>
          <w:color w:val="000063"/>
        </w:rPr>
        <w:t xml:space="preserve"> sobar</w:t>
      </w:r>
      <w:r>
        <w:rPr>
          <w:color w:val="430000"/>
        </w:rPr>
        <w:t xml:space="preserve"> jonno</w:t>
      </w:r>
      <w:r>
        <w:br/>
      </w:r>
      <w:r>
        <w:rPr>
          <w:color w:val="000031"/>
        </w:rPr>
        <w:t xml:space="preserve"> টাকা</w:t>
      </w:r>
      <w:r>
        <w:rPr>
          <w:color w:val="000063"/>
        </w:rPr>
        <w:t xml:space="preserve"> মোবাইল</w:t>
      </w:r>
      <w:r>
        <w:rPr>
          <w:color w:val="000073"/>
        </w:rPr>
        <w:t xml:space="preserve"> রিচাজে</w:t>
      </w:r>
      <w:r>
        <w:rPr>
          <w:color w:val="000031"/>
        </w:rPr>
        <w:t xml:space="preserve"> টাকা</w:t>
      </w:r>
      <w:r>
        <w:rPr>
          <w:color w:val="00007D"/>
        </w:rPr>
        <w:t xml:space="preserve"> কেশ</w:t>
      </w:r>
      <w:r>
        <w:rPr>
          <w:color w:val="000074"/>
        </w:rPr>
        <w:t xml:space="preserve"> বেক</w:t>
      </w:r>
      <w:r>
        <w:rPr>
          <w:color w:val="450000"/>
        </w:rPr>
        <w:t xml:space="preserve"> এই</w:t>
      </w:r>
      <w:r>
        <w:rPr>
          <w:color w:val="00004A"/>
        </w:rPr>
        <w:t xml:space="preserve"> অফার</w:t>
      </w:r>
      <w:r>
        <w:br/>
      </w:r>
      <w:r>
        <w:rPr>
          <w:color w:val="000030"/>
        </w:rPr>
        <w:t xml:space="preserve"> বিকাশ</w:t>
      </w:r>
      <w:r>
        <w:rPr>
          <w:color w:val="00003D"/>
        </w:rPr>
        <w:t xml:space="preserve"> থেকে</w:t>
      </w:r>
      <w:r>
        <w:rPr>
          <w:color w:val="000066"/>
        </w:rPr>
        <w:t xml:space="preserve"> টাকা</w:t>
      </w:r>
      <w:r>
        <w:rPr>
          <w:color w:val="000054"/>
        </w:rPr>
        <w:t xml:space="preserve"> রিচার্জ</w:t>
      </w:r>
      <w:r>
        <w:rPr>
          <w:color w:val="540000"/>
        </w:rPr>
        <w:t xml:space="preserve"> করলে</w:t>
      </w:r>
      <w:r>
        <w:rPr>
          <w:color w:val="000066"/>
        </w:rPr>
        <w:t xml:space="preserve"> টাকা</w:t>
      </w:r>
      <w:r>
        <w:rPr>
          <w:color w:val="00004B"/>
        </w:rPr>
        <w:t xml:space="preserve"> ক্যাশব্যাক</w:t>
      </w:r>
      <w:r>
        <w:rPr>
          <w:color w:val="480000"/>
        </w:rPr>
        <w:t xml:space="preserve"> এই</w:t>
      </w:r>
      <w:r>
        <w:rPr>
          <w:color w:val="00004D"/>
        </w:rPr>
        <w:t xml:space="preserve"> অফার</w:t>
      </w:r>
      <w:r>
        <w:rPr>
          <w:color w:val="6C0000"/>
        </w:rPr>
        <w:t xml:space="preserve"> কী</w:t>
      </w:r>
      <w:r>
        <w:rPr>
          <w:color w:val="000049"/>
        </w:rPr>
        <w:t xml:space="preserve"> আছে</w:t>
      </w:r>
      <w:r>
        <w:br/>
      </w:r>
      <w:r>
        <w:rPr>
          <w:color w:val="00004B"/>
        </w:rPr>
        <w:t xml:space="preserve"> টাকা</w:t>
      </w:r>
      <w:r>
        <w:rPr>
          <w:color w:val="000052"/>
        </w:rPr>
        <w:t xml:space="preserve"> রিচাজ</w:t>
      </w:r>
      <w:r>
        <w:rPr>
          <w:color w:val="390000"/>
        </w:rPr>
        <w:t xml:space="preserve"> এ</w:t>
      </w:r>
      <w:r>
        <w:rPr>
          <w:color w:val="00004B"/>
        </w:rPr>
        <w:t xml:space="preserve"> টাকা</w:t>
      </w:r>
      <w:r>
        <w:rPr>
          <w:color w:val="000036"/>
        </w:rPr>
        <w:t xml:space="preserve"> cash</w:t>
      </w:r>
      <w:r>
        <w:rPr>
          <w:color w:val="000038"/>
        </w:rPr>
        <w:t xml:space="preserve"> back</w:t>
      </w:r>
      <w:r>
        <w:rPr>
          <w:color w:val="250000"/>
        </w:rPr>
        <w:t xml:space="preserve"> আমি</w:t>
      </w:r>
      <w:r>
        <w:rPr>
          <w:color w:val="240000"/>
        </w:rPr>
        <w:t xml:space="preserve"> আমার</w:t>
      </w:r>
      <w:r>
        <w:rPr>
          <w:color w:val="000038"/>
        </w:rPr>
        <w:t xml:space="preserve"> অফার</w:t>
      </w:r>
      <w:r>
        <w:rPr>
          <w:color w:val="000048"/>
        </w:rPr>
        <w:t xml:space="preserve"> টি</w:t>
      </w:r>
      <w:r>
        <w:rPr>
          <w:color w:val="000068"/>
        </w:rPr>
        <w:t xml:space="preserve"> কতবার</w:t>
      </w:r>
      <w:r>
        <w:rPr>
          <w:color w:val="00003F"/>
        </w:rPr>
        <w:t xml:space="preserve"> নিতে</w:t>
      </w:r>
      <w:r>
        <w:rPr>
          <w:color w:val="000047"/>
        </w:rPr>
        <w:t xml:space="preserve"> পারবো</w:t>
      </w:r>
      <w:r>
        <w:rPr>
          <w:color w:val="440000"/>
        </w:rPr>
        <w:t xml:space="preserve"> please</w:t>
      </w:r>
      <w:r>
        <w:rPr>
          <w:color w:val="540000"/>
        </w:rPr>
        <w:t xml:space="preserve"> tell</w:t>
      </w:r>
      <w:r>
        <w:rPr>
          <w:color w:val="000000"/>
        </w:rPr>
        <w:t xml:space="preserve"> me</w:t>
      </w:r>
      <w:r>
        <w:br/>
      </w:r>
      <w:r>
        <w:rPr>
          <w:color w:val="000067"/>
        </w:rPr>
        <w:t xml:space="preserve"> টাকা</w:t>
      </w:r>
      <w:r>
        <w:rPr>
          <w:color w:val="000059"/>
        </w:rPr>
        <w:t xml:space="preserve"> রিচার্জে</w:t>
      </w:r>
      <w:r>
        <w:rPr>
          <w:color w:val="000067"/>
        </w:rPr>
        <w:t xml:space="preserve"> টাকা</w:t>
      </w:r>
      <w:r>
        <w:rPr>
          <w:color w:val="00004B"/>
        </w:rPr>
        <w:t xml:space="preserve"> ক্যাশব্যাক</w:t>
      </w:r>
      <w:r>
        <w:rPr>
          <w:color w:val="00004D"/>
        </w:rPr>
        <w:t xml:space="preserve"> অফার</w:t>
      </w:r>
      <w:r>
        <w:rPr>
          <w:color w:val="370000"/>
        </w:rPr>
        <w:t xml:space="preserve"> কি</w:t>
      </w:r>
      <w:r>
        <w:rPr>
          <w:color w:val="000049"/>
        </w:rPr>
        <w:t xml:space="preserve"> আছে</w:t>
      </w:r>
      <w:r>
        <w:rPr>
          <w:color w:val="00006A"/>
        </w:rPr>
        <w:t xml:space="preserve"> কিনা</w:t>
      </w:r>
      <w:r>
        <w:rPr>
          <w:color w:val="000054"/>
        </w:rPr>
        <w:t xml:space="preserve"> জানতে</w:t>
      </w:r>
      <w:r>
        <w:rPr>
          <w:color w:val="000057"/>
        </w:rPr>
        <w:t xml:space="preserve"> চাচ্ছি</w:t>
      </w:r>
      <w:r>
        <w:br/>
      </w:r>
      <w:r>
        <w:rPr>
          <w:color w:val="000066"/>
        </w:rPr>
        <w:t xml:space="preserve"> টাকা</w:t>
      </w:r>
      <w:r>
        <w:rPr>
          <w:color w:val="000077"/>
        </w:rPr>
        <w:t xml:space="preserve"> রিচাজে</w:t>
      </w:r>
      <w:r>
        <w:rPr>
          <w:color w:val="000066"/>
        </w:rPr>
        <w:t xml:space="preserve"> টাকা</w:t>
      </w:r>
      <w:r>
        <w:rPr>
          <w:color w:val="00004B"/>
        </w:rPr>
        <w:t xml:space="preserve"> ক্যাশব্যাক</w:t>
      </w:r>
      <w:r>
        <w:rPr>
          <w:color w:val="00004D"/>
        </w:rPr>
        <w:t xml:space="preserve"> অফার</w:t>
      </w:r>
      <w:r>
        <w:rPr>
          <w:color w:val="000053"/>
        </w:rPr>
        <w:t xml:space="preserve"> টা</w:t>
      </w:r>
      <w:r>
        <w:rPr>
          <w:color w:val="000093"/>
        </w:rPr>
        <w:t xml:space="preserve"> সবাই</w:t>
      </w:r>
      <w:r>
        <w:rPr>
          <w:color w:val="000000"/>
        </w:rPr>
        <w:t xml:space="preserve"> পাবে</w:t>
      </w:r>
      <w:r>
        <w:br/>
      </w:r>
      <w:r>
        <w:rPr>
          <w:color w:val="440000"/>
        </w:rPr>
        <w:t xml:space="preserve"> apu</w:t>
      </w:r>
      <w:r>
        <w:rPr>
          <w:color w:val="00006E"/>
        </w:rPr>
        <w:t xml:space="preserve"> taka</w:t>
      </w:r>
      <w:r>
        <w:rPr>
          <w:color w:val="000069"/>
        </w:rPr>
        <w:t xml:space="preserve"> recigea</w:t>
      </w:r>
      <w:r>
        <w:rPr>
          <w:color w:val="00006E"/>
        </w:rPr>
        <w:t xml:space="preserve"> taka</w:t>
      </w:r>
      <w:r>
        <w:rPr>
          <w:color w:val="000029"/>
        </w:rPr>
        <w:t xml:space="preserve"> cash</w:t>
      </w:r>
      <w:r>
        <w:rPr>
          <w:color w:val="00002A"/>
        </w:rPr>
        <w:t xml:space="preserve"> back</w:t>
      </w:r>
      <w:r>
        <w:rPr>
          <w:color w:val="000050"/>
        </w:rPr>
        <w:t xml:space="preserve"> ta</w:t>
      </w:r>
      <w:r>
        <w:rPr>
          <w:color w:val="470000"/>
        </w:rPr>
        <w:t xml:space="preserve"> sei</w:t>
      </w:r>
      <w:r>
        <w:rPr>
          <w:color w:val="00006E"/>
        </w:rPr>
        <w:t xml:space="preserve"> taka</w:t>
      </w:r>
      <w:r>
        <w:rPr>
          <w:color w:val="000050"/>
        </w:rPr>
        <w:t xml:space="preserve"> ta</w:t>
      </w:r>
      <w:r>
        <w:rPr>
          <w:color w:val="000069"/>
        </w:rPr>
        <w:t xml:space="preserve"> khtokhn</w:t>
      </w:r>
      <w:r>
        <w:rPr>
          <w:color w:val="330000"/>
        </w:rPr>
        <w:t xml:space="preserve"> ar</w:t>
      </w:r>
      <w:r>
        <w:rPr>
          <w:color w:val="00004E"/>
        </w:rPr>
        <w:t xml:space="preserve"> moddhe</w:t>
      </w:r>
      <w:r>
        <w:rPr>
          <w:color w:val="00002E"/>
        </w:rPr>
        <w:t xml:space="preserve"> pabo</w:t>
      </w:r>
      <w:r>
        <w:br/>
      </w:r>
      <w:r>
        <w:rPr>
          <w:color w:val="2F0000"/>
        </w:rPr>
        <w:t xml:space="preserve"> amake</w:t>
      </w:r>
      <w:r>
        <w:rPr>
          <w:color w:val="000015"/>
        </w:rPr>
        <w:t xml:space="preserve"> bkash</w:t>
      </w:r>
      <w:r>
        <w:rPr>
          <w:color w:val="00005D"/>
        </w:rPr>
        <w:t xml:space="preserve"> offer</w:t>
      </w:r>
      <w:r>
        <w:rPr>
          <w:color w:val="00003C"/>
        </w:rPr>
        <w:t xml:space="preserve"> dise</w:t>
      </w:r>
      <w:r>
        <w:rPr>
          <w:color w:val="000056"/>
        </w:rPr>
        <w:t xml:space="preserve"> taka</w:t>
      </w:r>
      <w:r>
        <w:rPr>
          <w:color w:val="00004D"/>
        </w:rPr>
        <w:t xml:space="preserve"> recgarge</w:t>
      </w:r>
      <w:r>
        <w:rPr>
          <w:color w:val="380000"/>
        </w:rPr>
        <w:t xml:space="preserve"> a</w:t>
      </w:r>
      <w:r>
        <w:rPr>
          <w:color w:val="000056"/>
        </w:rPr>
        <w:t xml:space="preserve"> taka</w:t>
      </w:r>
      <w:r>
        <w:rPr>
          <w:color w:val="000021"/>
        </w:rPr>
        <w:t xml:space="preserve"> back</w:t>
      </w:r>
      <w:r>
        <w:rPr>
          <w:color w:val="000037"/>
        </w:rPr>
        <w:t xml:space="preserve"> dibe</w:t>
      </w:r>
      <w:r>
        <w:rPr>
          <w:color w:val="260000"/>
        </w:rPr>
        <w:t xml:space="preserve"> ai</w:t>
      </w:r>
      <w:r>
        <w:rPr>
          <w:color w:val="00005D"/>
        </w:rPr>
        <w:t xml:space="preserve"> offer</w:t>
      </w:r>
      <w:r>
        <w:rPr>
          <w:color w:val="00001F"/>
        </w:rPr>
        <w:t xml:space="preserve"> ta</w:t>
      </w:r>
      <w:r>
        <w:rPr>
          <w:color w:val="470000"/>
        </w:rPr>
        <w:t xml:space="preserve"> akbar</w:t>
      </w:r>
      <w:r>
        <w:rPr>
          <w:color w:val="000000"/>
        </w:rPr>
        <w:t xml:space="preserve"> niyachi</w:t>
      </w:r>
      <w:r>
        <w:rPr>
          <w:color w:val="00004F"/>
        </w:rPr>
        <w:t xml:space="preserve"> kicchukhon</w:t>
      </w:r>
      <w:r>
        <w:rPr>
          <w:color w:val="2E0000"/>
        </w:rPr>
        <w:t xml:space="preserve"> age</w:t>
      </w:r>
      <w:r>
        <w:rPr>
          <w:color w:val="00002F"/>
        </w:rPr>
        <w:t xml:space="preserve"> r</w:t>
      </w:r>
      <w:r>
        <w:rPr>
          <w:color w:val="000028"/>
        </w:rPr>
        <w:t xml:space="preserve"> akta</w:t>
      </w:r>
      <w:r>
        <w:rPr>
          <w:color w:val="00005D"/>
        </w:rPr>
        <w:t xml:space="preserve"> offer</w:t>
      </w:r>
      <w:r>
        <w:rPr>
          <w:color w:val="00003E"/>
        </w:rPr>
        <w:t xml:space="preserve"> dilo</w:t>
      </w:r>
      <w:r>
        <w:rPr>
          <w:color w:val="000056"/>
        </w:rPr>
        <w:t xml:space="preserve"> taka</w:t>
      </w:r>
      <w:r>
        <w:rPr>
          <w:color w:val="00003E"/>
        </w:rPr>
        <w:t xml:space="preserve"> recharg</w:t>
      </w:r>
      <w:r>
        <w:rPr>
          <w:color w:val="380000"/>
        </w:rPr>
        <w:t xml:space="preserve"> a</w:t>
      </w:r>
      <w:r>
        <w:rPr>
          <w:color w:val="000021"/>
        </w:rPr>
        <w:t xml:space="preserve"> cashback</w:t>
      </w:r>
      <w:r>
        <w:br/>
      </w:r>
      <w:r>
        <w:rPr>
          <w:color w:val="000066"/>
        </w:rPr>
        <w:t xml:space="preserve"> টাকা</w:t>
      </w:r>
      <w:r>
        <w:rPr>
          <w:color w:val="000077"/>
        </w:rPr>
        <w:t xml:space="preserve"> রিচাজে</w:t>
      </w:r>
      <w:r>
        <w:rPr>
          <w:color w:val="000066"/>
        </w:rPr>
        <w:t xml:space="preserve"> টাকা</w:t>
      </w:r>
      <w:r>
        <w:rPr>
          <w:color w:val="00004B"/>
        </w:rPr>
        <w:t xml:space="preserve"> ক্যাশব্যাক</w:t>
      </w:r>
      <w:r>
        <w:rPr>
          <w:color w:val="00004D"/>
        </w:rPr>
        <w:t xml:space="preserve"> অফার</w:t>
      </w:r>
      <w:r>
        <w:rPr>
          <w:color w:val="000053"/>
        </w:rPr>
        <w:t xml:space="preserve"> টা</w:t>
      </w:r>
      <w:r>
        <w:rPr>
          <w:color w:val="000093"/>
        </w:rPr>
        <w:t xml:space="preserve"> সবাই</w:t>
      </w:r>
      <w:r>
        <w:rPr>
          <w:color w:val="000000"/>
        </w:rPr>
        <w:t xml:space="preserve"> পাবে</w:t>
      </w:r>
      <w:r>
        <w:br/>
      </w:r>
      <w:r>
        <w:rPr>
          <w:color w:val="00005E"/>
        </w:rPr>
        <w:t xml:space="preserve"> টাকা</w:t>
      </w:r>
      <w:r>
        <w:rPr>
          <w:color w:val="000090"/>
        </w:rPr>
        <w:t xml:space="preserve"> রিচারজে</w:t>
      </w:r>
      <w:r>
        <w:rPr>
          <w:color w:val="00005E"/>
        </w:rPr>
        <w:t xml:space="preserve"> টাকা</w:t>
      </w:r>
      <w:r>
        <w:rPr>
          <w:color w:val="000057"/>
        </w:rPr>
        <w:t xml:space="preserve"> বোনাস</w:t>
      </w:r>
      <w:r>
        <w:rPr>
          <w:color w:val="000084"/>
        </w:rPr>
        <w:t xml:space="preserve"> শর্ত</w:t>
      </w:r>
      <w:r>
        <w:rPr>
          <w:color w:val="640000"/>
        </w:rPr>
        <w:t xml:space="preserve"> কী</w:t>
      </w:r>
      <w:r>
        <w:br/>
      </w:r>
      <w:r>
        <w:rPr>
          <w:color w:val="000000"/>
        </w:rPr>
        <w:t xml:space="preserve"> tk</w:t>
      </w:r>
      <w:r>
        <w:rPr>
          <w:color w:val="000037"/>
        </w:rPr>
        <w:t xml:space="preserve"> recharge</w:t>
      </w:r>
      <w:r>
        <w:rPr>
          <w:color w:val="000067"/>
        </w:rPr>
        <w:t xml:space="preserve"> e</w:t>
      </w:r>
      <w:r>
        <w:rPr>
          <w:color w:val="000000"/>
        </w:rPr>
        <w:t xml:space="preserve"> tk</w:t>
      </w:r>
      <w:r>
        <w:rPr>
          <w:color w:val="00008A"/>
        </w:rPr>
        <w:t xml:space="preserve"> backback</w:t>
      </w:r>
      <w:r>
        <w:rPr>
          <w:color w:val="000034"/>
        </w:rPr>
        <w:t xml:space="preserve"> offer</w:t>
      </w:r>
      <w:r>
        <w:rPr>
          <w:color w:val="000048"/>
        </w:rPr>
        <w:t xml:space="preserve"> ti</w:t>
      </w:r>
      <w:r>
        <w:rPr>
          <w:color w:val="00007A"/>
        </w:rPr>
        <w:t xml:space="preserve"> bepar</w:t>
      </w:r>
      <w:r>
        <w:rPr>
          <w:color w:val="000067"/>
        </w:rPr>
        <w:t xml:space="preserve"> e</w:t>
      </w:r>
      <w:r>
        <w:rPr>
          <w:color w:val="470000"/>
        </w:rPr>
        <w:t xml:space="preserve"> jante</w:t>
      </w:r>
      <w:r>
        <w:rPr>
          <w:color w:val="00003E"/>
        </w:rPr>
        <w:t xml:space="preserve"> chai</w:t>
      </w:r>
      <w:r>
        <w:br/>
      </w:r>
      <w:r>
        <w:rPr>
          <w:color w:val="000094"/>
        </w:rPr>
        <w:t xml:space="preserve"> কতটি</w:t>
      </w:r>
      <w:r>
        <w:rPr>
          <w:color w:val="00009F"/>
        </w:rPr>
        <w:t xml:space="preserve"> প্রতিষ্ঠানে</w:t>
      </w:r>
      <w:r>
        <w:rPr>
          <w:color w:val="720000"/>
        </w:rPr>
        <w:t xml:space="preserve"> আপনারা</w:t>
      </w:r>
      <w:r>
        <w:rPr>
          <w:color w:val="000044"/>
        </w:rPr>
        <w:t xml:space="preserve"> ক্যাশব্যাক</w:t>
      </w:r>
      <w:r>
        <w:rPr>
          <w:color w:val="000000"/>
        </w:rPr>
        <w:t xml:space="preserve"> দিচ্ছেন</w:t>
      </w:r>
      <w:r>
        <w:br/>
      </w:r>
      <w:r>
        <w:rPr>
          <w:color w:val="00003C"/>
        </w:rPr>
        <w:t xml:space="preserve"> taka</w:t>
      </w:r>
      <w:r>
        <w:rPr>
          <w:color w:val="0000AC"/>
        </w:rPr>
        <w:t xml:space="preserve"> ricage</w:t>
      </w:r>
      <w:r>
        <w:rPr>
          <w:color w:val="000045"/>
        </w:rPr>
        <w:t xml:space="preserve"> cashback</w:t>
      </w:r>
      <w:r>
        <w:rPr>
          <w:color w:val="000035"/>
        </w:rPr>
        <w:t xml:space="preserve"> ki</w:t>
      </w:r>
      <w:r>
        <w:rPr>
          <w:color w:val="00009A"/>
        </w:rPr>
        <w:t xml:space="preserve"> debe</w:t>
      </w:r>
      <w:r>
        <w:br/>
      </w:r>
      <w:r>
        <w:rPr>
          <w:color w:val="000053"/>
        </w:rPr>
        <w:t xml:space="preserve"> tk</w:t>
      </w:r>
      <w:r>
        <w:rPr>
          <w:color w:val="00005C"/>
        </w:rPr>
        <w:t xml:space="preserve"> offer</w:t>
      </w:r>
      <w:r>
        <w:rPr>
          <w:color w:val="000093"/>
        </w:rPr>
        <w:t xml:space="preserve"> somporke</w:t>
      </w:r>
      <w:r>
        <w:rPr>
          <w:color w:val="7D0000"/>
        </w:rPr>
        <w:t xml:space="preserve"> jante</w:t>
      </w:r>
      <w:r>
        <w:rPr>
          <w:color w:val="00006E"/>
        </w:rPr>
        <w:t xml:space="preserve"> chai</w:t>
      </w:r>
      <w:r>
        <w:br/>
      </w:r>
      <w:r>
        <w:rPr>
          <w:color w:val="000040"/>
        </w:rPr>
        <w:t xml:space="preserve"> একটা</w:t>
      </w:r>
      <w:r>
        <w:rPr>
          <w:color w:val="00007B"/>
        </w:rPr>
        <w:t xml:space="preserve"> অফার</w:t>
      </w:r>
      <w:r>
        <w:rPr>
          <w:color w:val="840000"/>
        </w:rPr>
        <w:t xml:space="preserve"> আইছে</w:t>
      </w:r>
      <w:r>
        <w:rPr>
          <w:color w:val="000000"/>
        </w:rPr>
        <w:t xml:space="preserve"> টাকা</w:t>
      </w:r>
      <w:r>
        <w:rPr>
          <w:color w:val="000043"/>
        </w:rPr>
        <w:t xml:space="preserve"> রিচার্জ</w:t>
      </w:r>
      <w:r>
        <w:rPr>
          <w:color w:val="430000"/>
        </w:rPr>
        <w:t xml:space="preserve"> করলে</w:t>
      </w:r>
      <w:r>
        <w:rPr>
          <w:color w:val="000000"/>
        </w:rPr>
        <w:t xml:space="preserve"> ক্যাসবাক</w:t>
      </w:r>
      <w:r>
        <w:rPr>
          <w:color w:val="390000"/>
        </w:rPr>
        <w:t xml:space="preserve"> এই</w:t>
      </w:r>
      <w:r>
        <w:rPr>
          <w:color w:val="00007B"/>
        </w:rPr>
        <w:t xml:space="preserve"> অফার</w:t>
      </w:r>
      <w:r>
        <w:rPr>
          <w:color w:val="000042"/>
        </w:rPr>
        <w:t xml:space="preserve"> টা</w:t>
      </w:r>
      <w:r>
        <w:rPr>
          <w:color w:val="2B0000"/>
        </w:rPr>
        <w:t xml:space="preserve"> কি</w:t>
      </w:r>
      <w:r>
        <w:rPr>
          <w:color w:val="00003A"/>
        </w:rPr>
        <w:t xml:space="preserve"> আছে</w:t>
      </w:r>
      <w:r>
        <w:rPr>
          <w:color w:val="4C0000"/>
        </w:rPr>
        <w:t xml:space="preserve"> এখনো</w:t>
      </w:r>
      <w:r>
        <w:br/>
      </w:r>
      <w:r>
        <w:rPr>
          <w:color w:val="000093"/>
        </w:rPr>
        <w:t xml:space="preserve"> সেরা</w:t>
      </w:r>
      <w:r>
        <w:rPr>
          <w:color w:val="000000"/>
        </w:rPr>
        <w:t xml:space="preserve"> অফার</w:t>
      </w:r>
      <w:r>
        <w:rPr>
          <w:color w:val="00002A"/>
        </w:rPr>
        <w:t xml:space="preserve"> বিকাশ</w:t>
      </w:r>
      <w:r>
        <w:rPr>
          <w:color w:val="000058"/>
        </w:rPr>
        <w:t xml:space="preserve"> অ্যাপ</w:t>
      </w:r>
      <w:r>
        <w:rPr>
          <w:color w:val="000036"/>
        </w:rPr>
        <w:t xml:space="preserve"> থেকে</w:t>
      </w:r>
      <w:r>
        <w:rPr>
          <w:color w:val="000059"/>
        </w:rPr>
        <w:t xml:space="preserve"> টাকা</w:t>
      </w:r>
      <w:r>
        <w:rPr>
          <w:color w:val="00004D"/>
        </w:rPr>
        <w:t xml:space="preserve"> রিচার্জে</w:t>
      </w:r>
      <w:r>
        <w:rPr>
          <w:color w:val="000059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800000"/>
        </w:rPr>
        <w:t xml:space="preserve"> tca</w:t>
      </w:r>
      <w:r>
        <w:br/>
      </w:r>
      <w:r>
        <w:rPr>
          <w:color w:val="000030"/>
        </w:rPr>
        <w:t xml:space="preserve"> ৳</w:t>
      </w:r>
      <w:r>
        <w:rPr>
          <w:color w:val="00004E"/>
        </w:rPr>
        <w:t xml:space="preserve"> এড</w:t>
      </w:r>
      <w:r>
        <w:rPr>
          <w:color w:val="000043"/>
        </w:rPr>
        <w:t xml:space="preserve"> মানি</w:t>
      </w:r>
      <w:r>
        <w:rPr>
          <w:color w:val="2D0000"/>
        </w:rPr>
        <w:t xml:space="preserve"> তে</w:t>
      </w:r>
      <w:r>
        <w:rPr>
          <w:color w:val="000030"/>
        </w:rPr>
        <w:t xml:space="preserve"> ৳</w:t>
      </w:r>
      <w:r>
        <w:rPr>
          <w:color w:val="000000"/>
        </w:rPr>
        <w:t xml:space="preserve"> কেশবেক</w:t>
      </w:r>
      <w:r>
        <w:rPr>
          <w:color w:val="250000"/>
        </w:rPr>
        <w:t xml:space="preserve"> এটা</w:t>
      </w:r>
      <w:r>
        <w:rPr>
          <w:color w:val="00008E"/>
        </w:rPr>
        <w:t xml:space="preserve"> অগ্রনি</w:t>
      </w:r>
      <w:r>
        <w:rPr>
          <w:color w:val="000079"/>
        </w:rPr>
        <w:t xml:space="preserve"> ব্যংক</w:t>
      </w:r>
      <w:r>
        <w:rPr>
          <w:color w:val="000031"/>
        </w:rPr>
        <w:t xml:space="preserve"> থেকে</w:t>
      </w:r>
      <w:r>
        <w:rPr>
          <w:color w:val="00003A"/>
        </w:rPr>
        <w:t xml:space="preserve"> আনলে</w:t>
      </w:r>
      <w:r>
        <w:rPr>
          <w:color w:val="000023"/>
        </w:rPr>
        <w:t xml:space="preserve"> পাবো</w:t>
      </w:r>
      <w:r>
        <w:rPr>
          <w:color w:val="000000"/>
        </w:rPr>
        <w:t xml:space="preserve"> কি</w:t>
      </w:r>
      <w:r>
        <w:rPr>
          <w:color w:val="140000"/>
        </w:rPr>
        <w:t xml:space="preserve"> আমি</w:t>
      </w:r>
      <w:r>
        <w:rPr>
          <w:color w:val="430000"/>
        </w:rPr>
        <w:t xml:space="preserve"> আগেও</w:t>
      </w:r>
      <w:r>
        <w:rPr>
          <w:color w:val="00004E"/>
        </w:rPr>
        <w:t xml:space="preserve"> এড</w:t>
      </w:r>
      <w:r>
        <w:rPr>
          <w:color w:val="000043"/>
        </w:rPr>
        <w:t xml:space="preserve"> মানি</w:t>
      </w:r>
      <w:r>
        <w:rPr>
          <w:color w:val="250000"/>
        </w:rPr>
        <w:t xml:space="preserve"> করছি</w:t>
      </w:r>
      <w:r>
        <w:rPr>
          <w:color w:val="00008E"/>
        </w:rPr>
        <w:t xml:space="preserve"> অগ্রনি</w:t>
      </w:r>
      <w:r>
        <w:rPr>
          <w:color w:val="000079"/>
        </w:rPr>
        <w:t xml:space="preserve"> ব্যংক</w:t>
      </w:r>
      <w:r>
        <w:rPr>
          <w:color w:val="000031"/>
        </w:rPr>
        <w:t xml:space="preserve"> থেকে</w:t>
      </w:r>
      <w:r>
        <w:br/>
      </w:r>
      <w:r>
        <w:rPr>
          <w:color w:val="2D0000"/>
        </w:rPr>
        <w:t xml:space="preserve"> আমি</w:t>
      </w:r>
      <w:r>
        <w:rPr>
          <w:color w:val="5C0000"/>
        </w:rPr>
        <w:t xml:space="preserve"> আপনাদের</w:t>
      </w:r>
      <w:r>
        <w:rPr>
          <w:color w:val="00002B"/>
        </w:rPr>
        <w:t xml:space="preserve"> বিকাশ</w:t>
      </w:r>
      <w:r>
        <w:rPr>
          <w:color w:val="000046"/>
        </w:rPr>
        <w:t xml:space="preserve"> অফার</w:t>
      </w:r>
      <w:r>
        <w:rPr>
          <w:color w:val="00005C"/>
        </w:rPr>
        <w:t xml:space="preserve"> টাকা</w:t>
      </w:r>
      <w:r>
        <w:rPr>
          <w:color w:val="00004C"/>
        </w:rPr>
        <w:t xml:space="preserve"> রিচার্জ</w:t>
      </w:r>
      <w:r>
        <w:rPr>
          <w:color w:val="470000"/>
        </w:rPr>
        <w:t xml:space="preserve"> এ</w:t>
      </w:r>
      <w:r>
        <w:rPr>
          <w:color w:val="00005C"/>
        </w:rPr>
        <w:t xml:space="preserve"> টাকা</w:t>
      </w:r>
      <w:r>
        <w:rPr>
          <w:color w:val="000050"/>
        </w:rPr>
        <w:t xml:space="preserve"> ক্যাশ</w:t>
      </w:r>
      <w:r>
        <w:rPr>
          <w:color w:val="000059"/>
        </w:rPr>
        <w:t xml:space="preserve"> ব্যাক</w:t>
      </w:r>
      <w:r>
        <w:rPr>
          <w:color w:val="000058"/>
        </w:rPr>
        <w:t xml:space="preserve"> সম্পর্কে</w:t>
      </w:r>
      <w:r>
        <w:rPr>
          <w:color w:val="00004C"/>
        </w:rPr>
        <w:t xml:space="preserve"> জানতে</w:t>
      </w:r>
      <w:r>
        <w:rPr>
          <w:color w:val="000000"/>
        </w:rPr>
        <w:t xml:space="preserve"> চাচ্ছি</w:t>
      </w:r>
      <w:r>
        <w:br/>
      </w:r>
      <w:r>
        <w:rPr>
          <w:color w:val="0000A1"/>
        </w:rPr>
        <w:t xml:space="preserve"> tk</w:t>
      </w:r>
      <w:r>
        <w:rPr>
          <w:color w:val="00005D"/>
        </w:rPr>
        <w:t xml:space="preserve"> recharge</w:t>
      </w:r>
      <w:r>
        <w:rPr>
          <w:color w:val="6D0000"/>
        </w:rPr>
        <w:t xml:space="preserve"> ai</w:t>
      </w:r>
      <w:r>
        <w:rPr>
          <w:color w:val="0000A1"/>
        </w:rPr>
        <w:t xml:space="preserve"> tk</w:t>
      </w:r>
      <w:r>
        <w:rPr>
          <w:color w:val="00005D"/>
        </w:rPr>
        <w:t xml:space="preserve"> cash</w:t>
      </w:r>
      <w:r>
        <w:rPr>
          <w:color w:val="000060"/>
        </w:rPr>
        <w:t xml:space="preserve"> back</w:t>
      </w:r>
      <w:r>
        <w:br/>
      </w:r>
      <w:r>
        <w:rPr>
          <w:color w:val="00005E"/>
        </w:rPr>
        <w:t xml:space="preserve"> bekash</w:t>
      </w:r>
      <w:r>
        <w:rPr>
          <w:color w:val="770000"/>
        </w:rPr>
        <w:t xml:space="preserve"> ai</w:t>
      </w:r>
      <w:r>
        <w:rPr>
          <w:color w:val="00003A"/>
        </w:rPr>
        <w:t xml:space="preserve"> kono</w:t>
      </w:r>
      <w:r>
        <w:rPr>
          <w:color w:val="000030"/>
        </w:rPr>
        <w:t xml:space="preserve"> offer</w:t>
      </w:r>
      <w:r>
        <w:rPr>
          <w:color w:val="4F0000"/>
        </w:rPr>
        <w:t xml:space="preserve"> asa</w:t>
      </w:r>
      <w:r>
        <w:rPr>
          <w:color w:val="000000"/>
        </w:rPr>
        <w:t xml:space="preserve"> ki</w:t>
      </w:r>
      <w:r>
        <w:rPr>
          <w:color w:val="000057"/>
        </w:rPr>
        <w:t xml:space="preserve"> tk</w:t>
      </w:r>
      <w:r>
        <w:rPr>
          <w:color w:val="000033"/>
        </w:rPr>
        <w:t xml:space="preserve"> recharge</w:t>
      </w:r>
      <w:r>
        <w:rPr>
          <w:color w:val="770000"/>
        </w:rPr>
        <w:t xml:space="preserve"> ai</w:t>
      </w:r>
      <w:r>
        <w:rPr>
          <w:color w:val="000057"/>
        </w:rPr>
        <w:t xml:space="preserve"> tk</w:t>
      </w:r>
      <w:r>
        <w:rPr>
          <w:color w:val="000080"/>
        </w:rPr>
        <w:t xml:space="preserve"> chsh</w:t>
      </w:r>
      <w:r>
        <w:rPr>
          <w:color w:val="000034"/>
        </w:rPr>
        <w:t xml:space="preserve"> back</w:t>
      </w:r>
      <w:r>
        <w:br/>
      </w:r>
      <w:r>
        <w:rPr>
          <w:color w:val="00004B"/>
        </w:rPr>
        <w:t xml:space="preserve"> টাকা</w:t>
      </w:r>
      <w:r>
        <w:rPr>
          <w:color w:val="00008A"/>
        </w:rPr>
        <w:t xml:space="preserve"> রিয়াজে</w:t>
      </w:r>
      <w:r>
        <w:rPr>
          <w:color w:val="00004B"/>
        </w:rPr>
        <w:t xml:space="preserve"> টাকা</w:t>
      </w:r>
      <w:r>
        <w:rPr>
          <w:color w:val="00008A"/>
        </w:rPr>
        <w:t xml:space="preserve"> ক্যাশব্রেক</w:t>
      </w:r>
      <w:r>
        <w:rPr>
          <w:color w:val="000040"/>
        </w:rPr>
        <w:t xml:space="preserve"> কত</w:t>
      </w:r>
      <w:r>
        <w:rPr>
          <w:color w:val="00004E"/>
        </w:rPr>
        <w:t xml:space="preserve"> বার</w:t>
      </w:r>
      <w:r>
        <w:rPr>
          <w:color w:val="00004E"/>
        </w:rPr>
        <w:t xml:space="preserve"> দেওয়া</w:t>
      </w:r>
      <w:r>
        <w:rPr>
          <w:color w:val="400000"/>
        </w:rPr>
        <w:t xml:space="preserve"> হবে</w:t>
      </w:r>
      <w:r>
        <w:br/>
      </w:r>
      <w:r>
        <w:rPr>
          <w:color w:val="00005C"/>
        </w:rPr>
        <w:t xml:space="preserve"> koyekdin</w:t>
      </w:r>
      <w:r>
        <w:rPr>
          <w:color w:val="3A0000"/>
        </w:rPr>
        <w:t xml:space="preserve"> age</w:t>
      </w:r>
      <w:r>
        <w:rPr>
          <w:color w:val="3B0000"/>
        </w:rPr>
        <w:t xml:space="preserve"> amake</w:t>
      </w:r>
      <w:r>
        <w:rPr>
          <w:color w:val="00004F"/>
        </w:rPr>
        <w:t xml:space="preserve"> notification</w:t>
      </w:r>
      <w:r>
        <w:rPr>
          <w:color w:val="000048"/>
        </w:rPr>
        <w:t xml:space="preserve"> dewa</w:t>
      </w:r>
      <w:r>
        <w:rPr>
          <w:color w:val="000057"/>
        </w:rPr>
        <w:t xml:space="preserve"> hoicilo</w:t>
      </w:r>
      <w:r>
        <w:rPr>
          <w:color w:val="00003E"/>
        </w:rPr>
        <w:t xml:space="preserve"> biddut</w:t>
      </w:r>
      <w:r>
        <w:rPr>
          <w:color w:val="00002C"/>
        </w:rPr>
        <w:t xml:space="preserve"> bill</w:t>
      </w:r>
      <w:r>
        <w:rPr>
          <w:color w:val="000030"/>
        </w:rPr>
        <w:t xml:space="preserve"> payment</w:t>
      </w:r>
      <w:r>
        <w:rPr>
          <w:color w:val="230000"/>
        </w:rPr>
        <w:t xml:space="preserve"> a</w:t>
      </w:r>
      <w:r>
        <w:rPr>
          <w:color w:val="000023"/>
        </w:rPr>
        <w:t xml:space="preserve"> tk</w:t>
      </w:r>
      <w:r>
        <w:rPr>
          <w:color w:val="000029"/>
        </w:rPr>
        <w:t xml:space="preserve"> cashback</w:t>
      </w:r>
      <w:r>
        <w:rPr>
          <w:color w:val="00002D"/>
        </w:rPr>
        <w:t xml:space="preserve"> pabo</w:t>
      </w:r>
      <w:r>
        <w:rPr>
          <w:color w:val="3D0000"/>
        </w:rPr>
        <w:t xml:space="preserve"> eta</w:t>
      </w:r>
      <w:r>
        <w:rPr>
          <w:color w:val="00001F"/>
        </w:rPr>
        <w:t xml:space="preserve"> ki</w:t>
      </w:r>
      <w:r>
        <w:rPr>
          <w:color w:val="00003B"/>
        </w:rPr>
        <w:t xml:space="preserve"> ekhon</w:t>
      </w:r>
      <w:r>
        <w:rPr>
          <w:color w:val="00002D"/>
        </w:rPr>
        <w:t xml:space="preserve"> pabo</w:t>
      </w:r>
      <w:r>
        <w:rPr>
          <w:color w:val="3C0000"/>
        </w:rPr>
        <w:t xml:space="preserve"> ektu</w:t>
      </w:r>
      <w:r>
        <w:rPr>
          <w:color w:val="00003D"/>
        </w:rPr>
        <w:t xml:space="preserve"> check</w:t>
      </w:r>
      <w:r>
        <w:rPr>
          <w:color w:val="000000"/>
        </w:rPr>
        <w:t xml:space="preserve"> korben</w:t>
      </w:r>
      <w:r>
        <w:br/>
      </w:r>
      <w:r>
        <w:rPr>
          <w:color w:val="00005D"/>
        </w:rPr>
        <w:t xml:space="preserve"> টাকা</w:t>
      </w:r>
      <w:r>
        <w:rPr>
          <w:color w:val="000067"/>
        </w:rPr>
        <w:t xml:space="preserve"> রিচার্জ</w:t>
      </w:r>
      <w:r>
        <w:rPr>
          <w:color w:val="600000"/>
        </w:rPr>
        <w:t xml:space="preserve"> এ</w:t>
      </w:r>
      <w:r>
        <w:rPr>
          <w:color w:val="00005D"/>
        </w:rPr>
        <w:t xml:space="preserve"> টাকা</w:t>
      </w:r>
      <w:r>
        <w:rPr>
          <w:color w:val="000035"/>
        </w:rPr>
        <w:t xml:space="preserve"> ক্যাশ</w:t>
      </w:r>
      <w:r>
        <w:rPr>
          <w:color w:val="00003C"/>
        </w:rPr>
        <w:t xml:space="preserve"> ব্যাক</w:t>
      </w:r>
      <w:r>
        <w:rPr>
          <w:color w:val="00005D"/>
        </w:rPr>
        <w:t xml:space="preserve"> টাকা</w:t>
      </w:r>
      <w:r>
        <w:rPr>
          <w:color w:val="000051"/>
        </w:rPr>
        <w:t xml:space="preserve"> যেকোনো</w:t>
      </w:r>
      <w:r>
        <w:rPr>
          <w:color w:val="000030"/>
        </w:rPr>
        <w:t xml:space="preserve"> নাম্বার</w:t>
      </w:r>
      <w:r>
        <w:rPr>
          <w:color w:val="600000"/>
        </w:rPr>
        <w:t xml:space="preserve"> এ</w:t>
      </w:r>
      <w:r>
        <w:rPr>
          <w:color w:val="000067"/>
        </w:rPr>
        <w:t xml:space="preserve"> রিচার্জ</w:t>
      </w:r>
      <w:r>
        <w:rPr>
          <w:color w:val="330000"/>
        </w:rPr>
        <w:t xml:space="preserve"> করলে</w:t>
      </w:r>
      <w:r>
        <w:rPr>
          <w:color w:val="350000"/>
        </w:rPr>
        <w:t xml:space="preserve"> হবে</w:t>
      </w:r>
      <w:r>
        <w:rPr>
          <w:color w:val="000053"/>
        </w:rPr>
        <w:t xml:space="preserve"> মানে</w:t>
      </w:r>
      <w:r>
        <w:rPr>
          <w:color w:val="00002E"/>
        </w:rPr>
        <w:t xml:space="preserve"> ক্যাশব্যাক</w:t>
      </w:r>
      <w:r>
        <w:rPr>
          <w:color w:val="4D0000"/>
        </w:rPr>
        <w:t xml:space="preserve"> পাওয়া</w:t>
      </w:r>
      <w:r>
        <w:rPr>
          <w:color w:val="000000"/>
        </w:rPr>
        <w:t xml:space="preserve"> যাবে</w:t>
      </w:r>
      <w:r>
        <w:br/>
      </w:r>
      <w:r>
        <w:rPr>
          <w:color w:val="00002A"/>
        </w:rPr>
        <w:t xml:space="preserve"> বিকাশ</w:t>
      </w:r>
      <w:r>
        <w:rPr>
          <w:color w:val="5E0000"/>
        </w:rPr>
        <w:t xml:space="preserve"> নাকি</w:t>
      </w:r>
      <w:r>
        <w:rPr>
          <w:color w:val="000059"/>
        </w:rPr>
        <w:t xml:space="preserve"> টাকা</w:t>
      </w:r>
      <w:r>
        <w:rPr>
          <w:color w:val="00004D"/>
        </w:rPr>
        <w:t xml:space="preserve"> রিচার্জে</w:t>
      </w:r>
      <w:r>
        <w:rPr>
          <w:color w:val="000059"/>
        </w:rPr>
        <w:t xml:space="preserve"> টাকা</w:t>
      </w:r>
      <w:r>
        <w:rPr>
          <w:color w:val="000041"/>
        </w:rPr>
        <w:t xml:space="preserve"> ক্যাশব্যাক</w:t>
      </w:r>
      <w:r>
        <w:rPr>
          <w:color w:val="000000"/>
        </w:rPr>
        <w:t xml:space="preserve"> দিচ্ছে</w:t>
      </w:r>
      <w:r>
        <w:rPr>
          <w:color w:val="000000"/>
        </w:rPr>
        <w:t xml:space="preserve"> অফারটা</w:t>
      </w:r>
      <w:r>
        <w:rPr>
          <w:color w:val="0000A3"/>
        </w:rPr>
        <w:t xml:space="preserve"> সস্পর্কে</w:t>
      </w:r>
      <w:r>
        <w:rPr>
          <w:color w:val="000049"/>
        </w:rPr>
        <w:t xml:space="preserve"> জানতে</w:t>
      </w:r>
      <w:r>
        <w:rPr>
          <w:color w:val="00003F"/>
        </w:rPr>
        <w:t xml:space="preserve"> চাই</w:t>
      </w:r>
      <w:r>
        <w:br/>
      </w:r>
      <w:r>
        <w:rPr>
          <w:color w:val="000039"/>
        </w:rPr>
        <w:t xml:space="preserve"> বিকাশে</w:t>
      </w:r>
      <w:r>
        <w:rPr>
          <w:color w:val="000039"/>
        </w:rPr>
        <w:t xml:space="preserve"> একটা</w:t>
      </w:r>
      <w:r>
        <w:rPr>
          <w:color w:val="000037"/>
        </w:rPr>
        <w:t xml:space="preserve"> অফার</w:t>
      </w:r>
      <w:r>
        <w:rPr>
          <w:color w:val="00005E"/>
        </w:rPr>
        <w:t xml:space="preserve"> এসেছে</w:t>
      </w:r>
      <w:r>
        <w:rPr>
          <w:color w:val="000049"/>
        </w:rPr>
        <w:t xml:space="preserve"> টাকা</w:t>
      </w:r>
      <w:r>
        <w:rPr>
          <w:color w:val="000080"/>
        </w:rPr>
        <w:t xml:space="preserve"> রিসাস</w:t>
      </w:r>
      <w:r>
        <w:rPr>
          <w:color w:val="00007A"/>
        </w:rPr>
        <w:t xml:space="preserve"> ট</w:t>
      </w:r>
      <w:r>
        <w:rPr>
          <w:color w:val="000049"/>
        </w:rPr>
        <w:t xml:space="preserve"> টাকা</w:t>
      </w:r>
      <w:r>
        <w:rPr>
          <w:color w:val="000062"/>
        </w:rPr>
        <w:t xml:space="preserve"> কেসবেক</w:t>
      </w:r>
      <w:r>
        <w:br/>
      </w:r>
      <w:r>
        <w:rPr>
          <w:color w:val="000030"/>
        </w:rPr>
        <w:t xml:space="preserve"> টাকা</w:t>
      </w:r>
      <w:r>
        <w:rPr>
          <w:color w:val="00004F"/>
        </w:rPr>
        <w:t xml:space="preserve"> রিচার্জ</w:t>
      </w:r>
      <w:r>
        <w:rPr>
          <w:color w:val="000046"/>
        </w:rPr>
        <w:t xml:space="preserve"> ক্যাশব্যাক</w:t>
      </w:r>
      <w:r>
        <w:rPr>
          <w:color w:val="000048"/>
        </w:rPr>
        <w:t xml:space="preserve"> অফার</w:t>
      </w:r>
      <w:r>
        <w:rPr>
          <w:color w:val="000049"/>
        </w:rPr>
        <w:t xml:space="preserve"> কিভাবে</w:t>
      </w:r>
      <w:r>
        <w:rPr>
          <w:color w:val="000079"/>
        </w:rPr>
        <w:t xml:space="preserve"> নিব</w:t>
      </w:r>
      <w:r>
        <w:rPr>
          <w:color w:val="000067"/>
        </w:rPr>
        <w:t xml:space="preserve"> বিস্তারিত</w:t>
      </w:r>
      <w:r>
        <w:rPr>
          <w:color w:val="00007B"/>
        </w:rPr>
        <w:t xml:space="preserve"> জানান</w:t>
      </w:r>
      <w:r>
        <w:br/>
      </w:r>
      <w:r>
        <w:rPr>
          <w:color w:val="00007B"/>
        </w:rPr>
        <w:t xml:space="preserve"> taka</w:t>
      </w:r>
      <w:r>
        <w:rPr>
          <w:color w:val="000046"/>
        </w:rPr>
        <w:t xml:space="preserve"> recharge</w:t>
      </w:r>
      <w:r>
        <w:rPr>
          <w:color w:val="3C0000"/>
        </w:rPr>
        <w:t xml:space="preserve"> a</w:t>
      </w:r>
      <w:r>
        <w:rPr>
          <w:color w:val="00007B"/>
        </w:rPr>
        <w:t xml:space="preserve"> taka</w:t>
      </w:r>
      <w:r>
        <w:rPr>
          <w:color w:val="000046"/>
        </w:rPr>
        <w:t xml:space="preserve"> cash</w:t>
      </w:r>
      <w:r>
        <w:rPr>
          <w:color w:val="000048"/>
        </w:rPr>
        <w:t xml:space="preserve"> back</w:t>
      </w:r>
      <w:r>
        <w:rPr>
          <w:color w:val="000054"/>
        </w:rPr>
        <w:t xml:space="preserve"> kivabe</w:t>
      </w:r>
      <w:r>
        <w:rPr>
          <w:color w:val="00004D"/>
        </w:rPr>
        <w:t xml:space="preserve"> pabo</w:t>
      </w:r>
      <w:r>
        <w:rPr>
          <w:color w:val="610000"/>
        </w:rPr>
        <w:t xml:space="preserve"> plz</w:t>
      </w:r>
      <w:r>
        <w:rPr>
          <w:color w:val="5B0000"/>
        </w:rPr>
        <w:t xml:space="preserve"> help</w:t>
      </w:r>
      <w:r>
        <w:br/>
      </w:r>
      <w:r>
        <w:rPr>
          <w:color w:val="00005B"/>
        </w:rPr>
        <w:t xml:space="preserve"> টাকা</w:t>
      </w:r>
      <w:r>
        <w:rPr>
          <w:color w:val="00004B"/>
        </w:rPr>
        <w:t xml:space="preserve"> রিচার্জ</w:t>
      </w:r>
      <w:r>
        <w:rPr>
          <w:color w:val="00005B"/>
        </w:rPr>
        <w:t xml:space="preserve"> টাকা</w:t>
      </w:r>
      <w:r>
        <w:rPr>
          <w:color w:val="000043"/>
        </w:rPr>
        <w:t xml:space="preserve"> ক্যাশব্যাক</w:t>
      </w:r>
      <w:r>
        <w:rPr>
          <w:color w:val="000045"/>
        </w:rPr>
        <w:t xml:space="preserve"> অফার</w:t>
      </w:r>
      <w:r>
        <w:rPr>
          <w:color w:val="000046"/>
        </w:rPr>
        <w:t xml:space="preserve"> কিভাবে</w:t>
      </w:r>
      <w:r>
        <w:rPr>
          <w:color w:val="000073"/>
        </w:rPr>
        <w:t xml:space="preserve"> নিব</w:t>
      </w:r>
      <w:r>
        <w:rPr>
          <w:color w:val="000062"/>
        </w:rPr>
        <w:t xml:space="preserve"> বিস্তারিত</w:t>
      </w:r>
      <w:r>
        <w:rPr>
          <w:color w:val="000075"/>
        </w:rPr>
        <w:t xml:space="preserve"> জানান</w:t>
      </w:r>
      <w:r>
        <w:br/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76"/>
        </w:rPr>
        <w:t xml:space="preserve"> appe</w:t>
      </w:r>
      <w:r>
        <w:rPr>
          <w:color w:val="00004C"/>
        </w:rPr>
        <w:t xml:space="preserve"> দেওয়া</w:t>
      </w:r>
      <w:r>
        <w:rPr>
          <w:color w:val="830000"/>
        </w:rPr>
        <w:t xml:space="preserve"> আাছে</w:t>
      </w:r>
      <w:r>
        <w:rPr>
          <w:color w:val="00004A"/>
        </w:rPr>
        <w:t xml:space="preserve"> টাকা</w:t>
      </w:r>
      <w:r>
        <w:rPr>
          <w:color w:val="000052"/>
        </w:rPr>
        <w:t xml:space="preserve"> রিচাজ</w:t>
      </w:r>
      <w:r>
        <w:rPr>
          <w:color w:val="3D0000"/>
        </w:rPr>
        <w:t xml:space="preserve"> করলে</w:t>
      </w:r>
      <w:r>
        <w:rPr>
          <w:color w:val="00004A"/>
        </w:rPr>
        <w:t xml:space="preserve"> টাকা</w:t>
      </w:r>
      <w:r>
        <w:rPr>
          <w:color w:val="000040"/>
        </w:rPr>
        <w:t xml:space="preserve"> ক্যাশ</w:t>
      </w:r>
      <w:r>
        <w:rPr>
          <w:color w:val="000047"/>
        </w:rPr>
        <w:t xml:space="preserve"> ব্যাক</w:t>
      </w:r>
      <w:r>
        <w:br/>
      </w:r>
      <w:r>
        <w:rPr>
          <w:color w:val="000074"/>
        </w:rPr>
        <w:t xml:space="preserve"> taka</w:t>
      </w:r>
      <w:r>
        <w:rPr>
          <w:color w:val="000083"/>
        </w:rPr>
        <w:t xml:space="preserve"> recarge</w:t>
      </w:r>
      <w:r>
        <w:rPr>
          <w:color w:val="4F0000"/>
        </w:rPr>
        <w:t xml:space="preserve"> korle</w:t>
      </w:r>
      <w:r>
        <w:rPr>
          <w:color w:val="000074"/>
        </w:rPr>
        <w:t xml:space="preserve"> taka</w:t>
      </w:r>
      <w:r>
        <w:rPr>
          <w:color w:val="000042"/>
        </w:rPr>
        <w:t xml:space="preserve"> cash</w:t>
      </w:r>
      <w:r>
        <w:rPr>
          <w:color w:val="000044"/>
        </w:rPr>
        <w:t xml:space="preserve"> back</w:t>
      </w:r>
      <w:r>
        <w:rPr>
          <w:color w:val="000066"/>
        </w:rPr>
        <w:t xml:space="preserve"> akhono</w:t>
      </w:r>
      <w:r>
        <w:rPr>
          <w:color w:val="00005A"/>
        </w:rPr>
        <w:t xml:space="preserve"> ace</w:t>
      </w:r>
      <w:r>
        <w:br/>
      </w:r>
      <w:r>
        <w:rPr>
          <w:color w:val="000068"/>
        </w:rPr>
        <w:t xml:space="preserve"> tk</w:t>
      </w:r>
      <w:r>
        <w:rPr>
          <w:color w:val="00003C"/>
        </w:rPr>
        <w:t xml:space="preserve"> recharge</w:t>
      </w:r>
      <w:r>
        <w:rPr>
          <w:color w:val="000068"/>
        </w:rPr>
        <w:t xml:space="preserve"> tk</w:t>
      </w:r>
      <w:r>
        <w:rPr>
          <w:color w:val="00003C"/>
        </w:rPr>
        <w:t xml:space="preserve"> cash</w:t>
      </w:r>
      <w:r>
        <w:rPr>
          <w:color w:val="00003E"/>
        </w:rPr>
        <w:t xml:space="preserve"> back</w:t>
      </w:r>
      <w:r>
        <w:rPr>
          <w:color w:val="000071"/>
        </w:rPr>
        <w:t xml:space="preserve"> offar</w:t>
      </w:r>
      <w:r>
        <w:rPr>
          <w:color w:val="00003A"/>
        </w:rPr>
        <w:t xml:space="preserve"> ta</w:t>
      </w:r>
      <w:r>
        <w:rPr>
          <w:color w:val="00002E"/>
        </w:rPr>
        <w:t xml:space="preserve"> ki</w:t>
      </w:r>
      <w:r>
        <w:rPr>
          <w:color w:val="00006F"/>
        </w:rPr>
        <w:t xml:space="preserve"> sobar</w:t>
      </w:r>
      <w:r>
        <w:rPr>
          <w:color w:val="6D0000"/>
        </w:rPr>
        <w:t xml:space="preserve"> jnno</w:t>
      </w:r>
      <w:r>
        <w:br/>
      </w:r>
      <w:r>
        <w:rPr>
          <w:color w:val="000087"/>
        </w:rPr>
        <w:t xml:space="preserve"> আলাপ</w:t>
      </w:r>
      <w:r>
        <w:rPr>
          <w:color w:val="00007A"/>
        </w:rPr>
        <w:t xml:space="preserve"> এপে</w:t>
      </w:r>
      <w:r>
        <w:rPr>
          <w:color w:val="00004F"/>
        </w:rPr>
        <w:t xml:space="preserve"> পেমেন্ট</w:t>
      </w:r>
      <w:r>
        <w:rPr>
          <w:color w:val="460000"/>
        </w:rPr>
        <w:t xml:space="preserve"> করলে</w:t>
      </w:r>
      <w:r>
        <w:rPr>
          <w:color w:val="00003F"/>
        </w:rPr>
        <w:t xml:space="preserve"> ক্যাশব্যাক</w:t>
      </w:r>
      <w:r>
        <w:rPr>
          <w:color w:val="000040"/>
        </w:rPr>
        <w:t xml:space="preserve"> অফার</w:t>
      </w:r>
      <w:r>
        <w:rPr>
          <w:color w:val="00003D"/>
        </w:rPr>
        <w:t xml:space="preserve"> আছে</w:t>
      </w:r>
      <w:r>
        <w:rPr>
          <w:color w:val="2D0000"/>
        </w:rPr>
        <w:t xml:space="preserve"> কি</w:t>
      </w:r>
      <w:r>
        <w:rPr>
          <w:color w:val="4F0000"/>
        </w:rPr>
        <w:t xml:space="preserve"> এখনো</w:t>
      </w:r>
      <w:r>
        <w:br/>
      </w:r>
      <w:r>
        <w:rPr>
          <w:color w:val="000039"/>
        </w:rPr>
        <w:t xml:space="preserve"> টাকা</w:t>
      </w:r>
      <w:r>
        <w:rPr>
          <w:color w:val="00005E"/>
        </w:rPr>
        <w:t xml:space="preserve"> রিচার্জ</w:t>
      </w:r>
      <w:r>
        <w:rPr>
          <w:color w:val="580000"/>
        </w:rPr>
        <w:t xml:space="preserve"> এ</w:t>
      </w:r>
      <w:r>
        <w:rPr>
          <w:color w:val="000039"/>
        </w:rPr>
        <w:t xml:space="preserve"> টাকা</w:t>
      </w:r>
      <w:r>
        <w:rPr>
          <w:color w:val="000063"/>
        </w:rPr>
        <w:t xml:space="preserve"> ক্যাশ</w:t>
      </w:r>
      <w:r>
        <w:rPr>
          <w:color w:val="00006E"/>
        </w:rPr>
        <w:t xml:space="preserve"> ব্যাক</w:t>
      </w:r>
      <w:r>
        <w:rPr>
          <w:color w:val="00007E"/>
        </w:rPr>
        <w:t xml:space="preserve"> অফারটি</w:t>
      </w:r>
      <w:r>
        <w:rPr>
          <w:color w:val="000052"/>
        </w:rPr>
        <w:t xml:space="preserve"> আছে</w:t>
      </w:r>
      <w:r>
        <w:br/>
      </w:r>
      <w:r>
        <w:rPr>
          <w:color w:val="000024"/>
        </w:rPr>
        <w:t xml:space="preserve"> bkash</w:t>
      </w:r>
      <w:r>
        <w:rPr>
          <w:color w:val="2F0000"/>
        </w:rPr>
        <w:t xml:space="preserve"> a</w:t>
      </w:r>
      <w:r>
        <w:rPr>
          <w:color w:val="820000"/>
        </w:rPr>
        <w:t xml:space="preserve"> tata</w:t>
      </w:r>
      <w:r>
        <w:rPr>
          <w:color w:val="000068"/>
        </w:rPr>
        <w:t xml:space="preserve"> rechage</w:t>
      </w:r>
      <w:r>
        <w:rPr>
          <w:color w:val="000030"/>
        </w:rPr>
        <w:t xml:space="preserve"> taka</w:t>
      </w:r>
      <w:r>
        <w:rPr>
          <w:color w:val="000037"/>
        </w:rPr>
        <w:t xml:space="preserve"> cash</w:t>
      </w:r>
      <w:r>
        <w:rPr>
          <w:color w:val="000082"/>
        </w:rPr>
        <w:t xml:space="preserve"> bag</w:t>
      </w:r>
      <w:r>
        <w:rPr>
          <w:color w:val="000042"/>
        </w:rPr>
        <w:t xml:space="preserve"> koto</w:t>
      </w:r>
      <w:r>
        <w:rPr>
          <w:color w:val="000050"/>
        </w:rPr>
        <w:t xml:space="preserve"> bar</w:t>
      </w:r>
      <w:r>
        <w:br/>
      </w:r>
      <w:r>
        <w:rPr>
          <w:color w:val="00005B"/>
        </w:rPr>
        <w:t xml:space="preserve"> tk</w:t>
      </w:r>
      <w:r>
        <w:rPr>
          <w:color w:val="000035"/>
        </w:rPr>
        <w:t xml:space="preserve"> recharge</w:t>
      </w:r>
      <w:r>
        <w:rPr>
          <w:color w:val="00005B"/>
        </w:rPr>
        <w:t xml:space="preserve"> tk</w:t>
      </w:r>
      <w:r>
        <w:rPr>
          <w:color w:val="000035"/>
        </w:rPr>
        <w:t xml:space="preserve"> cashback</w:t>
      </w:r>
      <w:r>
        <w:rPr>
          <w:color w:val="4D0000"/>
        </w:rPr>
        <w:t xml:space="preserve"> ata</w:t>
      </w:r>
      <w:r>
        <w:rPr>
          <w:color w:val="000029"/>
        </w:rPr>
        <w:t xml:space="preserve"> ki</w:t>
      </w:r>
      <w:r>
        <w:rPr>
          <w:color w:val="00006D"/>
        </w:rPr>
        <w:t xml:space="preserve"> shudhu</w:t>
      </w:r>
      <w:r>
        <w:rPr>
          <w:color w:val="00004D"/>
        </w:rPr>
        <w:t xml:space="preserve"> bar</w:t>
      </w:r>
      <w:r>
        <w:rPr>
          <w:color w:val="420000"/>
        </w:rPr>
        <w:t xml:space="preserve"> ar</w:t>
      </w:r>
      <w:r>
        <w:rPr>
          <w:color w:val="000069"/>
        </w:rPr>
        <w:t xml:space="preserve"> besi</w:t>
      </w:r>
      <w:r>
        <w:rPr>
          <w:color w:val="000044"/>
        </w:rPr>
        <w:t xml:space="preserve"> nite</w:t>
      </w:r>
      <w:r>
        <w:rPr>
          <w:color w:val="000043"/>
        </w:rPr>
        <w:t xml:space="preserve"> parbo</w:t>
      </w:r>
      <w:r>
        <w:br/>
      </w:r>
      <w:r>
        <w:rPr>
          <w:color w:val="000074"/>
        </w:rPr>
        <w:t xml:space="preserve"> টাকায়</w:t>
      </w:r>
      <w:r>
        <w:rPr>
          <w:color w:val="00002A"/>
        </w:rPr>
        <w:t xml:space="preserve"> টাকা</w:t>
      </w:r>
      <w:r>
        <w:rPr>
          <w:color w:val="000071"/>
        </w:rPr>
        <w:t xml:space="preserve"> কেসবেক</w:t>
      </w:r>
      <w:r>
        <w:rPr>
          <w:color w:val="3B0000"/>
        </w:rPr>
        <w:t xml:space="preserve"> এই</w:t>
      </w:r>
      <w:r>
        <w:rPr>
          <w:color w:val="00003F"/>
        </w:rPr>
        <w:t xml:space="preserve"> অফার</w:t>
      </w:r>
      <w:r>
        <w:rPr>
          <w:color w:val="2C0000"/>
        </w:rPr>
        <w:t xml:space="preserve"> কি</w:t>
      </w:r>
      <w:r>
        <w:rPr>
          <w:color w:val="00005A"/>
        </w:rPr>
        <w:t xml:space="preserve"> সব</w:t>
      </w:r>
      <w:r>
        <w:rPr>
          <w:color w:val="000076"/>
        </w:rPr>
        <w:t xml:space="preserve"> সিমের</w:t>
      </w:r>
      <w:r>
        <w:rPr>
          <w:color w:val="460000"/>
        </w:rPr>
        <w:t xml:space="preserve"> জন্য</w:t>
      </w:r>
      <w:r>
        <w:br/>
      </w:r>
      <w:r>
        <w:rPr>
          <w:color w:val="00002A"/>
        </w:rPr>
        <w:t xml:space="preserve"> বিকাশ</w:t>
      </w:r>
      <w:r>
        <w:rPr>
          <w:color w:val="000057"/>
        </w:rPr>
        <w:t xml:space="preserve"> অ্যাপ</w:t>
      </w:r>
      <w:r>
        <w:rPr>
          <w:color w:val="000035"/>
        </w:rPr>
        <w:t xml:space="preserve"> থেকে</w:t>
      </w:r>
      <w:r>
        <w:rPr>
          <w:color w:val="000059"/>
        </w:rPr>
        <w:t xml:space="preserve"> টাকা</w:t>
      </w:r>
      <w:r>
        <w:rPr>
          <w:color w:val="00004D"/>
        </w:rPr>
        <w:t xml:space="preserve"> রিচার্জে</w:t>
      </w:r>
      <w:r>
        <w:rPr>
          <w:color w:val="000059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000061"/>
        </w:rPr>
        <w:t xml:space="preserve"> অফারটি</w:t>
      </w:r>
      <w:r>
        <w:rPr>
          <w:color w:val="2F0000"/>
        </w:rPr>
        <w:t xml:space="preserve"> কি</w:t>
      </w:r>
      <w:r>
        <w:rPr>
          <w:color w:val="000060"/>
        </w:rPr>
        <w:t xml:space="preserve"> সব</w:t>
      </w:r>
      <w:r>
        <w:rPr>
          <w:color w:val="850000"/>
        </w:rPr>
        <w:t xml:space="preserve"> গ্রাহকের</w:t>
      </w:r>
      <w:r>
        <w:rPr>
          <w:color w:val="000000"/>
        </w:rPr>
        <w:t xml:space="preserve"> জন্য</w:t>
      </w:r>
      <w:r>
        <w:br/>
      </w:r>
      <w:r>
        <w:rPr>
          <w:color w:val="000048"/>
        </w:rPr>
        <w:t xml:space="preserve"> tk</w:t>
      </w:r>
      <w:r>
        <w:rPr>
          <w:color w:val="0000CA"/>
        </w:rPr>
        <w:t xml:space="preserve"> rechaarge</w:t>
      </w:r>
      <w:r>
        <w:rPr>
          <w:color w:val="470000"/>
        </w:rPr>
        <w:t xml:space="preserve"> a</w:t>
      </w:r>
      <w:r>
        <w:rPr>
          <w:color w:val="000048"/>
        </w:rPr>
        <w:t xml:space="preserve"> tk</w:t>
      </w:r>
      <w:r>
        <w:rPr>
          <w:color w:val="000054"/>
        </w:rPr>
        <w:t xml:space="preserve"> cashback</w:t>
      </w:r>
      <w:r>
        <w:rPr>
          <w:color w:val="00004F"/>
        </w:rPr>
        <w:t xml:space="preserve"> offer</w:t>
      </w:r>
      <w:r>
        <w:br/>
      </w:r>
      <w:r>
        <w:rPr>
          <w:color w:val="000000"/>
        </w:rPr>
        <w:t xml:space="preserve"> tk</w:t>
      </w:r>
      <w:r>
        <w:rPr>
          <w:color w:val="000068"/>
        </w:rPr>
        <w:t xml:space="preserve"> recharege</w:t>
      </w:r>
      <w:r>
        <w:rPr>
          <w:color w:val="470000"/>
        </w:rPr>
        <w:t xml:space="preserve"> a</w:t>
      </w:r>
      <w:r>
        <w:rPr>
          <w:color w:val="000029"/>
        </w:rPr>
        <w:t xml:space="preserve"> cash</w:t>
      </w:r>
      <w:r>
        <w:rPr>
          <w:color w:val="00002A"/>
        </w:rPr>
        <w:t xml:space="preserve"> back</w:t>
      </w:r>
      <w:r>
        <w:rPr>
          <w:color w:val="330000"/>
        </w:rPr>
        <w:t xml:space="preserve"> ar</w:t>
      </w:r>
      <w:r>
        <w:rPr>
          <w:color w:val="000033"/>
        </w:rPr>
        <w:t xml:space="preserve"> akta</w:t>
      </w:r>
      <w:r>
        <w:rPr>
          <w:color w:val="000027"/>
        </w:rPr>
        <w:t xml:space="preserve"> offer</w:t>
      </w:r>
      <w:r>
        <w:rPr>
          <w:color w:val="00003C"/>
        </w:rPr>
        <w:t xml:space="preserve"> apps</w:t>
      </w:r>
      <w:r>
        <w:rPr>
          <w:color w:val="470000"/>
        </w:rPr>
        <w:t xml:space="preserve"> a</w:t>
      </w:r>
      <w:r>
        <w:rPr>
          <w:color w:val="00005F"/>
        </w:rPr>
        <w:t xml:space="preserve"> deklam</w:t>
      </w:r>
      <w:r>
        <w:rPr>
          <w:color w:val="3C0000"/>
        </w:rPr>
        <w:t xml:space="preserve"> ata</w:t>
      </w:r>
      <w:r>
        <w:rPr>
          <w:color w:val="000020"/>
        </w:rPr>
        <w:t xml:space="preserve"> ki</w:t>
      </w:r>
      <w:r>
        <w:rPr>
          <w:color w:val="00005F"/>
        </w:rPr>
        <w:t xml:space="preserve"> sotti</w:t>
      </w:r>
      <w:r>
        <w:rPr>
          <w:color w:val="3B0000"/>
        </w:rPr>
        <w:t xml:space="preserve"> naki</w:t>
      </w:r>
      <w:r>
        <w:rPr>
          <w:color w:val="00005C"/>
        </w:rPr>
        <w:t xml:space="preserve"> fake</w:t>
      </w:r>
      <w:r>
        <w:br/>
      </w:r>
      <w:r>
        <w:rPr>
          <w:color w:val="000054"/>
        </w:rPr>
        <w:t xml:space="preserve"> একটি</w:t>
      </w:r>
      <w:r>
        <w:rPr>
          <w:color w:val="000051"/>
        </w:rPr>
        <w:t xml:space="preserve"> ক্যাশ</w:t>
      </w:r>
      <w:r>
        <w:rPr>
          <w:color w:val="00005B"/>
        </w:rPr>
        <w:t xml:space="preserve"> ব্যাক</w:t>
      </w:r>
      <w:r>
        <w:rPr>
          <w:color w:val="000047"/>
        </w:rPr>
        <w:t xml:space="preserve"> অফার</w:t>
      </w:r>
      <w:r>
        <w:rPr>
          <w:color w:val="00009F"/>
        </w:rPr>
        <w:t xml:space="preserve"> সমন্ধে</w:t>
      </w:r>
      <w:r>
        <w:rPr>
          <w:color w:val="00004D"/>
        </w:rPr>
        <w:t xml:space="preserve"> জানতে</w:t>
      </w:r>
      <w:r>
        <w:rPr>
          <w:color w:val="000050"/>
        </w:rPr>
        <w:t xml:space="preserve"> চাচ্ছি</w:t>
      </w:r>
      <w:r>
        <w:br/>
      </w:r>
      <w:r>
        <w:rPr>
          <w:color w:val="5A0000"/>
        </w:rPr>
        <w:t xml:space="preserve"> ajk</w:t>
      </w:r>
      <w:r>
        <w:rPr>
          <w:color w:val="00003B"/>
        </w:rPr>
        <w:t xml:space="preserve"> akta</w:t>
      </w:r>
      <w:r>
        <w:rPr>
          <w:color w:val="000057"/>
        </w:rPr>
        <w:t xml:space="preserve"> msg</w:t>
      </w:r>
      <w:r>
        <w:rPr>
          <w:color w:val="000048"/>
        </w:rPr>
        <w:t xml:space="preserve"> pelam</w:t>
      </w:r>
      <w:r>
        <w:rPr>
          <w:color w:val="4A0000"/>
        </w:rPr>
        <w:t xml:space="preserve"> j</w:t>
      </w:r>
      <w:r>
        <w:rPr>
          <w:color w:val="000000"/>
        </w:rPr>
        <w:t xml:space="preserve"> tk</w:t>
      </w:r>
      <w:r>
        <w:rPr>
          <w:color w:val="00002F"/>
        </w:rPr>
        <w:t xml:space="preserve"> recharge</w:t>
      </w:r>
      <w:r>
        <w:rPr>
          <w:color w:val="00002C"/>
        </w:rPr>
        <w:t xml:space="preserve"> e</w:t>
      </w:r>
      <w:r>
        <w:rPr>
          <w:color w:val="000000"/>
        </w:rPr>
        <w:t xml:space="preserve"> tk</w:t>
      </w:r>
      <w:r>
        <w:rPr>
          <w:color w:val="00002F"/>
        </w:rPr>
        <w:t xml:space="preserve"> cashback</w:t>
      </w:r>
      <w:r>
        <w:rPr>
          <w:color w:val="00006B"/>
        </w:rPr>
        <w:t xml:space="preserve"> tarikher</w:t>
      </w:r>
      <w:r>
        <w:rPr>
          <w:color w:val="000068"/>
        </w:rPr>
        <w:t xml:space="preserve"> modde</w:t>
      </w:r>
      <w:r>
        <w:rPr>
          <w:color w:val="2D0000"/>
        </w:rPr>
        <w:t xml:space="preserve"> korte</w:t>
      </w:r>
      <w:r>
        <w:rPr>
          <w:color w:val="00003D"/>
        </w:rPr>
        <w:t xml:space="preserve"> hobe</w:t>
      </w:r>
      <w:r>
        <w:br/>
      </w:r>
      <w:r>
        <w:rPr>
          <w:color w:val="000021"/>
        </w:rPr>
        <w:t xml:space="preserve"> বিকাশ</w:t>
      </w:r>
      <w:r>
        <w:rPr>
          <w:color w:val="000045"/>
        </w:rPr>
        <w:t xml:space="preserve"> অ্যাপ</w:t>
      </w:r>
      <w:r>
        <w:rPr>
          <w:color w:val="000074"/>
        </w:rPr>
        <w:t xml:space="preserve"> রেফারের</w:t>
      </w:r>
      <w:r>
        <w:rPr>
          <w:color w:val="00005C"/>
        </w:rPr>
        <w:t xml:space="preserve"> মেয়াদ</w:t>
      </w:r>
      <w:r>
        <w:rPr>
          <w:color w:val="000049"/>
        </w:rPr>
        <w:t xml:space="preserve"> আর</w:t>
      </w:r>
      <w:r>
        <w:rPr>
          <w:color w:val="00005D"/>
        </w:rPr>
        <w:t xml:space="preserve"> কতদিন</w:t>
      </w:r>
      <w:r>
        <w:rPr>
          <w:color w:val="670000"/>
        </w:rPr>
        <w:t xml:space="preserve"> রয়েছে</w:t>
      </w:r>
      <w:r>
        <w:rPr>
          <w:color w:val="420000"/>
        </w:rPr>
        <w:t xml:space="preserve"> একটু</w:t>
      </w:r>
      <w:r>
        <w:rPr>
          <w:color w:val="4F0000"/>
        </w:rPr>
        <w:t xml:space="preserve"> বলবেন</w:t>
      </w:r>
      <w:r>
        <w:rPr>
          <w:color w:val="250000"/>
        </w:rPr>
        <w:t xml:space="preserve"> কি</w:t>
      </w:r>
      <w:r>
        <w:br/>
      </w:r>
      <w:r>
        <w:rPr>
          <w:color w:val="3F0000"/>
        </w:rPr>
        <w:t xml:space="preserve"> ami</w:t>
      </w:r>
      <w:r>
        <w:rPr>
          <w:color w:val="000095"/>
        </w:rPr>
        <w:t xml:space="preserve"> taka</w:t>
      </w:r>
      <w:r>
        <w:rPr>
          <w:color w:val="000064"/>
        </w:rPr>
        <w:t xml:space="preserve"> send</w:t>
      </w:r>
      <w:r>
        <w:rPr>
          <w:color w:val="000051"/>
        </w:rPr>
        <w:t xml:space="preserve"> money</w:t>
      </w:r>
      <w:r>
        <w:rPr>
          <w:color w:val="650000"/>
        </w:rPr>
        <w:t xml:space="preserve"> korle</w:t>
      </w:r>
      <w:r>
        <w:rPr>
          <w:color w:val="000041"/>
        </w:rPr>
        <w:t xml:space="preserve"> ki</w:t>
      </w:r>
      <w:r>
        <w:rPr>
          <w:color w:val="000095"/>
        </w:rPr>
        <w:t xml:space="preserve"> taka</w:t>
      </w:r>
      <w:r>
        <w:rPr>
          <w:color w:val="000055"/>
        </w:rPr>
        <w:t xml:space="preserve"> cashback</w:t>
      </w:r>
      <w:r>
        <w:rPr>
          <w:color w:val="000000"/>
        </w:rPr>
        <w:t xml:space="preserve"> pabo</w:t>
      </w:r>
      <w:r>
        <w:br/>
      </w:r>
      <w:r>
        <w:rPr>
          <w:color w:val="920000"/>
        </w:rPr>
        <w:t xml:space="preserve"> taker</w:t>
      </w:r>
      <w:r>
        <w:rPr>
          <w:color w:val="00003D"/>
        </w:rPr>
        <w:t xml:space="preserve"> cash</w:t>
      </w:r>
      <w:r>
        <w:rPr>
          <w:color w:val="00003F"/>
        </w:rPr>
        <w:t xml:space="preserve"> back</w:t>
      </w:r>
      <w:r>
        <w:rPr>
          <w:color w:val="00009C"/>
        </w:rPr>
        <w:t xml:space="preserve"> smporke</w:t>
      </w:r>
      <w:r>
        <w:rPr>
          <w:color w:val="4F0000"/>
        </w:rPr>
        <w:t xml:space="preserve"> jante</w:t>
      </w:r>
      <w:r>
        <w:rPr>
          <w:color w:val="000046"/>
        </w:rPr>
        <w:t xml:space="preserve"> chai</w:t>
      </w:r>
      <w:r>
        <w:br/>
      </w:r>
      <w:r>
        <w:rPr>
          <w:color w:val="000022"/>
        </w:rPr>
        <w:t xml:space="preserve"> bkash</w:t>
      </w:r>
      <w:r>
        <w:rPr>
          <w:color w:val="000043"/>
        </w:rPr>
        <w:t xml:space="preserve"> personal</w:t>
      </w:r>
      <w:r>
        <w:rPr>
          <w:color w:val="000044"/>
        </w:rPr>
        <w:t xml:space="preserve"> retail</w:t>
      </w:r>
      <w:r>
        <w:rPr>
          <w:color w:val="000026"/>
        </w:rPr>
        <w:t xml:space="preserve"> account</w:t>
      </w:r>
      <w:r>
        <w:rPr>
          <w:color w:val="630000"/>
        </w:rPr>
        <w:t xml:space="preserve"> er</w:t>
      </w:r>
      <w:r>
        <w:rPr>
          <w:color w:val="00002C"/>
        </w:rPr>
        <w:t xml:space="preserve"> tk</w:t>
      </w:r>
      <w:r>
        <w:rPr>
          <w:color w:val="00005B"/>
        </w:rPr>
        <w:t xml:space="preserve"> free</w:t>
      </w:r>
      <w:r>
        <w:rPr>
          <w:color w:val="000033"/>
        </w:rPr>
        <w:t xml:space="preserve"> cash</w:t>
      </w:r>
      <w:r>
        <w:rPr>
          <w:color w:val="000045"/>
        </w:rPr>
        <w:t xml:space="preserve"> out</w:t>
      </w:r>
      <w:r>
        <w:rPr>
          <w:color w:val="630000"/>
        </w:rPr>
        <w:t xml:space="preserve"> er</w:t>
      </w:r>
      <w:r>
        <w:rPr>
          <w:color w:val="00006C"/>
        </w:rPr>
        <w:t xml:space="preserve"> bisoye</w:t>
      </w:r>
      <w:r>
        <w:rPr>
          <w:color w:val="420000"/>
        </w:rPr>
        <w:t xml:space="preserve"> jante</w:t>
      </w:r>
      <w:r>
        <w:rPr>
          <w:color w:val="000060"/>
        </w:rPr>
        <w:t xml:space="preserve"> chay</w:t>
      </w:r>
      <w:r>
        <w:br/>
      </w:r>
      <w:r>
        <w:rPr>
          <w:color w:val="00004F"/>
        </w:rPr>
        <w:t xml:space="preserve"> টাকা</w:t>
      </w:r>
      <w:r>
        <w:rPr>
          <w:color w:val="000088"/>
        </w:rPr>
        <w:t xml:space="preserve"> রিচার্জে</w:t>
      </w:r>
      <w:r>
        <w:rPr>
          <w:color w:val="540000"/>
        </w:rPr>
        <w:t xml:space="preserve"> কি</w:t>
      </w:r>
      <w:r>
        <w:rPr>
          <w:color w:val="00008B"/>
        </w:rPr>
        <w:t xml:space="preserve"> কেনো</w:t>
      </w:r>
      <w:r>
        <w:rPr>
          <w:color w:val="000074"/>
        </w:rPr>
        <w:t xml:space="preserve"> ক্যাশব্যাক</w:t>
      </w:r>
      <w:r>
        <w:rPr>
          <w:color w:val="000000"/>
        </w:rPr>
        <w:t xml:space="preserve"> আছে</w:t>
      </w:r>
      <w:r>
        <w:br/>
      </w:r>
      <w:r>
        <w:rPr>
          <w:color w:val="240000"/>
        </w:rPr>
        <w:t xml:space="preserve"> আমি</w:t>
      </w:r>
      <w:r>
        <w:rPr>
          <w:color w:val="000042"/>
        </w:rPr>
        <w:t xml:space="preserve"> একটি</w:t>
      </w:r>
      <w:r>
        <w:rPr>
          <w:color w:val="000037"/>
        </w:rPr>
        <w:t xml:space="preserve"> অফার</w:t>
      </w:r>
      <w:r>
        <w:rPr>
          <w:color w:val="00007C"/>
        </w:rPr>
        <w:t xml:space="preserve"> পেয়েছি</w:t>
      </w:r>
      <w:r>
        <w:rPr>
          <w:color w:val="000000"/>
        </w:rPr>
        <w:t xml:space="preserve"> জিবি</w:t>
      </w:r>
      <w:r>
        <w:rPr>
          <w:color w:val="000064"/>
        </w:rPr>
        <w:t xml:space="preserve"> মিনিট</w:t>
      </w:r>
      <w:r>
        <w:rPr>
          <w:color w:val="00004A"/>
        </w:rPr>
        <w:t xml:space="preserve"> টাকা</w:t>
      </w:r>
      <w:r>
        <w:rPr>
          <w:color w:val="00004C"/>
        </w:rPr>
        <w:t xml:space="preserve"> আর</w:t>
      </w:r>
      <w:r>
        <w:rPr>
          <w:color w:val="00004A"/>
        </w:rPr>
        <w:t xml:space="preserve"> টাকা</w:t>
      </w:r>
      <w:r>
        <w:rPr>
          <w:color w:val="00006A"/>
        </w:rPr>
        <w:t xml:space="preserve"> কেস</w:t>
      </w:r>
      <w:r>
        <w:rPr>
          <w:color w:val="000057"/>
        </w:rPr>
        <w:t xml:space="preserve"> বেক</w:t>
      </w:r>
      <w:r>
        <w:br/>
      </w:r>
      <w:r>
        <w:rPr>
          <w:color w:val="000000"/>
        </w:rPr>
        <w:t xml:space="preserve"> rokomari</w:t>
      </w:r>
      <w:r>
        <w:rPr>
          <w:color w:val="000000"/>
        </w:rPr>
        <w:t xml:space="preserve"> com</w:t>
      </w:r>
      <w:r>
        <w:rPr>
          <w:color w:val="4B0000"/>
        </w:rPr>
        <w:t xml:space="preserve"> এ</w:t>
      </w:r>
      <w:r>
        <w:rPr>
          <w:color w:val="00006F"/>
        </w:rPr>
        <w:t xml:space="preserve"> প্রতি</w:t>
      </w:r>
      <w:r>
        <w:rPr>
          <w:color w:val="0000B3"/>
        </w:rPr>
        <w:t xml:space="preserve"> ট্রান্সশনে</w:t>
      </w:r>
      <w:r>
        <w:rPr>
          <w:color w:val="000053"/>
        </w:rPr>
        <w:t xml:space="preserve"> কত</w:t>
      </w:r>
      <w:r>
        <w:rPr>
          <w:color w:val="000031"/>
        </w:rPr>
        <w:t xml:space="preserve"> টাকা</w:t>
      </w:r>
      <w:r>
        <w:rPr>
          <w:color w:val="000048"/>
        </w:rPr>
        <w:t xml:space="preserve"> ক্যাশব্যাক</w:t>
      </w:r>
      <w:r>
        <w:rPr>
          <w:color w:val="000000"/>
        </w:rPr>
        <w:t xml:space="preserve"> লিমিট</w:t>
      </w:r>
      <w:r>
        <w:br/>
      </w:r>
      <w:r>
        <w:rPr>
          <w:color w:val="4A0000"/>
        </w:rPr>
        <w:t xml:space="preserve"> এই</w:t>
      </w:r>
      <w:r>
        <w:rPr>
          <w:color w:val="000064"/>
        </w:rPr>
        <w:t xml:space="preserve"> সম্পর্কে</w:t>
      </w:r>
      <w:r>
        <w:rPr>
          <w:color w:val="820000"/>
        </w:rPr>
        <w:t xml:space="preserve"> বলুন</w:t>
      </w:r>
      <w:r>
        <w:rPr>
          <w:color w:val="000069"/>
        </w:rPr>
        <w:t xml:space="preserve"> টাকা</w:t>
      </w:r>
      <w:r>
        <w:rPr>
          <w:color w:val="000056"/>
        </w:rPr>
        <w:t xml:space="preserve"> রিচার্জ</w:t>
      </w:r>
      <w:r>
        <w:rPr>
          <w:color w:val="570000"/>
        </w:rPr>
        <w:t xml:space="preserve"> করলে</w:t>
      </w:r>
      <w:r>
        <w:rPr>
          <w:color w:val="000069"/>
        </w:rPr>
        <w:t xml:space="preserve"> টাকা</w:t>
      </w:r>
      <w:r>
        <w:rPr>
          <w:color w:val="00004D"/>
        </w:rPr>
        <w:t xml:space="preserve"> ক্যাশব্যাক</w:t>
      </w:r>
      <w:r>
        <w:br/>
      </w:r>
      <w:r>
        <w:rPr>
          <w:color w:val="00003A"/>
        </w:rPr>
        <w:t xml:space="preserve"> apps</w:t>
      </w:r>
      <w:r>
        <w:rPr>
          <w:color w:val="000021"/>
        </w:rPr>
        <w:t xml:space="preserve"> থেকে</w:t>
      </w:r>
      <w:r>
        <w:rPr>
          <w:color w:val="000037"/>
        </w:rPr>
        <w:t xml:space="preserve"> টাকা</w:t>
      </w:r>
      <w:r>
        <w:rPr>
          <w:color w:val="000041"/>
        </w:rPr>
        <w:t xml:space="preserve"> রিচাজে</w:t>
      </w:r>
      <w:r>
        <w:rPr>
          <w:color w:val="000037"/>
        </w:rPr>
        <w:t xml:space="preserve"> টাকা</w:t>
      </w:r>
      <w:r>
        <w:rPr>
          <w:color w:val="000065"/>
        </w:rPr>
        <w:t xml:space="preserve"> ক্যাব্যাক</w:t>
      </w:r>
      <w:r>
        <w:rPr>
          <w:color w:val="270000"/>
        </w:rPr>
        <w:t xml:space="preserve"> এই</w:t>
      </w:r>
      <w:r>
        <w:rPr>
          <w:color w:val="00003C"/>
        </w:rPr>
        <w:t xml:space="preserve"> অফারটি</w:t>
      </w:r>
      <w:r>
        <w:rPr>
          <w:color w:val="000037"/>
        </w:rPr>
        <w:t xml:space="preserve"> পেতে</w:t>
      </w:r>
      <w:r>
        <w:rPr>
          <w:color w:val="3F0000"/>
        </w:rPr>
        <w:t xml:space="preserve"> হলে</w:t>
      </w:r>
      <w:r>
        <w:rPr>
          <w:color w:val="340000"/>
        </w:rPr>
        <w:t xml:space="preserve"> যে</w:t>
      </w:r>
      <w:r>
        <w:rPr>
          <w:color w:val="350000"/>
        </w:rPr>
        <w:t xml:space="preserve"> কোনো</w:t>
      </w:r>
      <w:r>
        <w:rPr>
          <w:color w:val="000029"/>
        </w:rPr>
        <w:t xml:space="preserve"> নাম্বারে</w:t>
      </w:r>
      <w:r>
        <w:rPr>
          <w:color w:val="000037"/>
        </w:rPr>
        <w:t xml:space="preserve"> টাকা</w:t>
      </w:r>
      <w:r>
        <w:rPr>
          <w:color w:val="00003D"/>
        </w:rPr>
        <w:t xml:space="preserve"> রিচাজ</w:t>
      </w:r>
      <w:r>
        <w:rPr>
          <w:color w:val="230000"/>
        </w:rPr>
        <w:t xml:space="preserve"> করতে</w:t>
      </w:r>
      <w:r>
        <w:rPr>
          <w:color w:val="000030"/>
        </w:rPr>
        <w:t xml:space="preserve"> পাবো</w:t>
      </w:r>
      <w:r>
        <w:rPr>
          <w:color w:val="000000"/>
        </w:rPr>
        <w:t xml:space="preserve"> তো</w:t>
      </w:r>
      <w:r>
        <w:rPr>
          <w:color w:val="00003F"/>
        </w:rPr>
        <w:t xml:space="preserve"> বা</w:t>
      </w:r>
      <w:r>
        <w:rPr>
          <w:color w:val="00005A"/>
        </w:rPr>
        <w:t xml:space="preserve"> অফারটির</w:t>
      </w:r>
      <w:r>
        <w:rPr>
          <w:color w:val="00003B"/>
        </w:rPr>
        <w:t xml:space="preserve"> বিস্তারিত</w:t>
      </w:r>
      <w:r>
        <w:rPr>
          <w:color w:val="000000"/>
        </w:rPr>
        <w:t xml:space="preserve"> জানাবেন</w:t>
      </w:r>
      <w:r>
        <w:br/>
      </w:r>
      <w:r>
        <w:rPr>
          <w:color w:val="000056"/>
        </w:rPr>
        <w:t xml:space="preserve"> টাকা</w:t>
      </w:r>
      <w:r>
        <w:rPr>
          <w:color w:val="000064"/>
        </w:rPr>
        <w:t xml:space="preserve"> রিচাজে</w:t>
      </w:r>
      <w:r>
        <w:rPr>
          <w:color w:val="000056"/>
        </w:rPr>
        <w:t xml:space="preserve"> টাকা</w:t>
      </w:r>
      <w:r>
        <w:rPr>
          <w:color w:val="000076"/>
        </w:rPr>
        <w:t xml:space="preserve"> case</w:t>
      </w:r>
      <w:r>
        <w:rPr>
          <w:color w:val="000040"/>
        </w:rPr>
        <w:t xml:space="preserve"> back</w:t>
      </w:r>
      <w:r>
        <w:rPr>
          <w:color w:val="000041"/>
        </w:rPr>
        <w:t xml:space="preserve"> অফার</w:t>
      </w:r>
      <w:r>
        <w:rPr>
          <w:color w:val="00007E"/>
        </w:rPr>
        <w:t xml:space="preserve"> সম্পকে</w:t>
      </w:r>
      <w:r>
        <w:rPr>
          <w:color w:val="000046"/>
        </w:rPr>
        <w:t xml:space="preserve"> জানতে</w:t>
      </w:r>
      <w:r>
        <w:rPr>
          <w:color w:val="00003D"/>
        </w:rPr>
        <w:t xml:space="preserve"> চাই</w:t>
      </w:r>
      <w:r>
        <w:br/>
      </w:r>
      <w:r>
        <w:rPr>
          <w:color w:val="000072"/>
        </w:rPr>
        <w:t xml:space="preserve"> যেকোনো</w:t>
      </w:r>
      <w:r>
        <w:rPr>
          <w:color w:val="000029"/>
        </w:rPr>
        <w:t xml:space="preserve"> বিকাশ</w:t>
      </w:r>
      <w:r>
        <w:rPr>
          <w:color w:val="000035"/>
        </w:rPr>
        <w:t xml:space="preserve"> একাউন্ট</w:t>
      </w:r>
      <w:r>
        <w:rPr>
          <w:color w:val="000034"/>
        </w:rPr>
        <w:t xml:space="preserve"> থেকে</w:t>
      </w:r>
      <w:r>
        <w:rPr>
          <w:color w:val="5D0000"/>
        </w:rPr>
        <w:t xml:space="preserve"> কি</w:t>
      </w:r>
      <w:r>
        <w:rPr>
          <w:color w:val="000057"/>
        </w:rPr>
        <w:t xml:space="preserve"> টাকা</w:t>
      </w:r>
      <w:r>
        <w:rPr>
          <w:color w:val="000048"/>
        </w:rPr>
        <w:t xml:space="preserve"> রিচার্জ</w:t>
      </w:r>
      <w:r>
        <w:rPr>
          <w:color w:val="480000"/>
        </w:rPr>
        <w:t xml:space="preserve"> করলে</w:t>
      </w:r>
      <w:r>
        <w:rPr>
          <w:color w:val="5D0000"/>
        </w:rPr>
        <w:t xml:space="preserve"> কি</w:t>
      </w:r>
      <w:r>
        <w:rPr>
          <w:color w:val="000057"/>
        </w:rPr>
        <w:t xml:space="preserve"> টাকা</w:t>
      </w:r>
      <w:r>
        <w:rPr>
          <w:color w:val="6C0000"/>
        </w:rPr>
        <w:t xml:space="preserve"> পাওয়া</w:t>
      </w:r>
      <w:r>
        <w:rPr>
          <w:color w:val="00004D"/>
        </w:rPr>
        <w:t xml:space="preserve"> যাবে</w:t>
      </w:r>
      <w:r>
        <w:br/>
      </w:r>
      <w:r>
        <w:rPr>
          <w:color w:val="290000"/>
        </w:rPr>
        <w:t xml:space="preserve"> আমি</w:t>
      </w:r>
      <w:r>
        <w:rPr>
          <w:color w:val="000028"/>
        </w:rPr>
        <w:t xml:space="preserve"> বিকাশ</w:t>
      </w:r>
      <w:r>
        <w:rPr>
          <w:color w:val="000061"/>
        </w:rPr>
        <w:t xml:space="preserve"> এপ</w:t>
      </w:r>
      <w:r>
        <w:rPr>
          <w:color w:val="000032"/>
        </w:rPr>
        <w:t xml:space="preserve"> থেকে</w:t>
      </w:r>
      <w:r>
        <w:rPr>
          <w:color w:val="000054"/>
        </w:rPr>
        <w:t xml:space="preserve"> টাকা</w:t>
      </w:r>
      <w:r>
        <w:rPr>
          <w:color w:val="000045"/>
        </w:rPr>
        <w:t xml:space="preserve"> রিচার্জ</w:t>
      </w:r>
      <w:r>
        <w:rPr>
          <w:color w:val="3D0000"/>
        </w:rPr>
        <w:t xml:space="preserve"> করে</w:t>
      </w:r>
      <w:r>
        <w:rPr>
          <w:color w:val="000054"/>
        </w:rPr>
        <w:t xml:space="preserve"> টাকা</w:t>
      </w:r>
      <w:r>
        <w:rPr>
          <w:color w:val="00003E"/>
        </w:rPr>
        <w:t xml:space="preserve"> ক্যাশব্যাক</w:t>
      </w:r>
      <w:r>
        <w:rPr>
          <w:color w:val="2D0000"/>
        </w:rPr>
        <w:t xml:space="preserve"> কি</w:t>
      </w:r>
      <w:r>
        <w:rPr>
          <w:color w:val="800000"/>
        </w:rPr>
        <w:t xml:space="preserve"> নিজ</w:t>
      </w:r>
      <w:r>
        <w:rPr>
          <w:color w:val="00003F"/>
        </w:rPr>
        <w:t xml:space="preserve"> নাম্বারে</w:t>
      </w:r>
      <w:r>
        <w:rPr>
          <w:color w:val="000054"/>
        </w:rPr>
        <w:t xml:space="preserve"> পাব</w:t>
      </w:r>
      <w:r>
        <w:br/>
      </w:r>
      <w:r>
        <w:rPr>
          <w:color w:val="000055"/>
        </w:rPr>
        <w:t xml:space="preserve"> টাকা</w:t>
      </w:r>
      <w:r>
        <w:rPr>
          <w:color w:val="000049"/>
        </w:rPr>
        <w:t xml:space="preserve"> রিচার্জে</w:t>
      </w:r>
      <w:r>
        <w:rPr>
          <w:color w:val="410000"/>
        </w:rPr>
        <w:t xml:space="preserve"> এ</w:t>
      </w:r>
      <w:r>
        <w:rPr>
          <w:color w:val="000055"/>
        </w:rPr>
        <w:t xml:space="preserve"> টাকা</w:t>
      </w:r>
      <w:r>
        <w:rPr>
          <w:color w:val="000076"/>
        </w:rPr>
        <w:t xml:space="preserve"> ক্যাশবাক</w:t>
      </w:r>
      <w:r>
        <w:rPr>
          <w:color w:val="3B0000"/>
        </w:rPr>
        <w:t xml:space="preserve"> এই</w:t>
      </w:r>
      <w:r>
        <w:rPr>
          <w:color w:val="000040"/>
        </w:rPr>
        <w:t xml:space="preserve"> অফার</w:t>
      </w:r>
      <w:r>
        <w:rPr>
          <w:color w:val="000052"/>
        </w:rPr>
        <w:t xml:space="preserve"> টি</w:t>
      </w:r>
      <w:r>
        <w:rPr>
          <w:color w:val="2D0000"/>
        </w:rPr>
        <w:t xml:space="preserve"> কি</w:t>
      </w:r>
      <w:r>
        <w:rPr>
          <w:color w:val="00006F"/>
        </w:rPr>
        <w:t xml:space="preserve"> সবার</w:t>
      </w:r>
      <w:r>
        <w:rPr>
          <w:color w:val="470000"/>
        </w:rPr>
        <w:t xml:space="preserve"> জন্য</w:t>
      </w:r>
      <w:r>
        <w:br/>
      </w:r>
      <w:r>
        <w:rPr>
          <w:color w:val="00006E"/>
        </w:rPr>
        <w:t xml:space="preserve"> যেকোনো</w:t>
      </w:r>
      <w:r>
        <w:rPr>
          <w:color w:val="000027"/>
        </w:rPr>
        <w:t xml:space="preserve"> বিকাশ</w:t>
      </w:r>
      <w:r>
        <w:rPr>
          <w:color w:val="000054"/>
        </w:rPr>
        <w:t xml:space="preserve"> অ্যাকাউন্ট</w:t>
      </w:r>
      <w:r>
        <w:rPr>
          <w:color w:val="000032"/>
        </w:rPr>
        <w:t xml:space="preserve"> থেকে</w:t>
      </w:r>
      <w:r>
        <w:rPr>
          <w:color w:val="000054"/>
        </w:rPr>
        <w:t xml:space="preserve"> টাকা</w:t>
      </w:r>
      <w:r>
        <w:rPr>
          <w:color w:val="000045"/>
        </w:rPr>
        <w:t xml:space="preserve"> রিচার্জ</w:t>
      </w:r>
      <w:r>
        <w:rPr>
          <w:color w:val="450000"/>
        </w:rPr>
        <w:t xml:space="preserve"> করলে</w:t>
      </w:r>
      <w:r>
        <w:rPr>
          <w:color w:val="2D0000"/>
        </w:rPr>
        <w:t xml:space="preserve"> কি</w:t>
      </w:r>
      <w:r>
        <w:rPr>
          <w:color w:val="000054"/>
        </w:rPr>
        <w:t xml:space="preserve"> টাকা</w:t>
      </w:r>
      <w:r>
        <w:rPr>
          <w:color w:val="00004E"/>
        </w:rPr>
        <w:t xml:space="preserve"> বোনাস</w:t>
      </w:r>
      <w:r>
        <w:rPr>
          <w:color w:val="690000"/>
        </w:rPr>
        <w:t xml:space="preserve"> পাওয়া</w:t>
      </w:r>
      <w:r>
        <w:rPr>
          <w:color w:val="00004A"/>
        </w:rPr>
        <w:t xml:space="preserve"> যাবে</w:t>
      </w:r>
      <w:r>
        <w:br/>
      </w:r>
      <w:r>
        <w:rPr>
          <w:color w:val="000067"/>
        </w:rPr>
        <w:t xml:space="preserve"> tk</w:t>
      </w:r>
      <w:r>
        <w:rPr>
          <w:color w:val="00003C"/>
        </w:rPr>
        <w:t xml:space="preserve"> recharge</w:t>
      </w:r>
      <w:r>
        <w:rPr>
          <w:color w:val="330000"/>
        </w:rPr>
        <w:t xml:space="preserve"> a</w:t>
      </w:r>
      <w:r>
        <w:rPr>
          <w:color w:val="000067"/>
        </w:rPr>
        <w:t xml:space="preserve"> tk</w:t>
      </w:r>
      <w:r>
        <w:rPr>
          <w:color w:val="00003C"/>
        </w:rPr>
        <w:t xml:space="preserve"> cashback</w:t>
      </w:r>
      <w:r>
        <w:rPr>
          <w:color w:val="000039"/>
        </w:rPr>
        <w:t xml:space="preserve"> offer</w:t>
      </w:r>
      <w:r>
        <w:rPr>
          <w:color w:val="7E0000"/>
        </w:rPr>
        <w:t xml:space="preserve"> tir</w:t>
      </w:r>
      <w:r>
        <w:rPr>
          <w:color w:val="00005D"/>
        </w:rPr>
        <w:t xml:space="preserve"> details</w:t>
      </w:r>
      <w:r>
        <w:rPr>
          <w:color w:val="580000"/>
        </w:rPr>
        <w:t xml:space="preserve"> ektu</w:t>
      </w:r>
      <w:r>
        <w:rPr>
          <w:color w:val="5D0000"/>
        </w:rPr>
        <w:t xml:space="preserve"> bolen</w:t>
      </w:r>
      <w:r>
        <w:br/>
      </w:r>
      <w:r>
        <w:rPr>
          <w:color w:val="000035"/>
        </w:rPr>
        <w:t xml:space="preserve"> টাকা</w:t>
      </w:r>
      <w:r>
        <w:rPr>
          <w:color w:val="00005C"/>
        </w:rPr>
        <w:t xml:space="preserve"> রিচার্জে</w:t>
      </w:r>
      <w:r>
        <w:rPr>
          <w:color w:val="000035"/>
        </w:rPr>
        <w:t xml:space="preserve"> টাকা</w:t>
      </w:r>
      <w:r>
        <w:rPr>
          <w:color w:val="00004E"/>
        </w:rPr>
        <w:t xml:space="preserve"> ক্যাশব্যাক</w:t>
      </w:r>
      <w:r>
        <w:rPr>
          <w:color w:val="000050"/>
        </w:rPr>
        <w:t xml:space="preserve"> অফার</w:t>
      </w:r>
      <w:r>
        <w:rPr>
          <w:color w:val="000065"/>
        </w:rPr>
        <w:t xml:space="preserve"> সম্পর্কে</w:t>
      </w:r>
      <w:r>
        <w:rPr>
          <w:color w:val="000072"/>
        </w:rPr>
        <w:t xml:space="preserve"> বিস্তারিত</w:t>
      </w:r>
      <w:r>
        <w:rPr>
          <w:color w:val="840000"/>
        </w:rPr>
        <w:t xml:space="preserve"> বলুন</w:t>
      </w:r>
      <w:r>
        <w:br/>
      </w:r>
      <w:r>
        <w:rPr>
          <w:color w:val="550000"/>
        </w:rPr>
        <w:t xml:space="preserve"> ami</w:t>
      </w:r>
      <w:r>
        <w:rPr>
          <w:color w:val="000058"/>
        </w:rPr>
        <w:t xml:space="preserve"> ki</w:t>
      </w:r>
      <w:r>
        <w:rPr>
          <w:color w:val="000000"/>
        </w:rPr>
        <w:t xml:space="preserve"> ৳</w:t>
      </w:r>
      <w:r>
        <w:rPr>
          <w:color w:val="000072"/>
        </w:rPr>
        <w:t xml:space="preserve"> recharge</w:t>
      </w:r>
      <w:r>
        <w:rPr>
          <w:color w:val="620000"/>
        </w:rPr>
        <w:t xml:space="preserve"> a</w:t>
      </w:r>
      <w:r>
        <w:rPr>
          <w:color w:val="000000"/>
        </w:rPr>
        <w:t xml:space="preserve"> ৳</w:t>
      </w:r>
      <w:r>
        <w:rPr>
          <w:color w:val="000072"/>
        </w:rPr>
        <w:t xml:space="preserve"> cash</w:t>
      </w:r>
      <w:r>
        <w:rPr>
          <w:color w:val="000075"/>
        </w:rPr>
        <w:t xml:space="preserve"> back</w:t>
      </w:r>
      <w:r>
        <w:rPr>
          <w:color w:val="000000"/>
        </w:rPr>
        <w:t xml:space="preserve"> pabo</w:t>
      </w:r>
      <w:r>
        <w:br/>
      </w:r>
      <w:r>
        <w:rPr>
          <w:color w:val="4D0000"/>
        </w:rPr>
        <w:t xml:space="preserve"> aj</w:t>
      </w:r>
      <w:r>
        <w:rPr>
          <w:color w:val="380000"/>
        </w:rPr>
        <w:t xml:space="preserve"> ai</w:t>
      </w:r>
      <w:r>
        <w:rPr>
          <w:color w:val="000058"/>
        </w:rPr>
        <w:t xml:space="preserve"> mase</w:t>
      </w:r>
      <w:r>
        <w:rPr>
          <w:color w:val="000053"/>
        </w:rPr>
        <w:t xml:space="preserve"> tk</w:t>
      </w:r>
      <w:r>
        <w:rPr>
          <w:color w:val="00006A"/>
        </w:rPr>
        <w:t xml:space="preserve"> reachage</w:t>
      </w:r>
      <w:r>
        <w:rPr>
          <w:color w:val="3A0000"/>
        </w:rPr>
        <w:t xml:space="preserve"> korle</w:t>
      </w:r>
      <w:r>
        <w:rPr>
          <w:color w:val="000053"/>
        </w:rPr>
        <w:t xml:space="preserve"> tk</w:t>
      </w:r>
      <w:r>
        <w:rPr>
          <w:color w:val="000075"/>
        </w:rPr>
        <w:t xml:space="preserve"> cassbac</w:t>
      </w:r>
      <w:r>
        <w:rPr>
          <w:color w:val="00006F"/>
        </w:rPr>
        <w:t xml:space="preserve"> babo</w:t>
      </w:r>
      <w:r>
        <w:br/>
      </w:r>
      <w:r>
        <w:rPr>
          <w:color w:val="000013"/>
        </w:rPr>
        <w:t xml:space="preserve"> বিকাশ</w:t>
      </w:r>
      <w:r>
        <w:rPr>
          <w:color w:val="000000"/>
        </w:rPr>
        <w:t xml:space="preserve"> ডেবিট</w:t>
      </w:r>
      <w:r>
        <w:rPr>
          <w:color w:val="000000"/>
        </w:rPr>
        <w:t xml:space="preserve"> ক্রেডিট</w:t>
      </w:r>
      <w:r>
        <w:rPr>
          <w:color w:val="00004C"/>
        </w:rPr>
        <w:t xml:space="preserve"> কার্ড</w:t>
      </w:r>
      <w:r>
        <w:rPr>
          <w:color w:val="000049"/>
        </w:rPr>
        <w:t xml:space="preserve"> থেকে</w:t>
      </w:r>
      <w:r>
        <w:rPr>
          <w:color w:val="000073"/>
        </w:rPr>
        <w:t xml:space="preserve"> এড</w:t>
      </w:r>
      <w:r>
        <w:rPr>
          <w:color w:val="000063"/>
        </w:rPr>
        <w:t xml:space="preserve"> মানি</w:t>
      </w:r>
      <w:r>
        <w:rPr>
          <w:color w:val="00003D"/>
        </w:rPr>
        <w:t xml:space="preserve"> অফার</w:t>
      </w:r>
      <w:r>
        <w:rPr>
          <w:color w:val="00004A"/>
        </w:rPr>
        <w:t xml:space="preserve"> দিসে৷</w:t>
      </w:r>
      <w:r>
        <w:rPr>
          <w:color w:val="280000"/>
        </w:rPr>
        <w:t xml:space="preserve"> আমি</w:t>
      </w:r>
      <w:r>
        <w:rPr>
          <w:color w:val="1E0000"/>
        </w:rPr>
        <w:t xml:space="preserve"> এর</w:t>
      </w:r>
      <w:r>
        <w:rPr>
          <w:color w:val="260000"/>
        </w:rPr>
        <w:t xml:space="preserve"> আগে</w:t>
      </w:r>
      <w:r>
        <w:rPr>
          <w:color w:val="000033"/>
        </w:rPr>
        <w:t xml:space="preserve"> সোনালী</w:t>
      </w:r>
      <w:r>
        <w:rPr>
          <w:color w:val="000025"/>
        </w:rPr>
        <w:t xml:space="preserve"> ব্যাংক</w:t>
      </w:r>
      <w:r>
        <w:rPr>
          <w:color w:val="000018"/>
        </w:rPr>
        <w:t xml:space="preserve"> একাউন্ট</w:t>
      </w:r>
      <w:r>
        <w:rPr>
          <w:color w:val="000049"/>
        </w:rPr>
        <w:t xml:space="preserve"> থেকে</w:t>
      </w:r>
      <w:r>
        <w:rPr>
          <w:color w:val="000073"/>
        </w:rPr>
        <w:t xml:space="preserve"> এড</w:t>
      </w:r>
      <w:r>
        <w:rPr>
          <w:color w:val="000063"/>
        </w:rPr>
        <w:t xml:space="preserve"> মানি</w:t>
      </w:r>
      <w:r>
        <w:rPr>
          <w:color w:val="250000"/>
        </w:rPr>
        <w:t xml:space="preserve"> করছি</w:t>
      </w:r>
      <w:r>
        <w:rPr>
          <w:color w:val="1B0000"/>
        </w:rPr>
        <w:t xml:space="preserve"> কিন্তু</w:t>
      </w:r>
      <w:r>
        <w:rPr>
          <w:color w:val="210000"/>
        </w:rPr>
        <w:t xml:space="preserve"> কোন</w:t>
      </w:r>
      <w:r>
        <w:rPr>
          <w:color w:val="00004C"/>
        </w:rPr>
        <w:t xml:space="preserve"> কার্ড</w:t>
      </w:r>
      <w:r>
        <w:rPr>
          <w:color w:val="000049"/>
        </w:rPr>
        <w:t xml:space="preserve"> থেকে</w:t>
      </w:r>
      <w:r>
        <w:rPr>
          <w:color w:val="000073"/>
        </w:rPr>
        <w:t xml:space="preserve"> এড</w:t>
      </w:r>
      <w:r>
        <w:rPr>
          <w:color w:val="000063"/>
        </w:rPr>
        <w:t xml:space="preserve"> মানি</w:t>
      </w:r>
      <w:r>
        <w:rPr>
          <w:color w:val="00004A"/>
        </w:rPr>
        <w:t xml:space="preserve"> করিনি৷</w:t>
      </w:r>
      <w:r>
        <w:rPr>
          <w:color w:val="280000"/>
        </w:rPr>
        <w:t xml:space="preserve"> আমি</w:t>
      </w:r>
      <w:r>
        <w:rPr>
          <w:color w:val="150000"/>
        </w:rPr>
        <w:t xml:space="preserve"> কি</w:t>
      </w:r>
      <w:r>
        <w:rPr>
          <w:color w:val="00003D"/>
        </w:rPr>
        <w:t xml:space="preserve"> অফার</w:t>
      </w:r>
      <w:r>
        <w:rPr>
          <w:color w:val="000027"/>
        </w:rPr>
        <w:t xml:space="preserve"> টি</w:t>
      </w:r>
      <w:r>
        <w:rPr>
          <w:color w:val="000023"/>
        </w:rPr>
        <w:t xml:space="preserve"> পাবো</w:t>
      </w:r>
      <w:r>
        <w:br/>
      </w:r>
      <w:r>
        <w:rPr>
          <w:color w:val="000000"/>
        </w:rPr>
        <w:t xml:space="preserve"> --</w:t>
      </w:r>
      <w:r>
        <w:rPr>
          <w:color w:val="000062"/>
        </w:rPr>
        <w:t xml:space="preserve"> mash</w:t>
      </w:r>
      <w:r>
        <w:rPr>
          <w:color w:val="450000"/>
        </w:rPr>
        <w:t xml:space="preserve"> age</w:t>
      </w:r>
      <w:r>
        <w:rPr>
          <w:color w:val="000031"/>
        </w:rPr>
        <w:t xml:space="preserve"> add</w:t>
      </w:r>
      <w:r>
        <w:rPr>
          <w:color w:val="00004E"/>
        </w:rPr>
        <w:t xml:space="preserve"> many</w:t>
      </w:r>
      <w:r>
        <w:rPr>
          <w:color w:val="000055"/>
        </w:rPr>
        <w:t xml:space="preserve"> korce</w:t>
      </w:r>
      <w:r>
        <w:rPr>
          <w:color w:val="000042"/>
        </w:rPr>
        <w:t xml:space="preserve"> akhon</w:t>
      </w:r>
      <w:r>
        <w:rPr>
          <w:color w:val="4B0000"/>
        </w:rPr>
        <w:t xml:space="preserve"> jodi</w:t>
      </w:r>
      <w:r>
        <w:rPr>
          <w:color w:val="000034"/>
        </w:rPr>
        <w:t xml:space="preserve"> kore</w:t>
      </w:r>
      <w:r>
        <w:rPr>
          <w:color w:val="000070"/>
        </w:rPr>
        <w:t xml:space="preserve"> thahole</w:t>
      </w:r>
      <w:r>
        <w:rPr>
          <w:color w:val="000025"/>
        </w:rPr>
        <w:t xml:space="preserve"> ki</w:t>
      </w:r>
      <w:r>
        <w:rPr>
          <w:color w:val="000057"/>
        </w:rPr>
        <w:t xml:space="preserve"> bonas</w:t>
      </w:r>
      <w:r>
        <w:rPr>
          <w:color w:val="000000"/>
        </w:rPr>
        <w:t xml:space="preserve"> pabo</w:t>
      </w:r>
      <w:r>
        <w:br/>
      </w:r>
      <w:r>
        <w:rPr>
          <w:color w:val="000080"/>
        </w:rPr>
        <w:t xml:space="preserve"> আলাপ</w:t>
      </w:r>
      <w:r>
        <w:rPr>
          <w:color w:val="000080"/>
        </w:rPr>
        <w:t xml:space="preserve"> এ্যাপে</w:t>
      </w:r>
      <w:r>
        <w:rPr>
          <w:color w:val="000095"/>
        </w:rPr>
        <w:t xml:space="preserve"> রিচার্যের</w:t>
      </w:r>
      <w:r>
        <w:rPr>
          <w:color w:val="00003C"/>
        </w:rPr>
        <w:t xml:space="preserve"> ক্যাশব্যাক</w:t>
      </w:r>
      <w:r>
        <w:rPr>
          <w:color w:val="00003D"/>
        </w:rPr>
        <w:t xml:space="preserve"> অফার</w:t>
      </w:r>
      <w:r>
        <w:rPr>
          <w:color w:val="2B0000"/>
        </w:rPr>
        <w:t xml:space="preserve"> কি</w:t>
      </w:r>
      <w:r>
        <w:rPr>
          <w:color w:val="000000"/>
        </w:rPr>
        <w:t xml:space="preserve"> শেষ</w:t>
      </w:r>
      <w:r>
        <w:br/>
      </w:r>
      <w:r>
        <w:rPr>
          <w:color w:val="000000"/>
        </w:rPr>
        <w:t xml:space="preserve"> টাকা</w:t>
      </w:r>
      <w:r>
        <w:rPr>
          <w:color w:val="00005A"/>
        </w:rPr>
        <w:t xml:space="preserve"> রিচার্জে</w:t>
      </w:r>
      <w:r>
        <w:rPr>
          <w:color w:val="000000"/>
        </w:rPr>
        <w:t xml:space="preserve"> টাকা</w:t>
      </w:r>
      <w:r>
        <w:rPr>
          <w:color w:val="00004D"/>
        </w:rPr>
        <w:t xml:space="preserve"> ক্যাশব্যাক</w:t>
      </w:r>
      <w:r>
        <w:rPr>
          <w:color w:val="000072"/>
        </w:rPr>
        <w:t xml:space="preserve"> অফারটি</w:t>
      </w:r>
      <w:r>
        <w:rPr>
          <w:color w:val="000059"/>
        </w:rPr>
        <w:t xml:space="preserve"> কত</w:t>
      </w:r>
      <w:r>
        <w:rPr>
          <w:color w:val="00007B"/>
        </w:rPr>
        <w:t xml:space="preserve"> তারিখ</w:t>
      </w:r>
      <w:r>
        <w:rPr>
          <w:color w:val="000077"/>
        </w:rPr>
        <w:t xml:space="preserve"> পর্যন্ত</w:t>
      </w:r>
      <w:r>
        <w:rPr>
          <w:color w:val="000000"/>
        </w:rPr>
        <w:t xml:space="preserve"> চলবে</w:t>
      </w:r>
      <w:r>
        <w:br/>
      </w:r>
      <w:r>
        <w:rPr>
          <w:color w:val="000068"/>
        </w:rPr>
        <w:t xml:space="preserve"> brac</w:t>
      </w:r>
      <w:r>
        <w:rPr>
          <w:color w:val="00003C"/>
        </w:rPr>
        <w:t xml:space="preserve"> bank</w:t>
      </w:r>
      <w:r>
        <w:rPr>
          <w:color w:val="000052"/>
        </w:rPr>
        <w:t xml:space="preserve"> thake</w:t>
      </w:r>
      <w:r>
        <w:rPr>
          <w:color w:val="00006A"/>
        </w:rPr>
        <w:t xml:space="preserve"> ibanking</w:t>
      </w:r>
      <w:r>
        <w:rPr>
          <w:color w:val="000066"/>
        </w:rPr>
        <w:t xml:space="preserve"> e</w:t>
      </w:r>
      <w:r>
        <w:rPr>
          <w:color w:val="000024"/>
        </w:rPr>
        <w:t xml:space="preserve"> bkash</w:t>
      </w:r>
      <w:r>
        <w:rPr>
          <w:color w:val="000031"/>
        </w:rPr>
        <w:t xml:space="preserve"> number</w:t>
      </w:r>
      <w:r>
        <w:rPr>
          <w:color w:val="000066"/>
        </w:rPr>
        <w:t xml:space="preserve"> e</w:t>
      </w:r>
      <w:r>
        <w:rPr>
          <w:color w:val="00005D"/>
        </w:rPr>
        <w:t xml:space="preserve"> tk</w:t>
      </w:r>
      <w:r>
        <w:rPr>
          <w:color w:val="000037"/>
        </w:rPr>
        <w:t xml:space="preserve"> add</w:t>
      </w:r>
      <w:r>
        <w:rPr>
          <w:color w:val="410000"/>
        </w:rPr>
        <w:t xml:space="preserve"> korle</w:t>
      </w:r>
      <w:r>
        <w:rPr>
          <w:color w:val="00002A"/>
        </w:rPr>
        <w:t xml:space="preserve"> ki</w:t>
      </w:r>
      <w:r>
        <w:rPr>
          <w:color w:val="00005D"/>
        </w:rPr>
        <w:t xml:space="preserve"> tk</w:t>
      </w:r>
      <w:r>
        <w:rPr>
          <w:color w:val="000000"/>
        </w:rPr>
        <w:t xml:space="preserve"> bonus</w:t>
      </w:r>
      <w:r>
        <w:br/>
      </w:r>
      <w:r>
        <w:rPr>
          <w:color w:val="000047"/>
        </w:rPr>
        <w:t xml:space="preserve"> টাকা</w:t>
      </w:r>
      <w:r>
        <w:rPr>
          <w:color w:val="00003A"/>
        </w:rPr>
        <w:t xml:space="preserve"> রিচার্জ</w:t>
      </w:r>
      <w:r>
        <w:rPr>
          <w:color w:val="3A0000"/>
        </w:rPr>
        <w:t xml:space="preserve"> করলে</w:t>
      </w:r>
      <w:r>
        <w:rPr>
          <w:color w:val="000047"/>
        </w:rPr>
        <w:t xml:space="preserve"> টাকা</w:t>
      </w:r>
      <w:r>
        <w:rPr>
          <w:color w:val="00003D"/>
        </w:rPr>
        <w:t xml:space="preserve"> ক্যাশ</w:t>
      </w:r>
      <w:r>
        <w:rPr>
          <w:color w:val="000044"/>
        </w:rPr>
        <w:t xml:space="preserve"> ব্যাক</w:t>
      </w:r>
      <w:r>
        <w:rPr>
          <w:color w:val="410000"/>
        </w:rPr>
        <w:t xml:space="preserve"> এটা</w:t>
      </w:r>
      <w:r>
        <w:rPr>
          <w:color w:val="260000"/>
        </w:rPr>
        <w:t xml:space="preserve"> কি</w:t>
      </w:r>
      <w:r>
        <w:rPr>
          <w:color w:val="00005B"/>
        </w:rPr>
        <w:t xml:space="preserve"> একবার</w:t>
      </w:r>
      <w:r>
        <w:rPr>
          <w:color w:val="5B0000"/>
        </w:rPr>
        <w:t xml:space="preserve"> পাবে</w:t>
      </w:r>
      <w:r>
        <w:rPr>
          <w:color w:val="4B0000"/>
        </w:rPr>
        <w:t xml:space="preserve"> নাকি</w:t>
      </w:r>
      <w:r>
        <w:rPr>
          <w:color w:val="000067"/>
        </w:rPr>
        <w:t xml:space="preserve"> একাধিক</w:t>
      </w:r>
      <w:r>
        <w:rPr>
          <w:color w:val="00004A"/>
        </w:rPr>
        <w:t xml:space="preserve"> বার</w:t>
      </w:r>
      <w:r>
        <w:br/>
      </w:r>
      <w:r>
        <w:rPr>
          <w:color w:val="4C0000"/>
        </w:rPr>
        <w:t xml:space="preserve"> vai</w:t>
      </w:r>
      <w:r>
        <w:rPr>
          <w:color w:val="000032"/>
        </w:rPr>
        <w:t xml:space="preserve"> taka</w:t>
      </w:r>
      <w:r>
        <w:rPr>
          <w:color w:val="000038"/>
        </w:rPr>
        <w:t xml:space="preserve"> recharge</w:t>
      </w:r>
      <w:r>
        <w:rPr>
          <w:color w:val="00002B"/>
        </w:rPr>
        <w:t xml:space="preserve"> ki</w:t>
      </w:r>
      <w:r>
        <w:rPr>
          <w:color w:val="0000A5"/>
        </w:rPr>
        <w:t xml:space="preserve"> bar</w:t>
      </w:r>
      <w:r>
        <w:rPr>
          <w:color w:val="0000A5"/>
        </w:rPr>
        <w:t xml:space="preserve"> bar</w:t>
      </w:r>
      <w:r>
        <w:rPr>
          <w:color w:val="000089"/>
        </w:rPr>
        <w:t xml:space="preserve"> neo</w:t>
      </w:r>
      <w:r>
        <w:rPr>
          <w:color w:val="000049"/>
        </w:rPr>
        <w:t xml:space="preserve"> jabe</w:t>
      </w:r>
      <w:r>
        <w:br/>
      </w:r>
      <w:r>
        <w:rPr>
          <w:color w:val="3A0000"/>
        </w:rPr>
        <w:t xml:space="preserve"> ami</w:t>
      </w:r>
      <w:r>
        <w:rPr>
          <w:color w:val="00003E"/>
        </w:rPr>
        <w:t xml:space="preserve"> notun</w:t>
      </w:r>
      <w:r>
        <w:rPr>
          <w:color w:val="00004C"/>
        </w:rPr>
        <w:t xml:space="preserve"> grahok</w:t>
      </w:r>
      <w:r>
        <w:rPr>
          <w:color w:val="5E0000"/>
        </w:rPr>
        <w:t xml:space="preserve"> apnade</w:t>
      </w:r>
      <w:r>
        <w:rPr>
          <w:color w:val="000024"/>
        </w:rPr>
        <w:t xml:space="preserve"> offer</w:t>
      </w:r>
      <w:r>
        <w:rPr>
          <w:color w:val="400000"/>
        </w:rPr>
        <w:t xml:space="preserve"> cilo</w:t>
      </w:r>
      <w:r>
        <w:rPr>
          <w:color w:val="00001D"/>
        </w:rPr>
        <w:t xml:space="preserve"> account</w:t>
      </w:r>
      <w:r>
        <w:rPr>
          <w:color w:val="00004A"/>
        </w:rPr>
        <w:t xml:space="preserve"> kholar</w:t>
      </w:r>
      <w:r>
        <w:rPr>
          <w:color w:val="000048"/>
        </w:rPr>
        <w:t xml:space="preserve"> mas</w:t>
      </w:r>
      <w:r>
        <w:rPr>
          <w:color w:val="000037"/>
        </w:rPr>
        <w:t xml:space="preserve"> por</w:t>
      </w:r>
      <w:r>
        <w:rPr>
          <w:color w:val="000042"/>
        </w:rPr>
        <w:t xml:space="preserve"> tk</w:t>
      </w:r>
      <w:r>
        <w:rPr>
          <w:color w:val="000026"/>
        </w:rPr>
        <w:t xml:space="preserve"> recharge</w:t>
      </w:r>
      <w:r>
        <w:rPr>
          <w:color w:val="000024"/>
        </w:rPr>
        <w:t xml:space="preserve"> e</w:t>
      </w:r>
      <w:r>
        <w:rPr>
          <w:color w:val="000042"/>
        </w:rPr>
        <w:t xml:space="preserve"> tk</w:t>
      </w:r>
      <w:r>
        <w:rPr>
          <w:color w:val="000027"/>
        </w:rPr>
        <w:t xml:space="preserve"> cashback</w:t>
      </w:r>
      <w:r>
        <w:rPr>
          <w:color w:val="000040"/>
        </w:rPr>
        <w:t xml:space="preserve"> oita</w:t>
      </w:r>
      <w:r>
        <w:rPr>
          <w:color w:val="00001E"/>
        </w:rPr>
        <w:t xml:space="preserve"> ki</w:t>
      </w:r>
      <w:r>
        <w:rPr>
          <w:color w:val="3A0000"/>
        </w:rPr>
        <w:t xml:space="preserve"> ami</w:t>
      </w:r>
      <w:r>
        <w:rPr>
          <w:color w:val="00003C"/>
        </w:rPr>
        <w:t xml:space="preserve"> akon</w:t>
      </w:r>
      <w:r>
        <w:rPr>
          <w:color w:val="000031"/>
        </w:rPr>
        <w:t xml:space="preserve"> nite</w:t>
      </w:r>
      <w:r>
        <w:rPr>
          <w:color w:val="000031"/>
        </w:rPr>
        <w:t xml:space="preserve"> parbo</w:t>
      </w:r>
      <w:r>
        <w:br/>
      </w:r>
      <w:r>
        <w:rPr>
          <w:color w:val="000061"/>
        </w:rPr>
        <w:t xml:space="preserve"> টাকা</w:t>
      </w:r>
      <w:r>
        <w:rPr>
          <w:color w:val="00004F"/>
        </w:rPr>
        <w:t xml:space="preserve"> রিচার্জ</w:t>
      </w:r>
      <w:r>
        <w:rPr>
          <w:color w:val="4F0000"/>
        </w:rPr>
        <w:t xml:space="preserve"> করলে</w:t>
      </w:r>
      <w:r>
        <w:rPr>
          <w:color w:val="000061"/>
        </w:rPr>
        <w:t xml:space="preserve"> টাকা</w:t>
      </w:r>
      <w:r>
        <w:rPr>
          <w:color w:val="000053"/>
        </w:rPr>
        <w:t xml:space="preserve"> ক্যাশ</w:t>
      </w:r>
      <w:r>
        <w:rPr>
          <w:color w:val="00005D"/>
        </w:rPr>
        <w:t xml:space="preserve"> ব্যাক</w:t>
      </w:r>
      <w:r>
        <w:rPr>
          <w:color w:val="000071"/>
        </w:rPr>
        <w:t xml:space="preserve"> অফারটা</w:t>
      </w:r>
      <w:r>
        <w:rPr>
          <w:color w:val="330000"/>
        </w:rPr>
        <w:t xml:space="preserve"> কি</w:t>
      </w:r>
      <w:r>
        <w:rPr>
          <w:color w:val="2F0000"/>
        </w:rPr>
        <w:t xml:space="preserve"> আমি</w:t>
      </w:r>
      <w:r>
        <w:rPr>
          <w:color w:val="000060"/>
        </w:rPr>
        <w:t xml:space="preserve"> পাব</w:t>
      </w:r>
      <w:r>
        <w:br/>
      </w:r>
      <w:r>
        <w:rPr>
          <w:color w:val="00006E"/>
        </w:rPr>
        <w:t xml:space="preserve"> অফার</w:t>
      </w:r>
      <w:r>
        <w:rPr>
          <w:color w:val="4E0000"/>
        </w:rPr>
        <w:t xml:space="preserve"> কি</w:t>
      </w:r>
      <w:r>
        <w:rPr>
          <w:color w:val="480000"/>
        </w:rPr>
        <w:t xml:space="preserve"> আমি</w:t>
      </w:r>
      <w:r>
        <w:rPr>
          <w:color w:val="00007E"/>
        </w:rPr>
        <w:t xml:space="preserve"> পাবো</w:t>
      </w:r>
      <w:r>
        <w:rPr>
          <w:color w:val="00009F"/>
        </w:rPr>
        <w:t xml:space="preserve"> টাকার</w:t>
      </w:r>
      <w:r>
        <w:br/>
      </w:r>
      <w:r>
        <w:rPr>
          <w:color w:val="2A0000"/>
        </w:rPr>
        <w:t xml:space="preserve"> আমি</w:t>
      </w:r>
      <w:r>
        <w:rPr>
          <w:color w:val="00006E"/>
        </w:rPr>
        <w:t xml:space="preserve"> একবার</w:t>
      </w:r>
      <w:r>
        <w:rPr>
          <w:color w:val="00002B"/>
        </w:rPr>
        <w:t xml:space="preserve"> টাকা</w:t>
      </w:r>
      <w:r>
        <w:rPr>
          <w:color w:val="000089"/>
        </w:rPr>
        <w:t xml:space="preserve"> রিছাজ</w:t>
      </w:r>
      <w:r>
        <w:rPr>
          <w:color w:val="480000"/>
        </w:rPr>
        <w:t xml:space="preserve"> করেছি</w:t>
      </w:r>
      <w:r>
        <w:rPr>
          <w:color w:val="00005C"/>
        </w:rPr>
        <w:t xml:space="preserve"> আবার</w:t>
      </w:r>
      <w:r>
        <w:rPr>
          <w:color w:val="2E0000"/>
        </w:rPr>
        <w:t xml:space="preserve"> কি</w:t>
      </w:r>
      <w:r>
        <w:rPr>
          <w:color w:val="00005C"/>
        </w:rPr>
        <w:t xml:space="preserve"> পাওয়া</w:t>
      </w:r>
      <w:r>
        <w:rPr>
          <w:color w:val="00004C"/>
        </w:rPr>
        <w:t xml:space="preserve"> যাবে</w:t>
      </w:r>
      <w:r>
        <w:br/>
      </w:r>
      <w:r>
        <w:rPr>
          <w:color w:val="000048"/>
        </w:rPr>
        <w:t xml:space="preserve"> recharge</w:t>
      </w:r>
      <w:r>
        <w:rPr>
          <w:color w:val="000000"/>
        </w:rPr>
        <w:t xml:space="preserve"> tk</w:t>
      </w:r>
      <w:r>
        <w:rPr>
          <w:color w:val="680000"/>
        </w:rPr>
        <w:t xml:space="preserve"> and</w:t>
      </w:r>
      <w:r>
        <w:rPr>
          <w:color w:val="000061"/>
        </w:rPr>
        <w:t xml:space="preserve"> get</w:t>
      </w:r>
      <w:r>
        <w:rPr>
          <w:color w:val="000000"/>
        </w:rPr>
        <w:t xml:space="preserve"> tk</w:t>
      </w:r>
      <w:r>
        <w:rPr>
          <w:color w:val="000000"/>
        </w:rPr>
        <w:t xml:space="preserve"> cashback</w:t>
      </w:r>
      <w:r>
        <w:rPr>
          <w:color w:val="560000"/>
        </w:rPr>
        <w:t xml:space="preserve"> is</w:t>
      </w:r>
      <w:r>
        <w:rPr>
          <w:color w:val="700000"/>
        </w:rPr>
        <w:t xml:space="preserve"> that</w:t>
      </w:r>
      <w:r>
        <w:rPr>
          <w:color w:val="000045"/>
        </w:rPr>
        <w:t xml:space="preserve"> offer</w:t>
      </w:r>
      <w:r>
        <w:rPr>
          <w:color w:val="770000"/>
        </w:rPr>
        <w:t xml:space="preserve"> available</w:t>
      </w:r>
      <w:r>
        <w:rPr>
          <w:color w:val="000000"/>
        </w:rPr>
        <w:t xml:space="preserve"> now</w:t>
      </w:r>
      <w:r>
        <w:br/>
      </w:r>
      <w:r>
        <w:rPr>
          <w:color w:val="00007E"/>
        </w:rPr>
        <w:t xml:space="preserve"> bksh</w:t>
      </w:r>
      <w:r>
        <w:rPr>
          <w:color w:val="000047"/>
        </w:rPr>
        <w:t xml:space="preserve"> theke</w:t>
      </w:r>
      <w:r>
        <w:rPr>
          <w:color w:val="000080"/>
        </w:rPr>
        <w:t xml:space="preserve"> tk</w:t>
      </w:r>
      <w:r>
        <w:rPr>
          <w:color w:val="00004A"/>
        </w:rPr>
        <w:t xml:space="preserve"> recharge</w:t>
      </w:r>
      <w:r>
        <w:rPr>
          <w:color w:val="000046"/>
        </w:rPr>
        <w:t xml:space="preserve"> e</w:t>
      </w:r>
      <w:r>
        <w:rPr>
          <w:color w:val="000080"/>
        </w:rPr>
        <w:t xml:space="preserve"> tk</w:t>
      </w:r>
      <w:r>
        <w:rPr>
          <w:color w:val="000000"/>
        </w:rPr>
        <w:t xml:space="preserve"> chashback</w:t>
      </w:r>
      <w:r>
        <w:rPr>
          <w:color w:val="00005B"/>
        </w:rPr>
        <w:t xml:space="preserve"> ei</w:t>
      </w:r>
      <w:r>
        <w:rPr>
          <w:color w:val="000047"/>
        </w:rPr>
        <w:t xml:space="preserve"> offer</w:t>
      </w:r>
      <w:r>
        <w:rPr>
          <w:color w:val="000039"/>
        </w:rPr>
        <w:t xml:space="preserve"> ki</w:t>
      </w:r>
      <w:r>
        <w:rPr>
          <w:color w:val="000000"/>
        </w:rPr>
        <w:t xml:space="preserve"> ache</w:t>
      </w:r>
      <w:r>
        <w:br/>
      </w:r>
      <w:r>
        <w:rPr>
          <w:color w:val="000073"/>
        </w:rPr>
        <w:t xml:space="preserve"> hunry</w:t>
      </w:r>
      <w:r>
        <w:rPr>
          <w:color w:val="410000"/>
        </w:rPr>
        <w:t xml:space="preserve"> naki</w:t>
      </w:r>
      <w:r>
        <w:rPr>
          <w:color w:val="00002E"/>
        </w:rPr>
        <w:t xml:space="preserve"> cash</w:t>
      </w:r>
      <w:r>
        <w:rPr>
          <w:color w:val="00002F"/>
        </w:rPr>
        <w:t xml:space="preserve"> back</w:t>
      </w:r>
      <w:r>
        <w:rPr>
          <w:color w:val="000023"/>
        </w:rPr>
        <w:t xml:space="preserve"> ki</w:t>
      </w:r>
      <w:r>
        <w:rPr>
          <w:color w:val="00005D"/>
        </w:rPr>
        <w:t xml:space="preserve"> food</w:t>
      </w:r>
      <w:r>
        <w:rPr>
          <w:color w:val="000073"/>
        </w:rPr>
        <w:t xml:space="preserve"> grocrry</w:t>
      </w:r>
      <w:r>
        <w:rPr>
          <w:color w:val="00004E"/>
        </w:rPr>
        <w:t xml:space="preserve"> all</w:t>
      </w:r>
      <w:r>
        <w:rPr>
          <w:color w:val="00006C"/>
        </w:rPr>
        <w:t xml:space="preserve"> item</w:t>
      </w:r>
      <w:r>
        <w:rPr>
          <w:color w:val="270000"/>
        </w:rPr>
        <w:t xml:space="preserve"> a</w:t>
      </w:r>
      <w:r>
        <w:rPr>
          <w:color w:val="000000"/>
        </w:rPr>
        <w:t xml:space="preserve"> pabo</w:t>
      </w:r>
      <w:r>
        <w:br/>
      </w:r>
      <w:r>
        <w:rPr>
          <w:color w:val="370000"/>
        </w:rPr>
        <w:t xml:space="preserve"> ami</w:t>
      </w:r>
      <w:r>
        <w:rPr>
          <w:color w:val="000081"/>
        </w:rPr>
        <w:t xml:space="preserve"> taka</w:t>
      </w:r>
      <w:r>
        <w:rPr>
          <w:color w:val="000049"/>
        </w:rPr>
        <w:t xml:space="preserve"> recharge</w:t>
      </w:r>
      <w:r>
        <w:rPr>
          <w:color w:val="580000"/>
        </w:rPr>
        <w:t xml:space="preserve"> korle</w:t>
      </w:r>
      <w:r>
        <w:rPr>
          <w:color w:val="000081"/>
        </w:rPr>
        <w:t xml:space="preserve"> taka</w:t>
      </w:r>
      <w:r>
        <w:rPr>
          <w:color w:val="000049"/>
        </w:rPr>
        <w:t xml:space="preserve"> cash</w:t>
      </w:r>
      <w:r>
        <w:rPr>
          <w:color w:val="00004B"/>
        </w:rPr>
        <w:t xml:space="preserve"> back</w:t>
      </w:r>
      <w:r>
        <w:rPr>
          <w:color w:val="000051"/>
        </w:rPr>
        <w:t xml:space="preserve"> pabo</w:t>
      </w:r>
      <w:r>
        <w:rPr>
          <w:color w:val="760000"/>
        </w:rPr>
        <w:t xml:space="preserve"> kina</w:t>
      </w:r>
      <w:r>
        <w:rPr>
          <w:color w:val="000000"/>
        </w:rPr>
        <w:t xml:space="preserve"> janan</w:t>
      </w:r>
      <w:r>
        <w:br/>
      </w:r>
      <w:r>
        <w:rPr>
          <w:color w:val="640000"/>
        </w:rPr>
        <w:t xml:space="preserve"> am</w:t>
      </w:r>
      <w:r>
        <w:rPr>
          <w:color w:val="3B0000"/>
        </w:rPr>
        <w:t xml:space="preserve"> i</w:t>
      </w:r>
      <w:r>
        <w:rPr>
          <w:color w:val="00006B"/>
        </w:rPr>
        <w:t xml:space="preserve"> eligible</w:t>
      </w:r>
      <w:r>
        <w:rPr>
          <w:color w:val="570000"/>
        </w:rPr>
        <w:t xml:space="preserve"> for</w:t>
      </w:r>
      <w:r>
        <w:rPr>
          <w:color w:val="4E0000"/>
        </w:rPr>
        <w:t xml:space="preserve"> the</w:t>
      </w:r>
      <w:r>
        <w:rPr>
          <w:color w:val="00003F"/>
        </w:rPr>
        <w:t xml:space="preserve"> offer</w:t>
      </w:r>
      <w:r>
        <w:rPr>
          <w:color w:val="000075"/>
        </w:rPr>
        <w:t xml:space="preserve"> taka</w:t>
      </w:r>
      <w:r>
        <w:rPr>
          <w:color w:val="000042"/>
        </w:rPr>
        <w:t xml:space="preserve"> recharge</w:t>
      </w:r>
      <w:r>
        <w:rPr>
          <w:color w:val="00003E"/>
        </w:rPr>
        <w:t xml:space="preserve"> e</w:t>
      </w:r>
      <w:r>
        <w:rPr>
          <w:color w:val="000075"/>
        </w:rPr>
        <w:t xml:space="preserve"> taka</w:t>
      </w:r>
      <w:r>
        <w:rPr>
          <w:color w:val="000000"/>
        </w:rPr>
        <w:t xml:space="preserve"> cashback</w:t>
      </w:r>
      <w:r>
        <w:br/>
      </w:r>
      <w:r>
        <w:rPr>
          <w:color w:val="460000"/>
        </w:rPr>
        <w:t xml:space="preserve"> এই</w:t>
      </w:r>
      <w:r>
        <w:rPr>
          <w:color w:val="00007B"/>
        </w:rPr>
        <w:t xml:space="preserve"> নাম্বারটি</w:t>
      </w:r>
      <w:r>
        <w:rPr>
          <w:color w:val="000064"/>
        </w:rPr>
        <w:t xml:space="preserve"> টাকা</w:t>
      </w:r>
      <w:r>
        <w:rPr>
          <w:color w:val="000052"/>
        </w:rPr>
        <w:t xml:space="preserve"> রিচার্জ</w:t>
      </w:r>
      <w:r>
        <w:rPr>
          <w:color w:val="4D0000"/>
        </w:rPr>
        <w:t xml:space="preserve"> এ</w:t>
      </w:r>
      <w:r>
        <w:rPr>
          <w:color w:val="000064"/>
        </w:rPr>
        <w:t xml:space="preserve"> টাকা</w:t>
      </w:r>
      <w:r>
        <w:rPr>
          <w:color w:val="000049"/>
        </w:rPr>
        <w:t xml:space="preserve"> ক্যাশব্যাক</w:t>
      </w:r>
      <w:r>
        <w:rPr>
          <w:color w:val="00007F"/>
        </w:rPr>
        <w:t xml:space="preserve"> অফারের</w:t>
      </w:r>
      <w:r>
        <w:rPr>
          <w:color w:val="000000"/>
        </w:rPr>
        <w:t xml:space="preserve"> আওতাভুক্ত</w:t>
      </w:r>
      <w:r>
        <w:br/>
      </w:r>
      <w:r>
        <w:rPr>
          <w:color w:val="000096"/>
        </w:rPr>
        <w:t xml:space="preserve"> tk</w:t>
      </w:r>
      <w:r>
        <w:rPr>
          <w:color w:val="000057"/>
        </w:rPr>
        <w:t xml:space="preserve"> recharge</w:t>
      </w:r>
      <w:r>
        <w:rPr>
          <w:color w:val="4A0000"/>
        </w:rPr>
        <w:t xml:space="preserve"> a</w:t>
      </w:r>
      <w:r>
        <w:rPr>
          <w:color w:val="000096"/>
        </w:rPr>
        <w:t xml:space="preserve"> tk</w:t>
      </w:r>
      <w:r>
        <w:rPr>
          <w:color w:val="000060"/>
        </w:rPr>
        <w:t xml:space="preserve"> pabo</w:t>
      </w:r>
      <w:r>
        <w:rPr>
          <w:color w:val="8D0000"/>
        </w:rPr>
        <w:t xml:space="preserve"> kina</w:t>
      </w:r>
      <w:r>
        <w:br/>
      </w:r>
      <w:r>
        <w:rPr>
          <w:color w:val="000048"/>
        </w:rPr>
        <w:t xml:space="preserve"> টাকা</w:t>
      </w:r>
      <w:r>
        <w:rPr>
          <w:color w:val="000062"/>
        </w:rPr>
        <w:t xml:space="preserve"> পেমেন্টে</w:t>
      </w:r>
      <w:r>
        <w:rPr>
          <w:color w:val="000048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320000"/>
        </w:rPr>
        <w:t xml:space="preserve"> এই</w:t>
      </w:r>
      <w:r>
        <w:rPr>
          <w:color w:val="00004F"/>
        </w:rPr>
        <w:t xml:space="preserve"> অফারটি</w:t>
      </w:r>
      <w:r>
        <w:rPr>
          <w:color w:val="260000"/>
        </w:rPr>
        <w:t xml:space="preserve"> কি</w:t>
      </w:r>
      <w:r>
        <w:rPr>
          <w:color w:val="430000"/>
        </w:rPr>
        <w:t xml:space="preserve"> যে</w:t>
      </w:r>
      <w:r>
        <w:rPr>
          <w:color w:val="3B0000"/>
        </w:rPr>
        <w:t xml:space="preserve"> কোন</w:t>
      </w:r>
      <w:r>
        <w:rPr>
          <w:color w:val="000071"/>
        </w:rPr>
        <w:t xml:space="preserve"> দোকানে</w:t>
      </w:r>
      <w:r>
        <w:rPr>
          <w:color w:val="000043"/>
        </w:rPr>
        <w:t xml:space="preserve"> পেমেন্ট</w:t>
      </w:r>
      <w:r>
        <w:rPr>
          <w:color w:val="5A0000"/>
        </w:rPr>
        <w:t xml:space="preserve"> করলেই</w:t>
      </w:r>
      <w:r>
        <w:rPr>
          <w:color w:val="00004D"/>
        </w:rPr>
        <w:t xml:space="preserve"> পাওয়া</w:t>
      </w:r>
      <w:r>
        <w:rPr>
          <w:color w:val="000000"/>
        </w:rPr>
        <w:t xml:space="preserve"> যাবে</w:t>
      </w:r>
      <w:r>
        <w:br/>
      </w:r>
      <w:r>
        <w:rPr>
          <w:color w:val="000027"/>
        </w:rPr>
        <w:t xml:space="preserve"> bkash</w:t>
      </w:r>
      <w:r>
        <w:rPr>
          <w:color w:val="000080"/>
        </w:rPr>
        <w:t xml:space="preserve"> said</w:t>
      </w:r>
      <w:r>
        <w:rPr>
          <w:color w:val="690000"/>
        </w:rPr>
        <w:t xml:space="preserve"> i</w:t>
      </w:r>
      <w:r>
        <w:rPr>
          <w:color w:val="5B0000"/>
        </w:rPr>
        <w:t xml:space="preserve"> will</w:t>
      </w:r>
      <w:r>
        <w:rPr>
          <w:color w:val="00004E"/>
        </w:rPr>
        <w:t xml:space="preserve"> get</w:t>
      </w:r>
      <w:r>
        <w:rPr>
          <w:color w:val="000033"/>
        </w:rPr>
        <w:t xml:space="preserve"> taka</w:t>
      </w:r>
      <w:r>
        <w:rPr>
          <w:color w:val="00004F"/>
        </w:rPr>
        <w:t xml:space="preserve"> bonus</w:t>
      </w:r>
      <w:r>
        <w:rPr>
          <w:color w:val="5E0000"/>
        </w:rPr>
        <w:t xml:space="preserve"> if</w:t>
      </w:r>
      <w:r>
        <w:rPr>
          <w:color w:val="690000"/>
        </w:rPr>
        <w:t xml:space="preserve"> i</w:t>
      </w:r>
      <w:r>
        <w:rPr>
          <w:color w:val="00003A"/>
        </w:rPr>
        <w:t xml:space="preserve"> recharge</w:t>
      </w:r>
      <w:r>
        <w:rPr>
          <w:color w:val="000033"/>
        </w:rPr>
        <w:t xml:space="preserve"> taka</w:t>
      </w:r>
      <w:r>
        <w:br/>
      </w:r>
      <w:r>
        <w:rPr>
          <w:color w:val="000062"/>
        </w:rPr>
        <w:t xml:space="preserve"> টাকা</w:t>
      </w:r>
      <w:r>
        <w:rPr>
          <w:color w:val="000055"/>
        </w:rPr>
        <w:t xml:space="preserve"> রিচার্জে</w:t>
      </w:r>
      <w:r>
        <w:rPr>
          <w:color w:val="000062"/>
        </w:rPr>
        <w:t xml:space="preserve"> টাকা</w:t>
      </w:r>
      <w:r>
        <w:rPr>
          <w:color w:val="000048"/>
        </w:rPr>
        <w:t xml:space="preserve"> ক্যাশব্যাক</w:t>
      </w:r>
      <w:r>
        <w:rPr>
          <w:color w:val="880000"/>
        </w:rPr>
        <w:t xml:space="preserve"> নিয়ে</w:t>
      </w:r>
      <w:r>
        <w:rPr>
          <w:color w:val="650000"/>
        </w:rPr>
        <w:t xml:space="preserve"> কিছু</w:t>
      </w:r>
      <w:r>
        <w:rPr>
          <w:color w:val="000051"/>
        </w:rPr>
        <w:t xml:space="preserve"> জানতে</w:t>
      </w:r>
      <w:r>
        <w:rPr>
          <w:color w:val="000053"/>
        </w:rPr>
        <w:t xml:space="preserve"> চাচ্ছি</w:t>
      </w:r>
      <w:r>
        <w:br/>
      </w:r>
      <w:r>
        <w:rPr>
          <w:color w:val="000066"/>
        </w:rPr>
        <w:t xml:space="preserve"> takar</w:t>
      </w:r>
      <w:r>
        <w:rPr>
          <w:color w:val="000039"/>
        </w:rPr>
        <w:t xml:space="preserve"> cash</w:t>
      </w:r>
      <w:r>
        <w:rPr>
          <w:color w:val="00003A"/>
        </w:rPr>
        <w:t xml:space="preserve"> back</w:t>
      </w:r>
      <w:r>
        <w:rPr>
          <w:color w:val="530000"/>
        </w:rPr>
        <w:t xml:space="preserve"> je</w:t>
      </w:r>
      <w:r>
        <w:rPr>
          <w:color w:val="000036"/>
        </w:rPr>
        <w:t xml:space="preserve"> offer</w:t>
      </w:r>
      <w:r>
        <w:rPr>
          <w:color w:val="00004B"/>
        </w:rPr>
        <w:t xml:space="preserve"> ti</w:t>
      </w:r>
      <w:r>
        <w:rPr>
          <w:color w:val="000000"/>
        </w:rPr>
        <w:t xml:space="preserve"> cholchhe</w:t>
      </w:r>
      <w:r>
        <w:rPr>
          <w:color w:val="000000"/>
        </w:rPr>
        <w:t xml:space="preserve"> seti</w:t>
      </w:r>
      <w:r>
        <w:rPr>
          <w:color w:val="000090"/>
        </w:rPr>
        <w:t xml:space="preserve"> katobar</w:t>
      </w:r>
      <w:r>
        <w:rPr>
          <w:color w:val="000054"/>
        </w:rPr>
        <w:t xml:space="preserve"> use</w:t>
      </w:r>
      <w:r>
        <w:rPr>
          <w:color w:val="000041"/>
        </w:rPr>
        <w:t xml:space="preserve"> kora</w:t>
      </w:r>
      <w:r>
        <w:rPr>
          <w:color w:val="000000"/>
        </w:rPr>
        <w:t xml:space="preserve"> jabe</w:t>
      </w:r>
      <w:r>
        <w:br/>
      </w:r>
      <w:r>
        <w:rPr>
          <w:color w:val="00004A"/>
        </w:rPr>
        <w:t xml:space="preserve"> টাকা</w:t>
      </w:r>
      <w:r>
        <w:rPr>
          <w:color w:val="000040"/>
        </w:rPr>
        <w:t xml:space="preserve"> রিচার্জে</w:t>
      </w:r>
      <w:r>
        <w:rPr>
          <w:color w:val="00004A"/>
        </w:rPr>
        <w:t xml:space="preserve"> টাকা</w:t>
      </w:r>
      <w:r>
        <w:rPr>
          <w:color w:val="00005D"/>
        </w:rPr>
        <w:t xml:space="preserve"> ক্যাসব্যাক</w:t>
      </w:r>
      <w:r>
        <w:rPr>
          <w:color w:val="000088"/>
        </w:rPr>
        <w:t xml:space="preserve"> অফারটিতে</w:t>
      </w:r>
      <w:r>
        <w:rPr>
          <w:color w:val="3E0000"/>
        </w:rPr>
        <w:t xml:space="preserve"> জন্য</w:t>
      </w:r>
      <w:r>
        <w:rPr>
          <w:color w:val="00003D"/>
        </w:rPr>
        <w:t xml:space="preserve"> রিচার্জ</w:t>
      </w:r>
      <w:r>
        <w:rPr>
          <w:color w:val="430000"/>
        </w:rPr>
        <w:t xml:space="preserve"> করছি</w:t>
      </w:r>
      <w:r>
        <w:rPr>
          <w:color w:val="700000"/>
        </w:rPr>
        <w:t xml:space="preserve"> নিজ</w:t>
      </w:r>
      <w:r>
        <w:rPr>
          <w:color w:val="000037"/>
        </w:rPr>
        <w:t xml:space="preserve"> নাম্বারে</w:t>
      </w:r>
      <w:r>
        <w:br/>
      </w:r>
      <w:r>
        <w:rPr>
          <w:color w:val="1D0000"/>
        </w:rPr>
        <w:t xml:space="preserve"> amar</w:t>
      </w:r>
      <w:r>
        <w:rPr>
          <w:color w:val="2A0000"/>
        </w:rPr>
        <w:t xml:space="preserve"> ai</w:t>
      </w:r>
      <w:r>
        <w:rPr>
          <w:color w:val="00005B"/>
        </w:rPr>
        <w:t xml:space="preserve"> accounty</w:t>
      </w:r>
      <w:r>
        <w:rPr>
          <w:color w:val="570000"/>
        </w:rPr>
        <w:t xml:space="preserve"> akata</w:t>
      </w:r>
      <w:r>
        <w:rPr>
          <w:color w:val="000022"/>
        </w:rPr>
        <w:t xml:space="preserve"> offer</w:t>
      </w:r>
      <w:r>
        <w:rPr>
          <w:color w:val="00005B"/>
        </w:rPr>
        <w:t xml:space="preserve"> daccy</w:t>
      </w:r>
      <w:r>
        <w:rPr>
          <w:color w:val="000018"/>
        </w:rPr>
        <w:t xml:space="preserve"> bkash</w:t>
      </w:r>
      <w:r>
        <w:rPr>
          <w:color w:val="000028"/>
        </w:rPr>
        <w:t xml:space="preserve"> app</w:t>
      </w:r>
      <w:r>
        <w:rPr>
          <w:color w:val="00004D"/>
        </w:rPr>
        <w:t xml:space="preserve"> thaky</w:t>
      </w:r>
      <w:r>
        <w:rPr>
          <w:color w:val="000047"/>
        </w:rPr>
        <w:t xml:space="preserve"> first</w:t>
      </w:r>
      <w:r>
        <w:rPr>
          <w:color w:val="000038"/>
        </w:rPr>
        <w:t xml:space="preserve"> time</w:t>
      </w:r>
      <w:r>
        <w:rPr>
          <w:color w:val="000040"/>
        </w:rPr>
        <w:t xml:space="preserve"> taka</w:t>
      </w:r>
      <w:r>
        <w:rPr>
          <w:color w:val="00005B"/>
        </w:rPr>
        <w:t xml:space="preserve"> recharegy</w:t>
      </w:r>
      <w:r>
        <w:rPr>
          <w:color w:val="000040"/>
        </w:rPr>
        <w:t xml:space="preserve"> taka</w:t>
      </w:r>
      <w:r>
        <w:rPr>
          <w:color w:val="000024"/>
        </w:rPr>
        <w:t xml:space="preserve"> cashback</w:t>
      </w:r>
      <w:r>
        <w:rPr>
          <w:color w:val="2E0000"/>
        </w:rPr>
        <w:t xml:space="preserve"> me</w:t>
      </w:r>
      <w:r>
        <w:rPr>
          <w:color w:val="340000"/>
        </w:rPr>
        <w:t xml:space="preserve"> ata</w:t>
      </w:r>
      <w:r>
        <w:rPr>
          <w:color w:val="000028"/>
        </w:rPr>
        <w:t xml:space="preserve"> pabo</w:t>
      </w:r>
      <w:r>
        <w:br/>
      </w:r>
      <w:r>
        <w:rPr>
          <w:color w:val="000036"/>
        </w:rPr>
        <w:t xml:space="preserve"> taka</w:t>
      </w:r>
      <w:r>
        <w:rPr>
          <w:color w:val="00003D"/>
        </w:rPr>
        <w:t xml:space="preserve"> recharge</w:t>
      </w:r>
      <w:r>
        <w:rPr>
          <w:color w:val="690000"/>
        </w:rPr>
        <w:t xml:space="preserve"> a</w:t>
      </w:r>
      <w:r>
        <w:rPr>
          <w:color w:val="000036"/>
        </w:rPr>
        <w:t xml:space="preserve"> taka</w:t>
      </w:r>
      <w:r>
        <w:rPr>
          <w:color w:val="000079"/>
        </w:rPr>
        <w:t xml:space="preserve"> instant</w:t>
      </w:r>
      <w:r>
        <w:rPr>
          <w:color w:val="00003E"/>
        </w:rPr>
        <w:t xml:space="preserve"> cashback</w:t>
      </w:r>
      <w:r>
        <w:rPr>
          <w:color w:val="00003A"/>
        </w:rPr>
        <w:t xml:space="preserve"> offer</w:t>
      </w:r>
      <w:r>
        <w:rPr>
          <w:color w:val="00003B"/>
        </w:rPr>
        <w:t xml:space="preserve"> ta</w:t>
      </w:r>
      <w:r>
        <w:rPr>
          <w:color w:val="00002F"/>
        </w:rPr>
        <w:t xml:space="preserve"> ki</w:t>
      </w:r>
      <w:r>
        <w:rPr>
          <w:color w:val="6A0000"/>
        </w:rPr>
        <w:t xml:space="preserve"> ay</w:t>
      </w:r>
      <w:r>
        <w:rPr>
          <w:color w:val="000046"/>
        </w:rPr>
        <w:t xml:space="preserve"> bikash</w:t>
      </w:r>
      <w:r>
        <w:rPr>
          <w:color w:val="000037"/>
        </w:rPr>
        <w:t xml:space="preserve"> number</w:t>
      </w:r>
      <w:r>
        <w:rPr>
          <w:color w:val="690000"/>
        </w:rPr>
        <w:t xml:space="preserve"> a</w:t>
      </w:r>
      <w:r>
        <w:rPr>
          <w:color w:val="000000"/>
        </w:rPr>
        <w:t xml:space="preserve"> acha</w:t>
      </w:r>
      <w:r>
        <w:br/>
      </w:r>
      <w:r>
        <w:rPr>
          <w:color w:val="340000"/>
        </w:rPr>
        <w:t xml:space="preserve"> আমি</w:t>
      </w:r>
      <w:r>
        <w:rPr>
          <w:color w:val="000034"/>
        </w:rPr>
        <w:t xml:space="preserve"> টাকা</w:t>
      </w:r>
      <w:r>
        <w:rPr>
          <w:color w:val="00005B"/>
        </w:rPr>
        <w:t xml:space="preserve"> রিচার্জে</w:t>
      </w:r>
      <w:r>
        <w:rPr>
          <w:color w:val="000034"/>
        </w:rPr>
        <w:t xml:space="preserve"> টাকা</w:t>
      </w:r>
      <w:r>
        <w:rPr>
          <w:color w:val="00005A"/>
        </w:rPr>
        <w:t xml:space="preserve"> ক্যাশ</w:t>
      </w:r>
      <w:r>
        <w:rPr>
          <w:color w:val="00009C"/>
        </w:rPr>
        <w:t xml:space="preserve"> ব্যাগ</w:t>
      </w:r>
      <w:r>
        <w:rPr>
          <w:color w:val="380000"/>
        </w:rPr>
        <w:t xml:space="preserve"> কি</w:t>
      </w:r>
      <w:r>
        <w:rPr>
          <w:color w:val="620000"/>
        </w:rPr>
        <w:t xml:space="preserve"> এখনো</w:t>
      </w:r>
      <w:r>
        <w:rPr>
          <w:color w:val="00004B"/>
        </w:rPr>
        <w:t xml:space="preserve"> আছে</w:t>
      </w:r>
      <w:r>
        <w:br/>
      </w:r>
      <w:r>
        <w:rPr>
          <w:color w:val="000073"/>
        </w:rPr>
        <w:t xml:space="preserve"> recharge</w:t>
      </w:r>
      <w:r>
        <w:rPr>
          <w:color w:val="000073"/>
        </w:rPr>
        <w:t xml:space="preserve"> cash</w:t>
      </w:r>
      <w:r>
        <w:rPr>
          <w:color w:val="000076"/>
        </w:rPr>
        <w:t xml:space="preserve"> back</w:t>
      </w:r>
      <w:r>
        <w:rPr>
          <w:color w:val="000080"/>
        </w:rPr>
        <w:t xml:space="preserve"> ase</w:t>
      </w:r>
      <w:r>
        <w:rPr>
          <w:color w:val="000059"/>
        </w:rPr>
        <w:t xml:space="preserve"> ki</w:t>
      </w:r>
      <w:r>
        <w:br/>
      </w:r>
      <w:r>
        <w:rPr>
          <w:color w:val="0000A2"/>
        </w:rPr>
        <w:t xml:space="preserve"> taka</w:t>
      </w:r>
      <w:r>
        <w:rPr>
          <w:color w:val="0000AC"/>
        </w:rPr>
        <w:t xml:space="preserve"> rechage</w:t>
      </w:r>
      <w:r>
        <w:rPr>
          <w:color w:val="0000A2"/>
        </w:rPr>
        <w:t xml:space="preserve"> taka</w:t>
      </w:r>
      <w:r>
        <w:rPr>
          <w:color w:val="00005C"/>
        </w:rPr>
        <w:t xml:space="preserve"> cashback</w:t>
      </w:r>
      <w:r>
        <w:br/>
      </w:r>
      <w:r>
        <w:rPr>
          <w:color w:val="00002B"/>
        </w:rPr>
        <w:t xml:space="preserve"> বিকাশ</w:t>
      </w:r>
      <w:r>
        <w:rPr>
          <w:color w:val="00005C"/>
        </w:rPr>
        <w:t xml:space="preserve"> টাকা</w:t>
      </w:r>
      <w:r>
        <w:rPr>
          <w:color w:val="00004B"/>
        </w:rPr>
        <w:t xml:space="preserve"> রিচার্জ</w:t>
      </w:r>
      <w:r>
        <w:rPr>
          <w:color w:val="460000"/>
        </w:rPr>
        <w:t xml:space="preserve"> এ</w:t>
      </w:r>
      <w:r>
        <w:rPr>
          <w:color w:val="00005C"/>
        </w:rPr>
        <w:t xml:space="preserve"> টাকা</w:t>
      </w:r>
      <w:r>
        <w:rPr>
          <w:color w:val="000043"/>
        </w:rPr>
        <w:t xml:space="preserve"> ক্যাশব্যাক</w:t>
      </w:r>
      <w:r>
        <w:rPr>
          <w:color w:val="000064"/>
        </w:rPr>
        <w:t xml:space="preserve"> অফারটি</w:t>
      </w:r>
      <w:r>
        <w:rPr>
          <w:color w:val="00004E"/>
        </w:rPr>
        <w:t xml:space="preserve"> কত</w:t>
      </w:r>
      <w:r>
        <w:rPr>
          <w:color w:val="00006C"/>
        </w:rPr>
        <w:t xml:space="preserve"> তারিখ</w:t>
      </w:r>
      <w:r>
        <w:rPr>
          <w:color w:val="000069"/>
        </w:rPr>
        <w:t xml:space="preserve"> পর্যন্ত</w:t>
      </w:r>
      <w:r>
        <w:rPr>
          <w:color w:val="000000"/>
        </w:rPr>
        <w:t xml:space="preserve"> চলবে</w:t>
      </w:r>
      <w:r>
        <w:br/>
      </w:r>
      <w:r>
        <w:rPr>
          <w:color w:val="000074"/>
        </w:rPr>
        <w:t xml:space="preserve"> tk</w:t>
      </w:r>
      <w:r>
        <w:rPr>
          <w:color w:val="000043"/>
        </w:rPr>
        <w:t xml:space="preserve"> recharge</w:t>
      </w:r>
      <w:r>
        <w:rPr>
          <w:color w:val="3A0000"/>
        </w:rPr>
        <w:t xml:space="preserve"> a</w:t>
      </w:r>
      <w:r>
        <w:rPr>
          <w:color w:val="000074"/>
        </w:rPr>
        <w:t xml:space="preserve"> tk</w:t>
      </w:r>
      <w:r>
        <w:rPr>
          <w:color w:val="000044"/>
        </w:rPr>
        <w:t xml:space="preserve"> cashback</w:t>
      </w:r>
      <w:r>
        <w:rPr>
          <w:color w:val="000040"/>
        </w:rPr>
        <w:t xml:space="preserve"> offer</w:t>
      </w:r>
      <w:r>
        <w:rPr>
          <w:color w:val="000059"/>
        </w:rPr>
        <w:t xml:space="preserve"> ti</w:t>
      </w:r>
      <w:r>
        <w:rPr>
          <w:color w:val="00008A"/>
        </w:rPr>
        <w:t xml:space="preserve"> chalo</w:t>
      </w:r>
      <w:r>
        <w:rPr>
          <w:color w:val="000055"/>
        </w:rPr>
        <w:t xml:space="preserve"> ache</w:t>
      </w:r>
      <w:r>
        <w:rPr>
          <w:color w:val="000000"/>
        </w:rPr>
        <w:t xml:space="preserve"> ki</w:t>
      </w:r>
      <w:r>
        <w:br/>
      </w:r>
      <w:r>
        <w:rPr>
          <w:color w:val="000000"/>
        </w:rPr>
        <w:t xml:space="preserve"> k</w:t>
      </w:r>
      <w:r>
        <w:rPr>
          <w:color w:val="000070"/>
        </w:rPr>
        <w:t xml:space="preserve"> reacharge</w:t>
      </w:r>
      <w:r>
        <w:rPr>
          <w:color w:val="000035"/>
        </w:rPr>
        <w:t xml:space="preserve"> tk</w:t>
      </w:r>
      <w:r>
        <w:rPr>
          <w:color w:val="00007D"/>
        </w:rPr>
        <w:t xml:space="preserve"> cashback</w:t>
      </w:r>
      <w:r>
        <w:rPr>
          <w:color w:val="00003A"/>
        </w:rPr>
        <w:t xml:space="preserve"> offer</w:t>
      </w:r>
      <w:r>
        <w:rPr>
          <w:color w:val="00003B"/>
        </w:rPr>
        <w:t xml:space="preserve"> ta</w:t>
      </w:r>
      <w:r>
        <w:rPr>
          <w:color w:val="630000"/>
        </w:rPr>
        <w:t xml:space="preserve"> aj</w:t>
      </w:r>
      <w:r>
        <w:rPr>
          <w:color w:val="000081"/>
        </w:rPr>
        <w:t xml:space="preserve"> nile</w:t>
      </w:r>
      <w:r>
        <w:rPr>
          <w:color w:val="00007D"/>
        </w:rPr>
        <w:t xml:space="preserve"> cashback</w:t>
      </w:r>
      <w:r>
        <w:rPr>
          <w:color w:val="000000"/>
        </w:rPr>
        <w:t xml:space="preserve"> pabo</w:t>
      </w:r>
      <w:r>
        <w:br/>
      </w:r>
      <w:r>
        <w:rPr>
          <w:color w:val="00008C"/>
        </w:rPr>
        <w:t xml:space="preserve"> টাকা</w:t>
      </w:r>
      <w:r>
        <w:rPr>
          <w:color w:val="000073"/>
        </w:rPr>
        <w:t xml:space="preserve"> রিচার্জ</w:t>
      </w:r>
      <w:r>
        <w:rPr>
          <w:color w:val="660000"/>
        </w:rPr>
        <w:t xml:space="preserve"> করে</w:t>
      </w:r>
      <w:r>
        <w:rPr>
          <w:color w:val="00008C"/>
        </w:rPr>
        <w:t xml:space="preserve"> টাকা</w:t>
      </w:r>
      <w:r>
        <w:rPr>
          <w:color w:val="000067"/>
        </w:rPr>
        <w:t xml:space="preserve"> ক্যাশব্যাক</w:t>
      </w:r>
      <w:r>
        <w:rPr>
          <w:color w:val="4A0000"/>
        </w:rPr>
        <w:t xml:space="preserve"> এবং</w:t>
      </w:r>
      <w:r>
        <w:rPr>
          <w:color w:val="00008C"/>
        </w:rPr>
        <w:t xml:space="preserve"> টাকা</w:t>
      </w:r>
      <w:r>
        <w:rPr>
          <w:color w:val="000073"/>
        </w:rPr>
        <w:t xml:space="preserve"> রিচার্জ</w:t>
      </w:r>
      <w:r>
        <w:rPr>
          <w:color w:val="660000"/>
        </w:rPr>
        <w:t xml:space="preserve"> করে</w:t>
      </w:r>
      <w:r>
        <w:rPr>
          <w:color w:val="00008C"/>
        </w:rPr>
        <w:t xml:space="preserve"> টাকা</w:t>
      </w:r>
      <w:r>
        <w:rPr>
          <w:color w:val="000067"/>
        </w:rPr>
        <w:t xml:space="preserve"> ক্যাশব্যাক</w:t>
      </w:r>
      <w:r>
        <w:rPr>
          <w:color w:val="000045"/>
        </w:rPr>
        <w:t xml:space="preserve"> পাব</w:t>
      </w:r>
      <w:r>
        <w:br/>
      </w:r>
      <w:r>
        <w:rPr>
          <w:color w:val="00002C"/>
        </w:rPr>
        <w:t xml:space="preserve"> টাকা</w:t>
      </w:r>
      <w:r>
        <w:rPr>
          <w:color w:val="000042"/>
        </w:rPr>
        <w:t xml:space="preserve"> অফার</w:t>
      </w:r>
      <w:r>
        <w:rPr>
          <w:color w:val="000054"/>
        </w:rPr>
        <w:t xml:space="preserve"> সম্পর্কে</w:t>
      </w:r>
      <w:r>
        <w:rPr>
          <w:color w:val="000048"/>
        </w:rPr>
        <w:t xml:space="preserve"> জানতে</w:t>
      </w:r>
      <w:r>
        <w:rPr>
          <w:color w:val="00003E"/>
        </w:rPr>
        <w:t xml:space="preserve"> চাই</w:t>
      </w:r>
      <w:r>
        <w:rPr>
          <w:color w:val="830000"/>
        </w:rPr>
        <w:t xml:space="preserve"> বুঝিয়ে</w:t>
      </w:r>
      <w:r>
        <w:rPr>
          <w:color w:val="00006E"/>
        </w:rPr>
        <w:t xml:space="preserve"> বলতে</w:t>
      </w:r>
      <w:r>
        <w:rPr>
          <w:color w:val="700000"/>
        </w:rPr>
        <w:t xml:space="preserve"> পারবেন</w:t>
      </w:r>
      <w:r>
        <w:br/>
      </w:r>
      <w:r>
        <w:rPr>
          <w:color w:val="330000"/>
        </w:rPr>
        <w:t xml:space="preserve"> আমি</w:t>
      </w:r>
      <w:r>
        <w:rPr>
          <w:color w:val="00005E"/>
        </w:rPr>
        <w:t xml:space="preserve"> বিকাশের</w:t>
      </w:r>
      <w:r>
        <w:rPr>
          <w:color w:val="000068"/>
        </w:rPr>
        <w:t xml:space="preserve"> টাকা</w:t>
      </w:r>
      <w:r>
        <w:rPr>
          <w:color w:val="000055"/>
        </w:rPr>
        <w:t xml:space="preserve"> রিচার্জ</w:t>
      </w:r>
      <w:r>
        <w:rPr>
          <w:color w:val="000068"/>
        </w:rPr>
        <w:t xml:space="preserve"> টাকা</w:t>
      </w:r>
      <w:r>
        <w:rPr>
          <w:color w:val="000059"/>
        </w:rPr>
        <w:t xml:space="preserve"> ক্যাশ</w:t>
      </w:r>
      <w:r>
        <w:rPr>
          <w:color w:val="000064"/>
        </w:rPr>
        <w:t xml:space="preserve"> ব্যাক</w:t>
      </w:r>
      <w:r>
        <w:rPr>
          <w:color w:val="000063"/>
        </w:rPr>
        <w:t xml:space="preserve"> সম্পর্কে</w:t>
      </w:r>
      <w:r>
        <w:rPr>
          <w:color w:val="000055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00007D"/>
        </w:rPr>
        <w:t xml:space="preserve"> tk</w:t>
      </w:r>
      <w:r>
        <w:rPr>
          <w:color w:val="000065"/>
        </w:rPr>
        <w:t xml:space="preserve"> mobile</w:t>
      </w:r>
      <w:r>
        <w:rPr>
          <w:color w:val="000048"/>
        </w:rPr>
        <w:t xml:space="preserve"> recharge</w:t>
      </w:r>
      <w:r>
        <w:rPr>
          <w:color w:val="3E0000"/>
        </w:rPr>
        <w:t xml:space="preserve"> a</w:t>
      </w:r>
      <w:r>
        <w:rPr>
          <w:color w:val="00007D"/>
        </w:rPr>
        <w:t xml:space="preserve"> tk</w:t>
      </w:r>
      <w:r>
        <w:rPr>
          <w:color w:val="000049"/>
        </w:rPr>
        <w:t xml:space="preserve"> cashback</w:t>
      </w:r>
      <w:r>
        <w:rPr>
          <w:color w:val="920000"/>
        </w:rPr>
        <w:t xml:space="preserve"> asi</w:t>
      </w:r>
      <w:r>
        <w:rPr>
          <w:color w:val="000038"/>
        </w:rPr>
        <w:t xml:space="preserve"> ki</w:t>
      </w:r>
      <w:r>
        <w:br/>
      </w:r>
      <w:r>
        <w:rPr>
          <w:color w:val="000071"/>
        </w:rPr>
        <w:t xml:space="preserve"> tk</w:t>
      </w:r>
      <w:r>
        <w:rPr>
          <w:color w:val="000042"/>
        </w:rPr>
        <w:t xml:space="preserve"> recharge</w:t>
      </w:r>
      <w:r>
        <w:rPr>
          <w:color w:val="00003D"/>
        </w:rPr>
        <w:t xml:space="preserve"> e</w:t>
      </w:r>
      <w:r>
        <w:rPr>
          <w:color w:val="000071"/>
        </w:rPr>
        <w:t xml:space="preserve"> tk</w:t>
      </w:r>
      <w:r>
        <w:rPr>
          <w:color w:val="000042"/>
        </w:rPr>
        <w:t xml:space="preserve"> cash</w:t>
      </w:r>
      <w:r>
        <w:rPr>
          <w:color w:val="000044"/>
        </w:rPr>
        <w:t xml:space="preserve"> back</w:t>
      </w:r>
      <w:r>
        <w:rPr>
          <w:color w:val="00003E"/>
        </w:rPr>
        <w:t xml:space="preserve"> offer</w:t>
      </w:r>
      <w:r>
        <w:rPr>
          <w:color w:val="8F0000"/>
        </w:rPr>
        <w:t xml:space="preserve"> taa</w:t>
      </w:r>
      <w:r>
        <w:rPr>
          <w:color w:val="000033"/>
        </w:rPr>
        <w:t xml:space="preserve"> ki</w:t>
      </w:r>
      <w:r>
        <w:rPr>
          <w:color w:val="310000"/>
        </w:rPr>
        <w:t xml:space="preserve"> ami</w:t>
      </w:r>
      <w:r>
        <w:rPr>
          <w:color w:val="000049"/>
        </w:rPr>
        <w:t xml:space="preserve"> pabo</w:t>
      </w:r>
      <w:r>
        <w:br/>
      </w:r>
      <w:r>
        <w:rPr>
          <w:color w:val="00005B"/>
        </w:rPr>
        <w:t xml:space="preserve"> টাকা</w:t>
      </w:r>
      <w:r>
        <w:rPr>
          <w:color w:val="870000"/>
        </w:rPr>
        <w:t xml:space="preserve"> যেকোন</w:t>
      </w:r>
      <w:r>
        <w:rPr>
          <w:color w:val="000057"/>
        </w:rPr>
        <w:t xml:space="preserve"> এজেন্ট</w:t>
      </w:r>
      <w:r>
        <w:rPr>
          <w:color w:val="000044"/>
        </w:rPr>
        <w:t xml:space="preserve"> নাম্বারে</w:t>
      </w:r>
      <w:r>
        <w:rPr>
          <w:color w:val="000055"/>
        </w:rPr>
        <w:t xml:space="preserve"> পেমেন্ট</w:t>
      </w:r>
      <w:r>
        <w:rPr>
          <w:color w:val="4B0000"/>
        </w:rPr>
        <w:t xml:space="preserve"> করলে</w:t>
      </w:r>
      <w:r>
        <w:rPr>
          <w:color w:val="00005B"/>
        </w:rPr>
        <w:t xml:space="preserve"> টাকা</w:t>
      </w:r>
      <w:r>
        <w:rPr>
          <w:color w:val="000043"/>
        </w:rPr>
        <w:t xml:space="preserve"> ক্যাশব্যাক</w:t>
      </w:r>
      <w:r>
        <w:rPr>
          <w:color w:val="00005B"/>
        </w:rPr>
        <w:t xml:space="preserve"> পাব</w:t>
      </w:r>
      <w:r>
        <w:br/>
      </w:r>
      <w:r>
        <w:rPr>
          <w:color w:val="000062"/>
        </w:rPr>
        <w:t xml:space="preserve"> taka</w:t>
      </w:r>
      <w:r>
        <w:rPr>
          <w:color w:val="000074"/>
        </w:rPr>
        <w:t xml:space="preserve"> recherge</w:t>
      </w:r>
      <w:r>
        <w:rPr>
          <w:color w:val="430000"/>
        </w:rPr>
        <w:t xml:space="preserve"> korle</w:t>
      </w:r>
      <w:r>
        <w:rPr>
          <w:color w:val="000062"/>
        </w:rPr>
        <w:t xml:space="preserve"> taka</w:t>
      </w:r>
      <w:r>
        <w:rPr>
          <w:color w:val="000038"/>
        </w:rPr>
        <w:t xml:space="preserve"> cashback</w:t>
      </w:r>
      <w:r>
        <w:rPr>
          <w:color w:val="000035"/>
        </w:rPr>
        <w:t xml:space="preserve"> ta</w:t>
      </w:r>
      <w:r>
        <w:rPr>
          <w:color w:val="00002B"/>
        </w:rPr>
        <w:t xml:space="preserve"> ki</w:t>
      </w:r>
      <w:r>
        <w:rPr>
          <w:color w:val="00006D"/>
        </w:rPr>
        <w:t xml:space="preserve"> nijer</w:t>
      </w:r>
      <w:r>
        <w:rPr>
          <w:color w:val="000032"/>
        </w:rPr>
        <w:t xml:space="preserve"> number</w:t>
      </w:r>
      <w:r>
        <w:rPr>
          <w:color w:val="000034"/>
        </w:rPr>
        <w:t xml:space="preserve"> e</w:t>
      </w:r>
      <w:r>
        <w:rPr>
          <w:color w:val="350000"/>
        </w:rPr>
        <w:t xml:space="preserve"> korte</w:t>
      </w:r>
      <w:r>
        <w:rPr>
          <w:color w:val="5F0000"/>
        </w:rPr>
        <w:t xml:space="preserve"> hbe</w:t>
      </w:r>
      <w:r>
        <w:br/>
      </w:r>
      <w:r>
        <w:rPr>
          <w:color w:val="000049"/>
        </w:rPr>
        <w:t xml:space="preserve"> টাকা</w:t>
      </w:r>
      <w:r>
        <w:rPr>
          <w:color w:val="00004A"/>
        </w:rPr>
        <w:t xml:space="preserve"> মোবাইল</w:t>
      </w:r>
      <w:r>
        <w:rPr>
          <w:color w:val="00005C"/>
        </w:rPr>
        <w:t xml:space="preserve"> রির্চাজ</w:t>
      </w:r>
      <w:r>
        <w:rPr>
          <w:color w:val="000049"/>
        </w:rPr>
        <w:t xml:space="preserve"> টাকা</w:t>
      </w:r>
      <w:r>
        <w:rPr>
          <w:color w:val="00006A"/>
        </w:rPr>
        <w:t xml:space="preserve"> কেস</w:t>
      </w:r>
      <w:r>
        <w:rPr>
          <w:color w:val="000057"/>
        </w:rPr>
        <w:t xml:space="preserve"> বেক</w:t>
      </w:r>
      <w:r>
        <w:rPr>
          <w:color w:val="000087"/>
        </w:rPr>
        <w:t xml:space="preserve"> বিসতারিত</w:t>
      </w:r>
      <w:r>
        <w:rPr>
          <w:color w:val="5B0000"/>
        </w:rPr>
        <w:t xml:space="preserve"> বলুন</w:t>
      </w:r>
      <w:r>
        <w:br/>
      </w:r>
      <w:r>
        <w:rPr>
          <w:color w:val="000000"/>
        </w:rPr>
        <w:t xml:space="preserve"> tk</w:t>
      </w:r>
      <w:r>
        <w:rPr>
          <w:color w:val="000093"/>
        </w:rPr>
        <w:t xml:space="preserve"> reacherge</w:t>
      </w:r>
      <w:r>
        <w:rPr>
          <w:color w:val="AD0000"/>
        </w:rPr>
        <w:t xml:space="preserve"> korka</w:t>
      </w:r>
      <w:r>
        <w:rPr>
          <w:color w:val="000000"/>
        </w:rPr>
        <w:t xml:space="preserve"> tk</w:t>
      </w:r>
      <w:r>
        <w:rPr>
          <w:color w:val="330000"/>
        </w:rPr>
        <w:t xml:space="preserve"> ami</w:t>
      </w:r>
      <w:r>
        <w:rPr>
          <w:color w:val="000045"/>
        </w:rPr>
        <w:t xml:space="preserve"> cashback</w:t>
      </w:r>
      <w:r>
        <w:rPr>
          <w:color w:val="00004C"/>
        </w:rPr>
        <w:t xml:space="preserve"> pabo</w:t>
      </w:r>
      <w:r>
        <w:br/>
      </w:r>
      <w:r>
        <w:rPr>
          <w:color w:val="000080"/>
        </w:rPr>
        <w:t xml:space="preserve"> taka</w:t>
      </w:r>
      <w:r>
        <w:rPr>
          <w:color w:val="680000"/>
        </w:rPr>
        <w:t xml:space="preserve"> and</w:t>
      </w:r>
      <w:r>
        <w:rPr>
          <w:color w:val="000080"/>
        </w:rPr>
        <w:t xml:space="preserve"> taka</w:t>
      </w:r>
      <w:r>
        <w:rPr>
          <w:color w:val="000048"/>
        </w:rPr>
        <w:t xml:space="preserve"> recharge</w:t>
      </w:r>
      <w:r>
        <w:rPr>
          <w:color w:val="000044"/>
        </w:rPr>
        <w:t xml:space="preserve"> offer</w:t>
      </w:r>
      <w:r>
        <w:rPr>
          <w:color w:val="00006D"/>
        </w:rPr>
        <w:t xml:space="preserve"> somporke</w:t>
      </w:r>
      <w:r>
        <w:rPr>
          <w:color w:val="5D0000"/>
        </w:rPr>
        <w:t xml:space="preserve"> jante</w:t>
      </w:r>
      <w:r>
        <w:rPr>
          <w:color w:val="000052"/>
        </w:rPr>
        <w:t xml:space="preserve"> chai</w:t>
      </w:r>
      <w:r>
        <w:br/>
      </w:r>
      <w:r>
        <w:rPr>
          <w:color w:val="000072"/>
        </w:rPr>
        <w:t xml:space="preserve"> টাকা</w:t>
      </w:r>
      <w:r>
        <w:rPr>
          <w:color w:val="00005E"/>
        </w:rPr>
        <w:t xml:space="preserve"> রিচার্জ</w:t>
      </w:r>
      <w:r>
        <w:rPr>
          <w:color w:val="000072"/>
        </w:rPr>
        <w:t xml:space="preserve"> টাকা</w:t>
      </w:r>
      <w:r>
        <w:rPr>
          <w:color w:val="000091"/>
        </w:rPr>
        <w:t xml:space="preserve"> কেশ</w:t>
      </w:r>
      <w:r>
        <w:rPr>
          <w:color w:val="00006E"/>
        </w:rPr>
        <w:t xml:space="preserve"> ব্যাক</w:t>
      </w:r>
      <w:r>
        <w:rPr>
          <w:color w:val="000063"/>
        </w:rPr>
        <w:t xml:space="preserve"> পাবো</w:t>
      </w:r>
      <w:r>
        <w:br/>
      </w:r>
      <w:r>
        <w:rPr>
          <w:color w:val="000000"/>
        </w:rPr>
        <w:t xml:space="preserve"> k</w:t>
      </w:r>
      <w:r>
        <w:rPr>
          <w:color w:val="0000B7"/>
        </w:rPr>
        <w:t xml:space="preserve"> reacherge</w:t>
      </w:r>
      <w:r>
        <w:rPr>
          <w:color w:val="950000"/>
        </w:rPr>
        <w:t xml:space="preserve"> korla</w:t>
      </w:r>
      <w:r>
        <w:rPr>
          <w:color w:val="000000"/>
        </w:rPr>
        <w:t xml:space="preserve"> tk</w:t>
      </w:r>
      <w:r>
        <w:rPr>
          <w:color w:val="00005F"/>
        </w:rPr>
        <w:t xml:space="preserve"> pabo</w:t>
      </w:r>
      <w:r>
        <w:br/>
      </w:r>
      <w:r>
        <w:rPr>
          <w:color w:val="00002E"/>
        </w:rPr>
        <w:t xml:space="preserve"> bkash</w:t>
      </w:r>
      <w:r>
        <w:rPr>
          <w:color w:val="3B0000"/>
        </w:rPr>
        <w:t xml:space="preserve"> a</w:t>
      </w:r>
      <w:r>
        <w:rPr>
          <w:color w:val="00007A"/>
        </w:rPr>
        <w:t xml:space="preserve"> taka</w:t>
      </w:r>
      <w:r>
        <w:rPr>
          <w:color w:val="630000"/>
        </w:rPr>
        <w:t xml:space="preserve"> and</w:t>
      </w:r>
      <w:r>
        <w:rPr>
          <w:color w:val="00007A"/>
        </w:rPr>
        <w:t xml:space="preserve"> taka</w:t>
      </w:r>
      <w:r>
        <w:rPr>
          <w:color w:val="000045"/>
        </w:rPr>
        <w:t xml:space="preserve"> recharge</w:t>
      </w:r>
      <w:r>
        <w:rPr>
          <w:color w:val="000041"/>
        </w:rPr>
        <w:t xml:space="preserve"> offer</w:t>
      </w:r>
      <w:r>
        <w:rPr>
          <w:color w:val="000068"/>
        </w:rPr>
        <w:t xml:space="preserve"> somporke</w:t>
      </w:r>
      <w:r>
        <w:rPr>
          <w:color w:val="590000"/>
        </w:rPr>
        <w:t xml:space="preserve"> jante</w:t>
      </w:r>
      <w:r>
        <w:rPr>
          <w:color w:val="00004F"/>
        </w:rPr>
        <w:t xml:space="preserve"> chai</w:t>
      </w:r>
      <w:r>
        <w:br/>
      </w:r>
      <w:r>
        <w:rPr>
          <w:color w:val="290000"/>
        </w:rPr>
        <w:t xml:space="preserve"> আমার</w:t>
      </w:r>
      <w:r>
        <w:rPr>
          <w:color w:val="000029"/>
        </w:rPr>
        <w:t xml:space="preserve"> বিকাশ</w:t>
      </w:r>
      <w:r>
        <w:rPr>
          <w:color w:val="000040"/>
        </w:rPr>
        <w:t xml:space="preserve"> নাম্বারে</w:t>
      </w:r>
      <w:r>
        <w:rPr>
          <w:color w:val="000056"/>
        </w:rPr>
        <w:t xml:space="preserve"> টাকা</w:t>
      </w:r>
      <w:r>
        <w:rPr>
          <w:color w:val="000065"/>
        </w:rPr>
        <w:t xml:space="preserve"> রিচাজে</w:t>
      </w:r>
      <w:r>
        <w:rPr>
          <w:color w:val="000056"/>
        </w:rPr>
        <w:t xml:space="preserve"> টাকা</w:t>
      </w:r>
      <w:r>
        <w:rPr>
          <w:color w:val="00009F"/>
        </w:rPr>
        <w:t xml:space="preserve"> ক্যাশব্যাগে</w:t>
      </w:r>
      <w:r>
        <w:rPr>
          <w:color w:val="000065"/>
        </w:rPr>
        <w:t xml:space="preserve"> অফারটা</w:t>
      </w:r>
      <w:r>
        <w:rPr>
          <w:color w:val="00003E"/>
        </w:rPr>
        <w:t xml:space="preserve"> আছে</w:t>
      </w:r>
      <w:r>
        <w:br/>
      </w:r>
      <w:r>
        <w:rPr>
          <w:color w:val="000053"/>
        </w:rPr>
        <w:t xml:space="preserve"> টাকা</w:t>
      </w:r>
      <w:r>
        <w:rPr>
          <w:color w:val="000048"/>
        </w:rPr>
        <w:t xml:space="preserve"> রিচার্জে</w:t>
      </w:r>
      <w:r>
        <w:rPr>
          <w:color w:val="000053"/>
        </w:rPr>
        <w:t xml:space="preserve"> টাকা</w:t>
      </w:r>
      <w:r>
        <w:rPr>
          <w:color w:val="000050"/>
        </w:rPr>
        <w:t xml:space="preserve"> ব্যাক</w:t>
      </w:r>
      <w:r>
        <w:rPr>
          <w:color w:val="000047"/>
        </w:rPr>
        <w:t xml:space="preserve"> কত</w:t>
      </w:r>
      <w:r>
        <w:rPr>
          <w:color w:val="870000"/>
        </w:rPr>
        <w:t xml:space="preserve"> খন</w:t>
      </w:r>
      <w:r>
        <w:rPr>
          <w:color w:val="000061"/>
        </w:rPr>
        <w:t xml:space="preserve"> পরে</w:t>
      </w:r>
      <w:r>
        <w:rPr>
          <w:color w:val="000059"/>
        </w:rPr>
        <w:t xml:space="preserve"> পাওয়া</w:t>
      </w:r>
      <w:r>
        <w:rPr>
          <w:color w:val="4B0000"/>
        </w:rPr>
        <w:t xml:space="preserve"> যায়</w:t>
      </w:r>
      <w:r>
        <w:br/>
      </w:r>
      <w:r>
        <w:rPr>
          <w:color w:val="000065"/>
        </w:rPr>
        <w:t xml:space="preserve"> টাকা</w:t>
      </w:r>
      <w:r>
        <w:rPr>
          <w:color w:val="000053"/>
        </w:rPr>
        <w:t xml:space="preserve"> রিচার্জ</w:t>
      </w:r>
      <w:r>
        <w:rPr>
          <w:color w:val="5D0000"/>
        </w:rPr>
        <w:t xml:space="preserve"> করার</w:t>
      </w:r>
      <w:r>
        <w:rPr>
          <w:color w:val="680000"/>
        </w:rPr>
        <w:t xml:space="preserve"> মাধ্যমে</w:t>
      </w:r>
      <w:r>
        <w:rPr>
          <w:color w:val="350000"/>
        </w:rPr>
        <w:t xml:space="preserve"> কি</w:t>
      </w:r>
      <w:r>
        <w:rPr>
          <w:color w:val="000065"/>
        </w:rPr>
        <w:t xml:space="preserve"> টাকা</w:t>
      </w:r>
      <w:r>
        <w:rPr>
          <w:color w:val="00004A"/>
        </w:rPr>
        <w:t xml:space="preserve"> ক্যাশব্যাক</w:t>
      </w:r>
      <w:r>
        <w:rPr>
          <w:color w:val="00006C"/>
        </w:rPr>
        <w:t xml:space="preserve"> পাওয়া</w:t>
      </w:r>
      <w:r>
        <w:rPr>
          <w:color w:val="000059"/>
        </w:rPr>
        <w:t xml:space="preserve"> যাবে</w:t>
      </w:r>
      <w:r>
        <w:br/>
      </w:r>
      <w:r>
        <w:rPr>
          <w:color w:val="00003C"/>
        </w:rPr>
        <w:t xml:space="preserve"> taka</w:t>
      </w:r>
      <w:r>
        <w:rPr>
          <w:color w:val="00009A"/>
        </w:rPr>
        <w:t xml:space="preserve"> ricarje</w:t>
      </w:r>
      <w:r>
        <w:rPr>
          <w:color w:val="000034"/>
        </w:rPr>
        <w:t xml:space="preserve"> ki</w:t>
      </w:r>
      <w:r>
        <w:rPr>
          <w:color w:val="000041"/>
        </w:rPr>
        <w:t xml:space="preserve"> ta</w:t>
      </w:r>
      <w:r>
        <w:rPr>
          <w:color w:val="00009D"/>
        </w:rPr>
        <w:t xml:space="preserve"> kesbek</w:t>
      </w:r>
      <w:r>
        <w:rPr>
          <w:color w:val="00004B"/>
        </w:rPr>
        <w:t xml:space="preserve"> pabo</w:t>
      </w:r>
      <w:r>
        <w:br/>
      </w:r>
      <w:r>
        <w:rPr>
          <w:color w:val="000071"/>
        </w:rPr>
        <w:t xml:space="preserve"> টাকা</w:t>
      </w:r>
      <w:r>
        <w:rPr>
          <w:color w:val="00005D"/>
        </w:rPr>
        <w:t xml:space="preserve"> রিচার্জ</w:t>
      </w:r>
      <w:r>
        <w:rPr>
          <w:color w:val="000071"/>
        </w:rPr>
        <w:t xml:space="preserve"> টাকা</w:t>
      </w:r>
      <w:r>
        <w:rPr>
          <w:color w:val="000053"/>
        </w:rPr>
        <w:t xml:space="preserve"> ক্যাশব্যাক</w:t>
      </w:r>
      <w:r>
        <w:rPr>
          <w:color w:val="000055"/>
        </w:rPr>
        <w:t xml:space="preserve"> অফার</w:t>
      </w:r>
      <w:r>
        <w:rPr>
          <w:color w:val="000056"/>
        </w:rPr>
        <w:t xml:space="preserve"> কিভাবে</w:t>
      </w:r>
      <w:r>
        <w:rPr>
          <w:color w:val="000071"/>
        </w:rPr>
        <w:t xml:space="preserve"> পেতে</w:t>
      </w:r>
      <w:r>
        <w:rPr>
          <w:color w:val="00005E"/>
        </w:rPr>
        <w:t xml:space="preserve"> পারি</w:t>
      </w:r>
      <w:r>
        <w:br/>
      </w:r>
      <w:r>
        <w:rPr>
          <w:color w:val="24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66"/>
        </w:rPr>
        <w:t xml:space="preserve"> টাকা</w:t>
      </w:r>
      <w:r>
        <w:rPr>
          <w:color w:val="000054"/>
        </w:rPr>
        <w:t xml:space="preserve"> রিচার্জ</w:t>
      </w:r>
      <w:r>
        <w:rPr>
          <w:color w:val="4A0000"/>
        </w:rPr>
        <w:t xml:space="preserve"> করে</w:t>
      </w:r>
      <w:r>
        <w:rPr>
          <w:color w:val="000066"/>
        </w:rPr>
        <w:t xml:space="preserve"> টাকা</w:t>
      </w:r>
      <w:r>
        <w:rPr>
          <w:color w:val="000096"/>
        </w:rPr>
        <w:t xml:space="preserve"> কাশবাক</w:t>
      </w:r>
      <w:r>
        <w:rPr>
          <w:color w:val="000065"/>
        </w:rPr>
        <w:t xml:space="preserve"> পাব</w:t>
      </w:r>
      <w:r>
        <w:rPr>
          <w:color w:val="360000"/>
        </w:rPr>
        <w:t xml:space="preserve"> কি</w:t>
      </w:r>
      <w:r>
        <w:rPr>
          <w:color w:val="000035"/>
        </w:rPr>
        <w:t xml:space="preserve"> আর</w:t>
      </w:r>
      <w:r>
        <w:rPr>
          <w:color w:val="000066"/>
        </w:rPr>
        <w:t xml:space="preserve"> টাকা</w:t>
      </w:r>
      <w:r>
        <w:rPr>
          <w:color w:val="000054"/>
        </w:rPr>
        <w:t xml:space="preserve"> রিচার্জ</w:t>
      </w:r>
      <w:r>
        <w:rPr>
          <w:color w:val="4A0000"/>
        </w:rPr>
        <w:t xml:space="preserve"> করে</w:t>
      </w:r>
      <w:r>
        <w:rPr>
          <w:color w:val="000066"/>
        </w:rPr>
        <w:t xml:space="preserve"> টাকা</w:t>
      </w:r>
      <w:r>
        <w:rPr>
          <w:color w:val="000096"/>
        </w:rPr>
        <w:t xml:space="preserve"> কাশবাক</w:t>
      </w:r>
      <w:r>
        <w:rPr>
          <w:color w:val="000065"/>
        </w:rPr>
        <w:t xml:space="preserve"> পাব</w:t>
      </w:r>
      <w:r>
        <w:rPr>
          <w:color w:val="360000"/>
        </w:rPr>
        <w:t xml:space="preserve"> কি</w:t>
      </w:r>
      <w:r>
        <w:br/>
      </w:r>
      <w:r>
        <w:rPr>
          <w:color w:val="000076"/>
        </w:rPr>
        <w:t xml:space="preserve"> সুপার</w:t>
      </w:r>
      <w:r>
        <w:rPr>
          <w:color w:val="00007E"/>
        </w:rPr>
        <w:t xml:space="preserve"> সোপে</w:t>
      </w:r>
      <w:r>
        <w:rPr>
          <w:color w:val="000045"/>
        </w:rPr>
        <w:t xml:space="preserve"> টাকা</w:t>
      </w:r>
      <w:r>
        <w:rPr>
          <w:color w:val="000040"/>
        </w:rPr>
        <w:t xml:space="preserve"> পেমেন্ট</w:t>
      </w:r>
      <w:r>
        <w:rPr>
          <w:color w:val="320000"/>
        </w:rPr>
        <w:t xml:space="preserve"> করে</w:t>
      </w:r>
      <w:r>
        <w:rPr>
          <w:color w:val="000045"/>
        </w:rPr>
        <w:t xml:space="preserve"> টাকা</w:t>
      </w:r>
      <w:r>
        <w:rPr>
          <w:color w:val="000032"/>
        </w:rPr>
        <w:t xml:space="preserve"> ক্যাশব্যাক</w:t>
      </w:r>
      <w:r>
        <w:rPr>
          <w:color w:val="3F0000"/>
        </w:rPr>
        <w:t xml:space="preserve"> এটা</w:t>
      </w:r>
      <w:r>
        <w:rPr>
          <w:color w:val="000060"/>
        </w:rPr>
        <w:t xml:space="preserve"> কতবার</w:t>
      </w:r>
      <w:r>
        <w:rPr>
          <w:color w:val="00003A"/>
        </w:rPr>
        <w:t xml:space="preserve"> নিতে</w:t>
      </w:r>
      <w:r>
        <w:rPr>
          <w:color w:val="000041"/>
        </w:rPr>
        <w:t xml:space="preserve"> পারবো</w:t>
      </w:r>
      <w:r>
        <w:br/>
      </w:r>
      <w:r>
        <w:rPr>
          <w:color w:val="350000"/>
        </w:rPr>
        <w:t xml:space="preserve"> amar</w:t>
      </w:r>
      <w:r>
        <w:rPr>
          <w:color w:val="000016"/>
        </w:rPr>
        <w:t xml:space="preserve"> bkash</w:t>
      </w:r>
      <w:r>
        <w:rPr>
          <w:color w:val="000025"/>
        </w:rPr>
        <w:t xml:space="preserve"> app</w:t>
      </w:r>
      <w:r>
        <w:rPr>
          <w:color w:val="380000"/>
        </w:rPr>
        <w:t xml:space="preserve"> a</w:t>
      </w:r>
      <w:r>
        <w:rPr>
          <w:color w:val="350000"/>
        </w:rPr>
        <w:t xml:space="preserve"> amar</w:t>
      </w:r>
      <w:r>
        <w:rPr>
          <w:color w:val="000041"/>
        </w:rPr>
        <w:t xml:space="preserve"> challenge</w:t>
      </w:r>
      <w:r>
        <w:rPr>
          <w:color w:val="00002D"/>
        </w:rPr>
        <w:t xml:space="preserve"> option</w:t>
      </w:r>
      <w:r>
        <w:rPr>
          <w:color w:val="380000"/>
        </w:rPr>
        <w:t xml:space="preserve"> a</w:t>
      </w:r>
      <w:r>
        <w:rPr>
          <w:color w:val="000033"/>
        </w:rPr>
        <w:t xml:space="preserve"> chilo</w:t>
      </w:r>
      <w:r>
        <w:rPr>
          <w:color w:val="330000"/>
        </w:rPr>
        <w:t xml:space="preserve"> j</w:t>
      </w:r>
      <w:r>
        <w:rPr>
          <w:color w:val="000057"/>
        </w:rPr>
        <w:t xml:space="preserve"> taka</w:t>
      </w:r>
      <w:r>
        <w:rPr>
          <w:color w:val="000041"/>
        </w:rPr>
        <w:t xml:space="preserve"> recharge</w:t>
      </w:r>
      <w:r>
        <w:rPr>
          <w:color w:val="000023"/>
        </w:rPr>
        <w:t xml:space="preserve"> kore</w:t>
      </w:r>
      <w:r>
        <w:rPr>
          <w:color w:val="000057"/>
        </w:rPr>
        <w:t xml:space="preserve"> taka</w:t>
      </w:r>
      <w:r>
        <w:rPr>
          <w:color w:val="000053"/>
        </w:rPr>
        <w:t xml:space="preserve"> cashnack</w:t>
      </w:r>
      <w:r>
        <w:rPr>
          <w:color w:val="000053"/>
        </w:rPr>
        <w:t xml:space="preserve"> nin</w:t>
      </w:r>
      <w:r>
        <w:rPr>
          <w:color w:val="180000"/>
        </w:rPr>
        <w:t xml:space="preserve"> ami</w:t>
      </w:r>
      <w:r>
        <w:rPr>
          <w:color w:val="000041"/>
        </w:rPr>
        <w:t xml:space="preserve"> recharge</w:t>
      </w:r>
      <w:r>
        <w:rPr>
          <w:color w:val="2F0000"/>
        </w:rPr>
        <w:t xml:space="preserve"> korsi</w:t>
      </w:r>
      <w:r>
        <w:rPr>
          <w:color w:val="200000"/>
        </w:rPr>
        <w:t xml:space="preserve"> but</w:t>
      </w:r>
      <w:r>
        <w:rPr>
          <w:color w:val="000057"/>
        </w:rPr>
        <w:t xml:space="preserve"> taka</w:t>
      </w:r>
      <w:r>
        <w:rPr>
          <w:color w:val="000053"/>
        </w:rPr>
        <w:t xml:space="preserve"> cashbback</w:t>
      </w:r>
      <w:r>
        <w:rPr>
          <w:color w:val="000024"/>
        </w:rPr>
        <w:t xml:space="preserve"> pabo</w:t>
      </w:r>
      <w:r>
        <w:rPr>
          <w:color w:val="00004D"/>
        </w:rPr>
        <w:t xml:space="preserve"> kokhn</w:t>
      </w:r>
      <w:r>
        <w:br/>
      </w:r>
      <w:r>
        <w:rPr>
          <w:color w:val="000028"/>
        </w:rPr>
        <w:t xml:space="preserve"> বিকাশ</w:t>
      </w:r>
      <w:r>
        <w:rPr>
          <w:color w:val="000062"/>
        </w:rPr>
        <w:t xml:space="preserve"> এপ</w:t>
      </w:r>
      <w:r>
        <w:rPr>
          <w:color w:val="000033"/>
        </w:rPr>
        <w:t xml:space="preserve"> থেকে</w:t>
      </w:r>
      <w:r>
        <w:rPr>
          <w:color w:val="000055"/>
        </w:rPr>
        <w:t xml:space="preserve"> টাকা</w:t>
      </w:r>
      <w:r>
        <w:rPr>
          <w:color w:val="000046"/>
        </w:rPr>
        <w:t xml:space="preserve"> রিচার্জ</w:t>
      </w:r>
      <w:r>
        <w:rPr>
          <w:color w:val="00009C"/>
        </w:rPr>
        <w:t xml:space="preserve"> করলপ</w:t>
      </w:r>
      <w:r>
        <w:rPr>
          <w:color w:val="000055"/>
        </w:rPr>
        <w:t xml:space="preserve"> টাকা</w:t>
      </w:r>
      <w:r>
        <w:rPr>
          <w:color w:val="000068"/>
        </w:rPr>
        <w:t xml:space="preserve"> ক্যাশবেক</w:t>
      </w:r>
      <w:r>
        <w:rPr>
          <w:color w:val="3B0000"/>
        </w:rPr>
        <w:t xml:space="preserve"> এই</w:t>
      </w:r>
      <w:r>
        <w:br/>
      </w:r>
      <w:r>
        <w:rPr>
          <w:color w:val="000029"/>
        </w:rPr>
        <w:t xml:space="preserve"> tk</w:t>
      </w:r>
      <w:r>
        <w:rPr>
          <w:color w:val="0000B9"/>
        </w:rPr>
        <w:t xml:space="preserve"> recharg</w:t>
      </w:r>
      <w:r>
        <w:rPr>
          <w:color w:val="290000"/>
        </w:rPr>
        <w:t xml:space="preserve"> a</w:t>
      </w:r>
      <w:r>
        <w:rPr>
          <w:color w:val="000029"/>
        </w:rPr>
        <w:t xml:space="preserve"> tk</w:t>
      </w:r>
      <w:r>
        <w:rPr>
          <w:color w:val="000062"/>
        </w:rPr>
        <w:t xml:space="preserve"> cashback</w:t>
      </w:r>
      <w:r>
        <w:rPr>
          <w:color w:val="240000"/>
        </w:rPr>
        <w:t xml:space="preserve"> ami</w:t>
      </w:r>
      <w:r>
        <w:rPr>
          <w:color w:val="0000B9"/>
        </w:rPr>
        <w:t xml:space="preserve"> recharg</w:t>
      </w:r>
      <w:r>
        <w:rPr>
          <w:color w:val="4A0000"/>
        </w:rPr>
        <w:t xml:space="preserve"> korchi</w:t>
      </w:r>
      <w:r>
        <w:rPr>
          <w:color w:val="000057"/>
        </w:rPr>
        <w:t xml:space="preserve"> kobe</w:t>
      </w:r>
      <w:r>
        <w:rPr>
          <w:color w:val="000036"/>
        </w:rPr>
        <w:t xml:space="preserve"> pabo</w:t>
      </w:r>
      <w:r>
        <w:rPr>
          <w:color w:val="000062"/>
        </w:rPr>
        <w:t xml:space="preserve"> cashback</w:t>
      </w:r>
      <w:r>
        <w:br/>
      </w:r>
      <w:r>
        <w:rPr>
          <w:color w:val="000064"/>
        </w:rPr>
        <w:t xml:space="preserve"> টাকা</w:t>
      </w:r>
      <w:r>
        <w:rPr>
          <w:color w:val="000065"/>
        </w:rPr>
        <w:t xml:space="preserve"> মোবাইল</w:t>
      </w:r>
      <w:r>
        <w:rPr>
          <w:color w:val="000056"/>
        </w:rPr>
        <w:t xml:space="preserve"> রিচার্জে</w:t>
      </w:r>
      <w:r>
        <w:rPr>
          <w:color w:val="000064"/>
        </w:rPr>
        <w:t xml:space="preserve"> টাকা</w:t>
      </w:r>
      <w:r>
        <w:rPr>
          <w:color w:val="00007E"/>
        </w:rPr>
        <w:t xml:space="preserve"> ক্যাসব্যাক</w:t>
      </w:r>
      <w:r>
        <w:rPr>
          <w:color w:val="00005F"/>
        </w:rPr>
        <w:t xml:space="preserve"> সম্পর্কে</w:t>
      </w:r>
      <w:r>
        <w:rPr>
          <w:color w:val="000052"/>
        </w:rPr>
        <w:t xml:space="preserve"> জানতে</w:t>
      </w:r>
      <w:r>
        <w:rPr>
          <w:color w:val="000047"/>
        </w:rPr>
        <w:t xml:space="preserve"> চাই</w:t>
      </w:r>
      <w:r>
        <w:br/>
      </w:r>
      <w:r>
        <w:rPr>
          <w:color w:val="4C0000"/>
        </w:rPr>
        <w:t xml:space="preserve"> আপু</w:t>
      </w:r>
      <w:r>
        <w:rPr>
          <w:color w:val="00002F"/>
        </w:rPr>
        <w:t xml:space="preserve"> বিকাশে</w:t>
      </w:r>
      <w:r>
        <w:rPr>
          <w:color w:val="390000"/>
        </w:rPr>
        <w:t xml:space="preserve"> যে</w:t>
      </w:r>
      <w:r>
        <w:rPr>
          <w:color w:val="00003D"/>
        </w:rPr>
        <w:t xml:space="preserve"> টাকা</w:t>
      </w:r>
      <w:r>
        <w:rPr>
          <w:color w:val="00004D"/>
        </w:rPr>
        <w:t xml:space="preserve"> রির্চাজ</w:t>
      </w:r>
      <w:r>
        <w:rPr>
          <w:color w:val="320000"/>
        </w:rPr>
        <w:t xml:space="preserve"> করলে</w:t>
      </w:r>
      <w:r>
        <w:rPr>
          <w:color w:val="00003D"/>
        </w:rPr>
        <w:t xml:space="preserve"> টাকা</w:t>
      </w:r>
      <w:r>
        <w:rPr>
          <w:color w:val="000070"/>
        </w:rPr>
        <w:t xml:space="preserve"> ক্যাশব্রক</w:t>
      </w:r>
      <w:r>
        <w:rPr>
          <w:color w:val="000082"/>
        </w:rPr>
        <w:t xml:space="preserve"> পাওয়া</w:t>
      </w:r>
      <w:r>
        <w:rPr>
          <w:color w:val="00002E"/>
        </w:rPr>
        <w:t xml:space="preserve"> অফার</w:t>
      </w:r>
      <w:r>
        <w:rPr>
          <w:color w:val="000031"/>
        </w:rPr>
        <w:t xml:space="preserve"> টা</w:t>
      </w:r>
      <w:r>
        <w:rPr>
          <w:color w:val="400000"/>
        </w:rPr>
        <w:t xml:space="preserve"> কী</w:t>
      </w:r>
      <w:r>
        <w:rPr>
          <w:color w:val="000082"/>
        </w:rPr>
        <w:t xml:space="preserve"> পাওয়া</w:t>
      </w:r>
      <w:r>
        <w:rPr>
          <w:color w:val="000036"/>
        </w:rPr>
        <w:t xml:space="preserve"> যাবে</w:t>
      </w:r>
      <w:r>
        <w:br/>
      </w:r>
      <w:r>
        <w:rPr>
          <w:color w:val="00003B"/>
        </w:rPr>
        <w:t xml:space="preserve"> bkash</w:t>
      </w:r>
      <w:r>
        <w:rPr>
          <w:color w:val="00004F"/>
        </w:rPr>
        <w:t xml:space="preserve"> taka</w:t>
      </w:r>
      <w:r>
        <w:rPr>
          <w:color w:val="000059"/>
        </w:rPr>
        <w:t xml:space="preserve"> recharge</w:t>
      </w:r>
      <w:r>
        <w:rPr>
          <w:color w:val="4C0000"/>
        </w:rPr>
        <w:t xml:space="preserve"> a</w:t>
      </w:r>
      <w:r>
        <w:rPr>
          <w:color w:val="000059"/>
        </w:rPr>
        <w:t xml:space="preserve"> cash</w:t>
      </w:r>
      <w:r>
        <w:rPr>
          <w:color w:val="00005C"/>
        </w:rPr>
        <w:t xml:space="preserve"> back</w:t>
      </w:r>
      <w:r>
        <w:rPr>
          <w:color w:val="000055"/>
        </w:rPr>
        <w:t xml:space="preserve"> offer</w:t>
      </w:r>
      <w:r>
        <w:rPr>
          <w:color w:val="000045"/>
        </w:rPr>
        <w:t xml:space="preserve"> ki</w:t>
      </w:r>
      <w:r>
        <w:rPr>
          <w:color w:val="000070"/>
        </w:rPr>
        <w:t xml:space="preserve"> ache</w:t>
      </w:r>
      <w:r>
        <w:br/>
      </w:r>
      <w:r>
        <w:rPr>
          <w:color w:val="000036"/>
        </w:rPr>
        <w:t xml:space="preserve"> টাকা</w:t>
      </w:r>
      <w:r>
        <w:rPr>
          <w:color w:val="00002F"/>
        </w:rPr>
        <w:t xml:space="preserve"> রিচার্জে</w:t>
      </w:r>
      <w:r>
        <w:rPr>
          <w:color w:val="000036"/>
        </w:rPr>
        <w:t xml:space="preserve"> টাকা</w:t>
      </w:r>
      <w:r>
        <w:rPr>
          <w:color w:val="000028"/>
        </w:rPr>
        <w:t xml:space="preserve"> ক্যাশব্যাক</w:t>
      </w:r>
      <w:r>
        <w:rPr>
          <w:color w:val="A80000"/>
        </w:rPr>
        <w:t xml:space="preserve"> নিজে</w:t>
      </w:r>
      <w:r>
        <w:rPr>
          <w:color w:val="A80000"/>
        </w:rPr>
        <w:t xml:space="preserve"> নিজে</w:t>
      </w:r>
      <w:r>
        <w:rPr>
          <w:color w:val="00005A"/>
        </w:rPr>
        <w:t xml:space="preserve"> রিচার্জ</w:t>
      </w:r>
      <w:r>
        <w:rPr>
          <w:color w:val="220000"/>
        </w:rPr>
        <w:t xml:space="preserve"> করতে</w:t>
      </w:r>
      <w:r>
        <w:rPr>
          <w:color w:val="5D0000"/>
        </w:rPr>
        <w:t xml:space="preserve"> হবে</w:t>
      </w:r>
      <w:r>
        <w:rPr>
          <w:color w:val="390000"/>
        </w:rPr>
        <w:t xml:space="preserve"> নাকি</w:t>
      </w:r>
      <w:r>
        <w:rPr>
          <w:color w:val="330000"/>
        </w:rPr>
        <w:t xml:space="preserve"> যে</w:t>
      </w:r>
      <w:r>
        <w:rPr>
          <w:color w:val="2D0000"/>
        </w:rPr>
        <w:t xml:space="preserve"> কোন</w:t>
      </w:r>
      <w:r>
        <w:rPr>
          <w:color w:val="000028"/>
        </w:rPr>
        <w:t xml:space="preserve"> নাম্বারে</w:t>
      </w:r>
      <w:r>
        <w:rPr>
          <w:color w:val="00005A"/>
        </w:rPr>
        <w:t xml:space="preserve"> রিচার্জ</w:t>
      </w:r>
      <w:r>
        <w:rPr>
          <w:color w:val="2D0000"/>
        </w:rPr>
        <w:t xml:space="preserve"> করলে</w:t>
      </w:r>
      <w:r>
        <w:rPr>
          <w:color w:val="5D0000"/>
        </w:rPr>
        <w:t xml:space="preserve"> হবে</w:t>
      </w:r>
      <w:r>
        <w:br/>
      </w:r>
      <w:r>
        <w:rPr>
          <w:color w:val="000087"/>
        </w:rPr>
        <w:t xml:space="preserve"> টাকা</w:t>
      </w:r>
      <w:r>
        <w:rPr>
          <w:color w:val="000074"/>
        </w:rPr>
        <w:t xml:space="preserve"> রিচার্জে</w:t>
      </w:r>
      <w:r>
        <w:rPr>
          <w:color w:val="000087"/>
        </w:rPr>
        <w:t xml:space="preserve"> টাকা</w:t>
      </w:r>
      <w:r>
        <w:rPr>
          <w:color w:val="000063"/>
        </w:rPr>
        <w:t xml:space="preserve"> ক্যাশব্যাক</w:t>
      </w:r>
      <w:r>
        <w:rPr>
          <w:color w:val="420000"/>
        </w:rPr>
        <w:t xml:space="preserve"> আমি</w:t>
      </w:r>
      <w:r>
        <w:rPr>
          <w:color w:val="480000"/>
        </w:rPr>
        <w:t xml:space="preserve"> কি</w:t>
      </w:r>
      <w:r>
        <w:rPr>
          <w:color w:val="000074"/>
        </w:rPr>
        <w:t xml:space="preserve"> পাবো</w:t>
      </w:r>
      <w:r>
        <w:br/>
      </w:r>
      <w:r>
        <w:rPr>
          <w:color w:val="00003E"/>
        </w:rPr>
        <w:t xml:space="preserve"> bkash</w:t>
      </w:r>
      <w:r>
        <w:rPr>
          <w:color w:val="0000A0"/>
        </w:rPr>
        <w:t xml:space="preserve"> tk</w:t>
      </w:r>
      <w:r>
        <w:rPr>
          <w:color w:val="00005D"/>
        </w:rPr>
        <w:t xml:space="preserve"> recharge</w:t>
      </w:r>
      <w:r>
        <w:rPr>
          <w:color w:val="000000"/>
        </w:rPr>
        <w:t xml:space="preserve"> a</w:t>
      </w:r>
      <w:r>
        <w:rPr>
          <w:color w:val="0000A0"/>
        </w:rPr>
        <w:t xml:space="preserve"> tk</w:t>
      </w:r>
      <w:r>
        <w:rPr>
          <w:color w:val="000058"/>
        </w:rPr>
        <w:t xml:space="preserve"> offer</w:t>
      </w:r>
      <w:r>
        <w:rPr>
          <w:color w:val="000048"/>
        </w:rPr>
        <w:t xml:space="preserve"> ki</w:t>
      </w:r>
      <w:r>
        <w:rPr>
          <w:color w:val="000075"/>
        </w:rPr>
        <w:t xml:space="preserve"> ache</w:t>
      </w:r>
      <w:r>
        <w:br/>
      </w:r>
      <w:r>
        <w:rPr>
          <w:color w:val="000000"/>
        </w:rPr>
        <w:t xml:space="preserve"> টাকা</w:t>
      </w:r>
      <w:r>
        <w:rPr>
          <w:color w:val="00005F"/>
        </w:rPr>
        <w:t xml:space="preserve"> মোবাইল</w:t>
      </w:r>
      <w:r>
        <w:rPr>
          <w:color w:val="00004E"/>
        </w:rPr>
        <w:t xml:space="preserve"> রিচার্জ</w:t>
      </w:r>
      <w:r>
        <w:rPr>
          <w:color w:val="760000"/>
        </w:rPr>
        <w:t xml:space="preserve"> করলেই</w:t>
      </w:r>
      <w:r>
        <w:rPr>
          <w:color w:val="000000"/>
        </w:rPr>
        <w:t xml:space="preserve"> টাকা</w:t>
      </w:r>
      <w:r>
        <w:rPr>
          <w:color w:val="000045"/>
        </w:rPr>
        <w:t xml:space="preserve"> ক্যাশব্যাক</w:t>
      </w:r>
      <w:r>
        <w:rPr>
          <w:color w:val="00005A"/>
        </w:rPr>
        <w:t xml:space="preserve"> সম্পর্কে</w:t>
      </w:r>
      <w:r>
        <w:rPr>
          <w:color w:val="000065"/>
        </w:rPr>
        <w:t xml:space="preserve"> বিস্তারিত</w:t>
      </w:r>
      <w:r>
        <w:rPr>
          <w:color w:val="00004D"/>
        </w:rPr>
        <w:t xml:space="preserve"> জানতে</w:t>
      </w:r>
      <w:r>
        <w:rPr>
          <w:color w:val="00004F"/>
        </w:rPr>
        <w:t xml:space="preserve"> পারি</w:t>
      </w:r>
      <w:r>
        <w:br/>
      </w:r>
      <w:r>
        <w:rPr>
          <w:color w:val="000057"/>
        </w:rPr>
        <w:t xml:space="preserve"> akon</w:t>
      </w:r>
      <w:r>
        <w:rPr>
          <w:color w:val="00002B"/>
        </w:rPr>
        <w:t xml:space="preserve"> ki</w:t>
      </w:r>
      <w:r>
        <w:rPr>
          <w:color w:val="000060"/>
        </w:rPr>
        <w:t xml:space="preserve"> tk</w:t>
      </w:r>
      <w:r>
        <w:rPr>
          <w:color w:val="00008D"/>
        </w:rPr>
        <w:t xml:space="preserve"> recgarg</w:t>
      </w:r>
      <w:r>
        <w:rPr>
          <w:color w:val="300000"/>
        </w:rPr>
        <w:t xml:space="preserve"> a</w:t>
      </w:r>
      <w:r>
        <w:rPr>
          <w:color w:val="000060"/>
        </w:rPr>
        <w:t xml:space="preserve"> tk</w:t>
      </w:r>
      <w:r>
        <w:rPr>
          <w:color w:val="00008D"/>
        </w:rPr>
        <w:t xml:space="preserve"> chargback</w:t>
      </w:r>
      <w:r>
        <w:rPr>
          <w:color w:val="00003E"/>
        </w:rPr>
        <w:t xml:space="preserve"> pabo</w:t>
      </w:r>
      <w:r>
        <w:br/>
      </w:r>
      <w:r>
        <w:rPr>
          <w:color w:val="00006A"/>
        </w:rPr>
        <w:t xml:space="preserve"> cashback</w:t>
      </w:r>
      <w:r>
        <w:rPr>
          <w:color w:val="000063"/>
        </w:rPr>
        <w:t xml:space="preserve"> offer</w:t>
      </w:r>
      <w:r>
        <w:rPr>
          <w:color w:val="00008A"/>
        </w:rPr>
        <w:t xml:space="preserve"> ti</w:t>
      </w:r>
      <w:r>
        <w:rPr>
          <w:color w:val="00009D"/>
        </w:rPr>
        <w:t xml:space="preserve"> janaben</w:t>
      </w:r>
      <w:r>
        <w:br/>
      </w:r>
      <w:r>
        <w:rPr>
          <w:color w:val="00008D"/>
        </w:rPr>
        <w:t xml:space="preserve"> টাকা</w:t>
      </w:r>
      <w:r>
        <w:rPr>
          <w:color w:val="00007A"/>
        </w:rPr>
        <w:t xml:space="preserve"> রিচার্জে</w:t>
      </w:r>
      <w:r>
        <w:rPr>
          <w:color w:val="00008D"/>
        </w:rPr>
        <w:t xml:space="preserve"> টাকা</w:t>
      </w:r>
      <w:r>
        <w:rPr>
          <w:color w:val="4B0000"/>
        </w:rPr>
        <w:t xml:space="preserve"> কি</w:t>
      </w:r>
      <w:r>
        <w:rPr>
          <w:color w:val="450000"/>
        </w:rPr>
        <w:t xml:space="preserve"> আমি</w:t>
      </w:r>
      <w:r>
        <w:rPr>
          <w:color w:val="00008C"/>
        </w:rPr>
        <w:t xml:space="preserve"> পাব</w:t>
      </w:r>
      <w:r>
        <w:br/>
      </w:r>
      <w:r>
        <w:rPr>
          <w:color w:val="000038"/>
        </w:rPr>
        <w:t xml:space="preserve"> bkash</w:t>
      </w:r>
      <w:r>
        <w:rPr>
          <w:color w:val="000060"/>
        </w:rPr>
        <w:t xml:space="preserve"> app</w:t>
      </w:r>
      <w:r>
        <w:rPr>
          <w:color w:val="000051"/>
        </w:rPr>
        <w:t xml:space="preserve"> theke</w:t>
      </w:r>
      <w:r>
        <w:rPr>
          <w:color w:val="000092"/>
        </w:rPr>
        <w:t xml:space="preserve"> tk</w:t>
      </w:r>
      <w:r>
        <w:rPr>
          <w:color w:val="000055"/>
        </w:rPr>
        <w:t xml:space="preserve"> recharge</w:t>
      </w:r>
      <w:r>
        <w:rPr>
          <w:color w:val="490000"/>
        </w:rPr>
        <w:t xml:space="preserve"> a</w:t>
      </w:r>
      <w:r>
        <w:rPr>
          <w:color w:val="000042"/>
        </w:rPr>
        <w:t xml:space="preserve"> ki</w:t>
      </w:r>
      <w:r>
        <w:rPr>
          <w:color w:val="000092"/>
        </w:rPr>
        <w:t xml:space="preserve"> tk</w:t>
      </w:r>
      <w:r>
        <w:rPr>
          <w:color w:val="000055"/>
        </w:rPr>
        <w:t xml:space="preserve"> cash</w:t>
      </w:r>
      <w:r>
        <w:rPr>
          <w:color w:val="000000"/>
        </w:rPr>
        <w:t xml:space="preserve"> back</w:t>
      </w:r>
      <w:r>
        <w:br/>
      </w:r>
      <w:r>
        <w:rPr>
          <w:color w:val="00005D"/>
        </w:rPr>
        <w:t xml:space="preserve"> app</w:t>
      </w:r>
      <w:r>
        <w:rPr>
          <w:color w:val="00004F"/>
        </w:rPr>
        <w:t xml:space="preserve"> theke</w:t>
      </w:r>
      <w:r>
        <w:rPr>
          <w:color w:val="00008D"/>
        </w:rPr>
        <w:t xml:space="preserve"> tk</w:t>
      </w:r>
      <w:r>
        <w:rPr>
          <w:color w:val="000052"/>
        </w:rPr>
        <w:t xml:space="preserve"> recharge</w:t>
      </w:r>
      <w:r>
        <w:rPr>
          <w:color w:val="460000"/>
        </w:rPr>
        <w:t xml:space="preserve"> a</w:t>
      </w:r>
      <w:r>
        <w:rPr>
          <w:color w:val="00003F"/>
        </w:rPr>
        <w:t xml:space="preserve"> ki</w:t>
      </w:r>
      <w:r>
        <w:rPr>
          <w:color w:val="00008D"/>
        </w:rPr>
        <w:t xml:space="preserve"> tk</w:t>
      </w:r>
      <w:r>
        <w:rPr>
          <w:color w:val="000052"/>
        </w:rPr>
        <w:t xml:space="preserve"> cash</w:t>
      </w:r>
      <w:r>
        <w:rPr>
          <w:color w:val="000054"/>
        </w:rPr>
        <w:t xml:space="preserve"> back</w:t>
      </w:r>
      <w:r>
        <w:br/>
      </w:r>
      <w:r>
        <w:rPr>
          <w:color w:val="00008D"/>
        </w:rPr>
        <w:t xml:space="preserve"> taka</w:t>
      </w:r>
      <w:r>
        <w:rPr>
          <w:color w:val="00004F"/>
        </w:rPr>
        <w:t xml:space="preserve"> recharge</w:t>
      </w:r>
      <w:r>
        <w:rPr>
          <w:color w:val="440000"/>
        </w:rPr>
        <w:t xml:space="preserve"> a</w:t>
      </w:r>
      <w:r>
        <w:rPr>
          <w:color w:val="00008D"/>
        </w:rPr>
        <w:t xml:space="preserve"> taka</w:t>
      </w:r>
      <w:r>
        <w:rPr>
          <w:color w:val="00004F"/>
        </w:rPr>
        <w:t xml:space="preserve"> cash</w:t>
      </w:r>
      <w:r>
        <w:rPr>
          <w:color w:val="000052"/>
        </w:rPr>
        <w:t xml:space="preserve"> back</w:t>
      </w:r>
      <w:r>
        <w:rPr>
          <w:color w:val="00008F"/>
        </w:rPr>
        <w:t xml:space="preserve"> kobe</w:t>
      </w:r>
      <w:r>
        <w:rPr>
          <w:color w:val="000000"/>
        </w:rPr>
        <w:t xml:space="preserve"> ashbe</w:t>
      </w:r>
      <w:r>
        <w:br/>
      </w:r>
      <w:r>
        <w:rPr>
          <w:color w:val="00005D"/>
        </w:rPr>
        <w:t xml:space="preserve"> app</w:t>
      </w:r>
      <w:r>
        <w:rPr>
          <w:color w:val="00004F"/>
        </w:rPr>
        <w:t xml:space="preserve"> theke</w:t>
      </w:r>
      <w:r>
        <w:rPr>
          <w:color w:val="00008D"/>
        </w:rPr>
        <w:t xml:space="preserve"> tk</w:t>
      </w:r>
      <w:r>
        <w:rPr>
          <w:color w:val="000052"/>
        </w:rPr>
        <w:t xml:space="preserve"> recharge</w:t>
      </w:r>
      <w:r>
        <w:rPr>
          <w:color w:val="460000"/>
        </w:rPr>
        <w:t xml:space="preserve"> a</w:t>
      </w:r>
      <w:r>
        <w:rPr>
          <w:color w:val="00003F"/>
        </w:rPr>
        <w:t xml:space="preserve"> ki</w:t>
      </w:r>
      <w:r>
        <w:rPr>
          <w:color w:val="00008D"/>
        </w:rPr>
        <w:t xml:space="preserve"> tk</w:t>
      </w:r>
      <w:r>
        <w:rPr>
          <w:color w:val="000052"/>
        </w:rPr>
        <w:t xml:space="preserve"> cash</w:t>
      </w:r>
      <w:r>
        <w:rPr>
          <w:color w:val="000054"/>
        </w:rPr>
        <w:t xml:space="preserve"> back</w:t>
      </w:r>
      <w:r>
        <w:br/>
      </w:r>
      <w:r>
        <w:rPr>
          <w:color w:val="00003B"/>
        </w:rPr>
        <w:t xml:space="preserve"> টাকা</w:t>
      </w:r>
      <w:r>
        <w:rPr>
          <w:color w:val="00008B"/>
        </w:rPr>
        <w:t xml:space="preserve"> রিচাজে</w:t>
      </w:r>
      <w:r>
        <w:rPr>
          <w:color w:val="00003B"/>
        </w:rPr>
        <w:t xml:space="preserve"> টাকা</w:t>
      </w:r>
      <w:r>
        <w:rPr>
          <w:color w:val="000066"/>
        </w:rPr>
        <w:t xml:space="preserve"> ক্যাশ</w:t>
      </w:r>
      <w:r>
        <w:rPr>
          <w:color w:val="000072"/>
        </w:rPr>
        <w:t xml:space="preserve"> ব্যাক</w:t>
      </w:r>
      <w:r>
        <w:rPr>
          <w:color w:val="000076"/>
        </w:rPr>
        <w:t xml:space="preserve"> পাব</w:t>
      </w:r>
      <w:r>
        <w:rPr>
          <w:color w:val="3F0000"/>
        </w:rPr>
        <w:t xml:space="preserve"> কি</w:t>
      </w:r>
      <w:r>
        <w:br/>
      </w:r>
      <w:r>
        <w:rPr>
          <w:color w:val="2A0000"/>
        </w:rPr>
        <w:t xml:space="preserve"> আমার</w:t>
      </w:r>
      <w:r>
        <w:rPr>
          <w:color w:val="000029"/>
        </w:rPr>
        <w:t xml:space="preserve"> বিকাশ</w:t>
      </w:r>
      <w:r>
        <w:rPr>
          <w:color w:val="000041"/>
        </w:rPr>
        <w:t xml:space="preserve"> নাম্বারে</w:t>
      </w:r>
      <w:r>
        <w:rPr>
          <w:color w:val="000058"/>
        </w:rPr>
        <w:t xml:space="preserve"> টাকা</w:t>
      </w:r>
      <w:r>
        <w:rPr>
          <w:color w:val="000067"/>
        </w:rPr>
        <w:t xml:space="preserve"> রিচাজে</w:t>
      </w:r>
      <w:r>
        <w:rPr>
          <w:color w:val="000058"/>
        </w:rPr>
        <w:t xml:space="preserve"> টাকা</w:t>
      </w:r>
      <w:r>
        <w:rPr>
          <w:color w:val="00009B"/>
        </w:rPr>
        <w:t xml:space="preserve"> ক্যাশবেগে</w:t>
      </w:r>
      <w:r>
        <w:rPr>
          <w:color w:val="000067"/>
        </w:rPr>
        <w:t xml:space="preserve"> অফারটা</w:t>
      </w:r>
      <w:r>
        <w:rPr>
          <w:color w:val="00003F"/>
        </w:rPr>
        <w:t xml:space="preserve"> আছে</w:t>
      </w:r>
      <w:r>
        <w:br/>
      </w:r>
      <w:r>
        <w:rPr>
          <w:color w:val="00003C"/>
        </w:rPr>
        <w:t xml:space="preserve"> taka</w:t>
      </w:r>
      <w:r>
        <w:rPr>
          <w:color w:val="000043"/>
        </w:rPr>
        <w:t xml:space="preserve"> recharge</w:t>
      </w:r>
      <w:r>
        <w:rPr>
          <w:color w:val="3A0000"/>
        </w:rPr>
        <w:t xml:space="preserve"> a</w:t>
      </w:r>
      <w:r>
        <w:rPr>
          <w:color w:val="0000AA"/>
        </w:rPr>
        <w:t xml:space="preserve"> gaka</w:t>
      </w:r>
      <w:r>
        <w:rPr>
          <w:color w:val="000044"/>
        </w:rPr>
        <w:t xml:space="preserve"> cashback</w:t>
      </w:r>
      <w:r>
        <w:rPr>
          <w:color w:val="000040"/>
        </w:rPr>
        <w:t xml:space="preserve"> offer</w:t>
      </w:r>
      <w:r>
        <w:rPr>
          <w:color w:val="000041"/>
        </w:rPr>
        <w:t xml:space="preserve"> ta</w:t>
      </w:r>
      <w:r>
        <w:rPr>
          <w:color w:val="000034"/>
        </w:rPr>
        <w:t xml:space="preserve"> ki</w:t>
      </w:r>
      <w:r>
        <w:rPr>
          <w:color w:val="320000"/>
        </w:rPr>
        <w:t xml:space="preserve"> ami</w:t>
      </w:r>
      <w:r>
        <w:rPr>
          <w:color w:val="00004B"/>
        </w:rPr>
        <w:t xml:space="preserve"> pabo</w:t>
      </w:r>
      <w:r>
        <w:br/>
      </w:r>
      <w:r>
        <w:rPr>
          <w:color w:val="000052"/>
        </w:rPr>
        <w:t xml:space="preserve"> din</w:t>
      </w:r>
      <w:r>
        <w:rPr>
          <w:color w:val="830000"/>
        </w:rPr>
        <w:t xml:space="preserve"> agey</w:t>
      </w:r>
      <w:r>
        <w:rPr>
          <w:color w:val="000026"/>
        </w:rPr>
        <w:t xml:space="preserve"> bkash</w:t>
      </w:r>
      <w:r>
        <w:rPr>
          <w:color w:val="000036"/>
        </w:rPr>
        <w:t xml:space="preserve"> theke</w:t>
      </w:r>
      <w:r>
        <w:rPr>
          <w:color w:val="00006E"/>
        </w:rPr>
        <w:t xml:space="preserve"> notification</w:t>
      </w:r>
      <w:r>
        <w:rPr>
          <w:color w:val="000000"/>
        </w:rPr>
        <w:t xml:space="preserve"> ashsilo</w:t>
      </w:r>
      <w:r>
        <w:rPr>
          <w:color w:val="000062"/>
        </w:rPr>
        <w:t xml:space="preserve"> tk</w:t>
      </w:r>
      <w:r>
        <w:rPr>
          <w:color w:val="000039"/>
        </w:rPr>
        <w:t xml:space="preserve"> recharge</w:t>
      </w:r>
      <w:r>
        <w:rPr>
          <w:color w:val="440000"/>
        </w:rPr>
        <w:t xml:space="preserve"> korle</w:t>
      </w:r>
      <w:r>
        <w:rPr>
          <w:color w:val="000062"/>
        </w:rPr>
        <w:t xml:space="preserve"> tk</w:t>
      </w:r>
      <w:r>
        <w:rPr>
          <w:color w:val="000039"/>
        </w:rPr>
        <w:t xml:space="preserve"> cash</w:t>
      </w:r>
      <w:r>
        <w:rPr>
          <w:color w:val="000000"/>
        </w:rPr>
        <w:t xml:space="preserve"> back</w:t>
      </w:r>
      <w:r>
        <w:rPr>
          <w:color w:val="000000"/>
        </w:rPr>
        <w:t xml:space="preserve"> sudu</w:t>
      </w:r>
      <w:r>
        <w:rPr>
          <w:color w:val="390000"/>
        </w:rPr>
        <w:t xml:space="preserve"> amr</w:t>
      </w:r>
      <w:r>
        <w:rPr>
          <w:color w:val="000000"/>
        </w:rPr>
        <w:t xml:space="preserve"> jnno</w:t>
      </w:r>
      <w:r>
        <w:br/>
      </w:r>
      <w:r>
        <w:rPr>
          <w:color w:val="0000A0"/>
        </w:rPr>
        <w:t xml:space="preserve"> আম্র</w:t>
      </w:r>
      <w:r>
        <w:rPr>
          <w:color w:val="000041"/>
        </w:rPr>
        <w:t xml:space="preserve"> নাম্বারে</w:t>
      </w:r>
      <w:r>
        <w:rPr>
          <w:color w:val="2E0000"/>
        </w:rPr>
        <w:t xml:space="preserve"> কি</w:t>
      </w:r>
      <w:r>
        <w:rPr>
          <w:color w:val="000079"/>
        </w:rPr>
        <w:t xml:space="preserve"> টাকায়</w:t>
      </w:r>
      <w:r>
        <w:rPr>
          <w:color w:val="00002B"/>
        </w:rPr>
        <w:t xml:space="preserve"> টাকা</w:t>
      </w:r>
      <w:r>
        <w:rPr>
          <w:color w:val="00006E"/>
        </w:rPr>
        <w:t xml:space="preserve"> ক্যাসব্যাক</w:t>
      </w:r>
      <w:r>
        <w:rPr>
          <w:color w:val="00003E"/>
        </w:rPr>
        <w:t xml:space="preserve"> আছে</w:t>
      </w:r>
      <w:r>
        <w:br/>
      </w:r>
      <w:r>
        <w:rPr>
          <w:color w:val="520000"/>
        </w:rPr>
        <w:t xml:space="preserve"> আমাকে</w:t>
      </w:r>
      <w:r>
        <w:rPr>
          <w:color w:val="700000"/>
        </w:rPr>
        <w:t xml:space="preserve"> বলা</w:t>
      </w:r>
      <w:r>
        <w:rPr>
          <w:color w:val="8D0000"/>
        </w:rPr>
        <w:t xml:space="preserve"> হয়েছিলো</w:t>
      </w:r>
      <w:r>
        <w:rPr>
          <w:color w:val="00005A"/>
        </w:rPr>
        <w:t xml:space="preserve"> টাকা</w:t>
      </w:r>
      <w:r>
        <w:rPr>
          <w:color w:val="00002A"/>
        </w:rPr>
        <w:t xml:space="preserve"> বিকাশ</w:t>
      </w:r>
      <w:r>
        <w:rPr>
          <w:color w:val="00006A"/>
        </w:rPr>
        <w:t xml:space="preserve"> রিচাজে</w:t>
      </w:r>
      <w:r>
        <w:rPr>
          <w:color w:val="00005A"/>
        </w:rPr>
        <w:t xml:space="preserve"> টাকা</w:t>
      </w:r>
      <w:r>
        <w:rPr>
          <w:color w:val="000042"/>
        </w:rPr>
        <w:t xml:space="preserve"> ক্যাশব্যাক</w:t>
      </w:r>
      <w:r>
        <w:br/>
      </w:r>
      <w:r>
        <w:rPr>
          <w:color w:val="000076"/>
        </w:rPr>
        <w:t xml:space="preserve"> tk</w:t>
      </w:r>
      <w:r>
        <w:rPr>
          <w:color w:val="00009E"/>
        </w:rPr>
        <w:t xml:space="preserve"> rec</w:t>
      </w:r>
      <w:r>
        <w:rPr>
          <w:color w:val="000076"/>
        </w:rPr>
        <w:t xml:space="preserve"> tk</w:t>
      </w:r>
      <w:r>
        <w:rPr>
          <w:color w:val="0000A1"/>
        </w:rPr>
        <w:t xml:space="preserve"> cashb</w:t>
      </w:r>
      <w:r>
        <w:br/>
      </w:r>
      <w:r>
        <w:rPr>
          <w:color w:val="000000"/>
        </w:rPr>
        <w:t xml:space="preserve"> টাকা</w:t>
      </w:r>
      <w:r>
        <w:rPr>
          <w:color w:val="00004D"/>
        </w:rPr>
        <w:t xml:space="preserve"> রিচার্জে</w:t>
      </w:r>
      <w:r>
        <w:rPr>
          <w:color w:val="000000"/>
        </w:rPr>
        <w:t xml:space="preserve"> টাকা</w:t>
      </w:r>
      <w:r>
        <w:rPr>
          <w:color w:val="000080"/>
        </w:rPr>
        <w:t xml:space="preserve"> ক্যশব্যক</w:t>
      </w:r>
      <w:r>
        <w:rPr>
          <w:color w:val="2C0000"/>
        </w:rPr>
        <w:t xml:space="preserve"> আমি</w:t>
      </w:r>
      <w:r>
        <w:rPr>
          <w:color w:val="3F0000"/>
        </w:rPr>
        <w:t xml:space="preserve"> এই</w:t>
      </w:r>
      <w:r>
        <w:rPr>
          <w:color w:val="000043"/>
        </w:rPr>
        <w:t xml:space="preserve"> অফার</w:t>
      </w:r>
      <w:r>
        <w:rPr>
          <w:color w:val="430000"/>
        </w:rPr>
        <w:t xml:space="preserve"> এর</w:t>
      </w:r>
      <w:r>
        <w:rPr>
          <w:color w:val="000088"/>
        </w:rPr>
        <w:t xml:space="preserve"> অন্তর্ভুক্ত</w:t>
      </w:r>
      <w:r>
        <w:rPr>
          <w:color w:val="00005C"/>
        </w:rPr>
        <w:t xml:space="preserve"> কিনা</w:t>
      </w:r>
      <w:r>
        <w:br/>
      </w:r>
      <w:r>
        <w:rPr>
          <w:color w:val="280000"/>
        </w:rPr>
        <w:t xml:space="preserve"> ami</w:t>
      </w:r>
      <w:r>
        <w:rPr>
          <w:color w:val="00005C"/>
        </w:rPr>
        <w:t xml:space="preserve"> tk</w:t>
      </w:r>
      <w:r>
        <w:rPr>
          <w:color w:val="000035"/>
        </w:rPr>
        <w:t xml:space="preserve"> recharge</w:t>
      </w:r>
      <w:r>
        <w:rPr>
          <w:color w:val="2E0000"/>
        </w:rPr>
        <w:t xml:space="preserve"> a</w:t>
      </w:r>
      <w:r>
        <w:rPr>
          <w:color w:val="00005C"/>
        </w:rPr>
        <w:t xml:space="preserve"> tk</w:t>
      </w:r>
      <w:r>
        <w:rPr>
          <w:color w:val="000035"/>
        </w:rPr>
        <w:t xml:space="preserve"> cash</w:t>
      </w:r>
      <w:r>
        <w:rPr>
          <w:color w:val="000037"/>
        </w:rPr>
        <w:t xml:space="preserve"> back</w:t>
      </w:r>
      <w:r>
        <w:rPr>
          <w:color w:val="3F0000"/>
        </w:rPr>
        <w:t xml:space="preserve"> ai</w:t>
      </w:r>
      <w:r>
        <w:rPr>
          <w:color w:val="000034"/>
        </w:rPr>
        <w:t xml:space="preserve"> ta</w:t>
      </w:r>
      <w:r>
        <w:rPr>
          <w:color w:val="000087"/>
        </w:rPr>
        <w:t xml:space="preserve"> jabte</w:t>
      </w:r>
      <w:r>
        <w:rPr>
          <w:color w:val="000087"/>
        </w:rPr>
        <w:t xml:space="preserve"> casdi</w:t>
      </w:r>
      <w:r>
        <w:br/>
      </w:r>
      <w:r>
        <w:rPr>
          <w:color w:val="320000"/>
        </w:rPr>
        <w:t xml:space="preserve"> আমার</w:t>
      </w:r>
      <w:r>
        <w:rPr>
          <w:color w:val="000051"/>
        </w:rPr>
        <w:t xml:space="preserve"> একটা</w:t>
      </w:r>
      <w:r>
        <w:rPr>
          <w:color w:val="00004F"/>
        </w:rPr>
        <w:t xml:space="preserve"> অফার</w:t>
      </w:r>
      <w:r>
        <w:rPr>
          <w:color w:val="6D0000"/>
        </w:rPr>
        <w:t xml:space="preserve"> ছিল</w:t>
      </w:r>
      <w:r>
        <w:rPr>
          <w:color w:val="000068"/>
        </w:rPr>
        <w:t xml:space="preserve"> টাকা</w:t>
      </w:r>
      <w:r>
        <w:rPr>
          <w:color w:val="000068"/>
        </w:rPr>
        <w:t xml:space="preserve"> টাকা</w:t>
      </w:r>
      <w:r>
        <w:rPr>
          <w:color w:val="00004D"/>
        </w:rPr>
        <w:t xml:space="preserve"> ক্যাশব্যাক</w:t>
      </w:r>
      <w:r>
        <w:rPr>
          <w:color w:val="00008F"/>
        </w:rPr>
        <w:t xml:space="preserve"> রিসার্চ</w:t>
      </w:r>
      <w:r>
        <w:br/>
      </w:r>
      <w:r>
        <w:rPr>
          <w:color w:val="000040"/>
        </w:rPr>
        <w:t xml:space="preserve"> tk</w:t>
      </w:r>
      <w:r>
        <w:rPr>
          <w:color w:val="0000AC"/>
        </w:rPr>
        <w:t xml:space="preserve"> rec</w:t>
      </w:r>
      <w:r>
        <w:rPr>
          <w:color w:val="000040"/>
        </w:rPr>
        <w:t xml:space="preserve"> tk</w:t>
      </w:r>
      <w:r>
        <w:rPr>
          <w:color w:val="0000B0"/>
        </w:rPr>
        <w:t xml:space="preserve"> cashb</w:t>
      </w:r>
      <w:r>
        <w:br/>
      </w:r>
      <w:r>
        <w:rPr>
          <w:color w:val="00007D"/>
        </w:rPr>
        <w:t xml:space="preserve"> taka</w:t>
      </w:r>
      <w:r>
        <w:rPr>
          <w:color w:val="000046"/>
        </w:rPr>
        <w:t xml:space="preserve"> recharge</w:t>
      </w:r>
      <w:r>
        <w:rPr>
          <w:color w:val="550000"/>
        </w:rPr>
        <w:t xml:space="preserve"> korle</w:t>
      </w:r>
      <w:r>
        <w:rPr>
          <w:color w:val="00007D"/>
        </w:rPr>
        <w:t xml:space="preserve"> taka</w:t>
      </w:r>
      <w:r>
        <w:rPr>
          <w:color w:val="000047"/>
        </w:rPr>
        <w:t xml:space="preserve"> cashback</w:t>
      </w:r>
      <w:r>
        <w:rPr>
          <w:color w:val="0000B2"/>
        </w:rPr>
        <w:t xml:space="preserve"> offersilo</w:t>
      </w:r>
      <w:r>
        <w:br/>
      </w:r>
      <w:r>
        <w:rPr>
          <w:color w:val="000098"/>
        </w:rPr>
        <w:t xml:space="preserve"> tk</w:t>
      </w:r>
      <w:r>
        <w:rPr>
          <w:color w:val="0000CC"/>
        </w:rPr>
        <w:t xml:space="preserve"> rec</w:t>
      </w:r>
      <w:r>
        <w:rPr>
          <w:color w:val="000098"/>
        </w:rPr>
        <w:t xml:space="preserve"> tk</w:t>
      </w:r>
      <w:r>
        <w:br/>
      </w:r>
      <w:r>
        <w:rPr>
          <w:color w:val="00008D"/>
        </w:rPr>
        <w:t xml:space="preserve"> taka</w:t>
      </w:r>
      <w:r>
        <w:rPr>
          <w:color w:val="000050"/>
        </w:rPr>
        <w:t xml:space="preserve"> recharge</w:t>
      </w:r>
      <w:r>
        <w:rPr>
          <w:color w:val="440000"/>
        </w:rPr>
        <w:t xml:space="preserve"> a</w:t>
      </w:r>
      <w:r>
        <w:rPr>
          <w:color w:val="00008D"/>
        </w:rPr>
        <w:t xml:space="preserve"> taka</w:t>
      </w:r>
      <w:r>
        <w:rPr>
          <w:color w:val="000050"/>
        </w:rPr>
        <w:t xml:space="preserve"> cash</w:t>
      </w:r>
      <w:r>
        <w:rPr>
          <w:color w:val="000052"/>
        </w:rPr>
        <w:t xml:space="preserve"> back</w:t>
      </w:r>
      <w:r>
        <w:rPr>
          <w:color w:val="00004C"/>
        </w:rPr>
        <w:t xml:space="preserve"> offer</w:t>
      </w:r>
      <w:r>
        <w:rPr>
          <w:color w:val="000079"/>
        </w:rPr>
        <w:t xml:space="preserve"> somporke</w:t>
      </w:r>
      <w:r>
        <w:br/>
      </w:r>
      <w:r>
        <w:rPr>
          <w:color w:val="370000"/>
        </w:rPr>
        <w:t xml:space="preserve"> আমি</w:t>
      </w:r>
      <w:r>
        <w:rPr>
          <w:color w:val="3C0000"/>
        </w:rPr>
        <w:t xml:space="preserve"> কি</w:t>
      </w:r>
      <w:r>
        <w:rPr>
          <w:color w:val="000071"/>
        </w:rPr>
        <w:t xml:space="preserve"> টাকা</w:t>
      </w:r>
      <w:r>
        <w:rPr>
          <w:color w:val="000061"/>
        </w:rPr>
        <w:t xml:space="preserve"> রিচার্জে</w:t>
      </w:r>
      <w:r>
        <w:rPr>
          <w:color w:val="000071"/>
        </w:rPr>
        <w:t xml:space="preserve"> টাকা</w:t>
      </w:r>
      <w:r>
        <w:rPr>
          <w:color w:val="0000A2"/>
        </w:rPr>
        <w:t xml:space="preserve"> ক্যশব্যক</w:t>
      </w:r>
      <w:r>
        <w:rPr>
          <w:color w:val="000062"/>
        </w:rPr>
        <w:t xml:space="preserve"> পাবো</w:t>
      </w:r>
      <w:r>
        <w:br/>
      </w:r>
      <w:r>
        <w:rPr>
          <w:color w:val="4C0000"/>
        </w:rPr>
        <w:t xml:space="preserve"> amr</w:t>
      </w:r>
      <w:r>
        <w:rPr>
          <w:color w:val="000047"/>
        </w:rPr>
        <w:t xml:space="preserve"> offer</w:t>
      </w:r>
      <w:r>
        <w:rPr>
          <w:color w:val="8B0000"/>
        </w:rPr>
        <w:t xml:space="preserve"> asce</w:t>
      </w:r>
      <w:r>
        <w:rPr>
          <w:color w:val="760000"/>
        </w:rPr>
        <w:t xml:space="preserve"> j</w:t>
      </w:r>
      <w:r>
        <w:rPr>
          <w:color w:val="000040"/>
        </w:rPr>
        <w:t xml:space="preserve"> tk</w:t>
      </w:r>
      <w:r>
        <w:rPr>
          <w:color w:val="00004B"/>
        </w:rPr>
        <w:t xml:space="preserve"> recharge</w:t>
      </w:r>
      <w:r>
        <w:rPr>
          <w:color w:val="000046"/>
        </w:rPr>
        <w:t xml:space="preserve"> e</w:t>
      </w:r>
      <w:r>
        <w:rPr>
          <w:color w:val="000040"/>
        </w:rPr>
        <w:t xml:space="preserve"> tk</w:t>
      </w:r>
      <w:r>
        <w:rPr>
          <w:color w:val="00004C"/>
        </w:rPr>
        <w:t xml:space="preserve"> cashback</w:t>
      </w:r>
      <w:r>
        <w:br/>
      </w:r>
      <w:r>
        <w:rPr>
          <w:color w:val="00005B"/>
        </w:rPr>
        <w:t xml:space="preserve"> ৳</w:t>
      </w:r>
      <w:r>
        <w:rPr>
          <w:color w:val="00003F"/>
        </w:rPr>
        <w:t xml:space="preserve"> রিচার্জ</w:t>
      </w:r>
      <w:r>
        <w:rPr>
          <w:color w:val="00005B"/>
        </w:rPr>
        <w:t xml:space="preserve"> ৳</w:t>
      </w:r>
      <w:r>
        <w:rPr>
          <w:color w:val="00008C"/>
        </w:rPr>
        <w:t xml:space="preserve"> ক‍্যাসব‍্যাক</w:t>
      </w:r>
      <w:r>
        <w:rPr>
          <w:color w:val="460000"/>
        </w:rPr>
        <w:t xml:space="preserve"> এটা</w:t>
      </w:r>
      <w:r>
        <w:rPr>
          <w:color w:val="290000"/>
        </w:rPr>
        <w:t xml:space="preserve"> কি</w:t>
      </w:r>
      <w:r>
        <w:rPr>
          <w:color w:val="000064"/>
        </w:rPr>
        <w:t xml:space="preserve"> সবার</w:t>
      </w:r>
      <w:r>
        <w:rPr>
          <w:color w:val="7E0000"/>
        </w:rPr>
        <w:t xml:space="preserve"> জন‍্য</w:t>
      </w:r>
      <w:r>
        <w:br/>
      </w:r>
      <w:r>
        <w:rPr>
          <w:color w:val="340000"/>
        </w:rPr>
        <w:t xml:space="preserve"> amr</w:t>
      </w:r>
      <w:r>
        <w:rPr>
          <w:color w:val="000053"/>
        </w:rPr>
        <w:t xml:space="preserve"> bkas</w:t>
      </w:r>
      <w:r>
        <w:rPr>
          <w:color w:val="2C0000"/>
        </w:rPr>
        <w:t xml:space="preserve"> a</w:t>
      </w:r>
      <w:r>
        <w:rPr>
          <w:color w:val="000028"/>
        </w:rPr>
        <w:t xml:space="preserve"> ki</w:t>
      </w:r>
      <w:r>
        <w:rPr>
          <w:color w:val="000059"/>
        </w:rPr>
        <w:t xml:space="preserve"> tk</w:t>
      </w:r>
      <w:r>
        <w:rPr>
          <w:color w:val="000075"/>
        </w:rPr>
        <w:t xml:space="preserve"> ricarje</w:t>
      </w:r>
      <w:r>
        <w:rPr>
          <w:color w:val="000059"/>
        </w:rPr>
        <w:t xml:space="preserve"> tk</w:t>
      </w:r>
      <w:r>
        <w:rPr>
          <w:color w:val="00007D"/>
        </w:rPr>
        <w:t xml:space="preserve"> casbac</w:t>
      </w:r>
      <w:r>
        <w:rPr>
          <w:color w:val="000060"/>
        </w:rPr>
        <w:t xml:space="preserve"> offar</w:t>
      </w:r>
      <w:r>
        <w:rPr>
          <w:color w:val="000046"/>
        </w:rPr>
        <w:t xml:space="preserve"> ace</w:t>
      </w:r>
      <w:r>
        <w:br/>
      </w:r>
      <w:r>
        <w:rPr>
          <w:color w:val="00003F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00"/>
        </w:rPr>
        <w:t xml:space="preserve"> টাকা</w:t>
      </w:r>
      <w:r>
        <w:rPr>
          <w:color w:val="000073"/>
        </w:rPr>
        <w:t xml:space="preserve"> রিচার্জে</w:t>
      </w:r>
      <w:r>
        <w:rPr>
          <w:color w:val="000000"/>
        </w:rPr>
        <w:t xml:space="preserve"> টাকা</w:t>
      </w:r>
      <w:r>
        <w:rPr>
          <w:color w:val="0000CA"/>
        </w:rPr>
        <w:t xml:space="preserve"> ক্যাশব্যাগ</w:t>
      </w:r>
      <w:r>
        <w:br/>
      </w:r>
      <w:r>
        <w:rPr>
          <w:color w:val="000055"/>
        </w:rPr>
        <w:t xml:space="preserve"> tk</w:t>
      </w:r>
      <w:r>
        <w:rPr>
          <w:color w:val="000063"/>
        </w:rPr>
        <w:t xml:space="preserve"> recharge</w:t>
      </w:r>
      <w:r>
        <w:rPr>
          <w:color w:val="770000"/>
        </w:rPr>
        <w:t xml:space="preserve"> korle</w:t>
      </w:r>
      <w:r>
        <w:rPr>
          <w:color w:val="000055"/>
        </w:rPr>
        <w:t xml:space="preserve"> tk</w:t>
      </w:r>
      <w:r>
        <w:rPr>
          <w:color w:val="000032"/>
        </w:rPr>
        <w:t xml:space="preserve"> cashback</w:t>
      </w:r>
      <w:r>
        <w:rPr>
          <w:color w:val="530000"/>
        </w:rPr>
        <w:t xml:space="preserve"> এইটা</w:t>
      </w:r>
      <w:r>
        <w:rPr>
          <w:color w:val="240000"/>
        </w:rPr>
        <w:t xml:space="preserve"> কি</w:t>
      </w:r>
      <w:r>
        <w:rPr>
          <w:color w:val="000058"/>
        </w:rPr>
        <w:t xml:space="preserve"> যেকোনো</w:t>
      </w:r>
      <w:r>
        <w:rPr>
          <w:color w:val="00002C"/>
        </w:rPr>
        <w:t xml:space="preserve"> number</w:t>
      </w:r>
      <w:r>
        <w:rPr>
          <w:color w:val="00002E"/>
        </w:rPr>
        <w:t xml:space="preserve"> e</w:t>
      </w:r>
      <w:r>
        <w:rPr>
          <w:color w:val="000063"/>
        </w:rPr>
        <w:t xml:space="preserve"> recharge</w:t>
      </w:r>
      <w:r>
        <w:rPr>
          <w:color w:val="770000"/>
        </w:rPr>
        <w:t xml:space="preserve"> korle</w:t>
      </w:r>
      <w:r>
        <w:rPr>
          <w:color w:val="000068"/>
        </w:rPr>
        <w:t xml:space="preserve"> paua</w:t>
      </w:r>
      <w:r>
        <w:rPr>
          <w:color w:val="000000"/>
        </w:rPr>
        <w:t xml:space="preserve"> jabe</w:t>
      </w:r>
      <w:r>
        <w:br/>
      </w:r>
      <w:r>
        <w:rPr>
          <w:color w:val="00007E"/>
        </w:rPr>
        <w:t xml:space="preserve"> রিচার্জে</w:t>
      </w:r>
      <w:r>
        <w:rPr>
          <w:color w:val="000049"/>
        </w:rPr>
        <w:t xml:space="preserve"> টাকা</w:t>
      </w:r>
      <w:r>
        <w:rPr>
          <w:color w:val="0000D1"/>
        </w:rPr>
        <w:t xml:space="preserve"> ক্যশব্যক</w:t>
      </w:r>
      <w:r>
        <w:br/>
      </w:r>
      <w:r>
        <w:rPr>
          <w:color w:val="420000"/>
        </w:rPr>
        <w:t xml:space="preserve"> ami</w:t>
      </w:r>
      <w:r>
        <w:rPr>
          <w:color w:val="00009C"/>
        </w:rPr>
        <w:t xml:space="preserve"> taka</w:t>
      </w:r>
      <w:r>
        <w:rPr>
          <w:color w:val="000058"/>
        </w:rPr>
        <w:t xml:space="preserve"> recharge</w:t>
      </w:r>
      <w:r>
        <w:rPr>
          <w:color w:val="4C0000"/>
        </w:rPr>
        <w:t xml:space="preserve"> a</w:t>
      </w:r>
      <w:r>
        <w:rPr>
          <w:color w:val="00009C"/>
        </w:rPr>
        <w:t xml:space="preserve"> taka</w:t>
      </w:r>
      <w:r>
        <w:rPr>
          <w:color w:val="000059"/>
        </w:rPr>
        <w:t xml:space="preserve"> cashback</w:t>
      </w:r>
      <w:r>
        <w:rPr>
          <w:color w:val="000062"/>
        </w:rPr>
        <w:t xml:space="preserve"> pabo</w:t>
      </w:r>
      <w:r>
        <w:rPr>
          <w:color w:val="000044"/>
        </w:rPr>
        <w:t xml:space="preserve"> ki</w:t>
      </w:r>
      <w:r>
        <w:br/>
      </w:r>
      <w:r>
        <w:rPr>
          <w:color w:val="00002B"/>
        </w:rPr>
        <w:t xml:space="preserve"> বিকাশ</w:t>
      </w:r>
      <w:r>
        <w:rPr>
          <w:color w:val="000036"/>
        </w:rPr>
        <w:t xml:space="preserve"> থেকে</w:t>
      </w:r>
      <w:r>
        <w:rPr>
          <w:color w:val="000000"/>
        </w:rPr>
        <w:t xml:space="preserve"> টাকা</w:t>
      </w:r>
      <w:r>
        <w:rPr>
          <w:color w:val="00005B"/>
        </w:rPr>
        <w:t xml:space="preserve"> মোবাইল</w:t>
      </w:r>
      <w:r>
        <w:rPr>
          <w:color w:val="00004B"/>
        </w:rPr>
        <w:t xml:space="preserve"> রিচার্জ</w:t>
      </w:r>
      <w:r>
        <w:rPr>
          <w:color w:val="710000"/>
        </w:rPr>
        <w:t xml:space="preserve"> করলেই</w:t>
      </w:r>
      <w:r>
        <w:rPr>
          <w:color w:val="000000"/>
        </w:rPr>
        <w:t xml:space="preserve"> টাকা</w:t>
      </w:r>
      <w:r>
        <w:rPr>
          <w:color w:val="000043"/>
        </w:rPr>
        <w:t xml:space="preserve"> ক্যাশব্যাক</w:t>
      </w:r>
      <w:r>
        <w:rPr>
          <w:color w:val="000057"/>
        </w:rPr>
        <w:t xml:space="preserve"> সম্পর্কে</w:t>
      </w:r>
      <w:r>
        <w:rPr>
          <w:color w:val="000061"/>
        </w:rPr>
        <w:t xml:space="preserve"> বিস্তারিত</w:t>
      </w:r>
      <w:r>
        <w:rPr>
          <w:color w:val="00004A"/>
        </w:rPr>
        <w:t xml:space="preserve"> জানতে</w:t>
      </w:r>
      <w:r>
        <w:rPr>
          <w:color w:val="00004C"/>
        </w:rPr>
        <w:t xml:space="preserve"> পারি</w:t>
      </w:r>
      <w:r>
        <w:br/>
      </w:r>
      <w:r>
        <w:rPr>
          <w:color w:val="000062"/>
        </w:rPr>
        <w:t xml:space="preserve"> tk</w:t>
      </w:r>
      <w:r>
        <w:rPr>
          <w:color w:val="000081"/>
        </w:rPr>
        <w:t xml:space="preserve"> recharch</w:t>
      </w:r>
      <w:r>
        <w:rPr>
          <w:color w:val="690000"/>
        </w:rPr>
        <w:t xml:space="preserve"> ja</w:t>
      </w:r>
      <w:r>
        <w:rPr>
          <w:color w:val="000062"/>
        </w:rPr>
        <w:t xml:space="preserve"> tk</w:t>
      </w:r>
      <w:r>
        <w:rPr>
          <w:color w:val="000000"/>
        </w:rPr>
        <w:t xml:space="preserve"> cashback</w:t>
      </w:r>
      <w:r>
        <w:rPr>
          <w:color w:val="000000"/>
        </w:rPr>
        <w:t xml:space="preserve"> kotobar</w:t>
      </w:r>
      <w:r>
        <w:rPr>
          <w:color w:val="000064"/>
        </w:rPr>
        <w:t xml:space="preserve"> nita</w:t>
      </w:r>
      <w:r>
        <w:rPr>
          <w:color w:val="000000"/>
        </w:rPr>
        <w:t xml:space="preserve"> parbo</w:t>
      </w:r>
      <w:r>
        <w:rPr>
          <w:color w:val="000000"/>
        </w:rPr>
        <w:t xml:space="preserve"> onnanno</w:t>
      </w:r>
      <w:r>
        <w:rPr>
          <w:color w:val="000083"/>
        </w:rPr>
        <w:t xml:space="preserve"> numbara</w:t>
      </w:r>
      <w:r>
        <w:br/>
      </w:r>
      <w:r>
        <w:rPr>
          <w:color w:val="190000"/>
        </w:rPr>
        <w:t xml:space="preserve"> আমার</w:t>
      </w:r>
      <w:r>
        <w:rPr>
          <w:color w:val="000044"/>
        </w:rPr>
        <w:t xml:space="preserve"> মোবাইলে</w:t>
      </w:r>
      <w:r>
        <w:rPr>
          <w:color w:val="00003D"/>
        </w:rPr>
        <w:t xml:space="preserve"> মেসেজ</w:t>
      </w:r>
      <w:r>
        <w:rPr>
          <w:color w:val="380000"/>
        </w:rPr>
        <w:t xml:space="preserve"> আসছে</w:t>
      </w:r>
      <w:r>
        <w:rPr>
          <w:color w:val="000032"/>
        </w:rPr>
        <w:t xml:space="preserve"> বিকাশ</w:t>
      </w:r>
      <w:r>
        <w:rPr>
          <w:color w:val="00001F"/>
        </w:rPr>
        <w:t xml:space="preserve"> থেকে</w:t>
      </w:r>
      <w:r>
        <w:rPr>
          <w:color w:val="000035"/>
        </w:rPr>
        <w:t xml:space="preserve"> টাকা</w:t>
      </w:r>
      <w:r>
        <w:rPr>
          <w:color w:val="00002B"/>
        </w:rPr>
        <w:t xml:space="preserve"> রিচার্জ</w:t>
      </w:r>
      <w:r>
        <w:rPr>
          <w:color w:val="2B0000"/>
        </w:rPr>
        <w:t xml:space="preserve"> করলে</w:t>
      </w:r>
      <w:r>
        <w:rPr>
          <w:color w:val="000035"/>
        </w:rPr>
        <w:t xml:space="preserve"> টাকা</w:t>
      </w:r>
      <w:r>
        <w:rPr>
          <w:color w:val="000047"/>
        </w:rPr>
        <w:t xml:space="preserve"> ক্যাশব্যক</w:t>
      </w:r>
      <w:r>
        <w:rPr>
          <w:color w:val="4E0000"/>
        </w:rPr>
        <w:t xml:space="preserve"> যেকোন</w:t>
      </w:r>
      <w:r>
        <w:rPr>
          <w:color w:val="000077"/>
        </w:rPr>
        <w:t xml:space="preserve"> নাম্বারে</w:t>
      </w:r>
      <w:r>
        <w:rPr>
          <w:color w:val="380000"/>
        </w:rPr>
        <w:t xml:space="preserve"> নাকি</w:t>
      </w:r>
      <w:r>
        <w:rPr>
          <w:color w:val="4A0000"/>
        </w:rPr>
        <w:t xml:space="preserve"> যেই</w:t>
      </w:r>
      <w:r>
        <w:rPr>
          <w:color w:val="000077"/>
        </w:rPr>
        <w:t xml:space="preserve"> নাম্বারে</w:t>
      </w:r>
      <w:r>
        <w:rPr>
          <w:color w:val="000032"/>
        </w:rPr>
        <w:t xml:space="preserve"> বিকাশ</w:t>
      </w:r>
      <w:r>
        <w:rPr>
          <w:color w:val="000026"/>
        </w:rPr>
        <w:t xml:space="preserve"> আছে</w:t>
      </w:r>
      <w:r>
        <w:rPr>
          <w:color w:val="3C0000"/>
        </w:rPr>
        <w:t xml:space="preserve"> সেই</w:t>
      </w:r>
      <w:r>
        <w:rPr>
          <w:color w:val="000077"/>
        </w:rPr>
        <w:t xml:space="preserve"> নাম্বারে</w:t>
      </w:r>
      <w:r>
        <w:rPr>
          <w:color w:val="210000"/>
        </w:rPr>
        <w:t xml:space="preserve"> করতে</w:t>
      </w:r>
      <w:r>
        <w:rPr>
          <w:color w:val="2D0000"/>
        </w:rPr>
        <w:t xml:space="preserve"> হবে</w:t>
      </w:r>
      <w:r>
        <w:br/>
      </w:r>
      <w:r>
        <w:rPr>
          <w:color w:val="000048"/>
        </w:rPr>
        <w:t xml:space="preserve"> টাকা</w:t>
      </w:r>
      <w:r>
        <w:rPr>
          <w:color w:val="00003F"/>
        </w:rPr>
        <w:t xml:space="preserve"> রিচার্জে</w:t>
      </w:r>
      <w:r>
        <w:rPr>
          <w:color w:val="000068"/>
        </w:rPr>
        <w:t xml:space="preserve"> ত্রিশ</w:t>
      </w:r>
      <w:r>
        <w:rPr>
          <w:color w:val="000048"/>
        </w:rPr>
        <w:t xml:space="preserve"> টাকা</w:t>
      </w:r>
      <w:r>
        <w:rPr>
          <w:color w:val="00006B"/>
        </w:rPr>
        <w:t xml:space="preserve"> ক্যাশব্যাক</w:t>
      </w:r>
      <w:r>
        <w:rPr>
          <w:color w:val="00003C"/>
        </w:rPr>
        <w:t xml:space="preserve"> রিচার্জ</w:t>
      </w:r>
      <w:r>
        <w:rPr>
          <w:color w:val="430000"/>
        </w:rPr>
        <w:t xml:space="preserve"> করার</w:t>
      </w:r>
      <w:r>
        <w:rPr>
          <w:color w:val="000077"/>
        </w:rPr>
        <w:t xml:space="preserve"> কতক্ষন</w:t>
      </w:r>
      <w:r>
        <w:rPr>
          <w:color w:val="4A0000"/>
        </w:rPr>
        <w:t xml:space="preserve"> পর</w:t>
      </w:r>
      <w:r>
        <w:rPr>
          <w:color w:val="00006B"/>
        </w:rPr>
        <w:t xml:space="preserve"> ক্যাশব্যাক</w:t>
      </w:r>
      <w:r>
        <w:rPr>
          <w:color w:val="000048"/>
        </w:rPr>
        <w:t xml:space="preserve"> পাব</w:t>
      </w:r>
      <w:r>
        <w:br/>
      </w:r>
      <w:r>
        <w:rPr>
          <w:color w:val="300000"/>
        </w:rPr>
        <w:t xml:space="preserve"> i</w:t>
      </w:r>
      <w:r>
        <w:rPr>
          <w:color w:val="640000"/>
        </w:rPr>
        <w:t xml:space="preserve"> got</w:t>
      </w:r>
      <w:r>
        <w:rPr>
          <w:color w:val="5B0000"/>
        </w:rPr>
        <w:t xml:space="preserve"> an</w:t>
      </w:r>
      <w:r>
        <w:rPr>
          <w:color w:val="000033"/>
        </w:rPr>
        <w:t xml:space="preserve"> offer</w:t>
      </w:r>
      <w:r>
        <w:rPr>
          <w:color w:val="00006E"/>
        </w:rPr>
        <w:t xml:space="preserve"> saying</w:t>
      </w:r>
      <w:r>
        <w:rPr>
          <w:color w:val="000048"/>
        </w:rPr>
        <w:t xml:space="preserve"> get</w:t>
      </w:r>
      <w:r>
        <w:rPr>
          <w:color w:val="000000"/>
        </w:rPr>
        <w:t xml:space="preserve"> tk</w:t>
      </w:r>
      <w:r>
        <w:rPr>
          <w:color w:val="000036"/>
        </w:rPr>
        <w:t xml:space="preserve"> cash</w:t>
      </w:r>
      <w:r>
        <w:rPr>
          <w:color w:val="000038"/>
        </w:rPr>
        <w:t xml:space="preserve"> back</w:t>
      </w:r>
      <w:r>
        <w:rPr>
          <w:color w:val="00004D"/>
        </w:rPr>
        <w:t xml:space="preserve"> on</w:t>
      </w:r>
      <w:r>
        <w:rPr>
          <w:color w:val="000040"/>
        </w:rPr>
        <w:t xml:space="preserve"> send</w:t>
      </w:r>
      <w:r>
        <w:rPr>
          <w:color w:val="000034"/>
        </w:rPr>
        <w:t xml:space="preserve"> money</w:t>
      </w:r>
      <w:r>
        <w:rPr>
          <w:color w:val="460000"/>
        </w:rPr>
        <w:t xml:space="preserve"> of</w:t>
      </w:r>
      <w:r>
        <w:br/>
      </w:r>
      <w:r>
        <w:rPr>
          <w:color w:val="210000"/>
        </w:rPr>
        <w:t xml:space="preserve"> amar</w:t>
      </w:r>
      <w:r>
        <w:rPr>
          <w:color w:val="000049"/>
        </w:rPr>
        <w:t xml:space="preserve"> ak</w:t>
      </w:r>
      <w:r>
        <w:rPr>
          <w:color w:val="000027"/>
        </w:rPr>
        <w:t xml:space="preserve"> ta</w:t>
      </w:r>
      <w:r>
        <w:rPr>
          <w:color w:val="000024"/>
        </w:rPr>
        <w:t xml:space="preserve"> number</w:t>
      </w:r>
      <w:r>
        <w:rPr>
          <w:color w:val="460000"/>
        </w:rPr>
        <w:t xml:space="preserve"> a</w:t>
      </w:r>
      <w:r>
        <w:rPr>
          <w:color w:val="00003F"/>
        </w:rPr>
        <w:t xml:space="preserve"> sms</w:t>
      </w:r>
      <w:r>
        <w:rPr>
          <w:color w:val="000026"/>
        </w:rPr>
        <w:t xml:space="preserve"> offer</w:t>
      </w:r>
      <w:r>
        <w:rPr>
          <w:color w:val="4B0000"/>
        </w:rPr>
        <w:t xml:space="preserve"> asce</w:t>
      </w:r>
      <w:r>
        <w:rPr>
          <w:color w:val="400000"/>
        </w:rPr>
        <w:t xml:space="preserve"> j</w:t>
      </w:r>
      <w:r>
        <w:rPr>
          <w:color w:val="00001B"/>
        </w:rPr>
        <w:t xml:space="preserve"> bkash</w:t>
      </w:r>
      <w:r>
        <w:rPr>
          <w:color w:val="00003D"/>
        </w:rPr>
        <w:t xml:space="preserve"> thake</w:t>
      </w:r>
      <w:r>
        <w:rPr>
          <w:color w:val="000048"/>
        </w:rPr>
        <w:t xml:space="preserve"> taka</w:t>
      </w:r>
      <w:r>
        <w:rPr>
          <w:color w:val="000062"/>
        </w:rPr>
        <w:t xml:space="preserve"> reaches</w:t>
      </w:r>
      <w:r>
        <w:rPr>
          <w:color w:val="460000"/>
        </w:rPr>
        <w:t xml:space="preserve"> a</w:t>
      </w:r>
      <w:r>
        <w:rPr>
          <w:color w:val="000048"/>
        </w:rPr>
        <w:t xml:space="preserve"> taka</w:t>
      </w:r>
      <w:r>
        <w:rPr>
          <w:color w:val="000055"/>
        </w:rPr>
        <w:t xml:space="preserve"> caseback</w:t>
      </w:r>
      <w:r>
        <w:rPr>
          <w:color w:val="00005C"/>
        </w:rPr>
        <w:t xml:space="preserve"> debe</w:t>
      </w:r>
      <w:r>
        <w:br/>
      </w:r>
      <w:r>
        <w:rPr>
          <w:color w:val="00008A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8A"/>
        </w:rPr>
        <w:t xml:space="preserve"> taka</w:t>
      </w:r>
      <w:r>
        <w:rPr>
          <w:color w:val="00004E"/>
        </w:rPr>
        <w:t xml:space="preserve"> cash</w:t>
      </w:r>
      <w:r>
        <w:rPr>
          <w:color w:val="000050"/>
        </w:rPr>
        <w:t xml:space="preserve"> back</w:t>
      </w:r>
      <w:r>
        <w:rPr>
          <w:color w:val="00004A"/>
        </w:rPr>
        <w:t xml:space="preserve"> offer</w:t>
      </w:r>
      <w:r>
        <w:rPr>
          <w:color w:val="000066"/>
        </w:rPr>
        <w:t xml:space="preserve"> ti</w:t>
      </w:r>
      <w:r>
        <w:rPr>
          <w:color w:val="00003C"/>
        </w:rPr>
        <w:t xml:space="preserve"> ki</w:t>
      </w:r>
      <w:r>
        <w:rPr>
          <w:color w:val="000056"/>
        </w:rPr>
        <w:t xml:space="preserve"> pabo</w:t>
      </w:r>
      <w:r>
        <w:br/>
      </w:r>
      <w:r>
        <w:rPr>
          <w:color w:val="000037"/>
        </w:rPr>
        <w:t xml:space="preserve"> টাকা</w:t>
      </w:r>
      <w:r>
        <w:rPr>
          <w:color w:val="00005F"/>
        </w:rPr>
        <w:t xml:space="preserve"> রিচার্জে</w:t>
      </w:r>
      <w:r>
        <w:rPr>
          <w:color w:val="000037"/>
        </w:rPr>
        <w:t xml:space="preserve"> টাকা</w:t>
      </w:r>
      <w:r>
        <w:rPr>
          <w:color w:val="000050"/>
        </w:rPr>
        <w:t xml:space="preserve"> ক্যাশব্যাক</w:t>
      </w:r>
      <w:r>
        <w:rPr>
          <w:color w:val="00004E"/>
        </w:rPr>
        <w:t xml:space="preserve"> আছে</w:t>
      </w:r>
      <w:r>
        <w:rPr>
          <w:color w:val="000071"/>
        </w:rPr>
        <w:t xml:space="preserve"> কিনা</w:t>
      </w:r>
      <w:r>
        <w:rPr>
          <w:color w:val="000072"/>
        </w:rPr>
        <w:t xml:space="preserve"> সেটা</w:t>
      </w:r>
      <w:r>
        <w:rPr>
          <w:color w:val="00005A"/>
        </w:rPr>
        <w:t xml:space="preserve"> জানতে</w:t>
      </w:r>
      <w:r>
        <w:rPr>
          <w:color w:val="00004D"/>
        </w:rPr>
        <w:t xml:space="preserve"> চাই</w:t>
      </w:r>
      <w:r>
        <w:br/>
      </w:r>
      <w:r>
        <w:rPr>
          <w:color w:val="000000"/>
        </w:rPr>
        <w:t xml:space="preserve"> টাকা</w:t>
      </w:r>
      <w:r>
        <w:rPr>
          <w:color w:val="00005D"/>
        </w:rPr>
        <w:t xml:space="preserve"> রিচার্জে</w:t>
      </w:r>
      <w:r>
        <w:rPr>
          <w:color w:val="000000"/>
        </w:rPr>
        <w:t xml:space="preserve"> টাকা</w:t>
      </w:r>
      <w:r>
        <w:rPr>
          <w:color w:val="00004F"/>
        </w:rPr>
        <w:t xml:space="preserve"> ক্যাশব্যাক</w:t>
      </w:r>
      <w:r>
        <w:rPr>
          <w:color w:val="000076"/>
        </w:rPr>
        <w:t xml:space="preserve"> অফারটি</w:t>
      </w:r>
      <w:r>
        <w:rPr>
          <w:color w:val="000067"/>
        </w:rPr>
        <w:t xml:space="preserve"> সম্পর্কে</w:t>
      </w:r>
      <w:r>
        <w:rPr>
          <w:color w:val="000058"/>
        </w:rPr>
        <w:t xml:space="preserve"> জানতে</w:t>
      </w:r>
      <w:r>
        <w:rPr>
          <w:color w:val="000082"/>
        </w:rPr>
        <w:t xml:space="preserve"> চায়</w:t>
      </w:r>
      <w:r>
        <w:br/>
      </w:r>
      <w:r>
        <w:rPr>
          <w:color w:val="00005B"/>
        </w:rPr>
        <w:t xml:space="preserve"> টাকা</w:t>
      </w:r>
      <w:r>
        <w:rPr>
          <w:color w:val="000080"/>
        </w:rPr>
        <w:t xml:space="preserve"> রির্চাজে</w:t>
      </w:r>
      <w:r>
        <w:rPr>
          <w:color w:val="00005B"/>
        </w:rPr>
        <w:t xml:space="preserve"> টাকা</w:t>
      </w:r>
      <w:r>
        <w:rPr>
          <w:color w:val="000043"/>
        </w:rPr>
        <w:t xml:space="preserve"> ক্যাশব্যাক</w:t>
      </w:r>
      <w:r>
        <w:rPr>
          <w:color w:val="530000"/>
        </w:rPr>
        <w:t xml:space="preserve"> এটা</w:t>
      </w:r>
      <w:r>
        <w:rPr>
          <w:color w:val="300000"/>
        </w:rPr>
        <w:t xml:space="preserve"> কি</w:t>
      </w:r>
      <w:r>
        <w:rPr>
          <w:color w:val="2D0000"/>
        </w:rPr>
        <w:t xml:space="preserve"> আমি</w:t>
      </w:r>
      <w:r>
        <w:rPr>
          <w:color w:val="00009C"/>
        </w:rPr>
        <w:t xml:space="preserve"> একবারই</w:t>
      </w:r>
      <w:r>
        <w:rPr>
          <w:color w:val="000000"/>
        </w:rPr>
        <w:t xml:space="preserve"> পাবো</w:t>
      </w:r>
      <w:r>
        <w:br/>
      </w:r>
      <w:r>
        <w:rPr>
          <w:color w:val="00008D"/>
        </w:rPr>
        <w:t xml:space="preserve"> টাকা</w:t>
      </w:r>
      <w:r>
        <w:rPr>
          <w:color w:val="00007A"/>
        </w:rPr>
        <w:t xml:space="preserve"> রিচার্জে</w:t>
      </w:r>
      <w:r>
        <w:rPr>
          <w:color w:val="00008D"/>
        </w:rPr>
        <w:t xml:space="preserve"> টাকা</w:t>
      </w:r>
      <w:r>
        <w:rPr>
          <w:color w:val="0000AD"/>
        </w:rPr>
        <w:t xml:space="preserve"> ক্যাশবেক</w:t>
      </w:r>
      <w:r>
        <w:rPr>
          <w:color w:val="000000"/>
        </w:rPr>
        <w:t xml:space="preserve"> পাব</w:t>
      </w:r>
      <w:r>
        <w:br/>
      </w:r>
      <w:r>
        <w:rPr>
          <w:color w:val="00002B"/>
        </w:rPr>
        <w:t xml:space="preserve"> bkash</w:t>
      </w:r>
      <w:r>
        <w:rPr>
          <w:color w:val="00007A"/>
        </w:rPr>
        <w:t xml:space="preserve"> e</w:t>
      </w:r>
      <w:r>
        <w:rPr>
          <w:color w:val="000070"/>
        </w:rPr>
        <w:t xml:space="preserve"> tk</w:t>
      </w:r>
      <w:r>
        <w:rPr>
          <w:color w:val="000041"/>
        </w:rPr>
        <w:t xml:space="preserve"> recharge</w:t>
      </w:r>
      <w:r>
        <w:rPr>
          <w:color w:val="00007A"/>
        </w:rPr>
        <w:t xml:space="preserve"> e</w:t>
      </w:r>
      <w:r>
        <w:rPr>
          <w:color w:val="000070"/>
        </w:rPr>
        <w:t xml:space="preserve"> tk</w:t>
      </w:r>
      <w:r>
        <w:rPr>
          <w:color w:val="000042"/>
        </w:rPr>
        <w:t xml:space="preserve"> cashback</w:t>
      </w:r>
      <w:r>
        <w:rPr>
          <w:color w:val="00003E"/>
        </w:rPr>
        <w:t xml:space="preserve"> offer</w:t>
      </w:r>
      <w:r>
        <w:rPr>
          <w:color w:val="3F0000"/>
        </w:rPr>
        <w:t xml:space="preserve"> er</w:t>
      </w:r>
      <w:r>
        <w:rPr>
          <w:color w:val="760000"/>
        </w:rPr>
        <w:t xml:space="preserve"> jnno</w:t>
      </w:r>
      <w:r>
        <w:rPr>
          <w:color w:val="310000"/>
        </w:rPr>
        <w:t xml:space="preserve"> ami</w:t>
      </w:r>
      <w:r>
        <w:rPr>
          <w:color w:val="000032"/>
        </w:rPr>
        <w:t xml:space="preserve"> ki</w:t>
      </w:r>
      <w:r>
        <w:rPr>
          <w:color w:val="000000"/>
        </w:rPr>
        <w:t xml:space="preserve"> upojukto</w:t>
      </w:r>
      <w:r>
        <w:br/>
      </w:r>
      <w:r>
        <w:rPr>
          <w:color w:val="000049"/>
        </w:rPr>
        <w:t xml:space="preserve"> টাকা</w:t>
      </w:r>
      <w:r>
        <w:rPr>
          <w:color w:val="000078"/>
        </w:rPr>
        <w:t xml:space="preserve"> রিচার্জ</w:t>
      </w:r>
      <w:r>
        <w:rPr>
          <w:color w:val="00006B"/>
        </w:rPr>
        <w:t xml:space="preserve"> ক্যাশব্যাক</w:t>
      </w:r>
      <w:r>
        <w:rPr>
          <w:color w:val="670000"/>
        </w:rPr>
        <w:t xml:space="preserve"> এই</w:t>
      </w:r>
      <w:r>
        <w:rPr>
          <w:color w:val="00006D"/>
        </w:rPr>
        <w:t xml:space="preserve"> নাম্বারে</w:t>
      </w:r>
      <w:r>
        <w:rPr>
          <w:color w:val="000068"/>
        </w:rPr>
        <w:t xml:space="preserve"> আছে</w:t>
      </w:r>
      <w:r>
        <w:rPr>
          <w:color w:val="000000"/>
        </w:rPr>
        <w:t xml:space="preserve"> কি</w:t>
      </w:r>
      <w:r>
        <w:br/>
      </w:r>
      <w:r>
        <w:rPr>
          <w:color w:val="00008A"/>
        </w:rPr>
        <w:t xml:space="preserve"> amiki</w:t>
      </w:r>
      <w:r>
        <w:rPr>
          <w:color w:val="000000"/>
        </w:rPr>
        <w:t xml:space="preserve"> tk</w:t>
      </w:r>
      <w:r>
        <w:rPr>
          <w:color w:val="00003C"/>
        </w:rPr>
        <w:t xml:space="preserve"> recharge</w:t>
      </w:r>
      <w:r>
        <w:rPr>
          <w:color w:val="330000"/>
        </w:rPr>
        <w:t xml:space="preserve"> a</w:t>
      </w:r>
      <w:r>
        <w:rPr>
          <w:color w:val="000000"/>
        </w:rPr>
        <w:t xml:space="preserve"> tk</w:t>
      </w:r>
      <w:r>
        <w:rPr>
          <w:color w:val="00003C"/>
        </w:rPr>
        <w:t xml:space="preserve"> cash</w:t>
      </w:r>
      <w:r>
        <w:rPr>
          <w:color w:val="00003E"/>
        </w:rPr>
        <w:t xml:space="preserve"> back</w:t>
      </w:r>
      <w:r>
        <w:rPr>
          <w:color w:val="000039"/>
        </w:rPr>
        <w:t xml:space="preserve"> offer</w:t>
      </w:r>
      <w:r>
        <w:rPr>
          <w:color w:val="4B0000"/>
        </w:rPr>
        <w:t xml:space="preserve"> ar</w:t>
      </w:r>
      <w:r>
        <w:rPr>
          <w:color w:val="000097"/>
        </w:rPr>
        <w:t xml:space="preserve"> ontor</w:t>
      </w:r>
      <w:r>
        <w:rPr>
          <w:color w:val="000000"/>
        </w:rPr>
        <w:t xml:space="preserve"> vukto</w:t>
      </w:r>
      <w:r>
        <w:br/>
      </w:r>
      <w:r>
        <w:rPr>
          <w:color w:val="000000"/>
        </w:rPr>
        <w:t xml:space="preserve"> tk</w:t>
      </w:r>
      <w:r>
        <w:rPr>
          <w:color w:val="00005F"/>
        </w:rPr>
        <w:t xml:space="preserve"> recharge</w:t>
      </w:r>
      <w:r>
        <w:rPr>
          <w:color w:val="000059"/>
        </w:rPr>
        <w:t xml:space="preserve"> e</w:t>
      </w:r>
      <w:r>
        <w:rPr>
          <w:color w:val="000000"/>
        </w:rPr>
        <w:t xml:space="preserve"> tk</w:t>
      </w:r>
      <w:r>
        <w:rPr>
          <w:color w:val="000060"/>
        </w:rPr>
        <w:t xml:space="preserve"> cashback</w:t>
      </w:r>
      <w:r>
        <w:rPr>
          <w:color w:val="000073"/>
        </w:rPr>
        <w:t xml:space="preserve"> kivabe</w:t>
      </w:r>
      <w:r>
        <w:rPr>
          <w:color w:val="00009E"/>
        </w:rPr>
        <w:t xml:space="preserve"> nibo</w:t>
      </w:r>
      <w:r>
        <w:br/>
      </w:r>
      <w:r>
        <w:rPr>
          <w:color w:val="2F0000"/>
        </w:rPr>
        <w:t xml:space="preserve"> আমি</w:t>
      </w:r>
      <w:r>
        <w:rPr>
          <w:color w:val="000079"/>
        </w:rPr>
        <w:t xml:space="preserve"> ক্যাসব্যাক</w:t>
      </w:r>
      <w:r>
        <w:rPr>
          <w:color w:val="000048"/>
        </w:rPr>
        <w:t xml:space="preserve"> অফার</w:t>
      </w:r>
      <w:r>
        <w:rPr>
          <w:color w:val="000030"/>
        </w:rPr>
        <w:t xml:space="preserve"> টাকা</w:t>
      </w:r>
      <w:r>
        <w:rPr>
          <w:color w:val="000053"/>
        </w:rPr>
        <w:t xml:space="preserve"> রিচার্জে</w:t>
      </w:r>
      <w:r>
        <w:rPr>
          <w:color w:val="000030"/>
        </w:rPr>
        <w:t xml:space="preserve"> টাকা</w:t>
      </w:r>
      <w:r>
        <w:rPr>
          <w:color w:val="0000AF"/>
        </w:rPr>
        <w:t xml:space="preserve"> ক্যাসব</w:t>
      </w:r>
      <w:r>
        <w:rPr>
          <w:color w:val="330000"/>
        </w:rPr>
        <w:t xml:space="preserve"> কি</w:t>
      </w:r>
      <w:r>
        <w:br/>
      </w:r>
      <w:r>
        <w:rPr>
          <w:color w:val="00006B"/>
        </w:rPr>
        <w:t xml:space="preserve"> টাকা</w:t>
      </w:r>
      <w:r>
        <w:rPr>
          <w:color w:val="000058"/>
        </w:rPr>
        <w:t xml:space="preserve"> রিচার্জ</w:t>
      </w:r>
      <w:r>
        <w:rPr>
          <w:color w:val="580000"/>
        </w:rPr>
        <w:t xml:space="preserve"> করলে</w:t>
      </w:r>
      <w:r>
        <w:rPr>
          <w:color w:val="00006B"/>
        </w:rPr>
        <w:t xml:space="preserve"> টাকা</w:t>
      </w:r>
      <w:r>
        <w:rPr>
          <w:color w:val="000084"/>
        </w:rPr>
        <w:t xml:space="preserve"> ক্যাশবেক</w:t>
      </w:r>
      <w:r>
        <w:rPr>
          <w:color w:val="000051"/>
        </w:rPr>
        <w:t xml:space="preserve"> অফার</w:t>
      </w:r>
      <w:r>
        <w:rPr>
          <w:color w:val="000057"/>
        </w:rPr>
        <w:t xml:space="preserve"> টা</w:t>
      </w:r>
      <w:r>
        <w:rPr>
          <w:color w:val="00004C"/>
        </w:rPr>
        <w:t xml:space="preserve"> আছে</w:t>
      </w:r>
      <w:r>
        <w:br/>
      </w:r>
      <w:r>
        <w:rPr>
          <w:color w:val="00006F"/>
        </w:rPr>
        <w:t xml:space="preserve"> টাকা</w:t>
      </w:r>
      <w:r>
        <w:rPr>
          <w:color w:val="000070"/>
        </w:rPr>
        <w:t xml:space="preserve"> মোবাইল</w:t>
      </w:r>
      <w:r>
        <w:rPr>
          <w:color w:val="00005B"/>
        </w:rPr>
        <w:t xml:space="preserve"> রিচার্জ</w:t>
      </w:r>
      <w:r>
        <w:rPr>
          <w:color w:val="00006F"/>
        </w:rPr>
        <w:t xml:space="preserve"> টাকা</w:t>
      </w:r>
      <w:r>
        <w:rPr>
          <w:color w:val="000052"/>
        </w:rPr>
        <w:t xml:space="preserve"> ক্যাশব্যাক</w:t>
      </w:r>
      <w:r>
        <w:rPr>
          <w:color w:val="4E0000"/>
        </w:rPr>
        <w:t xml:space="preserve"> এই</w:t>
      </w:r>
      <w:r>
        <w:rPr>
          <w:color w:val="00007A"/>
        </w:rPr>
        <w:t xml:space="preserve"> অফারটি</w:t>
      </w:r>
      <w:r>
        <w:rPr>
          <w:color w:val="3B0000"/>
        </w:rPr>
        <w:t xml:space="preserve"> কি</w:t>
      </w:r>
      <w:r>
        <w:rPr>
          <w:color w:val="000000"/>
        </w:rPr>
        <w:t xml:space="preserve"> পাবো</w:t>
      </w:r>
      <w:r>
        <w:br/>
      </w:r>
      <w:r>
        <w:rPr>
          <w:color w:val="510000"/>
        </w:rPr>
        <w:t xml:space="preserve"> আপনাদের</w:t>
      </w:r>
      <w:r>
        <w:rPr>
          <w:color w:val="00003F"/>
        </w:rPr>
        <w:t xml:space="preserve"> একটা</w:t>
      </w:r>
      <w:r>
        <w:rPr>
          <w:color w:val="00003D"/>
        </w:rPr>
        <w:t xml:space="preserve"> অফার</w:t>
      </w:r>
      <w:r>
        <w:rPr>
          <w:color w:val="00007A"/>
        </w:rPr>
        <w:t xml:space="preserve"> চলতেছে</w:t>
      </w:r>
      <w:r>
        <w:rPr>
          <w:color w:val="000030"/>
        </w:rPr>
        <w:t xml:space="preserve"> না</w:t>
      </w:r>
      <w:r>
        <w:rPr>
          <w:color w:val="000073"/>
        </w:rPr>
        <w:t xml:space="preserve"> টাকায়</w:t>
      </w:r>
      <w:r>
        <w:rPr>
          <w:color w:val="000028"/>
        </w:rPr>
        <w:t xml:space="preserve"> টাকা</w:t>
      </w:r>
      <w:r>
        <w:rPr>
          <w:color w:val="00003C"/>
        </w:rPr>
        <w:t xml:space="preserve"> ক্যাশব্যাক</w:t>
      </w:r>
      <w:r>
        <w:rPr>
          <w:color w:val="6F0000"/>
        </w:rPr>
        <w:t xml:space="preserve"> ওটা</w:t>
      </w:r>
      <w:r>
        <w:rPr>
          <w:color w:val="2B0000"/>
        </w:rPr>
        <w:t xml:space="preserve"> কি</w:t>
      </w:r>
      <w:r>
        <w:rPr>
          <w:color w:val="000000"/>
        </w:rPr>
        <w:t xml:space="preserve"> আছে</w:t>
      </w:r>
      <w:r>
        <w:br/>
      </w:r>
      <w:r>
        <w:rPr>
          <w:color w:val="000000"/>
        </w:rPr>
        <w:t xml:space="preserve"> টাকা</w:t>
      </w:r>
      <w:r>
        <w:rPr>
          <w:color w:val="0000A3"/>
        </w:rPr>
        <w:t xml:space="preserve"> রিচার্জে</w:t>
      </w:r>
      <w:r>
        <w:rPr>
          <w:color w:val="000000"/>
        </w:rPr>
        <w:t xml:space="preserve"> টাকা</w:t>
      </w:r>
      <w:r>
        <w:rPr>
          <w:color w:val="00008B"/>
        </w:rPr>
        <w:t xml:space="preserve"> ক্যাশব্যাক</w:t>
      </w:r>
      <w:r>
        <w:rPr>
          <w:color w:val="640000"/>
        </w:rPr>
        <w:t xml:space="preserve"> কি</w:t>
      </w:r>
      <w:r>
        <w:rPr>
          <w:color w:val="5D0000"/>
        </w:rPr>
        <w:t xml:space="preserve"> আমি</w:t>
      </w:r>
      <w:r>
        <w:rPr>
          <w:color w:val="000000"/>
        </w:rPr>
        <w:t xml:space="preserve"> পাব</w:t>
      </w:r>
      <w:r>
        <w:br/>
      </w:r>
      <w:r>
        <w:rPr>
          <w:color w:val="00004A"/>
        </w:rPr>
        <w:t xml:space="preserve"> can</w:t>
      </w:r>
      <w:r>
        <w:rPr>
          <w:color w:val="390000"/>
        </w:rPr>
        <w:t xml:space="preserve"> i</w:t>
      </w:r>
      <w:r>
        <w:rPr>
          <w:color w:val="000055"/>
        </w:rPr>
        <w:t xml:space="preserve"> get</w:t>
      </w:r>
      <w:r>
        <w:rPr>
          <w:color w:val="000071"/>
        </w:rPr>
        <w:t xml:space="preserve"> taka</w:t>
      </w:r>
      <w:r>
        <w:rPr>
          <w:color w:val="000040"/>
        </w:rPr>
        <w:t xml:space="preserve"> recharge</w:t>
      </w:r>
      <w:r>
        <w:rPr>
          <w:color w:val="5C0000"/>
        </w:rPr>
        <w:t xml:space="preserve"> and</w:t>
      </w:r>
      <w:r>
        <w:rPr>
          <w:color w:val="000071"/>
        </w:rPr>
        <w:t xml:space="preserve"> taka</w:t>
      </w:r>
      <w:r>
        <w:rPr>
          <w:color w:val="000040"/>
        </w:rPr>
        <w:t xml:space="preserve"> cash</w:t>
      </w:r>
      <w:r>
        <w:rPr>
          <w:color w:val="000042"/>
        </w:rPr>
        <w:t xml:space="preserve"> back</w:t>
      </w:r>
      <w:r>
        <w:rPr>
          <w:color w:val="000000"/>
        </w:rPr>
        <w:t xml:space="preserve"> here</w:t>
      </w:r>
      <w:r>
        <w:rPr>
          <w:color w:val="4B0000"/>
        </w:rPr>
        <w:t xml:space="preserve"> is</w:t>
      </w:r>
      <w:r>
        <w:rPr>
          <w:color w:val="00003E"/>
        </w:rPr>
        <w:t xml:space="preserve"> my</w:t>
      </w:r>
      <w:r>
        <w:rPr>
          <w:color w:val="00002A"/>
        </w:rPr>
        <w:t xml:space="preserve"> bkash</w:t>
      </w:r>
      <w:r>
        <w:rPr>
          <w:color w:val="00003A"/>
        </w:rPr>
        <w:t xml:space="preserve"> number</w:t>
      </w:r>
      <w:r>
        <w:br/>
      </w:r>
      <w:r>
        <w:rPr>
          <w:color w:val="00006E"/>
        </w:rPr>
        <w:t xml:space="preserve"> tk</w:t>
      </w:r>
      <w:r>
        <w:rPr>
          <w:color w:val="000040"/>
        </w:rPr>
        <w:t xml:space="preserve"> recharge</w:t>
      </w:r>
      <w:r>
        <w:rPr>
          <w:color w:val="700000"/>
        </w:rPr>
        <w:t xml:space="preserve"> korla</w:t>
      </w:r>
      <w:r>
        <w:rPr>
          <w:color w:val="00006E"/>
        </w:rPr>
        <w:t xml:space="preserve"> tk</w:t>
      </w:r>
      <w:r>
        <w:rPr>
          <w:color w:val="000040"/>
        </w:rPr>
        <w:t xml:space="preserve"> cash</w:t>
      </w:r>
      <w:r>
        <w:rPr>
          <w:color w:val="000042"/>
        </w:rPr>
        <w:t xml:space="preserve"> back</w:t>
      </w:r>
      <w:r>
        <w:rPr>
          <w:color w:val="4B0000"/>
        </w:rPr>
        <w:t xml:space="preserve"> ai</w:t>
      </w:r>
      <w:r>
        <w:rPr>
          <w:color w:val="00003D"/>
        </w:rPr>
        <w:t xml:space="preserve"> offer</w:t>
      </w:r>
      <w:r>
        <w:rPr>
          <w:color w:val="00003D"/>
        </w:rPr>
        <w:t xml:space="preserve"> ta</w:t>
      </w:r>
      <w:r>
        <w:rPr>
          <w:color w:val="640000"/>
        </w:rPr>
        <w:t xml:space="preserve"> ke</w:t>
      </w:r>
      <w:r>
        <w:rPr>
          <w:color w:val="400000"/>
        </w:rPr>
        <w:t xml:space="preserve"> amr</w:t>
      </w:r>
      <w:r>
        <w:rPr>
          <w:color w:val="000000"/>
        </w:rPr>
        <w:t xml:space="preserve"> acha</w:t>
      </w:r>
      <w:r>
        <w:br/>
      </w:r>
      <w:r>
        <w:rPr>
          <w:color w:val="270000"/>
        </w:rPr>
        <w:t xml:space="preserve"> আমার</w:t>
      </w:r>
      <w:r>
        <w:rPr>
          <w:color w:val="000027"/>
        </w:rPr>
        <w:t xml:space="preserve"> বিকাশ</w:t>
      </w:r>
      <w:r>
        <w:rPr>
          <w:color w:val="000031"/>
        </w:rPr>
        <w:t xml:space="preserve"> থেকে</w:t>
      </w:r>
      <w:r>
        <w:rPr>
          <w:color w:val="000076"/>
        </w:rPr>
        <w:t xml:space="preserve"> নোটিফিকেশন</w:t>
      </w:r>
      <w:r>
        <w:rPr>
          <w:color w:val="570000"/>
        </w:rPr>
        <w:t xml:space="preserve"> আসছে</w:t>
      </w:r>
      <w:r>
        <w:rPr>
          <w:color w:val="000052"/>
        </w:rPr>
        <w:t xml:space="preserve"> টাকা</w:t>
      </w:r>
      <w:r>
        <w:rPr>
          <w:color w:val="000047"/>
        </w:rPr>
        <w:t xml:space="preserve"> রিচার্জে</w:t>
      </w:r>
      <w:r>
        <w:rPr>
          <w:color w:val="000052"/>
        </w:rPr>
        <w:t xml:space="preserve"> টাকা</w:t>
      </w:r>
      <w:r>
        <w:rPr>
          <w:color w:val="000047"/>
        </w:rPr>
        <w:t xml:space="preserve"> ক্যাশ</w:t>
      </w:r>
      <w:r>
        <w:rPr>
          <w:color w:val="000000"/>
        </w:rPr>
        <w:t xml:space="preserve"> ব্যাক</w:t>
      </w:r>
      <w:r>
        <w:rPr>
          <w:color w:val="000000"/>
        </w:rPr>
        <w:t xml:space="preserve"> এখন</w:t>
      </w:r>
      <w:r>
        <w:rPr>
          <w:color w:val="3A0000"/>
        </w:rPr>
        <w:t xml:space="preserve"> এই</w:t>
      </w:r>
      <w:r>
        <w:rPr>
          <w:color w:val="00003E"/>
        </w:rPr>
        <w:t xml:space="preserve"> অফার</w:t>
      </w:r>
      <w:r>
        <w:rPr>
          <w:color w:val="000043"/>
        </w:rPr>
        <w:t xml:space="preserve"> টা</w:t>
      </w:r>
      <w:r>
        <w:rPr>
          <w:color w:val="290000"/>
        </w:rPr>
        <w:t xml:space="preserve"> আমি</w:t>
      </w:r>
      <w:r>
        <w:rPr>
          <w:color w:val="2C0000"/>
        </w:rPr>
        <w:t xml:space="preserve"> কি</w:t>
      </w:r>
      <w:r>
        <w:rPr>
          <w:color w:val="000047"/>
        </w:rPr>
        <w:t xml:space="preserve"> পাবো</w:t>
      </w:r>
      <w:r>
        <w:br/>
      </w:r>
      <w:r>
        <w:rPr>
          <w:color w:val="000064"/>
        </w:rPr>
        <w:t xml:space="preserve"> টাকা</w:t>
      </w:r>
      <w:r>
        <w:rPr>
          <w:color w:val="000057"/>
        </w:rPr>
        <w:t xml:space="preserve"> রিচার্জে</w:t>
      </w:r>
      <w:r>
        <w:rPr>
          <w:color w:val="000064"/>
        </w:rPr>
        <w:t xml:space="preserve"> টাকা</w:t>
      </w:r>
      <w:r>
        <w:rPr>
          <w:color w:val="000056"/>
        </w:rPr>
        <w:t xml:space="preserve"> ক্যাশ</w:t>
      </w:r>
      <w:r>
        <w:rPr>
          <w:color w:val="000060"/>
        </w:rPr>
        <w:t xml:space="preserve"> ব্যাক</w:t>
      </w:r>
      <w:r>
        <w:rPr>
          <w:color w:val="00004C"/>
        </w:rPr>
        <w:t xml:space="preserve"> অফার</w:t>
      </w:r>
      <w:r>
        <w:rPr>
          <w:color w:val="000048"/>
        </w:rPr>
        <w:t xml:space="preserve"> আছে</w:t>
      </w:r>
      <w:r>
        <w:rPr>
          <w:color w:val="350000"/>
        </w:rPr>
        <w:t xml:space="preserve"> কি</w:t>
      </w:r>
      <w:r>
        <w:rPr>
          <w:color w:val="800000"/>
        </w:rPr>
        <w:t xml:space="preserve"> দেখেন</w:t>
      </w:r>
      <w:r>
        <w:br/>
      </w:r>
      <w:r>
        <w:rPr>
          <w:color w:val="00003A"/>
        </w:rPr>
        <w:t xml:space="preserve"> taka</w:t>
      </w:r>
      <w:r>
        <w:rPr>
          <w:color w:val="000041"/>
        </w:rPr>
        <w:t xml:space="preserve"> recharge</w:t>
      </w:r>
      <w:r>
        <w:rPr>
          <w:color w:val="00007B"/>
        </w:rPr>
        <w:t xml:space="preserve"> e</w:t>
      </w:r>
      <w:r>
        <w:rPr>
          <w:color w:val="00003A"/>
        </w:rPr>
        <w:t xml:space="preserve"> taka</w:t>
      </w:r>
      <w:r>
        <w:rPr>
          <w:color w:val="000041"/>
        </w:rPr>
        <w:t xml:space="preserve"> cash</w:t>
      </w:r>
      <w:r>
        <w:rPr>
          <w:color w:val="000043"/>
        </w:rPr>
        <w:t xml:space="preserve"> back</w:t>
      </w:r>
      <w:r>
        <w:rPr>
          <w:color w:val="5F0000"/>
        </w:rPr>
        <w:t xml:space="preserve"> ata</w:t>
      </w:r>
      <w:r>
        <w:rPr>
          <w:color w:val="000032"/>
        </w:rPr>
        <w:t xml:space="preserve"> ki</w:t>
      </w:r>
      <w:r>
        <w:rPr>
          <w:color w:val="5D0000"/>
        </w:rPr>
        <w:t xml:space="preserve"> amer</w:t>
      </w:r>
      <w:r>
        <w:rPr>
          <w:color w:val="000056"/>
        </w:rPr>
        <w:t xml:space="preserve"> sim</w:t>
      </w:r>
      <w:r>
        <w:rPr>
          <w:color w:val="00007B"/>
        </w:rPr>
        <w:t xml:space="preserve"> e</w:t>
      </w:r>
      <w:r>
        <w:rPr>
          <w:color w:val="000049"/>
        </w:rPr>
        <w:t xml:space="preserve"> ase</w:t>
      </w:r>
      <w:r>
        <w:br/>
      </w:r>
      <w:r>
        <w:rPr>
          <w:color w:val="310000"/>
        </w:rPr>
        <w:t xml:space="preserve"> amr</w:t>
      </w:r>
      <w:r>
        <w:rPr>
          <w:color w:val="000020"/>
        </w:rPr>
        <w:t xml:space="preserve"> bkash</w:t>
      </w:r>
      <w:r>
        <w:rPr>
          <w:color w:val="540000"/>
        </w:rPr>
        <w:t xml:space="preserve"> a</w:t>
      </w:r>
      <w:r>
        <w:rPr>
          <w:color w:val="000061"/>
        </w:rPr>
        <w:t xml:space="preserve"> recharge</w:t>
      </w:r>
      <w:r>
        <w:rPr>
          <w:color w:val="540000"/>
        </w:rPr>
        <w:t xml:space="preserve"> a</w:t>
      </w:r>
      <w:r>
        <w:rPr>
          <w:color w:val="00006C"/>
        </w:rPr>
        <w:t xml:space="preserve"> pabo</w:t>
      </w:r>
      <w:r>
        <w:rPr>
          <w:color w:val="000000"/>
        </w:rPr>
        <w:t xml:space="preserve"> cashback</w:t>
      </w:r>
      <w:r>
        <w:rPr>
          <w:color w:val="000000"/>
        </w:rPr>
        <w:t xml:space="preserve"> abr</w:t>
      </w:r>
      <w:r>
        <w:rPr>
          <w:color w:val="000054"/>
        </w:rPr>
        <w:t xml:space="preserve"> tk</w:t>
      </w:r>
      <w:r>
        <w:rPr>
          <w:color w:val="000061"/>
        </w:rPr>
        <w:t xml:space="preserve"> recharge</w:t>
      </w:r>
      <w:r>
        <w:rPr>
          <w:color w:val="000054"/>
        </w:rPr>
        <w:t xml:space="preserve"> tk</w:t>
      </w:r>
      <w:r>
        <w:rPr>
          <w:color w:val="000030"/>
        </w:rPr>
        <w:t xml:space="preserve"> cash</w:t>
      </w:r>
      <w:r>
        <w:rPr>
          <w:color w:val="000032"/>
        </w:rPr>
        <w:t xml:space="preserve"> back</w:t>
      </w:r>
      <w:r>
        <w:rPr>
          <w:color w:val="00006C"/>
        </w:rPr>
        <w:t xml:space="preserve"> pabo</w:t>
      </w:r>
      <w:r>
        <w:rPr>
          <w:color w:val="000000"/>
        </w:rPr>
        <w:t xml:space="preserve"> ami</w:t>
      </w:r>
      <w:r>
        <w:rPr>
          <w:color w:val="000025"/>
        </w:rPr>
        <w:t xml:space="preserve"> ki</w:t>
      </w:r>
      <w:r>
        <w:rPr>
          <w:color w:val="570000"/>
        </w:rPr>
        <w:t xml:space="preserve"> tai</w:t>
      </w:r>
      <w:r>
        <w:rPr>
          <w:color w:val="00006C"/>
        </w:rPr>
        <w:t xml:space="preserve"> pabo</w:t>
      </w:r>
      <w:r>
        <w:rPr>
          <w:color w:val="4A0000"/>
        </w:rPr>
        <w:t xml:space="preserve"> aktu</w:t>
      </w:r>
      <w:r>
        <w:rPr>
          <w:color w:val="4F0000"/>
        </w:rPr>
        <w:t xml:space="preserve"> bolben</w:t>
      </w:r>
      <w:r>
        <w:rPr>
          <w:color w:val="000025"/>
        </w:rPr>
        <w:t xml:space="preserve"> ki</w:t>
      </w:r>
      <w:r>
        <w:br/>
      </w:r>
      <w:r>
        <w:rPr>
          <w:color w:val="380000"/>
        </w:rPr>
        <w:t xml:space="preserve"> আমি</w:t>
      </w:r>
      <w:r>
        <w:rPr>
          <w:color w:val="3C0000"/>
        </w:rPr>
        <w:t xml:space="preserve"> কি</w:t>
      </w:r>
      <w:r>
        <w:rPr>
          <w:color w:val="000071"/>
        </w:rPr>
        <w:t xml:space="preserve"> টাকা</w:t>
      </w:r>
      <w:r>
        <w:rPr>
          <w:color w:val="000062"/>
        </w:rPr>
        <w:t xml:space="preserve"> রিচার্জে</w:t>
      </w:r>
      <w:r>
        <w:rPr>
          <w:color w:val="000071"/>
        </w:rPr>
        <w:t xml:space="preserve"> টাকা</w:t>
      </w:r>
      <w:r>
        <w:rPr>
          <w:color w:val="000053"/>
        </w:rPr>
        <w:t xml:space="preserve"> ক্যাশব্যাক</w:t>
      </w:r>
      <w:r>
        <w:rPr>
          <w:color w:val="00007C"/>
        </w:rPr>
        <w:t xml:space="preserve"> অফারটি</w:t>
      </w:r>
      <w:r>
        <w:rPr>
          <w:color w:val="000072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560000"/>
        </w:rPr>
        <w:t xml:space="preserve"> i</w:t>
      </w:r>
      <w:r>
        <w:rPr>
          <w:color w:val="00003C"/>
        </w:rPr>
        <w:t xml:space="preserve"> want</w:t>
      </w:r>
      <w:r>
        <w:rPr>
          <w:color w:val="00002D"/>
        </w:rPr>
        <w:t xml:space="preserve"> to</w:t>
      </w:r>
      <w:r>
        <w:rPr>
          <w:color w:val="000049"/>
        </w:rPr>
        <w:t xml:space="preserve"> know</w:t>
      </w:r>
      <w:r>
        <w:rPr>
          <w:color w:val="00005F"/>
        </w:rPr>
        <w:t xml:space="preserve"> two</w:t>
      </w:r>
      <w:r>
        <w:rPr>
          <w:color w:val="000030"/>
        </w:rPr>
        <w:t xml:space="preserve"> cash</w:t>
      </w:r>
      <w:r>
        <w:rPr>
          <w:color w:val="000031"/>
        </w:rPr>
        <w:t xml:space="preserve"> back</w:t>
      </w:r>
      <w:r>
        <w:rPr>
          <w:color w:val="000000"/>
        </w:rPr>
        <w:t xml:space="preserve"> offer</w:t>
      </w:r>
      <w:r>
        <w:rPr>
          <w:color w:val="000029"/>
        </w:rPr>
        <w:t xml:space="preserve"> tk</w:t>
      </w:r>
      <w:r>
        <w:rPr>
          <w:color w:val="000060"/>
        </w:rPr>
        <w:t xml:space="preserve"> recharge</w:t>
      </w:r>
      <w:r>
        <w:rPr>
          <w:color w:val="000029"/>
        </w:rPr>
        <w:t xml:space="preserve"> tk</w:t>
      </w:r>
      <w:r>
        <w:rPr>
          <w:color w:val="000041"/>
        </w:rPr>
        <w:t xml:space="preserve"> bonus</w:t>
      </w:r>
      <w:r>
        <w:rPr>
          <w:color w:val="450000"/>
        </w:rPr>
        <w:t xml:space="preserve"> and</w:t>
      </w:r>
      <w:r>
        <w:rPr>
          <w:color w:val="000029"/>
        </w:rPr>
        <w:t xml:space="preserve"> tk</w:t>
      </w:r>
      <w:r>
        <w:rPr>
          <w:color w:val="000060"/>
        </w:rPr>
        <w:t xml:space="preserve"> recharge</w:t>
      </w:r>
      <w:r>
        <w:rPr>
          <w:color w:val="000041"/>
        </w:rPr>
        <w:t xml:space="preserve"> bonus</w:t>
      </w:r>
      <w:r>
        <w:rPr>
          <w:color w:val="550000"/>
        </w:rPr>
        <w:t xml:space="preserve"> which</w:t>
      </w:r>
      <w:r>
        <w:rPr>
          <w:color w:val="560000"/>
        </w:rPr>
        <w:t xml:space="preserve"> i</w:t>
      </w:r>
      <w:r>
        <w:rPr>
          <w:color w:val="480000"/>
        </w:rPr>
        <w:t xml:space="preserve"> am</w:t>
      </w:r>
      <w:r>
        <w:rPr>
          <w:color w:val="000000"/>
        </w:rPr>
        <w:t xml:space="preserve"> eligible</w:t>
      </w:r>
      <w:r>
        <w:br/>
      </w:r>
      <w:r>
        <w:rPr>
          <w:color w:val="000065"/>
        </w:rPr>
        <w:t xml:space="preserve"> টাকা</w:t>
      </w:r>
      <w:r>
        <w:rPr>
          <w:color w:val="000057"/>
        </w:rPr>
        <w:t xml:space="preserve"> রিচার্জে</w:t>
      </w:r>
      <w:r>
        <w:rPr>
          <w:color w:val="000065"/>
        </w:rPr>
        <w:t xml:space="preserve"> টাকা</w:t>
      </w:r>
      <w:r>
        <w:rPr>
          <w:color w:val="00007C"/>
        </w:rPr>
        <w:t xml:space="preserve"> ক্যাশবেক</w:t>
      </w:r>
      <w:r>
        <w:rPr>
          <w:color w:val="310000"/>
        </w:rPr>
        <w:t xml:space="preserve"> আমি</w:t>
      </w:r>
      <w:r>
        <w:rPr>
          <w:color w:val="350000"/>
        </w:rPr>
        <w:t xml:space="preserve"> কি</w:t>
      </w:r>
      <w:r>
        <w:rPr>
          <w:color w:val="470000"/>
        </w:rPr>
        <w:t xml:space="preserve"> এই</w:t>
      </w:r>
      <w:r>
        <w:rPr>
          <w:color w:val="00004C"/>
        </w:rPr>
        <w:t xml:space="preserve"> অফার</w:t>
      </w:r>
      <w:r>
        <w:rPr>
          <w:color w:val="00007C"/>
        </w:rPr>
        <w:t xml:space="preserve"> প্রযোজ্য</w:t>
      </w:r>
      <w:r>
        <w:br/>
      </w:r>
      <w:r>
        <w:rPr>
          <w:color w:val="000046"/>
        </w:rPr>
        <w:t xml:space="preserve"> ক্যাশ</w:t>
      </w:r>
      <w:r>
        <w:rPr>
          <w:color w:val="00004F"/>
        </w:rPr>
        <w:t xml:space="preserve"> ব্যাক</w:t>
      </w:r>
      <w:r>
        <w:rPr>
          <w:color w:val="00003E"/>
        </w:rPr>
        <w:t xml:space="preserve"> অফার</w:t>
      </w:r>
      <w:r>
        <w:rPr>
          <w:color w:val="000061"/>
        </w:rPr>
        <w:t xml:space="preserve"> চেক</w:t>
      </w:r>
      <w:r>
        <w:rPr>
          <w:color w:val="340000"/>
        </w:rPr>
        <w:t xml:space="preserve"> করতে</w:t>
      </w:r>
      <w:r>
        <w:rPr>
          <w:color w:val="000045"/>
        </w:rPr>
        <w:t xml:space="preserve"> চাচ্ছি</w:t>
      </w:r>
      <w:r>
        <w:rPr>
          <w:color w:val="000079"/>
        </w:rPr>
        <w:t xml:space="preserve"> takai</w:t>
      </w:r>
      <w:r>
        <w:rPr>
          <w:color w:val="7B0000"/>
        </w:rPr>
        <w:t xml:space="preserve"> tak</w:t>
      </w:r>
      <w:r>
        <w:rPr>
          <w:color w:val="000034"/>
        </w:rPr>
        <w:t xml:space="preserve"> taka</w:t>
      </w:r>
      <w:r>
        <w:br/>
      </w:r>
      <w:r>
        <w:rPr>
          <w:color w:val="000072"/>
        </w:rPr>
        <w:t xml:space="preserve"> taka</w:t>
      </w:r>
      <w:r>
        <w:rPr>
          <w:color w:val="000040"/>
        </w:rPr>
        <w:t xml:space="preserve"> recharge</w:t>
      </w:r>
      <w:r>
        <w:rPr>
          <w:color w:val="370000"/>
        </w:rPr>
        <w:t xml:space="preserve"> a</w:t>
      </w:r>
      <w:r>
        <w:rPr>
          <w:color w:val="000072"/>
        </w:rPr>
        <w:t xml:space="preserve"> taka</w:t>
      </w:r>
      <w:r>
        <w:rPr>
          <w:color w:val="000040"/>
        </w:rPr>
        <w:t xml:space="preserve"> cash</w:t>
      </w:r>
      <w:r>
        <w:rPr>
          <w:color w:val="000042"/>
        </w:rPr>
        <w:t xml:space="preserve"> back</w:t>
      </w:r>
      <w:r>
        <w:rPr>
          <w:color w:val="00004F"/>
        </w:rPr>
        <w:t xml:space="preserve"> ei</w:t>
      </w:r>
      <w:r>
        <w:rPr>
          <w:color w:val="00003D"/>
        </w:rPr>
        <w:t xml:space="preserve"> offer</w:t>
      </w:r>
      <w:r>
        <w:rPr>
          <w:color w:val="3E0000"/>
        </w:rPr>
        <w:t xml:space="preserve"> er</w:t>
      </w:r>
      <w:r>
        <w:rPr>
          <w:color w:val="500000"/>
        </w:rPr>
        <w:t xml:space="preserve"> jonno</w:t>
      </w:r>
      <w:r>
        <w:rPr>
          <w:color w:val="000032"/>
        </w:rPr>
        <w:t xml:space="preserve"> ki</w:t>
      </w:r>
      <w:r>
        <w:rPr>
          <w:color w:val="300000"/>
        </w:rPr>
        <w:t xml:space="preserve"> ami</w:t>
      </w:r>
      <w:r>
        <w:rPr>
          <w:color w:val="000068"/>
        </w:rPr>
        <w:t xml:space="preserve"> eligible</w:t>
      </w:r>
      <w:r>
        <w:br/>
      </w:r>
      <w:r>
        <w:rPr>
          <w:color w:val="000097"/>
        </w:rPr>
        <w:t xml:space="preserve"> takai</w:t>
      </w:r>
      <w:r>
        <w:rPr>
          <w:color w:val="000041"/>
        </w:rPr>
        <w:t xml:space="preserve"> taka</w:t>
      </w:r>
      <w:r>
        <w:rPr>
          <w:color w:val="00004B"/>
        </w:rPr>
        <w:t xml:space="preserve"> ক্যাশব্যাক</w:t>
      </w:r>
      <w:r>
        <w:rPr>
          <w:color w:val="00004D"/>
        </w:rPr>
        <w:t xml:space="preserve"> অফার</w:t>
      </w:r>
      <w:r>
        <w:rPr>
          <w:color w:val="000078"/>
        </w:rPr>
        <w:t xml:space="preserve"> চেক</w:t>
      </w:r>
      <w:r>
        <w:rPr>
          <w:color w:val="400000"/>
        </w:rPr>
        <w:t xml:space="preserve"> করতে</w:t>
      </w:r>
      <w:r>
        <w:rPr>
          <w:color w:val="000056"/>
        </w:rPr>
        <w:t xml:space="preserve"> চাচ্ছি</w:t>
      </w:r>
      <w:r>
        <w:br/>
      </w:r>
      <w:r>
        <w:rPr>
          <w:color w:val="320000"/>
        </w:rPr>
        <w:t xml:space="preserve"> আমি</w:t>
      </w:r>
      <w:r>
        <w:rPr>
          <w:color w:val="360000"/>
        </w:rPr>
        <w:t xml:space="preserve"> কি</w:t>
      </w:r>
      <w:r>
        <w:rPr>
          <w:color w:val="000066"/>
        </w:rPr>
        <w:t xml:space="preserve"> টাকা</w:t>
      </w:r>
      <w:r>
        <w:rPr>
          <w:color w:val="000077"/>
        </w:rPr>
        <w:t xml:space="preserve"> রিচাজে</w:t>
      </w:r>
      <w:r>
        <w:rPr>
          <w:color w:val="000066"/>
        </w:rPr>
        <w:t xml:space="preserve"> টাকা</w:t>
      </w:r>
      <w:r>
        <w:rPr>
          <w:color w:val="000058"/>
        </w:rPr>
        <w:t xml:space="preserve"> পাবো</w:t>
      </w:r>
      <w:r>
        <w:rPr>
          <w:color w:val="820000"/>
        </w:rPr>
        <w:t xml:space="preserve"> দেখেন</w:t>
      </w:r>
      <w:r>
        <w:rPr>
          <w:color w:val="630000"/>
        </w:rPr>
        <w:t xml:space="preserve"> তো</w:t>
      </w:r>
      <w:r>
        <w:br/>
      </w:r>
      <w:r>
        <w:rPr>
          <w:color w:val="000032"/>
        </w:rPr>
        <w:t xml:space="preserve"> টাকা</w:t>
      </w:r>
      <w:r>
        <w:rPr>
          <w:color w:val="000076"/>
        </w:rPr>
        <w:t xml:space="preserve"> রিচাজে</w:t>
      </w:r>
      <w:r>
        <w:rPr>
          <w:color w:val="000032"/>
        </w:rPr>
        <w:t xml:space="preserve"> টাকা</w:t>
      </w:r>
      <w:r>
        <w:rPr>
          <w:color w:val="0000AD"/>
        </w:rPr>
        <w:t xml:space="preserve"> ক্যাশবেগের</w:t>
      </w:r>
      <w:r>
        <w:rPr>
          <w:color w:val="000048"/>
        </w:rPr>
        <w:t xml:space="preserve"> আছে</w:t>
      </w:r>
      <w:r>
        <w:rPr>
          <w:color w:val="350000"/>
        </w:rPr>
        <w:t xml:space="preserve"> কি</w:t>
      </w:r>
      <w:r>
        <w:rPr>
          <w:color w:val="300000"/>
        </w:rPr>
        <w:t xml:space="preserve"> আমার</w:t>
      </w:r>
      <w:r>
        <w:rPr>
          <w:color w:val="00002F"/>
        </w:rPr>
        <w:t xml:space="preserve"> বিকাশ</w:t>
      </w:r>
      <w:r>
        <w:rPr>
          <w:color w:val="00004B"/>
        </w:rPr>
        <w:t xml:space="preserve"> নাম্বারে</w:t>
      </w:r>
      <w:r>
        <w:br/>
      </w:r>
      <w:r>
        <w:rPr>
          <w:color w:val="000049"/>
        </w:rPr>
        <w:t xml:space="preserve"> রিচার্জে</w:t>
      </w:r>
      <w:r>
        <w:rPr>
          <w:color w:val="000055"/>
        </w:rPr>
        <w:t xml:space="preserve"> টাকা</w:t>
      </w:r>
      <w:r>
        <w:rPr>
          <w:color w:val="00003E"/>
        </w:rPr>
        <w:t xml:space="preserve"> ক্যাশব্যাক</w:t>
      </w:r>
      <w:r>
        <w:rPr>
          <w:color w:val="4E0000"/>
        </w:rPr>
        <w:t xml:space="preserve"> এটা</w:t>
      </w:r>
      <w:r>
        <w:rPr>
          <w:color w:val="2D0000"/>
        </w:rPr>
        <w:t xml:space="preserve"> কি</w:t>
      </w:r>
      <w:r>
        <w:rPr>
          <w:color w:val="7E0000"/>
        </w:rPr>
        <w:t xml:space="preserve"> যেকোন</w:t>
      </w:r>
      <w:r>
        <w:rPr>
          <w:color w:val="00005E"/>
        </w:rPr>
        <w:t xml:space="preserve"> নম্বরে</w:t>
      </w:r>
      <w:r>
        <w:rPr>
          <w:color w:val="000055"/>
        </w:rPr>
        <w:t xml:space="preserve"> টাকা</w:t>
      </w:r>
      <w:r>
        <w:rPr>
          <w:color w:val="000046"/>
        </w:rPr>
        <w:t xml:space="preserve"> রিচার্জ</w:t>
      </w:r>
      <w:r>
        <w:rPr>
          <w:color w:val="460000"/>
        </w:rPr>
        <w:t xml:space="preserve"> করলে</w:t>
      </w:r>
      <w:r>
        <w:rPr>
          <w:color w:val="490000"/>
        </w:rPr>
        <w:t xml:space="preserve"> হবে</w:t>
      </w:r>
      <w:r>
        <w:br/>
      </w:r>
      <w:r>
        <w:rPr>
          <w:color w:val="000070"/>
        </w:rPr>
        <w:t xml:space="preserve"> tk</w:t>
      </w:r>
      <w:r>
        <w:rPr>
          <w:color w:val="000041"/>
        </w:rPr>
        <w:t xml:space="preserve"> recharge</w:t>
      </w:r>
      <w:r>
        <w:rPr>
          <w:color w:val="380000"/>
        </w:rPr>
        <w:t xml:space="preserve"> a</w:t>
      </w:r>
      <w:r>
        <w:rPr>
          <w:color w:val="000070"/>
        </w:rPr>
        <w:t xml:space="preserve"> tk</w:t>
      </w:r>
      <w:r>
        <w:rPr>
          <w:color w:val="000042"/>
        </w:rPr>
        <w:t xml:space="preserve"> cashback</w:t>
      </w:r>
      <w:r>
        <w:rPr>
          <w:color w:val="5F0000"/>
        </w:rPr>
        <w:t xml:space="preserve"> ata</w:t>
      </w:r>
      <w:r>
        <w:rPr>
          <w:color w:val="000032"/>
        </w:rPr>
        <w:t xml:space="preserve"> ki</w:t>
      </w:r>
      <w:r>
        <w:rPr>
          <w:color w:val="000000"/>
        </w:rPr>
        <w:t xml:space="preserve"> barbar</w:t>
      </w:r>
      <w:r>
        <w:rPr>
          <w:color w:val="5D0000"/>
        </w:rPr>
        <w:t xml:space="preserve"> naki</w:t>
      </w:r>
      <w:r>
        <w:rPr>
          <w:color w:val="8D0000"/>
        </w:rPr>
        <w:t xml:space="preserve"> akbar</w:t>
      </w:r>
      <w:r>
        <w:br/>
      </w:r>
      <w:r>
        <w:rPr>
          <w:color w:val="330000"/>
        </w:rPr>
        <w:t xml:space="preserve"> আমি</w:t>
      </w:r>
      <w:r>
        <w:rPr>
          <w:color w:val="000000"/>
        </w:rPr>
        <w:t xml:space="preserve"> টাকা</w:t>
      </w:r>
      <w:r>
        <w:rPr>
          <w:color w:val="000059"/>
        </w:rPr>
        <w:t xml:space="preserve"> রিচার্জে</w:t>
      </w:r>
      <w:r>
        <w:rPr>
          <w:color w:val="000000"/>
        </w:rPr>
        <w:t xml:space="preserve"> টাকার</w:t>
      </w:r>
      <w:r>
        <w:rPr>
          <w:color w:val="0000BE"/>
        </w:rPr>
        <w:t xml:space="preserve"> অন্তর্গত</w:t>
      </w:r>
      <w:r>
        <w:rPr>
          <w:color w:val="860000"/>
        </w:rPr>
        <w:t xml:space="preserve"> আছি</w:t>
      </w:r>
      <w:r>
        <w:rPr>
          <w:color w:val="000000"/>
        </w:rPr>
        <w:t xml:space="preserve"> কি</w:t>
      </w:r>
      <w:r>
        <w:br/>
      </w:r>
      <w:r>
        <w:rPr>
          <w:color w:val="260000"/>
        </w:rPr>
        <w:t xml:space="preserve"> আমার</w:t>
      </w:r>
      <w:r>
        <w:rPr>
          <w:color w:val="000093"/>
        </w:rPr>
        <w:t xml:space="preserve"> বিকাসশ</w:t>
      </w:r>
      <w:r>
        <w:rPr>
          <w:color w:val="000059"/>
        </w:rPr>
        <w:t xml:space="preserve"> নম্বরে</w:t>
      </w:r>
      <w:r>
        <w:rPr>
          <w:color w:val="4D0000"/>
        </w:rPr>
        <w:t xml:space="preserve"> কোনো</w:t>
      </w:r>
      <w:r>
        <w:rPr>
          <w:color w:val="000079"/>
        </w:rPr>
        <w:t xml:space="preserve"> অফার</w:t>
      </w:r>
      <w:r>
        <w:rPr>
          <w:color w:val="000039"/>
        </w:rPr>
        <w:t xml:space="preserve"> আছে</w:t>
      </w:r>
      <w:r>
        <w:rPr>
          <w:color w:val="2B0000"/>
        </w:rPr>
        <w:t xml:space="preserve"> কি</w:t>
      </w:r>
      <w:r>
        <w:rPr>
          <w:color w:val="000058"/>
        </w:rPr>
        <w:t xml:space="preserve"> টাকার</w:t>
      </w:r>
      <w:r>
        <w:rPr>
          <w:color w:val="000079"/>
        </w:rPr>
        <w:t xml:space="preserve"> অফার</w:t>
      </w:r>
      <w:r>
        <w:br/>
      </w:r>
      <w:r>
        <w:rPr>
          <w:color w:val="000071"/>
        </w:rPr>
        <w:t xml:space="preserve"> tk</w:t>
      </w:r>
      <w:r>
        <w:rPr>
          <w:color w:val="000042"/>
        </w:rPr>
        <w:t xml:space="preserve"> recharge</w:t>
      </w:r>
      <w:r>
        <w:rPr>
          <w:color w:val="380000"/>
        </w:rPr>
        <w:t xml:space="preserve"> a</w:t>
      </w:r>
      <w:r>
        <w:rPr>
          <w:color w:val="000071"/>
        </w:rPr>
        <w:t xml:space="preserve"> tk</w:t>
      </w:r>
      <w:r>
        <w:rPr>
          <w:color w:val="000042"/>
        </w:rPr>
        <w:t xml:space="preserve"> cashback</w:t>
      </w:r>
      <w:r>
        <w:rPr>
          <w:color w:val="00003E"/>
        </w:rPr>
        <w:t xml:space="preserve"> offer</w:t>
      </w:r>
      <w:r>
        <w:rPr>
          <w:color w:val="00003F"/>
        </w:rPr>
        <w:t xml:space="preserve"> ta</w:t>
      </w:r>
      <w:r>
        <w:rPr>
          <w:color w:val="670000"/>
        </w:rPr>
        <w:t xml:space="preserve"> ke</w:t>
      </w:r>
      <w:r>
        <w:rPr>
          <w:color w:val="350000"/>
        </w:rPr>
        <w:t xml:space="preserve"> amar</w:t>
      </w:r>
      <w:r>
        <w:rPr>
          <w:color w:val="510000"/>
        </w:rPr>
        <w:t xml:space="preserve"> jonno</w:t>
      </w:r>
      <w:r>
        <w:rPr>
          <w:color w:val="6C0000"/>
        </w:rPr>
        <w:t xml:space="preserve"> available</w:t>
      </w:r>
      <w:r>
        <w:br/>
      </w:r>
      <w:r>
        <w:rPr>
          <w:color w:val="3E0000"/>
        </w:rPr>
        <w:t xml:space="preserve"> আমাকে</w:t>
      </w:r>
      <w:r>
        <w:rPr>
          <w:color w:val="00004F"/>
        </w:rPr>
        <w:t xml:space="preserve"> মেসেজ</w:t>
      </w:r>
      <w:r>
        <w:rPr>
          <w:color w:val="000047"/>
        </w:rPr>
        <w:t xml:space="preserve"> দেওয়া</w:t>
      </w:r>
      <w:r>
        <w:rPr>
          <w:color w:val="000000"/>
        </w:rPr>
        <w:t xml:space="preserve"> হয়েছে</w:t>
      </w:r>
      <w:r>
        <w:rPr>
          <w:color w:val="000044"/>
        </w:rPr>
        <w:t xml:space="preserve"> টাকা</w:t>
      </w:r>
      <w:r>
        <w:rPr>
          <w:color w:val="000038"/>
        </w:rPr>
        <w:t xml:space="preserve"> রিচার্জ</w:t>
      </w:r>
      <w:r>
        <w:rPr>
          <w:color w:val="380000"/>
        </w:rPr>
        <w:t xml:space="preserve"> করলে</w:t>
      </w:r>
      <w:r>
        <w:rPr>
          <w:color w:val="6A0000"/>
        </w:rPr>
        <w:t xml:space="preserve"> পরবর্তী</w:t>
      </w:r>
      <w:r>
        <w:rPr>
          <w:color w:val="000079"/>
        </w:rPr>
        <w:t xml:space="preserve"> কার্যদিবস</w:t>
      </w:r>
      <w:r>
        <w:rPr>
          <w:color w:val="330000"/>
        </w:rPr>
        <w:t xml:space="preserve"> এর</w:t>
      </w:r>
      <w:r>
        <w:rPr>
          <w:color w:val="550000"/>
        </w:rPr>
        <w:t xml:space="preserve"> মধ্যে</w:t>
      </w:r>
      <w:r>
        <w:rPr>
          <w:color w:val="000044"/>
        </w:rPr>
        <w:t xml:space="preserve"> টাকা</w:t>
      </w:r>
      <w:r>
        <w:rPr>
          <w:color w:val="000032"/>
        </w:rPr>
        <w:t xml:space="preserve"> ক্যাশব্যাক</w:t>
      </w:r>
      <w:r>
        <w:br/>
      </w:r>
      <w:r>
        <w:rPr>
          <w:color w:val="00007C"/>
        </w:rPr>
        <w:t xml:space="preserve"> taka</w:t>
      </w:r>
      <w:r>
        <w:rPr>
          <w:color w:val="000046"/>
        </w:rPr>
        <w:t xml:space="preserve"> recharge</w:t>
      </w:r>
      <w:r>
        <w:rPr>
          <w:color w:val="00007C"/>
        </w:rPr>
        <w:t xml:space="preserve"> taka</w:t>
      </w:r>
      <w:r>
        <w:rPr>
          <w:color w:val="000046"/>
        </w:rPr>
        <w:t xml:space="preserve"> cashback</w:t>
      </w:r>
      <w:r>
        <w:rPr>
          <w:color w:val="000098"/>
        </w:rPr>
        <w:t xml:space="preserve"> offee</w:t>
      </w:r>
      <w:r>
        <w:rPr>
          <w:color w:val="000043"/>
        </w:rPr>
        <w:t xml:space="preserve"> ta</w:t>
      </w:r>
      <w:r>
        <w:rPr>
          <w:color w:val="000036"/>
        </w:rPr>
        <w:t xml:space="preserve"> ki</w:t>
      </w:r>
      <w:r>
        <w:rPr>
          <w:color w:val="340000"/>
        </w:rPr>
        <w:t xml:space="preserve"> ami</w:t>
      </w:r>
      <w:r>
        <w:rPr>
          <w:color w:val="00004E"/>
        </w:rPr>
        <w:t xml:space="preserve"> pabo</w:t>
      </w:r>
      <w:r>
        <w:br/>
      </w:r>
      <w:r>
        <w:rPr>
          <w:color w:val="000082"/>
        </w:rPr>
        <w:t xml:space="preserve"> tk</w:t>
      </w:r>
      <w:r>
        <w:rPr>
          <w:color w:val="000097"/>
        </w:rPr>
        <w:t xml:space="preserve"> recarge</w:t>
      </w:r>
      <w:r>
        <w:rPr>
          <w:color w:val="000082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48"/>
        </w:rPr>
        <w:t xml:space="preserve"> offer</w:t>
      </w:r>
      <w:r>
        <w:rPr>
          <w:color w:val="00003A"/>
        </w:rPr>
        <w:t xml:space="preserve"> ki</w:t>
      </w:r>
      <w:r>
        <w:rPr>
          <w:color w:val="380000"/>
        </w:rPr>
        <w:t xml:space="preserve"> ami</w:t>
      </w:r>
      <w:r>
        <w:rPr>
          <w:color w:val="000054"/>
        </w:rPr>
        <w:t xml:space="preserve"> pabo</w:t>
      </w:r>
      <w:r>
        <w:br/>
      </w:r>
      <w:r>
        <w:rPr>
          <w:color w:val="000057"/>
        </w:rPr>
        <w:t xml:space="preserve"> টাকা</w:t>
      </w:r>
      <w:r>
        <w:rPr>
          <w:color w:val="00004B"/>
        </w:rPr>
        <w:t xml:space="preserve"> রিচার্জে</w:t>
      </w:r>
      <w:r>
        <w:rPr>
          <w:color w:val="000057"/>
        </w:rPr>
        <w:t xml:space="preserve"> টাকা</w:t>
      </w:r>
      <w:r>
        <w:rPr>
          <w:color w:val="000040"/>
        </w:rPr>
        <w:t xml:space="preserve"> ক্যাশব্যাক</w:t>
      </w:r>
      <w:r>
        <w:rPr>
          <w:color w:val="3D0000"/>
        </w:rPr>
        <w:t xml:space="preserve"> এই</w:t>
      </w:r>
      <w:r>
        <w:rPr>
          <w:color w:val="000060"/>
        </w:rPr>
        <w:t xml:space="preserve"> অফারটি</w:t>
      </w:r>
      <w:r>
        <w:rPr>
          <w:color w:val="000079"/>
        </w:rPr>
        <w:t xml:space="preserve"> কতবার</w:t>
      </w:r>
      <w:r>
        <w:rPr>
          <w:color w:val="000074"/>
        </w:rPr>
        <w:t xml:space="preserve"> নেওয়া</w:t>
      </w:r>
      <w:r>
        <w:rPr>
          <w:color w:val="00004D"/>
        </w:rPr>
        <w:t xml:space="preserve"> যাবে</w:t>
      </w:r>
      <w:r>
        <w:br/>
      </w:r>
      <w:r>
        <w:rPr>
          <w:color w:val="000071"/>
        </w:rPr>
        <w:t xml:space="preserve"> টাকা</w:t>
      </w:r>
      <w:r>
        <w:rPr>
          <w:color w:val="000084"/>
        </w:rPr>
        <w:t xml:space="preserve"> রিচাজে</w:t>
      </w:r>
      <w:r>
        <w:rPr>
          <w:color w:val="000071"/>
        </w:rPr>
        <w:t xml:space="preserve"> টাকা</w:t>
      </w:r>
      <w:r>
        <w:rPr>
          <w:color w:val="000096"/>
        </w:rPr>
        <w:t xml:space="preserve"> ক্যাস</w:t>
      </w:r>
      <w:r>
        <w:rPr>
          <w:color w:val="00006C"/>
        </w:rPr>
        <w:t xml:space="preserve"> ব্যাক</w:t>
      </w:r>
      <w:r>
        <w:br/>
      </w:r>
      <w:r>
        <w:rPr>
          <w:color w:val="000000"/>
        </w:rPr>
        <w:t xml:space="preserve"> এই</w:t>
      </w:r>
      <w:r>
        <w:rPr>
          <w:color w:val="00004D"/>
        </w:rPr>
        <w:t xml:space="preserve"> নাম্বারে</w:t>
      </w:r>
      <w:r>
        <w:rPr>
          <w:color w:val="000033"/>
        </w:rPr>
        <w:t xml:space="preserve"> টাকা</w:t>
      </w:r>
      <w:r>
        <w:rPr>
          <w:color w:val="000060"/>
        </w:rPr>
        <w:t xml:space="preserve"> পেমেন্ট</w:t>
      </w:r>
      <w:r>
        <w:rPr>
          <w:color w:val="550000"/>
        </w:rPr>
        <w:t xml:space="preserve"> করলে</w:t>
      </w:r>
      <w:r>
        <w:rPr>
          <w:color w:val="000033"/>
        </w:rPr>
        <w:t xml:space="preserve"> টাকা</w:t>
      </w:r>
      <w:r>
        <w:rPr>
          <w:color w:val="000059"/>
        </w:rPr>
        <w:t xml:space="preserve"> ক্যাশ</w:t>
      </w:r>
      <w:r>
        <w:rPr>
          <w:color w:val="000098"/>
        </w:rPr>
        <w:t xml:space="preserve"> ব্যাগ</w:t>
      </w:r>
      <w:r>
        <w:rPr>
          <w:color w:val="000049"/>
        </w:rPr>
        <w:t xml:space="preserve"> আছে</w:t>
      </w:r>
      <w:r>
        <w:rPr>
          <w:color w:val="370000"/>
        </w:rPr>
        <w:t xml:space="preserve"> কি</w:t>
      </w:r>
      <w:r>
        <w:br/>
      </w:r>
      <w:r>
        <w:rPr>
          <w:color w:val="00004D"/>
        </w:rPr>
        <w:t xml:space="preserve"> বিকাশে</w:t>
      </w:r>
      <w:r>
        <w:rPr>
          <w:color w:val="000057"/>
        </w:rPr>
        <w:t xml:space="preserve"> একটি</w:t>
      </w:r>
      <w:r>
        <w:rPr>
          <w:color w:val="00004A"/>
        </w:rPr>
        <w:t xml:space="preserve"> অফার</w:t>
      </w:r>
      <w:r>
        <w:rPr>
          <w:color w:val="000000"/>
        </w:rPr>
        <w:t xml:space="preserve"> রিচার্জ</w:t>
      </w:r>
      <w:r>
        <w:rPr>
          <w:color w:val="510000"/>
        </w:rPr>
        <w:t xml:space="preserve"> করলে</w:t>
      </w:r>
      <w:r>
        <w:rPr>
          <w:color w:val="000000"/>
        </w:rPr>
        <w:t xml:space="preserve"> টাকা</w:t>
      </w:r>
      <w:r>
        <w:rPr>
          <w:color w:val="000083"/>
        </w:rPr>
        <w:t xml:space="preserve"> ক্যাস</w:t>
      </w:r>
      <w:r>
        <w:rPr>
          <w:color w:val="000094"/>
        </w:rPr>
        <w:t xml:space="preserve"> ব্যক</w:t>
      </w:r>
      <w:r>
        <w:br/>
      </w:r>
      <w:r>
        <w:rPr>
          <w:color w:val="000078"/>
        </w:rPr>
        <w:t xml:space="preserve"> taka</w:t>
      </w:r>
      <w:r>
        <w:rPr>
          <w:color w:val="000081"/>
        </w:rPr>
        <w:t xml:space="preserve"> recharg</w:t>
      </w:r>
      <w:r>
        <w:rPr>
          <w:color w:val="510000"/>
        </w:rPr>
        <w:t xml:space="preserve"> korle</w:t>
      </w:r>
      <w:r>
        <w:rPr>
          <w:color w:val="000078"/>
        </w:rPr>
        <w:t xml:space="preserve"> taka</w:t>
      </w:r>
      <w:r>
        <w:rPr>
          <w:color w:val="000044"/>
        </w:rPr>
        <w:t xml:space="preserve"> cashback</w:t>
      </w:r>
      <w:r>
        <w:rPr>
          <w:color w:val="000052"/>
        </w:rPr>
        <w:t xml:space="preserve"> koto</w:t>
      </w:r>
      <w:r>
        <w:rPr>
          <w:color w:val="000063"/>
        </w:rPr>
        <w:t xml:space="preserve"> bar</w:t>
      </w:r>
      <w:r>
        <w:rPr>
          <w:color w:val="00004B"/>
        </w:rPr>
        <w:t xml:space="preserve"> pabo</w:t>
      </w:r>
      <w:r>
        <w:br/>
      </w:r>
      <w:r>
        <w:rPr>
          <w:color w:val="000069"/>
        </w:rPr>
        <w:t xml:space="preserve"> টাকা</w:t>
      </w:r>
      <w:r>
        <w:rPr>
          <w:color w:val="000056"/>
        </w:rPr>
        <w:t xml:space="preserve"> রিচার্জ</w:t>
      </w:r>
      <w:r>
        <w:rPr>
          <w:color w:val="500000"/>
        </w:rPr>
        <w:t xml:space="preserve"> এ</w:t>
      </w:r>
      <w:r>
        <w:rPr>
          <w:color w:val="000069"/>
        </w:rPr>
        <w:t xml:space="preserve"> টাকা</w:t>
      </w:r>
      <w:r>
        <w:rPr>
          <w:color w:val="00004D"/>
        </w:rPr>
        <w:t xml:space="preserve"> ক্যাশব্যাক</w:t>
      </w:r>
      <w:r>
        <w:rPr>
          <w:color w:val="00004F"/>
        </w:rPr>
        <w:t xml:space="preserve"> অফার</w:t>
      </w:r>
      <w:r>
        <w:rPr>
          <w:color w:val="00007C"/>
        </w:rPr>
        <w:t xml:space="preserve"> চেক</w:t>
      </w:r>
      <w:r>
        <w:rPr>
          <w:color w:val="420000"/>
        </w:rPr>
        <w:t xml:space="preserve"> করতে</w:t>
      </w:r>
      <w:r>
        <w:rPr>
          <w:color w:val="000058"/>
        </w:rPr>
        <w:t xml:space="preserve"> চাচ্ছি</w:t>
      </w:r>
      <w:r>
        <w:br/>
      </w:r>
      <w:r>
        <w:rPr>
          <w:color w:val="0000B7"/>
        </w:rPr>
        <w:t xml:space="preserve"> tk</w:t>
      </w:r>
      <w:r>
        <w:rPr>
          <w:color w:val="00006A"/>
        </w:rPr>
        <w:t xml:space="preserve"> recharge</w:t>
      </w:r>
      <w:r>
        <w:rPr>
          <w:color w:val="5B0000"/>
        </w:rPr>
        <w:t xml:space="preserve"> a</w:t>
      </w:r>
      <w:r>
        <w:rPr>
          <w:color w:val="0000B7"/>
        </w:rPr>
        <w:t xml:space="preserve"> tk</w:t>
      </w:r>
      <w:r>
        <w:rPr>
          <w:color w:val="00006B"/>
        </w:rPr>
        <w:t xml:space="preserve"> cashback</w:t>
      </w:r>
      <w:r>
        <w:br/>
      </w:r>
      <w:r>
        <w:rPr>
          <w:color w:val="0000AC"/>
        </w:rPr>
        <w:t xml:space="preserve"> tk</w:t>
      </w:r>
      <w:r>
        <w:rPr>
          <w:color w:val="000063"/>
        </w:rPr>
        <w:t xml:space="preserve"> recharge</w:t>
      </w:r>
      <w:r>
        <w:rPr>
          <w:color w:val="560000"/>
        </w:rPr>
        <w:t xml:space="preserve"> a</w:t>
      </w:r>
      <w:r>
        <w:rPr>
          <w:color w:val="0000AC"/>
        </w:rPr>
        <w:t xml:space="preserve"> tk</w:t>
      </w:r>
      <w:r>
        <w:rPr>
          <w:color w:val="4A0000"/>
        </w:rPr>
        <w:t xml:space="preserve"> ami</w:t>
      </w:r>
      <w:r>
        <w:rPr>
          <w:color w:val="00006F"/>
        </w:rPr>
        <w:t xml:space="preserve"> pabo</w:t>
      </w:r>
      <w:r>
        <w:br/>
      </w:r>
      <w:r>
        <w:rPr>
          <w:color w:val="000000"/>
        </w:rPr>
        <w:t xml:space="preserve"> টাকায়</w:t>
      </w:r>
      <w:r>
        <w:rPr>
          <w:color w:val="000029"/>
        </w:rPr>
        <w:t xml:space="preserve"> টাকা</w:t>
      </w:r>
      <w:r>
        <w:rPr>
          <w:color w:val="00003C"/>
        </w:rPr>
        <w:t xml:space="preserve"> ক্যাশব্যাক</w:t>
      </w:r>
      <w:r>
        <w:rPr>
          <w:color w:val="00003E"/>
        </w:rPr>
        <w:t xml:space="preserve"> অফার</w:t>
      </w:r>
      <w:r>
        <w:rPr>
          <w:color w:val="000061"/>
        </w:rPr>
        <w:t xml:space="preserve"> চেক</w:t>
      </w:r>
      <w:r>
        <w:rPr>
          <w:color w:val="890000"/>
        </w:rPr>
        <w:t xml:space="preserve"> ক</w:t>
      </w:r>
      <w:r>
        <w:rPr>
          <w:color w:val="000096"/>
        </w:rPr>
        <w:t xml:space="preserve"> রতে</w:t>
      </w:r>
      <w:r>
        <w:rPr>
          <w:color w:val="000045"/>
        </w:rPr>
        <w:t xml:space="preserve"> চাচ্ছি</w:t>
      </w:r>
      <w:r>
        <w:br/>
      </w:r>
      <w:r>
        <w:rPr>
          <w:color w:val="000079"/>
        </w:rPr>
        <w:t xml:space="preserve"> টাকা</w:t>
      </w:r>
      <w:r>
        <w:rPr>
          <w:color w:val="000086"/>
        </w:rPr>
        <w:t xml:space="preserve"> রিচাজ</w:t>
      </w:r>
      <w:r>
        <w:rPr>
          <w:color w:val="000079"/>
        </w:rPr>
        <w:t xml:space="preserve"> টাকা</w:t>
      </w:r>
      <w:r>
        <w:rPr>
          <w:color w:val="00008F"/>
        </w:rPr>
        <w:t xml:space="preserve"> বেক</w:t>
      </w:r>
      <w:r>
        <w:rPr>
          <w:color w:val="000056"/>
        </w:rPr>
        <w:t xml:space="preserve"> আছে</w:t>
      </w:r>
      <w:r>
        <w:rPr>
          <w:color w:val="400000"/>
        </w:rPr>
        <w:t xml:space="preserve"> কি</w:t>
      </w:r>
      <w:r>
        <w:br/>
      </w:r>
      <w:r>
        <w:rPr>
          <w:color w:val="00002C"/>
        </w:rPr>
        <w:t xml:space="preserve"> bkash</w:t>
      </w:r>
      <w:r>
        <w:rPr>
          <w:color w:val="000000"/>
        </w:rPr>
        <w:t xml:space="preserve"> tk</w:t>
      </w:r>
      <w:r>
        <w:rPr>
          <w:color w:val="0000A8"/>
        </w:rPr>
        <w:t xml:space="preserve"> lord</w:t>
      </w:r>
      <w:r>
        <w:rPr>
          <w:color w:val="000043"/>
        </w:rPr>
        <w:t xml:space="preserve"> cashback</w:t>
      </w:r>
      <w:r>
        <w:rPr>
          <w:color w:val="000000"/>
        </w:rPr>
        <w:t xml:space="preserve"> tk</w:t>
      </w:r>
      <w:r>
        <w:rPr>
          <w:color w:val="4E0000"/>
        </w:rPr>
        <w:t xml:space="preserve"> ai</w:t>
      </w:r>
      <w:r>
        <w:rPr>
          <w:color w:val="00003F"/>
        </w:rPr>
        <w:t xml:space="preserve"> offer</w:t>
      </w:r>
      <w:r>
        <w:rPr>
          <w:color w:val="00008C"/>
        </w:rPr>
        <w:t xml:space="preserve"> kotobar</w:t>
      </w:r>
      <w:r>
        <w:br/>
      </w:r>
      <w:r>
        <w:rPr>
          <w:color w:val="000083"/>
        </w:rPr>
        <w:t xml:space="preserve"> অ্যাপসের</w:t>
      </w:r>
      <w:r>
        <w:rPr>
          <w:color w:val="4A0000"/>
        </w:rPr>
        <w:t xml:space="preserve"> মাধ্যমে</w:t>
      </w:r>
      <w:r>
        <w:rPr>
          <w:color w:val="000048"/>
        </w:rPr>
        <w:t xml:space="preserve"> টাকা</w:t>
      </w:r>
      <w:r>
        <w:rPr>
          <w:color w:val="00003B"/>
        </w:rPr>
        <w:t xml:space="preserve"> রিচার্জ</w:t>
      </w:r>
      <w:r>
        <w:rPr>
          <w:color w:val="000048"/>
        </w:rPr>
        <w:t xml:space="preserve"> টাকা</w:t>
      </w:r>
      <w:r>
        <w:rPr>
          <w:color w:val="000034"/>
        </w:rPr>
        <w:t xml:space="preserve"> ক্যাশব্যাক</w:t>
      </w:r>
      <w:r>
        <w:rPr>
          <w:color w:val="000036"/>
        </w:rPr>
        <w:t xml:space="preserve"> অফার</w:t>
      </w:r>
      <w:r>
        <w:rPr>
          <w:color w:val="260000"/>
        </w:rPr>
        <w:t xml:space="preserve"> কি</w:t>
      </w:r>
      <w:r>
        <w:rPr>
          <w:color w:val="00005E"/>
        </w:rPr>
        <w:t xml:space="preserve"> সবার</w:t>
      </w:r>
      <w:r>
        <w:rPr>
          <w:color w:val="000083"/>
        </w:rPr>
        <w:t xml:space="preserve"> জন্যপ্রযোজ্য</w:t>
      </w:r>
      <w:r>
        <w:br/>
      </w:r>
      <w:r>
        <w:rPr>
          <w:color w:val="470000"/>
        </w:rPr>
        <w:t xml:space="preserve"> ai</w:t>
      </w:r>
      <w:r>
        <w:rPr>
          <w:color w:val="000036"/>
        </w:rPr>
        <w:t xml:space="preserve"> number</w:t>
      </w:r>
      <w:r>
        <w:rPr>
          <w:color w:val="340000"/>
        </w:rPr>
        <w:t xml:space="preserve"> a</w:t>
      </w:r>
      <w:r>
        <w:rPr>
          <w:color w:val="000068"/>
        </w:rPr>
        <w:t xml:space="preserve"> tk</w:t>
      </w:r>
      <w:r>
        <w:rPr>
          <w:color w:val="000054"/>
        </w:rPr>
        <w:t xml:space="preserve"> mobile</w:t>
      </w:r>
      <w:r>
        <w:rPr>
          <w:color w:val="000089"/>
        </w:rPr>
        <w:t xml:space="preserve"> reacher</w:t>
      </w:r>
      <w:r>
        <w:rPr>
          <w:color w:val="480000"/>
        </w:rPr>
        <w:t xml:space="preserve"> korle</w:t>
      </w:r>
      <w:r>
        <w:rPr>
          <w:color w:val="000068"/>
        </w:rPr>
        <w:t xml:space="preserve"> tk</w:t>
      </w:r>
      <w:r>
        <w:rPr>
          <w:color w:val="00003C"/>
        </w:rPr>
        <w:t xml:space="preserve"> cash</w:t>
      </w:r>
      <w:r>
        <w:rPr>
          <w:color w:val="00003E"/>
        </w:rPr>
        <w:t xml:space="preserve"> back</w:t>
      </w:r>
      <w:r>
        <w:rPr>
          <w:color w:val="000043"/>
        </w:rPr>
        <w:t xml:space="preserve"> pabo</w:t>
      </w:r>
      <w:r>
        <w:rPr>
          <w:color w:val="000000"/>
        </w:rPr>
        <w:t xml:space="preserve"> ki</w:t>
      </w:r>
      <w:r>
        <w:br/>
      </w:r>
      <w:r>
        <w:rPr>
          <w:color w:val="450000"/>
        </w:rPr>
        <w:t xml:space="preserve"> ai</w:t>
      </w:r>
      <w:r>
        <w:rPr>
          <w:color w:val="000035"/>
        </w:rPr>
        <w:t xml:space="preserve"> number</w:t>
      </w:r>
      <w:r>
        <w:rPr>
          <w:color w:val="660000"/>
        </w:rPr>
        <w:t xml:space="preserve"> a</w:t>
      </w:r>
      <w:r>
        <w:rPr>
          <w:color w:val="000066"/>
        </w:rPr>
        <w:t xml:space="preserve"> tk</w:t>
      </w:r>
      <w:r>
        <w:rPr>
          <w:color w:val="000052"/>
        </w:rPr>
        <w:t xml:space="preserve"> mobile</w:t>
      </w:r>
      <w:r>
        <w:rPr>
          <w:color w:val="000086"/>
        </w:rPr>
        <w:t xml:space="preserve"> reacher</w:t>
      </w:r>
      <w:r>
        <w:rPr>
          <w:color w:val="660000"/>
        </w:rPr>
        <w:t xml:space="preserve"> a</w:t>
      </w:r>
      <w:r>
        <w:rPr>
          <w:color w:val="000066"/>
        </w:rPr>
        <w:t xml:space="preserve"> tk</w:t>
      </w:r>
      <w:r>
        <w:rPr>
          <w:color w:val="00003B"/>
        </w:rPr>
        <w:t xml:space="preserve"> cash</w:t>
      </w:r>
      <w:r>
        <w:rPr>
          <w:color w:val="00003D"/>
        </w:rPr>
        <w:t xml:space="preserve"> back</w:t>
      </w:r>
      <w:r>
        <w:rPr>
          <w:color w:val="000041"/>
        </w:rPr>
        <w:t xml:space="preserve"> pabo</w:t>
      </w:r>
      <w:r>
        <w:rPr>
          <w:color w:val="000000"/>
        </w:rPr>
        <w:t xml:space="preserve"> ki</w:t>
      </w:r>
      <w:r>
        <w:br/>
      </w:r>
      <w:r>
        <w:rPr>
          <w:color w:val="000023"/>
        </w:rPr>
        <w:t xml:space="preserve"> বিকাশ</w:t>
      </w:r>
      <w:r>
        <w:rPr>
          <w:color w:val="00003D"/>
        </w:rPr>
        <w:t xml:space="preserve"> app</w:t>
      </w:r>
      <w:r>
        <w:rPr>
          <w:color w:val="390000"/>
        </w:rPr>
        <w:t xml:space="preserve"> এ</w:t>
      </w:r>
      <w:r>
        <w:rPr>
          <w:color w:val="000070"/>
        </w:rPr>
        <w:t xml:space="preserve"> টাকা</w:t>
      </w:r>
      <w:r>
        <w:rPr>
          <w:color w:val="000072"/>
        </w:rPr>
        <w:t xml:space="preserve"> রিচারজে</w:t>
      </w:r>
      <w:r>
        <w:rPr>
          <w:color w:val="000070"/>
        </w:rPr>
        <w:t xml:space="preserve"> টাকা</w:t>
      </w:r>
      <w:r>
        <w:rPr>
          <w:color w:val="000037"/>
        </w:rPr>
        <w:t xml:space="preserve"> cashback</w:t>
      </w:r>
      <w:r>
        <w:rPr>
          <w:color w:val="000033"/>
        </w:rPr>
        <w:t xml:space="preserve"> offer</w:t>
      </w:r>
      <w:r>
        <w:rPr>
          <w:color w:val="000048"/>
        </w:rPr>
        <w:t xml:space="preserve"> টি</w:t>
      </w:r>
      <w:r>
        <w:rPr>
          <w:color w:val="5E0000"/>
        </w:rPr>
        <w:t xml:space="preserve"> নেওয়ার</w:t>
      </w:r>
      <w:r>
        <w:rPr>
          <w:color w:val="3E0000"/>
        </w:rPr>
        <w:t xml:space="preserve"> জন্য</w:t>
      </w:r>
      <w:r>
        <w:rPr>
          <w:color w:val="000070"/>
        </w:rPr>
        <w:t xml:space="preserve"> টাকা</w:t>
      </w:r>
      <w:r>
        <w:rPr>
          <w:color w:val="000052"/>
        </w:rPr>
        <w:t xml:space="preserve"> রিচাজ</w:t>
      </w:r>
      <w:r>
        <w:rPr>
          <w:color w:val="000000"/>
        </w:rPr>
        <w:t xml:space="preserve"> করেছি</w:t>
      </w:r>
      <w:r>
        <w:br/>
      </w:r>
      <w:r>
        <w:rPr>
          <w:color w:val="00005C"/>
        </w:rPr>
        <w:t xml:space="preserve"> টাকা</w:t>
      </w:r>
      <w:r>
        <w:rPr>
          <w:color w:val="000082"/>
        </w:rPr>
        <w:t xml:space="preserve"> রির্চাজে</w:t>
      </w:r>
      <w:r>
        <w:rPr>
          <w:color w:val="00005C"/>
        </w:rPr>
        <w:t xml:space="preserve"> টাকা</w:t>
      </w:r>
      <w:r>
        <w:rPr>
          <w:color w:val="000044"/>
        </w:rPr>
        <w:t xml:space="preserve"> ক্যাশব্যাক</w:t>
      </w:r>
      <w:r>
        <w:rPr>
          <w:color w:val="450000"/>
        </w:rPr>
        <w:t xml:space="preserve"> এর</w:t>
      </w:r>
      <w:r>
        <w:rPr>
          <w:color w:val="000045"/>
        </w:rPr>
        <w:t xml:space="preserve"> অফার</w:t>
      </w:r>
      <w:r>
        <w:rPr>
          <w:color w:val="000059"/>
        </w:rPr>
        <w:t xml:space="preserve"> টি</w:t>
      </w:r>
      <w:r>
        <w:rPr>
          <w:color w:val="310000"/>
        </w:rPr>
        <w:t xml:space="preserve"> কি</w:t>
      </w:r>
      <w:r>
        <w:rPr>
          <w:color w:val="000078"/>
        </w:rPr>
        <w:t xml:space="preserve"> সবার</w:t>
      </w:r>
      <w:r>
        <w:rPr>
          <w:color w:val="000000"/>
        </w:rPr>
        <w:t xml:space="preserve"> জন্য</w:t>
      </w:r>
      <w:r>
        <w:br/>
      </w:r>
      <w:r>
        <w:rPr>
          <w:color w:val="3A0000"/>
        </w:rPr>
        <w:t xml:space="preserve"> assa</w:t>
      </w:r>
      <w:r>
        <w:rPr>
          <w:color w:val="2D0000"/>
        </w:rPr>
        <w:t xml:space="preserve"> ami</w:t>
      </w:r>
      <w:r>
        <w:rPr>
          <w:color w:val="00005E"/>
        </w:rPr>
        <w:t xml:space="preserve"> akon</w:t>
      </w:r>
      <w:r>
        <w:rPr>
          <w:color w:val="00004B"/>
        </w:rPr>
        <w:t xml:space="preserve"> akta</w:t>
      </w:r>
      <w:r>
        <w:rPr>
          <w:color w:val="00001E"/>
        </w:rPr>
        <w:t xml:space="preserve"> cash</w:t>
      </w:r>
      <w:r>
        <w:rPr>
          <w:color w:val="00001F"/>
        </w:rPr>
        <w:t xml:space="preserve"> back</w:t>
      </w:r>
      <w:r>
        <w:rPr>
          <w:color w:val="000038"/>
        </w:rPr>
        <w:t xml:space="preserve"> offar</w:t>
      </w:r>
      <w:r>
        <w:rPr>
          <w:color w:val="000047"/>
        </w:rPr>
        <w:t xml:space="preserve"> nilam</w:t>
      </w:r>
      <w:r>
        <w:rPr>
          <w:color w:val="00003F"/>
        </w:rPr>
        <w:t xml:space="preserve"> aro</w:t>
      </w:r>
      <w:r>
        <w:rPr>
          <w:color w:val="00004B"/>
        </w:rPr>
        <w:t xml:space="preserve"> akta</w:t>
      </w:r>
      <w:r>
        <w:rPr>
          <w:color w:val="000021"/>
        </w:rPr>
        <w:t xml:space="preserve"> ase</w:t>
      </w:r>
      <w:r>
        <w:rPr>
          <w:color w:val="2D0000"/>
        </w:rPr>
        <w:t xml:space="preserve"> ami</w:t>
      </w:r>
      <w:r>
        <w:rPr>
          <w:color w:val="000017"/>
        </w:rPr>
        <w:t xml:space="preserve"> ki</w:t>
      </w:r>
      <w:r>
        <w:rPr>
          <w:color w:val="00005E"/>
        </w:rPr>
        <w:t xml:space="preserve"> akon</w:t>
      </w:r>
      <w:r>
        <w:rPr>
          <w:color w:val="360000"/>
        </w:rPr>
        <w:t xml:space="preserve"> ota</w:t>
      </w:r>
      <w:r>
        <w:rPr>
          <w:color w:val="2C0000"/>
        </w:rPr>
        <w:t xml:space="preserve"> je</w:t>
      </w:r>
      <w:r>
        <w:rPr>
          <w:color w:val="000022"/>
        </w:rPr>
        <w:t xml:space="preserve"> kono</w:t>
      </w:r>
      <w:r>
        <w:rPr>
          <w:color w:val="00001B"/>
        </w:rPr>
        <w:t xml:space="preserve"> number</w:t>
      </w:r>
      <w:r>
        <w:rPr>
          <w:color w:val="1A0000"/>
        </w:rPr>
        <w:t xml:space="preserve"> a</w:t>
      </w:r>
      <w:r>
        <w:rPr>
          <w:color w:val="000035"/>
        </w:rPr>
        <w:t xml:space="preserve"> nita</w:t>
      </w:r>
      <w:r>
        <w:rPr>
          <w:color w:val="000026"/>
        </w:rPr>
        <w:t xml:space="preserve"> parbo</w:t>
      </w:r>
      <w:r>
        <w:rPr>
          <w:color w:val="2A0000"/>
        </w:rPr>
        <w:t xml:space="preserve"> plz</w:t>
      </w:r>
      <w:r>
        <w:rPr>
          <w:color w:val="000036"/>
        </w:rPr>
        <w:t xml:space="preserve"> janan</w:t>
      </w:r>
      <w:r>
        <w:rPr>
          <w:color w:val="3B0000"/>
        </w:rPr>
        <w:t xml:space="preserve"> sar</w:t>
      </w:r>
      <w:r>
        <w:rPr>
          <w:color w:val="000049"/>
        </w:rPr>
        <w:t xml:space="preserve"> sori</w:t>
      </w:r>
      <w:r>
        <w:rPr>
          <w:color w:val="3A0000"/>
        </w:rPr>
        <w:t xml:space="preserve"> mam</w:t>
      </w:r>
      <w:r>
        <w:br/>
      </w:r>
      <w:r>
        <w:rPr>
          <w:color w:val="00006D"/>
        </w:rPr>
        <w:t xml:space="preserve"> tk</w:t>
      </w:r>
      <w:r>
        <w:rPr>
          <w:color w:val="00003F"/>
        </w:rPr>
        <w:t xml:space="preserve"> recharge</w:t>
      </w:r>
      <w:r>
        <w:rPr>
          <w:color w:val="000077"/>
        </w:rPr>
        <w:t xml:space="preserve"> e</w:t>
      </w:r>
      <w:r>
        <w:rPr>
          <w:color w:val="00006D"/>
        </w:rPr>
        <w:t xml:space="preserve"> tk</w:t>
      </w:r>
      <w:r>
        <w:rPr>
          <w:color w:val="000040"/>
        </w:rPr>
        <w:t xml:space="preserve"> cashback</w:t>
      </w:r>
      <w:r>
        <w:rPr>
          <w:color w:val="00009C"/>
        </w:rPr>
        <w:t xml:space="preserve"> ei</w:t>
      </w:r>
      <w:r>
        <w:rPr>
          <w:color w:val="00003C"/>
        </w:rPr>
        <w:t xml:space="preserve"> offer</w:t>
      </w:r>
      <w:r>
        <w:rPr>
          <w:color w:val="000031"/>
        </w:rPr>
        <w:t xml:space="preserve"> ki</w:t>
      </w:r>
      <w:r>
        <w:rPr>
          <w:color w:val="00009C"/>
        </w:rPr>
        <w:t xml:space="preserve"> ei</w:t>
      </w:r>
      <w:r>
        <w:rPr>
          <w:color w:val="000000"/>
        </w:rPr>
        <w:t xml:space="preserve"> no</w:t>
      </w:r>
      <w:r>
        <w:rPr>
          <w:color w:val="000077"/>
        </w:rPr>
        <w:t xml:space="preserve"> e</w:t>
      </w:r>
      <w:r>
        <w:rPr>
          <w:color w:val="000000"/>
        </w:rPr>
        <w:t xml:space="preserve"> ache</w:t>
      </w:r>
      <w:r>
        <w:br/>
      </w:r>
      <w:r>
        <w:rPr>
          <w:color w:val="2B0000"/>
        </w:rPr>
        <w:t xml:space="preserve"> আমার</w:t>
      </w:r>
      <w:r>
        <w:rPr>
          <w:color w:val="00002A"/>
        </w:rPr>
        <w:t xml:space="preserve"> বিকাশ</w:t>
      </w:r>
      <w:r>
        <w:rPr>
          <w:color w:val="000043"/>
        </w:rPr>
        <w:t xml:space="preserve"> নাম্বারে</w:t>
      </w:r>
      <w:r>
        <w:rPr>
          <w:color w:val="00002D"/>
        </w:rPr>
        <w:t xml:space="preserve"> টাকা</w:t>
      </w:r>
      <w:r>
        <w:rPr>
          <w:color w:val="00006A"/>
        </w:rPr>
        <w:t xml:space="preserve"> রিচাজে</w:t>
      </w:r>
      <w:r>
        <w:rPr>
          <w:color w:val="00002D"/>
        </w:rPr>
        <w:t xml:space="preserve"> টাকা</w:t>
      </w:r>
      <w:r>
        <w:rPr>
          <w:color w:val="00009F"/>
        </w:rPr>
        <w:t xml:space="preserve"> ক্যাশবেগে</w:t>
      </w:r>
      <w:r>
        <w:rPr>
          <w:color w:val="00006A"/>
        </w:rPr>
        <w:t xml:space="preserve"> অফারটা</w:t>
      </w:r>
      <w:r>
        <w:rPr>
          <w:color w:val="300000"/>
        </w:rPr>
        <w:t xml:space="preserve"> কি</w:t>
      </w:r>
      <w:r>
        <w:rPr>
          <w:color w:val="000040"/>
        </w:rPr>
        <w:t xml:space="preserve"> আছে</w:t>
      </w:r>
      <w:r>
        <w:br/>
      </w:r>
      <w:r>
        <w:rPr>
          <w:color w:val="470000"/>
        </w:rPr>
        <w:t xml:space="preserve"> যে</w:t>
      </w:r>
      <w:r>
        <w:rPr>
          <w:color w:val="750000"/>
        </w:rPr>
        <w:t xml:space="preserve"> কনো</w:t>
      </w:r>
      <w:r>
        <w:rPr>
          <w:color w:val="00008A"/>
        </w:rPr>
        <w:t xml:space="preserve"> বিকাসআপে</w:t>
      </w:r>
      <w:r>
        <w:rPr>
          <w:color w:val="000025"/>
        </w:rPr>
        <w:t xml:space="preserve"> টাকা</w:t>
      </w:r>
      <w:r>
        <w:rPr>
          <w:color w:val="5A0000"/>
        </w:rPr>
        <w:t xml:space="preserve"> দিলে</w:t>
      </w:r>
      <w:r>
        <w:rPr>
          <w:color w:val="250000"/>
        </w:rPr>
        <w:t xml:space="preserve"> আমি</w:t>
      </w:r>
      <w:r>
        <w:rPr>
          <w:color w:val="280000"/>
        </w:rPr>
        <w:t xml:space="preserve"> কি</w:t>
      </w:r>
      <w:r>
        <w:rPr>
          <w:color w:val="350000"/>
        </w:rPr>
        <w:t xml:space="preserve"> এই</w:t>
      </w:r>
      <w:r>
        <w:rPr>
          <w:color w:val="000039"/>
        </w:rPr>
        <w:t xml:space="preserve"> অফার</w:t>
      </w:r>
      <w:r>
        <w:rPr>
          <w:color w:val="00003D"/>
        </w:rPr>
        <w:t xml:space="preserve"> টা</w:t>
      </w:r>
      <w:r>
        <w:rPr>
          <w:color w:val="000041"/>
        </w:rPr>
        <w:t xml:space="preserve"> পাবো</w:t>
      </w:r>
      <w:r>
        <w:br/>
      </w:r>
      <w:r>
        <w:rPr>
          <w:color w:val="000021"/>
        </w:rPr>
        <w:t xml:space="preserve"> বিকাশ</w:t>
      </w:r>
      <w:r>
        <w:rPr>
          <w:color w:val="000072"/>
        </w:rPr>
        <w:t xml:space="preserve"> অ‍্যাপ</w:t>
      </w:r>
      <w:r>
        <w:rPr>
          <w:color w:val="000029"/>
        </w:rPr>
        <w:t xml:space="preserve"> থেকে</w:t>
      </w:r>
      <w:r>
        <w:rPr>
          <w:color w:val="000045"/>
        </w:rPr>
        <w:t xml:space="preserve"> টাকা</w:t>
      </w:r>
      <w:r>
        <w:rPr>
          <w:color w:val="000046"/>
        </w:rPr>
        <w:t xml:space="preserve"> মোবাইল</w:t>
      </w:r>
      <w:r>
        <w:rPr>
          <w:color w:val="00003C"/>
        </w:rPr>
        <w:t xml:space="preserve"> রিচার্জে</w:t>
      </w:r>
      <w:r>
        <w:rPr>
          <w:color w:val="000045"/>
        </w:rPr>
        <w:t xml:space="preserve"> টাকা</w:t>
      </w:r>
      <w:r>
        <w:rPr>
          <w:color w:val="000077"/>
        </w:rPr>
        <w:t xml:space="preserve"> ক‍্যাশব‍্যক</w:t>
      </w:r>
      <w:r>
        <w:rPr>
          <w:color w:val="000071"/>
        </w:rPr>
        <w:t xml:space="preserve"> অফারটির</w:t>
      </w:r>
      <w:r>
        <w:rPr>
          <w:color w:val="00005B"/>
        </w:rPr>
        <w:t xml:space="preserve"> মেয়াদ</w:t>
      </w:r>
      <w:r>
        <w:rPr>
          <w:color w:val="000000"/>
        </w:rPr>
        <w:t xml:space="preserve"> কতদিন</w:t>
      </w:r>
      <w:r>
        <w:br/>
      </w:r>
      <w:r>
        <w:rPr>
          <w:color w:val="00007A"/>
        </w:rPr>
        <w:t xml:space="preserve"> alap</w:t>
      </w:r>
      <w:r>
        <w:rPr>
          <w:color w:val="00004C"/>
        </w:rPr>
        <w:t xml:space="preserve"> apps</w:t>
      </w:r>
      <w:r>
        <w:rPr>
          <w:color w:val="000032"/>
        </w:rPr>
        <w:t xml:space="preserve"> theke</w:t>
      </w:r>
      <w:r>
        <w:rPr>
          <w:color w:val="00005E"/>
        </w:rPr>
        <w:t xml:space="preserve"> takar</w:t>
      </w:r>
      <w:r>
        <w:rPr>
          <w:color w:val="000074"/>
        </w:rPr>
        <w:t xml:space="preserve"> upore</w:t>
      </w:r>
      <w:r>
        <w:rPr>
          <w:color w:val="000035"/>
        </w:rPr>
        <w:t xml:space="preserve"> recharge</w:t>
      </w:r>
      <w:r>
        <w:rPr>
          <w:color w:val="3F0000"/>
        </w:rPr>
        <w:t xml:space="preserve"> korle</w:t>
      </w:r>
      <w:r>
        <w:rPr>
          <w:color w:val="000029"/>
        </w:rPr>
        <w:t xml:space="preserve"> ki</w:t>
      </w:r>
      <w:r>
        <w:rPr>
          <w:color w:val="000035"/>
        </w:rPr>
        <w:t xml:space="preserve"> cash</w:t>
      </w:r>
      <w:r>
        <w:rPr>
          <w:color w:val="000000"/>
        </w:rPr>
        <w:t xml:space="preserve"> back</w:t>
      </w:r>
      <w:r>
        <w:rPr>
          <w:color w:val="000057"/>
        </w:rPr>
        <w:t xml:space="preserve"> sorry</w:t>
      </w:r>
      <w:r>
        <w:rPr>
          <w:color w:val="000000"/>
        </w:rPr>
        <w:t xml:space="preserve"> taka</w:t>
      </w:r>
      <w:r>
        <w:br/>
      </w:r>
      <w:r>
        <w:rPr>
          <w:color w:val="000000"/>
        </w:rPr>
        <w:t xml:space="preserve"> tk</w:t>
      </w:r>
      <w:r>
        <w:rPr>
          <w:color w:val="00003A"/>
        </w:rPr>
        <w:t xml:space="preserve"> recharge</w:t>
      </w:r>
      <w:r>
        <w:rPr>
          <w:color w:val="0000A3"/>
        </w:rPr>
        <w:t xml:space="preserve"> e</w:t>
      </w:r>
      <w:r>
        <w:rPr>
          <w:color w:val="000000"/>
        </w:rPr>
        <w:t xml:space="preserve"> tk</w:t>
      </w:r>
      <w:r>
        <w:rPr>
          <w:color w:val="00003A"/>
        </w:rPr>
        <w:t xml:space="preserve"> cashback</w:t>
      </w:r>
      <w:r>
        <w:rPr>
          <w:color w:val="0000A3"/>
        </w:rPr>
        <w:t xml:space="preserve"> e</w:t>
      </w:r>
      <w:r>
        <w:rPr>
          <w:color w:val="000071"/>
        </w:rPr>
        <w:t xml:space="preserve"> nijer</w:t>
      </w:r>
      <w:r>
        <w:rPr>
          <w:color w:val="000061"/>
        </w:rPr>
        <w:t xml:space="preserve"> namber</w:t>
      </w:r>
      <w:r>
        <w:rPr>
          <w:color w:val="0000A3"/>
        </w:rPr>
        <w:t xml:space="preserve"> e</w:t>
      </w:r>
      <w:r>
        <w:rPr>
          <w:color w:val="380000"/>
        </w:rPr>
        <w:t xml:space="preserve"> korte</w:t>
      </w:r>
      <w:r>
        <w:rPr>
          <w:color w:val="00004B"/>
        </w:rPr>
        <w:t xml:space="preserve"> hobe</w:t>
      </w:r>
      <w:r>
        <w:br/>
      </w:r>
      <w:r>
        <w:rPr>
          <w:color w:val="000059"/>
        </w:rPr>
        <w:t xml:space="preserve"> টাকা</w:t>
      </w:r>
      <w:r>
        <w:rPr>
          <w:color w:val="000049"/>
        </w:rPr>
        <w:t xml:space="preserve"> রিচার্জ</w:t>
      </w:r>
      <w:r>
        <w:rPr>
          <w:color w:val="000059"/>
        </w:rPr>
        <w:t xml:space="preserve"> টাকা</w:t>
      </w:r>
      <w:r>
        <w:rPr>
          <w:color w:val="000086"/>
        </w:rPr>
        <w:t xml:space="preserve"> ব্যক</w:t>
      </w:r>
      <w:r>
        <w:rPr>
          <w:color w:val="3E0000"/>
        </w:rPr>
        <w:t xml:space="preserve"> এই</w:t>
      </w:r>
      <w:r>
        <w:rPr>
          <w:color w:val="000098"/>
        </w:rPr>
        <w:t xml:space="preserve"> নম্বরটা</w:t>
      </w:r>
      <w:r>
        <w:rPr>
          <w:color w:val="00003F"/>
        </w:rPr>
        <w:t xml:space="preserve"> আছে</w:t>
      </w:r>
      <w:r>
        <w:rPr>
          <w:color w:val="2F0000"/>
        </w:rPr>
        <w:t xml:space="preserve"> কি</w:t>
      </w:r>
      <w:r>
        <w:br/>
      </w:r>
      <w:r>
        <w:rPr>
          <w:color w:val="00002E"/>
        </w:rPr>
        <w:t xml:space="preserve"> নতুন</w:t>
      </w:r>
      <w:r>
        <w:rPr>
          <w:color w:val="000047"/>
        </w:rPr>
        <w:t xml:space="preserve"> বিকাসে</w:t>
      </w:r>
      <w:r>
        <w:rPr>
          <w:color w:val="000050"/>
        </w:rPr>
        <w:t xml:space="preserve"> ঢুকে</w:t>
      </w:r>
      <w:r>
        <w:rPr>
          <w:color w:val="350000"/>
        </w:rPr>
        <w:t xml:space="preserve"> কি</w:t>
      </w:r>
      <w:r>
        <w:rPr>
          <w:color w:val="000042"/>
        </w:rPr>
        <w:t xml:space="preserve"> নিজের</w:t>
      </w:r>
      <w:r>
        <w:rPr>
          <w:color w:val="00004A"/>
        </w:rPr>
        <w:t xml:space="preserve"> নাম্বারে</w:t>
      </w:r>
      <w:r>
        <w:rPr>
          <w:color w:val="000054"/>
        </w:rPr>
        <w:t xml:space="preserve"> রিসার্জ</w:t>
      </w:r>
      <w:r>
        <w:rPr>
          <w:color w:val="290000"/>
        </w:rPr>
        <w:t xml:space="preserve"> করলে</w:t>
      </w:r>
      <w:r>
        <w:rPr>
          <w:color w:val="350000"/>
        </w:rPr>
        <w:t xml:space="preserve"> কি</w:t>
      </w:r>
      <w:r>
        <w:rPr>
          <w:color w:val="000019"/>
        </w:rPr>
        <w:t xml:space="preserve"> টাকা</w:t>
      </w:r>
      <w:r>
        <w:rPr>
          <w:color w:val="000024"/>
        </w:rPr>
        <w:t xml:space="preserve"> ক্যাশব্যাক</w:t>
      </w:r>
      <w:r>
        <w:rPr>
          <w:color w:val="780000"/>
        </w:rPr>
        <w:t xml:space="preserve"> দিবে</w:t>
      </w:r>
      <w:r>
        <w:rPr>
          <w:color w:val="000000"/>
        </w:rPr>
        <w:t xml:space="preserve"> না</w:t>
      </w:r>
      <w:r>
        <w:rPr>
          <w:color w:val="000034"/>
        </w:rPr>
        <w:t xml:space="preserve"> অন্য</w:t>
      </w:r>
      <w:r>
        <w:rPr>
          <w:color w:val="00004A"/>
        </w:rPr>
        <w:t xml:space="preserve"> নাম্বারে</w:t>
      </w:r>
      <w:r>
        <w:rPr>
          <w:color w:val="4F0000"/>
        </w:rPr>
        <w:t xml:space="preserve"> করলেও</w:t>
      </w:r>
      <w:r>
        <w:rPr>
          <w:color w:val="00003F"/>
        </w:rPr>
        <w:t xml:space="preserve"> ক্যাসব্যাক</w:t>
      </w:r>
      <w:r>
        <w:rPr>
          <w:color w:val="780000"/>
        </w:rPr>
        <w:t xml:space="preserve"> দিবে</w:t>
      </w:r>
      <w:r>
        <w:br/>
      </w:r>
      <w:r>
        <w:rPr>
          <w:color w:val="000027"/>
        </w:rPr>
        <w:t xml:space="preserve"> taka</w:t>
      </w:r>
      <w:r>
        <w:rPr>
          <w:color w:val="000071"/>
        </w:rPr>
        <w:t xml:space="preserve"> ricars</w:t>
      </w:r>
      <w:r>
        <w:rPr>
          <w:color w:val="00004C"/>
        </w:rPr>
        <w:t xml:space="preserve"> dile</w:t>
      </w:r>
      <w:r>
        <w:rPr>
          <w:color w:val="470000"/>
        </w:rPr>
        <w:t xml:space="preserve"> j</w:t>
      </w:r>
      <w:r>
        <w:rPr>
          <w:color w:val="000050"/>
        </w:rPr>
        <w:t xml:space="preserve"> takar</w:t>
      </w:r>
      <w:r>
        <w:rPr>
          <w:color w:val="00005F"/>
        </w:rPr>
        <w:t xml:space="preserve"> firot</w:t>
      </w:r>
      <w:r>
        <w:rPr>
          <w:color w:val="00002A"/>
        </w:rPr>
        <w:t xml:space="preserve"> offer</w:t>
      </w:r>
      <w:r>
        <w:rPr>
          <w:color w:val="580000"/>
        </w:rPr>
        <w:t xml:space="preserve"> t</w:t>
      </w:r>
      <w:r>
        <w:rPr>
          <w:color w:val="000045"/>
        </w:rPr>
        <w:t xml:space="preserve"> akhono</w:t>
      </w:r>
      <w:r>
        <w:rPr>
          <w:color w:val="00005F"/>
        </w:rPr>
        <w:t xml:space="preserve"> paowa</w:t>
      </w:r>
      <w:r>
        <w:rPr>
          <w:color w:val="000000"/>
        </w:rPr>
        <w:t xml:space="preserve"> jabe</w:t>
      </w:r>
      <w:r>
        <w:br/>
      </w:r>
      <w:r>
        <w:rPr>
          <w:color w:val="000059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5E"/>
        </w:rPr>
        <w:t xml:space="preserve"> টাকা</w:t>
      </w:r>
      <w:r>
        <w:rPr>
          <w:color w:val="000068"/>
        </w:rPr>
        <w:t xml:space="preserve"> রিচাজ</w:t>
      </w:r>
      <w:r>
        <w:rPr>
          <w:color w:val="4E0000"/>
        </w:rPr>
        <w:t xml:space="preserve"> করলে</w:t>
      </w:r>
      <w:r>
        <w:rPr>
          <w:color w:val="630000"/>
        </w:rPr>
        <w:t xml:space="preserve"> নাকি</w:t>
      </w:r>
      <w:r>
        <w:rPr>
          <w:color w:val="00005E"/>
        </w:rPr>
        <w:t xml:space="preserve"> টাকা</w:t>
      </w:r>
      <w:r>
        <w:rPr>
          <w:color w:val="000045"/>
        </w:rPr>
        <w:t xml:space="preserve"> ক্যাশব্যাক</w:t>
      </w:r>
      <w:r>
        <w:rPr>
          <w:color w:val="000071"/>
        </w:rPr>
        <w:t xml:space="preserve"> দিচ্ছে</w:t>
      </w:r>
      <w:r>
        <w:rPr>
          <w:color w:val="000059"/>
        </w:rPr>
        <w:t xml:space="preserve"> বিকাশ</w:t>
      </w:r>
      <w:r>
        <w:br/>
      </w:r>
      <w:r>
        <w:rPr>
          <w:color w:val="260000"/>
        </w:rPr>
        <w:t xml:space="preserve"> ami</w:t>
      </w:r>
      <w:r>
        <w:rPr>
          <w:color w:val="00003F"/>
        </w:rPr>
        <w:t xml:space="preserve"> akta</w:t>
      </w:r>
      <w:r>
        <w:rPr>
          <w:color w:val="000030"/>
        </w:rPr>
        <w:t xml:space="preserve"> offer</w:t>
      </w:r>
      <w:r>
        <w:rPr>
          <w:color w:val="000063"/>
        </w:rPr>
        <w:t xml:space="preserve"> dekhlam</w:t>
      </w:r>
      <w:r>
        <w:rPr>
          <w:color w:val="00005A"/>
        </w:rPr>
        <w:t xml:space="preserve"> taka</w:t>
      </w:r>
      <w:r>
        <w:rPr>
          <w:color w:val="00005D"/>
        </w:rPr>
        <w:t xml:space="preserve"> pement</w:t>
      </w:r>
      <w:r>
        <w:rPr>
          <w:color w:val="3D0000"/>
        </w:rPr>
        <w:t xml:space="preserve"> korle</w:t>
      </w:r>
      <w:r>
        <w:rPr>
          <w:color w:val="00005A"/>
        </w:rPr>
        <w:t xml:space="preserve"> taka</w:t>
      </w:r>
      <w:r>
        <w:rPr>
          <w:color w:val="000064"/>
        </w:rPr>
        <w:t xml:space="preserve"> instant</w:t>
      </w:r>
      <w:r>
        <w:rPr>
          <w:color w:val="000032"/>
        </w:rPr>
        <w:t xml:space="preserve"> cash</w:t>
      </w:r>
      <w:r>
        <w:rPr>
          <w:color w:val="000034"/>
        </w:rPr>
        <w:t xml:space="preserve"> back</w:t>
      </w:r>
      <w:r>
        <w:rPr>
          <w:color w:val="000053"/>
        </w:rPr>
        <w:t xml:space="preserve"> deya</w:t>
      </w:r>
      <w:r>
        <w:rPr>
          <w:color w:val="000042"/>
        </w:rPr>
        <w:t xml:space="preserve"> hobe</w:t>
      </w:r>
      <w:r>
        <w:br/>
      </w:r>
      <w:r>
        <w:rPr>
          <w:color w:val="000000"/>
        </w:rPr>
        <w:t xml:space="preserve"> tk</w:t>
      </w:r>
      <w:r>
        <w:rPr>
          <w:color w:val="000054"/>
        </w:rPr>
        <w:t xml:space="preserve"> recharge</w:t>
      </w:r>
      <w:r>
        <w:rPr>
          <w:color w:val="480000"/>
        </w:rPr>
        <w:t xml:space="preserve"> a</w:t>
      </w:r>
      <w:r>
        <w:rPr>
          <w:color w:val="000000"/>
        </w:rPr>
        <w:t xml:space="preserve"> tk</w:t>
      </w:r>
      <w:r>
        <w:rPr>
          <w:color w:val="000054"/>
        </w:rPr>
        <w:t xml:space="preserve"> cash</w:t>
      </w:r>
      <w:r>
        <w:rPr>
          <w:color w:val="000056"/>
        </w:rPr>
        <w:t xml:space="preserve"> back</w:t>
      </w:r>
      <w:r>
        <w:rPr>
          <w:color w:val="000041"/>
        </w:rPr>
        <w:t xml:space="preserve"> ki</w:t>
      </w:r>
      <w:r>
        <w:rPr>
          <w:color w:val="000082"/>
        </w:rPr>
        <w:t xml:space="preserve"> sob</w:t>
      </w:r>
      <w:r>
        <w:rPr>
          <w:color w:val="00004C"/>
        </w:rPr>
        <w:t xml:space="preserve"> number</w:t>
      </w:r>
      <w:r>
        <w:rPr>
          <w:color w:val="000067"/>
        </w:rPr>
        <w:t xml:space="preserve"> ei</w:t>
      </w:r>
      <w:r>
        <w:br/>
      </w:r>
      <w:r>
        <w:rPr>
          <w:color w:val="1C0000"/>
        </w:rPr>
        <w:t xml:space="preserve"> আমার</w:t>
      </w:r>
      <w:r>
        <w:rPr>
          <w:color w:val="00001C"/>
        </w:rPr>
        <w:t xml:space="preserve"> বিকাশ</w:t>
      </w:r>
      <w:r>
        <w:rPr>
          <w:color w:val="000069"/>
        </w:rPr>
        <w:t xml:space="preserve"> এ্যপে</w:t>
      </w:r>
      <w:r>
        <w:rPr>
          <w:color w:val="3E0000"/>
        </w:rPr>
        <w:t xml:space="preserve"> আসছে</w:t>
      </w:r>
      <w:r>
        <w:rPr>
          <w:color w:val="00003B"/>
        </w:rPr>
        <w:t xml:space="preserve"> টাকা</w:t>
      </w:r>
      <w:r>
        <w:rPr>
          <w:color w:val="000062"/>
        </w:rPr>
        <w:t xml:space="preserve"> রিচার্জ</w:t>
      </w:r>
      <w:r>
        <w:rPr>
          <w:color w:val="00003B"/>
        </w:rPr>
        <w:t xml:space="preserve"> টাকা</w:t>
      </w:r>
      <w:r>
        <w:rPr>
          <w:color w:val="000049"/>
        </w:rPr>
        <w:t xml:space="preserve"> ক্যাশবেক</w:t>
      </w:r>
      <w:r>
        <w:rPr>
          <w:color w:val="00002D"/>
        </w:rPr>
        <w:t xml:space="preserve"> এখন</w:t>
      </w:r>
      <w:r>
        <w:rPr>
          <w:color w:val="00004F"/>
        </w:rPr>
        <w:t xml:space="preserve"> নিজের</w:t>
      </w:r>
      <w:r>
        <w:rPr>
          <w:color w:val="000059"/>
        </w:rPr>
        <w:t xml:space="preserve"> নাম্বারে</w:t>
      </w:r>
      <w:r>
        <w:rPr>
          <w:color w:val="000023"/>
        </w:rPr>
        <w:t xml:space="preserve"> না</w:t>
      </w:r>
      <w:r>
        <w:rPr>
          <w:color w:val="580000"/>
        </w:rPr>
        <w:t xml:space="preserve"> যেকোন</w:t>
      </w:r>
      <w:r>
        <w:rPr>
          <w:color w:val="000059"/>
        </w:rPr>
        <w:t xml:space="preserve"> নাম্বারে</w:t>
      </w:r>
      <w:r>
        <w:rPr>
          <w:color w:val="000062"/>
        </w:rPr>
        <w:t xml:space="preserve"> রিচার্জ</w:t>
      </w:r>
      <w:r>
        <w:rPr>
          <w:color w:val="260000"/>
        </w:rPr>
        <w:t xml:space="preserve"> করতে</w:t>
      </w:r>
      <w:r>
        <w:rPr>
          <w:color w:val="330000"/>
        </w:rPr>
        <w:t xml:space="preserve"> হবে</w:t>
      </w:r>
      <w:r>
        <w:br/>
      </w:r>
      <w:r>
        <w:rPr>
          <w:color w:val="00006C"/>
        </w:rPr>
        <w:t xml:space="preserve"> অ্যাপ</w:t>
      </w:r>
      <w:r>
        <w:rPr>
          <w:color w:val="000042"/>
        </w:rPr>
        <w:t xml:space="preserve"> থেকে</w:t>
      </w:r>
      <w:r>
        <w:rPr>
          <w:color w:val="00006E"/>
        </w:rPr>
        <w:t xml:space="preserve"> টাকা</w:t>
      </w:r>
      <w:r>
        <w:rPr>
          <w:color w:val="00005A"/>
        </w:rPr>
        <w:t xml:space="preserve"> রিচার্জ</w:t>
      </w:r>
      <w:r>
        <w:rPr>
          <w:color w:val="540000"/>
        </w:rPr>
        <w:t xml:space="preserve"> এ</w:t>
      </w:r>
      <w:r>
        <w:rPr>
          <w:color w:val="00006E"/>
        </w:rPr>
        <w:t xml:space="preserve"> টাকা</w:t>
      </w:r>
      <w:r>
        <w:rPr>
          <w:color w:val="000050"/>
        </w:rPr>
        <w:t xml:space="preserve"> ক্যাশব্যাক</w:t>
      </w:r>
      <w:r>
        <w:rPr>
          <w:color w:val="360000"/>
        </w:rPr>
        <w:t xml:space="preserve"> আমি</w:t>
      </w:r>
      <w:r>
        <w:rPr>
          <w:color w:val="00006D"/>
        </w:rPr>
        <w:t xml:space="preserve"> পাব</w:t>
      </w:r>
      <w:r>
        <w:rPr>
          <w:color w:val="000000"/>
        </w:rPr>
        <w:t xml:space="preserve"> কি</w:t>
      </w:r>
      <w:r>
        <w:br/>
      </w:r>
      <w:r>
        <w:rPr>
          <w:color w:val="000055"/>
        </w:rPr>
        <w:t xml:space="preserve"> taka</w:t>
      </w:r>
      <w:r>
        <w:rPr>
          <w:color w:val="000030"/>
        </w:rPr>
        <w:t xml:space="preserve"> recharge</w:t>
      </w:r>
      <w:r>
        <w:rPr>
          <w:color w:val="290000"/>
        </w:rPr>
        <w:t xml:space="preserve"> a</w:t>
      </w:r>
      <w:r>
        <w:rPr>
          <w:color w:val="000055"/>
        </w:rPr>
        <w:t xml:space="preserve"> taka</w:t>
      </w:r>
      <w:r>
        <w:rPr>
          <w:color w:val="000030"/>
        </w:rPr>
        <w:t xml:space="preserve"> cash</w:t>
      </w:r>
      <w:r>
        <w:rPr>
          <w:color w:val="000000"/>
        </w:rPr>
        <w:t xml:space="preserve"> back</w:t>
      </w:r>
      <w:r>
        <w:rPr>
          <w:color w:val="000000"/>
        </w:rPr>
        <w:t xml:space="preserve"> amar</w:t>
      </w:r>
      <w:r>
        <w:rPr>
          <w:color w:val="000043"/>
        </w:rPr>
        <w:t xml:space="preserve"> mobile</w:t>
      </w:r>
      <w:r>
        <w:rPr>
          <w:color w:val="00002B"/>
        </w:rPr>
        <w:t xml:space="preserve"> number</w:t>
      </w:r>
      <w:r>
        <w:rPr>
          <w:color w:val="00003F"/>
        </w:rPr>
        <w:t xml:space="preserve"> ti</w:t>
      </w:r>
      <w:r>
        <w:rPr>
          <w:color w:val="3D0000"/>
        </w:rPr>
        <w:t xml:space="preserve"> te</w:t>
      </w:r>
      <w:r>
        <w:rPr>
          <w:color w:val="380000"/>
        </w:rPr>
        <w:t xml:space="preserve"> ai</w:t>
      </w:r>
      <w:r>
        <w:rPr>
          <w:color w:val="00002D"/>
        </w:rPr>
        <w:t xml:space="preserve"> offer</w:t>
      </w:r>
      <w:r>
        <w:rPr>
          <w:color w:val="000035"/>
        </w:rPr>
        <w:t xml:space="preserve"> ase</w:t>
      </w:r>
      <w:r>
        <w:rPr>
          <w:color w:val="4E0000"/>
        </w:rPr>
        <w:t xml:space="preserve"> kina</w:t>
      </w:r>
      <w:r>
        <w:rPr>
          <w:color w:val="490000"/>
        </w:rPr>
        <w:t xml:space="preserve"> aktu</w:t>
      </w:r>
      <w:r>
        <w:rPr>
          <w:color w:val="000060"/>
        </w:rPr>
        <w:t xml:space="preserve"> dekhe</w:t>
      </w:r>
      <w:r>
        <w:rPr>
          <w:color w:val="00005A"/>
        </w:rPr>
        <w:t xml:space="preserve"> diben</w:t>
      </w:r>
      <w:r>
        <w:br/>
      </w:r>
      <w:r>
        <w:rPr>
          <w:color w:val="000078"/>
        </w:rPr>
        <w:t xml:space="preserve"> টাকা</w:t>
      </w:r>
      <w:r>
        <w:rPr>
          <w:color w:val="0000C5"/>
        </w:rPr>
        <w:t xml:space="preserve"> রিচার্জ</w:t>
      </w:r>
      <w:r>
        <w:rPr>
          <w:color w:val="000078"/>
        </w:rPr>
        <w:t xml:space="preserve"> টাকা</w:t>
      </w:r>
      <w:r>
        <w:rPr>
          <w:color w:val="0000C5"/>
        </w:rPr>
        <w:t xml:space="preserve"> রিচার্জ</w:t>
      </w:r>
      <w:r>
        <w:rPr>
          <w:color w:val="000055"/>
        </w:rPr>
        <w:t xml:space="preserve"> আছে</w:t>
      </w:r>
      <w:r>
        <w:rPr>
          <w:color w:val="400000"/>
        </w:rPr>
        <w:t xml:space="preserve"> কি</w:t>
      </w:r>
      <w:r>
        <w:br/>
      </w:r>
      <w:r>
        <w:rPr>
          <w:color w:val="000035"/>
        </w:rPr>
        <w:t xml:space="preserve"> টাকা</w:t>
      </w:r>
      <w:r>
        <w:rPr>
          <w:color w:val="00004E"/>
        </w:rPr>
        <w:t xml:space="preserve"> ক্যাশব্যাক</w:t>
      </w:r>
      <w:r>
        <w:rPr>
          <w:color w:val="000068"/>
        </w:rPr>
        <w:t xml:space="preserve"> টি</w:t>
      </w:r>
      <w:r>
        <w:rPr>
          <w:color w:val="0000A9"/>
        </w:rPr>
        <w:t xml:space="preserve"> বতমানে</w:t>
      </w:r>
      <w:r>
        <w:rPr>
          <w:color w:val="000066"/>
        </w:rPr>
        <w:t xml:space="preserve"> চালু</w:t>
      </w:r>
      <w:r>
        <w:rPr>
          <w:color w:val="00004C"/>
        </w:rPr>
        <w:t xml:space="preserve"> আছে</w:t>
      </w:r>
      <w:r>
        <w:rPr>
          <w:color w:val="000000"/>
        </w:rPr>
        <w:t xml:space="preserve"> কী</w:t>
      </w:r>
      <w:r>
        <w:br/>
      </w:r>
      <w:r>
        <w:rPr>
          <w:color w:val="000088"/>
        </w:rPr>
        <w:t xml:space="preserve"> tk</w:t>
      </w:r>
      <w:r>
        <w:rPr>
          <w:color w:val="00004F"/>
        </w:rPr>
        <w:t xml:space="preserve"> recharge</w:t>
      </w:r>
      <w:r>
        <w:rPr>
          <w:color w:val="000088"/>
        </w:rPr>
        <w:t xml:space="preserve"> tk</w:t>
      </w:r>
      <w:r>
        <w:rPr>
          <w:color w:val="0000C8"/>
        </w:rPr>
        <w:t xml:space="preserve"> cashbacc</w:t>
      </w:r>
      <w:r>
        <w:br/>
      </w:r>
      <w:r>
        <w:rPr>
          <w:color w:val="00006F"/>
        </w:rPr>
        <w:t xml:space="preserve"> টাকা</w:t>
      </w:r>
      <w:r>
        <w:rPr>
          <w:color w:val="000060"/>
        </w:rPr>
        <w:t xml:space="preserve"> রিচার্জে</w:t>
      </w:r>
      <w:r>
        <w:rPr>
          <w:color w:val="00006F"/>
        </w:rPr>
        <w:t xml:space="preserve"> টাকা</w:t>
      </w:r>
      <w:r>
        <w:rPr>
          <w:color w:val="000051"/>
        </w:rPr>
        <w:t xml:space="preserve"> ক্যাশব্যাক</w:t>
      </w:r>
      <w:r>
        <w:rPr>
          <w:color w:val="000053"/>
        </w:rPr>
        <w:t xml:space="preserve"> অফার</w:t>
      </w:r>
      <w:r>
        <w:rPr>
          <w:color w:val="00005A"/>
        </w:rPr>
        <w:t xml:space="preserve"> টা</w:t>
      </w:r>
      <w:r>
        <w:rPr>
          <w:color w:val="3B0000"/>
        </w:rPr>
        <w:t xml:space="preserve"> কি</w:t>
      </w:r>
      <w:r>
        <w:rPr>
          <w:color w:val="350000"/>
        </w:rPr>
        <w:t xml:space="preserve"> আমার</w:t>
      </w:r>
      <w:r>
        <w:rPr>
          <w:color w:val="5D0000"/>
        </w:rPr>
        <w:t xml:space="preserve"> জন্য</w:t>
      </w:r>
      <w:r>
        <w:rPr>
          <w:color w:val="00004F"/>
        </w:rPr>
        <w:t xml:space="preserve"> আছে</w:t>
      </w:r>
      <w:r>
        <w:br/>
      </w:r>
      <w:r>
        <w:rPr>
          <w:color w:val="00006F"/>
        </w:rPr>
        <w:t xml:space="preserve"> টাকা</w:t>
      </w:r>
      <w:r>
        <w:rPr>
          <w:color w:val="000060"/>
        </w:rPr>
        <w:t xml:space="preserve"> রিচার্জে</w:t>
      </w:r>
      <w:r>
        <w:rPr>
          <w:color w:val="00006F"/>
        </w:rPr>
        <w:t xml:space="preserve"> টাকা</w:t>
      </w:r>
      <w:r>
        <w:rPr>
          <w:color w:val="000060"/>
        </w:rPr>
        <w:t xml:space="preserve"> ক্যাশ</w:t>
      </w:r>
      <w:r>
        <w:rPr>
          <w:color w:val="00006B"/>
        </w:rPr>
        <w:t xml:space="preserve"> ব্যাক</w:t>
      </w:r>
      <w:r>
        <w:rPr>
          <w:color w:val="000054"/>
        </w:rPr>
        <w:t xml:space="preserve"> অফার</w:t>
      </w:r>
      <w:r>
        <w:rPr>
          <w:color w:val="3B0000"/>
        </w:rPr>
        <w:t xml:space="preserve"> কি</w:t>
      </w:r>
      <w:r>
        <w:rPr>
          <w:color w:val="350000"/>
        </w:rPr>
        <w:t xml:space="preserve"> আমার</w:t>
      </w:r>
      <w:r>
        <w:rPr>
          <w:color w:val="5D0000"/>
        </w:rPr>
        <w:t xml:space="preserve"> জন্য</w:t>
      </w:r>
      <w:r>
        <w:rPr>
          <w:color w:val="000000"/>
        </w:rPr>
        <w:t xml:space="preserve"> প্রযোজ্য</w:t>
      </w:r>
      <w:r>
        <w:br/>
      </w:r>
      <w:r>
        <w:rPr>
          <w:color w:val="000063"/>
        </w:rPr>
        <w:t xml:space="preserve"> taka</w:t>
      </w:r>
      <w:r>
        <w:rPr>
          <w:color w:val="00006F"/>
        </w:rPr>
        <w:t xml:space="preserve"> recarge</w:t>
      </w:r>
      <w:r>
        <w:rPr>
          <w:color w:val="000063"/>
        </w:rPr>
        <w:t xml:space="preserve"> taka</w:t>
      </w:r>
      <w:r>
        <w:rPr>
          <w:color w:val="000077"/>
        </w:rPr>
        <w:t xml:space="preserve"> casbak</w:t>
      </w:r>
      <w:r>
        <w:rPr>
          <w:color w:val="510000"/>
        </w:rPr>
        <w:t xml:space="preserve"> ata</w:t>
      </w:r>
      <w:r>
        <w:rPr>
          <w:color w:val="00002B"/>
        </w:rPr>
        <w:t xml:space="preserve"> ki</w:t>
      </w:r>
      <w:r>
        <w:rPr>
          <w:color w:val="00008D"/>
        </w:rPr>
        <w:t xml:space="preserve"> enabole</w:t>
      </w:r>
      <w:r>
        <w:br/>
      </w:r>
      <w:r>
        <w:rPr>
          <w:color w:val="00006A"/>
        </w:rPr>
        <w:t xml:space="preserve"> টাকা</w:t>
      </w:r>
      <w:r>
        <w:rPr>
          <w:color w:val="00005B"/>
        </w:rPr>
        <w:t xml:space="preserve"> রিচার্জে</w:t>
      </w:r>
      <w:r>
        <w:rPr>
          <w:color w:val="00006A"/>
        </w:rPr>
        <w:t xml:space="preserve"> টাকা</w:t>
      </w:r>
      <w:r>
        <w:rPr>
          <w:color w:val="00004D"/>
        </w:rPr>
        <w:t xml:space="preserve"> ক্যাশব্যাক</w:t>
      </w:r>
      <w:r>
        <w:rPr>
          <w:color w:val="000065"/>
        </w:rPr>
        <w:t xml:space="preserve"> সম্পর্কে</w:t>
      </w:r>
      <w:r>
        <w:rPr>
          <w:color w:val="6C0000"/>
        </w:rPr>
        <w:t xml:space="preserve"> কিছু</w:t>
      </w:r>
      <w:r>
        <w:rPr>
          <w:color w:val="830000"/>
        </w:rPr>
        <w:t xml:space="preserve"> বলুন</w:t>
      </w:r>
      <w:r>
        <w:br/>
      </w:r>
      <w:r>
        <w:rPr>
          <w:color w:val="000000"/>
        </w:rPr>
        <w:t xml:space="preserve"> টাকা</w:t>
      </w:r>
      <w:r>
        <w:rPr>
          <w:color w:val="0000AF"/>
        </w:rPr>
        <w:t xml:space="preserve"> রিচার্জে</w:t>
      </w:r>
      <w:r>
        <w:rPr>
          <w:color w:val="6C0000"/>
        </w:rPr>
        <w:t xml:space="preserve"> কি</w:t>
      </w:r>
      <w:r>
        <w:rPr>
          <w:color w:val="000000"/>
        </w:rPr>
        <w:t xml:space="preserve"> টাকা</w:t>
      </w:r>
      <w:r>
        <w:rPr>
          <w:color w:val="000095"/>
        </w:rPr>
        <w:t xml:space="preserve"> ক্যাশব্যাক</w:t>
      </w:r>
      <w:r>
        <w:br/>
      </w:r>
      <w:r>
        <w:rPr>
          <w:color w:val="410000"/>
        </w:rPr>
        <w:t xml:space="preserve"> ami</w:t>
      </w:r>
      <w:r>
        <w:rPr>
          <w:color w:val="000043"/>
        </w:rPr>
        <w:t xml:space="preserve"> ki</w:t>
      </w:r>
      <w:r>
        <w:rPr>
          <w:color w:val="000000"/>
        </w:rPr>
        <w:t xml:space="preserve"> ৳</w:t>
      </w:r>
      <w:r>
        <w:rPr>
          <w:color w:val="00009E"/>
        </w:rPr>
        <w:t xml:space="preserve"> load</w:t>
      </w:r>
      <w:r>
        <w:rPr>
          <w:color w:val="4B0000"/>
        </w:rPr>
        <w:t xml:space="preserve"> a</w:t>
      </w:r>
      <w:r>
        <w:rPr>
          <w:color w:val="000000"/>
        </w:rPr>
        <w:t xml:space="preserve"> ৳</w:t>
      </w:r>
      <w:r>
        <w:rPr>
          <w:color w:val="000057"/>
        </w:rPr>
        <w:t xml:space="preserve"> cash</w:t>
      </w:r>
      <w:r>
        <w:rPr>
          <w:color w:val="00005A"/>
        </w:rPr>
        <w:t xml:space="preserve"> back</w:t>
      </w:r>
      <w:r>
        <w:rPr>
          <w:color w:val="000061"/>
        </w:rPr>
        <w:t xml:space="preserve"> pabo</w:t>
      </w:r>
      <w:r>
        <w:br/>
      </w:r>
      <w:r>
        <w:rPr>
          <w:color w:val="790000"/>
        </w:rPr>
        <w:t xml:space="preserve"> amke</w:t>
      </w:r>
      <w:r>
        <w:rPr>
          <w:color w:val="000039"/>
        </w:rPr>
        <w:t xml:space="preserve"> offer</w:t>
      </w:r>
      <w:r>
        <w:rPr>
          <w:color w:val="000084"/>
        </w:rPr>
        <w:t xml:space="preserve"> dilen</w:t>
      </w:r>
      <w:r>
        <w:rPr>
          <w:color w:val="000067"/>
        </w:rPr>
        <w:t xml:space="preserve"> tk</w:t>
      </w:r>
      <w:r>
        <w:rPr>
          <w:color w:val="00006C"/>
        </w:rPr>
        <w:t xml:space="preserve"> load</w:t>
      </w:r>
      <w:r>
        <w:rPr>
          <w:color w:val="000038"/>
        </w:rPr>
        <w:t xml:space="preserve"> e</w:t>
      </w:r>
      <w:r>
        <w:rPr>
          <w:color w:val="000067"/>
        </w:rPr>
        <w:t xml:space="preserve"> tk</w:t>
      </w:r>
      <w:r>
        <w:rPr>
          <w:color w:val="00003C"/>
        </w:rPr>
        <w:t xml:space="preserve"> cashback</w:t>
      </w:r>
      <w:r>
        <w:br/>
      </w:r>
      <w:r>
        <w:rPr>
          <w:color w:val="00005D"/>
        </w:rPr>
        <w:t xml:space="preserve"> টাকা</w:t>
      </w:r>
      <w:r>
        <w:rPr>
          <w:color w:val="00004C"/>
        </w:rPr>
        <w:t xml:space="preserve"> রিচার্জ</w:t>
      </w:r>
      <w:r>
        <w:rPr>
          <w:color w:val="470000"/>
        </w:rPr>
        <w:t xml:space="preserve"> এ</w:t>
      </w:r>
      <w:r>
        <w:rPr>
          <w:color w:val="00005D"/>
        </w:rPr>
        <w:t xml:space="preserve"> টাকা</w:t>
      </w:r>
      <w:r>
        <w:rPr>
          <w:color w:val="00007D"/>
        </w:rPr>
        <w:t xml:space="preserve"> ক্যাশব্যক</w:t>
      </w:r>
      <w:r>
        <w:rPr>
          <w:color w:val="410000"/>
        </w:rPr>
        <w:t xml:space="preserve"> এই</w:t>
      </w:r>
      <w:r>
        <w:rPr>
          <w:color w:val="000066"/>
        </w:rPr>
        <w:t xml:space="preserve"> অফারটি</w:t>
      </w:r>
      <w:r>
        <w:rPr>
          <w:color w:val="570000"/>
        </w:rPr>
        <w:t xml:space="preserve"> এখনো</w:t>
      </w:r>
      <w:r>
        <w:rPr>
          <w:color w:val="000042"/>
        </w:rPr>
        <w:t xml:space="preserve"> আছে</w:t>
      </w:r>
      <w:r>
        <w:rPr>
          <w:color w:val="310000"/>
        </w:rPr>
        <w:t xml:space="preserve"> কি</w:t>
      </w:r>
      <w:r>
        <w:br/>
      </w:r>
      <w:r>
        <w:rPr>
          <w:color w:val="000056"/>
        </w:rPr>
        <w:t xml:space="preserve"> lakha</w:t>
      </w:r>
      <w:r>
        <w:rPr>
          <w:color w:val="580000"/>
        </w:rPr>
        <w:t xml:space="preserve"> asy</w:t>
      </w:r>
      <w:r>
        <w:rPr>
          <w:color w:val="3D0000"/>
        </w:rPr>
        <w:t xml:space="preserve"> j</w:t>
      </w:r>
      <w:r>
        <w:rPr>
          <w:color w:val="000043"/>
        </w:rPr>
        <w:t xml:space="preserve"> tk</w:t>
      </w:r>
      <w:r>
        <w:rPr>
          <w:color w:val="000035"/>
        </w:rPr>
        <w:t xml:space="preserve"> bikas</w:t>
      </w:r>
      <w:r>
        <w:rPr>
          <w:color w:val="510000"/>
        </w:rPr>
        <w:t xml:space="preserve"> tak</w:t>
      </w:r>
      <w:r>
        <w:rPr>
          <w:color w:val="00005C"/>
        </w:rPr>
        <w:t xml:space="preserve"> rechrg</w:t>
      </w:r>
      <w:r>
        <w:rPr>
          <w:color w:val="540000"/>
        </w:rPr>
        <w:t xml:space="preserve"> korlay</w:t>
      </w:r>
      <w:r>
        <w:rPr>
          <w:color w:val="000043"/>
        </w:rPr>
        <w:t xml:space="preserve"> tk</w:t>
      </w:r>
      <w:r>
        <w:rPr>
          <w:color w:val="00004A"/>
        </w:rPr>
        <w:t xml:space="preserve"> case</w:t>
      </w:r>
      <w:r>
        <w:rPr>
          <w:color w:val="000028"/>
        </w:rPr>
        <w:t xml:space="preserve"> back</w:t>
      </w:r>
      <w:r>
        <w:rPr>
          <w:color w:val="00005F"/>
        </w:rPr>
        <w:t xml:space="preserve"> dibay</w:t>
      </w:r>
      <w:r>
        <w:br/>
      </w:r>
      <w:r>
        <w:rPr>
          <w:color w:val="00006B"/>
        </w:rPr>
        <w:t xml:space="preserve"> tk</w:t>
      </w:r>
      <w:r>
        <w:rPr>
          <w:color w:val="00003E"/>
        </w:rPr>
        <w:t xml:space="preserve"> recharge</w:t>
      </w:r>
      <w:r>
        <w:rPr>
          <w:color w:val="00003A"/>
        </w:rPr>
        <w:t xml:space="preserve"> e</w:t>
      </w:r>
      <w:r>
        <w:rPr>
          <w:color w:val="00006B"/>
        </w:rPr>
        <w:t xml:space="preserve"> tk</w:t>
      </w:r>
      <w:r>
        <w:rPr>
          <w:color w:val="00003F"/>
        </w:rPr>
        <w:t xml:space="preserve"> cashback</w:t>
      </w:r>
      <w:r>
        <w:rPr>
          <w:color w:val="490000"/>
        </w:rPr>
        <w:t xml:space="preserve"> ai</w:t>
      </w:r>
      <w:r>
        <w:rPr>
          <w:color w:val="00003B"/>
        </w:rPr>
        <w:t xml:space="preserve"> offer</w:t>
      </w:r>
      <w:r>
        <w:rPr>
          <w:color w:val="00004B"/>
        </w:rPr>
        <w:t xml:space="preserve"> koto</w:t>
      </w:r>
      <w:r>
        <w:rPr>
          <w:color w:val="00005B"/>
        </w:rPr>
        <w:t xml:space="preserve"> bar</w:t>
      </w:r>
      <w:r>
        <w:rPr>
          <w:color w:val="00008B"/>
        </w:rPr>
        <w:t xml:space="preserve"> nawa</w:t>
      </w:r>
      <w:r>
        <w:rPr>
          <w:color w:val="000000"/>
        </w:rPr>
        <w:t xml:space="preserve"> zabe</w:t>
      </w:r>
      <w:r>
        <w:br/>
      </w:r>
      <w:r>
        <w:rPr>
          <w:color w:val="200000"/>
        </w:rPr>
        <w:t xml:space="preserve"> আমি</w:t>
      </w:r>
      <w:r>
        <w:rPr>
          <w:color w:val="000046"/>
        </w:rPr>
        <w:t xml:space="preserve"> আজকে</w:t>
      </w:r>
      <w:r>
        <w:rPr>
          <w:color w:val="000035"/>
        </w:rPr>
        <w:t xml:space="preserve"> app</w:t>
      </w:r>
      <w:r>
        <w:rPr>
          <w:color w:val="350000"/>
        </w:rPr>
        <w:t xml:space="preserve"> দিয়ে</w:t>
      </w:r>
      <w:r>
        <w:rPr>
          <w:color w:val="000041"/>
        </w:rPr>
        <w:t xml:space="preserve"> টাকা</w:t>
      </w:r>
      <w:r>
        <w:rPr>
          <w:color w:val="000035"/>
        </w:rPr>
        <w:t xml:space="preserve"> রিচার্জ</w:t>
      </w:r>
      <w:r>
        <w:rPr>
          <w:color w:val="350000"/>
        </w:rPr>
        <w:t xml:space="preserve"> করলে</w:t>
      </w:r>
      <w:r>
        <w:rPr>
          <w:color w:val="00009F"/>
        </w:rPr>
        <w:t xml:space="preserve"> কালকে</w:t>
      </w:r>
      <w:r>
        <w:rPr>
          <w:color w:val="220000"/>
        </w:rPr>
        <w:t xml:space="preserve"> কি</w:t>
      </w:r>
      <w:r>
        <w:rPr>
          <w:color w:val="000041"/>
        </w:rPr>
        <w:t xml:space="preserve"> টাকা</w:t>
      </w:r>
      <w:r>
        <w:rPr>
          <w:color w:val="000000"/>
        </w:rPr>
        <w:t xml:space="preserve"> পাবো</w:t>
      </w:r>
      <w:r>
        <w:rPr>
          <w:color w:val="00004D"/>
        </w:rPr>
        <w:t xml:space="preserve"> কারন</w:t>
      </w:r>
      <w:r>
        <w:rPr>
          <w:color w:val="00009F"/>
        </w:rPr>
        <w:t xml:space="preserve"> কালকে</w:t>
      </w:r>
      <w:r>
        <w:rPr>
          <w:color w:val="3F0000"/>
        </w:rPr>
        <w:t xml:space="preserve"> তো</w:t>
      </w:r>
      <w:r>
        <w:rPr>
          <w:color w:val="00004F"/>
        </w:rPr>
        <w:t xml:space="preserve"> শুক্রবার</w:t>
      </w:r>
      <w:r>
        <w:br/>
      </w:r>
      <w:r>
        <w:rPr>
          <w:color w:val="000056"/>
        </w:rPr>
        <w:t xml:space="preserve"> টাকা</w:t>
      </w:r>
      <w:r>
        <w:rPr>
          <w:color w:val="00004A"/>
        </w:rPr>
        <w:t xml:space="preserve"> রিচার্জে</w:t>
      </w:r>
      <w:r>
        <w:rPr>
          <w:color w:val="000056"/>
        </w:rPr>
        <w:t xml:space="preserve"> টাকা</w:t>
      </w:r>
      <w:r>
        <w:rPr>
          <w:color w:val="00004A"/>
        </w:rPr>
        <w:t xml:space="preserve"> ক্যাশ</w:t>
      </w:r>
      <w:r>
        <w:rPr>
          <w:color w:val="000000"/>
        </w:rPr>
        <w:t xml:space="preserve"> বেক</w:t>
      </w:r>
      <w:r>
        <w:rPr>
          <w:color w:val="00009E"/>
        </w:rPr>
        <w:t xml:space="preserve"> অভফারটি</w:t>
      </w:r>
      <w:r>
        <w:rPr>
          <w:color w:val="2A0000"/>
        </w:rPr>
        <w:t xml:space="preserve"> আমি</w:t>
      </w:r>
      <w:r>
        <w:rPr>
          <w:color w:val="000055"/>
        </w:rPr>
        <w:t xml:space="preserve"> পাব</w:t>
      </w:r>
      <w:r>
        <w:rPr>
          <w:color w:val="000059"/>
        </w:rPr>
        <w:t xml:space="preserve"> কিনা</w:t>
      </w:r>
      <w:r>
        <w:rPr>
          <w:color w:val="000042"/>
        </w:rPr>
        <w:t xml:space="preserve"> কিভাবে</w:t>
      </w:r>
      <w:r>
        <w:rPr>
          <w:color w:val="000000"/>
        </w:rPr>
        <w:t xml:space="preserve"> বুঝব</w:t>
      </w:r>
      <w:r>
        <w:br/>
      </w:r>
      <w:r>
        <w:rPr>
          <w:color w:val="000060"/>
        </w:rPr>
        <w:t xml:space="preserve"> টাকা</w:t>
      </w:r>
      <w:r>
        <w:rPr>
          <w:color w:val="0000B0"/>
        </w:rPr>
        <w:t xml:space="preserve"> রিচাজে্</w:t>
      </w:r>
      <w:r>
        <w:rPr>
          <w:color w:val="000060"/>
        </w:rPr>
        <w:t xml:space="preserve"> টাকা</w:t>
      </w:r>
      <w:r>
        <w:rPr>
          <w:color w:val="000047"/>
        </w:rPr>
        <w:t xml:space="preserve"> ক্যাশব্যাক</w:t>
      </w:r>
      <w:r>
        <w:rPr>
          <w:color w:val="580000"/>
        </w:rPr>
        <w:t xml:space="preserve"> এটা</w:t>
      </w:r>
      <w:r>
        <w:rPr>
          <w:color w:val="330000"/>
        </w:rPr>
        <w:t xml:space="preserve"> কি</w:t>
      </w:r>
      <w:r>
        <w:rPr>
          <w:color w:val="00005E"/>
        </w:rPr>
        <w:t xml:space="preserve"> ভাবে</w:t>
      </w:r>
      <w:r>
        <w:br/>
      </w:r>
      <w:r>
        <w:rPr>
          <w:color w:val="1D0000"/>
        </w:rPr>
        <w:t xml:space="preserve"> amar</w:t>
      </w:r>
      <w:r>
        <w:rPr>
          <w:color w:val="00002D"/>
        </w:rPr>
        <w:t xml:space="preserve"> akta</w:t>
      </w:r>
      <w:r>
        <w:rPr>
          <w:color w:val="000041"/>
        </w:rPr>
        <w:t xml:space="preserve"> number</w:t>
      </w:r>
      <w:r>
        <w:rPr>
          <w:color w:val="00001F"/>
        </w:rPr>
        <w:t xml:space="preserve"> tk</w:t>
      </w:r>
      <w:r>
        <w:rPr>
          <w:color w:val="000024"/>
        </w:rPr>
        <w:t xml:space="preserve"> recharge</w:t>
      </w:r>
      <w:r>
        <w:rPr>
          <w:color w:val="00001F"/>
        </w:rPr>
        <w:t xml:space="preserve"> tk</w:t>
      </w:r>
      <w:r>
        <w:rPr>
          <w:color w:val="00005B"/>
        </w:rPr>
        <w:t xml:space="preserve"> cashbacck</w:t>
      </w:r>
      <w:r>
        <w:rPr>
          <w:color w:val="000022"/>
        </w:rPr>
        <w:t xml:space="preserve"> offer</w:t>
      </w:r>
      <w:r>
        <w:rPr>
          <w:color w:val="000031"/>
        </w:rPr>
        <w:t xml:space="preserve"> ace</w:t>
      </w:r>
      <w:r>
        <w:rPr>
          <w:color w:val="2A0000"/>
        </w:rPr>
        <w:t xml:space="preserve"> kintu</w:t>
      </w:r>
      <w:r>
        <w:rPr>
          <w:color w:val="340000"/>
        </w:rPr>
        <w:t xml:space="preserve"> oi</w:t>
      </w:r>
      <w:r>
        <w:rPr>
          <w:color w:val="000041"/>
        </w:rPr>
        <w:t xml:space="preserve"> number</w:t>
      </w:r>
      <w:r>
        <w:rPr>
          <w:color w:val="000069"/>
        </w:rPr>
        <w:t xml:space="preserve"> apps</w:t>
      </w:r>
      <w:r>
        <w:rPr>
          <w:color w:val="000035"/>
        </w:rPr>
        <w:t xml:space="preserve"> use</w:t>
      </w:r>
      <w:r>
        <w:rPr>
          <w:color w:val="360000"/>
        </w:rPr>
        <w:t xml:space="preserve"> kori</w:t>
      </w:r>
      <w:r>
        <w:rPr>
          <w:color w:val="00001F"/>
        </w:rPr>
        <w:t xml:space="preserve"> na</w:t>
      </w:r>
      <w:r>
        <w:rPr>
          <w:color w:val="000031"/>
        </w:rPr>
        <w:t xml:space="preserve"> akhon</w:t>
      </w:r>
      <w:r>
        <w:rPr>
          <w:color w:val="00002B"/>
        </w:rPr>
        <w:t xml:space="preserve"> kivabe</w:t>
      </w:r>
      <w:r>
        <w:rPr>
          <w:color w:val="000069"/>
        </w:rPr>
        <w:t xml:space="preserve"> apps</w:t>
      </w:r>
      <w:r>
        <w:rPr>
          <w:color w:val="00004F"/>
        </w:rPr>
        <w:t xml:space="preserve"> sara</w:t>
      </w:r>
      <w:r>
        <w:rPr>
          <w:color w:val="000049"/>
        </w:rPr>
        <w:t xml:space="preserve"> offers</w:t>
      </w:r>
      <w:r>
        <w:rPr>
          <w:color w:val="000023"/>
        </w:rPr>
        <w:t xml:space="preserve"> ta</w:t>
      </w:r>
      <w:r>
        <w:rPr>
          <w:color w:val="00003C"/>
        </w:rPr>
        <w:t xml:space="preserve"> nibo</w:t>
      </w:r>
      <w:r>
        <w:br/>
      </w:r>
      <w:r>
        <w:rPr>
          <w:color w:val="000076"/>
        </w:rPr>
        <w:t xml:space="preserve"> টাকা</w:t>
      </w:r>
      <w:r>
        <w:rPr>
          <w:color w:val="000066"/>
        </w:rPr>
        <w:t xml:space="preserve"> রিচার্জে</w:t>
      </w:r>
      <w:r>
        <w:rPr>
          <w:color w:val="000076"/>
        </w:rPr>
        <w:t xml:space="preserve"> টাকা</w:t>
      </w:r>
      <w:r>
        <w:rPr>
          <w:color w:val="000057"/>
        </w:rPr>
        <w:t xml:space="preserve"> ক্যাশব্যাক</w:t>
      </w:r>
      <w:r>
        <w:rPr>
          <w:color w:val="6C0000"/>
        </w:rPr>
        <w:t xml:space="preserve"> এটা</w:t>
      </w:r>
      <w:r>
        <w:rPr>
          <w:color w:val="3F0000"/>
        </w:rPr>
        <w:t xml:space="preserve"> কি</w:t>
      </w:r>
      <w:r>
        <w:rPr>
          <w:color w:val="3A0000"/>
        </w:rPr>
        <w:t xml:space="preserve"> আমি</w:t>
      </w:r>
      <w:r>
        <w:rPr>
          <w:color w:val="000075"/>
        </w:rPr>
        <w:t xml:space="preserve"> পাব</w:t>
      </w:r>
      <w:r>
        <w:br/>
      </w:r>
      <w:r>
        <w:rPr>
          <w:color w:val="000059"/>
        </w:rPr>
        <w:t xml:space="preserve"> টাকা</w:t>
      </w:r>
      <w:r>
        <w:rPr>
          <w:color w:val="00004D"/>
        </w:rPr>
        <w:t xml:space="preserve"> রিচার্জে</w:t>
      </w:r>
      <w:r>
        <w:rPr>
          <w:color w:val="000059"/>
        </w:rPr>
        <w:t xml:space="preserve"> টাকা</w:t>
      </w:r>
      <w:r>
        <w:rPr>
          <w:color w:val="000041"/>
        </w:rPr>
        <w:t xml:space="preserve"> ক্যাশব্যাক</w:t>
      </w:r>
      <w:r>
        <w:rPr>
          <w:color w:val="3F0000"/>
        </w:rPr>
        <w:t xml:space="preserve"> এই</w:t>
      </w:r>
      <w:r>
        <w:rPr>
          <w:color w:val="000072"/>
        </w:rPr>
        <w:t xml:space="preserve"> অফারের</w:t>
      </w:r>
      <w:r>
        <w:rPr>
          <w:color w:val="00007F"/>
        </w:rPr>
        <w:t xml:space="preserve"> আওতাভুক্ত</w:t>
      </w:r>
      <w:r>
        <w:rPr>
          <w:color w:val="00005C"/>
        </w:rPr>
        <w:t xml:space="preserve"> কিনা</w:t>
      </w:r>
      <w:r>
        <w:rPr>
          <w:color w:val="000044"/>
        </w:rPr>
        <w:t xml:space="preserve"> কিভাবে</w:t>
      </w:r>
      <w:r>
        <w:rPr>
          <w:color w:val="000000"/>
        </w:rPr>
        <w:t xml:space="preserve"> বুঝব</w:t>
      </w:r>
      <w:r>
        <w:br/>
      </w:r>
      <w:r>
        <w:rPr>
          <w:color w:val="000000"/>
        </w:rPr>
        <w:t xml:space="preserve"> টাকা</w:t>
      </w:r>
      <w:r>
        <w:rPr>
          <w:color w:val="000036"/>
        </w:rPr>
        <w:t xml:space="preserve"> রিচার্জে</w:t>
      </w:r>
      <w:r>
        <w:rPr>
          <w:color w:val="000000"/>
        </w:rPr>
        <w:t xml:space="preserve"> টাকা</w:t>
      </w:r>
      <w:r>
        <w:rPr>
          <w:color w:val="00003A"/>
        </w:rPr>
        <w:t xml:space="preserve"> বোনাস</w:t>
      </w:r>
      <w:r>
        <w:rPr>
          <w:color w:val="00006B"/>
        </w:rPr>
        <w:t xml:space="preserve"> কতোবার</w:t>
      </w:r>
      <w:r>
        <w:rPr>
          <w:color w:val="000034"/>
        </w:rPr>
        <w:t xml:space="preserve"> নিতে</w:t>
      </w:r>
      <w:r>
        <w:rPr>
          <w:color w:val="00003B"/>
        </w:rPr>
        <w:t xml:space="preserve"> পারবো</w:t>
      </w:r>
      <w:r>
        <w:rPr>
          <w:color w:val="0000A0"/>
        </w:rPr>
        <w:t xml:space="preserve"> জানান</w:t>
      </w:r>
      <w:r>
        <w:rPr>
          <w:color w:val="000043"/>
        </w:rPr>
        <w:t xml:space="preserve"> আজকে</w:t>
      </w:r>
      <w:r>
        <w:rPr>
          <w:color w:val="210000"/>
        </w:rPr>
        <w:t xml:space="preserve"> কি</w:t>
      </w:r>
      <w:r>
        <w:rPr>
          <w:color w:val="000048"/>
        </w:rPr>
        <w:t xml:space="preserve"> শেষ</w:t>
      </w:r>
      <w:r>
        <w:rPr>
          <w:color w:val="00003E"/>
        </w:rPr>
        <w:t xml:space="preserve"> দিন</w:t>
      </w:r>
      <w:r>
        <w:rPr>
          <w:color w:val="0000A0"/>
        </w:rPr>
        <w:t xml:space="preserve"> জানান</w:t>
      </w:r>
      <w:r>
        <w:br/>
      </w:r>
      <w:r>
        <w:rPr>
          <w:color w:val="000072"/>
        </w:rPr>
        <w:t xml:space="preserve"> taka</w:t>
      </w:r>
      <w:r>
        <w:rPr>
          <w:color w:val="0000A2"/>
        </w:rPr>
        <w:t xml:space="preserve"> agura</w:t>
      </w:r>
      <w:r>
        <w:rPr>
          <w:color w:val="520000"/>
        </w:rPr>
        <w:t xml:space="preserve"> te</w:t>
      </w:r>
      <w:r>
        <w:rPr>
          <w:color w:val="00004C"/>
        </w:rPr>
        <w:t xml:space="preserve"> payment</w:t>
      </w:r>
      <w:r>
        <w:rPr>
          <w:color w:val="4D0000"/>
        </w:rPr>
        <w:t xml:space="preserve"> korle</w:t>
      </w:r>
      <w:r>
        <w:rPr>
          <w:color w:val="000032"/>
        </w:rPr>
        <w:t xml:space="preserve"> ki</w:t>
      </w:r>
      <w:r>
        <w:rPr>
          <w:color w:val="000072"/>
        </w:rPr>
        <w:t xml:space="preserve"> taka</w:t>
      </w:r>
      <w:r>
        <w:rPr>
          <w:color w:val="000041"/>
        </w:rPr>
        <w:t xml:space="preserve"> cashback</w:t>
      </w:r>
      <w:r>
        <w:rPr>
          <w:color w:val="000000"/>
        </w:rPr>
        <w:t xml:space="preserve"> pabo</w:t>
      </w:r>
      <w:r>
        <w:br/>
      </w:r>
      <w:r>
        <w:rPr>
          <w:color w:val="000000"/>
        </w:rPr>
        <w:t xml:space="preserve"> tk</w:t>
      </w:r>
      <w:r>
        <w:rPr>
          <w:color w:val="00004C"/>
        </w:rPr>
        <w:t xml:space="preserve"> recharge</w:t>
      </w:r>
      <w:r>
        <w:rPr>
          <w:color w:val="000048"/>
        </w:rPr>
        <w:t xml:space="preserve"> e</w:t>
      </w:r>
      <w:r>
        <w:rPr>
          <w:color w:val="000000"/>
        </w:rPr>
        <w:t xml:space="preserve"> tk</w:t>
      </w:r>
      <w:r>
        <w:rPr>
          <w:color w:val="00004D"/>
        </w:rPr>
        <w:t xml:space="preserve"> cashback</w:t>
      </w:r>
      <w:r>
        <w:rPr>
          <w:color w:val="00005E"/>
        </w:rPr>
        <w:t xml:space="preserve"> ei</w:t>
      </w:r>
      <w:r>
        <w:rPr>
          <w:color w:val="000049"/>
        </w:rPr>
        <w:t xml:space="preserve"> offer</w:t>
      </w:r>
      <w:r>
        <w:rPr>
          <w:color w:val="000065"/>
        </w:rPr>
        <w:t xml:space="preserve"> ti</w:t>
      </w:r>
      <w:r>
        <w:rPr>
          <w:color w:val="00003B"/>
        </w:rPr>
        <w:t xml:space="preserve"> ki</w:t>
      </w:r>
      <w:r>
        <w:rPr>
          <w:color w:val="00008C"/>
        </w:rPr>
        <w:t xml:space="preserve"> sobar</w:t>
      </w:r>
      <w:r>
        <w:rPr>
          <w:color w:val="000000"/>
        </w:rPr>
        <w:t xml:space="preserve"> janno</w:t>
      </w:r>
      <w:r>
        <w:br/>
      </w:r>
      <w:r>
        <w:rPr>
          <w:color w:val="380000"/>
        </w:rPr>
        <w:t xml:space="preserve"> আমি</w:t>
      </w:r>
      <w:r>
        <w:rPr>
          <w:color w:val="00005E"/>
        </w:rPr>
        <w:t xml:space="preserve"> জানতে</w:t>
      </w:r>
      <w:r>
        <w:rPr>
          <w:color w:val="000051"/>
        </w:rPr>
        <w:t xml:space="preserve"> চাই</w:t>
      </w:r>
      <w:r>
        <w:rPr>
          <w:color w:val="000036"/>
        </w:rPr>
        <w:t xml:space="preserve"> বিকাশ</w:t>
      </w:r>
      <w:r>
        <w:rPr>
          <w:color w:val="000045"/>
        </w:rPr>
        <w:t xml:space="preserve"> থেকে</w:t>
      </w:r>
      <w:r>
        <w:rPr>
          <w:color w:val="000073"/>
        </w:rPr>
        <w:t xml:space="preserve"> টাকা</w:t>
      </w:r>
      <w:r>
        <w:rPr>
          <w:color w:val="000086"/>
        </w:rPr>
        <w:t xml:space="preserve"> রিচাজে</w:t>
      </w:r>
      <w:r>
        <w:rPr>
          <w:color w:val="000073"/>
        </w:rPr>
        <w:t xml:space="preserve"> টাকা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000000"/>
        </w:rPr>
        <w:t xml:space="preserve"> jachai</w:t>
      </w:r>
      <w:r>
        <w:rPr>
          <w:color w:val="000000"/>
        </w:rPr>
        <w:t xml:space="preserve"> com</w:t>
      </w:r>
      <w:r>
        <w:rPr>
          <w:color w:val="3D0000"/>
        </w:rPr>
        <w:t xml:space="preserve"> er</w:t>
      </w:r>
      <w:r>
        <w:rPr>
          <w:color w:val="000096"/>
        </w:rPr>
        <w:t xml:space="preserve"> bijoy</w:t>
      </w:r>
      <w:r>
        <w:rPr>
          <w:color w:val="000096"/>
        </w:rPr>
        <w:t xml:space="preserve"> mela</w:t>
      </w:r>
      <w:r>
        <w:rPr>
          <w:color w:val="00003F"/>
        </w:rPr>
        <w:t xml:space="preserve"> cash</w:t>
      </w:r>
      <w:r>
        <w:rPr>
          <w:color w:val="000041"/>
        </w:rPr>
        <w:t xml:space="preserve"> back</w:t>
      </w:r>
      <w:r>
        <w:rPr>
          <w:color w:val="000058"/>
        </w:rPr>
        <w:t xml:space="preserve"> limit</w:t>
      </w:r>
      <w:r>
        <w:rPr>
          <w:color w:val="000000"/>
        </w:rPr>
        <w:t xml:space="preserve"> koto</w:t>
      </w:r>
      <w:r>
        <w:br/>
      </w:r>
      <w:r>
        <w:rPr>
          <w:color w:val="3E0000"/>
        </w:rPr>
        <w:t xml:space="preserve"> একটু</w:t>
      </w:r>
      <w:r>
        <w:rPr>
          <w:color w:val="400000"/>
        </w:rPr>
        <w:t xml:space="preserve"> আগে</w:t>
      </w:r>
      <w:r>
        <w:rPr>
          <w:color w:val="000034"/>
        </w:rPr>
        <w:t xml:space="preserve"> একটা</w:t>
      </w:r>
      <w:r>
        <w:rPr>
          <w:color w:val="00004D"/>
        </w:rPr>
        <w:t xml:space="preserve"> মেসেজ</w:t>
      </w:r>
      <w:r>
        <w:rPr>
          <w:color w:val="000059"/>
        </w:rPr>
        <w:t xml:space="preserve"> আসলো</w:t>
      </w:r>
      <w:r>
        <w:rPr>
          <w:color w:val="00001F"/>
        </w:rPr>
        <w:t xml:space="preserve"> বিকাশ</w:t>
      </w:r>
      <w:r>
        <w:rPr>
          <w:color w:val="000073"/>
        </w:rPr>
        <w:t xml:space="preserve"> অ্যপ</w:t>
      </w:r>
      <w:r>
        <w:rPr>
          <w:color w:val="370000"/>
        </w:rPr>
        <w:t xml:space="preserve"> দিয়ে</w:t>
      </w:r>
      <w:r>
        <w:rPr>
          <w:color w:val="000043"/>
        </w:rPr>
        <w:t xml:space="preserve"> টাকা</w:t>
      </w:r>
      <w:r>
        <w:rPr>
          <w:color w:val="00004A"/>
        </w:rPr>
        <w:t xml:space="preserve"> রিচাজ</w:t>
      </w:r>
      <w:r>
        <w:rPr>
          <w:color w:val="330000"/>
        </w:rPr>
        <w:t xml:space="preserve"> এ</w:t>
      </w:r>
      <w:r>
        <w:rPr>
          <w:color w:val="000043"/>
        </w:rPr>
        <w:t xml:space="preserve"> টাকা</w:t>
      </w:r>
      <w:r>
        <w:rPr>
          <w:color w:val="000063"/>
        </w:rPr>
        <w:t xml:space="preserve"> ক্যশ</w:t>
      </w:r>
      <w:r>
        <w:rPr>
          <w:color w:val="000000"/>
        </w:rPr>
        <w:t xml:space="preserve"> ব্যক</w:t>
      </w:r>
      <w:r>
        <w:br/>
      </w:r>
      <w:r>
        <w:rPr>
          <w:color w:val="000067"/>
        </w:rPr>
        <w:t xml:space="preserve"> টাকা</w:t>
      </w:r>
      <w:r>
        <w:rPr>
          <w:color w:val="000000"/>
        </w:rPr>
        <w:t xml:space="preserve"> রিচার্জে</w:t>
      </w:r>
      <w:r>
        <w:rPr>
          <w:color w:val="000067"/>
        </w:rPr>
        <w:t xml:space="preserve"> টাকা</w:t>
      </w:r>
      <w:r>
        <w:rPr>
          <w:color w:val="000082"/>
        </w:rPr>
        <w:t xml:space="preserve"> কেশ</w:t>
      </w:r>
      <w:r>
        <w:rPr>
          <w:color w:val="000079"/>
        </w:rPr>
        <w:t xml:space="preserve"> বেক</w:t>
      </w:r>
      <w:r>
        <w:rPr>
          <w:color w:val="5E0000"/>
        </w:rPr>
        <w:t xml:space="preserve"> এটা</w:t>
      </w:r>
      <w:r>
        <w:rPr>
          <w:color w:val="370000"/>
        </w:rPr>
        <w:t xml:space="preserve"> কি</w:t>
      </w:r>
      <w:r>
        <w:rPr>
          <w:color w:val="320000"/>
        </w:rPr>
        <w:t xml:space="preserve"> আমি</w:t>
      </w:r>
      <w:r>
        <w:rPr>
          <w:color w:val="000059"/>
        </w:rPr>
        <w:t xml:space="preserve"> পাবো</w:t>
      </w:r>
      <w:r>
        <w:br/>
      </w:r>
      <w:r>
        <w:rPr>
          <w:color w:val="000000"/>
        </w:rPr>
        <w:t xml:space="preserve"> tak</w:t>
      </w:r>
      <w:r>
        <w:rPr>
          <w:color w:val="0000D7"/>
        </w:rPr>
        <w:t xml:space="preserve"> risarg</w:t>
      </w:r>
      <w:r>
        <w:rPr>
          <w:color w:val="490000"/>
        </w:rPr>
        <w:t xml:space="preserve"> a</w:t>
      </w:r>
      <w:r>
        <w:rPr>
          <w:color w:val="00004B"/>
        </w:rPr>
        <w:t xml:space="preserve"> taka</w:t>
      </w:r>
      <w:r>
        <w:rPr>
          <w:color w:val="000056"/>
        </w:rPr>
        <w:t xml:space="preserve"> cashback</w:t>
      </w:r>
      <w:r>
        <w:br/>
      </w:r>
      <w:r>
        <w:rPr>
          <w:color w:val="000027"/>
        </w:rPr>
        <w:t xml:space="preserve"> টাকা</w:t>
      </w:r>
      <w:r>
        <w:rPr>
          <w:color w:val="000088"/>
        </w:rPr>
        <w:t xml:space="preserve"> কতোবার</w:t>
      </w:r>
      <w:r>
        <w:rPr>
          <w:color w:val="000092"/>
        </w:rPr>
        <w:t xml:space="preserve"> রিছাচ</w:t>
      </w:r>
      <w:r>
        <w:rPr>
          <w:color w:val="410000"/>
        </w:rPr>
        <w:t xml:space="preserve"> করলে</w:t>
      </w:r>
      <w:r>
        <w:rPr>
          <w:color w:val="000065"/>
        </w:rPr>
        <w:t xml:space="preserve"> কেশ</w:t>
      </w:r>
      <w:r>
        <w:rPr>
          <w:color w:val="00005E"/>
        </w:rPr>
        <w:t xml:space="preserve"> বেক</w:t>
      </w:r>
      <w:r>
        <w:br/>
      </w:r>
      <w:r>
        <w:rPr>
          <w:color w:val="000000"/>
        </w:rPr>
        <w:t xml:space="preserve"> taka</w:t>
      </w:r>
      <w:r>
        <w:rPr>
          <w:color w:val="000091"/>
        </w:rPr>
        <w:t xml:space="preserve"> recharge</w:t>
      </w:r>
      <w:r>
        <w:rPr>
          <w:color w:val="000000"/>
        </w:rPr>
        <w:t xml:space="preserve"> taka</w:t>
      </w:r>
      <w:r>
        <w:rPr>
          <w:color w:val="000091"/>
        </w:rPr>
        <w:t xml:space="preserve"> cash</w:t>
      </w:r>
      <w:r>
        <w:rPr>
          <w:color w:val="000096"/>
        </w:rPr>
        <w:t xml:space="preserve"> back</w:t>
      </w:r>
      <w:r>
        <w:br/>
      </w:r>
      <w:r>
        <w:rPr>
          <w:color w:val="00008F"/>
        </w:rPr>
        <w:t xml:space="preserve"> tska</w:t>
      </w:r>
      <w:r>
        <w:rPr>
          <w:color w:val="00003C"/>
        </w:rPr>
        <w:t xml:space="preserve"> recharge</w:t>
      </w:r>
      <w:r>
        <w:rPr>
          <w:color w:val="490000"/>
        </w:rPr>
        <w:t xml:space="preserve"> korle</w:t>
      </w:r>
      <w:r>
        <w:rPr>
          <w:color w:val="000035"/>
        </w:rPr>
        <w:t xml:space="preserve"> taka</w:t>
      </w:r>
      <w:r>
        <w:rPr>
          <w:color w:val="00003C"/>
        </w:rPr>
        <w:t xml:space="preserve"> cash</w:t>
      </w:r>
      <w:r>
        <w:rPr>
          <w:color w:val="00003E"/>
        </w:rPr>
        <w:t xml:space="preserve"> back</w:t>
      </w:r>
      <w:r>
        <w:rPr>
          <w:color w:val="00002F"/>
        </w:rPr>
        <w:t xml:space="preserve"> ki</w:t>
      </w:r>
      <w:r>
        <w:rPr>
          <w:color w:val="000085"/>
        </w:rPr>
        <w:t xml:space="preserve"> bhabe</w:t>
      </w:r>
      <w:r>
        <w:rPr>
          <w:color w:val="000043"/>
        </w:rPr>
        <w:t xml:space="preserve"> pabo</w:t>
      </w:r>
      <w:r>
        <w:br/>
      </w:r>
      <w:r>
        <w:rPr>
          <w:color w:val="000070"/>
        </w:rPr>
        <w:t xml:space="preserve"> tk</w:t>
      </w:r>
      <w:r>
        <w:rPr>
          <w:color w:val="000094"/>
        </w:rPr>
        <w:t xml:space="preserve"> reacherg</w:t>
      </w:r>
      <w:r>
        <w:rPr>
          <w:color w:val="00003D"/>
        </w:rPr>
        <w:t xml:space="preserve"> e</w:t>
      </w:r>
      <w:r>
        <w:rPr>
          <w:color w:val="000070"/>
        </w:rPr>
        <w:t xml:space="preserve"> tk</w:t>
      </w:r>
      <w:r>
        <w:rPr>
          <w:color w:val="000042"/>
        </w:rPr>
        <w:t xml:space="preserve"> cashback</w:t>
      </w:r>
      <w:r>
        <w:rPr>
          <w:color w:val="000050"/>
        </w:rPr>
        <w:t xml:space="preserve"> ei</w:t>
      </w:r>
      <w:r>
        <w:rPr>
          <w:color w:val="00003E"/>
        </w:rPr>
        <w:t xml:space="preserve"> offer</w:t>
      </w:r>
      <w:r>
        <w:rPr>
          <w:color w:val="00003F"/>
        </w:rPr>
        <w:t xml:space="preserve"> ta</w:t>
      </w:r>
      <w:r>
        <w:rPr>
          <w:color w:val="000048"/>
        </w:rPr>
        <w:t xml:space="preserve"> ase</w:t>
      </w:r>
      <w:r>
        <w:rPr>
          <w:color w:val="000032"/>
        </w:rPr>
        <w:t xml:space="preserve"> ki</w:t>
      </w:r>
      <w:r>
        <w:br/>
      </w:r>
      <w:r>
        <w:rPr>
          <w:color w:val="000076"/>
        </w:rPr>
        <w:t xml:space="preserve"> taka</w:t>
      </w:r>
      <w:r>
        <w:rPr>
          <w:color w:val="000043"/>
        </w:rPr>
        <w:t xml:space="preserve"> recharge</w:t>
      </w:r>
      <w:r>
        <w:rPr>
          <w:color w:val="390000"/>
        </w:rPr>
        <w:t xml:space="preserve"> a</w:t>
      </w:r>
      <w:r>
        <w:rPr>
          <w:color w:val="000076"/>
        </w:rPr>
        <w:t xml:space="preserve"> taka</w:t>
      </w:r>
      <w:r>
        <w:rPr>
          <w:color w:val="000043"/>
        </w:rPr>
        <w:t xml:space="preserve"> cashback</w:t>
      </w:r>
      <w:r>
        <w:rPr>
          <w:color w:val="530000"/>
        </w:rPr>
        <w:t xml:space="preserve"> ar</w:t>
      </w:r>
      <w:r>
        <w:rPr>
          <w:color w:val="0000A9"/>
        </w:rPr>
        <w:t xml:space="preserve"> sortoh</w:t>
      </w:r>
      <w:r>
        <w:rPr>
          <w:color w:val="000034"/>
        </w:rPr>
        <w:t xml:space="preserve"> ki</w:t>
      </w:r>
      <w:r>
        <w:br/>
      </w:r>
      <w:r>
        <w:rPr>
          <w:color w:val="000053"/>
        </w:rPr>
        <w:t xml:space="preserve"> নতুন</w:t>
      </w:r>
      <w:r>
        <w:rPr>
          <w:color w:val="000036"/>
        </w:rPr>
        <w:t xml:space="preserve"> একাউন্ট</w:t>
      </w:r>
      <w:r>
        <w:rPr>
          <w:color w:val="000073"/>
        </w:rPr>
        <w:t xml:space="preserve"> খুললে</w:t>
      </w:r>
      <w:r>
        <w:rPr>
          <w:color w:val="00002D"/>
        </w:rPr>
        <w:t xml:space="preserve"> টাকা</w:t>
      </w:r>
      <w:r>
        <w:rPr>
          <w:color w:val="000060"/>
        </w:rPr>
        <w:t xml:space="preserve"> পাওয়া</w:t>
      </w:r>
      <w:r>
        <w:rPr>
          <w:color w:val="00004F"/>
        </w:rPr>
        <w:t xml:space="preserve"> যাবে</w:t>
      </w:r>
      <w:r>
        <w:rPr>
          <w:color w:val="520000"/>
        </w:rPr>
        <w:t xml:space="preserve"> এটা</w:t>
      </w:r>
      <w:r>
        <w:rPr>
          <w:color w:val="600000"/>
        </w:rPr>
        <w:t xml:space="preserve"> কি</w:t>
      </w:r>
      <w:r>
        <w:rPr>
          <w:color w:val="000000"/>
        </w:rPr>
        <w:t xml:space="preserve"> সত্য</w:t>
      </w:r>
      <w:r>
        <w:rPr>
          <w:color w:val="600000"/>
        </w:rPr>
        <w:t xml:space="preserve"> কি</w:t>
      </w:r>
      <w:r>
        <w:rPr>
          <w:color w:val="000058"/>
        </w:rPr>
        <w:t xml:space="preserve"> ভাবে</w:t>
      </w:r>
      <w:r>
        <w:rPr>
          <w:color w:val="000000"/>
        </w:rPr>
        <w:t xml:space="preserve"> ভুলবো</w:t>
      </w:r>
      <w:r>
        <w:br/>
      </w:r>
      <w:r>
        <w:rPr>
          <w:color w:val="000000"/>
        </w:rPr>
        <w:t xml:space="preserve"> st</w:t>
      </w:r>
      <w:r>
        <w:rPr>
          <w:color w:val="00007A"/>
        </w:rPr>
        <w:t xml:space="preserve"> time</w:t>
      </w:r>
      <w:r>
        <w:rPr>
          <w:color w:val="000034"/>
        </w:rPr>
        <w:t xml:space="preserve"> bkash</w:t>
      </w:r>
      <w:r>
        <w:rPr>
          <w:color w:val="000059"/>
        </w:rPr>
        <w:t xml:space="preserve"> app</w:t>
      </w:r>
      <w:r>
        <w:rPr>
          <w:color w:val="00004B"/>
        </w:rPr>
        <w:t xml:space="preserve"> theke</w:t>
      </w:r>
      <w:r>
        <w:rPr>
          <w:color w:val="000087"/>
        </w:rPr>
        <w:t xml:space="preserve"> tk</w:t>
      </w:r>
      <w:r>
        <w:rPr>
          <w:color w:val="00004E"/>
        </w:rPr>
        <w:t xml:space="preserve"> recharge</w:t>
      </w:r>
      <w:r>
        <w:rPr>
          <w:color w:val="5E0000"/>
        </w:rPr>
        <w:t xml:space="preserve"> korle</w:t>
      </w:r>
      <w:r>
        <w:rPr>
          <w:color w:val="000087"/>
        </w:rPr>
        <w:t xml:space="preserve"> tk</w:t>
      </w:r>
      <w:r>
        <w:rPr>
          <w:color w:val="000000"/>
        </w:rPr>
        <w:t xml:space="preserve"> cashback</w:t>
      </w:r>
      <w:r>
        <w:rPr>
          <w:color w:val="000000"/>
        </w:rPr>
        <w:t xml:space="preserve"> pawa</w:t>
      </w:r>
      <w:r>
        <w:rPr>
          <w:color w:val="000000"/>
        </w:rPr>
        <w:t xml:space="preserve"> jabe</w:t>
      </w:r>
      <w:r>
        <w:br/>
      </w:r>
      <w:r>
        <w:rPr>
          <w:color w:val="00005B"/>
        </w:rPr>
        <w:t xml:space="preserve"> প্রথম</w:t>
      </w:r>
      <w:r>
        <w:rPr>
          <w:color w:val="000044"/>
        </w:rPr>
        <w:t xml:space="preserve"> অ্যাপ</w:t>
      </w:r>
      <w:r>
        <w:rPr>
          <w:color w:val="000055"/>
        </w:rPr>
        <w:t xml:space="preserve"> লগইন</w:t>
      </w:r>
      <w:r>
        <w:rPr>
          <w:color w:val="000070"/>
        </w:rPr>
        <w:t xml:space="preserve"> এরপর</w:t>
      </w:r>
      <w:r>
        <w:rPr>
          <w:color w:val="00003C"/>
        </w:rPr>
        <w:t xml:space="preserve"> রিচার্জে</w:t>
      </w:r>
      <w:r>
        <w:rPr>
          <w:color w:val="000022"/>
        </w:rPr>
        <w:t xml:space="preserve"> টাকা</w:t>
      </w:r>
      <w:r>
        <w:rPr>
          <w:color w:val="000033"/>
        </w:rPr>
        <w:t xml:space="preserve"> ক্যাশব্যাক</w:t>
      </w:r>
      <w:r>
        <w:rPr>
          <w:color w:val="000034"/>
        </w:rPr>
        <w:t xml:space="preserve"> অফার</w:t>
      </w:r>
      <w:r>
        <w:rPr>
          <w:color w:val="3F0000"/>
        </w:rPr>
        <w:t xml:space="preserve"> এটা</w:t>
      </w:r>
      <w:r>
        <w:rPr>
          <w:color w:val="250000"/>
        </w:rPr>
        <w:t xml:space="preserve"> কি</w:t>
      </w:r>
      <w:r>
        <w:rPr>
          <w:color w:val="000059"/>
        </w:rPr>
        <w:t xml:space="preserve"> শুধু</w:t>
      </w:r>
      <w:r>
        <w:rPr>
          <w:color w:val="00005C"/>
        </w:rPr>
        <w:t xml:space="preserve"> নিজের</w:t>
      </w:r>
      <w:r>
        <w:rPr>
          <w:color w:val="000000"/>
        </w:rPr>
        <w:t xml:space="preserve"> নাম্বারে</w:t>
      </w:r>
      <w:r>
        <w:br/>
      </w:r>
      <w:r>
        <w:rPr>
          <w:color w:val="00003E"/>
        </w:rPr>
        <w:t xml:space="preserve"> বিকাশে</w:t>
      </w:r>
      <w:r>
        <w:rPr>
          <w:color w:val="00004F"/>
        </w:rPr>
        <w:t xml:space="preserve"> টাকা</w:t>
      </w:r>
      <w:r>
        <w:rPr>
          <w:color w:val="000045"/>
        </w:rPr>
        <w:t xml:space="preserve"> রিচার্জে</w:t>
      </w:r>
      <w:r>
        <w:rPr>
          <w:color w:val="00004F"/>
        </w:rPr>
        <w:t xml:space="preserve"> টাকা</w:t>
      </w:r>
      <w:r>
        <w:rPr>
          <w:color w:val="000062"/>
        </w:rPr>
        <w:t xml:space="preserve"> ক্যাশবেক</w:t>
      </w:r>
      <w:r>
        <w:rPr>
          <w:color w:val="7D0000"/>
        </w:rPr>
        <w:t xml:space="preserve"> বিষয়টা</w:t>
      </w:r>
      <w:r>
        <w:rPr>
          <w:color w:val="000078"/>
        </w:rPr>
        <w:t xml:space="preserve"> ডিটেইলস</w:t>
      </w:r>
      <w:r>
        <w:rPr>
          <w:color w:val="620000"/>
        </w:rPr>
        <w:t xml:space="preserve"> বলুন</w:t>
      </w:r>
      <w:r>
        <w:br/>
      </w:r>
      <w:r>
        <w:rPr>
          <w:color w:val="00006A"/>
        </w:rPr>
        <w:t xml:space="preserve"> টাকা</w:t>
      </w:r>
      <w:r>
        <w:rPr>
          <w:color w:val="00005B"/>
        </w:rPr>
        <w:t xml:space="preserve"> রিচার্জে</w:t>
      </w:r>
      <w:r>
        <w:rPr>
          <w:color w:val="00006A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000000"/>
        </w:rPr>
        <w:t xml:space="preserve"> অফার</w:t>
      </w:r>
      <w:r>
        <w:rPr>
          <w:color w:val="000056"/>
        </w:rPr>
        <w:t xml:space="preserve"> টা</w:t>
      </w:r>
      <w:r>
        <w:rPr>
          <w:color w:val="00005A"/>
        </w:rPr>
        <w:t xml:space="preserve"> কত</w:t>
      </w:r>
      <w:r>
        <w:rPr>
          <w:color w:val="00006A"/>
        </w:rPr>
        <w:t xml:space="preserve"> দিন</w:t>
      </w:r>
      <w:r>
        <w:rPr>
          <w:color w:val="000059"/>
        </w:rPr>
        <w:t xml:space="preserve"> নিতে</w:t>
      </w:r>
      <w:r>
        <w:rPr>
          <w:color w:val="000065"/>
        </w:rPr>
        <w:t xml:space="preserve"> পারবো</w:t>
      </w:r>
      <w:r>
        <w:br/>
      </w:r>
      <w:r>
        <w:rPr>
          <w:color w:val="00004A"/>
        </w:rPr>
        <w:t xml:space="preserve"> brac</w:t>
      </w:r>
      <w:r>
        <w:rPr>
          <w:color w:val="00002A"/>
        </w:rPr>
        <w:t xml:space="preserve"> bank</w:t>
      </w:r>
      <w:r>
        <w:rPr>
          <w:color w:val="000053"/>
        </w:rPr>
        <w:t xml:space="preserve"> thike</w:t>
      </w:r>
      <w:r>
        <w:rPr>
          <w:color w:val="2D0000"/>
        </w:rPr>
        <w:t xml:space="preserve"> ai</w:t>
      </w:r>
      <w:r>
        <w:rPr>
          <w:color w:val="000019"/>
        </w:rPr>
        <w:t xml:space="preserve"> bkash</w:t>
      </w:r>
      <w:r>
        <w:rPr>
          <w:color w:val="000022"/>
        </w:rPr>
        <w:t xml:space="preserve"> number</w:t>
      </w:r>
      <w:r>
        <w:rPr>
          <w:color w:val="00005D"/>
        </w:rPr>
        <w:t xml:space="preserve"> kaw</w:t>
      </w:r>
      <w:r>
        <w:rPr>
          <w:color w:val="3B0000"/>
        </w:rPr>
        <w:t xml:space="preserve"> jodi</w:t>
      </w:r>
      <w:r>
        <w:rPr>
          <w:color w:val="000044"/>
        </w:rPr>
        <w:t xml:space="preserve"> taka</w:t>
      </w:r>
      <w:r>
        <w:rPr>
          <w:color w:val="000057"/>
        </w:rPr>
        <w:t xml:space="preserve"> patai</w:t>
      </w:r>
      <w:r>
        <w:rPr>
          <w:color w:val="410000"/>
        </w:rPr>
        <w:t xml:space="preserve"> tahole</w:t>
      </w:r>
      <w:r>
        <w:rPr>
          <w:color w:val="00003B"/>
        </w:rPr>
        <w:t xml:space="preserve"> ki</w:t>
      </w:r>
      <w:r>
        <w:rPr>
          <w:color w:val="000044"/>
        </w:rPr>
        <w:t xml:space="preserve"> taka</w:t>
      </w:r>
      <w:r>
        <w:rPr>
          <w:color w:val="000026"/>
        </w:rPr>
        <w:t xml:space="preserve"> cash</w:t>
      </w:r>
      <w:r>
        <w:rPr>
          <w:color w:val="000027"/>
        </w:rPr>
        <w:t xml:space="preserve"> back</w:t>
      </w:r>
      <w:r>
        <w:rPr>
          <w:color w:val="00003D"/>
        </w:rPr>
        <w:t xml:space="preserve"> pawa</w:t>
      </w:r>
      <w:r>
        <w:rPr>
          <w:color w:val="00003B"/>
        </w:rPr>
        <w:t xml:space="preserve"> ki</w:t>
      </w:r>
      <w:r>
        <w:rPr>
          <w:color w:val="000056"/>
        </w:rPr>
        <w:t xml:space="preserve"> sombob</w:t>
      </w:r>
      <w:r>
        <w:br/>
      </w:r>
      <w:r>
        <w:rPr>
          <w:color w:val="0000A7"/>
        </w:rPr>
        <w:t xml:space="preserve"> tk</w:t>
      </w:r>
      <w:r>
        <w:rPr>
          <w:color w:val="000061"/>
        </w:rPr>
        <w:t xml:space="preserve"> recharge</w:t>
      </w:r>
      <w:r>
        <w:rPr>
          <w:color w:val="00005A"/>
        </w:rPr>
        <w:t xml:space="preserve"> e</w:t>
      </w:r>
      <w:r>
        <w:rPr>
          <w:color w:val="0000A7"/>
        </w:rPr>
        <w:t xml:space="preserve"> tk</w:t>
      </w:r>
      <w:r>
        <w:rPr>
          <w:color w:val="000061"/>
        </w:rPr>
        <w:t xml:space="preserve"> cash</w:t>
      </w:r>
      <w:r>
        <w:rPr>
          <w:color w:val="000064"/>
        </w:rPr>
        <w:t xml:space="preserve"> back</w:t>
      </w:r>
      <w:r>
        <w:rPr>
          <w:color w:val="000000"/>
        </w:rPr>
        <w:t xml:space="preserve"> babo</w:t>
      </w:r>
      <w:r>
        <w:br/>
      </w:r>
      <w:r>
        <w:rPr>
          <w:color w:val="000021"/>
        </w:rPr>
        <w:t xml:space="preserve"> বিকাশ</w:t>
      </w:r>
      <w:r>
        <w:rPr>
          <w:color w:val="6E0000"/>
        </w:rPr>
        <w:t xml:space="preserve"> এ</w:t>
      </w:r>
      <w:r>
        <w:rPr>
          <w:color w:val="000036"/>
        </w:rPr>
        <w:t xml:space="preserve"> অফার</w:t>
      </w:r>
      <w:r>
        <w:rPr>
          <w:color w:val="00005D"/>
        </w:rPr>
        <w:t xml:space="preserve"> দিছে</w:t>
      </w:r>
      <w:r>
        <w:rPr>
          <w:color w:val="000047"/>
        </w:rPr>
        <w:t xml:space="preserve"> টাকা</w:t>
      </w:r>
      <w:r>
        <w:rPr>
          <w:color w:val="000083"/>
        </w:rPr>
        <w:t xml:space="preserve"> েপেমেন্ট</w:t>
      </w:r>
      <w:r>
        <w:rPr>
          <w:color w:val="6E0000"/>
        </w:rPr>
        <w:t xml:space="preserve"> এ</w:t>
      </w:r>
      <w:r>
        <w:rPr>
          <w:color w:val="000047"/>
        </w:rPr>
        <w:t xml:space="preserve"> টাকা</w:t>
      </w:r>
      <w:r>
        <w:rPr>
          <w:color w:val="000034"/>
        </w:rPr>
        <w:t xml:space="preserve"> ক্যাশব্যাক</w:t>
      </w:r>
      <w:r>
        <w:rPr>
          <w:color w:val="410000"/>
        </w:rPr>
        <w:t xml:space="preserve"> এটা</w:t>
      </w:r>
      <w:r>
        <w:rPr>
          <w:color w:val="000036"/>
        </w:rPr>
        <w:t xml:space="preserve"> কিভাবে</w:t>
      </w:r>
      <w:r>
        <w:rPr>
          <w:color w:val="260000"/>
        </w:rPr>
        <w:t xml:space="preserve"> কি</w:t>
      </w:r>
      <w:r>
        <w:rPr>
          <w:color w:val="2D0000"/>
        </w:rPr>
        <w:t xml:space="preserve"> করতে</w:t>
      </w:r>
      <w:r>
        <w:rPr>
          <w:color w:val="3D0000"/>
        </w:rPr>
        <w:t xml:space="preserve"> হবে</w:t>
      </w:r>
      <w:r>
        <w:br/>
      </w:r>
      <w:r>
        <w:rPr>
          <w:color w:val="000076"/>
        </w:rPr>
        <w:t xml:space="preserve"> bikas</w:t>
      </w:r>
      <w:r>
        <w:rPr>
          <w:color w:val="360000"/>
        </w:rPr>
        <w:t xml:space="preserve"> ar</w:t>
      </w:r>
      <w:r>
        <w:rPr>
          <w:color w:val="000036"/>
        </w:rPr>
        <w:t xml:space="preserve"> akta</w:t>
      </w:r>
      <w:r>
        <w:rPr>
          <w:color w:val="000029"/>
        </w:rPr>
        <w:t xml:space="preserve"> offer</w:t>
      </w:r>
      <w:r>
        <w:rPr>
          <w:color w:val="3F0000"/>
        </w:rPr>
        <w:t xml:space="preserve"> je</w:t>
      </w:r>
      <w:r>
        <w:rPr>
          <w:color w:val="00004D"/>
        </w:rPr>
        <w:t xml:space="preserve"> taka</w:t>
      </w:r>
      <w:r>
        <w:rPr>
          <w:color w:val="00006E"/>
        </w:rPr>
        <w:t xml:space="preserve"> recheg</w:t>
      </w:r>
      <w:r>
        <w:rPr>
          <w:color w:val="340000"/>
        </w:rPr>
        <w:t xml:space="preserve"> korle</w:t>
      </w:r>
      <w:r>
        <w:rPr>
          <w:color w:val="00004D"/>
        </w:rPr>
        <w:t xml:space="preserve"> taka</w:t>
      </w:r>
      <w:r>
        <w:rPr>
          <w:color w:val="00002C"/>
        </w:rPr>
        <w:t xml:space="preserve"> cashback</w:t>
      </w:r>
      <w:r>
        <w:rPr>
          <w:color w:val="3F0000"/>
        </w:rPr>
        <w:t xml:space="preserve"> ata</w:t>
      </w:r>
      <w:r>
        <w:rPr>
          <w:color w:val="000021"/>
        </w:rPr>
        <w:t xml:space="preserve"> ki</w:t>
      </w:r>
      <w:r>
        <w:rPr>
          <w:color w:val="000050"/>
        </w:rPr>
        <w:t xml:space="preserve"> sobar</w:t>
      </w:r>
      <w:r>
        <w:rPr>
          <w:color w:val="000076"/>
        </w:rPr>
        <w:t xml:space="preserve"> bikas</w:t>
      </w:r>
      <w:r>
        <w:rPr>
          <w:color w:val="250000"/>
        </w:rPr>
        <w:t xml:space="preserve"> a</w:t>
      </w:r>
      <w:r>
        <w:rPr>
          <w:color w:val="000038"/>
        </w:rPr>
        <w:t xml:space="preserve"> hobe</w:t>
      </w:r>
      <w:r>
        <w:br/>
      </w:r>
      <w:r>
        <w:rPr>
          <w:color w:val="000081"/>
        </w:rPr>
        <w:t xml:space="preserve"> tk</w:t>
      </w:r>
      <w:r>
        <w:rPr>
          <w:color w:val="00004B"/>
        </w:rPr>
        <w:t xml:space="preserve"> recharge</w:t>
      </w:r>
      <w:r>
        <w:rPr>
          <w:color w:val="400000"/>
        </w:rPr>
        <w:t xml:space="preserve"> a</w:t>
      </w:r>
      <w:r>
        <w:rPr>
          <w:color w:val="000081"/>
        </w:rPr>
        <w:t xml:space="preserve"> tk</w:t>
      </w:r>
      <w:r>
        <w:rPr>
          <w:color w:val="00009D"/>
        </w:rPr>
        <w:t xml:space="preserve"> caseback</w:t>
      </w:r>
      <w:r>
        <w:rPr>
          <w:color w:val="380000"/>
        </w:rPr>
        <w:t xml:space="preserve"> ami</w:t>
      </w:r>
      <w:r>
        <w:rPr>
          <w:color w:val="00003A"/>
        </w:rPr>
        <w:t xml:space="preserve"> ki</w:t>
      </w:r>
      <w:r>
        <w:rPr>
          <w:color w:val="000053"/>
        </w:rPr>
        <w:t xml:space="preserve"> pabo</w:t>
      </w:r>
      <w:r>
        <w:br/>
      </w:r>
      <w:r>
        <w:rPr>
          <w:color w:val="000051"/>
        </w:rPr>
        <w:t xml:space="preserve"> টাকা</w:t>
      </w:r>
      <w:r>
        <w:rPr>
          <w:color w:val="000046"/>
        </w:rPr>
        <w:t xml:space="preserve"> রিচার্জে</w:t>
      </w:r>
      <w:r>
        <w:rPr>
          <w:color w:val="000051"/>
        </w:rPr>
        <w:t xml:space="preserve"> টাকা</w:t>
      </w:r>
      <w:r>
        <w:rPr>
          <w:color w:val="000064"/>
        </w:rPr>
        <w:t xml:space="preserve"> ক্যাশবেক</w:t>
      </w:r>
      <w:r>
        <w:rPr>
          <w:color w:val="000059"/>
        </w:rPr>
        <w:t xml:space="preserve"> অফারটি</w:t>
      </w:r>
      <w:r>
        <w:rPr>
          <w:color w:val="00007C"/>
        </w:rPr>
        <w:t xml:space="preserve"> ডিটেইলস</w:t>
      </w:r>
      <w:r>
        <w:rPr>
          <w:color w:val="550000"/>
        </w:rPr>
        <w:t xml:space="preserve"> যদি</w:t>
      </w:r>
      <w:r>
        <w:rPr>
          <w:color w:val="6F0000"/>
        </w:rPr>
        <w:t xml:space="preserve"> বলতেন</w:t>
      </w:r>
      <w:r>
        <w:br/>
      </w:r>
      <w:r>
        <w:rPr>
          <w:color w:val="210000"/>
        </w:rPr>
        <w:t xml:space="preserve"> আমার</w:t>
      </w:r>
      <w:r>
        <w:rPr>
          <w:color w:val="000036"/>
        </w:rPr>
        <w:t xml:space="preserve"> বিকাশে</w:t>
      </w:r>
      <w:r>
        <w:rPr>
          <w:color w:val="000045"/>
        </w:rPr>
        <w:t xml:space="preserve"> টাকা</w:t>
      </w:r>
      <w:r>
        <w:rPr>
          <w:color w:val="490000"/>
        </w:rPr>
        <w:t xml:space="preserve"> ও</w:t>
      </w:r>
      <w:r>
        <w:rPr>
          <w:color w:val="000045"/>
        </w:rPr>
        <w:t xml:space="preserve"> টাকা</w:t>
      </w:r>
      <w:r>
        <w:rPr>
          <w:color w:val="000065"/>
        </w:rPr>
        <w:t xml:space="preserve"> ক্যাশব্যাকের</w:t>
      </w:r>
      <w:r>
        <w:rPr>
          <w:color w:val="00007E"/>
        </w:rPr>
        <w:t xml:space="preserve"> পুশ</w:t>
      </w:r>
      <w:r>
        <w:rPr>
          <w:color w:val="000062"/>
        </w:rPr>
        <w:t xml:space="preserve"> নোটিফিকেশন</w:t>
      </w:r>
      <w:r>
        <w:rPr>
          <w:color w:val="000000"/>
        </w:rPr>
        <w:t xml:space="preserve"> আসছে</w:t>
      </w:r>
      <w:r>
        <w:rPr>
          <w:color w:val="220000"/>
        </w:rPr>
        <w:t xml:space="preserve"> আমি</w:t>
      </w:r>
      <w:r>
        <w:rPr>
          <w:color w:val="000035"/>
        </w:rPr>
        <w:t xml:space="preserve"> কিভাবে</w:t>
      </w:r>
      <w:r>
        <w:rPr>
          <w:color w:val="00004C"/>
        </w:rPr>
        <w:t xml:space="preserve"> অফারটি</w:t>
      </w:r>
      <w:r>
        <w:rPr>
          <w:color w:val="000045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230000"/>
        </w:rPr>
        <w:t xml:space="preserve"> আমার</w:t>
      </w:r>
      <w:r>
        <w:rPr>
          <w:color w:val="000036"/>
        </w:rPr>
        <w:t xml:space="preserve"> অফার</w:t>
      </w:r>
      <w:r>
        <w:rPr>
          <w:color w:val="750000"/>
        </w:rPr>
        <w:t xml:space="preserve"> আইছে</w:t>
      </w:r>
      <w:r>
        <w:rPr>
          <w:color w:val="000048"/>
        </w:rPr>
        <w:t xml:space="preserve"> টাকা</w:t>
      </w:r>
      <w:r>
        <w:rPr>
          <w:color w:val="000043"/>
        </w:rPr>
        <w:t xml:space="preserve"> পেমেন্ট</w:t>
      </w:r>
      <w:r>
        <w:rPr>
          <w:color w:val="3B0000"/>
        </w:rPr>
        <w:t xml:space="preserve"> করলে</w:t>
      </w:r>
      <w:r>
        <w:rPr>
          <w:color w:val="000048"/>
        </w:rPr>
        <w:t xml:space="preserve"> টাকা</w:t>
      </w:r>
      <w:r>
        <w:rPr>
          <w:color w:val="000035"/>
        </w:rPr>
        <w:t xml:space="preserve"> ক্যাশব্যাক</w:t>
      </w:r>
      <w:r>
        <w:rPr>
          <w:color w:val="580000"/>
        </w:rPr>
        <w:t xml:space="preserve"> এইটা</w:t>
      </w:r>
      <w:r>
        <w:rPr>
          <w:color w:val="430000"/>
        </w:rPr>
        <w:t xml:space="preserve"> একটু</w:t>
      </w:r>
      <w:r>
        <w:rPr>
          <w:color w:val="6C0000"/>
        </w:rPr>
        <w:t xml:space="preserve"> বুঝিয়ে</w:t>
      </w:r>
      <w:r>
        <w:rPr>
          <w:color w:val="500000"/>
        </w:rPr>
        <w:t xml:space="preserve"> বলেন</w:t>
      </w:r>
      <w:r>
        <w:br/>
      </w:r>
      <w:r>
        <w:rPr>
          <w:color w:val="000052"/>
        </w:rPr>
        <w:t xml:space="preserve"> প্রথম</w:t>
      </w:r>
      <w:r>
        <w:rPr>
          <w:color w:val="000040"/>
        </w:rPr>
        <w:t xml:space="preserve"> বার</w:t>
      </w:r>
      <w:r>
        <w:rPr>
          <w:color w:val="000066"/>
        </w:rPr>
        <w:t xml:space="preserve"> অ‍্যাপ</w:t>
      </w:r>
      <w:r>
        <w:rPr>
          <w:color w:val="00004C"/>
        </w:rPr>
        <w:t xml:space="preserve"> লগইন</w:t>
      </w:r>
      <w:r>
        <w:rPr>
          <w:color w:val="400000"/>
        </w:rPr>
        <w:t xml:space="preserve"> করলাম</w:t>
      </w:r>
      <w:r>
        <w:rPr>
          <w:color w:val="000072"/>
        </w:rPr>
        <w:t xml:space="preserve"> দেখলো</w:t>
      </w:r>
      <w:r>
        <w:rPr>
          <w:color w:val="00003E"/>
        </w:rPr>
        <w:t xml:space="preserve"> টাকা</w:t>
      </w:r>
      <w:r>
        <w:rPr>
          <w:color w:val="000052"/>
        </w:rPr>
        <w:t xml:space="preserve"> রিচার্জের</w:t>
      </w:r>
      <w:r>
        <w:rPr>
          <w:color w:val="00003E"/>
        </w:rPr>
        <w:t xml:space="preserve"> টাকা</w:t>
      </w:r>
      <w:r>
        <w:rPr>
          <w:color w:val="000000"/>
        </w:rPr>
        <w:t xml:space="preserve"> ক‍্যাশব‍্যাক</w:t>
      </w:r>
      <w:r>
        <w:rPr>
          <w:color w:val="000000"/>
        </w:rPr>
        <w:t xml:space="preserve"> সেটা</w:t>
      </w:r>
      <w:r>
        <w:rPr>
          <w:color w:val="210000"/>
        </w:rPr>
        <w:t xml:space="preserve"> কি</w:t>
      </w:r>
      <w:r>
        <w:rPr>
          <w:color w:val="000051"/>
        </w:rPr>
        <w:t xml:space="preserve"> যেকোনো</w:t>
      </w:r>
      <w:r>
        <w:rPr>
          <w:color w:val="00002E"/>
        </w:rPr>
        <w:t xml:space="preserve"> নাম্বারে</w:t>
      </w:r>
      <w:r>
        <w:rPr>
          <w:color w:val="000000"/>
        </w:rPr>
        <w:t xml:space="preserve"> রিচার্জ</w:t>
      </w:r>
      <w:r>
        <w:br/>
      </w:r>
      <w:r>
        <w:rPr>
          <w:color w:val="000000"/>
        </w:rPr>
        <w:t xml:space="preserve"> টাকা</w:t>
      </w:r>
      <w:r>
        <w:rPr>
          <w:color w:val="000083"/>
        </w:rPr>
        <w:t xml:space="preserve"> রার্চাজে</w:t>
      </w:r>
      <w:r>
        <w:rPr>
          <w:color w:val="00007E"/>
        </w:rPr>
        <w:t xml:space="preserve"> টাকাক্যাশ</w:t>
      </w:r>
      <w:r>
        <w:rPr>
          <w:color w:val="000069"/>
        </w:rPr>
        <w:t xml:space="preserve"> ব্যাগ</w:t>
      </w:r>
      <w:r>
        <w:rPr>
          <w:color w:val="000036"/>
        </w:rPr>
        <w:t xml:space="preserve"> অফার</w:t>
      </w:r>
      <w:r>
        <w:rPr>
          <w:color w:val="00003D"/>
        </w:rPr>
        <w:t xml:space="preserve"> কত</w:t>
      </w:r>
      <w:r>
        <w:rPr>
          <w:color w:val="000047"/>
        </w:rPr>
        <w:t xml:space="preserve"> দিন</w:t>
      </w:r>
      <w:r>
        <w:rPr>
          <w:color w:val="5E0000"/>
        </w:rPr>
        <w:t xml:space="preserve"> থাকবে</w:t>
      </w:r>
      <w:r>
        <w:br/>
      </w:r>
      <w:r>
        <w:rPr>
          <w:color w:val="000079"/>
        </w:rPr>
        <w:t xml:space="preserve"> প্রথম</w:t>
      </w:r>
      <w:r>
        <w:rPr>
          <w:color w:val="00005F"/>
        </w:rPr>
        <w:t xml:space="preserve"> বার</w:t>
      </w:r>
      <w:r>
        <w:rPr>
          <w:color w:val="000079"/>
        </w:rPr>
        <w:t xml:space="preserve"> রিচার্জের</w:t>
      </w:r>
      <w:r>
        <w:rPr>
          <w:color w:val="000000"/>
        </w:rPr>
        <w:t xml:space="preserve"> টাকা</w:t>
      </w:r>
      <w:r>
        <w:rPr>
          <w:color w:val="000081"/>
        </w:rPr>
        <w:t xml:space="preserve"> ক‍্যাশব‍্যাক</w:t>
      </w:r>
      <w:r>
        <w:rPr>
          <w:color w:val="000062"/>
        </w:rPr>
        <w:t xml:space="preserve"> বিস্তারিত</w:t>
      </w:r>
      <w:r>
        <w:rPr>
          <w:color w:val="000000"/>
        </w:rPr>
        <w:t xml:space="preserve"> বলেন</w:t>
      </w:r>
      <w:r>
        <w:br/>
      </w:r>
      <w:r>
        <w:rPr>
          <w:color w:val="000076"/>
        </w:rPr>
        <w:t xml:space="preserve"> প্রথমবার</w:t>
      </w:r>
      <w:r>
        <w:rPr>
          <w:color w:val="000028"/>
        </w:rPr>
        <w:t xml:space="preserve"> টাকা</w:t>
      </w:r>
      <w:r>
        <w:rPr>
          <w:color w:val="000046"/>
        </w:rPr>
        <w:t xml:space="preserve"> রিচার্জে</w:t>
      </w:r>
      <w:r>
        <w:rPr>
          <w:color w:val="000028"/>
        </w:rPr>
        <w:t xml:space="preserve"> টাকা</w:t>
      </w:r>
      <w:r>
        <w:rPr>
          <w:color w:val="000072"/>
        </w:rPr>
        <w:t xml:space="preserve"> ক‍্যাশব‍্যাক</w:t>
      </w:r>
      <w:r>
        <w:rPr>
          <w:color w:val="4A0000"/>
        </w:rPr>
        <w:t xml:space="preserve"> এটা</w:t>
      </w:r>
      <w:r>
        <w:rPr>
          <w:color w:val="2B0000"/>
        </w:rPr>
        <w:t xml:space="preserve"> কি</w:t>
      </w:r>
      <w:r>
        <w:rPr>
          <w:color w:val="000056"/>
        </w:rPr>
        <w:t xml:space="preserve"> সাথে</w:t>
      </w:r>
      <w:r>
        <w:rPr>
          <w:color w:val="000081"/>
        </w:rPr>
        <w:t xml:space="preserve"> সাথেই</w:t>
      </w:r>
      <w:r>
        <w:rPr>
          <w:color w:val="000000"/>
        </w:rPr>
        <w:t xml:space="preserve"> আসবে</w:t>
      </w:r>
      <w:r>
        <w:br/>
      </w:r>
      <w:r>
        <w:rPr>
          <w:color w:val="000055"/>
        </w:rPr>
        <w:t xml:space="preserve"> অ্যাপের</w:t>
      </w:r>
      <w:r>
        <w:rPr>
          <w:color w:val="470000"/>
        </w:rPr>
        <w:t xml:space="preserve"> মধ্যে</w:t>
      </w:r>
      <w:r>
        <w:rPr>
          <w:color w:val="00001C"/>
        </w:rPr>
        <w:t xml:space="preserve"> টাকা</w:t>
      </w:r>
      <w:r>
        <w:rPr>
          <w:color w:val="0000A2"/>
        </w:rPr>
        <w:t xml:space="preserve"> লোড</w:t>
      </w:r>
      <w:r>
        <w:rPr>
          <w:color w:val="000039"/>
        </w:rPr>
        <w:t xml:space="preserve"> কথা</w:t>
      </w:r>
      <w:r>
        <w:rPr>
          <w:color w:val="000000"/>
        </w:rPr>
        <w:t xml:space="preserve"> বলছে</w:t>
      </w:r>
      <w:r>
        <w:rPr>
          <w:color w:val="370000"/>
        </w:rPr>
        <w:t xml:space="preserve"> তো</w:t>
      </w:r>
      <w:r>
        <w:rPr>
          <w:color w:val="000068"/>
        </w:rPr>
        <w:t xml:space="preserve"> যোকন</w:t>
      </w:r>
      <w:r>
        <w:rPr>
          <w:color w:val="00002A"/>
        </w:rPr>
        <w:t xml:space="preserve"> নাম্বারে</w:t>
      </w:r>
      <w:r>
        <w:rPr>
          <w:color w:val="000000"/>
        </w:rPr>
        <w:t xml:space="preserve"> কি</w:t>
      </w:r>
      <w:r>
        <w:rPr>
          <w:color w:val="0000A2"/>
        </w:rPr>
        <w:t xml:space="preserve"> লোড</w:t>
      </w:r>
      <w:r>
        <w:rPr>
          <w:color w:val="00003B"/>
        </w:rPr>
        <w:t xml:space="preserve"> দেওয়া</w:t>
      </w:r>
      <w:r>
        <w:rPr>
          <w:color w:val="000032"/>
        </w:rPr>
        <w:t xml:space="preserve"> যাবে</w:t>
      </w:r>
      <w:r>
        <w:br/>
      </w:r>
      <w:r>
        <w:rPr>
          <w:color w:val="000053"/>
        </w:rPr>
        <w:t xml:space="preserve"> tk</w:t>
      </w:r>
      <w:r>
        <w:rPr>
          <w:color w:val="00007A"/>
        </w:rPr>
        <w:t xml:space="preserve"> richarje</w:t>
      </w:r>
      <w:r>
        <w:rPr>
          <w:color w:val="000053"/>
        </w:rPr>
        <w:t xml:space="preserve"> tk</w:t>
      </w:r>
      <w:r>
        <w:rPr>
          <w:color w:val="000070"/>
        </w:rPr>
        <w:t xml:space="preserve"> kesbek</w:t>
      </w:r>
      <w:r>
        <w:rPr>
          <w:color w:val="00007A"/>
        </w:rPr>
        <w:t xml:space="preserve"> kuthai</w:t>
      </w:r>
      <w:r>
        <w:rPr>
          <w:color w:val="000059"/>
        </w:rPr>
        <w:t xml:space="preserve"> pement</w:t>
      </w:r>
      <w:r>
        <w:rPr>
          <w:color w:val="2E0000"/>
        </w:rPr>
        <w:t xml:space="preserve"> korte</w:t>
      </w:r>
      <w:r>
        <w:rPr>
          <w:color w:val="480000"/>
        </w:rPr>
        <w:t xml:space="preserve"> hoi</w:t>
      </w:r>
      <w:r>
        <w:br/>
      </w:r>
      <w:r>
        <w:rPr>
          <w:color w:val="000055"/>
        </w:rPr>
        <w:t xml:space="preserve"> tk</w:t>
      </w:r>
      <w:r>
        <w:rPr>
          <w:color w:val="00007D"/>
        </w:rPr>
        <w:t xml:space="preserve"> cehge</w:t>
      </w:r>
      <w:r>
        <w:rPr>
          <w:color w:val="000055"/>
        </w:rPr>
        <w:t xml:space="preserve"> tk</w:t>
      </w:r>
      <w:r>
        <w:rPr>
          <w:color w:val="000074"/>
        </w:rPr>
        <w:t xml:space="preserve"> cresbek</w:t>
      </w:r>
      <w:r>
        <w:rPr>
          <w:color w:val="00002F"/>
        </w:rPr>
        <w:t xml:space="preserve"> ta</w:t>
      </w:r>
      <w:r>
        <w:rPr>
          <w:color w:val="660000"/>
        </w:rPr>
        <w:t xml:space="preserve"> dine</w:t>
      </w:r>
      <w:r>
        <w:rPr>
          <w:color w:val="00007D"/>
        </w:rPr>
        <w:t xml:space="preserve"> koivar</w:t>
      </w:r>
      <w:r>
        <w:br/>
      </w:r>
      <w:r>
        <w:rPr>
          <w:color w:val="4F0000"/>
        </w:rPr>
        <w:t xml:space="preserve"> আমার</w:t>
      </w:r>
      <w:r>
        <w:rPr>
          <w:color w:val="000081"/>
        </w:rPr>
        <w:t xml:space="preserve"> বিকাশে</w:t>
      </w:r>
      <w:r>
        <w:rPr>
          <w:color w:val="000052"/>
        </w:rPr>
        <w:t xml:space="preserve"> টাকা</w:t>
      </w:r>
      <w:r>
        <w:rPr>
          <w:color w:val="00008E"/>
        </w:rPr>
        <w:t xml:space="preserve"> রিচার্জে</w:t>
      </w:r>
      <w:r>
        <w:rPr>
          <w:color w:val="000052"/>
        </w:rPr>
        <w:t xml:space="preserve"> টাকা</w:t>
      </w:r>
      <w:r>
        <w:rPr>
          <w:color w:val="000079"/>
        </w:rPr>
        <w:t xml:space="preserve"> ক্যাশব্যাক</w:t>
      </w:r>
      <w:r>
        <w:rPr>
          <w:color w:val="000000"/>
        </w:rPr>
        <w:t xml:space="preserve"> বলতেছে</w:t>
      </w:r>
      <w:r>
        <w:br/>
      </w:r>
      <w:r>
        <w:rPr>
          <w:color w:val="000019"/>
        </w:rPr>
        <w:t xml:space="preserve"> bkash</w:t>
      </w:r>
      <w:r>
        <w:rPr>
          <w:color w:val="00002B"/>
        </w:rPr>
        <w:t xml:space="preserve"> app</w:t>
      </w:r>
      <w:r>
        <w:rPr>
          <w:color w:val="2E0000"/>
        </w:rPr>
        <w:t xml:space="preserve"> diye</w:t>
      </w:r>
      <w:r>
        <w:rPr>
          <w:color w:val="000041"/>
        </w:rPr>
        <w:t xml:space="preserve"> tk</w:t>
      </w:r>
      <w:r>
        <w:rPr>
          <w:color w:val="000045"/>
        </w:rPr>
        <w:t xml:space="preserve"> pement</w:t>
      </w:r>
      <w:r>
        <w:rPr>
          <w:color w:val="200000"/>
        </w:rPr>
        <w:t xml:space="preserve"> a</w:t>
      </w:r>
      <w:r>
        <w:rPr>
          <w:color w:val="000041"/>
        </w:rPr>
        <w:t xml:space="preserve"> tk</w:t>
      </w:r>
      <w:r>
        <w:rPr>
          <w:color w:val="000026"/>
        </w:rPr>
        <w:t xml:space="preserve"> cash</w:t>
      </w:r>
      <w:r>
        <w:rPr>
          <w:color w:val="000027"/>
        </w:rPr>
        <w:t xml:space="preserve"> back</w:t>
      </w:r>
      <w:r>
        <w:rPr>
          <w:color w:val="000060"/>
        </w:rPr>
        <w:t xml:space="preserve"> offier</w:t>
      </w:r>
      <w:r>
        <w:rPr>
          <w:color w:val="000049"/>
        </w:rPr>
        <w:t xml:space="preserve"> ta</w:t>
      </w:r>
      <w:r>
        <w:rPr>
          <w:color w:val="000039"/>
        </w:rPr>
        <w:t xml:space="preserve"> somporke</w:t>
      </w:r>
      <w:r>
        <w:rPr>
          <w:color w:val="00005C"/>
        </w:rPr>
        <w:t xml:space="preserve"> zante</w:t>
      </w:r>
      <w:r>
        <w:rPr>
          <w:color w:val="00002B"/>
        </w:rPr>
        <w:t xml:space="preserve"> chai</w:t>
      </w:r>
      <w:r>
        <w:rPr>
          <w:color w:val="000049"/>
        </w:rPr>
        <w:t xml:space="preserve"> kotodin</w:t>
      </w:r>
      <w:r>
        <w:rPr>
          <w:color w:val="440000"/>
        </w:rPr>
        <w:t xml:space="preserve"> thakbe</w:t>
      </w:r>
      <w:r>
        <w:rPr>
          <w:color w:val="00005C"/>
        </w:rPr>
        <w:t xml:space="preserve"> offir</w:t>
      </w:r>
      <w:r>
        <w:rPr>
          <w:color w:val="000049"/>
        </w:rPr>
        <w:t xml:space="preserve"> ta</w:t>
      </w:r>
      <w:r>
        <w:br/>
      </w:r>
      <w:r>
        <w:rPr>
          <w:color w:val="000028"/>
        </w:rPr>
        <w:t xml:space="preserve"> বিকাশ</w:t>
      </w:r>
      <w:r>
        <w:rPr>
          <w:color w:val="000054"/>
        </w:rPr>
        <w:t xml:space="preserve"> অ্যাপ</w:t>
      </w:r>
      <w:r>
        <w:rPr>
          <w:color w:val="000033"/>
        </w:rPr>
        <w:t xml:space="preserve"> থেকে</w:t>
      </w:r>
      <w:r>
        <w:rPr>
          <w:color w:val="000055"/>
        </w:rPr>
        <w:t xml:space="preserve"> টাকা</w:t>
      </w:r>
      <w:r>
        <w:rPr>
          <w:color w:val="00004A"/>
        </w:rPr>
        <w:t xml:space="preserve"> রিচার্জে</w:t>
      </w:r>
      <w:r>
        <w:rPr>
          <w:color w:val="000055"/>
        </w:rPr>
        <w:t xml:space="preserve"> টাকা</w:t>
      </w:r>
      <w:r>
        <w:rPr>
          <w:color w:val="000049"/>
        </w:rPr>
        <w:t xml:space="preserve"> ক্যাশ</w:t>
      </w:r>
      <w:r>
        <w:rPr>
          <w:color w:val="000092"/>
        </w:rPr>
        <w:t xml:space="preserve"> ব্যাকের</w:t>
      </w:r>
      <w:r>
        <w:rPr>
          <w:color w:val="000064"/>
        </w:rPr>
        <w:t xml:space="preserve"> অফারটা</w:t>
      </w:r>
      <w:r>
        <w:rPr>
          <w:color w:val="00003D"/>
        </w:rPr>
        <w:t xml:space="preserve"> আছে</w:t>
      </w:r>
      <w:r>
        <w:rPr>
          <w:color w:val="000000"/>
        </w:rPr>
        <w:t xml:space="preserve"> কি</w:t>
      </w:r>
      <w:r>
        <w:br/>
      </w:r>
      <w:r>
        <w:rPr>
          <w:color w:val="000072"/>
        </w:rPr>
        <w:t xml:space="preserve"> tk</w:t>
      </w:r>
      <w:r>
        <w:rPr>
          <w:color w:val="00008E"/>
        </w:rPr>
        <w:t xml:space="preserve"> rechare</w:t>
      </w:r>
      <w:r>
        <w:rPr>
          <w:color w:val="390000"/>
        </w:rPr>
        <w:t xml:space="preserve"> a</w:t>
      </w:r>
      <w:r>
        <w:rPr>
          <w:color w:val="000072"/>
        </w:rPr>
        <w:t xml:space="preserve"> tk</w:t>
      </w:r>
      <w:r>
        <w:rPr>
          <w:color w:val="000043"/>
        </w:rPr>
        <w:t xml:space="preserve"> cashback</w:t>
      </w:r>
      <w:r>
        <w:rPr>
          <w:color w:val="000099"/>
        </w:rPr>
        <w:t xml:space="preserve"> celo</w:t>
      </w:r>
      <w:r>
        <w:br/>
      </w:r>
      <w:r>
        <w:rPr>
          <w:color w:val="000038"/>
        </w:rPr>
        <w:t xml:space="preserve"> টাকা</w:t>
      </w:r>
      <w:r>
        <w:rPr>
          <w:color w:val="000061"/>
        </w:rPr>
        <w:t xml:space="preserve"> রিচার্জে</w:t>
      </w:r>
      <w:r>
        <w:rPr>
          <w:color w:val="000038"/>
        </w:rPr>
        <w:t xml:space="preserve"> টাকা</w:t>
      </w:r>
      <w:r>
        <w:rPr>
          <w:color w:val="000053"/>
        </w:rPr>
        <w:t xml:space="preserve"> ক্যাশব্যাক</w:t>
      </w:r>
      <w:r>
        <w:rPr>
          <w:color w:val="670000"/>
        </w:rPr>
        <w:t xml:space="preserve"> এটা</w:t>
      </w:r>
      <w:r>
        <w:rPr>
          <w:color w:val="3C0000"/>
        </w:rPr>
        <w:t xml:space="preserve"> কি</w:t>
      </w:r>
      <w:r>
        <w:rPr>
          <w:color w:val="000093"/>
        </w:rPr>
        <w:t xml:space="preserve"> সবার</w:t>
      </w:r>
      <w:r>
        <w:rPr>
          <w:color w:val="5E0000"/>
        </w:rPr>
        <w:t xml:space="preserve"> জন্য</w:t>
      </w:r>
      <w:r>
        <w:br/>
      </w:r>
      <w:r>
        <w:rPr>
          <w:color w:val="310000"/>
        </w:rPr>
        <w:t xml:space="preserve"> আমি</w:t>
      </w:r>
      <w:r>
        <w:rPr>
          <w:color w:val="000032"/>
        </w:rPr>
        <w:t xml:space="preserve"> টাকা</w:t>
      </w:r>
      <w:r>
        <w:rPr>
          <w:color w:val="000056"/>
        </w:rPr>
        <w:t xml:space="preserve"> রিচার্জে</w:t>
      </w:r>
      <w:r>
        <w:rPr>
          <w:color w:val="00006D"/>
        </w:rPr>
        <w:t xml:space="preserve"> টাকার</w:t>
      </w:r>
      <w:r>
        <w:rPr>
          <w:color w:val="000049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5F"/>
        </w:rPr>
        <w:t xml:space="preserve"> সম্পর্কে</w:t>
      </w:r>
      <w:r>
        <w:rPr>
          <w:color w:val="000051"/>
        </w:rPr>
        <w:t xml:space="preserve"> জানতে</w:t>
      </w:r>
      <w:r>
        <w:rPr>
          <w:color w:val="000075"/>
        </w:rPr>
        <w:t xml:space="preserve"> চাচ্ছিলাম</w:t>
      </w:r>
      <w:r>
        <w:br/>
      </w:r>
      <w:r>
        <w:rPr>
          <w:color w:val="000055"/>
        </w:rPr>
        <w:t xml:space="preserve"> tk</w:t>
      </w:r>
      <w:r>
        <w:rPr>
          <w:color w:val="0000B5"/>
        </w:rPr>
        <w:t xml:space="preserve"> reacharge</w:t>
      </w:r>
      <w:r>
        <w:rPr>
          <w:color w:val="770000"/>
        </w:rPr>
        <w:t xml:space="preserve"> korle</w:t>
      </w:r>
      <w:r>
        <w:rPr>
          <w:color w:val="000055"/>
        </w:rPr>
        <w:t xml:space="preserve"> tk</w:t>
      </w:r>
      <w:r>
        <w:rPr>
          <w:color w:val="000064"/>
        </w:rPr>
        <w:t xml:space="preserve"> cashback</w:t>
      </w:r>
      <w:r>
        <w:br/>
      </w:r>
      <w:r>
        <w:rPr>
          <w:color w:val="4D0000"/>
        </w:rPr>
        <w:t xml:space="preserve"> j</w:t>
      </w:r>
      <w:r>
        <w:rPr>
          <w:color w:val="000039"/>
        </w:rPr>
        <w:t xml:space="preserve"> kono</w:t>
      </w:r>
      <w:r>
        <w:rPr>
          <w:color w:val="00007C"/>
        </w:rPr>
        <w:t xml:space="preserve"> kiscu</w:t>
      </w:r>
      <w:r>
        <w:rPr>
          <w:color w:val="00002F"/>
        </w:rPr>
        <w:t xml:space="preserve"> ta</w:t>
      </w:r>
      <w:r>
        <w:rPr>
          <w:color w:val="000057"/>
        </w:rPr>
        <w:t xml:space="preserve"> taka</w:t>
      </w:r>
      <w:r>
        <w:rPr>
          <w:color w:val="00003A"/>
        </w:rPr>
        <w:t xml:space="preserve"> payment</w:t>
      </w:r>
      <w:r>
        <w:rPr>
          <w:color w:val="560000"/>
        </w:rPr>
        <w:t xml:space="preserve"> korla</w:t>
      </w:r>
      <w:r>
        <w:rPr>
          <w:color w:val="000026"/>
        </w:rPr>
        <w:t xml:space="preserve"> ki</w:t>
      </w:r>
      <w:r>
        <w:rPr>
          <w:color w:val="000057"/>
        </w:rPr>
        <w:t xml:space="preserve"> taka</w:t>
      </w:r>
      <w:r>
        <w:rPr>
          <w:color w:val="00006E"/>
        </w:rPr>
        <w:t xml:space="preserve"> cas</w:t>
      </w:r>
      <w:r>
        <w:rPr>
          <w:color w:val="000033"/>
        </w:rPr>
        <w:t xml:space="preserve"> back</w:t>
      </w:r>
      <w:r>
        <w:rPr>
          <w:color w:val="000037"/>
        </w:rPr>
        <w:t xml:space="preserve"> pabo</w:t>
      </w:r>
      <w:r>
        <w:br/>
      </w:r>
      <w:r>
        <w:rPr>
          <w:color w:val="0000AD"/>
        </w:rPr>
        <w:t xml:space="preserve"> tk</w:t>
      </w:r>
      <w:r>
        <w:rPr>
          <w:color w:val="000064"/>
        </w:rPr>
        <w:t xml:space="preserve"> recharge</w:t>
      </w:r>
      <w:r>
        <w:rPr>
          <w:color w:val="780000"/>
        </w:rPr>
        <w:t xml:space="preserve"> korle</w:t>
      </w:r>
      <w:r>
        <w:rPr>
          <w:color w:val="0000AD"/>
        </w:rPr>
        <w:t xml:space="preserve"> tk</w:t>
      </w:r>
      <w:r>
        <w:rPr>
          <w:color w:val="000065"/>
        </w:rPr>
        <w:t xml:space="preserve"> cashback</w:t>
      </w:r>
      <w:r>
        <w:br/>
      </w:r>
      <w:r>
        <w:rPr>
          <w:color w:val="1D0000"/>
        </w:rPr>
        <w:t xml:space="preserve"> আমি</w:t>
      </w:r>
      <w:r>
        <w:rPr>
          <w:color w:val="00003C"/>
        </w:rPr>
        <w:t xml:space="preserve"> টাকা</w:t>
      </w:r>
      <w:r>
        <w:rPr>
          <w:color w:val="00002C"/>
        </w:rPr>
        <w:t xml:space="preserve"> ক্যাশব্যাক</w:t>
      </w:r>
      <w:r>
        <w:rPr>
          <w:color w:val="000041"/>
        </w:rPr>
        <w:t xml:space="preserve"> অফারটি</w:t>
      </w:r>
      <w:r>
        <w:rPr>
          <w:color w:val="000045"/>
        </w:rPr>
        <w:t xml:space="preserve"> পাওয়ার</w:t>
      </w:r>
      <w:r>
        <w:rPr>
          <w:color w:val="320000"/>
        </w:rPr>
        <w:t xml:space="preserve"> জন্য</w:t>
      </w:r>
      <w:r>
        <w:rPr>
          <w:color w:val="00003C"/>
        </w:rPr>
        <w:t xml:space="preserve"> টাকা</w:t>
      </w:r>
      <w:r>
        <w:rPr>
          <w:color w:val="000031"/>
        </w:rPr>
        <w:t xml:space="preserve"> রিচার্জ</w:t>
      </w:r>
      <w:r>
        <w:rPr>
          <w:color w:val="320000"/>
        </w:rPr>
        <w:t xml:space="preserve"> করেছি</w:t>
      </w:r>
      <w:r>
        <w:rPr>
          <w:color w:val="1C0000"/>
        </w:rPr>
        <w:t xml:space="preserve"> আমার</w:t>
      </w:r>
      <w:r>
        <w:rPr>
          <w:color w:val="000053"/>
        </w:rPr>
        <w:t xml:space="preserve"> অনুরোধ</w:t>
      </w:r>
      <w:r>
        <w:rPr>
          <w:color w:val="00003A"/>
        </w:rPr>
        <w:t xml:space="preserve"> টি</w:t>
      </w:r>
      <w:r>
        <w:rPr>
          <w:color w:val="200000"/>
        </w:rPr>
        <w:t xml:space="preserve"> কি</w:t>
      </w:r>
      <w:r>
        <w:rPr>
          <w:color w:val="000053"/>
        </w:rPr>
        <w:t xml:space="preserve"> গ্রহন</w:t>
      </w:r>
      <w:r>
        <w:rPr>
          <w:color w:val="310000"/>
        </w:rPr>
        <w:t xml:space="preserve"> করা</w:t>
      </w:r>
      <w:r>
        <w:rPr>
          <w:color w:val="000038"/>
        </w:rPr>
        <w:t xml:space="preserve"> হয়েছে</w:t>
      </w:r>
      <w:r>
        <w:rPr>
          <w:color w:val="380000"/>
        </w:rPr>
        <w:t xml:space="preserve"> একটু</w:t>
      </w:r>
      <w:r>
        <w:rPr>
          <w:color w:val="480000"/>
        </w:rPr>
        <w:t xml:space="preserve"> দয়া</w:t>
      </w:r>
      <w:r>
        <w:rPr>
          <w:color w:val="2B0000"/>
        </w:rPr>
        <w:t xml:space="preserve"> করে</w:t>
      </w:r>
      <w:r>
        <w:rPr>
          <w:color w:val="00003C"/>
        </w:rPr>
        <w:t xml:space="preserve"> জানাবেন</w:t>
      </w:r>
      <w:r>
        <w:rPr>
          <w:color w:val="360000"/>
        </w:rPr>
        <w:t xml:space="preserve"> স্যার</w:t>
      </w:r>
      <w:r>
        <w:br/>
      </w:r>
      <w:r>
        <w:rPr>
          <w:color w:val="0000A5"/>
        </w:rPr>
        <w:t xml:space="preserve"> বেশী</w:t>
      </w:r>
      <w:r>
        <w:rPr>
          <w:color w:val="00007C"/>
        </w:rPr>
        <w:t xml:space="preserve"> রির্চাজ</w:t>
      </w:r>
      <w:r>
        <w:rPr>
          <w:color w:val="5E0000"/>
        </w:rPr>
        <w:t xml:space="preserve"> কোনো</w:t>
      </w:r>
      <w:r>
        <w:rPr>
          <w:color w:val="000048"/>
        </w:rPr>
        <w:t xml:space="preserve"> ক্যাশব্যাক</w:t>
      </w:r>
      <w:r>
        <w:rPr>
          <w:color w:val="000046"/>
        </w:rPr>
        <w:t xml:space="preserve"> আছে</w:t>
      </w:r>
      <w:r>
        <w:rPr>
          <w:color w:val="340000"/>
        </w:rPr>
        <w:t xml:space="preserve"> কি</w:t>
      </w:r>
      <w:r>
        <w:br/>
      </w:r>
      <w:r>
        <w:rPr>
          <w:color w:val="000065"/>
        </w:rPr>
        <w:t xml:space="preserve"> ekdine</w:t>
      </w:r>
      <w:r>
        <w:rPr>
          <w:color w:val="000000"/>
        </w:rPr>
        <w:t xml:space="preserve"> tir</w:t>
      </w:r>
      <w:r>
        <w:rPr>
          <w:color w:val="000056"/>
        </w:rPr>
        <w:t xml:space="preserve"> besi</w:t>
      </w:r>
      <w:r>
        <w:rPr>
          <w:color w:val="00002F"/>
        </w:rPr>
        <w:t xml:space="preserve"> bill</w:t>
      </w:r>
      <w:r>
        <w:rPr>
          <w:color w:val="00001D"/>
        </w:rPr>
        <w:t xml:space="preserve"> bkash</w:t>
      </w:r>
      <w:r>
        <w:rPr>
          <w:color w:val="340000"/>
        </w:rPr>
        <w:t xml:space="preserve"> korle</w:t>
      </w:r>
      <w:r>
        <w:rPr>
          <w:color w:val="000000"/>
        </w:rPr>
        <w:t xml:space="preserve"> taka</w:t>
      </w:r>
      <w:r>
        <w:rPr>
          <w:color w:val="00002C"/>
        </w:rPr>
        <w:t xml:space="preserve"> cashback</w:t>
      </w:r>
      <w:r>
        <w:rPr>
          <w:color w:val="2A0000"/>
        </w:rPr>
        <w:t xml:space="preserve"> er</w:t>
      </w:r>
      <w:r>
        <w:rPr>
          <w:color w:val="000029"/>
        </w:rPr>
        <w:t xml:space="preserve"> offer</w:t>
      </w:r>
      <w:r>
        <w:rPr>
          <w:color w:val="000039"/>
        </w:rPr>
        <w:t xml:space="preserve"> ti</w:t>
      </w:r>
      <w:r>
        <w:rPr>
          <w:color w:val="000021"/>
        </w:rPr>
        <w:t xml:space="preserve"> ki</w:t>
      </w:r>
      <w:r>
        <w:rPr>
          <w:color w:val="000045"/>
        </w:rPr>
        <w:t xml:space="preserve"> ekhono</w:t>
      </w:r>
      <w:r>
        <w:rPr>
          <w:color w:val="000000"/>
        </w:rPr>
        <w:t xml:space="preserve"> ache</w:t>
      </w:r>
      <w:r>
        <w:rPr>
          <w:color w:val="570000"/>
        </w:rPr>
        <w:t xml:space="preserve"> thakle</w:t>
      </w:r>
      <w:r>
        <w:rPr>
          <w:color w:val="4B0000"/>
        </w:rPr>
        <w:t xml:space="preserve"> sei</w:t>
      </w:r>
      <w:r>
        <w:rPr>
          <w:color w:val="000042"/>
        </w:rPr>
        <w:t xml:space="preserve"> somporke</w:t>
      </w:r>
      <w:r>
        <w:rPr>
          <w:color w:val="400000"/>
        </w:rPr>
        <w:t xml:space="preserve"> ektu</w:t>
      </w:r>
      <w:r>
        <w:rPr>
          <w:color w:val="440000"/>
        </w:rPr>
        <w:t xml:space="preserve"> bolen</w:t>
      </w:r>
      <w:r>
        <w:br/>
      </w:r>
      <w:r>
        <w:rPr>
          <w:color w:val="0000A1"/>
        </w:rPr>
        <w:t xml:space="preserve"> tk</w:t>
      </w:r>
      <w:r>
        <w:rPr>
          <w:color w:val="00005D"/>
        </w:rPr>
        <w:t xml:space="preserve"> recharge</w:t>
      </w:r>
      <w:r>
        <w:rPr>
          <w:color w:val="500000"/>
        </w:rPr>
        <w:t xml:space="preserve"> a</w:t>
      </w:r>
      <w:r>
        <w:rPr>
          <w:color w:val="0000A1"/>
        </w:rPr>
        <w:t xml:space="preserve"> tk</w:t>
      </w:r>
      <w:r>
        <w:rPr>
          <w:color w:val="00005E"/>
        </w:rPr>
        <w:t xml:space="preserve"> cashback</w:t>
      </w:r>
      <w:r>
        <w:rPr>
          <w:color w:val="500000"/>
        </w:rPr>
        <w:t xml:space="preserve"> ba</w:t>
      </w:r>
      <w:r>
        <w:rPr>
          <w:color w:val="0000A1"/>
        </w:rPr>
        <w:t xml:space="preserve"> tk</w:t>
      </w:r>
      <w:r>
        <w:rPr>
          <w:color w:val="00005D"/>
        </w:rPr>
        <w:t xml:space="preserve"> recharge</w:t>
      </w:r>
      <w:r>
        <w:rPr>
          <w:color w:val="500000"/>
        </w:rPr>
        <w:t xml:space="preserve"> a</w:t>
      </w:r>
      <w:r>
        <w:rPr>
          <w:color w:val="0000A1"/>
        </w:rPr>
        <w:t xml:space="preserve"> tk</w:t>
      </w:r>
      <w:r>
        <w:rPr>
          <w:color w:val="00005E"/>
        </w:rPr>
        <w:t xml:space="preserve"> cashback</w:t>
      </w:r>
      <w:r>
        <w:rPr>
          <w:color w:val="000052"/>
        </w:rPr>
        <w:t xml:space="preserve"> pabe</w:t>
      </w:r>
      <w:r>
        <w:rPr>
          <w:color w:val="000024"/>
        </w:rPr>
        <w:t xml:space="preserve"> ki</w:t>
      </w:r>
      <w:r>
        <w:br/>
      </w:r>
      <w:r>
        <w:rPr>
          <w:color w:val="000066"/>
        </w:rPr>
        <w:t xml:space="preserve"> টাকা</w:t>
      </w:r>
      <w:r>
        <w:rPr>
          <w:color w:val="000058"/>
        </w:rPr>
        <w:t xml:space="preserve"> রিচার্জে</w:t>
      </w:r>
      <w:r>
        <w:rPr>
          <w:color w:val="000066"/>
        </w:rPr>
        <w:t xml:space="preserve"> টাকা</w:t>
      </w:r>
      <w:r>
        <w:rPr>
          <w:color w:val="00004B"/>
        </w:rPr>
        <w:t xml:space="preserve"> ক্যাশব্যাক</w:t>
      </w:r>
      <w:r>
        <w:rPr>
          <w:color w:val="470000"/>
        </w:rPr>
        <w:t xml:space="preserve"> এই</w:t>
      </w:r>
      <w:r>
        <w:rPr>
          <w:color w:val="000070"/>
        </w:rPr>
        <w:t xml:space="preserve"> নম্বরে</w:t>
      </w:r>
      <w:r>
        <w:rPr>
          <w:color w:val="360000"/>
        </w:rPr>
        <w:t xml:space="preserve"> কি</w:t>
      </w:r>
      <w:r>
        <w:rPr>
          <w:color w:val="00006D"/>
        </w:rPr>
        <w:t xml:space="preserve"> পাওয়া</w:t>
      </w:r>
      <w:r>
        <w:rPr>
          <w:color w:val="00005A"/>
        </w:rPr>
        <w:t xml:space="preserve"> যাবে</w:t>
      </w:r>
      <w:r>
        <w:br/>
      </w:r>
      <w:r>
        <w:rPr>
          <w:color w:val="00004D"/>
        </w:rPr>
        <w:t xml:space="preserve"> টাকা</w:t>
      </w:r>
      <w:r>
        <w:rPr>
          <w:color w:val="000042"/>
        </w:rPr>
        <w:t xml:space="preserve"> রিচার্জে</w:t>
      </w:r>
      <w:r>
        <w:rPr>
          <w:color w:val="00004D"/>
        </w:rPr>
        <w:t xml:space="preserve"> টাকা</w:t>
      </w:r>
      <w:r>
        <w:rPr>
          <w:color w:val="000042"/>
        </w:rPr>
        <w:t xml:space="preserve"> ক্যাশ</w:t>
      </w:r>
      <w:r>
        <w:rPr>
          <w:color w:val="000084"/>
        </w:rPr>
        <w:t xml:space="preserve"> ব্যাকের</w:t>
      </w:r>
      <w:r>
        <w:rPr>
          <w:color w:val="00003A"/>
        </w:rPr>
        <w:t xml:space="preserve"> অফার</w:t>
      </w:r>
      <w:r>
        <w:rPr>
          <w:color w:val="00003E"/>
        </w:rPr>
        <w:t xml:space="preserve"> টা</w:t>
      </w:r>
      <w:r>
        <w:rPr>
          <w:color w:val="510000"/>
        </w:rPr>
        <w:t xml:space="preserve"> কী</w:t>
      </w:r>
      <w:r>
        <w:rPr>
          <w:color w:val="00007C"/>
        </w:rPr>
        <w:t xml:space="preserve"> কার্যকর</w:t>
      </w:r>
      <w:r>
        <w:rPr>
          <w:color w:val="000037"/>
        </w:rPr>
        <w:t xml:space="preserve"> আছে</w:t>
      </w:r>
      <w:r>
        <w:rPr>
          <w:color w:val="000000"/>
        </w:rPr>
        <w:t xml:space="preserve"> এখনও</w:t>
      </w:r>
      <w:r>
        <w:br/>
      </w:r>
      <w:r>
        <w:rPr>
          <w:color w:val="00004E"/>
        </w:rPr>
        <w:t xml:space="preserve"> টাকা</w:t>
      </w:r>
      <w:r>
        <w:rPr>
          <w:color w:val="00005B"/>
        </w:rPr>
        <w:t xml:space="preserve"> রিচাজে</w:t>
      </w:r>
      <w:r>
        <w:rPr>
          <w:color w:val="00004E"/>
        </w:rPr>
        <w:t xml:space="preserve"> টাকা</w:t>
      </w:r>
      <w:r>
        <w:rPr>
          <w:color w:val="000067"/>
        </w:rPr>
        <w:t xml:space="preserve"> কেশবেক</w:t>
      </w:r>
      <w:r>
        <w:rPr>
          <w:color w:val="620000"/>
        </w:rPr>
        <w:t xml:space="preserve"> এটি</w:t>
      </w:r>
      <w:r>
        <w:rPr>
          <w:color w:val="530000"/>
        </w:rPr>
        <w:t xml:space="preserve"> কী</w:t>
      </w:r>
      <w:r>
        <w:rPr>
          <w:color w:val="000071"/>
        </w:rPr>
        <w:t xml:space="preserve"> সবাই</w:t>
      </w:r>
      <w:r>
        <w:rPr>
          <w:color w:val="640000"/>
        </w:rPr>
        <w:t xml:space="preserve"> পাবে</w:t>
      </w:r>
      <w:r>
        <w:br/>
      </w:r>
      <w:r>
        <w:rPr>
          <w:color w:val="00002A"/>
        </w:rPr>
        <w:t xml:space="preserve"> টাকা</w:t>
      </w:r>
      <w:r>
        <w:rPr>
          <w:color w:val="000027"/>
        </w:rPr>
        <w:t xml:space="preserve"> ব্যাংক</w:t>
      </w:r>
      <w:r>
        <w:rPr>
          <w:color w:val="000033"/>
        </w:rPr>
        <w:t xml:space="preserve"> থেকে</w:t>
      </w:r>
      <w:r>
        <w:rPr>
          <w:color w:val="000014"/>
        </w:rPr>
        <w:t xml:space="preserve"> বিকাশ</w:t>
      </w:r>
      <w:r>
        <w:rPr>
          <w:color w:val="000056"/>
        </w:rPr>
        <w:t xml:space="preserve"> অ্যাড</w:t>
      </w:r>
      <w:r>
        <w:rPr>
          <w:color w:val="000045"/>
        </w:rPr>
        <w:t xml:space="preserve"> মানি</w:t>
      </w:r>
      <w:r>
        <w:rPr>
          <w:color w:val="460000"/>
        </w:rPr>
        <w:t xml:space="preserve"> করলে</w:t>
      </w:r>
      <w:r>
        <w:rPr>
          <w:color w:val="500000"/>
        </w:rPr>
        <w:t xml:space="preserve"> যে</w:t>
      </w:r>
      <w:r>
        <w:rPr>
          <w:color w:val="00002A"/>
        </w:rPr>
        <w:t xml:space="preserve"> টাকা</w:t>
      </w:r>
      <w:r>
        <w:rPr>
          <w:color w:val="00004F"/>
        </w:rPr>
        <w:t xml:space="preserve"> বোনাস</w:t>
      </w:r>
      <w:r>
        <w:rPr>
          <w:color w:val="350000"/>
        </w:rPr>
        <w:t xml:space="preserve"> পাওয়া</w:t>
      </w:r>
      <w:r>
        <w:rPr>
          <w:color w:val="000026"/>
        </w:rPr>
        <w:t xml:space="preserve"> যাবে</w:t>
      </w:r>
      <w:r>
        <w:rPr>
          <w:color w:val="3B0000"/>
        </w:rPr>
        <w:t xml:space="preserve"> সেটার</w:t>
      </w:r>
      <w:r>
        <w:rPr>
          <w:color w:val="000039"/>
        </w:rPr>
        <w:t xml:space="preserve"> ব্যাপারে</w:t>
      </w:r>
      <w:r>
        <w:rPr>
          <w:color w:val="000023"/>
        </w:rPr>
        <w:t xml:space="preserve"> জানতে</w:t>
      </w:r>
      <w:r>
        <w:rPr>
          <w:color w:val="000032"/>
        </w:rPr>
        <w:t xml:space="preserve"> চাচ্ছিলাম</w:t>
      </w:r>
      <w:r>
        <w:rPr>
          <w:color w:val="500000"/>
        </w:rPr>
        <w:t xml:space="preserve"> যে</w:t>
      </w:r>
      <w:r>
        <w:rPr>
          <w:color w:val="00003D"/>
        </w:rPr>
        <w:t xml:space="preserve"> ডেবিট</w:t>
      </w:r>
      <w:r>
        <w:rPr>
          <w:color w:val="000028"/>
        </w:rPr>
        <w:t xml:space="preserve"> কার্ড</w:t>
      </w:r>
      <w:r>
        <w:rPr>
          <w:color w:val="000033"/>
        </w:rPr>
        <w:t xml:space="preserve"> থেকে</w:t>
      </w:r>
      <w:r>
        <w:rPr>
          <w:color w:val="00002C"/>
        </w:rPr>
        <w:t xml:space="preserve"> সেটা</w:t>
      </w:r>
      <w:r>
        <w:rPr>
          <w:color w:val="000056"/>
        </w:rPr>
        <w:t xml:space="preserve"> অ্যাড</w:t>
      </w:r>
      <w:r>
        <w:rPr>
          <w:color w:val="000045"/>
        </w:rPr>
        <w:t xml:space="preserve"> মানি</w:t>
      </w:r>
      <w:r>
        <w:rPr>
          <w:color w:val="460000"/>
        </w:rPr>
        <w:t xml:space="preserve"> করলে</w:t>
      </w:r>
      <w:r>
        <w:rPr>
          <w:color w:val="00004F"/>
        </w:rPr>
        <w:t xml:space="preserve"> বোনাস</w:t>
      </w:r>
      <w:r>
        <w:rPr>
          <w:color w:val="000034"/>
        </w:rPr>
        <w:t xml:space="preserve"> প্রযোজ্য</w:t>
      </w:r>
      <w:r>
        <w:rPr>
          <w:color w:val="240000"/>
        </w:rPr>
        <w:t xml:space="preserve"> হবে</w:t>
      </w:r>
      <w:r>
        <w:rPr>
          <w:color w:val="00002C"/>
        </w:rPr>
        <w:t xml:space="preserve"> কিনা</w:t>
      </w:r>
      <w:r>
        <w:br/>
      </w:r>
      <w:r>
        <w:rPr>
          <w:color w:val="000065"/>
        </w:rPr>
        <w:t xml:space="preserve"> টাকা</w:t>
      </w:r>
      <w:r>
        <w:rPr>
          <w:color w:val="000058"/>
        </w:rPr>
        <w:t xml:space="preserve"> রিচার্জে</w:t>
      </w:r>
      <w:r>
        <w:rPr>
          <w:color w:val="000065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000076"/>
        </w:rPr>
        <w:t xml:space="preserve"> অফারটা</w:t>
      </w:r>
      <w:r>
        <w:rPr>
          <w:color w:val="00008D"/>
        </w:rPr>
        <w:t xml:space="preserve"> কতবার</w:t>
      </w:r>
      <w:r>
        <w:rPr>
          <w:color w:val="000071"/>
        </w:rPr>
        <w:t xml:space="preserve"> নেওয়া</w:t>
      </w:r>
      <w:r>
        <w:rPr>
          <w:color w:val="000000"/>
        </w:rPr>
        <w:t xml:space="preserve"> যাবে</w:t>
      </w:r>
      <w:r>
        <w:br/>
      </w:r>
      <w:r>
        <w:rPr>
          <w:color w:val="00005D"/>
        </w:rPr>
        <w:t xml:space="preserve"> টাকা</w:t>
      </w:r>
      <w:r>
        <w:rPr>
          <w:color w:val="000050"/>
        </w:rPr>
        <w:t xml:space="preserve"> রিচার্জে</w:t>
      </w:r>
      <w:r>
        <w:rPr>
          <w:color w:val="00005D"/>
        </w:rPr>
        <w:t xml:space="preserve"> টাকা</w:t>
      </w:r>
      <w:r>
        <w:rPr>
          <w:color w:val="000044"/>
        </w:rPr>
        <w:t xml:space="preserve"> ক্যাশব্যাক</w:t>
      </w:r>
      <w:r>
        <w:rPr>
          <w:color w:val="000046"/>
        </w:rPr>
        <w:t xml:space="preserve"> অফার</w:t>
      </w:r>
      <w:r>
        <w:rPr>
          <w:color w:val="00004B"/>
        </w:rPr>
        <w:t xml:space="preserve"> টা</w:t>
      </w:r>
      <w:r>
        <w:rPr>
          <w:color w:val="310000"/>
        </w:rPr>
        <w:t xml:space="preserve"> কি</w:t>
      </w:r>
      <w:r>
        <w:rPr>
          <w:color w:val="000086"/>
        </w:rPr>
        <w:t xml:space="preserve"> সবাই</w:t>
      </w:r>
      <w:r>
        <w:rPr>
          <w:color w:val="760000"/>
        </w:rPr>
        <w:t xml:space="preserve"> পাবে</w:t>
      </w:r>
      <w:r>
        <w:br/>
      </w:r>
      <w:r>
        <w:rPr>
          <w:color w:val="000021"/>
        </w:rPr>
        <w:t xml:space="preserve"> টাকা</w:t>
      </w:r>
      <w:r>
        <w:rPr>
          <w:color w:val="00001E"/>
        </w:rPr>
        <w:t xml:space="preserve"> ব্যাংক</w:t>
      </w:r>
      <w:r>
        <w:rPr>
          <w:color w:val="00003C"/>
        </w:rPr>
        <w:t xml:space="preserve"> থেকে</w:t>
      </w:r>
      <w:r>
        <w:rPr>
          <w:color w:val="00000F"/>
        </w:rPr>
        <w:t xml:space="preserve"> বিকাশ</w:t>
      </w:r>
      <w:r>
        <w:rPr>
          <w:color w:val="000043"/>
        </w:rPr>
        <w:t xml:space="preserve"> অ্যাড</w:t>
      </w:r>
      <w:r>
        <w:rPr>
          <w:color w:val="000036"/>
        </w:rPr>
        <w:t xml:space="preserve"> মানি</w:t>
      </w:r>
      <w:r>
        <w:rPr>
          <w:color w:val="520000"/>
        </w:rPr>
        <w:t xml:space="preserve"> করলে</w:t>
      </w:r>
      <w:r>
        <w:rPr>
          <w:color w:val="3E0000"/>
        </w:rPr>
        <w:t xml:space="preserve"> যে</w:t>
      </w:r>
      <w:r>
        <w:rPr>
          <w:color w:val="000021"/>
        </w:rPr>
        <w:t xml:space="preserve"> টাকা</w:t>
      </w:r>
      <w:r>
        <w:rPr>
          <w:color w:val="00003D"/>
        </w:rPr>
        <w:t xml:space="preserve"> বোনাস</w:t>
      </w:r>
      <w:r>
        <w:rPr>
          <w:color w:val="290000"/>
        </w:rPr>
        <w:t xml:space="preserve"> পাওয়া</w:t>
      </w:r>
      <w:r>
        <w:rPr>
          <w:color w:val="00001D"/>
        </w:rPr>
        <w:t xml:space="preserve"> যাবে</w:t>
      </w:r>
      <w:r>
        <w:rPr>
          <w:color w:val="2E0000"/>
        </w:rPr>
        <w:t xml:space="preserve"> সেটার</w:t>
      </w:r>
      <w:r>
        <w:rPr>
          <w:color w:val="00002C"/>
        </w:rPr>
        <w:t xml:space="preserve"> ব্যাপারে</w:t>
      </w:r>
      <w:r>
        <w:rPr>
          <w:color w:val="00001B"/>
        </w:rPr>
        <w:t xml:space="preserve"> জানতে</w:t>
      </w:r>
      <w:r>
        <w:rPr>
          <w:color w:val="000027"/>
        </w:rPr>
        <w:t xml:space="preserve"> চাচ্ছিলাম</w:t>
      </w:r>
      <w:r>
        <w:rPr>
          <w:color w:val="3E0000"/>
        </w:rPr>
        <w:t xml:space="preserve"> যে</w:t>
      </w:r>
      <w:r>
        <w:rPr>
          <w:color w:val="00002F"/>
        </w:rPr>
        <w:t xml:space="preserve"> ডেবিট</w:t>
      </w:r>
      <w:r>
        <w:rPr>
          <w:color w:val="00001F"/>
        </w:rPr>
        <w:t xml:space="preserve"> কার্ড</w:t>
      </w:r>
      <w:r>
        <w:rPr>
          <w:color w:val="00003C"/>
        </w:rPr>
        <w:t xml:space="preserve"> থেকে</w:t>
      </w:r>
      <w:r>
        <w:rPr>
          <w:color w:val="000022"/>
        </w:rPr>
        <w:t xml:space="preserve"> সেটা</w:t>
      </w:r>
      <w:r>
        <w:rPr>
          <w:color w:val="000043"/>
        </w:rPr>
        <w:t xml:space="preserve"> অ্যাড</w:t>
      </w:r>
      <w:r>
        <w:rPr>
          <w:color w:val="000036"/>
        </w:rPr>
        <w:t xml:space="preserve"> মানি</w:t>
      </w:r>
      <w:r>
        <w:rPr>
          <w:color w:val="520000"/>
        </w:rPr>
        <w:t xml:space="preserve"> করলে</w:t>
      </w:r>
      <w:r>
        <w:rPr>
          <w:color w:val="00003D"/>
        </w:rPr>
        <w:t xml:space="preserve"> বোনাস</w:t>
      </w:r>
      <w:r>
        <w:rPr>
          <w:color w:val="000052"/>
        </w:rPr>
        <w:t xml:space="preserve"> প্রযোজ্য</w:t>
      </w:r>
      <w:r>
        <w:rPr>
          <w:color w:val="390000"/>
        </w:rPr>
        <w:t xml:space="preserve"> হবে</w:t>
      </w:r>
      <w:r>
        <w:rPr>
          <w:color w:val="000045"/>
        </w:rPr>
        <w:t xml:space="preserve"> কিনা</w:t>
      </w:r>
      <w:r>
        <w:rPr>
          <w:color w:val="1E0000"/>
        </w:rPr>
        <w:t xml:space="preserve"> এটা</w:t>
      </w:r>
      <w:r>
        <w:rPr>
          <w:color w:val="000028"/>
        </w:rPr>
        <w:t xml:space="preserve"> কার</w:t>
      </w:r>
      <w:r>
        <w:rPr>
          <w:color w:val="00003C"/>
        </w:rPr>
        <w:t xml:space="preserve"> থেকে</w:t>
      </w:r>
      <w:r>
        <w:rPr>
          <w:color w:val="000030"/>
        </w:rPr>
        <w:t xml:space="preserve"> টান্সফার</w:t>
      </w:r>
      <w:r>
        <w:rPr>
          <w:color w:val="520000"/>
        </w:rPr>
        <w:t xml:space="preserve"> করলে</w:t>
      </w:r>
      <w:r>
        <w:rPr>
          <w:color w:val="000052"/>
        </w:rPr>
        <w:t xml:space="preserve"> প্রযোজ্য</w:t>
      </w:r>
      <w:r>
        <w:rPr>
          <w:color w:val="390000"/>
        </w:rPr>
        <w:t xml:space="preserve"> হবে</w:t>
      </w:r>
      <w:r>
        <w:rPr>
          <w:color w:val="000045"/>
        </w:rPr>
        <w:t xml:space="preserve"> কিনা</w:t>
      </w:r>
      <w:r>
        <w:rPr>
          <w:color w:val="00002D"/>
        </w:rPr>
        <w:t xml:space="preserve"> দয়া</w:t>
      </w:r>
      <w:r>
        <w:rPr>
          <w:color w:val="180000"/>
        </w:rPr>
        <w:t xml:space="preserve"> করে</w:t>
      </w:r>
      <w:r>
        <w:rPr>
          <w:color w:val="000021"/>
        </w:rPr>
        <w:t xml:space="preserve"> জানাবেন</w:t>
      </w:r>
      <w:r>
        <w:br/>
      </w:r>
      <w:r>
        <w:rPr>
          <w:color w:val="000029"/>
        </w:rPr>
        <w:t xml:space="preserve"> বিকাশের</w:t>
      </w:r>
      <w:r>
        <w:rPr>
          <w:color w:val="00002A"/>
        </w:rPr>
        <w:t xml:space="preserve"> নতুন</w:t>
      </w:r>
      <w:r>
        <w:rPr>
          <w:color w:val="000022"/>
        </w:rPr>
        <w:t xml:space="preserve"> অফার</w:t>
      </w:r>
      <w:r>
        <w:rPr>
          <w:color w:val="00006E"/>
        </w:rPr>
        <w:t xml:space="preserve"> গুলো</w:t>
      </w:r>
      <w:r>
        <w:rPr>
          <w:color w:val="00004E"/>
        </w:rPr>
        <w:t xml:space="preserve"> ইচ্ছে</w:t>
      </w:r>
      <w:r>
        <w:rPr>
          <w:color w:val="00006E"/>
        </w:rPr>
        <w:t xml:space="preserve"> গুলো</w:t>
      </w:r>
      <w:r>
        <w:rPr>
          <w:color w:val="180000"/>
        </w:rPr>
        <w:t xml:space="preserve"> কি</w:t>
      </w:r>
      <w:r>
        <w:rPr>
          <w:color w:val="000016"/>
        </w:rPr>
        <w:t xml:space="preserve"> টাকা</w:t>
      </w:r>
      <w:r>
        <w:rPr>
          <w:color w:val="000027"/>
        </w:rPr>
        <w:t xml:space="preserve"> রিচার্জে</w:t>
      </w:r>
      <w:r>
        <w:rPr>
          <w:color w:val="460000"/>
        </w:rPr>
        <w:t xml:space="preserve"> যেন</w:t>
      </w:r>
      <w:r>
        <w:rPr>
          <w:color w:val="000041"/>
        </w:rPr>
        <w:t xml:space="preserve"> টাকায়</w:t>
      </w:r>
      <w:r>
        <w:rPr>
          <w:color w:val="000040"/>
        </w:rPr>
        <w:t xml:space="preserve"> দেখি</w:t>
      </w:r>
      <w:r>
        <w:rPr>
          <w:color w:val="000031"/>
        </w:rPr>
        <w:t xml:space="preserve"> সব</w:t>
      </w:r>
      <w:r>
        <w:rPr>
          <w:color w:val="000066"/>
        </w:rPr>
        <w:t xml:space="preserve"> নাম্বারে</w:t>
      </w:r>
      <w:r>
        <w:rPr>
          <w:color w:val="000025"/>
        </w:rPr>
        <w:t xml:space="preserve"> রিচার্জ</w:t>
      </w:r>
      <w:r>
        <w:rPr>
          <w:color w:val="250000"/>
        </w:rPr>
        <w:t xml:space="preserve"> করলে</w:t>
      </w:r>
      <w:r>
        <w:rPr>
          <w:color w:val="270000"/>
        </w:rPr>
        <w:t xml:space="preserve"> হবে</w:t>
      </w:r>
      <w:r>
        <w:rPr>
          <w:color w:val="00001B"/>
        </w:rPr>
        <w:t xml:space="preserve"> না</w:t>
      </w:r>
      <w:r>
        <w:rPr>
          <w:color w:val="2B0000"/>
        </w:rPr>
        <w:t xml:space="preserve"> যে</w:t>
      </w:r>
      <w:r>
        <w:rPr>
          <w:color w:val="000066"/>
        </w:rPr>
        <w:t xml:space="preserve"> নাম্বারে</w:t>
      </w:r>
      <w:r>
        <w:rPr>
          <w:color w:val="000015"/>
        </w:rPr>
        <w:t xml:space="preserve"> বিকাশ</w:t>
      </w:r>
      <w:r>
        <w:rPr>
          <w:color w:val="00001B"/>
        </w:rPr>
        <w:t xml:space="preserve"> একাউন্ট</w:t>
      </w:r>
      <w:r>
        <w:rPr>
          <w:color w:val="000029"/>
        </w:rPr>
        <w:t xml:space="preserve"> খোলা</w:t>
      </w:r>
      <w:r>
        <w:rPr>
          <w:color w:val="340000"/>
        </w:rPr>
        <w:t xml:space="preserve"> সেই</w:t>
      </w:r>
      <w:r>
        <w:rPr>
          <w:color w:val="000066"/>
        </w:rPr>
        <w:t xml:space="preserve"> নাম্বারে</w:t>
      </w:r>
      <w:r>
        <w:br/>
      </w:r>
      <w:r>
        <w:rPr>
          <w:color w:val="0000A8"/>
        </w:rPr>
        <w:t xml:space="preserve"> টাকা</w:t>
      </w:r>
      <w:r>
        <w:rPr>
          <w:color w:val="000091"/>
        </w:rPr>
        <w:t xml:space="preserve"> রিচার্জে</w:t>
      </w:r>
      <w:r>
        <w:rPr>
          <w:color w:val="0000A8"/>
        </w:rPr>
        <w:t xml:space="preserve"> টাকা</w:t>
      </w:r>
      <w:r>
        <w:rPr>
          <w:color w:val="00007B"/>
        </w:rPr>
        <w:t xml:space="preserve"> ক্যাশব্যাক</w:t>
      </w:r>
      <w:r>
        <w:br/>
      </w:r>
      <w:r>
        <w:rPr>
          <w:color w:val="000070"/>
        </w:rPr>
        <w:t xml:space="preserve"> tk</w:t>
      </w:r>
      <w:r>
        <w:rPr>
          <w:color w:val="000083"/>
        </w:rPr>
        <w:t xml:space="preserve"> recharge</w:t>
      </w:r>
      <w:r>
        <w:rPr>
          <w:color w:val="700000"/>
        </w:rPr>
        <w:t xml:space="preserve"> a</w:t>
      </w:r>
      <w:r>
        <w:rPr>
          <w:color w:val="000042"/>
        </w:rPr>
        <w:t xml:space="preserve"> cashback</w:t>
      </w:r>
      <w:r>
        <w:rPr>
          <w:color w:val="000048"/>
        </w:rPr>
        <w:t xml:space="preserve"> pabo</w:t>
      </w:r>
      <w:r>
        <w:rPr>
          <w:color w:val="700000"/>
        </w:rPr>
        <w:t xml:space="preserve"> ba</w:t>
      </w:r>
      <w:r>
        <w:rPr>
          <w:color w:val="000070"/>
        </w:rPr>
        <w:t xml:space="preserve"> tk</w:t>
      </w:r>
      <w:r>
        <w:rPr>
          <w:color w:val="000083"/>
        </w:rPr>
        <w:t xml:space="preserve"> recharge</w:t>
      </w:r>
      <w:r>
        <w:rPr>
          <w:color w:val="700000"/>
        </w:rPr>
        <w:t xml:space="preserve"> a</w:t>
      </w:r>
      <w:r>
        <w:rPr>
          <w:color w:val="000070"/>
        </w:rPr>
        <w:t xml:space="preserve"> tk</w:t>
      </w:r>
      <w:r>
        <w:br/>
      </w:r>
      <w:r>
        <w:rPr>
          <w:color w:val="000027"/>
        </w:rPr>
        <w:t xml:space="preserve"> টাকা</w:t>
      </w:r>
      <w:r>
        <w:rPr>
          <w:color w:val="000049"/>
        </w:rPr>
        <w:t xml:space="preserve"> পেমেন্ট</w:t>
      </w:r>
      <w:r>
        <w:rPr>
          <w:color w:val="00008B"/>
        </w:rPr>
        <w:t xml:space="preserve"> কররে</w:t>
      </w:r>
      <w:r>
        <w:rPr>
          <w:color w:val="2A0000"/>
        </w:rPr>
        <w:t xml:space="preserve"> কি</w:t>
      </w:r>
      <w:r>
        <w:rPr>
          <w:color w:val="0000A9"/>
        </w:rPr>
        <w:t xml:space="preserve"> সাথে</w:t>
      </w:r>
      <w:r>
        <w:rPr>
          <w:color w:val="0000A9"/>
        </w:rPr>
        <w:t xml:space="preserve"> সাথে</w:t>
      </w:r>
      <w:r>
        <w:rPr>
          <w:color w:val="00003A"/>
        </w:rPr>
        <w:t xml:space="preserve"> ক্যাশব্যাক</w:t>
      </w:r>
      <w:r>
        <w:rPr>
          <w:color w:val="000044"/>
        </w:rPr>
        <w:t xml:space="preserve"> পাবো</w:t>
      </w:r>
      <w:r>
        <w:br/>
      </w:r>
      <w:r>
        <w:rPr>
          <w:color w:val="000025"/>
        </w:rPr>
        <w:t xml:space="preserve"> বিকাশ</w:t>
      </w:r>
      <w:r>
        <w:rPr>
          <w:color w:val="00002F"/>
        </w:rPr>
        <w:t xml:space="preserve"> থেকে</w:t>
      </w:r>
      <w:r>
        <w:rPr>
          <w:color w:val="000027"/>
        </w:rPr>
        <w:t xml:space="preserve"> টাকা</w:t>
      </w:r>
      <w:r>
        <w:rPr>
          <w:color w:val="000057"/>
        </w:rPr>
        <w:t xml:space="preserve"> রিচাজ</w:t>
      </w:r>
      <w:r>
        <w:rPr>
          <w:color w:val="400000"/>
        </w:rPr>
        <w:t xml:space="preserve"> করলে</w:t>
      </w:r>
      <w:r>
        <w:rPr>
          <w:color w:val="000039"/>
        </w:rPr>
        <w:t xml:space="preserve"> ক্যাশব্যাক</w:t>
      </w:r>
      <w:r>
        <w:rPr>
          <w:color w:val="000076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410000"/>
        </w:rPr>
        <w:t xml:space="preserve"> কোন</w:t>
      </w:r>
      <w:r>
        <w:rPr>
          <w:color w:val="00004E"/>
        </w:rPr>
        <w:t xml:space="preserve"> দিন</w:t>
      </w:r>
      <w:r>
        <w:rPr>
          <w:color w:val="00005A"/>
        </w:rPr>
        <w:t xml:space="preserve"> শেষ</w:t>
      </w:r>
      <w:r>
        <w:rPr>
          <w:color w:val="430000"/>
        </w:rPr>
        <w:t xml:space="preserve"> হবে</w:t>
      </w:r>
      <w:r>
        <w:rPr>
          <w:color w:val="000076"/>
        </w:rPr>
        <w:t xml:space="preserve"> অফার</w:t>
      </w:r>
      <w:r>
        <w:rPr>
          <w:color w:val="000040"/>
        </w:rPr>
        <w:t xml:space="preserve"> টা</w:t>
      </w:r>
      <w:r>
        <w:br/>
      </w:r>
      <w:r>
        <w:rPr>
          <w:color w:val="000059"/>
        </w:rPr>
        <w:t xml:space="preserve"> আজকে</w:t>
      </w:r>
      <w:r>
        <w:rPr>
          <w:color w:val="000040"/>
        </w:rPr>
        <w:t xml:space="preserve"> বিকাশে</w:t>
      </w:r>
      <w:r>
        <w:rPr>
          <w:color w:val="000052"/>
        </w:rPr>
        <w:t xml:space="preserve"> টাকা</w:t>
      </w:r>
      <w:r>
        <w:rPr>
          <w:color w:val="000044"/>
        </w:rPr>
        <w:t xml:space="preserve"> রিচার্জ</w:t>
      </w:r>
      <w:r>
        <w:rPr>
          <w:color w:val="440000"/>
        </w:rPr>
        <w:t xml:space="preserve"> করলে</w:t>
      </w:r>
      <w:r>
        <w:rPr>
          <w:color w:val="000052"/>
        </w:rPr>
        <w:t xml:space="preserve"> টাকা</w:t>
      </w:r>
      <w:r>
        <w:rPr>
          <w:color w:val="00003C"/>
        </w:rPr>
        <w:t xml:space="preserve"> ক্যাশব্যাক</w:t>
      </w:r>
      <w:r>
        <w:rPr>
          <w:color w:val="4B0000"/>
        </w:rPr>
        <w:t xml:space="preserve"> এটা</w:t>
      </w:r>
      <w:r>
        <w:rPr>
          <w:color w:val="2C0000"/>
        </w:rPr>
        <w:t xml:space="preserve"> কি</w:t>
      </w:r>
      <w:r>
        <w:rPr>
          <w:color w:val="000077"/>
        </w:rPr>
        <w:t xml:space="preserve"> সবাই</w:t>
      </w:r>
      <w:r>
        <w:rPr>
          <w:color w:val="690000"/>
        </w:rPr>
        <w:t xml:space="preserve"> পাবে</w:t>
      </w:r>
      <w:r>
        <w:br/>
      </w:r>
      <w:r>
        <w:rPr>
          <w:color w:val="00001F"/>
        </w:rPr>
        <w:t xml:space="preserve"> বিকাশ</w:t>
      </w:r>
      <w:r>
        <w:rPr>
          <w:color w:val="00004D"/>
        </w:rPr>
        <w:t xml:space="preserve"> এপ</w:t>
      </w:r>
      <w:r>
        <w:rPr>
          <w:color w:val="000028"/>
        </w:rPr>
        <w:t xml:space="preserve"> থেকে</w:t>
      </w:r>
      <w:r>
        <w:rPr>
          <w:color w:val="000086"/>
        </w:rPr>
        <w:t xml:space="preserve"> টাকা</w:t>
      </w:r>
      <w:r>
        <w:rPr>
          <w:color w:val="000074"/>
        </w:rPr>
        <w:t xml:space="preserve"> রিচার্জে</w:t>
      </w:r>
      <w:r>
        <w:rPr>
          <w:color w:val="000086"/>
        </w:rPr>
        <w:t xml:space="preserve"> টাকা</w:t>
      </w:r>
      <w:r>
        <w:rPr>
          <w:color w:val="000031"/>
        </w:rPr>
        <w:t xml:space="preserve"> ক্যাশব্যাক</w:t>
      </w:r>
      <w:r>
        <w:rPr>
          <w:color w:val="470000"/>
        </w:rPr>
        <w:t xml:space="preserve"> ও</w:t>
      </w:r>
      <w:r>
        <w:rPr>
          <w:color w:val="000086"/>
        </w:rPr>
        <w:t xml:space="preserve"> টাকা</w:t>
      </w:r>
      <w:r>
        <w:rPr>
          <w:color w:val="000074"/>
        </w:rPr>
        <w:t xml:space="preserve"> রিচার্জে</w:t>
      </w:r>
      <w:r>
        <w:rPr>
          <w:color w:val="000086"/>
        </w:rPr>
        <w:t xml:space="preserve"> টাকা</w:t>
      </w:r>
      <w:r>
        <w:rPr>
          <w:color w:val="000031"/>
        </w:rPr>
        <w:t xml:space="preserve"> ক্যাশব্যাক</w:t>
      </w:r>
      <w:r>
        <w:rPr>
          <w:color w:val="000061"/>
        </w:rPr>
        <w:t xml:space="preserve"> এরকম</w:t>
      </w:r>
      <w:r>
        <w:rPr>
          <w:color w:val="370000"/>
        </w:rPr>
        <w:t xml:space="preserve"> কোন</w:t>
      </w:r>
      <w:r>
        <w:rPr>
          <w:color w:val="000032"/>
        </w:rPr>
        <w:t xml:space="preserve"> অফার</w:t>
      </w:r>
      <w:r>
        <w:rPr>
          <w:color w:val="00002F"/>
        </w:rPr>
        <w:t xml:space="preserve"> আছে</w:t>
      </w:r>
      <w:r>
        <w:rPr>
          <w:color w:val="000000"/>
        </w:rPr>
        <w:t xml:space="preserve"> বিকাশে</w:t>
      </w:r>
      <w:r>
        <w:br/>
      </w:r>
      <w:r>
        <w:rPr>
          <w:color w:val="2A0000"/>
        </w:rPr>
        <w:t xml:space="preserve"> আমাকে</w:t>
      </w:r>
      <w:r>
        <w:rPr>
          <w:color w:val="000034"/>
        </w:rPr>
        <w:t xml:space="preserve"> sms</w:t>
      </w:r>
      <w:r>
        <w:rPr>
          <w:color w:val="0000A9"/>
        </w:rPr>
        <w:t xml:space="preserve"> দেউয়া</w:t>
      </w:r>
      <w:r>
        <w:rPr>
          <w:color w:val="540000"/>
        </w:rPr>
        <w:t xml:space="preserve"> হয়ছিল</w:t>
      </w:r>
      <w:r>
        <w:rPr>
          <w:color w:val="000045"/>
        </w:rPr>
        <w:t xml:space="preserve"> টাকা</w:t>
      </w:r>
      <w:r>
        <w:rPr>
          <w:color w:val="000026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45"/>
        </w:rPr>
        <w:t xml:space="preserve"> টাকা</w:t>
      </w:r>
      <w:r>
        <w:rPr>
          <w:color w:val="00004B"/>
        </w:rPr>
        <w:t xml:space="preserve"> ক্যশবেক</w:t>
      </w:r>
      <w:r>
        <w:rPr>
          <w:color w:val="0000A9"/>
        </w:rPr>
        <w:t xml:space="preserve"> দেউয়া</w:t>
      </w:r>
      <w:r>
        <w:rPr>
          <w:color w:val="270000"/>
        </w:rPr>
        <w:t xml:space="preserve"> হবে</w:t>
      </w:r>
      <w:r>
        <w:rPr>
          <w:color w:val="340000"/>
        </w:rPr>
        <w:t xml:space="preserve"> সেই</w:t>
      </w:r>
      <w:r>
        <w:rPr>
          <w:color w:val="000045"/>
        </w:rPr>
        <w:t xml:space="preserve"> টাকা</w:t>
      </w:r>
      <w:r>
        <w:rPr>
          <w:color w:val="00003A"/>
        </w:rPr>
        <w:t xml:space="preserve"> কখন</w:t>
      </w:r>
      <w:r>
        <w:rPr>
          <w:color w:val="00002E"/>
        </w:rPr>
        <w:t xml:space="preserve"> পেতে</w:t>
      </w:r>
      <w:r>
        <w:rPr>
          <w:color w:val="000026"/>
        </w:rPr>
        <w:t xml:space="preserve"> পারি</w:t>
      </w:r>
      <w:r>
        <w:br/>
      </w:r>
      <w:r>
        <w:rPr>
          <w:color w:val="00006A"/>
        </w:rPr>
        <w:t xml:space="preserve"> আজকে</w:t>
      </w:r>
      <w:r>
        <w:rPr>
          <w:color w:val="00004D"/>
        </w:rPr>
        <w:t xml:space="preserve"> একটা</w:t>
      </w:r>
      <w:r>
        <w:rPr>
          <w:color w:val="000071"/>
        </w:rPr>
        <w:t xml:space="preserve"> মেসেজ</w:t>
      </w:r>
      <w:r>
        <w:rPr>
          <w:color w:val="670000"/>
        </w:rPr>
        <w:t xml:space="preserve"> আসছে</w:t>
      </w:r>
      <w:r>
        <w:rPr>
          <w:color w:val="5C0000"/>
        </w:rPr>
        <w:t xml:space="preserve"> যে</w:t>
      </w:r>
      <w:r>
        <w:rPr>
          <w:color w:val="000051"/>
        </w:rPr>
        <w:t xml:space="preserve"> রিচার্জ</w:t>
      </w:r>
      <w:r>
        <w:rPr>
          <w:color w:val="510000"/>
        </w:rPr>
        <w:t xml:space="preserve"> করলে</w:t>
      </w:r>
      <w:r>
        <w:rPr>
          <w:color w:val="000031"/>
        </w:rPr>
        <w:t xml:space="preserve"> টাকা</w:t>
      </w:r>
      <w:r>
        <w:rPr>
          <w:color w:val="000000"/>
        </w:rPr>
        <w:t xml:space="preserve"> ক্যাসব্যাক</w:t>
      </w:r>
      <w:r>
        <w:br/>
      </w:r>
      <w:r>
        <w:rPr>
          <w:color w:val="000015"/>
        </w:rPr>
        <w:t xml:space="preserve"> বিকাশ</w:t>
      </w:r>
      <w:r>
        <w:rPr>
          <w:color w:val="000053"/>
        </w:rPr>
        <w:t xml:space="preserve"> অ্যাপ-এ</w:t>
      </w:r>
      <w:r>
        <w:rPr>
          <w:color w:val="000042"/>
        </w:rPr>
        <w:t xml:space="preserve"> প্রথমবার</w:t>
      </w:r>
      <w:r>
        <w:rPr>
          <w:color w:val="370000"/>
        </w:rPr>
        <w:t xml:space="preserve"> আপনার</w:t>
      </w:r>
      <w:r>
        <w:rPr>
          <w:color w:val="00004C"/>
        </w:rPr>
        <w:t xml:space="preserve"> আইএফআইসি</w:t>
      </w:r>
      <w:r>
        <w:rPr>
          <w:color w:val="300000"/>
        </w:rPr>
        <w:t xml:space="preserve"> ও</w:t>
      </w:r>
      <w:r>
        <w:rPr>
          <w:color w:val="00004E"/>
        </w:rPr>
        <w:t xml:space="preserve"> কমিউনিটি</w:t>
      </w:r>
      <w:r>
        <w:rPr>
          <w:color w:val="000029"/>
        </w:rPr>
        <w:t xml:space="preserve"> ব্যাংক</w:t>
      </w:r>
      <w:r>
        <w:rPr>
          <w:color w:val="00001B"/>
        </w:rPr>
        <w:t xml:space="preserve"> একাউন্ট</w:t>
      </w:r>
      <w:r>
        <w:rPr>
          <w:color w:val="00003A"/>
        </w:rPr>
        <w:t xml:space="preserve"> লিংক</w:t>
      </w:r>
      <w:r>
        <w:rPr>
          <w:color w:val="210000"/>
        </w:rPr>
        <w:t xml:space="preserve"> করে</w:t>
      </w:r>
      <w:r>
        <w:rPr>
          <w:color w:val="00004A"/>
        </w:rPr>
        <w:t xml:space="preserve"> বিকাশ-এ</w:t>
      </w:r>
      <w:r>
        <w:rPr>
          <w:color w:val="00002D"/>
        </w:rPr>
        <w:t xml:space="preserve"> টাকা</w:t>
      </w:r>
      <w:r>
        <w:rPr>
          <w:color w:val="000034"/>
        </w:rPr>
        <w:t xml:space="preserve"> বা</w:t>
      </w:r>
      <w:r>
        <w:rPr>
          <w:color w:val="340000"/>
        </w:rPr>
        <w:t xml:space="preserve"> তার</w:t>
      </w:r>
      <w:r>
        <w:rPr>
          <w:color w:val="000038"/>
        </w:rPr>
        <w:t xml:space="preserve"> বেশি</w:t>
      </w:r>
      <w:r>
        <w:rPr>
          <w:color w:val="00002E"/>
        </w:rPr>
        <w:t xml:space="preserve"> অ্যাড</w:t>
      </w:r>
      <w:r>
        <w:rPr>
          <w:color w:val="000025"/>
        </w:rPr>
        <w:t xml:space="preserve"> মানি</w:t>
      </w:r>
      <w:r>
        <w:rPr>
          <w:color w:val="390000"/>
        </w:rPr>
        <w:t xml:space="preserve"> করলেই</w:t>
      </w:r>
      <w:r>
        <w:rPr>
          <w:color w:val="480000"/>
        </w:rPr>
        <w:t xml:space="preserve"> পাবেন</w:t>
      </w:r>
      <w:r>
        <w:rPr>
          <w:color w:val="00002D"/>
        </w:rPr>
        <w:t xml:space="preserve"> টাকা</w:t>
      </w:r>
      <w:r>
        <w:rPr>
          <w:color w:val="000000"/>
        </w:rPr>
        <w:t xml:space="preserve"> বোনাস</w:t>
      </w:r>
      <w:r>
        <w:br/>
      </w:r>
      <w:r>
        <w:rPr>
          <w:color w:val="000025"/>
        </w:rPr>
        <w:t xml:space="preserve"> বিকাশের</w:t>
      </w:r>
      <w:r>
        <w:rPr>
          <w:color w:val="220000"/>
        </w:rPr>
        <w:t xml:space="preserve"> জন্য</w:t>
      </w:r>
      <w:r>
        <w:rPr>
          <w:color w:val="000026"/>
        </w:rPr>
        <w:t xml:space="preserve"> নতুন</w:t>
      </w:r>
      <w:r>
        <w:rPr>
          <w:color w:val="00001F"/>
        </w:rPr>
        <w:t xml:space="preserve"> অফার</w:t>
      </w:r>
      <w:r>
        <w:rPr>
          <w:color w:val="000021"/>
        </w:rPr>
        <w:t xml:space="preserve"> টা</w:t>
      </w:r>
      <w:r>
        <w:rPr>
          <w:color w:val="00003B"/>
        </w:rPr>
        <w:t xml:space="preserve"> আছে</w:t>
      </w:r>
      <w:r>
        <w:rPr>
          <w:color w:val="00003E"/>
        </w:rPr>
        <w:t xml:space="preserve"> টাকা</w:t>
      </w:r>
      <w:r>
        <w:rPr>
          <w:color w:val="2D0000"/>
        </w:rPr>
        <w:t xml:space="preserve"> দিয়ে</w:t>
      </w:r>
      <w:r>
        <w:rPr>
          <w:color w:val="00003E"/>
        </w:rPr>
        <w:t xml:space="preserve"> টাকা</w:t>
      </w:r>
      <w:r>
        <w:rPr>
          <w:color w:val="00001E"/>
        </w:rPr>
        <w:t xml:space="preserve"> ক্যাশব্যাক</w:t>
      </w:r>
      <w:r>
        <w:rPr>
          <w:color w:val="3A0000"/>
        </w:rPr>
        <w:t xml:space="preserve"> এই</w:t>
      </w:r>
      <w:r>
        <w:rPr>
          <w:color w:val="000030"/>
        </w:rPr>
        <w:t xml:space="preserve"> অফারটা</w:t>
      </w:r>
      <w:r>
        <w:rPr>
          <w:color w:val="2C0000"/>
        </w:rPr>
        <w:t xml:space="preserve"> কি</w:t>
      </w:r>
      <w:r>
        <w:rPr>
          <w:color w:val="270000"/>
        </w:rPr>
        <w:t xml:space="preserve"> যে</w:t>
      </w:r>
      <w:r>
        <w:rPr>
          <w:color w:val="00008C"/>
        </w:rPr>
        <w:t xml:space="preserve"> সিমে</w:t>
      </w:r>
      <w:r>
        <w:rPr>
          <w:color w:val="000013"/>
        </w:rPr>
        <w:t xml:space="preserve"> বিকাশ</w:t>
      </w:r>
      <w:r>
        <w:rPr>
          <w:color w:val="000019"/>
        </w:rPr>
        <w:t xml:space="preserve"> একাউন্ট</w:t>
      </w:r>
      <w:r>
        <w:rPr>
          <w:color w:val="000025"/>
        </w:rPr>
        <w:t xml:space="preserve"> খোলা</w:t>
      </w:r>
      <w:r>
        <w:rPr>
          <w:color w:val="00003B"/>
        </w:rPr>
        <w:t xml:space="preserve"> আছে</w:t>
      </w:r>
      <w:r>
        <w:rPr>
          <w:color w:val="3A0000"/>
        </w:rPr>
        <w:t xml:space="preserve"> এই</w:t>
      </w:r>
      <w:r>
        <w:rPr>
          <w:color w:val="00008C"/>
        </w:rPr>
        <w:t xml:space="preserve"> সিমে</w:t>
      </w:r>
      <w:r>
        <w:rPr>
          <w:color w:val="2C0000"/>
        </w:rPr>
        <w:t xml:space="preserve"> কি</w:t>
      </w:r>
      <w:r>
        <w:rPr>
          <w:color w:val="00003E"/>
        </w:rPr>
        <w:t xml:space="preserve"> টাকা</w:t>
      </w:r>
      <w:r>
        <w:rPr>
          <w:color w:val="000044"/>
        </w:rPr>
        <w:t xml:space="preserve"> রিচার্জ</w:t>
      </w:r>
      <w:r>
        <w:rPr>
          <w:color w:val="210000"/>
        </w:rPr>
        <w:t xml:space="preserve"> করা</w:t>
      </w:r>
      <w:r>
        <w:rPr>
          <w:color w:val="00004C"/>
        </w:rPr>
        <w:t xml:space="preserve"> লাগবেনা</w:t>
      </w:r>
      <w:r>
        <w:rPr>
          <w:color w:val="000036"/>
        </w:rPr>
        <w:t xml:space="preserve"> যেকোনো</w:t>
      </w:r>
      <w:r>
        <w:rPr>
          <w:color w:val="00008C"/>
        </w:rPr>
        <w:t xml:space="preserve"> সিমে</w:t>
      </w:r>
      <w:r>
        <w:rPr>
          <w:color w:val="000044"/>
        </w:rPr>
        <w:t xml:space="preserve"> রিচার্জ</w:t>
      </w:r>
      <w:r>
        <w:rPr>
          <w:color w:val="220000"/>
        </w:rPr>
        <w:t xml:space="preserve"> করলে</w:t>
      </w:r>
      <w:r>
        <w:rPr>
          <w:color w:val="230000"/>
        </w:rPr>
        <w:t xml:space="preserve"> হবে</w:t>
      </w:r>
      <w:r>
        <w:br/>
      </w:r>
      <w:r>
        <w:rPr>
          <w:color w:val="000027"/>
        </w:rPr>
        <w:t xml:space="preserve"> bkash</w:t>
      </w:r>
      <w:r>
        <w:rPr>
          <w:color w:val="00006E"/>
        </w:rPr>
        <w:t xml:space="preserve"> e</w:t>
      </w:r>
      <w:r>
        <w:rPr>
          <w:color w:val="000000"/>
        </w:rPr>
        <w:t xml:space="preserve"> tk</w:t>
      </w:r>
      <w:r>
        <w:rPr>
          <w:color w:val="00003A"/>
        </w:rPr>
        <w:t xml:space="preserve"> recharge</w:t>
      </w:r>
      <w:r>
        <w:rPr>
          <w:color w:val="00006E"/>
        </w:rPr>
        <w:t xml:space="preserve"> e</w:t>
      </w:r>
      <w:r>
        <w:rPr>
          <w:color w:val="000000"/>
        </w:rPr>
        <w:t xml:space="preserve"> tk</w:t>
      </w:r>
      <w:r>
        <w:rPr>
          <w:color w:val="00003B"/>
        </w:rPr>
        <w:t xml:space="preserve"> cashback</w:t>
      </w:r>
      <w:r>
        <w:rPr>
          <w:color w:val="450000"/>
        </w:rPr>
        <w:t xml:space="preserve"> ai</w:t>
      </w:r>
      <w:r>
        <w:rPr>
          <w:color w:val="000038"/>
        </w:rPr>
        <w:t xml:space="preserve"> offer</w:t>
      </w:r>
      <w:r>
        <w:rPr>
          <w:color w:val="000038"/>
        </w:rPr>
        <w:t xml:space="preserve"> ta</w:t>
      </w:r>
      <w:r>
        <w:rPr>
          <w:color w:val="00002D"/>
        </w:rPr>
        <w:t xml:space="preserve"> ki</w:t>
      </w:r>
      <w:r>
        <w:rPr>
          <w:color w:val="000038"/>
        </w:rPr>
        <w:t xml:space="preserve"> ta</w:t>
      </w:r>
      <w:r>
        <w:rPr>
          <w:color w:val="000042"/>
        </w:rPr>
        <w:t xml:space="preserve"> app</w:t>
      </w:r>
      <w:r>
        <w:rPr>
          <w:color w:val="000058"/>
        </w:rPr>
        <w:t xml:space="preserve"> teke</w:t>
      </w:r>
      <w:r>
        <w:rPr>
          <w:color w:val="000000"/>
        </w:rPr>
        <w:t xml:space="preserve"> bar</w:t>
      </w:r>
      <w:r>
        <w:rPr>
          <w:color w:val="00004B"/>
        </w:rPr>
        <w:t xml:space="preserve"> nite</w:t>
      </w:r>
      <w:r>
        <w:rPr>
          <w:color w:val="00004A"/>
        </w:rPr>
        <w:t xml:space="preserve"> parbo</w:t>
      </w:r>
      <w:r>
        <w:rPr>
          <w:color w:val="560000"/>
        </w:rPr>
        <w:t xml:space="preserve"> je</w:t>
      </w:r>
      <w:r>
        <w:br/>
      </w:r>
      <w:r>
        <w:rPr>
          <w:color w:val="000063"/>
        </w:rPr>
        <w:t xml:space="preserve"> এ্যাপ</w:t>
      </w:r>
      <w:r>
        <w:rPr>
          <w:color w:val="00002D"/>
        </w:rPr>
        <w:t xml:space="preserve"> থেকে</w:t>
      </w:r>
      <w:r>
        <w:rPr>
          <w:color w:val="00004B"/>
        </w:rPr>
        <w:t xml:space="preserve"> টাকা</w:t>
      </w:r>
      <w:r>
        <w:rPr>
          <w:color w:val="000041"/>
        </w:rPr>
        <w:t xml:space="preserve"> রিচার্জে</w:t>
      </w:r>
      <w:r>
        <w:rPr>
          <w:color w:val="00004B"/>
        </w:rPr>
        <w:t xml:space="preserve"> টাকা</w:t>
      </w:r>
      <w:r>
        <w:rPr>
          <w:color w:val="000070"/>
        </w:rPr>
        <w:t xml:space="preserve"> ক্যশ</w:t>
      </w:r>
      <w:r>
        <w:rPr>
          <w:color w:val="000071"/>
        </w:rPr>
        <w:t xml:space="preserve"> ব্যক</w:t>
      </w:r>
      <w:r>
        <w:rPr>
          <w:color w:val="350000"/>
        </w:rPr>
        <w:t xml:space="preserve"> এই</w:t>
      </w:r>
      <w:r>
        <w:rPr>
          <w:color w:val="000039"/>
        </w:rPr>
        <w:t xml:space="preserve"> অফার</w:t>
      </w:r>
      <w:r>
        <w:rPr>
          <w:color w:val="280000"/>
        </w:rPr>
        <w:t xml:space="preserve"> কি</w:t>
      </w:r>
      <w:r>
        <w:rPr>
          <w:color w:val="000063"/>
        </w:rPr>
        <w:t xml:space="preserve"> সবার</w:t>
      </w:r>
      <w:r>
        <w:rPr>
          <w:color w:val="000000"/>
        </w:rPr>
        <w:t xml:space="preserve"> জন্য</w:t>
      </w:r>
      <w:r>
        <w:br/>
      </w:r>
      <w:r>
        <w:rPr>
          <w:color w:val="000067"/>
        </w:rPr>
        <w:t xml:space="preserve"> টাকা</w:t>
      </w:r>
      <w:r>
        <w:rPr>
          <w:color w:val="000059"/>
        </w:rPr>
        <w:t xml:space="preserve"> রিচার্জে</w:t>
      </w:r>
      <w:r>
        <w:rPr>
          <w:color w:val="000067"/>
        </w:rPr>
        <w:t xml:space="preserve"> টাকা</w:t>
      </w:r>
      <w:r>
        <w:rPr>
          <w:color w:val="00004B"/>
        </w:rPr>
        <w:t xml:space="preserve"> ক্যাশব্যাক</w:t>
      </w:r>
      <w:r>
        <w:rPr>
          <w:color w:val="00004D"/>
        </w:rPr>
        <w:t xml:space="preserve"> অফার</w:t>
      </w:r>
      <w:r>
        <w:rPr>
          <w:color w:val="000062"/>
        </w:rPr>
        <w:t xml:space="preserve"> সম্পর্কে</w:t>
      </w:r>
      <w:r>
        <w:rPr>
          <w:color w:val="00006E"/>
        </w:rPr>
        <w:t xml:space="preserve"> বিস্তারিত</w:t>
      </w:r>
      <w:r>
        <w:rPr>
          <w:color w:val="000054"/>
        </w:rPr>
        <w:t xml:space="preserve"> জানতে</w:t>
      </w:r>
      <w:r>
        <w:rPr>
          <w:color w:val="000049"/>
        </w:rPr>
        <w:t xml:space="preserve"> চাই</w:t>
      </w:r>
      <w:r>
        <w:br/>
      </w:r>
      <w:r>
        <w:rPr>
          <w:color w:val="000023"/>
        </w:rPr>
        <w:t xml:space="preserve"> বিকাশ</w:t>
      </w:r>
      <w:r>
        <w:rPr>
          <w:color w:val="00002D"/>
        </w:rPr>
        <w:t xml:space="preserve"> থেকে</w:t>
      </w:r>
      <w:r>
        <w:rPr>
          <w:color w:val="00004B"/>
        </w:rPr>
        <w:t xml:space="preserve"> টাকা</w:t>
      </w:r>
      <w:r>
        <w:rPr>
          <w:color w:val="00003E"/>
        </w:rPr>
        <w:t xml:space="preserve"> রিচার্জ</w:t>
      </w:r>
      <w:r>
        <w:rPr>
          <w:color w:val="3E0000"/>
        </w:rPr>
        <w:t xml:space="preserve"> করলে</w:t>
      </w:r>
      <w:r>
        <w:rPr>
          <w:color w:val="00004B"/>
        </w:rPr>
        <w:t xml:space="preserve"> টাকা</w:t>
      </w:r>
      <w:r>
        <w:rPr>
          <w:color w:val="000085"/>
        </w:rPr>
        <w:t xml:space="preserve"> ক্যাসব্যক</w:t>
      </w:r>
      <w:r>
        <w:rPr>
          <w:color w:val="350000"/>
        </w:rPr>
        <w:t xml:space="preserve"> এই</w:t>
      </w:r>
      <w:r>
        <w:rPr>
          <w:color w:val="000066"/>
        </w:rPr>
        <w:t xml:space="preserve"> ব্যাপারে</w:t>
      </w:r>
      <w:r>
        <w:rPr>
          <w:color w:val="00003E"/>
        </w:rPr>
        <w:t xml:space="preserve"> জানতে</w:t>
      </w:r>
      <w:r>
        <w:rPr>
          <w:color w:val="000072"/>
        </w:rPr>
        <w:t xml:space="preserve"> জাই</w:t>
      </w:r>
      <w:r>
        <w:br/>
      </w:r>
      <w:r>
        <w:rPr>
          <w:color w:val="00005A"/>
        </w:rPr>
        <w:t xml:space="preserve"> টাকা</w:t>
      </w:r>
      <w:r>
        <w:rPr>
          <w:color w:val="000053"/>
        </w:rPr>
        <w:t xml:space="preserve"> পেমেন্ট</w:t>
      </w:r>
      <w:r>
        <w:rPr>
          <w:color w:val="4A0000"/>
        </w:rPr>
        <w:t xml:space="preserve"> করলে</w:t>
      </w:r>
      <w:r>
        <w:rPr>
          <w:color w:val="00005A"/>
        </w:rPr>
        <w:t xml:space="preserve"> টাকা</w:t>
      </w:r>
      <w:r>
        <w:rPr>
          <w:color w:val="000042"/>
        </w:rPr>
        <w:t xml:space="preserve"> ক্যাশব্যাক</w:t>
      </w:r>
      <w:r>
        <w:rPr>
          <w:color w:val="520000"/>
        </w:rPr>
        <w:t xml:space="preserve"> এটা</w:t>
      </w:r>
      <w:r>
        <w:rPr>
          <w:color w:val="300000"/>
        </w:rPr>
        <w:t xml:space="preserve"> কি</w:t>
      </w:r>
      <w:r>
        <w:rPr>
          <w:color w:val="000061"/>
        </w:rPr>
        <w:t xml:space="preserve"> সব</w:t>
      </w:r>
      <w:r>
        <w:rPr>
          <w:color w:val="00002A"/>
        </w:rPr>
        <w:t xml:space="preserve"> বিকাশ</w:t>
      </w:r>
      <w:r>
        <w:rPr>
          <w:color w:val="000053"/>
        </w:rPr>
        <w:t xml:space="preserve"> একাউন্টে</w:t>
      </w:r>
      <w:r>
        <w:rPr>
          <w:color w:val="00006F"/>
        </w:rPr>
        <w:t xml:space="preserve"> প্রযোজ্য</w:t>
      </w:r>
      <w:r>
        <w:br/>
      </w:r>
      <w:r>
        <w:rPr>
          <w:color w:val="000062"/>
        </w:rPr>
        <w:t xml:space="preserve"> tk</w:t>
      </w:r>
      <w:r>
        <w:rPr>
          <w:color w:val="000038"/>
        </w:rPr>
        <w:t xml:space="preserve"> recharge</w:t>
      </w:r>
      <w:r>
        <w:rPr>
          <w:color w:val="000068"/>
        </w:rPr>
        <w:t xml:space="preserve"> robi</w:t>
      </w:r>
      <w:r>
        <w:rPr>
          <w:color w:val="000062"/>
        </w:rPr>
        <w:t xml:space="preserve"> tk</w:t>
      </w:r>
      <w:r>
        <w:rPr>
          <w:color w:val="000039"/>
        </w:rPr>
        <w:t xml:space="preserve"> cashback</w:t>
      </w:r>
      <w:r>
        <w:rPr>
          <w:color w:val="000036"/>
        </w:rPr>
        <w:t xml:space="preserve"> offer</w:t>
      </w:r>
      <w:r>
        <w:rPr>
          <w:color w:val="000036"/>
        </w:rPr>
        <w:t xml:space="preserve"> ta</w:t>
      </w:r>
      <w:r>
        <w:rPr>
          <w:color w:val="000044"/>
        </w:rPr>
        <w:t xml:space="preserve"> koto</w:t>
      </w:r>
      <w:r>
        <w:rPr>
          <w:color w:val="000052"/>
        </w:rPr>
        <w:t xml:space="preserve"> din</w:t>
      </w:r>
      <w:r>
        <w:rPr>
          <w:color w:val="00008F"/>
        </w:rPr>
        <w:t xml:space="preserve"> thakba</w:t>
      </w:r>
      <w:r>
        <w:br/>
      </w:r>
      <w:r>
        <w:rPr>
          <w:color w:val="000079"/>
        </w:rPr>
        <w:t xml:space="preserve"> এ্যাপ</w:t>
      </w:r>
      <w:r>
        <w:rPr>
          <w:color w:val="000037"/>
        </w:rPr>
        <w:t xml:space="preserve"> থেকে</w:t>
      </w:r>
      <w:r>
        <w:rPr>
          <w:color w:val="00002E"/>
        </w:rPr>
        <w:t xml:space="preserve"> টাকা</w:t>
      </w:r>
      <w:r>
        <w:rPr>
          <w:color w:val="000050"/>
        </w:rPr>
        <w:t xml:space="preserve"> রিচার্জে</w:t>
      </w:r>
      <w:r>
        <w:rPr>
          <w:color w:val="00002E"/>
        </w:rPr>
        <w:t xml:space="preserve"> টাকা</w:t>
      </w:r>
      <w:r>
        <w:rPr>
          <w:color w:val="000000"/>
        </w:rPr>
        <w:t xml:space="preserve"> ক্যশব্যক</w:t>
      </w:r>
      <w:r>
        <w:rPr>
          <w:color w:val="00004C"/>
        </w:rPr>
        <w:t xml:space="preserve"> রিচার্জ</w:t>
      </w:r>
      <w:r>
        <w:rPr>
          <w:color w:val="550000"/>
        </w:rPr>
        <w:t xml:space="preserve"> করার</w:t>
      </w:r>
      <w:r>
        <w:rPr>
          <w:color w:val="00004F"/>
        </w:rPr>
        <w:t xml:space="preserve"> কত</w:t>
      </w:r>
      <w:r>
        <w:rPr>
          <w:color w:val="000065"/>
        </w:rPr>
        <w:t xml:space="preserve"> সময়</w:t>
      </w:r>
      <w:r>
        <w:rPr>
          <w:color w:val="5E0000"/>
        </w:rPr>
        <w:t xml:space="preserve"> পর</w:t>
      </w:r>
      <w:r>
        <w:rPr>
          <w:color w:val="000000"/>
        </w:rPr>
        <w:t xml:space="preserve"> দিবে</w:t>
      </w:r>
      <w:r>
        <w:br/>
      </w:r>
      <w:r>
        <w:rPr>
          <w:color w:val="000086"/>
        </w:rPr>
        <w:t xml:space="preserve"> taka</w:t>
      </w:r>
      <w:r>
        <w:rPr>
          <w:color w:val="00004B"/>
        </w:rPr>
        <w:t xml:space="preserve"> recharge</w:t>
      </w:r>
      <w:r>
        <w:rPr>
          <w:color w:val="410000"/>
        </w:rPr>
        <w:t xml:space="preserve"> a</w:t>
      </w:r>
      <w:r>
        <w:rPr>
          <w:color w:val="000086"/>
        </w:rPr>
        <w:t xml:space="preserve"> taka</w:t>
      </w:r>
      <w:r>
        <w:rPr>
          <w:color w:val="00004B"/>
        </w:rPr>
        <w:t xml:space="preserve"> cash</w:t>
      </w:r>
      <w:r>
        <w:rPr>
          <w:color w:val="00004E"/>
        </w:rPr>
        <w:t xml:space="preserve"> back</w:t>
      </w:r>
      <w:r>
        <w:rPr>
          <w:color w:val="880000"/>
        </w:rPr>
        <w:t xml:space="preserve"> eita</w:t>
      </w:r>
      <w:r>
        <w:rPr>
          <w:color w:val="00003A"/>
        </w:rPr>
        <w:t xml:space="preserve"> ki</w:t>
      </w:r>
      <w:r>
        <w:rPr>
          <w:color w:val="380000"/>
        </w:rPr>
        <w:t xml:space="preserve"> ami</w:t>
      </w:r>
      <w:r>
        <w:rPr>
          <w:color w:val="000000"/>
        </w:rPr>
        <w:t xml:space="preserve"> pabo</w:t>
      </w:r>
      <w:r>
        <w:br/>
      </w:r>
      <w:r>
        <w:rPr>
          <w:color w:val="000041"/>
        </w:rPr>
        <w:t xml:space="preserve"> এপ</w:t>
      </w:r>
      <w:r>
        <w:rPr>
          <w:color w:val="000022"/>
        </w:rPr>
        <w:t xml:space="preserve"> থেকে</w:t>
      </w:r>
      <w:r>
        <w:rPr>
          <w:color w:val="000055"/>
        </w:rPr>
        <w:t xml:space="preserve"> টাকা</w:t>
      </w:r>
      <w:r>
        <w:rPr>
          <w:color w:val="00008C"/>
        </w:rPr>
        <w:t xml:space="preserve"> রিচার্জ</w:t>
      </w:r>
      <w:r>
        <w:rPr>
          <w:color w:val="570000"/>
        </w:rPr>
        <w:t xml:space="preserve"> এ</w:t>
      </w:r>
      <w:r>
        <w:rPr>
          <w:color w:val="3C0000"/>
        </w:rPr>
        <w:t xml:space="preserve"> এবং</w:t>
      </w:r>
      <w:r>
        <w:rPr>
          <w:color w:val="000055"/>
        </w:rPr>
        <w:t xml:space="preserve"> টাকা</w:t>
      </w:r>
      <w:r>
        <w:rPr>
          <w:color w:val="00008C"/>
        </w:rPr>
        <w:t xml:space="preserve"> রিচার্জ</w:t>
      </w:r>
      <w:r>
        <w:rPr>
          <w:color w:val="570000"/>
        </w:rPr>
        <w:t xml:space="preserve"> এ</w:t>
      </w:r>
      <w:r>
        <w:rPr>
          <w:color w:val="000055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000000"/>
        </w:rPr>
        <w:t xml:space="preserve"> অফারটি</w:t>
      </w:r>
      <w:r>
        <w:rPr>
          <w:color w:val="00002F"/>
        </w:rPr>
        <w:t xml:space="preserve"> নিতে</w:t>
      </w:r>
      <w:r>
        <w:rPr>
          <w:color w:val="530000"/>
        </w:rPr>
        <w:t xml:space="preserve"> যেকোন</w:t>
      </w:r>
      <w:r>
        <w:rPr>
          <w:color w:val="00003E"/>
        </w:rPr>
        <w:t xml:space="preserve"> নম্বরে</w:t>
      </w:r>
      <w:r>
        <w:rPr>
          <w:color w:val="000039"/>
        </w:rPr>
        <w:t xml:space="preserve"> মোবাইল</w:t>
      </w:r>
      <w:r>
        <w:rPr>
          <w:color w:val="00008C"/>
        </w:rPr>
        <w:t xml:space="preserve"> রিচার্জ</w:t>
      </w:r>
      <w:r>
        <w:rPr>
          <w:color w:val="460000"/>
        </w:rPr>
        <w:t xml:space="preserve"> করলেই</w:t>
      </w:r>
      <w:r>
        <w:rPr>
          <w:color w:val="000000"/>
        </w:rPr>
        <w:t xml:space="preserve"> চলবে</w:t>
      </w:r>
      <w:r>
        <w:br/>
      </w:r>
      <w:r>
        <w:rPr>
          <w:color w:val="00004A"/>
        </w:rPr>
        <w:t xml:space="preserve"> টাকা</w:t>
      </w:r>
      <w:r>
        <w:rPr>
          <w:color w:val="000069"/>
        </w:rPr>
        <w:t xml:space="preserve"> রির্চাজে</w:t>
      </w:r>
      <w:r>
        <w:rPr>
          <w:color w:val="00004A"/>
        </w:rPr>
        <w:t xml:space="preserve"> টাকা</w:t>
      </w:r>
      <w:r>
        <w:rPr>
          <w:color w:val="000040"/>
        </w:rPr>
        <w:t xml:space="preserve"> ক্যাশ</w:t>
      </w:r>
      <w:r>
        <w:rPr>
          <w:color w:val="000047"/>
        </w:rPr>
        <w:t xml:space="preserve"> ব্যাক</w:t>
      </w:r>
      <w:r>
        <w:rPr>
          <w:color w:val="00003C"/>
        </w:rPr>
        <w:t xml:space="preserve"> টা</w:t>
      </w:r>
      <w:r>
        <w:rPr>
          <w:color w:val="000088"/>
        </w:rPr>
        <w:t xml:space="preserve"> কইবার</w:t>
      </w:r>
      <w:r>
        <w:rPr>
          <w:color w:val="00004F"/>
        </w:rPr>
        <w:t xml:space="preserve"> পাওয়া</w:t>
      </w:r>
      <w:r>
        <w:rPr>
          <w:color w:val="000066"/>
        </w:rPr>
        <w:t xml:space="preserve"> জাবে</w:t>
      </w:r>
      <w:r>
        <w:br/>
      </w:r>
      <w:r>
        <w:rPr>
          <w:color w:val="000000"/>
        </w:rPr>
        <w:t xml:space="preserve"> +</w:t>
      </w:r>
      <w:r>
        <w:rPr>
          <w:color w:val="000060"/>
        </w:rPr>
        <w:t xml:space="preserve"> ei</w:t>
      </w:r>
      <w:r>
        <w:rPr>
          <w:color w:val="00003B"/>
        </w:rPr>
        <w:t xml:space="preserve"> account</w:t>
      </w:r>
      <w:r>
        <w:rPr>
          <w:color w:val="000049"/>
        </w:rPr>
        <w:t xml:space="preserve"> e</w:t>
      </w:r>
      <w:r>
        <w:rPr>
          <w:color w:val="00008F"/>
        </w:rPr>
        <w:t xml:space="preserve"> reacharge</w:t>
      </w:r>
      <w:r>
        <w:rPr>
          <w:color w:val="4C0000"/>
        </w:rPr>
        <w:t xml:space="preserve"> er</w:t>
      </w:r>
      <w:r>
        <w:rPr>
          <w:color w:val="000079"/>
        </w:rPr>
        <w:t xml:space="preserve"> ki</w:t>
      </w:r>
      <w:r>
        <w:rPr>
          <w:color w:val="000079"/>
        </w:rPr>
        <w:t xml:space="preserve"> ki</w:t>
      </w:r>
      <w:r>
        <w:rPr>
          <w:color w:val="00004A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37"/>
        </w:rPr>
        <w:t xml:space="preserve"> tk</w:t>
      </w:r>
      <w:r>
        <w:rPr>
          <w:color w:val="000059"/>
        </w:rPr>
        <w:t xml:space="preserve"> mobile</w:t>
      </w:r>
      <w:r>
        <w:rPr>
          <w:color w:val="000040"/>
        </w:rPr>
        <w:t xml:space="preserve"> recharge</w:t>
      </w:r>
      <w:r>
        <w:rPr>
          <w:color w:val="370000"/>
        </w:rPr>
        <w:t xml:space="preserve"> a</w:t>
      </w:r>
      <w:r>
        <w:rPr>
          <w:color w:val="650000"/>
        </w:rPr>
        <w:t xml:space="preserve"> j</w:t>
      </w:r>
      <w:r>
        <w:rPr>
          <w:color w:val="000041"/>
        </w:rPr>
        <w:t xml:space="preserve"> cashback</w:t>
      </w:r>
      <w:r>
        <w:rPr>
          <w:color w:val="00003D"/>
        </w:rPr>
        <w:t xml:space="preserve"> offer</w:t>
      </w:r>
      <w:r>
        <w:rPr>
          <w:color w:val="640000"/>
        </w:rPr>
        <w:t xml:space="preserve"> asa</w:t>
      </w:r>
      <w:r>
        <w:rPr>
          <w:color w:val="730000"/>
        </w:rPr>
        <w:t xml:space="preserve"> ota</w:t>
      </w:r>
      <w:r>
        <w:rPr>
          <w:color w:val="000031"/>
        </w:rPr>
        <w:t xml:space="preserve"> ki</w:t>
      </w:r>
      <w:r>
        <w:rPr>
          <w:color w:val="300000"/>
        </w:rPr>
        <w:t xml:space="preserve"> ami</w:t>
      </w:r>
      <w:r>
        <w:rPr>
          <w:color w:val="000000"/>
        </w:rPr>
        <w:t xml:space="preserve"> pabo</w:t>
      </w:r>
      <w:r>
        <w:br/>
      </w:r>
      <w:r>
        <w:rPr>
          <w:color w:val="000056"/>
        </w:rPr>
        <w:t xml:space="preserve"> tk</w:t>
      </w:r>
      <w:r>
        <w:rPr>
          <w:color w:val="00005B"/>
        </w:rPr>
        <w:t xml:space="preserve"> load</w:t>
      </w:r>
      <w:r>
        <w:rPr>
          <w:color w:val="000054"/>
        </w:rPr>
        <w:t xml:space="preserve"> dile</w:t>
      </w:r>
      <w:r>
        <w:rPr>
          <w:color w:val="000056"/>
        </w:rPr>
        <w:t xml:space="preserve"> tk</w:t>
      </w:r>
      <w:r>
        <w:rPr>
          <w:color w:val="000032"/>
        </w:rPr>
        <w:t xml:space="preserve"> cash</w:t>
      </w:r>
      <w:r>
        <w:rPr>
          <w:color w:val="000000"/>
        </w:rPr>
        <w:t xml:space="preserve"> back</w:t>
      </w:r>
      <w:r>
        <w:rPr>
          <w:color w:val="000051"/>
        </w:rPr>
        <w:t xml:space="preserve"> seta</w:t>
      </w:r>
      <w:r>
        <w:rPr>
          <w:color w:val="000026"/>
        </w:rPr>
        <w:t xml:space="preserve"> ki</w:t>
      </w:r>
      <w:r>
        <w:rPr>
          <w:color w:val="320000"/>
        </w:rPr>
        <w:t xml:space="preserve"> amr</w:t>
      </w:r>
      <w:r>
        <w:rPr>
          <w:color w:val="3B0000"/>
        </w:rPr>
        <w:t xml:space="preserve"> ai</w:t>
      </w:r>
      <w:r>
        <w:rPr>
          <w:color w:val="000021"/>
        </w:rPr>
        <w:t xml:space="preserve"> bkash</w:t>
      </w:r>
      <w:r>
        <w:rPr>
          <w:color w:val="2B0000"/>
        </w:rPr>
        <w:t xml:space="preserve"> a</w:t>
      </w:r>
      <w:r>
        <w:rPr>
          <w:color w:val="00004F"/>
        </w:rPr>
        <w:t xml:space="preserve"> chalu</w:t>
      </w:r>
      <w:r>
        <w:rPr>
          <w:color w:val="7E0000"/>
        </w:rPr>
        <w:t xml:space="preserve"> asw</w:t>
      </w:r>
      <w:r>
        <w:br/>
      </w:r>
      <w:r>
        <w:rPr>
          <w:color w:val="340000"/>
        </w:rPr>
        <w:t xml:space="preserve"> ai</w:t>
      </w:r>
      <w:r>
        <w:rPr>
          <w:color w:val="00003B"/>
        </w:rPr>
        <w:t xml:space="preserve"> sim</w:t>
      </w:r>
      <w:r>
        <w:rPr>
          <w:color w:val="000029"/>
        </w:rPr>
        <w:t xml:space="preserve"> e</w:t>
      </w:r>
      <w:r>
        <w:rPr>
          <w:color w:val="440000"/>
        </w:rPr>
        <w:t xml:space="preserve"> jodi</w:t>
      </w:r>
      <w:r>
        <w:rPr>
          <w:color w:val="00004C"/>
        </w:rPr>
        <w:t xml:space="preserve"> tk</w:t>
      </w:r>
      <w:r>
        <w:rPr>
          <w:color w:val="000055"/>
        </w:rPr>
        <w:t xml:space="preserve"> recharged</w:t>
      </w:r>
      <w:r>
        <w:rPr>
          <w:color w:val="420000"/>
        </w:rPr>
        <w:t xml:space="preserve"> kori</w:t>
      </w:r>
      <w:r>
        <w:rPr>
          <w:color w:val="4B0000"/>
        </w:rPr>
        <w:t xml:space="preserve"> tahole</w:t>
      </w:r>
      <w:r>
        <w:rPr>
          <w:color w:val="000022"/>
        </w:rPr>
        <w:t xml:space="preserve"> ki</w:t>
      </w:r>
      <w:r>
        <w:rPr>
          <w:color w:val="4B0000"/>
        </w:rPr>
        <w:t xml:space="preserve"> amk</w:t>
      </w:r>
      <w:r>
        <w:rPr>
          <w:color w:val="00004C"/>
        </w:rPr>
        <w:t xml:space="preserve"> tk</w:t>
      </w:r>
      <w:r>
        <w:rPr>
          <w:color w:val="00002C"/>
        </w:rPr>
        <w:t xml:space="preserve"> cash</w:t>
      </w:r>
      <w:r>
        <w:rPr>
          <w:color w:val="00002E"/>
        </w:rPr>
        <w:t xml:space="preserve"> back</w:t>
      </w:r>
      <w:r>
        <w:rPr>
          <w:color w:val="000031"/>
        </w:rPr>
        <w:t xml:space="preserve"> pabo</w:t>
      </w:r>
      <w:r>
        <w:rPr>
          <w:color w:val="490000"/>
        </w:rPr>
        <w:t xml:space="preserve"> kindly</w:t>
      </w:r>
      <w:r>
        <w:rPr>
          <w:color w:val="430000"/>
        </w:rPr>
        <w:t xml:space="preserve"> aktu</w:t>
      </w:r>
      <w:r>
        <w:rPr>
          <w:color w:val="480000"/>
        </w:rPr>
        <w:t xml:space="preserve"> bolben</w:t>
      </w:r>
      <w:r>
        <w:br/>
      </w:r>
      <w:r>
        <w:rPr>
          <w:color w:val="00002B"/>
        </w:rPr>
        <w:t xml:space="preserve"> বিকাশে</w:t>
      </w:r>
      <w:r>
        <w:rPr>
          <w:color w:val="000038"/>
        </w:rPr>
        <w:t xml:space="preserve"> টাকা</w:t>
      </w:r>
      <w:r>
        <w:rPr>
          <w:color w:val="000030"/>
        </w:rPr>
        <w:t xml:space="preserve"> রিচার্জে</w:t>
      </w:r>
      <w:r>
        <w:rPr>
          <w:color w:val="000038"/>
        </w:rPr>
        <w:t xml:space="preserve"> টাকা</w:t>
      </w:r>
      <w:r>
        <w:rPr>
          <w:color w:val="000047"/>
        </w:rPr>
        <w:t xml:space="preserve"> কেশ</w:t>
      </w:r>
      <w:r>
        <w:rPr>
          <w:color w:val="000054"/>
        </w:rPr>
        <w:t xml:space="preserve"> ব্যক</w:t>
      </w:r>
      <w:r>
        <w:rPr>
          <w:color w:val="00005E"/>
        </w:rPr>
        <w:t xml:space="preserve"> এটাকি</w:t>
      </w:r>
      <w:r>
        <w:rPr>
          <w:color w:val="550000"/>
        </w:rPr>
        <w:t xml:space="preserve"> নিজ</w:t>
      </w:r>
      <w:r>
        <w:rPr>
          <w:color w:val="000053"/>
        </w:rPr>
        <w:t xml:space="preserve"> নাম্বারে</w:t>
      </w:r>
      <w:r>
        <w:rPr>
          <w:color w:val="00002F"/>
        </w:rPr>
        <w:t xml:space="preserve"> নিতে</w:t>
      </w:r>
      <w:r>
        <w:rPr>
          <w:color w:val="300000"/>
        </w:rPr>
        <w:t xml:space="preserve"> হবে</w:t>
      </w:r>
      <w:r>
        <w:rPr>
          <w:color w:val="3B0000"/>
        </w:rPr>
        <w:t xml:space="preserve"> নাকি</w:t>
      </w:r>
      <w:r>
        <w:rPr>
          <w:color w:val="00003C"/>
        </w:rPr>
        <w:t xml:space="preserve"> সব</w:t>
      </w:r>
      <w:r>
        <w:rPr>
          <w:color w:val="000053"/>
        </w:rPr>
        <w:t xml:space="preserve"> নাম্বারে</w:t>
      </w:r>
      <w:r>
        <w:rPr>
          <w:color w:val="000066"/>
        </w:rPr>
        <w:t xml:space="preserve"> পারা</w:t>
      </w:r>
      <w:r>
        <w:rPr>
          <w:color w:val="000000"/>
        </w:rPr>
        <w:t xml:space="preserve"> যাবে</w:t>
      </w:r>
      <w:r>
        <w:br/>
      </w:r>
      <w:r>
        <w:rPr>
          <w:color w:val="000099"/>
        </w:rPr>
        <w:t xml:space="preserve"> tk</w:t>
      </w:r>
      <w:r>
        <w:rPr>
          <w:color w:val="000059"/>
        </w:rPr>
        <w:t xml:space="preserve"> recharge</w:t>
      </w:r>
      <w:r>
        <w:rPr>
          <w:color w:val="000053"/>
        </w:rPr>
        <w:t xml:space="preserve"> e</w:t>
      </w:r>
      <w:r>
        <w:rPr>
          <w:color w:val="000099"/>
        </w:rPr>
        <w:t xml:space="preserve"> tk</w:t>
      </w:r>
      <w:r>
        <w:rPr>
          <w:color w:val="000059"/>
        </w:rPr>
        <w:t xml:space="preserve"> cash</w:t>
      </w:r>
      <w:r>
        <w:rPr>
          <w:color w:val="00005C"/>
        </w:rPr>
        <w:t xml:space="preserve"> back</w:t>
      </w:r>
      <w:r>
        <w:rPr>
          <w:color w:val="000063"/>
        </w:rPr>
        <w:t xml:space="preserve"> pabo</w:t>
      </w:r>
      <w:r>
        <w:br/>
      </w:r>
      <w:r>
        <w:rPr>
          <w:color w:val="000058"/>
        </w:rPr>
        <w:t xml:space="preserve"> tk</w:t>
      </w:r>
      <w:r>
        <w:rPr>
          <w:color w:val="000081"/>
        </w:rPr>
        <w:t xml:space="preserve"> ricarj</w:t>
      </w:r>
      <w:r>
        <w:rPr>
          <w:color w:val="2C0000"/>
        </w:rPr>
        <w:t xml:space="preserve"> a</w:t>
      </w:r>
      <w:r>
        <w:rPr>
          <w:color w:val="000058"/>
        </w:rPr>
        <w:t xml:space="preserve"> tk</w:t>
      </w:r>
      <w:r>
        <w:rPr>
          <w:color w:val="000033"/>
        </w:rPr>
        <w:t xml:space="preserve"> cashback</w:t>
      </w:r>
      <w:r>
        <w:rPr>
          <w:color w:val="000081"/>
        </w:rPr>
        <w:t xml:space="preserve"> offorti</w:t>
      </w:r>
      <w:r>
        <w:rPr>
          <w:color w:val="00006C"/>
        </w:rPr>
        <w:t xml:space="preserve"> kibave</w:t>
      </w:r>
      <w:r>
        <w:rPr>
          <w:color w:val="000054"/>
        </w:rPr>
        <w:t xml:space="preserve"> nibo</w:t>
      </w:r>
      <w:r>
        <w:br/>
      </w:r>
      <w:r>
        <w:rPr>
          <w:color w:val="00009F"/>
        </w:rPr>
        <w:t xml:space="preserve"> tk</w:t>
      </w:r>
      <w:r>
        <w:rPr>
          <w:color w:val="00005C"/>
        </w:rPr>
        <w:t xml:space="preserve"> recharge</w:t>
      </w:r>
      <w:r>
        <w:rPr>
          <w:color w:val="4F0000"/>
        </w:rPr>
        <w:t xml:space="preserve"> a</w:t>
      </w:r>
      <w:r>
        <w:rPr>
          <w:color w:val="00009F"/>
        </w:rPr>
        <w:t xml:space="preserve"> tk</w:t>
      </w:r>
      <w:r>
        <w:rPr>
          <w:color w:val="000000"/>
        </w:rPr>
        <w:t xml:space="preserve"> cashback</w:t>
      </w:r>
      <w:r>
        <w:rPr>
          <w:color w:val="00009D"/>
        </w:rPr>
        <w:t xml:space="preserve"> kibabe</w:t>
      </w:r>
      <w:r>
        <w:br/>
      </w:r>
      <w:r>
        <w:rPr>
          <w:color w:val="470000"/>
        </w:rPr>
        <w:t xml:space="preserve"> amer</w:t>
      </w:r>
      <w:r>
        <w:rPr>
          <w:color w:val="00002F"/>
        </w:rPr>
        <w:t xml:space="preserve"> offer</w:t>
      </w:r>
      <w:r>
        <w:rPr>
          <w:color w:val="000058"/>
        </w:rPr>
        <w:t xml:space="preserve"> asche</w:t>
      </w:r>
      <w:r>
        <w:rPr>
          <w:color w:val="000055"/>
        </w:rPr>
        <w:t xml:space="preserve"> tk</w:t>
      </w:r>
      <w:r>
        <w:rPr>
          <w:color w:val="000031"/>
        </w:rPr>
        <w:t xml:space="preserve"> recharge</w:t>
      </w:r>
      <w:r>
        <w:rPr>
          <w:color w:val="2A0000"/>
        </w:rPr>
        <w:t xml:space="preserve"> a</w:t>
      </w:r>
      <w:r>
        <w:rPr>
          <w:color w:val="000055"/>
        </w:rPr>
        <w:t xml:space="preserve"> tk</w:t>
      </w:r>
      <w:r>
        <w:rPr>
          <w:color w:val="000032"/>
        </w:rPr>
        <w:t xml:space="preserve"> cashback</w:t>
      </w:r>
      <w:r>
        <w:rPr>
          <w:color w:val="00004D"/>
        </w:rPr>
        <w:t xml:space="preserve"> details</w:t>
      </w:r>
      <w:r>
        <w:rPr>
          <w:color w:val="000075"/>
        </w:rPr>
        <w:t xml:space="preserve"> terms</w:t>
      </w:r>
      <w:r>
        <w:rPr>
          <w:color w:val="470000"/>
        </w:rPr>
        <w:t xml:space="preserve"> and</w:t>
      </w:r>
      <w:r>
        <w:rPr>
          <w:color w:val="000067"/>
        </w:rPr>
        <w:t xml:space="preserve"> condition</w:t>
      </w:r>
      <w:r>
        <w:rPr>
          <w:color w:val="000000"/>
        </w:rPr>
        <w:t xml:space="preserve"> ki</w:t>
      </w:r>
      <w:r>
        <w:br/>
      </w:r>
      <w:r>
        <w:rPr>
          <w:color w:val="300000"/>
        </w:rPr>
        <w:t xml:space="preserve"> ami</w:t>
      </w:r>
      <w:r>
        <w:rPr>
          <w:color w:val="000000"/>
        </w:rPr>
        <w:t xml:space="preserve"> ti</w:t>
      </w:r>
      <w:r>
        <w:rPr>
          <w:color w:val="00003D"/>
        </w:rPr>
        <w:t xml:space="preserve"> offer</w:t>
      </w:r>
      <w:r>
        <w:rPr>
          <w:color w:val="000000"/>
        </w:rPr>
        <w:t xml:space="preserve"> pelam</w:t>
      </w:r>
      <w:r>
        <w:rPr>
          <w:color w:val="00008D"/>
        </w:rPr>
        <w:t xml:space="preserve"> jate</w:t>
      </w:r>
      <w:r>
        <w:rPr>
          <w:color w:val="00007D"/>
        </w:rPr>
        <w:t xml:space="preserve"> likha</w:t>
      </w:r>
      <w:r>
        <w:rPr>
          <w:color w:val="000051"/>
        </w:rPr>
        <w:t xml:space="preserve"> ache</w:t>
      </w:r>
      <w:r>
        <w:rPr>
          <w:color w:val="00006F"/>
        </w:rPr>
        <w:t xml:space="preserve"> tk</w:t>
      </w:r>
      <w:r>
        <w:rPr>
          <w:color w:val="000040"/>
        </w:rPr>
        <w:t xml:space="preserve"> recharge</w:t>
      </w:r>
      <w:r>
        <w:rPr>
          <w:color w:val="00006F"/>
        </w:rPr>
        <w:t xml:space="preserve"> tk</w:t>
      </w:r>
      <w:r>
        <w:rPr>
          <w:color w:val="000000"/>
        </w:rPr>
        <w:t xml:space="preserve"> cashback</w:t>
      </w:r>
      <w:r>
        <w:br/>
      </w:r>
      <w:r>
        <w:rPr>
          <w:color w:val="000000"/>
        </w:rPr>
        <w:t xml:space="preserve"> tk</w:t>
      </w:r>
      <w:r>
        <w:rPr>
          <w:color w:val="00006E"/>
        </w:rPr>
        <w:t xml:space="preserve"> recharge</w:t>
      </w:r>
      <w:r>
        <w:rPr>
          <w:color w:val="000067"/>
        </w:rPr>
        <w:t xml:space="preserve"> e</w:t>
      </w:r>
      <w:r>
        <w:rPr>
          <w:color w:val="00006F"/>
        </w:rPr>
        <w:t xml:space="preserve"> cashback</w:t>
      </w:r>
      <w:r>
        <w:rPr>
          <w:color w:val="0000AC"/>
        </w:rPr>
        <w:t xml:space="preserve"> chilo</w:t>
      </w:r>
      <w:r>
        <w:br/>
      </w:r>
      <w:r>
        <w:rPr>
          <w:color w:val="1A0000"/>
        </w:rPr>
        <w:t xml:space="preserve"> আমার</w:t>
      </w:r>
      <w:r>
        <w:rPr>
          <w:color w:val="00001A"/>
        </w:rPr>
        <w:t xml:space="preserve"> বিকাশ</w:t>
      </w:r>
      <w:r>
        <w:rPr>
          <w:color w:val="000044"/>
        </w:rPr>
        <w:t xml:space="preserve"> অ্যাপে</w:t>
      </w:r>
      <w:r>
        <w:rPr>
          <w:color w:val="000037"/>
        </w:rPr>
        <w:t xml:space="preserve"> টাকা</w:t>
      </w:r>
      <w:r>
        <w:rPr>
          <w:color w:val="000037"/>
        </w:rPr>
        <w:t xml:space="preserve"> মোবাইল</w:t>
      </w:r>
      <w:r>
        <w:rPr>
          <w:color w:val="00004D"/>
        </w:rPr>
        <w:t xml:space="preserve"> রির্চাজে</w:t>
      </w:r>
      <w:r>
        <w:rPr>
          <w:color w:val="000037"/>
        </w:rPr>
        <w:t xml:space="preserve"> টাকা</w:t>
      </w:r>
      <w:r>
        <w:rPr>
          <w:color w:val="00002F"/>
        </w:rPr>
        <w:t xml:space="preserve"> ক্যাশ</w:t>
      </w:r>
      <w:r>
        <w:rPr>
          <w:color w:val="00005C"/>
        </w:rPr>
        <w:t xml:space="preserve"> ব্র্যাক</w:t>
      </w:r>
      <w:r>
        <w:rPr>
          <w:color w:val="000042"/>
        </w:rPr>
        <w:t xml:space="preserve"> দিচ্ছে</w:t>
      </w:r>
      <w:r>
        <w:rPr>
          <w:color w:val="260000"/>
        </w:rPr>
        <w:t xml:space="preserve"> এই</w:t>
      </w:r>
      <w:r>
        <w:rPr>
          <w:color w:val="610000"/>
        </w:rPr>
        <w:t xml:space="preserve"> অপারটি</w:t>
      </w:r>
      <w:r>
        <w:rPr>
          <w:color w:val="1B0000"/>
        </w:rPr>
        <w:t xml:space="preserve"> আমি</w:t>
      </w:r>
      <w:r>
        <w:rPr>
          <w:color w:val="00005A"/>
        </w:rPr>
        <w:t xml:space="preserve"> কয়বার</w:t>
      </w:r>
      <w:r>
        <w:rPr>
          <w:color w:val="570000"/>
        </w:rPr>
        <w:t xml:space="preserve"> উপভোগ</w:t>
      </w:r>
      <w:r>
        <w:rPr>
          <w:color w:val="230000"/>
        </w:rPr>
        <w:t xml:space="preserve"> করতে</w:t>
      </w:r>
      <w:r>
        <w:rPr>
          <w:color w:val="000034"/>
        </w:rPr>
        <w:t xml:space="preserve"> পারবো</w:t>
      </w:r>
      <w:r>
        <w:br/>
      </w:r>
      <w:r>
        <w:rPr>
          <w:color w:val="00009F"/>
        </w:rPr>
        <w:t xml:space="preserve"> tk</w:t>
      </w:r>
      <w:r>
        <w:rPr>
          <w:color w:val="00005C"/>
        </w:rPr>
        <w:t xml:space="preserve"> recharge</w:t>
      </w:r>
      <w:r>
        <w:rPr>
          <w:color w:val="4F0000"/>
        </w:rPr>
        <w:t xml:space="preserve"> a</w:t>
      </w:r>
      <w:r>
        <w:rPr>
          <w:color w:val="00009F"/>
        </w:rPr>
        <w:t xml:space="preserve"> tk</w:t>
      </w:r>
      <w:r>
        <w:rPr>
          <w:color w:val="000000"/>
        </w:rPr>
        <w:t xml:space="preserve"> cashback</w:t>
      </w:r>
      <w:r>
        <w:rPr>
          <w:color w:val="00009D"/>
        </w:rPr>
        <w:t xml:space="preserve"> kibabe</w:t>
      </w:r>
      <w:r>
        <w:br/>
      </w:r>
      <w:r>
        <w:rPr>
          <w:color w:val="00004D"/>
        </w:rPr>
        <w:t xml:space="preserve"> bikash</w:t>
      </w:r>
      <w:r>
        <w:rPr>
          <w:color w:val="000068"/>
        </w:rPr>
        <w:t xml:space="preserve"> thaka</w:t>
      </w:r>
      <w:r>
        <w:rPr>
          <w:color w:val="000000"/>
        </w:rPr>
        <w:t xml:space="preserve"> tk</w:t>
      </w:r>
      <w:r>
        <w:rPr>
          <w:color w:val="00009E"/>
        </w:rPr>
        <w:t xml:space="preserve"> recerg</w:t>
      </w:r>
      <w:r>
        <w:rPr>
          <w:color w:val="750000"/>
        </w:rPr>
        <w:t xml:space="preserve"> korla</w:t>
      </w:r>
      <w:r>
        <w:rPr>
          <w:color w:val="000000"/>
        </w:rPr>
        <w:t xml:space="preserve"> tk</w:t>
      </w:r>
      <w:r>
        <w:rPr>
          <w:color w:val="000043"/>
        </w:rPr>
        <w:t xml:space="preserve"> cash</w:t>
      </w:r>
      <w:r>
        <w:rPr>
          <w:color w:val="000045"/>
        </w:rPr>
        <w:t xml:space="preserve"> back</w:t>
      </w:r>
      <w:r>
        <w:br/>
      </w:r>
      <w:r>
        <w:rPr>
          <w:color w:val="000080"/>
        </w:rPr>
        <w:t xml:space="preserve"> taka</w:t>
      </w:r>
      <w:r>
        <w:rPr>
          <w:color w:val="000048"/>
        </w:rPr>
        <w:t xml:space="preserve"> recharge</w:t>
      </w:r>
      <w:r>
        <w:rPr>
          <w:color w:val="000080"/>
        </w:rPr>
        <w:t xml:space="preserve"> taka</w:t>
      </w:r>
      <w:r>
        <w:rPr>
          <w:color w:val="000049"/>
        </w:rPr>
        <w:t xml:space="preserve"> cashback</w:t>
      </w:r>
      <w:r>
        <w:rPr>
          <w:color w:val="000044"/>
        </w:rPr>
        <w:t xml:space="preserve"> offer</w:t>
      </w:r>
      <w:r>
        <w:rPr>
          <w:color w:val="000045"/>
        </w:rPr>
        <w:t xml:space="preserve"> ta</w:t>
      </w:r>
      <w:r>
        <w:rPr>
          <w:color w:val="3A0000"/>
        </w:rPr>
        <w:t xml:space="preserve"> amar</w:t>
      </w:r>
      <w:r>
        <w:rPr>
          <w:color w:val="000063"/>
        </w:rPr>
        <w:t xml:space="preserve"> ace</w:t>
      </w:r>
      <w:r>
        <w:rPr>
          <w:color w:val="000038"/>
        </w:rPr>
        <w:t xml:space="preserve"> ki</w:t>
      </w:r>
      <w:r>
        <w:rPr>
          <w:color w:val="00006C"/>
        </w:rPr>
        <w:t xml:space="preserve"> janaben</w:t>
      </w:r>
      <w:r>
        <w:br/>
      </w:r>
      <w:r>
        <w:rPr>
          <w:color w:val="000053"/>
        </w:rPr>
        <w:t xml:space="preserve"> টাকা</w:t>
      </w:r>
      <w:r>
        <w:rPr>
          <w:color w:val="000053"/>
        </w:rPr>
        <w:t xml:space="preserve"> মোবাইল</w:t>
      </w:r>
      <w:r>
        <w:rPr>
          <w:color w:val="000048"/>
        </w:rPr>
        <w:t xml:space="preserve"> রিচার্জে</w:t>
      </w:r>
      <w:r>
        <w:rPr>
          <w:color w:val="000053"/>
        </w:rPr>
        <w:t xml:space="preserve"> টাকা</w:t>
      </w:r>
      <w:r>
        <w:rPr>
          <w:color w:val="00003D"/>
        </w:rPr>
        <w:t xml:space="preserve"> ক্যাশব্যাক</w:t>
      </w:r>
      <w:r>
        <w:rPr>
          <w:color w:val="280000"/>
        </w:rPr>
        <w:t xml:space="preserve"> আমার</w:t>
      </w:r>
      <w:r>
        <w:rPr>
          <w:color w:val="000032"/>
        </w:rPr>
        <w:t xml:space="preserve"> একাউন্ট</w:t>
      </w:r>
      <w:r>
        <w:rPr>
          <w:color w:val="2C0000"/>
        </w:rPr>
        <w:t xml:space="preserve"> কি</w:t>
      </w:r>
      <w:r>
        <w:rPr>
          <w:color w:val="3A0000"/>
        </w:rPr>
        <w:t xml:space="preserve"> এই</w:t>
      </w:r>
      <w:r>
        <w:rPr>
          <w:color w:val="000087"/>
        </w:rPr>
        <w:t xml:space="preserve"> অফারটির</w:t>
      </w:r>
      <w:r>
        <w:rPr>
          <w:color w:val="000076"/>
        </w:rPr>
        <w:t xml:space="preserve"> আওতাভুক্ত</w:t>
      </w:r>
      <w:r>
        <w:br/>
      </w:r>
      <w:r>
        <w:rPr>
          <w:color w:val="0000B1"/>
        </w:rPr>
        <w:t xml:space="preserve"> taka</w:t>
      </w:r>
      <w:r>
        <w:rPr>
          <w:color w:val="000064"/>
        </w:rPr>
        <w:t xml:space="preserve"> recharge</w:t>
      </w:r>
      <w:r>
        <w:rPr>
          <w:color w:val="560000"/>
        </w:rPr>
        <w:t xml:space="preserve"> a</w:t>
      </w:r>
      <w:r>
        <w:rPr>
          <w:color w:val="0000B1"/>
        </w:rPr>
        <w:t xml:space="preserve"> taka</w:t>
      </w:r>
      <w:r>
        <w:rPr>
          <w:color w:val="000065"/>
        </w:rPr>
        <w:t xml:space="preserve"> cashback</w:t>
      </w:r>
      <w:r>
        <w:rPr>
          <w:color w:val="00004D"/>
        </w:rPr>
        <w:t xml:space="preserve"> ki</w:t>
      </w:r>
      <w:r>
        <w:rPr>
          <w:color w:val="000000"/>
        </w:rPr>
        <w:t xml:space="preserve"> sorte</w:t>
      </w:r>
      <w:r>
        <w:br/>
      </w:r>
      <w:r>
        <w:rPr>
          <w:color w:val="1F0000"/>
        </w:rPr>
        <w:t xml:space="preserve"> ami</w:t>
      </w:r>
      <w:r>
        <w:rPr>
          <w:color w:val="000048"/>
        </w:rPr>
        <w:t xml:space="preserve"> tk</w:t>
      </w:r>
      <w:r>
        <w:rPr>
          <w:color w:val="000053"/>
        </w:rPr>
        <w:t xml:space="preserve"> recharge</w:t>
      </w:r>
      <w:r>
        <w:rPr>
          <w:color w:val="00004E"/>
        </w:rPr>
        <w:t xml:space="preserve"> e</w:t>
      </w:r>
      <w:r>
        <w:rPr>
          <w:color w:val="000048"/>
        </w:rPr>
        <w:t xml:space="preserve"> tk</w:t>
      </w:r>
      <w:r>
        <w:rPr>
          <w:color w:val="000029"/>
        </w:rPr>
        <w:t xml:space="preserve"> cash</w:t>
      </w:r>
      <w:r>
        <w:rPr>
          <w:color w:val="00002B"/>
        </w:rPr>
        <w:t xml:space="preserve"> back</w:t>
      </w:r>
      <w:r>
        <w:rPr>
          <w:color w:val="00004F"/>
        </w:rPr>
        <w:t xml:space="preserve"> offer</w:t>
      </w:r>
      <w:r>
        <w:rPr>
          <w:color w:val="00005D"/>
        </w:rPr>
        <w:t xml:space="preserve"> niyechi</w:t>
      </w:r>
      <w:r>
        <w:rPr>
          <w:color w:val="000052"/>
        </w:rPr>
        <w:t xml:space="preserve"> already</w:t>
      </w:r>
      <w:r>
        <w:rPr>
          <w:color w:val="00003C"/>
        </w:rPr>
        <w:t xml:space="preserve"> ekhon</w:t>
      </w:r>
      <w:r>
        <w:rPr>
          <w:color w:val="000020"/>
        </w:rPr>
        <w:t xml:space="preserve"> ki</w:t>
      </w:r>
      <w:r>
        <w:rPr>
          <w:color w:val="000048"/>
        </w:rPr>
        <w:t xml:space="preserve"> tk</w:t>
      </w:r>
      <w:r>
        <w:rPr>
          <w:color w:val="000053"/>
        </w:rPr>
        <w:t xml:space="preserve"> recharge</w:t>
      </w:r>
      <w:r>
        <w:rPr>
          <w:color w:val="00004E"/>
        </w:rPr>
        <w:t xml:space="preserve"> e</w:t>
      </w:r>
      <w:r>
        <w:rPr>
          <w:color w:val="000048"/>
        </w:rPr>
        <w:t xml:space="preserve"> tk</w:t>
      </w:r>
      <w:r>
        <w:rPr>
          <w:color w:val="00002A"/>
        </w:rPr>
        <w:t xml:space="preserve"> cashback</w:t>
      </w:r>
      <w:r>
        <w:rPr>
          <w:color w:val="280000"/>
        </w:rPr>
        <w:t xml:space="preserve"> er</w:t>
      </w:r>
      <w:r>
        <w:rPr>
          <w:color w:val="00004F"/>
        </w:rPr>
        <w:t xml:space="preserve"> offer</w:t>
      </w:r>
      <w:r>
        <w:rPr>
          <w:color w:val="000028"/>
        </w:rPr>
        <w:t xml:space="preserve"> ta</w:t>
      </w:r>
      <w:r>
        <w:rPr>
          <w:color w:val="210000"/>
        </w:rPr>
        <w:t xml:space="preserve"> amar</w:t>
      </w:r>
      <w:r>
        <w:rPr>
          <w:color w:val="330000"/>
        </w:rPr>
        <w:t xml:space="preserve"> jonno</w:t>
      </w:r>
      <w:r>
        <w:rPr>
          <w:color w:val="000052"/>
        </w:rPr>
        <w:t xml:space="preserve"> projojjo</w:t>
      </w:r>
      <w:r>
        <w:rPr>
          <w:color w:val="000000"/>
        </w:rPr>
        <w:t xml:space="preserve"> hobe</w:t>
      </w:r>
      <w:r>
        <w:br/>
      </w:r>
      <w:r>
        <w:rPr>
          <w:color w:val="00006A"/>
        </w:rPr>
        <w:t xml:space="preserve"> টাকা</w:t>
      </w:r>
      <w:r>
        <w:rPr>
          <w:color w:val="00005C"/>
        </w:rPr>
        <w:t xml:space="preserve"> রিচার্জে</w:t>
      </w:r>
      <w:r>
        <w:rPr>
          <w:color w:val="00006A"/>
        </w:rPr>
        <w:t xml:space="preserve"> টাকা</w:t>
      </w:r>
      <w:r>
        <w:rPr>
          <w:color w:val="000095"/>
        </w:rPr>
        <w:t xml:space="preserve"> ক‍্যাশব‍্যাক</w:t>
      </w:r>
      <w:r>
        <w:rPr>
          <w:color w:val="960000"/>
        </w:rPr>
        <w:t xml:space="preserve"> বিষয়</w:t>
      </w:r>
      <w:r>
        <w:br/>
      </w:r>
      <w:r>
        <w:rPr>
          <w:color w:val="320000"/>
        </w:rPr>
        <w:t xml:space="preserve"> ami</w:t>
      </w:r>
      <w:r>
        <w:rPr>
          <w:color w:val="000073"/>
        </w:rPr>
        <w:t xml:space="preserve"> tk</w:t>
      </w:r>
      <w:r>
        <w:rPr>
          <w:color w:val="000043"/>
        </w:rPr>
        <w:t xml:space="preserve"> recharge</w:t>
      </w:r>
      <w:r>
        <w:rPr>
          <w:color w:val="000073"/>
        </w:rPr>
        <w:t xml:space="preserve"> tk</w:t>
      </w:r>
      <w:r>
        <w:rPr>
          <w:color w:val="000044"/>
        </w:rPr>
        <w:t xml:space="preserve"> cashback</w:t>
      </w:r>
      <w:r>
        <w:rPr>
          <w:color w:val="530000"/>
        </w:rPr>
        <w:t xml:space="preserve"> ar</w:t>
      </w:r>
      <w:r>
        <w:rPr>
          <w:color w:val="00008B"/>
        </w:rPr>
        <w:t xml:space="preserve"> shomporke</w:t>
      </w:r>
      <w:r>
        <w:rPr>
          <w:color w:val="560000"/>
        </w:rPr>
        <w:t xml:space="preserve"> jante</w:t>
      </w:r>
      <w:r>
        <w:rPr>
          <w:color w:val="00004C"/>
        </w:rPr>
        <w:t xml:space="preserve"> chai</w:t>
      </w:r>
      <w:r>
        <w:br/>
      </w:r>
      <w:r>
        <w:rPr>
          <w:color w:val="00007E"/>
        </w:rPr>
        <w:t xml:space="preserve"> shers</w:t>
      </w:r>
      <w:r>
        <w:rPr>
          <w:color w:val="00005F"/>
        </w:rPr>
        <w:t xml:space="preserve"> offer</w:t>
      </w:r>
      <w:r>
        <w:rPr>
          <w:color w:val="000067"/>
        </w:rPr>
        <w:t xml:space="preserve"> shomporke</w:t>
      </w:r>
      <w:r>
        <w:rPr>
          <w:color w:val="00005B"/>
        </w:rPr>
        <w:t xml:space="preserve"> kisu</w:t>
      </w:r>
      <w:r>
        <w:rPr>
          <w:color w:val="4E0000"/>
        </w:rPr>
        <w:t xml:space="preserve"> bolen</w:t>
      </w:r>
      <w:r>
        <w:rPr>
          <w:color w:val="000079"/>
        </w:rPr>
        <w:t xml:space="preserve"> shera</w:t>
      </w:r>
      <w:r>
        <w:rPr>
          <w:color w:val="00005F"/>
        </w:rPr>
        <w:t xml:space="preserve"> offer</w:t>
      </w:r>
      <w:r>
        <w:br/>
      </w:r>
      <w:r>
        <w:rPr>
          <w:color w:val="000038"/>
        </w:rPr>
        <w:t xml:space="preserve"> thaka</w:t>
      </w:r>
      <w:r>
        <w:rPr>
          <w:color w:val="000056"/>
        </w:rPr>
        <w:t xml:space="preserve"> rechrg</w:t>
      </w:r>
      <w:r>
        <w:rPr>
          <w:color w:val="3F0000"/>
        </w:rPr>
        <w:t xml:space="preserve"> korla</w:t>
      </w:r>
      <w:r>
        <w:rPr>
          <w:color w:val="00005C"/>
        </w:rPr>
        <w:t xml:space="preserve"> tahka</w:t>
      </w:r>
      <w:r>
        <w:rPr>
          <w:color w:val="000058"/>
        </w:rPr>
        <w:t xml:space="preserve"> casbac</w:t>
      </w:r>
      <w:r>
        <w:rPr>
          <w:color w:val="370000"/>
        </w:rPr>
        <w:t xml:space="preserve"> eta</w:t>
      </w:r>
      <w:r>
        <w:rPr>
          <w:color w:val="00004A"/>
        </w:rPr>
        <w:t xml:space="preserve"> sokol</w:t>
      </w:r>
      <w:r>
        <w:rPr>
          <w:color w:val="00005C"/>
        </w:rPr>
        <w:t xml:space="preserve"> simar</w:t>
      </w:r>
      <w:r>
        <w:rPr>
          <w:color w:val="000056"/>
        </w:rPr>
        <w:t xml:space="preserve"> bikasa</w:t>
      </w:r>
      <w:r>
        <w:rPr>
          <w:color w:val="00005C"/>
        </w:rPr>
        <w:t xml:space="preserve"> numabara</w:t>
      </w:r>
      <w:r>
        <w:rPr>
          <w:color w:val="00001C"/>
        </w:rPr>
        <w:t xml:space="preserve"> ki</w:t>
      </w:r>
      <w:r>
        <w:br/>
      </w:r>
      <w:r>
        <w:rPr>
          <w:color w:val="000075"/>
        </w:rPr>
        <w:t xml:space="preserve"> tk</w:t>
      </w:r>
      <w:r>
        <w:rPr>
          <w:color w:val="000044"/>
        </w:rPr>
        <w:t xml:space="preserve"> recharge</w:t>
      </w:r>
      <w:r>
        <w:rPr>
          <w:color w:val="00003F"/>
        </w:rPr>
        <w:t xml:space="preserve"> e</w:t>
      </w:r>
      <w:r>
        <w:rPr>
          <w:color w:val="000075"/>
        </w:rPr>
        <w:t xml:space="preserve"> tk</w:t>
      </w:r>
      <w:r>
        <w:rPr>
          <w:color w:val="000087"/>
        </w:rPr>
        <w:t xml:space="preserve"> cashbak</w:t>
      </w:r>
      <w:r>
        <w:rPr>
          <w:color w:val="000040"/>
        </w:rPr>
        <w:t xml:space="preserve"> offer</w:t>
      </w:r>
      <w:r>
        <w:rPr>
          <w:color w:val="000034"/>
        </w:rPr>
        <w:t xml:space="preserve"> ki</w:t>
      </w:r>
      <w:r>
        <w:rPr>
          <w:color w:val="00006B"/>
        </w:rPr>
        <w:t xml:space="preserve"> ekhono</w:t>
      </w:r>
      <w:r>
        <w:rPr>
          <w:color w:val="00004B"/>
        </w:rPr>
        <w:t xml:space="preserve"> ase</w:t>
      </w:r>
      <w:r>
        <w:br/>
      </w:r>
      <w:r>
        <w:rPr>
          <w:color w:val="000041"/>
        </w:rPr>
        <w:t xml:space="preserve"> টাকা</w:t>
      </w:r>
      <w:r>
        <w:rPr>
          <w:color w:val="000035"/>
        </w:rPr>
        <w:t xml:space="preserve"> রিচার্জ</w:t>
      </w:r>
      <w:r>
        <w:rPr>
          <w:color w:val="320000"/>
        </w:rPr>
        <w:t xml:space="preserve"> এ</w:t>
      </w:r>
      <w:r>
        <w:rPr>
          <w:color w:val="000041"/>
        </w:rPr>
        <w:t xml:space="preserve"> টাকা</w:t>
      </w:r>
      <w:r>
        <w:rPr>
          <w:color w:val="000076"/>
        </w:rPr>
        <w:t xml:space="preserve"> ক্র্যাশ</w:t>
      </w:r>
      <w:r>
        <w:rPr>
          <w:color w:val="000060"/>
        </w:rPr>
        <w:t xml:space="preserve"> ব্যাগ</w:t>
      </w:r>
      <w:r>
        <w:rPr>
          <w:color w:val="1F0000"/>
        </w:rPr>
        <w:t xml:space="preserve"> আমার</w:t>
      </w:r>
      <w:r>
        <w:rPr>
          <w:color w:val="000027"/>
        </w:rPr>
        <w:t xml:space="preserve"> একাউন্ট</w:t>
      </w:r>
      <w:r>
        <w:rPr>
          <w:color w:val="220000"/>
        </w:rPr>
        <w:t xml:space="preserve"> কি</w:t>
      </w:r>
      <w:r>
        <w:rPr>
          <w:color w:val="000055"/>
        </w:rPr>
        <w:t xml:space="preserve"> ঐ</w:t>
      </w:r>
      <w:r>
        <w:rPr>
          <w:color w:val="000052"/>
        </w:rPr>
        <w:t xml:space="preserve"> অফারের</w:t>
      </w:r>
      <w:r>
        <w:rPr>
          <w:color w:val="000076"/>
        </w:rPr>
        <w:t xml:space="preserve"> আওতাভুক্</w:t>
      </w:r>
      <w:r>
        <w:br/>
      </w:r>
      <w:r>
        <w:rPr>
          <w:color w:val="000000"/>
        </w:rPr>
        <w:t xml:space="preserve"> টাকা</w:t>
      </w:r>
      <w:r>
        <w:rPr>
          <w:color w:val="000073"/>
        </w:rPr>
        <w:t xml:space="preserve"> রিচার্জে</w:t>
      </w:r>
      <w:r>
        <w:rPr>
          <w:color w:val="000061"/>
        </w:rPr>
        <w:t xml:space="preserve"> ক্যাশব্যাক</w:t>
      </w:r>
      <w:r>
        <w:rPr>
          <w:color w:val="000064"/>
        </w:rPr>
        <w:t xml:space="preserve"> অফার</w:t>
      </w:r>
      <w:r>
        <w:rPr>
          <w:color w:val="00006C"/>
        </w:rPr>
        <w:t xml:space="preserve"> টা</w:t>
      </w:r>
      <w:r>
        <w:rPr>
          <w:color w:val="470000"/>
        </w:rPr>
        <w:t xml:space="preserve"> কি</w:t>
      </w:r>
      <w:r>
        <w:rPr>
          <w:color w:val="7B0000"/>
        </w:rPr>
        <w:t xml:space="preserve"> এখনো</w:t>
      </w:r>
      <w:r>
        <w:rPr>
          <w:color w:val="000000"/>
        </w:rPr>
        <w:t xml:space="preserve"> আছে</w:t>
      </w:r>
      <w:r>
        <w:br/>
      </w:r>
      <w:r>
        <w:rPr>
          <w:color w:val="000033"/>
        </w:rPr>
        <w:t xml:space="preserve"> bkash</w:t>
      </w:r>
      <w:r>
        <w:rPr>
          <w:color w:val="000049"/>
        </w:rPr>
        <w:t xml:space="preserve"> theke</w:t>
      </w:r>
      <w:r>
        <w:rPr>
          <w:color w:val="000084"/>
        </w:rPr>
        <w:t xml:space="preserve"> tk</w:t>
      </w:r>
      <w:r>
        <w:rPr>
          <w:color w:val="00004F"/>
        </w:rPr>
        <w:t xml:space="preserve"> add</w:t>
      </w:r>
      <w:r>
        <w:rPr>
          <w:color w:val="00004A"/>
        </w:rPr>
        <w:t xml:space="preserve"> money</w:t>
      </w:r>
      <w:r>
        <w:rPr>
          <w:color w:val="610000"/>
        </w:rPr>
        <w:t xml:space="preserve"> te</w:t>
      </w:r>
      <w:r>
        <w:rPr>
          <w:color w:val="6D0000"/>
        </w:rPr>
        <w:t xml:space="preserve"> naki</w:t>
      </w:r>
      <w:r>
        <w:rPr>
          <w:color w:val="000084"/>
        </w:rPr>
        <w:t xml:space="preserve"> tk</w:t>
      </w:r>
      <w:r>
        <w:rPr>
          <w:color w:val="00004D"/>
        </w:rPr>
        <w:t xml:space="preserve"> cashback</w:t>
      </w:r>
      <w:r>
        <w:br/>
      </w:r>
      <w:r>
        <w:rPr>
          <w:color w:val="620000"/>
        </w:rPr>
        <w:t xml:space="preserve"> kalk</w:t>
      </w:r>
      <w:r>
        <w:rPr>
          <w:color w:val="5F0000"/>
        </w:rPr>
        <w:t xml:space="preserve"> amy</w:t>
      </w:r>
      <w:r>
        <w:rPr>
          <w:color w:val="00001D"/>
        </w:rPr>
        <w:t xml:space="preserve"> bkash</w:t>
      </w:r>
      <w:r>
        <w:rPr>
          <w:color w:val="00003F"/>
        </w:rPr>
        <w:t xml:space="preserve"> apps</w:t>
      </w:r>
      <w:r>
        <w:rPr>
          <w:color w:val="000042"/>
        </w:rPr>
        <w:t xml:space="preserve"> thake</w:t>
      </w:r>
      <w:r>
        <w:rPr>
          <w:color w:val="000055"/>
        </w:rPr>
        <w:t xml:space="preserve"> notification</w:t>
      </w:r>
      <w:r>
        <w:rPr>
          <w:color w:val="000052"/>
        </w:rPr>
        <w:t xml:space="preserve"> dise</w:t>
      </w:r>
      <w:r>
        <w:rPr>
          <w:color w:val="000000"/>
        </w:rPr>
        <w:t xml:space="preserve"> tk</w:t>
      </w:r>
      <w:r>
        <w:rPr>
          <w:color w:val="000053"/>
        </w:rPr>
        <w:t xml:space="preserve"> rechage</w:t>
      </w:r>
      <w:r>
        <w:rPr>
          <w:color w:val="540000"/>
        </w:rPr>
        <w:t xml:space="preserve"> krle</w:t>
      </w:r>
      <w:r>
        <w:rPr>
          <w:color w:val="000000"/>
        </w:rPr>
        <w:t xml:space="preserve"> tk</w:t>
      </w:r>
      <w:r>
        <w:rPr>
          <w:color w:val="000051"/>
        </w:rPr>
        <w:t xml:space="preserve"> kash</w:t>
      </w:r>
      <w:r>
        <w:rPr>
          <w:color w:val="00002D"/>
        </w:rPr>
        <w:t xml:space="preserve"> back</w:t>
      </w:r>
      <w:r>
        <w:br/>
      </w:r>
      <w:r>
        <w:rPr>
          <w:color w:val="0000CA"/>
        </w:rPr>
        <w:t xml:space="preserve"> tk</w:t>
      </w:r>
      <w:r>
        <w:rPr>
          <w:color w:val="000075"/>
        </w:rPr>
        <w:t xml:space="preserve"> recharge</w:t>
      </w:r>
      <w:r>
        <w:rPr>
          <w:color w:val="650000"/>
        </w:rPr>
        <w:t xml:space="preserve"> a</w:t>
      </w:r>
      <w:r>
        <w:rPr>
          <w:color w:val="0000CA"/>
        </w:rPr>
        <w:t xml:space="preserve"> tk</w:t>
      </w:r>
      <w:r>
        <w:rPr>
          <w:color w:val="000000"/>
        </w:rPr>
        <w:t xml:space="preserve"> cashback</w:t>
      </w:r>
      <w:r>
        <w:rPr>
          <w:color w:val="000000"/>
        </w:rPr>
        <w:t xml:space="preserve"> kivabe</w:t>
      </w:r>
      <w:r>
        <w:br/>
      </w:r>
      <w:r>
        <w:rPr>
          <w:color w:val="250000"/>
        </w:rPr>
        <w:t xml:space="preserve"> ami</w:t>
      </w:r>
      <w:r>
        <w:rPr>
          <w:color w:val="00005C"/>
        </w:rPr>
        <w:t xml:space="preserve"> bekash</w:t>
      </w:r>
      <w:r>
        <w:rPr>
          <w:color w:val="00008C"/>
        </w:rPr>
        <w:t xml:space="preserve"> e</w:t>
      </w:r>
      <w:r>
        <w:rPr>
          <w:color w:val="000045"/>
        </w:rPr>
        <w:t xml:space="preserve"> mobile</w:t>
      </w:r>
      <w:r>
        <w:rPr>
          <w:color w:val="000063"/>
        </w:rPr>
        <w:t xml:space="preserve"> recharge</w:t>
      </w:r>
      <w:r>
        <w:rPr>
          <w:color w:val="00008C"/>
        </w:rPr>
        <w:t xml:space="preserve"> e</w:t>
      </w:r>
      <w:r>
        <w:rPr>
          <w:color w:val="00003E"/>
        </w:rPr>
        <w:t xml:space="preserve"> akta</w:t>
      </w:r>
      <w:r>
        <w:rPr>
          <w:color w:val="00002F"/>
        </w:rPr>
        <w:t xml:space="preserve"> offer</w:t>
      </w:r>
      <w:r>
        <w:rPr>
          <w:color w:val="430000"/>
        </w:rPr>
        <w:t xml:space="preserve"> pai</w:t>
      </w:r>
      <w:r>
        <w:rPr>
          <w:color w:val="000055"/>
        </w:rPr>
        <w:t xml:space="preserve"> tk</w:t>
      </w:r>
      <w:r>
        <w:rPr>
          <w:color w:val="000063"/>
        </w:rPr>
        <w:t xml:space="preserve"> recharge</w:t>
      </w:r>
      <w:r>
        <w:rPr>
          <w:color w:val="00008C"/>
        </w:rPr>
        <w:t xml:space="preserve"> e</w:t>
      </w:r>
      <w:r>
        <w:rPr>
          <w:color w:val="000055"/>
        </w:rPr>
        <w:t xml:space="preserve"> tk</w:t>
      </w:r>
      <w:r>
        <w:rPr>
          <w:color w:val="000032"/>
        </w:rPr>
        <w:t xml:space="preserve"> cashback</w:t>
      </w:r>
      <w:r>
        <w:br/>
      </w:r>
      <w:r>
        <w:rPr>
          <w:color w:val="260000"/>
        </w:rPr>
        <w:t xml:space="preserve"> ami</w:t>
      </w:r>
      <w:r>
        <w:rPr>
          <w:color w:val="000054"/>
        </w:rPr>
        <w:t xml:space="preserve"> ajke</w:t>
      </w:r>
      <w:r>
        <w:rPr>
          <w:color w:val="000055"/>
        </w:rPr>
        <w:t xml:space="preserve"> akti</w:t>
      </w:r>
      <w:r>
        <w:rPr>
          <w:color w:val="00003B"/>
        </w:rPr>
        <w:t xml:space="preserve"> bikash</w:t>
      </w:r>
      <w:r>
        <w:rPr>
          <w:color w:val="000045"/>
        </w:rPr>
        <w:t xml:space="preserve"> new</w:t>
      </w:r>
      <w:r>
        <w:rPr>
          <w:color w:val="000027"/>
        </w:rPr>
        <w:t xml:space="preserve"> account</w:t>
      </w:r>
      <w:r>
        <w:rPr>
          <w:color w:val="00006D"/>
        </w:rPr>
        <w:t xml:space="preserve"> khullam</w:t>
      </w:r>
      <w:r>
        <w:rPr>
          <w:color w:val="000047"/>
        </w:rPr>
        <w:t xml:space="preserve"> akhon</w:t>
      </w:r>
      <w:r>
        <w:rPr>
          <w:color w:val="00002C"/>
        </w:rPr>
        <w:t xml:space="preserve"> tk</w:t>
      </w:r>
      <w:r>
        <w:rPr>
          <w:color w:val="00005D"/>
        </w:rPr>
        <w:t xml:space="preserve"> bonas</w:t>
      </w:r>
      <w:r>
        <w:rPr>
          <w:color w:val="00003E"/>
        </w:rPr>
        <w:t xml:space="preserve"> kivabe</w:t>
      </w:r>
      <w:r>
        <w:rPr>
          <w:color w:val="000055"/>
        </w:rPr>
        <w:t xml:space="preserve"> nibo</w:t>
      </w:r>
      <w:r>
        <w:br/>
      </w:r>
      <w:r>
        <w:rPr>
          <w:color w:val="000033"/>
        </w:rPr>
        <w:t xml:space="preserve"> taka</w:t>
      </w:r>
      <w:r>
        <w:rPr>
          <w:color w:val="000039"/>
        </w:rPr>
        <w:t xml:space="preserve"> recharge</w:t>
      </w:r>
      <w:r>
        <w:rPr>
          <w:color w:val="450000"/>
        </w:rPr>
        <w:t xml:space="preserve"> korle</w:t>
      </w:r>
      <w:r>
        <w:rPr>
          <w:color w:val="000000"/>
        </w:rPr>
        <w:t xml:space="preserve"> gb</w:t>
      </w:r>
      <w:r>
        <w:rPr>
          <w:color w:val="000062"/>
        </w:rPr>
        <w:t xml:space="preserve"> dibe</w:t>
      </w:r>
      <w:r>
        <w:rPr>
          <w:color w:val="000076"/>
        </w:rPr>
        <w:t xml:space="preserve"> bollo</w:t>
      </w:r>
      <w:r>
        <w:rPr>
          <w:color w:val="850000"/>
        </w:rPr>
        <w:t xml:space="preserve"> br</w:t>
      </w:r>
      <w:r>
        <w:rPr>
          <w:color w:val="000071"/>
        </w:rPr>
        <w:t xml:space="preserve"> meyad</w:t>
      </w:r>
      <w:r>
        <w:rPr>
          <w:color w:val="000000"/>
        </w:rPr>
        <w:t xml:space="preserve"> koydin</w:t>
      </w:r>
      <w:r>
        <w:br/>
      </w:r>
      <w:r>
        <w:rPr>
          <w:color w:val="000051"/>
        </w:rPr>
        <w:t xml:space="preserve"> বিকাশে</w:t>
      </w:r>
      <w:r>
        <w:rPr>
          <w:color w:val="000068"/>
        </w:rPr>
        <w:t xml:space="preserve"> টাকা</w:t>
      </w:r>
      <w:r>
        <w:rPr>
          <w:color w:val="00005A"/>
        </w:rPr>
        <w:t xml:space="preserve"> রিচার্জে</w:t>
      </w:r>
      <w:r>
        <w:rPr>
          <w:color w:val="000068"/>
        </w:rPr>
        <w:t xml:space="preserve"> টাকা</w:t>
      </w:r>
      <w:r>
        <w:rPr>
          <w:color w:val="00004D"/>
        </w:rPr>
        <w:t xml:space="preserve"> ক্যাশব্যাক</w:t>
      </w:r>
      <w:r>
        <w:rPr>
          <w:color w:val="000050"/>
        </w:rPr>
        <w:t xml:space="preserve"> কিভাবে</w:t>
      </w:r>
      <w:r>
        <w:rPr>
          <w:color w:val="750000"/>
        </w:rPr>
        <w:t xml:space="preserve"> তা</w:t>
      </w:r>
      <w:r>
        <w:rPr>
          <w:color w:val="000055"/>
        </w:rPr>
        <w:t xml:space="preserve"> জানতে</w:t>
      </w:r>
      <w:r>
        <w:rPr>
          <w:color w:val="00004A"/>
        </w:rPr>
        <w:t xml:space="preserve"> চাই</w:t>
      </w:r>
      <w:r>
        <w:br/>
      </w:r>
      <w:r>
        <w:rPr>
          <w:color w:val="000061"/>
        </w:rPr>
        <w:t xml:space="preserve"> টাকা</w:t>
      </w:r>
      <w:r>
        <w:rPr>
          <w:color w:val="00009B"/>
        </w:rPr>
        <w:t xml:space="preserve"> রিচারজ</w:t>
      </w:r>
      <w:r>
        <w:rPr>
          <w:color w:val="510000"/>
        </w:rPr>
        <w:t xml:space="preserve"> করেছি</w:t>
      </w:r>
      <w:r>
        <w:rPr>
          <w:color w:val="000061"/>
        </w:rPr>
        <w:t xml:space="preserve"> টাকা</w:t>
      </w:r>
      <w:r>
        <w:rPr>
          <w:color w:val="00007B"/>
        </w:rPr>
        <w:t xml:space="preserve"> কখন</w:t>
      </w:r>
      <w:r>
        <w:rPr>
          <w:color w:val="000060"/>
        </w:rPr>
        <w:t xml:space="preserve"> পাব</w:t>
      </w:r>
      <w:r>
        <w:br/>
      </w:r>
      <w:r>
        <w:rPr>
          <w:color w:val="000091"/>
        </w:rPr>
        <w:t xml:space="preserve"> tk</w:t>
      </w:r>
      <w:r>
        <w:rPr>
          <w:color w:val="000054"/>
        </w:rPr>
        <w:t xml:space="preserve"> recharge</w:t>
      </w:r>
      <w:r>
        <w:rPr>
          <w:color w:val="000091"/>
        </w:rPr>
        <w:t xml:space="preserve"> tk</w:t>
      </w:r>
      <w:r>
        <w:rPr>
          <w:color w:val="000054"/>
        </w:rPr>
        <w:t xml:space="preserve"> cash</w:t>
      </w:r>
      <w:r>
        <w:rPr>
          <w:color w:val="0000AB"/>
        </w:rPr>
        <w:t xml:space="preserve"> bak</w:t>
      </w:r>
      <w:r>
        <w:br/>
      </w:r>
      <w:r>
        <w:rPr>
          <w:color w:val="000034"/>
        </w:rPr>
        <w:t xml:space="preserve"> bikash</w:t>
      </w:r>
      <w:r>
        <w:rPr>
          <w:color w:val="000047"/>
        </w:rPr>
        <w:t xml:space="preserve"> thaka</w:t>
      </w:r>
      <w:r>
        <w:rPr>
          <w:color w:val="000000"/>
        </w:rPr>
        <w:t xml:space="preserve"> tk</w:t>
      </w:r>
      <w:r>
        <w:rPr>
          <w:color w:val="00006C"/>
        </w:rPr>
        <w:t xml:space="preserve"> recerg</w:t>
      </w:r>
      <w:r>
        <w:rPr>
          <w:color w:val="000034"/>
        </w:rPr>
        <w:t xml:space="preserve"> kora</w:t>
      </w:r>
      <w:r>
        <w:rPr>
          <w:color w:val="000000"/>
        </w:rPr>
        <w:t xml:space="preserve"> tk</w:t>
      </w:r>
      <w:r>
        <w:rPr>
          <w:color w:val="00002D"/>
        </w:rPr>
        <w:t xml:space="preserve"> cash</w:t>
      </w:r>
      <w:r>
        <w:rPr>
          <w:color w:val="00002F"/>
        </w:rPr>
        <w:t xml:space="preserve"> back</w:t>
      </w:r>
      <w:r>
        <w:rPr>
          <w:color w:val="00006A"/>
        </w:rPr>
        <w:t xml:space="preserve"> nici</w:t>
      </w:r>
      <w:r>
        <w:rPr>
          <w:color w:val="420000"/>
        </w:rPr>
        <w:t xml:space="preserve"> ata</w:t>
      </w:r>
      <w:r>
        <w:rPr>
          <w:color w:val="000023"/>
        </w:rPr>
        <w:t xml:space="preserve"> ki</w:t>
      </w:r>
      <w:r>
        <w:rPr>
          <w:color w:val="00006A"/>
        </w:rPr>
        <w:t xml:space="preserve"> aber</w:t>
      </w:r>
      <w:r>
        <w:rPr>
          <w:color w:val="000051"/>
        </w:rPr>
        <w:t xml:space="preserve"> nita</w:t>
      </w:r>
      <w:r>
        <w:rPr>
          <w:color w:val="00003A"/>
        </w:rPr>
        <w:t xml:space="preserve"> parbo</w:t>
      </w:r>
      <w:r>
        <w:br/>
      </w:r>
      <w:r>
        <w:rPr>
          <w:color w:val="000037"/>
        </w:rPr>
        <w:t xml:space="preserve"> bkash</w:t>
      </w:r>
      <w:r>
        <w:rPr>
          <w:color w:val="00009A"/>
        </w:rPr>
        <w:t xml:space="preserve"> e</w:t>
      </w:r>
      <w:r>
        <w:rPr>
          <w:color w:val="000091"/>
        </w:rPr>
        <w:t xml:space="preserve"> taka</w:t>
      </w:r>
      <w:r>
        <w:rPr>
          <w:color w:val="000052"/>
        </w:rPr>
        <w:t xml:space="preserve"> recharge</w:t>
      </w:r>
      <w:r>
        <w:rPr>
          <w:color w:val="00009A"/>
        </w:rPr>
        <w:t xml:space="preserve"> e</w:t>
      </w:r>
      <w:r>
        <w:rPr>
          <w:color w:val="000063"/>
        </w:rPr>
        <w:t xml:space="preserve"> koto</w:t>
      </w:r>
      <w:r>
        <w:rPr>
          <w:color w:val="000091"/>
        </w:rPr>
        <w:t xml:space="preserve"> taka</w:t>
      </w:r>
      <w:r>
        <w:rPr>
          <w:color w:val="000000"/>
        </w:rPr>
        <w:t xml:space="preserve"> cashback</w:t>
      </w:r>
      <w:r>
        <w:br/>
      </w:r>
      <w:r>
        <w:rPr>
          <w:color w:val="000036"/>
        </w:rPr>
        <w:t xml:space="preserve"> bkash</w:t>
      </w:r>
      <w:r>
        <w:rPr>
          <w:color w:val="00008D"/>
        </w:rPr>
        <w:t xml:space="preserve"> tk</w:t>
      </w:r>
      <w:r>
        <w:rPr>
          <w:color w:val="000052"/>
        </w:rPr>
        <w:t xml:space="preserve"> recharge</w:t>
      </w:r>
      <w:r>
        <w:rPr>
          <w:color w:val="00004D"/>
        </w:rPr>
        <w:t xml:space="preserve"> e</w:t>
      </w:r>
      <w:r>
        <w:rPr>
          <w:color w:val="00008D"/>
        </w:rPr>
        <w:t xml:space="preserve"> tk</w:t>
      </w:r>
      <w:r>
        <w:rPr>
          <w:color w:val="000053"/>
        </w:rPr>
        <w:t xml:space="preserve"> cashback</w:t>
      </w:r>
      <w:r>
        <w:rPr>
          <w:color w:val="00003F"/>
        </w:rPr>
        <w:t xml:space="preserve"> ki</w:t>
      </w:r>
      <w:r>
        <w:rPr>
          <w:color w:val="870000"/>
        </w:rPr>
        <w:t xml:space="preserve"> available</w:t>
      </w:r>
      <w:r>
        <w:rPr>
          <w:color w:val="000000"/>
        </w:rPr>
        <w:t xml:space="preserve"> ache</w:t>
      </w:r>
      <w:r>
        <w:br/>
      </w:r>
      <w:r>
        <w:rPr>
          <w:color w:val="00005C"/>
        </w:rPr>
        <w:t xml:space="preserve"> আমাই</w:t>
      </w:r>
      <w:r>
        <w:rPr>
          <w:color w:val="000017"/>
        </w:rPr>
        <w:t xml:space="preserve"> বিকাশ</w:t>
      </w:r>
      <w:r>
        <w:rPr>
          <w:color w:val="000045"/>
        </w:rPr>
        <w:t xml:space="preserve"> অফিস</w:t>
      </w:r>
      <w:r>
        <w:rPr>
          <w:color w:val="000044"/>
        </w:rPr>
        <w:t xml:space="preserve"> তেকে</w:t>
      </w:r>
      <w:r>
        <w:rPr>
          <w:color w:val="00003F"/>
        </w:rPr>
        <w:t xml:space="preserve"> কল</w:t>
      </w:r>
      <w:r>
        <w:rPr>
          <w:color w:val="290000"/>
        </w:rPr>
        <w:t xml:space="preserve"> দিয়ে</w:t>
      </w:r>
      <w:r>
        <w:rPr>
          <w:color w:val="560000"/>
        </w:rPr>
        <w:t xml:space="preserve"> বলেছে</w:t>
      </w:r>
      <w:r>
        <w:rPr>
          <w:color w:val="2F0000"/>
        </w:rPr>
        <w:t xml:space="preserve"> যে</w:t>
      </w:r>
      <w:r>
        <w:rPr>
          <w:color w:val="00004A"/>
        </w:rPr>
        <w:t xml:space="preserve"> আজকের</w:t>
      </w:r>
      <w:r>
        <w:rPr>
          <w:color w:val="3E0000"/>
        </w:rPr>
        <w:t xml:space="preserve"> মধ্যে</w:t>
      </w:r>
      <w:r>
        <w:rPr>
          <w:color w:val="000032"/>
        </w:rPr>
        <w:t xml:space="preserve"> টাকা</w:t>
      </w:r>
      <w:r>
        <w:rPr>
          <w:color w:val="000037"/>
        </w:rPr>
        <w:t xml:space="preserve"> রিচাজ</w:t>
      </w:r>
      <w:r>
        <w:rPr>
          <w:color w:val="520000"/>
        </w:rPr>
        <w:t xml:space="preserve"> করলে</w:t>
      </w:r>
      <w:r>
        <w:rPr>
          <w:color w:val="000032"/>
        </w:rPr>
        <w:t xml:space="preserve"> টাকা</w:t>
      </w:r>
      <w:r>
        <w:rPr>
          <w:color w:val="00002B"/>
        </w:rPr>
        <w:t xml:space="preserve"> ক্যাশ</w:t>
      </w:r>
      <w:r>
        <w:rPr>
          <w:color w:val="000048"/>
        </w:rPr>
        <w:t xml:space="preserve"> বেগ</w:t>
      </w:r>
      <w:r>
        <w:rPr>
          <w:color w:val="000000"/>
        </w:rPr>
        <w:t xml:space="preserve"> পাবো</w:t>
      </w:r>
      <w:r>
        <w:rPr>
          <w:color w:val="000026"/>
        </w:rPr>
        <w:t xml:space="preserve"> এখন</w:t>
      </w:r>
      <w:r>
        <w:rPr>
          <w:color w:val="520000"/>
        </w:rPr>
        <w:t xml:space="preserve"> করলে</w:t>
      </w:r>
      <w:r>
        <w:rPr>
          <w:color w:val="1A0000"/>
        </w:rPr>
        <w:t xml:space="preserve"> কি</w:t>
      </w:r>
      <w:r>
        <w:rPr>
          <w:color w:val="000000"/>
        </w:rPr>
        <w:t xml:space="preserve"> পাবো</w:t>
      </w:r>
      <w:r>
        <w:br/>
      </w:r>
      <w:r>
        <w:rPr>
          <w:color w:val="000046"/>
        </w:rPr>
        <w:t xml:space="preserve"> বিকাশে</w:t>
      </w:r>
      <w:r>
        <w:rPr>
          <w:color w:val="00005A"/>
        </w:rPr>
        <w:t xml:space="preserve"> টাকা</w:t>
      </w:r>
      <w:r>
        <w:rPr>
          <w:color w:val="00004E"/>
        </w:rPr>
        <w:t xml:space="preserve"> রিচার্জে</w:t>
      </w:r>
      <w:r>
        <w:rPr>
          <w:color w:val="00005A"/>
        </w:rPr>
        <w:t xml:space="preserve"> টাকা</w:t>
      </w:r>
      <w:r>
        <w:rPr>
          <w:color w:val="000042"/>
        </w:rPr>
        <w:t xml:space="preserve"> ক্যাশব্যাক</w:t>
      </w:r>
      <w:r>
        <w:rPr>
          <w:color w:val="520000"/>
        </w:rPr>
        <w:t xml:space="preserve"> এটা</w:t>
      </w:r>
      <w:r>
        <w:rPr>
          <w:color w:val="300000"/>
        </w:rPr>
        <w:t xml:space="preserve"> কি</w:t>
      </w:r>
      <w:r>
        <w:rPr>
          <w:color w:val="000076"/>
        </w:rPr>
        <w:t xml:space="preserve"> সবার</w:t>
      </w:r>
      <w:r>
        <w:rPr>
          <w:color w:val="4B0000"/>
        </w:rPr>
        <w:t xml:space="preserve"> জন্য</w:t>
      </w:r>
      <w:r>
        <w:rPr>
          <w:color w:val="00006F"/>
        </w:rPr>
        <w:t xml:space="preserve"> প্রযোজ্য</w:t>
      </w:r>
      <w:r>
        <w:br/>
      </w:r>
      <w:r>
        <w:rPr>
          <w:color w:val="000057"/>
        </w:rPr>
        <w:t xml:space="preserve"> tk</w:t>
      </w:r>
      <w:r>
        <w:rPr>
          <w:color w:val="000032"/>
        </w:rPr>
        <w:t xml:space="preserve"> recharge</w:t>
      </w:r>
      <w:r>
        <w:rPr>
          <w:color w:val="2B0000"/>
        </w:rPr>
        <w:t xml:space="preserve"> a</w:t>
      </w:r>
      <w:r>
        <w:rPr>
          <w:color w:val="000057"/>
        </w:rPr>
        <w:t xml:space="preserve"> tk</w:t>
      </w:r>
      <w:r>
        <w:rPr>
          <w:color w:val="000032"/>
        </w:rPr>
        <w:t xml:space="preserve"> cash</w:t>
      </w:r>
      <w:r>
        <w:rPr>
          <w:color w:val="000034"/>
        </w:rPr>
        <w:t xml:space="preserve"> back</w:t>
      </w:r>
      <w:r>
        <w:rPr>
          <w:color w:val="000060"/>
        </w:rPr>
        <w:t xml:space="preserve"> offer</w:t>
      </w:r>
      <w:r>
        <w:rPr>
          <w:color w:val="3B0000"/>
        </w:rPr>
        <w:t xml:space="preserve"> ai</w:t>
      </w:r>
      <w:r>
        <w:rPr>
          <w:color w:val="000060"/>
        </w:rPr>
        <w:t xml:space="preserve"> offer</w:t>
      </w:r>
      <w:r>
        <w:rPr>
          <w:color w:val="000030"/>
        </w:rPr>
        <w:t xml:space="preserve"> ta</w:t>
      </w:r>
      <w:r>
        <w:rPr>
          <w:color w:val="000027"/>
        </w:rPr>
        <w:t xml:space="preserve"> ki</w:t>
      </w:r>
      <w:r>
        <w:rPr>
          <w:color w:val="00004E"/>
        </w:rPr>
        <w:t xml:space="preserve"> sob</w:t>
      </w:r>
      <w:r>
        <w:rPr>
          <w:color w:val="00006E"/>
        </w:rPr>
        <w:t xml:space="preserve"> numbera</w:t>
      </w:r>
      <w:r>
        <w:rPr>
          <w:color w:val="00006F"/>
        </w:rPr>
        <w:t xml:space="preserve"> projjo</w:t>
      </w:r>
      <w:r>
        <w:br/>
      </w:r>
      <w:r>
        <w:rPr>
          <w:color w:val="00004B"/>
        </w:rPr>
        <w:t xml:space="preserve"> টাকা</w:t>
      </w:r>
      <w:r>
        <w:rPr>
          <w:color w:val="000041"/>
        </w:rPr>
        <w:t xml:space="preserve"> রিচার্জে</w:t>
      </w:r>
      <w:r>
        <w:rPr>
          <w:color w:val="00004B"/>
        </w:rPr>
        <w:t xml:space="preserve"> টাকা</w:t>
      </w:r>
      <w:r>
        <w:rPr>
          <w:color w:val="000037"/>
        </w:rPr>
        <w:t xml:space="preserve"> ক্যাশব্যাক</w:t>
      </w:r>
      <w:r>
        <w:rPr>
          <w:color w:val="000085"/>
        </w:rPr>
        <w:t xml:space="preserve"> অপারটা</w:t>
      </w:r>
      <w:r>
        <w:rPr>
          <w:color w:val="000069"/>
        </w:rPr>
        <w:t xml:space="preserve"> কতবার</w:t>
      </w:r>
      <w:r>
        <w:rPr>
          <w:color w:val="00008A"/>
        </w:rPr>
        <w:t xml:space="preserve"> ব্যবাহার</w:t>
      </w:r>
      <w:r>
        <w:rPr>
          <w:color w:val="3D0000"/>
        </w:rPr>
        <w:t xml:space="preserve"> করা</w:t>
      </w:r>
      <w:r>
        <w:rPr>
          <w:color w:val="000000"/>
        </w:rPr>
        <w:t xml:space="preserve"> যাবে</w:t>
      </w:r>
      <w:r>
        <w:br/>
      </w:r>
      <w:r>
        <w:rPr>
          <w:color w:val="00002B"/>
        </w:rPr>
        <w:t xml:space="preserve"> bkash</w:t>
      </w:r>
      <w:r>
        <w:rPr>
          <w:color w:val="000037"/>
        </w:rPr>
        <w:t xml:space="preserve"> tk</w:t>
      </w:r>
      <w:r>
        <w:rPr>
          <w:color w:val="0000A3"/>
        </w:rPr>
        <w:t xml:space="preserve"> reserg</w:t>
      </w:r>
      <w:r>
        <w:rPr>
          <w:color w:val="000037"/>
        </w:rPr>
        <w:t xml:space="preserve"> tk</w:t>
      </w:r>
      <w:r>
        <w:rPr>
          <w:color w:val="000058"/>
        </w:rPr>
        <w:t xml:space="preserve"> bonus</w:t>
      </w:r>
      <w:r>
        <w:rPr>
          <w:color w:val="4C0000"/>
        </w:rPr>
        <w:t xml:space="preserve"> ai</w:t>
      </w:r>
      <w:r>
        <w:rPr>
          <w:color w:val="00003D"/>
        </w:rPr>
        <w:t xml:space="preserve"> offer</w:t>
      </w:r>
      <w:r>
        <w:rPr>
          <w:color w:val="740000"/>
        </w:rPr>
        <w:t xml:space="preserve"> aca</w:t>
      </w:r>
      <w:r>
        <w:rPr>
          <w:color w:val="000032"/>
        </w:rPr>
        <w:t xml:space="preserve"> ki</w:t>
      </w:r>
      <w:r>
        <w:br/>
      </w:r>
      <w:r>
        <w:rPr>
          <w:color w:val="000066"/>
        </w:rPr>
        <w:t xml:space="preserve"> টাকা</w:t>
      </w:r>
      <w:r>
        <w:rPr>
          <w:color w:val="000068"/>
        </w:rPr>
        <w:t xml:space="preserve"> রিচার্যে</w:t>
      </w:r>
      <w:r>
        <w:rPr>
          <w:color w:val="000066"/>
        </w:rPr>
        <w:t xml:space="preserve"> টাকা</w:t>
      </w:r>
      <w:r>
        <w:rPr>
          <w:color w:val="000064"/>
        </w:rPr>
        <w:t xml:space="preserve"> ক্যাশব্যাক</w:t>
      </w:r>
      <w:r>
        <w:rPr>
          <w:color w:val="000020"/>
        </w:rPr>
        <w:t xml:space="preserve"> বিকাশ</w:t>
      </w:r>
      <w:r>
        <w:rPr>
          <w:color w:val="000028"/>
        </w:rPr>
        <w:t xml:space="preserve"> থেকে</w:t>
      </w:r>
      <w:r>
        <w:rPr>
          <w:color w:val="400000"/>
        </w:rPr>
        <w:t xml:space="preserve"> যে</w:t>
      </w:r>
      <w:r>
        <w:rPr>
          <w:color w:val="380000"/>
        </w:rPr>
        <w:t xml:space="preserve"> কোন</w:t>
      </w:r>
      <w:r>
        <w:rPr>
          <w:color w:val="000032"/>
        </w:rPr>
        <w:t xml:space="preserve"> নাম্বারে</w:t>
      </w:r>
      <w:r>
        <w:rPr>
          <w:color w:val="000066"/>
        </w:rPr>
        <w:t xml:space="preserve"> টাকা</w:t>
      </w:r>
      <w:r>
        <w:rPr>
          <w:color w:val="000063"/>
        </w:rPr>
        <w:t xml:space="preserve"> রিচার্য</w:t>
      </w:r>
      <w:r>
        <w:rPr>
          <w:color w:val="380000"/>
        </w:rPr>
        <w:t xml:space="preserve"> করলে</w:t>
      </w:r>
      <w:r>
        <w:rPr>
          <w:color w:val="240000"/>
        </w:rPr>
        <w:t xml:space="preserve"> কি</w:t>
      </w:r>
      <w:r>
        <w:rPr>
          <w:color w:val="000064"/>
        </w:rPr>
        <w:t xml:space="preserve"> ক্যাশব্যাক</w:t>
      </w:r>
      <w:r>
        <w:rPr>
          <w:color w:val="520000"/>
        </w:rPr>
        <w:t xml:space="preserve"> দিবে</w:t>
      </w:r>
      <w:r>
        <w:br/>
      </w:r>
      <w:r>
        <w:rPr>
          <w:color w:val="000073"/>
        </w:rPr>
        <w:t xml:space="preserve"> tk</w:t>
      </w:r>
      <w:r>
        <w:rPr>
          <w:color w:val="000043"/>
        </w:rPr>
        <w:t xml:space="preserve"> recharge</w:t>
      </w:r>
      <w:r>
        <w:rPr>
          <w:color w:val="00003F"/>
        </w:rPr>
        <w:t xml:space="preserve"> e</w:t>
      </w:r>
      <w:r>
        <w:rPr>
          <w:color w:val="000073"/>
        </w:rPr>
        <w:t xml:space="preserve"> tk</w:t>
      </w:r>
      <w:r>
        <w:rPr>
          <w:color w:val="000044"/>
        </w:rPr>
        <w:t xml:space="preserve"> cashback</w:t>
      </w:r>
      <w:r>
        <w:rPr>
          <w:color w:val="000098"/>
        </w:rPr>
        <w:t xml:space="preserve"> shorto</w:t>
      </w:r>
      <w:r>
        <w:rPr>
          <w:color w:val="00007B"/>
        </w:rPr>
        <w:t xml:space="preserve"> gulo</w:t>
      </w:r>
      <w:r>
        <w:rPr>
          <w:color w:val="000000"/>
        </w:rPr>
        <w:t xml:space="preserve"> ki</w:t>
      </w:r>
      <w:r>
        <w:br/>
      </w:r>
      <w:r>
        <w:rPr>
          <w:color w:val="000036"/>
        </w:rPr>
        <w:t xml:space="preserve"> বিকাশ</w:t>
      </w:r>
      <w:r>
        <w:rPr>
          <w:color w:val="000074"/>
        </w:rPr>
        <w:t xml:space="preserve"> টাকা</w:t>
      </w:r>
      <w:r>
        <w:rPr>
          <w:color w:val="000064"/>
        </w:rPr>
        <w:t xml:space="preserve"> রিচার্জে</w:t>
      </w:r>
      <w:r>
        <w:rPr>
          <w:color w:val="000074"/>
        </w:rPr>
        <w:t xml:space="preserve"> টাকা</w:t>
      </w:r>
      <w:r>
        <w:rPr>
          <w:color w:val="000055"/>
        </w:rPr>
        <w:t xml:space="preserve"> ক্যাশব্যাক</w:t>
      </w:r>
      <w:r>
        <w:rPr>
          <w:color w:val="00006E"/>
        </w:rPr>
        <w:t xml:space="preserve"> সম্পর্কে</w:t>
      </w:r>
      <w:r>
        <w:rPr>
          <w:color w:val="00005F"/>
        </w:rPr>
        <w:t xml:space="preserve"> জানতে</w:t>
      </w:r>
      <w:r>
        <w:rPr>
          <w:color w:val="000062"/>
        </w:rPr>
        <w:t xml:space="preserve"> চাচ্ছি</w:t>
      </w:r>
      <w:r>
        <w:br/>
      </w:r>
      <w:r>
        <w:rPr>
          <w:color w:val="00006D"/>
        </w:rPr>
        <w:t xml:space="preserve"> tk</w:t>
      </w:r>
      <w:r>
        <w:rPr>
          <w:color w:val="00003F"/>
        </w:rPr>
        <w:t xml:space="preserve"> recharge</w:t>
      </w:r>
      <w:r>
        <w:rPr>
          <w:color w:val="00003B"/>
        </w:rPr>
        <w:t xml:space="preserve"> e</w:t>
      </w:r>
      <w:r>
        <w:rPr>
          <w:color w:val="00006D"/>
        </w:rPr>
        <w:t xml:space="preserve"> tk</w:t>
      </w:r>
      <w:r>
        <w:rPr>
          <w:color w:val="000040"/>
        </w:rPr>
        <w:t xml:space="preserve"> cashback</w:t>
      </w:r>
      <w:r>
        <w:rPr>
          <w:color w:val="00003C"/>
        </w:rPr>
        <w:t xml:space="preserve"> offer</w:t>
      </w:r>
      <w:r>
        <w:rPr>
          <w:color w:val="000053"/>
        </w:rPr>
        <w:t xml:space="preserve"> ti</w:t>
      </w:r>
      <w:r>
        <w:rPr>
          <w:color w:val="00004C"/>
        </w:rPr>
        <w:t xml:space="preserve"> koto</w:t>
      </w:r>
      <w:r>
        <w:rPr>
          <w:color w:val="000072"/>
        </w:rPr>
        <w:t xml:space="preserve"> tarik</w:t>
      </w:r>
      <w:r>
        <w:rPr>
          <w:color w:val="00006C"/>
        </w:rPr>
        <w:t xml:space="preserve"> porjonto</w:t>
      </w:r>
      <w:r>
        <w:rPr>
          <w:color w:val="000000"/>
        </w:rPr>
        <w:t xml:space="preserve"> takbe</w:t>
      </w:r>
      <w:r>
        <w:br/>
      </w:r>
      <w:r>
        <w:rPr>
          <w:color w:val="00001C"/>
        </w:rPr>
        <w:t xml:space="preserve"> bkash</w:t>
      </w:r>
      <w:r>
        <w:rPr>
          <w:color w:val="00004C"/>
        </w:rPr>
        <w:t xml:space="preserve"> taka</w:t>
      </w:r>
      <w:r>
        <w:rPr>
          <w:color w:val="00006C"/>
        </w:rPr>
        <w:t xml:space="preserve"> regigeskorla</w:t>
      </w:r>
      <w:r>
        <w:rPr>
          <w:color w:val="4F0000"/>
        </w:rPr>
        <w:t xml:space="preserve"> ja</w:t>
      </w:r>
      <w:r>
        <w:rPr>
          <w:color w:val="00004C"/>
        </w:rPr>
        <w:t xml:space="preserve"> taka</w:t>
      </w:r>
      <w:r>
        <w:rPr>
          <w:color w:val="00002A"/>
        </w:rPr>
        <w:t xml:space="preserve"> cash</w:t>
      </w:r>
      <w:r>
        <w:rPr>
          <w:color w:val="00002C"/>
        </w:rPr>
        <w:t xml:space="preserve"> back</w:t>
      </w:r>
      <w:r>
        <w:rPr>
          <w:color w:val="630000"/>
        </w:rPr>
        <w:t xml:space="preserve"> da</w:t>
      </w:r>
      <w:r>
        <w:rPr>
          <w:color w:val="4D0000"/>
        </w:rPr>
        <w:t xml:space="preserve"> ota</w:t>
      </w:r>
      <w:r>
        <w:rPr>
          <w:color w:val="00006C"/>
        </w:rPr>
        <w:t xml:space="preserve"> khato</w:t>
      </w:r>
      <w:r>
        <w:rPr>
          <w:color w:val="5F0000"/>
        </w:rPr>
        <w:t xml:space="preserve"> diba</w:t>
      </w:r>
      <w:r>
        <w:br/>
      </w:r>
      <w:r>
        <w:rPr>
          <w:color w:val="00006F"/>
        </w:rPr>
        <w:t xml:space="preserve"> tk</w:t>
      </w:r>
      <w:r>
        <w:rPr>
          <w:color w:val="000040"/>
        </w:rPr>
        <w:t xml:space="preserve"> recharge</w:t>
      </w:r>
      <w:r>
        <w:rPr>
          <w:color w:val="000064"/>
        </w:rPr>
        <w:t xml:space="preserve"> ki</w:t>
      </w:r>
      <w:r>
        <w:rPr>
          <w:color w:val="00006F"/>
        </w:rPr>
        <w:t xml:space="preserve"> tk</w:t>
      </w:r>
      <w:r>
        <w:rPr>
          <w:color w:val="00009D"/>
        </w:rPr>
        <w:t xml:space="preserve"> cashbacks</w:t>
      </w:r>
      <w:r>
        <w:rPr>
          <w:color w:val="000064"/>
        </w:rPr>
        <w:t xml:space="preserve"> ki</w:t>
      </w:r>
      <w:r>
        <w:rPr>
          <w:color w:val="000053"/>
        </w:rPr>
        <w:t xml:space="preserve"> nite</w:t>
      </w:r>
      <w:r>
        <w:rPr>
          <w:color w:val="000052"/>
        </w:rPr>
        <w:t xml:space="preserve"> parbo</w:t>
      </w:r>
      <w:r>
        <w:br/>
      </w:r>
      <w:r>
        <w:rPr>
          <w:color w:val="000069"/>
        </w:rPr>
        <w:t xml:space="preserve"> টাকা</w:t>
      </w:r>
      <w:r>
        <w:rPr>
          <w:color w:val="000085"/>
        </w:rPr>
        <w:t xml:space="preserve"> এডমানি</w:t>
      </w:r>
      <w:r>
        <w:rPr>
          <w:color w:val="570000"/>
        </w:rPr>
        <w:t xml:space="preserve"> করলে</w:t>
      </w:r>
      <w:r>
        <w:rPr>
          <w:color w:val="000069"/>
        </w:rPr>
        <w:t xml:space="preserve"> টাকা</w:t>
      </w:r>
      <w:r>
        <w:rPr>
          <w:color w:val="00004D"/>
        </w:rPr>
        <w:t xml:space="preserve"> ক্যাশব্যাক</w:t>
      </w:r>
      <w:r>
        <w:rPr>
          <w:color w:val="380000"/>
        </w:rPr>
        <w:t xml:space="preserve"> কি</w:t>
      </w:r>
      <w:r>
        <w:rPr>
          <w:color w:val="00008A"/>
        </w:rPr>
        <w:t xml:space="preserve"> সবার</w:t>
      </w:r>
      <w:r>
        <w:rPr>
          <w:color w:val="000000"/>
        </w:rPr>
        <w:t xml:space="preserve"> জন্য</w:t>
      </w:r>
      <w:r>
        <w:br/>
      </w:r>
      <w:r>
        <w:rPr>
          <w:color w:val="000000"/>
        </w:rPr>
        <w:t xml:space="preserve"> k</w:t>
      </w:r>
      <w:r>
        <w:rPr>
          <w:color w:val="00009A"/>
        </w:rPr>
        <w:t xml:space="preserve"> taka</w:t>
      </w:r>
      <w:r>
        <w:rPr>
          <w:color w:val="000059"/>
        </w:rPr>
        <w:t xml:space="preserve"> add</w:t>
      </w:r>
      <w:r>
        <w:rPr>
          <w:color w:val="000054"/>
        </w:rPr>
        <w:t xml:space="preserve"> money</w:t>
      </w:r>
      <w:r>
        <w:rPr>
          <w:color w:val="00005F"/>
        </w:rPr>
        <w:t xml:space="preserve"> kore</w:t>
      </w:r>
      <w:r>
        <w:rPr>
          <w:color w:val="00009A"/>
        </w:rPr>
        <w:t xml:space="preserve"> taka</w:t>
      </w:r>
      <w:r>
        <w:rPr>
          <w:color w:val="000058"/>
        </w:rPr>
        <w:t xml:space="preserve"> cashback</w:t>
      </w:r>
      <w:r>
        <w:rPr>
          <w:color w:val="000043"/>
        </w:rPr>
        <w:t xml:space="preserve"> ki</w:t>
      </w:r>
      <w:r>
        <w:rPr>
          <w:color w:val="410000"/>
        </w:rPr>
        <w:t xml:space="preserve"> ami</w:t>
      </w:r>
      <w:r>
        <w:rPr>
          <w:color w:val="000000"/>
        </w:rPr>
        <w:t xml:space="preserve"> pabo</w:t>
      </w:r>
      <w:r>
        <w:br/>
      </w:r>
      <w:r>
        <w:rPr>
          <w:color w:val="00004D"/>
        </w:rPr>
        <w:t xml:space="preserve"> টাকা</w:t>
      </w:r>
      <w:r>
        <w:rPr>
          <w:color w:val="000082"/>
        </w:rPr>
        <w:t xml:space="preserve"> রিচাস</w:t>
      </w:r>
      <w:r>
        <w:rPr>
          <w:color w:val="400000"/>
        </w:rPr>
        <w:t xml:space="preserve"> করলে</w:t>
      </w:r>
      <w:r>
        <w:rPr>
          <w:color w:val="00004D"/>
        </w:rPr>
        <w:t xml:space="preserve"> টাকা</w:t>
      </w:r>
      <w:r>
        <w:rPr>
          <w:color w:val="000043"/>
        </w:rPr>
        <w:t xml:space="preserve"> ক্যাশ</w:t>
      </w:r>
      <w:r>
        <w:rPr>
          <w:color w:val="00005C"/>
        </w:rPr>
        <w:t xml:space="preserve"> বেক</w:t>
      </w:r>
      <w:r>
        <w:rPr>
          <w:color w:val="520000"/>
        </w:rPr>
        <w:t xml:space="preserve"> ও</w:t>
      </w:r>
      <w:r>
        <w:rPr>
          <w:color w:val="00003F"/>
        </w:rPr>
        <w:t xml:space="preserve"> টা</w:t>
      </w:r>
      <w:r>
        <w:rPr>
          <w:color w:val="000056"/>
        </w:rPr>
        <w:t xml:space="preserve"> এক</w:t>
      </w:r>
      <w:r>
        <w:rPr>
          <w:color w:val="000050"/>
        </w:rPr>
        <w:t xml:space="preserve"> বার</w:t>
      </w:r>
      <w:r>
        <w:br/>
      </w:r>
      <w:r>
        <w:rPr>
          <w:color w:val="000097"/>
        </w:rPr>
        <w:t xml:space="preserve"> dakan</w:t>
      </w:r>
      <w:r>
        <w:rPr>
          <w:color w:val="00007F"/>
        </w:rPr>
        <w:t xml:space="preserve"> nirdisto</w:t>
      </w:r>
      <w:r>
        <w:rPr>
          <w:color w:val="000045"/>
        </w:rPr>
        <w:t xml:space="preserve"> kono</w:t>
      </w:r>
      <w:r>
        <w:rPr>
          <w:color w:val="000039"/>
        </w:rPr>
        <w:t xml:space="preserve"> offer</w:t>
      </w:r>
      <w:r>
        <w:rPr>
          <w:color w:val="000043"/>
        </w:rPr>
        <w:t xml:space="preserve"> ase</w:t>
      </w:r>
      <w:r>
        <w:rPr>
          <w:color w:val="00002E"/>
        </w:rPr>
        <w:t xml:space="preserve"> ki</w:t>
      </w:r>
      <w:r>
        <w:rPr>
          <w:color w:val="000069"/>
        </w:rPr>
        <w:t xml:space="preserve"> nh</w:t>
      </w:r>
      <w:r>
        <w:br/>
      </w:r>
      <w:r>
        <w:rPr>
          <w:color w:val="000031"/>
        </w:rPr>
        <w:t xml:space="preserve"> টাকা</w:t>
      </w:r>
      <w:r>
        <w:rPr>
          <w:color w:val="000051"/>
        </w:rPr>
        <w:t xml:space="preserve"> রিচার্জ</w:t>
      </w:r>
      <w:r>
        <w:rPr>
          <w:color w:val="4C0000"/>
        </w:rPr>
        <w:t xml:space="preserve"> এ</w:t>
      </w:r>
      <w:r>
        <w:rPr>
          <w:color w:val="340000"/>
        </w:rPr>
        <w:t xml:space="preserve"> কি</w:t>
      </w:r>
      <w:r>
        <w:rPr>
          <w:color w:val="520000"/>
        </w:rPr>
        <w:t xml:space="preserve"> কোন</w:t>
      </w:r>
      <w:r>
        <w:rPr>
          <w:color w:val="0000B4"/>
        </w:rPr>
        <w:t xml:space="preserve"> অধারচালে</w:t>
      </w:r>
      <w:r>
        <w:rPr>
          <w:color w:val="590000"/>
        </w:rPr>
        <w:t xml:space="preserve"> হয়ে</w:t>
      </w:r>
      <w:r>
        <w:rPr>
          <w:color w:val="000000"/>
        </w:rPr>
        <w:t xml:space="preserve"> যশবে</w:t>
      </w:r>
      <w:r>
        <w:br/>
      </w:r>
      <w:r>
        <w:rPr>
          <w:color w:val="000052"/>
        </w:rPr>
        <w:t xml:space="preserve"> goto</w:t>
      </w:r>
      <w:r>
        <w:rPr>
          <w:color w:val="000062"/>
        </w:rPr>
        <w:t xml:space="preserve"> maser</w:t>
      </w:r>
      <w:r>
        <w:rPr>
          <w:color w:val="00005C"/>
        </w:rPr>
        <w:t xml:space="preserve"> tarik</w:t>
      </w:r>
      <w:r>
        <w:rPr>
          <w:color w:val="000044"/>
        </w:rPr>
        <w:t xml:space="preserve"> new</w:t>
      </w:r>
      <w:r>
        <w:rPr>
          <w:color w:val="000026"/>
        </w:rPr>
        <w:t xml:space="preserve"> account</w:t>
      </w:r>
      <w:r>
        <w:rPr>
          <w:color w:val="4C0000"/>
        </w:rPr>
        <w:t xml:space="preserve"> korci</w:t>
      </w:r>
      <w:r>
        <w:rPr>
          <w:color w:val="000054"/>
        </w:rPr>
        <w:t xml:space="preserve"> ajke</w:t>
      </w:r>
      <w:r>
        <w:rPr>
          <w:color w:val="000058"/>
        </w:rPr>
        <w:t xml:space="preserve"> tk</w:t>
      </w:r>
      <w:r>
        <w:rPr>
          <w:color w:val="000033"/>
        </w:rPr>
        <w:t xml:space="preserve"> recharge</w:t>
      </w:r>
      <w:r>
        <w:rPr>
          <w:color w:val="3D0000"/>
        </w:rPr>
        <w:t xml:space="preserve"> korle</w:t>
      </w:r>
      <w:r>
        <w:rPr>
          <w:color w:val="000027"/>
        </w:rPr>
        <w:t xml:space="preserve"> ki</w:t>
      </w:r>
      <w:r>
        <w:rPr>
          <w:color w:val="000058"/>
        </w:rPr>
        <w:t xml:space="preserve"> tk</w:t>
      </w:r>
      <w:r>
        <w:rPr>
          <w:color w:val="000045"/>
        </w:rPr>
        <w:t xml:space="preserve"> bonus</w:t>
      </w:r>
      <w:r>
        <w:rPr>
          <w:color w:val="000000"/>
        </w:rPr>
        <w:t xml:space="preserve"> pabo</w:t>
      </w:r>
      <w:r>
        <w:br/>
      </w:r>
      <w:r>
        <w:rPr>
          <w:color w:val="000044"/>
        </w:rPr>
        <w:t xml:space="preserve"> number</w:t>
      </w:r>
      <w:r>
        <w:rPr>
          <w:color w:val="000047"/>
        </w:rPr>
        <w:t xml:space="preserve"> e</w:t>
      </w:r>
      <w:r>
        <w:rPr>
          <w:color w:val="00003A"/>
        </w:rPr>
        <w:t xml:space="preserve"> ki</w:t>
      </w:r>
      <w:r>
        <w:rPr>
          <w:color w:val="000086"/>
        </w:rPr>
        <w:t xml:space="preserve"> baksh</w:t>
      </w:r>
      <w:r>
        <w:rPr>
          <w:color w:val="00004D"/>
        </w:rPr>
        <w:t xml:space="preserve"> add</w:t>
      </w:r>
      <w:r>
        <w:rPr>
          <w:color w:val="000049"/>
        </w:rPr>
        <w:t xml:space="preserve"> money</w:t>
      </w:r>
      <w:r>
        <w:rPr>
          <w:color w:val="000048"/>
        </w:rPr>
        <w:t xml:space="preserve"> offer</w:t>
      </w:r>
      <w:r>
        <w:rPr>
          <w:color w:val="000063"/>
        </w:rPr>
        <w:t xml:space="preserve"> ti</w:t>
      </w:r>
      <w:r>
        <w:rPr>
          <w:color w:val="000054"/>
        </w:rPr>
        <w:t xml:space="preserve"> pabo</w:t>
      </w:r>
      <w:r>
        <w:br/>
      </w:r>
      <w:r>
        <w:rPr>
          <w:color w:val="000053"/>
        </w:rPr>
        <w:t xml:space="preserve"> proti</w:t>
      </w:r>
      <w:r>
        <w:rPr>
          <w:color w:val="000053"/>
        </w:rPr>
        <w:t xml:space="preserve"> maser</w:t>
      </w:r>
      <w:r>
        <w:rPr>
          <w:color w:val="00005E"/>
        </w:rPr>
        <w:t xml:space="preserve"> prothom</w:t>
      </w:r>
      <w:r>
        <w:rPr>
          <w:color w:val="000000"/>
        </w:rPr>
        <w:t xml:space="preserve"> ta</w:t>
      </w:r>
      <w:r>
        <w:rPr>
          <w:color w:val="00004F"/>
        </w:rPr>
        <w:t xml:space="preserve"> paybill</w:t>
      </w:r>
      <w:r>
        <w:rPr>
          <w:color w:val="000000"/>
        </w:rPr>
        <w:t xml:space="preserve"> free</w:t>
      </w:r>
      <w:r>
        <w:rPr>
          <w:color w:val="590000"/>
        </w:rPr>
        <w:t xml:space="preserve"> atar</w:t>
      </w:r>
      <w:r>
        <w:rPr>
          <w:color w:val="00006E"/>
        </w:rPr>
        <w:t xml:space="preserve"> detalis</w:t>
      </w:r>
      <w:r>
        <w:rPr>
          <w:color w:val="380000"/>
        </w:rPr>
        <w:t xml:space="preserve"> jante</w:t>
      </w:r>
      <w:r>
        <w:rPr>
          <w:color w:val="00006E"/>
        </w:rPr>
        <w:t xml:space="preserve"> chatchilam</w:t>
      </w:r>
      <w:r>
        <w:br/>
      </w:r>
      <w:r>
        <w:rPr>
          <w:color w:val="00007E"/>
        </w:rPr>
        <w:t xml:space="preserve"> foodpanda</w:t>
      </w:r>
      <w:r>
        <w:rPr>
          <w:color w:val="530000"/>
        </w:rPr>
        <w:t xml:space="preserve"> te</w:t>
      </w:r>
      <w:r>
        <w:rPr>
          <w:color w:val="000000"/>
        </w:rPr>
        <w:t xml:space="preserve"> tk</w:t>
      </w:r>
      <w:r>
        <w:rPr>
          <w:color w:val="000000"/>
        </w:rPr>
        <w:t xml:space="preserve"> sar</w:t>
      </w:r>
      <w:r>
        <w:rPr>
          <w:color w:val="600000"/>
        </w:rPr>
        <w:t xml:space="preserve"> ata</w:t>
      </w:r>
      <w:r>
        <w:rPr>
          <w:color w:val="000033"/>
        </w:rPr>
        <w:t xml:space="preserve"> ki</w:t>
      </w:r>
      <w:r>
        <w:rPr>
          <w:color w:val="000079"/>
        </w:rPr>
        <w:t xml:space="preserve"> sobar</w:t>
      </w:r>
      <w:r>
        <w:rPr>
          <w:color w:val="7C0000"/>
        </w:rPr>
        <w:t xml:space="preserve"> jonne</w:t>
      </w:r>
      <w:r>
        <w:br/>
      </w:r>
      <w:r>
        <w:rPr>
          <w:color w:val="00005C"/>
        </w:rPr>
        <w:t xml:space="preserve"> city</w:t>
      </w:r>
      <w:r>
        <w:rPr>
          <w:color w:val="000041"/>
        </w:rPr>
        <w:t xml:space="preserve"> bank</w:t>
      </w:r>
      <w:r>
        <w:rPr>
          <w:color w:val="000056"/>
        </w:rPr>
        <w:t xml:space="preserve"> r</w:t>
      </w:r>
      <w:r>
        <w:rPr>
          <w:color w:val="000075"/>
        </w:rPr>
        <w:t xml:space="preserve"> debit</w:t>
      </w:r>
      <w:r>
        <w:rPr>
          <w:color w:val="000046"/>
        </w:rPr>
        <w:t xml:space="preserve"> card</w:t>
      </w:r>
      <w:r>
        <w:rPr>
          <w:color w:val="000039"/>
        </w:rPr>
        <w:t xml:space="preserve"> theke</w:t>
      </w:r>
      <w:r>
        <w:rPr>
          <w:color w:val="00003C"/>
        </w:rPr>
        <w:t xml:space="preserve"> add</w:t>
      </w:r>
      <w:r>
        <w:rPr>
          <w:color w:val="000039"/>
        </w:rPr>
        <w:t xml:space="preserve"> money</w:t>
      </w:r>
      <w:r>
        <w:rPr>
          <w:color w:val="470000"/>
        </w:rPr>
        <w:t xml:space="preserve"> korle</w:t>
      </w:r>
      <w:r>
        <w:rPr>
          <w:color w:val="000033"/>
        </w:rPr>
        <w:t xml:space="preserve"> tk</w:t>
      </w:r>
      <w:r>
        <w:rPr>
          <w:color w:val="00003C"/>
        </w:rPr>
        <w:t xml:space="preserve"> cashback</w:t>
      </w:r>
      <w:r>
        <w:rPr>
          <w:color w:val="000042"/>
        </w:rPr>
        <w:t xml:space="preserve"> pabo</w:t>
      </w:r>
      <w:r>
        <w:br/>
      </w:r>
      <w:r>
        <w:rPr>
          <w:color w:val="00003C"/>
        </w:rPr>
        <w:t xml:space="preserve"> একটা</w:t>
      </w:r>
      <w:r>
        <w:rPr>
          <w:color w:val="00003A"/>
        </w:rPr>
        <w:t xml:space="preserve"> অফার</w:t>
      </w:r>
      <w:r>
        <w:rPr>
          <w:color w:val="000074"/>
        </w:rPr>
        <w:t xml:space="preserve"> টাকা</w:t>
      </w:r>
      <w:r>
        <w:rPr>
          <w:color w:val="000055"/>
        </w:rPr>
        <w:t xml:space="preserve"> রিচাজ</w:t>
      </w:r>
      <w:r>
        <w:rPr>
          <w:color w:val="000074"/>
        </w:rPr>
        <w:t xml:space="preserve"> টাকা</w:t>
      </w:r>
      <w:r>
        <w:rPr>
          <w:color w:val="00007F"/>
        </w:rPr>
        <w:t xml:space="preserve"> সেনমানি</w:t>
      </w:r>
      <w:r>
        <w:rPr>
          <w:color w:val="3F0000"/>
        </w:rPr>
        <w:t xml:space="preserve"> করলে</w:t>
      </w:r>
      <w:r>
        <w:rPr>
          <w:color w:val="520000"/>
        </w:rPr>
        <w:t xml:space="preserve"> কি</w:t>
      </w:r>
      <w:r>
        <w:rPr>
          <w:color w:val="000074"/>
        </w:rPr>
        <w:t xml:space="preserve"> টাকা</w:t>
      </w:r>
      <w:r>
        <w:rPr>
          <w:color w:val="000047"/>
        </w:rPr>
        <w:t xml:space="preserve"> বোনাস</w:t>
      </w:r>
      <w:r>
        <w:rPr>
          <w:color w:val="000043"/>
        </w:rPr>
        <w:t xml:space="preserve"> পাবো</w:t>
      </w:r>
      <w:r>
        <w:rPr>
          <w:color w:val="520000"/>
        </w:rPr>
        <w:t xml:space="preserve"> কি</w:t>
      </w:r>
      <w:r>
        <w:br/>
      </w:r>
      <w:r>
        <w:rPr>
          <w:color w:val="000086"/>
        </w:rPr>
        <w:t xml:space="preserve"> ভিসা</w:t>
      </w:r>
      <w:r>
        <w:rPr>
          <w:color w:val="000065"/>
        </w:rPr>
        <w:t xml:space="preserve"> কার্ড</w:t>
      </w:r>
      <w:r>
        <w:rPr>
          <w:color w:val="580000"/>
        </w:rPr>
        <w:t xml:space="preserve"> দিয়ে</w:t>
      </w:r>
      <w:r>
        <w:rPr>
          <w:color w:val="000065"/>
        </w:rPr>
        <w:t xml:space="preserve"> এড</w:t>
      </w:r>
      <w:r>
        <w:rPr>
          <w:color w:val="000057"/>
        </w:rPr>
        <w:t xml:space="preserve"> মানি</w:t>
      </w:r>
      <w:r>
        <w:rPr>
          <w:color w:val="580000"/>
        </w:rPr>
        <w:t xml:space="preserve"> করলে</w:t>
      </w:r>
      <w:r>
        <w:rPr>
          <w:color w:val="000035"/>
        </w:rPr>
        <w:t xml:space="preserve"> টাকা</w:t>
      </w:r>
      <w:r>
        <w:rPr>
          <w:color w:val="000000"/>
        </w:rPr>
        <w:t xml:space="preserve"> পাবো</w:t>
      </w:r>
      <w:r>
        <w:br/>
      </w:r>
      <w:r>
        <w:rPr>
          <w:color w:val="000059"/>
        </w:rPr>
        <w:t xml:space="preserve"> মাসে</w:t>
      </w:r>
      <w:r>
        <w:rPr>
          <w:color w:val="000084"/>
        </w:rPr>
        <w:t xml:space="preserve"> দুটি</w:t>
      </w:r>
      <w:r>
        <w:rPr>
          <w:color w:val="000043"/>
        </w:rPr>
        <w:t xml:space="preserve"> বিল</w:t>
      </w:r>
      <w:r>
        <w:rPr>
          <w:color w:val="000081"/>
        </w:rPr>
        <w:t xml:space="preserve"> ফ্রী</w:t>
      </w:r>
      <w:r>
        <w:rPr>
          <w:color w:val="4F0000"/>
        </w:rPr>
        <w:t xml:space="preserve"> এটা</w:t>
      </w:r>
      <w:r>
        <w:rPr>
          <w:color w:val="00003E"/>
        </w:rPr>
        <w:t xml:space="preserve"> আছে</w:t>
      </w:r>
      <w:r>
        <w:rPr>
          <w:color w:val="00005A"/>
        </w:rPr>
        <w:t xml:space="preserve"> কিনা</w:t>
      </w:r>
      <w:r>
        <w:br/>
      </w:r>
      <w:r>
        <w:rPr>
          <w:color w:val="000057"/>
        </w:rPr>
        <w:t xml:space="preserve"> get</w:t>
      </w:r>
      <w:r>
        <w:rPr>
          <w:color w:val="000038"/>
        </w:rPr>
        <w:t xml:space="preserve"> tk</w:t>
      </w:r>
      <w:r>
        <w:rPr>
          <w:color w:val="000058"/>
        </w:rPr>
        <w:t xml:space="preserve"> bonus</w:t>
      </w:r>
      <w:r>
        <w:rPr>
          <w:color w:val="000067"/>
        </w:rPr>
        <w:t xml:space="preserve"> now</w:t>
      </w:r>
      <w:r>
        <w:rPr>
          <w:color w:val="3F0000"/>
        </w:rPr>
        <w:t xml:space="preserve"> এই</w:t>
      </w:r>
      <w:r>
        <w:rPr>
          <w:color w:val="000043"/>
        </w:rPr>
        <w:t xml:space="preserve"> অফার</w:t>
      </w:r>
      <w:r>
        <w:rPr>
          <w:color w:val="000048"/>
        </w:rPr>
        <w:t xml:space="preserve"> টা</w:t>
      </w:r>
      <w:r>
        <w:rPr>
          <w:color w:val="2F0000"/>
        </w:rPr>
        <w:t xml:space="preserve"> কি</w:t>
      </w:r>
      <w:r>
        <w:rPr>
          <w:color w:val="000075"/>
        </w:rPr>
        <w:t xml:space="preserve"> সবার</w:t>
      </w:r>
      <w:r>
        <w:rPr>
          <w:color w:val="4B0000"/>
        </w:rPr>
        <w:t xml:space="preserve"> জন্য</w:t>
      </w:r>
      <w:r>
        <w:br/>
      </w:r>
      <w:r>
        <w:rPr>
          <w:color w:val="00006A"/>
        </w:rPr>
        <w:t xml:space="preserve"> shopno</w:t>
      </w:r>
      <w:r>
        <w:rPr>
          <w:color w:val="3A0000"/>
        </w:rPr>
        <w:t xml:space="preserve"> te</w:t>
      </w:r>
      <w:r>
        <w:rPr>
          <w:color w:val="000039"/>
        </w:rPr>
        <w:t xml:space="preserve"> akta</w:t>
      </w:r>
      <w:r>
        <w:rPr>
          <w:color w:val="00002E"/>
        </w:rPr>
        <w:t xml:space="preserve"> cashback</w:t>
      </w:r>
      <w:r>
        <w:rPr>
          <w:color w:val="00002B"/>
        </w:rPr>
        <w:t xml:space="preserve"> offer</w:t>
      </w:r>
      <w:r>
        <w:rPr>
          <w:color w:val="00006F"/>
        </w:rPr>
        <w:t xml:space="preserve"> cholce</w:t>
      </w:r>
      <w:r>
        <w:rPr>
          <w:color w:val="6A0000"/>
        </w:rPr>
        <w:t xml:space="preserve"> otar</w:t>
      </w:r>
      <w:r>
        <w:rPr>
          <w:color w:val="450000"/>
        </w:rPr>
        <w:t xml:space="preserve"> aktu</w:t>
      </w:r>
      <w:r>
        <w:rPr>
          <w:color w:val="000058"/>
        </w:rPr>
        <w:t xml:space="preserve"> bistarito</w:t>
      </w:r>
      <w:r>
        <w:rPr>
          <w:color w:val="3B0000"/>
        </w:rPr>
        <w:t xml:space="preserve"> jante</w:t>
      </w:r>
      <w:r>
        <w:rPr>
          <w:color w:val="000034"/>
        </w:rPr>
        <w:t xml:space="preserve"> chai</w:t>
      </w:r>
      <w:r>
        <w:br/>
      </w:r>
      <w:r>
        <w:rPr>
          <w:color w:val="0000A9"/>
        </w:rPr>
        <w:t xml:space="preserve"> accha</w:t>
      </w:r>
      <w:r>
        <w:rPr>
          <w:color w:val="8E0000"/>
        </w:rPr>
        <w:t xml:space="preserve"> apnader</w:t>
      </w:r>
      <w:r>
        <w:rPr>
          <w:color w:val="000056"/>
        </w:rPr>
        <w:t xml:space="preserve"> taka</w:t>
      </w:r>
      <w:r>
        <w:rPr>
          <w:color w:val="00005C"/>
        </w:rPr>
        <w:t xml:space="preserve"> offer</w:t>
      </w:r>
      <w:r>
        <w:br/>
      </w:r>
      <w:r>
        <w:rPr>
          <w:color w:val="8D0000"/>
        </w:rPr>
        <w:t xml:space="preserve"> এটা</w:t>
      </w:r>
      <w:r>
        <w:rPr>
          <w:color w:val="520000"/>
        </w:rPr>
        <w:t xml:space="preserve"> কি</w:t>
      </w:r>
      <w:r>
        <w:rPr>
          <w:color w:val="000000"/>
        </w:rPr>
        <w:t xml:space="preserve"> সত্য</w:t>
      </w:r>
      <w:r>
        <w:rPr>
          <w:color w:val="00004D"/>
        </w:rPr>
        <w:t xml:space="preserve"> টাকা</w:t>
      </w:r>
      <w:r>
        <w:rPr>
          <w:color w:val="00007F"/>
        </w:rPr>
        <w:t xml:space="preserve"> রিচার্জ</w:t>
      </w:r>
      <w:r>
        <w:rPr>
          <w:color w:val="7F0000"/>
        </w:rPr>
        <w:t xml:space="preserve"> করলে</w:t>
      </w:r>
      <w:r>
        <w:rPr>
          <w:color w:val="00004D"/>
        </w:rPr>
        <w:t xml:space="preserve"> টাকা</w:t>
      </w:r>
      <w:r>
        <w:rPr>
          <w:color w:val="000000"/>
        </w:rPr>
        <w:t xml:space="preserve"> ক্যাশব্যাক</w:t>
      </w:r>
      <w:r>
        <w:br/>
      </w:r>
      <w:r>
        <w:rPr>
          <w:color w:val="00007A"/>
        </w:rPr>
        <w:t xml:space="preserve"> hungry</w:t>
      </w:r>
      <w:r>
        <w:rPr>
          <w:color w:val="5A0000"/>
        </w:rPr>
        <w:t xml:space="preserve"> naki</w:t>
      </w:r>
      <w:r>
        <w:rPr>
          <w:color w:val="500000"/>
        </w:rPr>
        <w:t xml:space="preserve"> te</w:t>
      </w:r>
      <w:r>
        <w:rPr>
          <w:color w:val="00008F"/>
        </w:rPr>
        <w:t xml:space="preserve"> koibar</w:t>
      </w:r>
      <w:r>
        <w:rPr>
          <w:color w:val="000040"/>
        </w:rPr>
        <w:t xml:space="preserve"> cashback</w:t>
      </w:r>
      <w:r>
        <w:rPr>
          <w:color w:val="000066"/>
        </w:rPr>
        <w:t xml:space="preserve"> pawa</w:t>
      </w:r>
      <w:r>
        <w:rPr>
          <w:color w:val="000000"/>
        </w:rPr>
        <w:t xml:space="preserve"> jabe</w:t>
      </w:r>
      <w:r>
        <w:br/>
      </w:r>
      <w:r>
        <w:rPr>
          <w:color w:val="0000AB"/>
        </w:rPr>
        <w:t xml:space="preserve"> taka</w:t>
      </w:r>
      <w:r>
        <w:rPr>
          <w:color w:val="000060"/>
        </w:rPr>
        <w:t xml:space="preserve"> recharge</w:t>
      </w:r>
      <w:r>
        <w:rPr>
          <w:color w:val="00005A"/>
        </w:rPr>
        <w:t xml:space="preserve"> e</w:t>
      </w:r>
      <w:r>
        <w:rPr>
          <w:color w:val="0000AB"/>
        </w:rPr>
        <w:t xml:space="preserve"> taka</w:t>
      </w:r>
      <w:r>
        <w:rPr>
          <w:color w:val="000061"/>
        </w:rPr>
        <w:t xml:space="preserve"> cashback</w:t>
      </w:r>
      <w:r>
        <w:rPr>
          <w:color w:val="00005C"/>
        </w:rPr>
        <w:t xml:space="preserve"> offer</w:t>
      </w:r>
      <w:r>
        <w:br/>
      </w:r>
      <w:r>
        <w:rPr>
          <w:color w:val="000064"/>
        </w:rPr>
        <w:t xml:space="preserve"> hungry</w:t>
      </w:r>
      <w:r>
        <w:rPr>
          <w:color w:val="490000"/>
        </w:rPr>
        <w:t xml:space="preserve"> naki</w:t>
      </w:r>
      <w:r>
        <w:rPr>
          <w:color w:val="410000"/>
        </w:rPr>
        <w:t xml:space="preserve"> te</w:t>
      </w:r>
      <w:r>
        <w:rPr>
          <w:color w:val="00003D"/>
        </w:rPr>
        <w:t xml:space="preserve"> payment</w:t>
      </w:r>
      <w:r>
        <w:rPr>
          <w:color w:val="3E0000"/>
        </w:rPr>
        <w:t xml:space="preserve"> korle</w:t>
      </w:r>
      <w:r>
        <w:rPr>
          <w:color w:val="000063"/>
        </w:rPr>
        <w:t xml:space="preserve"> maximum</w:t>
      </w:r>
      <w:r>
        <w:rPr>
          <w:color w:val="00002C"/>
        </w:rPr>
        <w:t xml:space="preserve"> tk</w:t>
      </w:r>
      <w:r>
        <w:rPr>
          <w:color w:val="00006D"/>
        </w:rPr>
        <w:t xml:space="preserve"> mot</w:t>
      </w:r>
      <w:r>
        <w:rPr>
          <w:color w:val="000075"/>
        </w:rPr>
        <w:t xml:space="preserve"> koibar</w:t>
      </w:r>
      <w:r>
        <w:rPr>
          <w:color w:val="000000"/>
        </w:rPr>
        <w:t xml:space="preserve"> pabo</w:t>
      </w:r>
      <w:r>
        <w:br/>
      </w:r>
      <w:r>
        <w:rPr>
          <w:color w:val="000000"/>
        </w:rPr>
        <w:t xml:space="preserve"> takai</w:t>
      </w:r>
      <w:r>
        <w:rPr>
          <w:color w:val="000000"/>
        </w:rPr>
        <w:t xml:space="preserve"> taka</w:t>
      </w:r>
      <w:r>
        <w:rPr>
          <w:color w:val="00007A"/>
        </w:rPr>
        <w:t xml:space="preserve"> cashback</w:t>
      </w:r>
      <w:r>
        <w:rPr>
          <w:color w:val="000072"/>
        </w:rPr>
        <w:t xml:space="preserve"> offer</w:t>
      </w:r>
      <w:r>
        <w:rPr>
          <w:color w:val="000074"/>
        </w:rPr>
        <w:t xml:space="preserve"> ta</w:t>
      </w:r>
      <w:r>
        <w:rPr>
          <w:color w:val="000098"/>
        </w:rPr>
        <w:t xml:space="preserve"> ache</w:t>
      </w:r>
      <w:r>
        <w:br/>
      </w:r>
      <w:r>
        <w:rPr>
          <w:color w:val="000032"/>
        </w:rPr>
        <w:t xml:space="preserve"> tk</w:t>
      </w:r>
      <w:r>
        <w:rPr>
          <w:color w:val="000094"/>
        </w:rPr>
        <w:t xml:space="preserve"> rchrg</w:t>
      </w:r>
      <w:r>
        <w:rPr>
          <w:color w:val="320000"/>
        </w:rPr>
        <w:t xml:space="preserve"> a</w:t>
      </w:r>
      <w:r>
        <w:rPr>
          <w:color w:val="000032"/>
        </w:rPr>
        <w:t xml:space="preserve"> tk</w:t>
      </w:r>
      <w:r>
        <w:rPr>
          <w:color w:val="00003B"/>
        </w:rPr>
        <w:t xml:space="preserve"> cashback</w:t>
      </w:r>
      <w:r>
        <w:rPr>
          <w:color w:val="00006D"/>
        </w:rPr>
        <w:t xml:space="preserve"> tarikh</w:t>
      </w:r>
      <w:r>
        <w:rPr>
          <w:color w:val="000094"/>
        </w:rPr>
        <w:t xml:space="preserve"> prjnto</w:t>
      </w:r>
      <w:r>
        <w:br/>
      </w:r>
      <w:r>
        <w:rPr>
          <w:color w:val="660000"/>
        </w:rPr>
        <w:t xml:space="preserve"> ami</w:t>
      </w:r>
      <w:r>
        <w:rPr>
          <w:color w:val="000078"/>
        </w:rPr>
        <w:t xml:space="preserve"> taka</w:t>
      </w:r>
      <w:r>
        <w:rPr>
          <w:color w:val="000081"/>
        </w:rPr>
        <w:t xml:space="preserve"> offer</w:t>
      </w:r>
      <w:r>
        <w:rPr>
          <w:color w:val="000097"/>
        </w:rPr>
        <w:t xml:space="preserve"> pabo</w:t>
      </w:r>
      <w:r>
        <w:br/>
      </w:r>
      <w:r>
        <w:rPr>
          <w:color w:val="000038"/>
        </w:rPr>
        <w:t xml:space="preserve"> recharge</w:t>
      </w:r>
      <w:r>
        <w:rPr>
          <w:color w:val="000030"/>
        </w:rPr>
        <w:t xml:space="preserve"> tk</w:t>
      </w:r>
      <w:r>
        <w:rPr>
          <w:color w:val="000038"/>
        </w:rPr>
        <w:t xml:space="preserve"> cash</w:t>
      </w:r>
      <w:r>
        <w:rPr>
          <w:color w:val="00003A"/>
        </w:rPr>
        <w:t xml:space="preserve"> back</w:t>
      </w:r>
      <w:r>
        <w:rPr>
          <w:color w:val="420000"/>
        </w:rPr>
        <w:t xml:space="preserve"> ai</w:t>
      </w:r>
      <w:r>
        <w:rPr>
          <w:color w:val="000036"/>
        </w:rPr>
        <w:t xml:space="preserve"> offer</w:t>
      </w:r>
      <w:r>
        <w:rPr>
          <w:color w:val="00004A"/>
        </w:rPr>
        <w:t xml:space="preserve"> ti</w:t>
      </w:r>
      <w:r>
        <w:rPr>
          <w:color w:val="00008F"/>
        </w:rPr>
        <w:t xml:space="preserve"> asholei</w:t>
      </w:r>
      <w:r>
        <w:rPr>
          <w:color w:val="00002C"/>
        </w:rPr>
        <w:t xml:space="preserve"> ki</w:t>
      </w:r>
      <w:r>
        <w:rPr>
          <w:color w:val="000083"/>
        </w:rPr>
        <w:t xml:space="preserve"> sotti</w:t>
      </w:r>
      <w:r>
        <w:br/>
      </w:r>
      <w:r>
        <w:rPr>
          <w:color w:val="000083"/>
        </w:rPr>
        <w:t xml:space="preserve"> টাকা৷</w:t>
      </w:r>
      <w:r>
        <w:rPr>
          <w:color w:val="00003D"/>
        </w:rPr>
        <w:t xml:space="preserve"> রিচার্জ</w:t>
      </w:r>
      <w:r>
        <w:rPr>
          <w:color w:val="390000"/>
        </w:rPr>
        <w:t xml:space="preserve"> এ</w:t>
      </w:r>
      <w:r>
        <w:rPr>
          <w:color w:val="000025"/>
        </w:rPr>
        <w:t xml:space="preserve"> টাকা</w:t>
      </w:r>
      <w:r>
        <w:rPr>
          <w:color w:val="000064"/>
        </w:rPr>
        <w:t xml:space="preserve"> কেসবেক</w:t>
      </w:r>
      <w:r>
        <w:rPr>
          <w:color w:val="340000"/>
        </w:rPr>
        <w:t xml:space="preserve"> এই</w:t>
      </w:r>
      <w:r>
        <w:rPr>
          <w:color w:val="000038"/>
        </w:rPr>
        <w:t xml:space="preserve"> অফার</w:t>
      </w:r>
      <w:r>
        <w:rPr>
          <w:color w:val="00003C"/>
        </w:rPr>
        <w:t xml:space="preserve"> টা</w:t>
      </w:r>
      <w:r>
        <w:rPr>
          <w:color w:val="00007C"/>
        </w:rPr>
        <w:t xml:space="preserve"> সকলের</w:t>
      </w:r>
      <w:r>
        <w:rPr>
          <w:color w:val="3E0000"/>
        </w:rPr>
        <w:t xml:space="preserve"> জন্য</w:t>
      </w:r>
      <w:r>
        <w:br/>
      </w:r>
      <w:r>
        <w:rPr>
          <w:color w:val="000069"/>
        </w:rPr>
        <w:t xml:space="preserve"> taka</w:t>
      </w:r>
      <w:r>
        <w:rPr>
          <w:color w:val="000082"/>
        </w:rPr>
        <w:t xml:space="preserve"> reachage</w:t>
      </w:r>
      <w:r>
        <w:rPr>
          <w:color w:val="000037"/>
        </w:rPr>
        <w:t xml:space="preserve"> e</w:t>
      </w:r>
      <w:r>
        <w:rPr>
          <w:color w:val="000069"/>
        </w:rPr>
        <w:t xml:space="preserve"> taka</w:t>
      </w:r>
      <w:r>
        <w:rPr>
          <w:color w:val="00007B"/>
        </w:rPr>
        <w:t xml:space="preserve"> caseback</w:t>
      </w:r>
      <w:r>
        <w:rPr>
          <w:color w:val="000038"/>
        </w:rPr>
        <w:t xml:space="preserve"> offer</w:t>
      </w:r>
      <w:r>
        <w:rPr>
          <w:color w:val="000039"/>
        </w:rPr>
        <w:t xml:space="preserve"> ta</w:t>
      </w:r>
      <w:r>
        <w:rPr>
          <w:color w:val="00002E"/>
        </w:rPr>
        <w:t xml:space="preserve"> ki</w:t>
      </w:r>
      <w:r>
        <w:rPr>
          <w:color w:val="000063"/>
        </w:rPr>
        <w:t xml:space="preserve"> akhn</w:t>
      </w:r>
      <w:r>
        <w:rPr>
          <w:color w:val="000000"/>
        </w:rPr>
        <w:t xml:space="preserve"> ase</w:t>
      </w:r>
      <w:r>
        <w:br/>
      </w:r>
      <w:r>
        <w:rPr>
          <w:color w:val="000030"/>
        </w:rPr>
        <w:t xml:space="preserve"> recharge</w:t>
      </w:r>
      <w:r>
        <w:rPr>
          <w:color w:val="290000"/>
        </w:rPr>
        <w:t xml:space="preserve"> a</w:t>
      </w:r>
      <w:r>
        <w:rPr>
          <w:color w:val="000029"/>
        </w:rPr>
        <w:t xml:space="preserve"> tk</w:t>
      </w:r>
      <w:r>
        <w:rPr>
          <w:color w:val="000030"/>
        </w:rPr>
        <w:t xml:space="preserve"> cashback</w:t>
      </w:r>
      <w:r>
        <w:rPr>
          <w:color w:val="00002D"/>
        </w:rPr>
        <w:t xml:space="preserve"> offer</w:t>
      </w:r>
      <w:r>
        <w:rPr>
          <w:color w:val="00003F"/>
        </w:rPr>
        <w:t xml:space="preserve"> ti</w:t>
      </w:r>
      <w:r>
        <w:rPr>
          <w:color w:val="000025"/>
        </w:rPr>
        <w:t xml:space="preserve"> ki</w:t>
      </w:r>
      <w:r>
        <w:rPr>
          <w:color w:val="000061"/>
        </w:rPr>
        <w:t xml:space="preserve"> sokol</w:t>
      </w:r>
      <w:r>
        <w:rPr>
          <w:color w:val="000079"/>
        </w:rPr>
        <w:t xml:space="preserve"> grohok</w:t>
      </w:r>
      <w:r>
        <w:rPr>
          <w:color w:val="2E0000"/>
        </w:rPr>
        <w:t xml:space="preserve"> er</w:t>
      </w:r>
      <w:r>
        <w:rPr>
          <w:color w:val="3B0000"/>
        </w:rPr>
        <w:t xml:space="preserve"> jonno</w:t>
      </w:r>
      <w:r>
        <w:rPr>
          <w:color w:val="000079"/>
        </w:rPr>
        <w:t xml:space="preserve"> pojjoj</w:t>
      </w:r>
      <w:r>
        <w:rPr>
          <w:color w:val="440000"/>
        </w:rPr>
        <w:t xml:space="preserve"> naki</w:t>
      </w:r>
      <w:r>
        <w:br/>
      </w:r>
      <w:r>
        <w:rPr>
          <w:color w:val="00002D"/>
        </w:rPr>
        <w:t xml:space="preserve"> my</w:t>
      </w:r>
      <w:r>
        <w:rPr>
          <w:color w:val="00005B"/>
        </w:rPr>
        <w:t xml:space="preserve"> challenge</w:t>
      </w:r>
      <w:r>
        <w:rPr>
          <w:color w:val="860000"/>
        </w:rPr>
        <w:t xml:space="preserve"> er</w:t>
      </w:r>
      <w:r>
        <w:rPr>
          <w:color w:val="00002C"/>
        </w:rPr>
        <w:t xml:space="preserve"> offer</w:t>
      </w:r>
      <w:r>
        <w:rPr>
          <w:color w:val="000055"/>
        </w:rPr>
        <w:t xml:space="preserve"> gulo</w:t>
      </w:r>
      <w:r>
        <w:rPr>
          <w:color w:val="000023"/>
        </w:rPr>
        <w:t xml:space="preserve"> ki</w:t>
      </w:r>
      <w:r>
        <w:rPr>
          <w:color w:val="000045"/>
        </w:rPr>
        <w:t xml:space="preserve"> onno</w:t>
      </w:r>
      <w:r>
        <w:rPr>
          <w:color w:val="00003D"/>
        </w:rPr>
        <w:t xml:space="preserve"> sim</w:t>
      </w:r>
      <w:r>
        <w:rPr>
          <w:color w:val="860000"/>
        </w:rPr>
        <w:t xml:space="preserve"> er</w:t>
      </w:r>
      <w:r>
        <w:rPr>
          <w:color w:val="00001E"/>
        </w:rPr>
        <w:t xml:space="preserve"> bkash</w:t>
      </w:r>
      <w:r>
        <w:rPr>
          <w:color w:val="000023"/>
        </w:rPr>
        <w:t xml:space="preserve"> account</w:t>
      </w:r>
      <w:r>
        <w:rPr>
          <w:color w:val="860000"/>
        </w:rPr>
        <w:t xml:space="preserve"> er</w:t>
      </w:r>
      <w:r>
        <w:rPr>
          <w:color w:val="390000"/>
        </w:rPr>
        <w:t xml:space="preserve"> jonno</w:t>
      </w:r>
      <w:r>
        <w:rPr>
          <w:color w:val="00005A"/>
        </w:rPr>
        <w:t xml:space="preserve"> projojjo</w:t>
      </w:r>
      <w:r>
        <w:rPr>
          <w:color w:val="00003C"/>
        </w:rPr>
        <w:t xml:space="preserve"> hobe</w:t>
      </w:r>
      <w:r>
        <w:br/>
      </w:r>
      <w:r>
        <w:rPr>
          <w:color w:val="00004C"/>
        </w:rPr>
        <w:t xml:space="preserve"> bikase</w:t>
      </w:r>
      <w:r>
        <w:rPr>
          <w:color w:val="00005B"/>
        </w:rPr>
        <w:t xml:space="preserve"> bocore</w:t>
      </w:r>
      <w:r>
        <w:rPr>
          <w:color w:val="000061"/>
        </w:rPr>
        <w:t xml:space="preserve"> tk</w:t>
      </w:r>
      <w:r>
        <w:rPr>
          <w:color w:val="00004D"/>
        </w:rPr>
        <w:t xml:space="preserve"> ofar</w:t>
      </w:r>
      <w:r>
        <w:rPr>
          <w:color w:val="000061"/>
        </w:rPr>
        <w:t xml:space="preserve"> tk</w:t>
      </w:r>
      <w:r>
        <w:rPr>
          <w:color w:val="00004F"/>
        </w:rPr>
        <w:t xml:space="preserve"> prement</w:t>
      </w:r>
      <w:r>
        <w:rPr>
          <w:color w:val="2D0000"/>
        </w:rPr>
        <w:t xml:space="preserve"> korle</w:t>
      </w:r>
      <w:r>
        <w:rPr>
          <w:color w:val="000061"/>
        </w:rPr>
        <w:t xml:space="preserve"> tk</w:t>
      </w:r>
      <w:r>
        <w:rPr>
          <w:color w:val="000058"/>
        </w:rPr>
        <w:t xml:space="preserve"> cresbek</w:t>
      </w:r>
      <w:r>
        <w:rPr>
          <w:color w:val="360000"/>
        </w:rPr>
        <w:t xml:space="preserve"> ata</w:t>
      </w:r>
      <w:r>
        <w:rPr>
          <w:color w:val="000058"/>
        </w:rPr>
        <w:t xml:space="preserve"> bujai</w:t>
      </w:r>
      <w:r>
        <w:rPr>
          <w:color w:val="5B0000"/>
        </w:rPr>
        <w:t xml:space="preserve"> bolon</w:t>
      </w:r>
      <w:r>
        <w:br/>
      </w:r>
      <w:r>
        <w:rPr>
          <w:color w:val="00006E"/>
        </w:rPr>
        <w:t xml:space="preserve"> লগ</w:t>
      </w:r>
      <w:r>
        <w:rPr>
          <w:color w:val="000060"/>
        </w:rPr>
        <w:t xml:space="preserve"> ইন</w:t>
      </w:r>
      <w:r>
        <w:rPr>
          <w:color w:val="4F0000"/>
        </w:rPr>
        <w:t xml:space="preserve"> করার</w:t>
      </w:r>
      <w:r>
        <w:rPr>
          <w:color w:val="00005C"/>
        </w:rPr>
        <w:t xml:space="preserve"> মাসের</w:t>
      </w:r>
      <w:r>
        <w:rPr>
          <w:color w:val="690000"/>
        </w:rPr>
        <w:t xml:space="preserve"> মধ্যে</w:t>
      </w:r>
      <w:r>
        <w:rPr>
          <w:color w:val="00002A"/>
        </w:rPr>
        <w:t xml:space="preserve"> টাকা</w:t>
      </w:r>
      <w:r>
        <w:rPr>
          <w:color w:val="000049"/>
        </w:rPr>
        <w:t xml:space="preserve"> রিচার্জে</w:t>
      </w:r>
      <w:r>
        <w:rPr>
          <w:color w:val="00002A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000065"/>
        </w:rPr>
        <w:t xml:space="preserve"> দেয়া</w:t>
      </w:r>
      <w:r>
        <w:rPr>
          <w:color w:val="000000"/>
        </w:rPr>
        <w:t xml:space="preserve"> হয়</w:t>
      </w:r>
      <w:r>
        <w:br/>
      </w:r>
      <w:r>
        <w:rPr>
          <w:color w:val="00002D"/>
        </w:rPr>
        <w:t xml:space="preserve"> বিকাশ</w:t>
      </w:r>
      <w:r>
        <w:rPr>
          <w:color w:val="00005F"/>
        </w:rPr>
        <w:t xml:space="preserve"> অ্যাপ</w:t>
      </w:r>
      <w:r>
        <w:rPr>
          <w:color w:val="000076"/>
        </w:rPr>
        <w:t xml:space="preserve"> লগইন</w:t>
      </w:r>
      <w:r>
        <w:rPr>
          <w:color w:val="480000"/>
        </w:rPr>
        <w:t xml:space="preserve"> এর</w:t>
      </w:r>
      <w:r>
        <w:rPr>
          <w:color w:val="00007C"/>
        </w:rPr>
        <w:t xml:space="preserve"> দুই</w:t>
      </w:r>
      <w:r>
        <w:rPr>
          <w:color w:val="000062"/>
        </w:rPr>
        <w:t xml:space="preserve"> মাসে</w:t>
      </w:r>
      <w:r>
        <w:rPr>
          <w:color w:val="000030"/>
        </w:rPr>
        <w:t xml:space="preserve"> টাকা</w:t>
      </w:r>
      <w:r>
        <w:rPr>
          <w:color w:val="000053"/>
        </w:rPr>
        <w:t xml:space="preserve"> রিচার্জে</w:t>
      </w:r>
      <w:r>
        <w:rPr>
          <w:color w:val="000030"/>
        </w:rPr>
        <w:t xml:space="preserve"> টাকা</w:t>
      </w:r>
      <w:r>
        <w:rPr>
          <w:color w:val="000000"/>
        </w:rPr>
        <w:t xml:space="preserve"> ক্যাশব্যা</w:t>
      </w:r>
      <w:r>
        <w:br/>
      </w:r>
      <w:r>
        <w:rPr>
          <w:color w:val="00002C"/>
        </w:rPr>
        <w:t xml:space="preserve"> বিকাশে</w:t>
      </w:r>
      <w:r>
        <w:rPr>
          <w:color w:val="000072"/>
        </w:rPr>
        <w:t xml:space="preserve"> টাকা</w:t>
      </w:r>
      <w:r>
        <w:rPr>
          <w:color w:val="000063"/>
        </w:rPr>
        <w:t xml:space="preserve"> রিচার্জে</w:t>
      </w:r>
      <w:r>
        <w:rPr>
          <w:color w:val="000072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এবং</w:t>
      </w:r>
      <w:r>
        <w:rPr>
          <w:color w:val="000072"/>
        </w:rPr>
        <w:t xml:space="preserve"> টাকা</w:t>
      </w:r>
      <w:r>
        <w:rPr>
          <w:color w:val="000063"/>
        </w:rPr>
        <w:t xml:space="preserve"> রিচার্জে</w:t>
      </w:r>
      <w:r>
        <w:rPr>
          <w:color w:val="000072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280000"/>
        </w:rPr>
        <w:t xml:space="preserve"> এই</w:t>
      </w:r>
      <w:r>
        <w:rPr>
          <w:color w:val="000042"/>
        </w:rPr>
        <w:t xml:space="preserve"> অফারটা</w:t>
      </w:r>
      <w:r>
        <w:rPr>
          <w:color w:val="1E0000"/>
        </w:rPr>
        <w:t xml:space="preserve"> কি</w:t>
      </w:r>
      <w:r>
        <w:rPr>
          <w:color w:val="000057"/>
        </w:rPr>
        <w:t xml:space="preserve"> সত্যি</w:t>
      </w:r>
      <w:r>
        <w:rPr>
          <w:color w:val="3C0000"/>
        </w:rPr>
        <w:t xml:space="preserve"> নাকি</w:t>
      </w:r>
      <w:r>
        <w:rPr>
          <w:color w:val="000068"/>
        </w:rPr>
        <w:t xml:space="preserve"> গুজব</w:t>
      </w:r>
      <w:r>
        <w:br/>
      </w:r>
      <w:r>
        <w:rPr>
          <w:color w:val="000042"/>
        </w:rPr>
        <w:t xml:space="preserve"> রিওয়ার্ড</w:t>
      </w:r>
      <w:r>
        <w:rPr>
          <w:color w:val="00006C"/>
        </w:rPr>
        <w:t xml:space="preserve"> ক্যাশব্যাক</w:t>
      </w:r>
      <w:r>
        <w:rPr>
          <w:color w:val="250000"/>
        </w:rPr>
        <w:t xml:space="preserve"> এর</w:t>
      </w:r>
      <w:r>
        <w:rPr>
          <w:color w:val="290000"/>
        </w:rPr>
        <w:t xml:space="preserve"> জন্য</w:t>
      </w:r>
      <w:r>
        <w:rPr>
          <w:color w:val="000062"/>
        </w:rPr>
        <w:t xml:space="preserve"> টাকা</w:t>
      </w:r>
      <w:r>
        <w:rPr>
          <w:color w:val="00002D"/>
        </w:rPr>
        <w:t xml:space="preserve"> পেমেন্ট</w:t>
      </w:r>
      <w:r>
        <w:rPr>
          <w:color w:val="280000"/>
        </w:rPr>
        <w:t xml:space="preserve"> করলে</w:t>
      </w:r>
      <w:r>
        <w:rPr>
          <w:color w:val="000062"/>
        </w:rPr>
        <w:t xml:space="preserve"> টাকা</w:t>
      </w:r>
      <w:r>
        <w:rPr>
          <w:color w:val="00006C"/>
        </w:rPr>
        <w:t xml:space="preserve"> ক্যাশব্যাক</w:t>
      </w:r>
      <w:r>
        <w:rPr>
          <w:color w:val="000033"/>
        </w:rPr>
        <w:t xml:space="preserve"> আর</w:t>
      </w:r>
      <w:r>
        <w:rPr>
          <w:color w:val="000062"/>
        </w:rPr>
        <w:t xml:space="preserve"> টাকা</w:t>
      </w:r>
      <w:r>
        <w:rPr>
          <w:color w:val="000028"/>
        </w:rPr>
        <w:t xml:space="preserve"> রিচার্জ</w:t>
      </w:r>
      <w:r>
        <w:rPr>
          <w:color w:val="3D0000"/>
        </w:rPr>
        <w:t xml:space="preserve"> করলেই</w:t>
      </w:r>
      <w:r>
        <w:rPr>
          <w:color w:val="000062"/>
        </w:rPr>
        <w:t xml:space="preserve"> টাকা</w:t>
      </w:r>
      <w:r>
        <w:rPr>
          <w:color w:val="00006C"/>
        </w:rPr>
        <w:t xml:space="preserve"> ক্যাশব্যাক</w:t>
      </w:r>
      <w:r>
        <w:rPr>
          <w:color w:val="000054"/>
        </w:rPr>
        <w:t xml:space="preserve"> দুইটাই</w:t>
      </w:r>
      <w:r>
        <w:rPr>
          <w:color w:val="1A0000"/>
        </w:rPr>
        <w:t xml:space="preserve"> কি</w:t>
      </w:r>
      <w:r>
        <w:rPr>
          <w:color w:val="000047"/>
        </w:rPr>
        <w:t xml:space="preserve"> একসাথে</w:t>
      </w:r>
      <w:r>
        <w:rPr>
          <w:color w:val="000053"/>
        </w:rPr>
        <w:t xml:space="preserve"> নিতে</w:t>
      </w:r>
      <w:r>
        <w:rPr>
          <w:color w:val="000000"/>
        </w:rPr>
        <w:t xml:space="preserve"> পারব</w:t>
      </w:r>
      <w:r>
        <w:rPr>
          <w:color w:val="340000"/>
        </w:rPr>
        <w:t xml:space="preserve"> নাকি</w:t>
      </w:r>
      <w:r>
        <w:rPr>
          <w:color w:val="000026"/>
        </w:rPr>
        <w:t xml:space="preserve"> একটা</w:t>
      </w:r>
      <w:r>
        <w:rPr>
          <w:color w:val="000053"/>
        </w:rPr>
        <w:t xml:space="preserve"> নিতে</w:t>
      </w:r>
      <w:r>
        <w:rPr>
          <w:color w:val="000000"/>
        </w:rPr>
        <w:t xml:space="preserve"> হবে</w:t>
      </w:r>
      <w:r>
        <w:br/>
      </w:r>
      <w:r>
        <w:rPr>
          <w:color w:val="000078"/>
        </w:rPr>
        <w:t xml:space="preserve"> প্রতিমাসের</w:t>
      </w:r>
      <w:r>
        <w:rPr>
          <w:color w:val="000067"/>
        </w:rPr>
        <w:t xml:space="preserve"> দুটি</w:t>
      </w:r>
      <w:r>
        <w:rPr>
          <w:color w:val="00003E"/>
        </w:rPr>
        <w:t xml:space="preserve"> বিদ্যুৎ</w:t>
      </w:r>
      <w:r>
        <w:rPr>
          <w:color w:val="000035"/>
        </w:rPr>
        <w:t xml:space="preserve"> বিল</w:t>
      </w:r>
      <w:r>
        <w:rPr>
          <w:color w:val="000059"/>
        </w:rPr>
        <w:t xml:space="preserve"> ফ্রি</w:t>
      </w:r>
      <w:r>
        <w:rPr>
          <w:color w:val="300000"/>
        </w:rPr>
        <w:t xml:space="preserve"> এই</w:t>
      </w:r>
      <w:r>
        <w:rPr>
          <w:color w:val="00004F"/>
        </w:rPr>
        <w:t xml:space="preserve"> অফারটা</w:t>
      </w:r>
      <w:r>
        <w:rPr>
          <w:color w:val="00005A"/>
        </w:rPr>
        <w:t xml:space="preserve"> কতদিন</w:t>
      </w:r>
      <w:r>
        <w:rPr>
          <w:color w:val="590000"/>
        </w:rPr>
        <w:t xml:space="preserve"> থাকবে</w:t>
      </w:r>
      <w:r>
        <w:br/>
      </w:r>
      <w:r>
        <w:rPr>
          <w:color w:val="350000"/>
        </w:rPr>
        <w:t xml:space="preserve"> এই</w:t>
      </w:r>
      <w:r>
        <w:rPr>
          <w:color w:val="000038"/>
        </w:rPr>
        <w:t xml:space="preserve"> নাম্বারে</w:t>
      </w:r>
      <w:r>
        <w:rPr>
          <w:color w:val="00003D"/>
        </w:rPr>
        <w:t xml:space="preserve"> টা</w:t>
      </w:r>
      <w:r>
        <w:rPr>
          <w:color w:val="00002E"/>
        </w:rPr>
        <w:t xml:space="preserve"> একাউন্ট</w:t>
      </w:r>
      <w:r>
        <w:rPr>
          <w:color w:val="000061"/>
        </w:rPr>
        <w:t xml:space="preserve"> খুললে</w:t>
      </w:r>
      <w:r>
        <w:rPr>
          <w:color w:val="280000"/>
        </w:rPr>
        <w:t xml:space="preserve"> কি</w:t>
      </w:r>
      <w:r>
        <w:rPr>
          <w:color w:val="250000"/>
        </w:rPr>
        <w:t xml:space="preserve"> আমি</w:t>
      </w:r>
      <w:r>
        <w:rPr>
          <w:color w:val="000025"/>
        </w:rPr>
        <w:t xml:space="preserve"> টাকা</w:t>
      </w:r>
      <w:r>
        <w:rPr>
          <w:color w:val="000085"/>
        </w:rPr>
        <w:t xml:space="preserve"> এক্সটা</w:t>
      </w:r>
      <w:r>
        <w:rPr>
          <w:color w:val="000051"/>
        </w:rPr>
        <w:t xml:space="preserve"> পাওয়া</w:t>
      </w:r>
      <w:r>
        <w:rPr>
          <w:color w:val="000079"/>
        </w:rPr>
        <w:t xml:space="preserve"> যাওয়া</w:t>
      </w:r>
      <w:r>
        <w:br/>
      </w:r>
      <w:r>
        <w:rPr>
          <w:color w:val="000046"/>
        </w:rPr>
        <w:t xml:space="preserve"> জানুয়ারি</w:t>
      </w:r>
      <w:r>
        <w:rPr>
          <w:color w:val="00004D"/>
        </w:rPr>
        <w:t xml:space="preserve"> সালে</w:t>
      </w:r>
      <w:r>
        <w:rPr>
          <w:color w:val="000037"/>
        </w:rPr>
        <w:t xml:space="preserve"> তারিখ</w:t>
      </w:r>
      <w:r>
        <w:rPr>
          <w:color w:val="000035"/>
        </w:rPr>
        <w:t xml:space="preserve"> পর্যন্ত</w:t>
      </w:r>
      <w:r>
        <w:rPr>
          <w:color w:val="320000"/>
        </w:rPr>
        <w:t xml:space="preserve"> কি</w:t>
      </w:r>
      <w:r>
        <w:rPr>
          <w:color w:val="800000"/>
        </w:rPr>
        <w:t xml:space="preserve"> স্যার</w:t>
      </w:r>
      <w:r>
        <w:rPr>
          <w:color w:val="000049"/>
        </w:rPr>
        <w:t xml:space="preserve"> বিল</w:t>
      </w:r>
      <w:r>
        <w:rPr>
          <w:color w:val="00003E"/>
        </w:rPr>
        <w:t xml:space="preserve"> প্রথম</w:t>
      </w:r>
      <w:r>
        <w:rPr>
          <w:color w:val="00002D"/>
        </w:rPr>
        <w:t xml:space="preserve"> টি</w:t>
      </w:r>
      <w:r>
        <w:rPr>
          <w:color w:val="000049"/>
        </w:rPr>
        <w:t xml:space="preserve"> বিল</w:t>
      </w:r>
      <w:r>
        <w:rPr>
          <w:color w:val="320000"/>
        </w:rPr>
        <w:t xml:space="preserve"> কি</w:t>
      </w:r>
      <w:r>
        <w:rPr>
          <w:color w:val="800000"/>
        </w:rPr>
        <w:t xml:space="preserve"> স্যার</w:t>
      </w:r>
      <w:r>
        <w:rPr>
          <w:color w:val="00004F"/>
        </w:rPr>
        <w:t xml:space="preserve"> ফিরি</w:t>
      </w:r>
      <w:r>
        <w:rPr>
          <w:color w:val="800000"/>
        </w:rPr>
        <w:t xml:space="preserve"> স্যার</w:t>
      </w:r>
      <w:r>
        <w:rPr>
          <w:color w:val="440000"/>
        </w:rPr>
        <w:t xml:space="preserve"> আপনাকে</w:t>
      </w:r>
      <w:r>
        <w:rPr>
          <w:color w:val="2C0000"/>
        </w:rPr>
        <w:t xml:space="preserve"> একটু</w:t>
      </w:r>
      <w:r>
        <w:rPr>
          <w:color w:val="340000"/>
        </w:rPr>
        <w:t xml:space="preserve"> বলেন</w:t>
      </w:r>
      <w:r>
        <w:rPr>
          <w:color w:val="2E0000"/>
        </w:rPr>
        <w:t xml:space="preserve"> তো</w:t>
      </w:r>
      <w:r>
        <w:rPr>
          <w:color w:val="800000"/>
        </w:rPr>
        <w:t xml:space="preserve"> স্যার</w:t>
      </w:r>
      <w:r>
        <w:br/>
      </w:r>
      <w:r>
        <w:rPr>
          <w:color w:val="000000"/>
        </w:rPr>
        <w:t xml:space="preserve"> টাকা</w:t>
      </w:r>
      <w:r>
        <w:rPr>
          <w:color w:val="000057"/>
        </w:rPr>
        <w:t xml:space="preserve"> রিচার্জ</w:t>
      </w:r>
      <w:r>
        <w:rPr>
          <w:color w:val="570000"/>
        </w:rPr>
        <w:t xml:space="preserve"> করলে</w:t>
      </w:r>
      <w:r>
        <w:rPr>
          <w:color w:val="380000"/>
        </w:rPr>
        <w:t xml:space="preserve"> কি</w:t>
      </w:r>
      <w:r>
        <w:rPr>
          <w:color w:val="000000"/>
        </w:rPr>
        <w:t xml:space="preserve"> টাকা</w:t>
      </w:r>
      <w:r>
        <w:rPr>
          <w:color w:val="00005C"/>
        </w:rPr>
        <w:t xml:space="preserve"> পাবো</w:t>
      </w:r>
      <w:r>
        <w:rPr>
          <w:color w:val="0000C2"/>
        </w:rPr>
        <w:t xml:space="preserve"> জান</w:t>
      </w:r>
      <w:r>
        <w:br/>
      </w:r>
      <w:r>
        <w:rPr>
          <w:color w:val="00004E"/>
        </w:rPr>
        <w:t xml:space="preserve"> get</w:t>
      </w:r>
      <w:r>
        <w:rPr>
          <w:color w:val="000032"/>
        </w:rPr>
        <w:t xml:space="preserve"> tk</w:t>
      </w:r>
      <w:r>
        <w:rPr>
          <w:color w:val="00004F"/>
        </w:rPr>
        <w:t xml:space="preserve"> bonus</w:t>
      </w:r>
      <w:r>
        <w:rPr>
          <w:color w:val="00005D"/>
        </w:rPr>
        <w:t xml:space="preserve"> now</w:t>
      </w:r>
      <w:r>
        <w:rPr>
          <w:color w:val="380000"/>
        </w:rPr>
        <w:t xml:space="preserve"> এই</w:t>
      </w:r>
      <w:r>
        <w:rPr>
          <w:color w:val="00003C"/>
        </w:rPr>
        <w:t xml:space="preserve"> অফার</w:t>
      </w:r>
      <w:r>
        <w:rPr>
          <w:color w:val="00004E"/>
        </w:rPr>
        <w:t xml:space="preserve"> টি</w:t>
      </w:r>
      <w:r>
        <w:rPr>
          <w:color w:val="260000"/>
        </w:rPr>
        <w:t xml:space="preserve"> আমার</w:t>
      </w:r>
      <w:r>
        <w:rPr>
          <w:color w:val="000026"/>
        </w:rPr>
        <w:t xml:space="preserve"> বিকাশ</w:t>
      </w:r>
      <w:r>
        <w:rPr>
          <w:color w:val="000093"/>
        </w:rPr>
        <w:t xml:space="preserve"> একাওনটে</w:t>
      </w:r>
      <w:r>
        <w:rPr>
          <w:color w:val="000039"/>
        </w:rPr>
        <w:t xml:space="preserve"> আছে</w:t>
      </w:r>
      <w:r>
        <w:br/>
      </w:r>
      <w:r>
        <w:rPr>
          <w:color w:val="0000A8"/>
        </w:rPr>
        <w:t xml:space="preserve"> tk</w:t>
      </w:r>
      <w:r>
        <w:rPr>
          <w:color w:val="000062"/>
        </w:rPr>
        <w:t xml:space="preserve"> recharge</w:t>
      </w:r>
      <w:r>
        <w:rPr>
          <w:color w:val="540000"/>
        </w:rPr>
        <w:t xml:space="preserve"> a</w:t>
      </w:r>
      <w:r>
        <w:rPr>
          <w:color w:val="0000A8"/>
        </w:rPr>
        <w:t xml:space="preserve"> tk</w:t>
      </w:r>
      <w:r>
        <w:rPr>
          <w:color w:val="000062"/>
        </w:rPr>
        <w:t xml:space="preserve"> cash</w:t>
      </w:r>
      <w:r>
        <w:rPr>
          <w:color w:val="000065"/>
        </w:rPr>
        <w:t xml:space="preserve"> back</w:t>
      </w:r>
      <w:r>
        <w:br/>
      </w:r>
      <w:r>
        <w:rPr>
          <w:color w:val="000066"/>
        </w:rPr>
        <w:t xml:space="preserve"> tk</w:t>
      </w:r>
      <w:r>
        <w:rPr>
          <w:color w:val="000077"/>
        </w:rPr>
        <w:t xml:space="preserve"> recharge</w:t>
      </w:r>
      <w:r>
        <w:rPr>
          <w:color w:val="660000"/>
        </w:rPr>
        <w:t xml:space="preserve"> a</w:t>
      </w:r>
      <w:r>
        <w:rPr>
          <w:color w:val="000077"/>
        </w:rPr>
        <w:t xml:space="preserve"> cash</w:t>
      </w:r>
      <w:r>
        <w:rPr>
          <w:color w:val="00007B"/>
        </w:rPr>
        <w:t xml:space="preserve"> back</w:t>
      </w:r>
      <w:r>
        <w:br/>
      </w:r>
      <w:r>
        <w:rPr>
          <w:color w:val="000061"/>
        </w:rPr>
        <w:t xml:space="preserve"> টাকা</w:t>
      </w:r>
      <w:r>
        <w:rPr>
          <w:color w:val="00007B"/>
        </w:rPr>
        <w:t xml:space="preserve"> রির্চাজ</w:t>
      </w:r>
      <w:r>
        <w:rPr>
          <w:color w:val="4B0000"/>
        </w:rPr>
        <w:t xml:space="preserve"> এ</w:t>
      </w:r>
      <w:r>
        <w:rPr>
          <w:color w:val="000061"/>
        </w:rPr>
        <w:t xml:space="preserve"> টাকা</w:t>
      </w:r>
      <w:r>
        <w:rPr>
          <w:color w:val="00005D"/>
        </w:rPr>
        <w:t xml:space="preserve"> ব্যাক</w:t>
      </w:r>
      <w:r>
        <w:rPr>
          <w:color w:val="340000"/>
        </w:rPr>
        <w:t xml:space="preserve"> কি</w:t>
      </w:r>
      <w:r>
        <w:rPr>
          <w:color w:val="00007F"/>
        </w:rPr>
        <w:t xml:space="preserve"> সবার</w:t>
      </w:r>
      <w:r>
        <w:rPr>
          <w:color w:val="520000"/>
        </w:rPr>
        <w:t xml:space="preserve"> জন্য</w:t>
      </w:r>
      <w:r>
        <w:br/>
      </w:r>
      <w:r>
        <w:rPr>
          <w:color w:val="00006A"/>
        </w:rPr>
        <w:t xml:space="preserve"> shunlam</w:t>
      </w:r>
      <w:r>
        <w:rPr>
          <w:color w:val="00004D"/>
        </w:rPr>
        <w:t xml:space="preserve"> taka</w:t>
      </w:r>
      <w:r>
        <w:rPr>
          <w:color w:val="00006E"/>
        </w:rPr>
        <w:t xml:space="preserve"> rechargh</w:t>
      </w:r>
      <w:r>
        <w:rPr>
          <w:color w:val="340000"/>
        </w:rPr>
        <w:t xml:space="preserve"> korle</w:t>
      </w:r>
      <w:r>
        <w:rPr>
          <w:color w:val="3E0000"/>
        </w:rPr>
        <w:t xml:space="preserve"> naki</w:t>
      </w:r>
      <w:r>
        <w:rPr>
          <w:color w:val="00004D"/>
        </w:rPr>
        <w:t xml:space="preserve"> taka</w:t>
      </w:r>
      <w:r>
        <w:rPr>
          <w:color w:val="00002B"/>
        </w:rPr>
        <w:t xml:space="preserve"> cash</w:t>
      </w:r>
      <w:r>
        <w:rPr>
          <w:color w:val="00002D"/>
        </w:rPr>
        <w:t xml:space="preserve"> back</w:t>
      </w:r>
      <w:r>
        <w:rPr>
          <w:color w:val="00006A"/>
        </w:rPr>
        <w:t xml:space="preserve"> dissen</w:t>
      </w:r>
      <w:r>
        <w:rPr>
          <w:color w:val="000029"/>
        </w:rPr>
        <w:t xml:space="preserve"> offer</w:t>
      </w:r>
      <w:r>
        <w:rPr>
          <w:color w:val="00002A"/>
        </w:rPr>
        <w:t xml:space="preserve"> ta</w:t>
      </w:r>
      <w:r>
        <w:rPr>
          <w:color w:val="000022"/>
        </w:rPr>
        <w:t xml:space="preserve"> ki</w:t>
      </w:r>
      <w:r>
        <w:rPr>
          <w:color w:val="00004E"/>
        </w:rPr>
        <w:t xml:space="preserve"> akono</w:t>
      </w:r>
      <w:r>
        <w:rPr>
          <w:color w:val="000031"/>
        </w:rPr>
        <w:t xml:space="preserve"> ase</w:t>
      </w:r>
      <w:r>
        <w:br/>
      </w:r>
      <w:r>
        <w:rPr>
          <w:color w:val="000033"/>
        </w:rPr>
        <w:t xml:space="preserve"> taka</w:t>
      </w:r>
      <w:r>
        <w:rPr>
          <w:color w:val="00008E"/>
        </w:rPr>
        <w:t xml:space="preserve"> ricaje</w:t>
      </w:r>
      <w:r>
        <w:rPr>
          <w:color w:val="000033"/>
        </w:rPr>
        <w:t xml:space="preserve"> taka</w:t>
      </w:r>
      <w:r>
        <w:rPr>
          <w:color w:val="00008A"/>
        </w:rPr>
        <w:t xml:space="preserve"> kesh</w:t>
      </w:r>
      <w:r>
        <w:rPr>
          <w:color w:val="7C0000"/>
        </w:rPr>
        <w:t xml:space="preserve"> bek</w:t>
      </w:r>
      <w:r>
        <w:rPr>
          <w:color w:val="00004A"/>
        </w:rPr>
        <w:t xml:space="preserve"> ache</w:t>
      </w:r>
      <w:r>
        <w:rPr>
          <w:color w:val="00002D"/>
        </w:rPr>
        <w:t xml:space="preserve"> ki</w:t>
      </w:r>
      <w:r>
        <w:br/>
      </w:r>
      <w:r>
        <w:rPr>
          <w:color w:val="000035"/>
        </w:rPr>
        <w:t xml:space="preserve"> বিকাশে</w:t>
      </w:r>
      <w:r>
        <w:rPr>
          <w:color w:val="00007C"/>
        </w:rPr>
        <w:t xml:space="preserve"> পেইজে</w:t>
      </w:r>
      <w:r>
        <w:rPr>
          <w:color w:val="000059"/>
        </w:rPr>
        <w:t xml:space="preserve"> দেখলাম</w:t>
      </w:r>
      <w:r>
        <w:rPr>
          <w:color w:val="0000AB"/>
        </w:rPr>
        <w:t xml:space="preserve"> এডমানি</w:t>
      </w:r>
      <w:r>
        <w:rPr>
          <w:color w:val="370000"/>
        </w:rPr>
        <w:t xml:space="preserve"> করলে</w:t>
      </w:r>
      <w:r>
        <w:rPr>
          <w:color w:val="000021"/>
        </w:rPr>
        <w:t xml:space="preserve"> টাকা</w:t>
      </w:r>
      <w:r>
        <w:rPr>
          <w:color w:val="000000"/>
        </w:rPr>
        <w:t xml:space="preserve"> বোনাস</w:t>
      </w:r>
      <w:r>
        <w:rPr>
          <w:color w:val="000000"/>
        </w:rPr>
        <w:t xml:space="preserve"> তো</w:t>
      </w:r>
      <w:r>
        <w:rPr>
          <w:color w:val="000039"/>
        </w:rPr>
        <w:t xml:space="preserve"> কত</w:t>
      </w:r>
      <w:r>
        <w:rPr>
          <w:color w:val="000021"/>
        </w:rPr>
        <w:t xml:space="preserve"> টাকা</w:t>
      </w:r>
      <w:r>
        <w:rPr>
          <w:color w:val="0000AB"/>
        </w:rPr>
        <w:t xml:space="preserve"> এডমানি</w:t>
      </w:r>
      <w:r>
        <w:rPr>
          <w:color w:val="2B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7B"/>
        </w:rPr>
        <w:t xml:space="preserve"> টাকা</w:t>
      </w:r>
      <w:r>
        <w:rPr>
          <w:color w:val="00006A"/>
        </w:rPr>
        <w:t xml:space="preserve"> রিচার্জে</w:t>
      </w:r>
      <w:r>
        <w:rPr>
          <w:color w:val="00007B"/>
        </w:rPr>
        <w:t xml:space="preserve"> টাকা</w:t>
      </w:r>
      <w:r>
        <w:rPr>
          <w:color w:val="00005A"/>
        </w:rPr>
        <w:t xml:space="preserve"> ক্যাশব্যাক</w:t>
      </w:r>
      <w:r>
        <w:rPr>
          <w:color w:val="410000"/>
        </w:rPr>
        <w:t xml:space="preserve"> কি</w:t>
      </w:r>
      <w:r>
        <w:rPr>
          <w:color w:val="0000A1"/>
        </w:rPr>
        <w:t xml:space="preserve"> সবার</w:t>
      </w:r>
      <w:r>
        <w:rPr>
          <w:color w:val="000000"/>
        </w:rPr>
        <w:t xml:space="preserve"> জন্য</w:t>
      </w:r>
      <w:r>
        <w:br/>
      </w:r>
      <w:r>
        <w:rPr>
          <w:color w:val="000000"/>
        </w:rPr>
        <w:t xml:space="preserve"> taka</w:t>
      </w:r>
      <w:r>
        <w:rPr>
          <w:color w:val="0000CF"/>
        </w:rPr>
        <w:t xml:space="preserve"> resas</w:t>
      </w:r>
      <w:r>
        <w:rPr>
          <w:color w:val="000094"/>
        </w:rPr>
        <w:t xml:space="preserve"> bonas</w:t>
      </w:r>
      <w:r>
        <w:br/>
      </w:r>
      <w:r>
        <w:rPr>
          <w:color w:val="000037"/>
        </w:rPr>
        <w:t xml:space="preserve"> card</w:t>
      </w:r>
      <w:r>
        <w:rPr>
          <w:color w:val="00005E"/>
        </w:rPr>
        <w:t xml:space="preserve"> add</w:t>
      </w:r>
      <w:r>
        <w:rPr>
          <w:color w:val="000059"/>
        </w:rPr>
        <w:t xml:space="preserve"> money</w:t>
      </w:r>
      <w:r>
        <w:rPr>
          <w:color w:val="000027"/>
        </w:rPr>
        <w:t xml:space="preserve"> tk</w:t>
      </w:r>
      <w:r>
        <w:rPr>
          <w:color w:val="00003E"/>
        </w:rPr>
        <w:t xml:space="preserve"> bonus</w:t>
      </w:r>
      <w:r>
        <w:rPr>
          <w:color w:val="000047"/>
        </w:rPr>
        <w:t xml:space="preserve"> pete</w:t>
      </w:r>
      <w:r>
        <w:rPr>
          <w:color w:val="4E0000"/>
        </w:rPr>
        <w:t xml:space="preserve"> hole</w:t>
      </w:r>
      <w:r>
        <w:rPr>
          <w:color w:val="6A0000"/>
        </w:rPr>
        <w:t xml:space="preserve"> sorbo</w:t>
      </w:r>
      <w:r>
        <w:rPr>
          <w:color w:val="00006C"/>
        </w:rPr>
        <w:t xml:space="preserve"> nimno</w:t>
      </w:r>
      <w:r>
        <w:rPr>
          <w:color w:val="000037"/>
        </w:rPr>
        <w:t xml:space="preserve"> koto</w:t>
      </w:r>
      <w:r>
        <w:rPr>
          <w:color w:val="000027"/>
        </w:rPr>
        <w:t xml:space="preserve"> tk</w:t>
      </w:r>
      <w:r>
        <w:rPr>
          <w:color w:val="00005E"/>
        </w:rPr>
        <w:t xml:space="preserve"> add</w:t>
      </w:r>
      <w:r>
        <w:rPr>
          <w:color w:val="000059"/>
        </w:rPr>
        <w:t xml:space="preserve"> money</w:t>
      </w:r>
      <w:r>
        <w:rPr>
          <w:color w:val="2C0000"/>
        </w:rPr>
        <w:t xml:space="preserve"> korte</w:t>
      </w:r>
      <w:r>
        <w:rPr>
          <w:color w:val="000000"/>
        </w:rPr>
        <w:t xml:space="preserve"> hbe</w:t>
      </w:r>
      <w:r>
        <w:br/>
      </w:r>
      <w:r>
        <w:rPr>
          <w:color w:val="00005C"/>
        </w:rPr>
        <w:t xml:space="preserve"> নতুন</w:t>
      </w:r>
      <w:r>
        <w:rPr>
          <w:color w:val="00004E"/>
        </w:rPr>
        <w:t xml:space="preserve"> বিকাশে</w:t>
      </w:r>
      <w:r>
        <w:rPr>
          <w:color w:val="000031"/>
        </w:rPr>
        <w:t xml:space="preserve"> টাকা</w:t>
      </w:r>
      <w:r>
        <w:rPr>
          <w:color w:val="00009D"/>
        </w:rPr>
        <w:t xml:space="preserve"> বোনাসের</w:t>
      </w:r>
      <w:r>
        <w:rPr>
          <w:color w:val="00006A"/>
        </w:rPr>
        <w:t xml:space="preserve"> বিস্তারিত</w:t>
      </w:r>
      <w:r>
        <w:rPr>
          <w:color w:val="000051"/>
        </w:rPr>
        <w:t xml:space="preserve"> জানতে</w:t>
      </w:r>
      <w:r>
        <w:rPr>
          <w:color w:val="000046"/>
        </w:rPr>
        <w:t xml:space="preserve"> চাই</w:t>
      </w:r>
      <w:r>
        <w:br/>
      </w:r>
      <w:r>
        <w:rPr>
          <w:color w:val="000079"/>
        </w:rPr>
        <w:t xml:space="preserve"> টাকা</w:t>
      </w:r>
      <w:r>
        <w:rPr>
          <w:color w:val="000069"/>
        </w:rPr>
        <w:t xml:space="preserve"> রিচার্জে</w:t>
      </w:r>
      <w:r>
        <w:rPr>
          <w:color w:val="000079"/>
        </w:rPr>
        <w:t xml:space="preserve"> টাকা</w:t>
      </w:r>
      <w:r>
        <w:rPr>
          <w:color w:val="000099"/>
        </w:rPr>
        <w:t xml:space="preserve"> ক্যাসব্যাক</w:t>
      </w:r>
      <w:r>
        <w:rPr>
          <w:color w:val="000069"/>
        </w:rPr>
        <w:t xml:space="preserve"> পাবো</w:t>
      </w:r>
      <w:r>
        <w:rPr>
          <w:color w:val="410000"/>
        </w:rPr>
        <w:t xml:space="preserve"> কি</w:t>
      </w:r>
      <w:r>
        <w:br/>
      </w:r>
      <w:r>
        <w:rPr>
          <w:color w:val="00003C"/>
        </w:rPr>
        <w:t xml:space="preserve"> tk</w:t>
      </w:r>
      <w:r>
        <w:rPr>
          <w:color w:val="000054"/>
        </w:rPr>
        <w:t xml:space="preserve"> card</w:t>
      </w:r>
      <w:r>
        <w:rPr>
          <w:color w:val="000084"/>
        </w:rPr>
        <w:t xml:space="preserve"> to</w:t>
      </w:r>
      <w:r>
        <w:rPr>
          <w:color w:val="00002F"/>
        </w:rPr>
        <w:t xml:space="preserve"> bkash</w:t>
      </w:r>
      <w:r>
        <w:rPr>
          <w:color w:val="3C0000"/>
        </w:rPr>
        <w:t xml:space="preserve"> a</w:t>
      </w:r>
      <w:r>
        <w:rPr>
          <w:color w:val="00008B"/>
        </w:rPr>
        <w:t xml:space="preserve"> anle</w:t>
      </w:r>
      <w:r>
        <w:rPr>
          <w:color w:val="00003C"/>
        </w:rPr>
        <w:t xml:space="preserve"> tk</w:t>
      </w:r>
      <w:r>
        <w:rPr>
          <w:color w:val="000047"/>
        </w:rPr>
        <w:t xml:space="preserve"> cashback</w:t>
      </w:r>
      <w:r>
        <w:rPr>
          <w:color w:val="00004E"/>
        </w:rPr>
        <w:t xml:space="preserve"> pabo</w:t>
      </w:r>
      <w:r>
        <w:rPr>
          <w:color w:val="000084"/>
        </w:rPr>
        <w:t xml:space="preserve"> to</w:t>
      </w:r>
      <w:r>
        <w:br/>
      </w:r>
      <w:r>
        <w:rPr>
          <w:color w:val="00006D"/>
        </w:rPr>
        <w:t xml:space="preserve"> টাকা</w:t>
      </w:r>
      <w:r>
        <w:rPr>
          <w:color w:val="00005F"/>
        </w:rPr>
        <w:t xml:space="preserve"> রিচার্জে</w:t>
      </w:r>
      <w:r>
        <w:rPr>
          <w:color w:val="00006D"/>
        </w:rPr>
        <w:t xml:space="preserve"> টাকা</w:t>
      </w:r>
      <w:r>
        <w:rPr>
          <w:color w:val="000000"/>
        </w:rPr>
        <w:t xml:space="preserve"> কেশবেক</w:t>
      </w:r>
      <w:r>
        <w:rPr>
          <w:color w:val="540000"/>
        </w:rPr>
        <w:t xml:space="preserve"> এ</w:t>
      </w:r>
      <w:r>
        <w:rPr>
          <w:color w:val="920000"/>
        </w:rPr>
        <w:t xml:space="preserve"> বিষয়ে</w:t>
      </w:r>
      <w:r>
        <w:rPr>
          <w:color w:val="7A0000"/>
        </w:rPr>
        <w:t xml:space="preserve"> বলবেন</w:t>
      </w:r>
      <w:r>
        <w:br/>
      </w:r>
      <w:r>
        <w:rPr>
          <w:color w:val="260000"/>
        </w:rPr>
        <w:t xml:space="preserve"> ami</w:t>
      </w:r>
      <w:r>
        <w:rPr>
          <w:color w:val="000058"/>
        </w:rPr>
        <w:t xml:space="preserve"> tk</w:t>
      </w:r>
      <w:r>
        <w:rPr>
          <w:color w:val="00006E"/>
        </w:rPr>
        <w:t xml:space="preserve"> ebong</w:t>
      </w:r>
      <w:r>
        <w:rPr>
          <w:color w:val="000058"/>
        </w:rPr>
        <w:t xml:space="preserve"> tk</w:t>
      </w:r>
      <w:r>
        <w:rPr>
          <w:color w:val="00003D"/>
        </w:rPr>
        <w:t xml:space="preserve"> send</w:t>
      </w:r>
      <w:r>
        <w:rPr>
          <w:color w:val="000052"/>
        </w:rPr>
        <w:t xml:space="preserve"> many</w:t>
      </w:r>
      <w:r>
        <w:rPr>
          <w:color w:val="4A0000"/>
        </w:rPr>
        <w:t xml:space="preserve"> korechi</w:t>
      </w:r>
      <w:r>
        <w:rPr>
          <w:color w:val="000072"/>
        </w:rPr>
        <w:t xml:space="preserve"> bunus</w:t>
      </w:r>
      <w:r>
        <w:rPr>
          <w:color w:val="00006A"/>
        </w:rPr>
        <w:t xml:space="preserve"> kokon</w:t>
      </w:r>
      <w:r>
        <w:rPr>
          <w:color w:val="000039"/>
        </w:rPr>
        <w:t xml:space="preserve"> pabo</w:t>
      </w:r>
      <w:r>
        <w:br/>
      </w:r>
      <w:r>
        <w:rPr>
          <w:color w:val="380000"/>
        </w:rPr>
        <w:t xml:space="preserve"> ai</w:t>
      </w:r>
      <w:r>
        <w:rPr>
          <w:color w:val="00002D"/>
        </w:rPr>
        <w:t xml:space="preserve"> offer</w:t>
      </w:r>
      <w:r>
        <w:rPr>
          <w:color w:val="00002E"/>
        </w:rPr>
        <w:t xml:space="preserve"> ta</w:t>
      </w:r>
      <w:r>
        <w:rPr>
          <w:color w:val="710000"/>
        </w:rPr>
        <w:t xml:space="preserve"> acy</w:t>
      </w:r>
      <w:r>
        <w:rPr>
          <w:color w:val="000025"/>
        </w:rPr>
        <w:t xml:space="preserve"> ki</w:t>
      </w:r>
      <w:r>
        <w:rPr>
          <w:color w:val="000055"/>
        </w:rPr>
        <w:t xml:space="preserve"> taka</w:t>
      </w:r>
      <w:r>
        <w:rPr>
          <w:color w:val="000079"/>
        </w:rPr>
        <w:t xml:space="preserve"> rechac</w:t>
      </w:r>
      <w:r>
        <w:rPr>
          <w:color w:val="000034"/>
        </w:rPr>
        <w:t xml:space="preserve"> kore</w:t>
      </w:r>
      <w:r>
        <w:rPr>
          <w:color w:val="4C0000"/>
        </w:rPr>
        <w:t xml:space="preserve"> j</w:t>
      </w:r>
      <w:r>
        <w:rPr>
          <w:color w:val="000055"/>
        </w:rPr>
        <w:t xml:space="preserve"> taka</w:t>
      </w:r>
      <w:r>
        <w:rPr>
          <w:color w:val="00006F"/>
        </w:rPr>
        <w:t xml:space="preserve"> casbek</w:t>
      </w:r>
      <w:r>
        <w:br/>
      </w:r>
      <w:r>
        <w:rPr>
          <w:color w:val="000056"/>
        </w:rPr>
        <w:t xml:space="preserve"> টাকা</w:t>
      </w:r>
      <w:r>
        <w:rPr>
          <w:color w:val="000077"/>
        </w:rPr>
        <w:t xml:space="preserve"> রিসার্চ</w:t>
      </w:r>
      <w:r>
        <w:rPr>
          <w:color w:val="420000"/>
        </w:rPr>
        <w:t xml:space="preserve"> এ</w:t>
      </w:r>
      <w:r>
        <w:rPr>
          <w:color w:val="000056"/>
        </w:rPr>
        <w:t xml:space="preserve"> টাকা</w:t>
      </w:r>
      <w:r>
        <w:rPr>
          <w:color w:val="00007F"/>
        </w:rPr>
        <w:t xml:space="preserve"> কাশবাক</w:t>
      </w:r>
      <w:r>
        <w:rPr>
          <w:color w:val="480000"/>
        </w:rPr>
        <w:t xml:space="preserve"> কোন</w:t>
      </w:r>
      <w:r>
        <w:rPr>
          <w:color w:val="000041"/>
        </w:rPr>
        <w:t xml:space="preserve"> অফার</w:t>
      </w:r>
      <w:r>
        <w:rPr>
          <w:color w:val="5A0000"/>
        </w:rPr>
        <w:t xml:space="preserve"> ছিল</w:t>
      </w:r>
      <w:r>
        <w:rPr>
          <w:color w:val="000033"/>
        </w:rPr>
        <w:t xml:space="preserve"> না</w:t>
      </w:r>
      <w:r>
        <w:rPr>
          <w:color w:val="2E0000"/>
        </w:rPr>
        <w:t xml:space="preserve"> কি</w:t>
      </w:r>
      <w:r>
        <w:br/>
      </w:r>
      <w:r>
        <w:rPr>
          <w:color w:val="000054"/>
        </w:rPr>
        <w:t xml:space="preserve"> add</w:t>
      </w:r>
      <w:r>
        <w:rPr>
          <w:color w:val="000084"/>
        </w:rPr>
        <w:t xml:space="preserve"> many</w:t>
      </w:r>
      <w:r>
        <w:rPr>
          <w:color w:val="00003F"/>
        </w:rPr>
        <w:t xml:space="preserve"> ki</w:t>
      </w:r>
      <w:r>
        <w:rPr>
          <w:color w:val="00009A"/>
        </w:rPr>
        <w:t xml:space="preserve"> offar</w:t>
      </w:r>
      <w:r>
        <w:rPr>
          <w:color w:val="000070"/>
        </w:rPr>
        <w:t xml:space="preserve"> ace</w:t>
      </w:r>
      <w:r>
        <w:br/>
      </w:r>
      <w:r>
        <w:rPr>
          <w:color w:val="00005C"/>
        </w:rPr>
        <w:t xml:space="preserve"> টাকা</w:t>
      </w:r>
      <w:r>
        <w:rPr>
          <w:color w:val="000066"/>
        </w:rPr>
        <w:t xml:space="preserve"> রিচাজ</w:t>
      </w:r>
      <w:r>
        <w:rPr>
          <w:color w:val="4C0000"/>
        </w:rPr>
        <w:t xml:space="preserve"> করলে</w:t>
      </w:r>
      <w:r>
        <w:rPr>
          <w:color w:val="00005C"/>
        </w:rPr>
        <w:t xml:space="preserve"> টাকা</w:t>
      </w:r>
      <w:r>
        <w:rPr>
          <w:color w:val="000098"/>
        </w:rPr>
        <w:t xml:space="preserve"> কাশ</w:t>
      </w:r>
      <w:r>
        <w:rPr>
          <w:color w:val="000058"/>
        </w:rPr>
        <w:t xml:space="preserve"> ব্যাক</w:t>
      </w:r>
      <w:r>
        <w:rPr>
          <w:color w:val="000045"/>
        </w:rPr>
        <w:t xml:space="preserve"> অফার</w:t>
      </w:r>
      <w:r>
        <w:rPr>
          <w:color w:val="000042"/>
        </w:rPr>
        <w:t xml:space="preserve"> আছে</w:t>
      </w:r>
      <w:r>
        <w:br/>
      </w:r>
      <w:r>
        <w:rPr>
          <w:color w:val="000000"/>
        </w:rPr>
        <w:t xml:space="preserve"> ৳</w:t>
      </w:r>
      <w:r>
        <w:rPr>
          <w:color w:val="0000AB"/>
        </w:rPr>
        <w:t xml:space="preserve"> rec</w:t>
      </w:r>
      <w:r>
        <w:rPr>
          <w:color w:val="000000"/>
        </w:rPr>
        <w:t xml:space="preserve"> ৳</w:t>
      </w:r>
      <w:r>
        <w:rPr>
          <w:color w:val="0000AF"/>
        </w:rPr>
        <w:t xml:space="preserve"> cashb</w:t>
      </w:r>
      <w:r>
        <w:rPr>
          <w:color w:val="000046"/>
        </w:rPr>
        <w:t xml:space="preserve"> offer</w:t>
      </w:r>
      <w:r>
        <w:br/>
      </w:r>
      <w:r>
        <w:rPr>
          <w:color w:val="00004E"/>
        </w:rPr>
        <w:t xml:space="preserve"> get</w:t>
      </w:r>
      <w:r>
        <w:rPr>
          <w:color w:val="000000"/>
        </w:rPr>
        <w:t xml:space="preserve"> tk</w:t>
      </w:r>
      <w:r>
        <w:rPr>
          <w:color w:val="000050"/>
        </w:rPr>
        <w:t xml:space="preserve"> bonus</w:t>
      </w:r>
      <w:r>
        <w:rPr>
          <w:color w:val="000049"/>
        </w:rPr>
        <w:t xml:space="preserve"> in</w:t>
      </w:r>
      <w:r>
        <w:rPr>
          <w:color w:val="000027"/>
        </w:rPr>
        <w:t xml:space="preserve"> bkash</w:t>
      </w:r>
      <w:r>
        <w:rPr>
          <w:color w:val="000000"/>
        </w:rPr>
        <w:t xml:space="preserve"> app</w:t>
      </w:r>
      <w:r>
        <w:rPr>
          <w:color w:val="000000"/>
        </w:rPr>
        <w:t xml:space="preserve"> tk</w:t>
      </w:r>
      <w:r>
        <w:rPr>
          <w:color w:val="0000A8"/>
        </w:rPr>
        <w:t xml:space="preserve"> on</w:t>
      </w:r>
      <w:r>
        <w:rPr>
          <w:color w:val="000000"/>
        </w:rPr>
        <w:t xml:space="preserve"> st</w:t>
      </w:r>
      <w:r>
        <w:rPr>
          <w:color w:val="000000"/>
        </w:rPr>
        <w:t xml:space="preserve"> recharge</w:t>
      </w:r>
      <w:r>
        <w:rPr>
          <w:color w:val="000000"/>
        </w:rPr>
        <w:t xml:space="preserve"> tk</w:t>
      </w:r>
      <w:r>
        <w:rPr>
          <w:color w:val="0000A8"/>
        </w:rPr>
        <w:t xml:space="preserve"> on</w:t>
      </w:r>
      <w:r>
        <w:rPr>
          <w:color w:val="000048"/>
        </w:rPr>
        <w:t xml:space="preserve"> pay</w:t>
      </w:r>
      <w:r>
        <w:rPr>
          <w:color w:val="000000"/>
        </w:rPr>
        <w:t xml:space="preserve"> bill</w:t>
      </w:r>
      <w:r>
        <w:rPr>
          <w:color w:val="000000"/>
        </w:rPr>
        <w:t xml:space="preserve"> recharge</w:t>
      </w:r>
      <w:r>
        <w:rPr>
          <w:color w:val="000046"/>
        </w:rPr>
        <w:t xml:space="preserve"> send</w:t>
      </w:r>
      <w:r>
        <w:rPr>
          <w:color w:val="000039"/>
        </w:rPr>
        <w:t xml:space="preserve"> money</w:t>
      </w:r>
      <w:r>
        <w:rPr>
          <w:color w:val="00003B"/>
        </w:rPr>
        <w:t xml:space="preserve"> cash</w:t>
      </w:r>
      <w:r>
        <w:rPr>
          <w:color w:val="000000"/>
        </w:rPr>
        <w:t xml:space="preserve"> out</w:t>
      </w:r>
      <w:r>
        <w:rPr>
          <w:color w:val="000000"/>
        </w:rPr>
        <w:t xml:space="preserve"> tca</w:t>
      </w:r>
      <w:r>
        <w:rPr>
          <w:color w:val="000000"/>
        </w:rPr>
        <w:t xml:space="preserve"> https</w:t>
      </w:r>
      <w:r>
        <w:rPr>
          <w:color w:val="000000"/>
        </w:rPr>
        <w:t xml:space="preserve"> bka</w:t>
      </w:r>
      <w:r>
        <w:rPr>
          <w:color w:val="000000"/>
        </w:rPr>
        <w:t xml:space="preserve"> sh</w:t>
      </w:r>
      <w:r>
        <w:rPr>
          <w:color w:val="000000"/>
        </w:rPr>
        <w:t xml:space="preserve"> aoussd</w:t>
      </w:r>
      <w:r>
        <w:br/>
      </w:r>
      <w:r>
        <w:rPr>
          <w:color w:val="000025"/>
        </w:rPr>
        <w:t xml:space="preserve"> bkash</w:t>
      </w:r>
      <w:r>
        <w:rPr>
          <w:color w:val="300000"/>
        </w:rPr>
        <w:t xml:space="preserve"> a</w:t>
      </w:r>
      <w:r>
        <w:rPr>
          <w:color w:val="000045"/>
        </w:rPr>
        <w:t xml:space="preserve"> pay</w:t>
      </w:r>
      <w:r>
        <w:rPr>
          <w:color w:val="000079"/>
        </w:rPr>
        <w:t xml:space="preserve"> bill</w:t>
      </w:r>
      <w:r>
        <w:rPr>
          <w:color w:val="610000"/>
        </w:rPr>
        <w:t xml:space="preserve"> korla</w:t>
      </w:r>
      <w:r>
        <w:rPr>
          <w:color w:val="00002B"/>
        </w:rPr>
        <w:t xml:space="preserve"> ki</w:t>
      </w:r>
      <w:r>
        <w:rPr>
          <w:color w:val="000079"/>
        </w:rPr>
        <w:t xml:space="preserve"> masa</w:t>
      </w:r>
      <w:r>
        <w:rPr>
          <w:color w:val="000049"/>
        </w:rPr>
        <w:t xml:space="preserve"> ti</w:t>
      </w:r>
      <w:r>
        <w:rPr>
          <w:color w:val="000079"/>
        </w:rPr>
        <w:t xml:space="preserve"> bill</w:t>
      </w:r>
      <w:r>
        <w:rPr>
          <w:color w:val="000064"/>
        </w:rPr>
        <w:t xml:space="preserve"> free</w:t>
      </w:r>
      <w:r>
        <w:br/>
      </w:r>
      <w:r>
        <w:rPr>
          <w:color w:val="00002F"/>
        </w:rPr>
        <w:t xml:space="preserve"> bkash</w:t>
      </w:r>
      <w:r>
        <w:rPr>
          <w:color w:val="3D0000"/>
        </w:rPr>
        <w:t xml:space="preserve"> a</w:t>
      </w:r>
      <w:r>
        <w:rPr>
          <w:color w:val="000037"/>
        </w:rPr>
        <w:t xml:space="preserve"> ki</w:t>
      </w:r>
      <w:r>
        <w:rPr>
          <w:color w:val="00009B"/>
        </w:rPr>
        <w:t xml:space="preserve"> masa</w:t>
      </w:r>
      <w:r>
        <w:rPr>
          <w:color w:val="00005E"/>
        </w:rPr>
        <w:t xml:space="preserve"> ti</w:t>
      </w:r>
      <w:r>
        <w:rPr>
          <w:color w:val="00004E"/>
        </w:rPr>
        <w:t xml:space="preserve"> bill</w:t>
      </w:r>
      <w:r>
        <w:rPr>
          <w:color w:val="000080"/>
        </w:rPr>
        <w:t xml:space="preserve"> free</w:t>
      </w:r>
      <w:r>
        <w:br/>
      </w:r>
      <w:r>
        <w:rPr>
          <w:color w:val="4D0000"/>
        </w:rPr>
        <w:t xml:space="preserve"> ami</w:t>
      </w:r>
      <w:r>
        <w:rPr>
          <w:color w:val="000022"/>
        </w:rPr>
        <w:t xml:space="preserve"> bkash</w:t>
      </w:r>
      <w:r>
        <w:rPr>
          <w:color w:val="00003A"/>
        </w:rPr>
        <w:t xml:space="preserve"> app</w:t>
      </w:r>
      <w:r>
        <w:rPr>
          <w:color w:val="00005B"/>
        </w:rPr>
        <w:t xml:space="preserve"> asche</w:t>
      </w:r>
      <w:r>
        <w:rPr>
          <w:color w:val="000050"/>
        </w:rPr>
        <w:t xml:space="preserve"> akon</w:t>
      </w:r>
      <w:r>
        <w:rPr>
          <w:color w:val="4D0000"/>
        </w:rPr>
        <w:t xml:space="preserve"> ami</w:t>
      </w:r>
      <w:r>
        <w:rPr>
          <w:color w:val="A00000"/>
        </w:rPr>
        <w:t xml:space="preserve"> ke</w:t>
      </w:r>
      <w:r>
        <w:rPr>
          <w:color w:val="A00000"/>
        </w:rPr>
        <w:t xml:space="preserve"> ke</w:t>
      </w:r>
      <w:r>
        <w:rPr>
          <w:color w:val="00005C"/>
        </w:rPr>
        <w:t xml:space="preserve"> bonas</w:t>
      </w:r>
      <w:r>
        <w:rPr>
          <w:color w:val="000039"/>
        </w:rPr>
        <w:t xml:space="preserve"> pabo</w:t>
      </w:r>
      <w:r>
        <w:rPr>
          <w:color w:val="00002C"/>
        </w:rPr>
        <w:t xml:space="preserve"> tk</w:t>
      </w:r>
      <w:r>
        <w:br/>
      </w:r>
      <w:r>
        <w:rPr>
          <w:color w:val="000065"/>
        </w:rPr>
        <w:t xml:space="preserve"> আবার</w:t>
      </w:r>
      <w:r>
        <w:rPr>
          <w:color w:val="00005F"/>
        </w:rPr>
        <w:t xml:space="preserve"> টাকা</w:t>
      </w:r>
      <w:r>
        <w:rPr>
          <w:color w:val="000069"/>
        </w:rPr>
        <w:t xml:space="preserve"> রিচাজ</w:t>
      </w:r>
      <w:r>
        <w:rPr>
          <w:color w:val="000000"/>
        </w:rPr>
        <w:t xml:space="preserve"> করলে</w:t>
      </w:r>
      <w:r>
        <w:rPr>
          <w:color w:val="000000"/>
        </w:rPr>
        <w:t xml:space="preserve"> কি</w:t>
      </w:r>
      <w:r>
        <w:rPr>
          <w:color w:val="00005F"/>
        </w:rPr>
        <w:t xml:space="preserve"> টাকা</w:t>
      </w:r>
      <w:r>
        <w:rPr>
          <w:color w:val="000079"/>
        </w:rPr>
        <w:t xml:space="preserve"> কেশ</w:t>
      </w:r>
      <w:r>
        <w:rPr>
          <w:color w:val="000070"/>
        </w:rPr>
        <w:t xml:space="preserve"> বেক</w:t>
      </w:r>
      <w:r>
        <w:rPr>
          <w:color w:val="000052"/>
        </w:rPr>
        <w:t xml:space="preserve"> পাবো</w:t>
      </w:r>
      <w:r>
        <w:br/>
      </w:r>
      <w:r>
        <w:rPr>
          <w:color w:val="350000"/>
        </w:rPr>
        <w:t xml:space="preserve"> আমি</w:t>
      </w:r>
      <w:r>
        <w:rPr>
          <w:color w:val="000070"/>
        </w:rPr>
        <w:t xml:space="preserve"> গত</w:t>
      </w:r>
      <w:r>
        <w:rPr>
          <w:color w:val="00006F"/>
        </w:rPr>
        <w:t xml:space="preserve"> মাসে</w:t>
      </w:r>
      <w:r>
        <w:rPr>
          <w:color w:val="000033"/>
        </w:rPr>
        <w:t xml:space="preserve"> বিকাশ</w:t>
      </w:r>
      <w:r>
        <w:rPr>
          <w:color w:val="000000"/>
        </w:rPr>
        <w:t xml:space="preserve"> খুলেছি</w:t>
      </w:r>
      <w:r>
        <w:rPr>
          <w:color w:val="000000"/>
        </w:rPr>
        <w:t xml:space="preserve"> এখন</w:t>
      </w:r>
      <w:r>
        <w:rPr>
          <w:color w:val="00006D"/>
        </w:rPr>
        <w:t xml:space="preserve"> টাকা</w:t>
      </w:r>
      <w:r>
        <w:rPr>
          <w:color w:val="000059"/>
        </w:rPr>
        <w:t xml:space="preserve"> রিচার্জ</w:t>
      </w:r>
      <w:r>
        <w:rPr>
          <w:color w:val="590000"/>
        </w:rPr>
        <w:t xml:space="preserve"> করলে</w:t>
      </w:r>
      <w:r>
        <w:rPr>
          <w:color w:val="00006D"/>
        </w:rPr>
        <w:t xml:space="preserve"> টাকা</w:t>
      </w:r>
      <w:r>
        <w:rPr>
          <w:color w:val="000050"/>
        </w:rPr>
        <w:t xml:space="preserve"> ক্যাশব্যাক</w:t>
      </w:r>
      <w:r>
        <w:rPr>
          <w:color w:val="000000"/>
        </w:rPr>
        <w:t xml:space="preserve"> পাব</w:t>
      </w:r>
      <w:r>
        <w:br/>
      </w:r>
      <w:r>
        <w:rPr>
          <w:color w:val="000059"/>
        </w:rPr>
        <w:t xml:space="preserve"> tk</w:t>
      </w:r>
      <w:r>
        <w:rPr>
          <w:color w:val="000072"/>
        </w:rPr>
        <w:t xml:space="preserve"> reachage</w:t>
      </w:r>
      <w:r>
        <w:rPr>
          <w:color w:val="000059"/>
        </w:rPr>
        <w:t xml:space="preserve"> tk</w:t>
      </w:r>
      <w:r>
        <w:rPr>
          <w:color w:val="00007E"/>
        </w:rPr>
        <w:t xml:space="preserve"> cassbac</w:t>
      </w:r>
      <w:r>
        <w:rPr>
          <w:color w:val="000031"/>
        </w:rPr>
        <w:t xml:space="preserve"> offer</w:t>
      </w:r>
      <w:r>
        <w:rPr>
          <w:color w:val="000041"/>
        </w:rPr>
        <w:t xml:space="preserve"> ache</w:t>
      </w:r>
      <w:r>
        <w:rPr>
          <w:color w:val="000028"/>
        </w:rPr>
        <w:t xml:space="preserve"> ki</w:t>
      </w:r>
      <w:r>
        <w:rPr>
          <w:color w:val="000069"/>
        </w:rPr>
        <w:t xml:space="preserve"> chek</w:t>
      </w:r>
      <w:r>
        <w:rPr>
          <w:color w:val="00005C"/>
        </w:rPr>
        <w:t xml:space="preserve"> koren</w:t>
      </w:r>
      <w:r>
        <w:br/>
      </w:r>
      <w:r>
        <w:rPr>
          <w:color w:val="00004E"/>
        </w:rPr>
        <w:t xml:space="preserve"> ব্যাংক</w:t>
      </w:r>
      <w:r>
        <w:rPr>
          <w:color w:val="000033"/>
        </w:rPr>
        <w:t xml:space="preserve"> থেকে</w:t>
      </w:r>
      <w:r>
        <w:rPr>
          <w:color w:val="000043"/>
        </w:rPr>
        <w:t xml:space="preserve"> বিকাশে</w:t>
      </w:r>
      <w:r>
        <w:rPr>
          <w:color w:val="000056"/>
        </w:rPr>
        <w:t xml:space="preserve"> টাকা</w:t>
      </w:r>
      <w:r>
        <w:rPr>
          <w:color w:val="000051"/>
        </w:rPr>
        <w:t xml:space="preserve"> এড</w:t>
      </w:r>
      <w:r>
        <w:rPr>
          <w:color w:val="000046"/>
        </w:rPr>
        <w:t xml:space="preserve"> মানি</w:t>
      </w:r>
      <w:r>
        <w:rPr>
          <w:color w:val="470000"/>
        </w:rPr>
        <w:t xml:space="preserve"> করলে</w:t>
      </w:r>
      <w:r>
        <w:rPr>
          <w:color w:val="000056"/>
        </w:rPr>
        <w:t xml:space="preserve"> টাকা</w:t>
      </w:r>
      <w:r>
        <w:rPr>
          <w:color w:val="00003F"/>
        </w:rPr>
        <w:t xml:space="preserve"> ক্যাশব্যাক</w:t>
      </w:r>
      <w:r>
        <w:rPr>
          <w:color w:val="000098"/>
        </w:rPr>
        <w:t xml:space="preserve"> পাবকি</w:t>
      </w:r>
      <w:r>
        <w:br/>
      </w:r>
      <w:r>
        <w:rPr>
          <w:color w:val="000098"/>
        </w:rPr>
        <w:t xml:space="preserve"> tk</w:t>
      </w:r>
      <w:r>
        <w:rPr>
          <w:color w:val="000058"/>
        </w:rPr>
        <w:t xml:space="preserve"> recharge</w:t>
      </w:r>
      <w:r>
        <w:rPr>
          <w:color w:val="000098"/>
        </w:rPr>
        <w:t xml:space="preserve"> tk</w:t>
      </w:r>
      <w:r>
        <w:rPr>
          <w:color w:val="000058"/>
        </w:rPr>
        <w:t xml:space="preserve"> cash</w:t>
      </w:r>
      <w:r>
        <w:rPr>
          <w:color w:val="00005B"/>
        </w:rPr>
        <w:t xml:space="preserve"> back</w:t>
      </w:r>
      <w:r>
        <w:rPr>
          <w:color w:val="000085"/>
        </w:rPr>
        <w:t xml:space="preserve"> somporke</w:t>
      </w:r>
      <w:r>
        <w:rPr>
          <w:color w:val="000000"/>
        </w:rPr>
        <w:t xml:space="preserve"> bolen</w:t>
      </w:r>
      <w:r>
        <w:br/>
      </w:r>
      <w:r>
        <w:rPr>
          <w:color w:val="000033"/>
        </w:rPr>
        <w:t xml:space="preserve"> new</w:t>
      </w:r>
      <w:r>
        <w:rPr>
          <w:color w:val="00004A"/>
        </w:rPr>
        <w:t xml:space="preserve"> user</w:t>
      </w:r>
      <w:r>
        <w:rPr>
          <w:color w:val="4F0000"/>
        </w:rPr>
        <w:t xml:space="preserve"> der</w:t>
      </w:r>
      <w:r>
        <w:rPr>
          <w:color w:val="380000"/>
        </w:rPr>
        <w:t xml:space="preserve"> je</w:t>
      </w:r>
      <w:r>
        <w:rPr>
          <w:color w:val="00004C"/>
        </w:rPr>
        <w:t xml:space="preserve"> first</w:t>
      </w:r>
      <w:r>
        <w:rPr>
          <w:color w:val="00003B"/>
        </w:rPr>
        <w:t xml:space="preserve"> month</w:t>
      </w:r>
      <w:r>
        <w:rPr>
          <w:color w:val="00006C"/>
        </w:rPr>
        <w:t xml:space="preserve"> e</w:t>
      </w:r>
      <w:r>
        <w:rPr>
          <w:color w:val="000046"/>
        </w:rPr>
        <w:t xml:space="preserve"> paybill</w:t>
      </w:r>
      <w:r>
        <w:rPr>
          <w:color w:val="00006C"/>
        </w:rPr>
        <w:t xml:space="preserve"> e</w:t>
      </w:r>
      <w:r>
        <w:rPr>
          <w:color w:val="000061"/>
        </w:rPr>
        <w:t xml:space="preserve"> yaka</w:t>
      </w:r>
      <w:r>
        <w:rPr>
          <w:color w:val="000000"/>
        </w:rPr>
        <w:t xml:space="preserve"> casback</w:t>
      </w:r>
      <w:r>
        <w:rPr>
          <w:color w:val="000000"/>
        </w:rPr>
        <w:t xml:space="preserve"> seita</w:t>
      </w:r>
      <w:r>
        <w:rPr>
          <w:color w:val="00001D"/>
        </w:rPr>
        <w:t xml:space="preserve"> ki</w:t>
      </w:r>
      <w:r>
        <w:rPr>
          <w:color w:val="000056"/>
        </w:rPr>
        <w:t xml:space="preserve"> wifi</w:t>
      </w:r>
      <w:r>
        <w:rPr>
          <w:color w:val="250000"/>
        </w:rPr>
        <w:t xml:space="preserve"> er</w:t>
      </w:r>
      <w:r>
        <w:rPr>
          <w:color w:val="00002A"/>
        </w:rPr>
        <w:t xml:space="preserve"> bill</w:t>
      </w:r>
      <w:r>
        <w:rPr>
          <w:color w:val="00006C"/>
        </w:rPr>
        <w:t xml:space="preserve"> e</w:t>
      </w:r>
      <w:r>
        <w:rPr>
          <w:color w:val="000000"/>
        </w:rPr>
        <w:t xml:space="preserve"> hobe</w:t>
      </w:r>
      <w:r>
        <w:br/>
      </w:r>
      <w:r>
        <w:rPr>
          <w:color w:val="500000"/>
        </w:rPr>
        <w:t xml:space="preserve"> ai</w:t>
      </w:r>
      <w:r>
        <w:rPr>
          <w:color w:val="00003E"/>
        </w:rPr>
        <w:t xml:space="preserve"> number</w:t>
      </w:r>
      <w:r>
        <w:rPr>
          <w:color w:val="3A0000"/>
        </w:rPr>
        <w:t xml:space="preserve"> a</w:t>
      </w:r>
      <w:r>
        <w:rPr>
          <w:color w:val="000076"/>
        </w:rPr>
        <w:t xml:space="preserve"> tk</w:t>
      </w:r>
      <w:r>
        <w:rPr>
          <w:color w:val="000044"/>
        </w:rPr>
        <w:t xml:space="preserve"> recharge</w:t>
      </w:r>
      <w:r>
        <w:rPr>
          <w:color w:val="000076"/>
        </w:rPr>
        <w:t xml:space="preserve"> tk</w:t>
      </w:r>
      <w:r>
        <w:rPr>
          <w:color w:val="000044"/>
        </w:rPr>
        <w:t xml:space="preserve"> cash</w:t>
      </w:r>
      <w:r>
        <w:rPr>
          <w:color w:val="000046"/>
        </w:rPr>
        <w:t xml:space="preserve"> back</w:t>
      </w:r>
      <w:r>
        <w:rPr>
          <w:color w:val="550000"/>
        </w:rPr>
        <w:t xml:space="preserve"> ar</w:t>
      </w:r>
      <w:r>
        <w:rPr>
          <w:color w:val="000041"/>
        </w:rPr>
        <w:t xml:space="preserve"> offer</w:t>
      </w:r>
      <w:r>
        <w:rPr>
          <w:color w:val="6A0000"/>
        </w:rPr>
        <w:t xml:space="preserve"> asa</w:t>
      </w:r>
      <w:r>
        <w:br/>
      </w:r>
      <w:r>
        <w:rPr>
          <w:color w:val="000043"/>
        </w:rPr>
        <w:t xml:space="preserve"> নতুন</w:t>
      </w:r>
      <w:r>
        <w:rPr>
          <w:color w:val="000022"/>
        </w:rPr>
        <w:t xml:space="preserve"> বিকাশ</w:t>
      </w:r>
      <w:r>
        <w:rPr>
          <w:color w:val="00002C"/>
        </w:rPr>
        <w:t xml:space="preserve"> একাউন্ট</w:t>
      </w:r>
      <w:r>
        <w:rPr>
          <w:color w:val="00002B"/>
        </w:rPr>
        <w:t xml:space="preserve"> থেকে</w:t>
      </w:r>
      <w:r>
        <w:rPr>
          <w:color w:val="00003B"/>
        </w:rPr>
        <w:t xml:space="preserve"> রিচার্জ</w:t>
      </w:r>
      <w:r>
        <w:rPr>
          <w:color w:val="000000"/>
        </w:rPr>
        <w:t xml:space="preserve"> য়</w:t>
      </w:r>
      <w:r>
        <w:rPr>
          <w:color w:val="00004A"/>
        </w:rPr>
        <w:t xml:space="preserve"> মাসে</w:t>
      </w:r>
      <w:r>
        <w:rPr>
          <w:color w:val="440000"/>
        </w:rPr>
        <w:t xml:space="preserve"> যে</w:t>
      </w:r>
      <w:r>
        <w:rPr>
          <w:color w:val="450000"/>
        </w:rPr>
        <w:t xml:space="preserve"> কোনো</w:t>
      </w:r>
      <w:r>
        <w:rPr>
          <w:color w:val="000059"/>
        </w:rPr>
        <w:t xml:space="preserve"> নং</w:t>
      </w:r>
      <w:r>
        <w:rPr>
          <w:color w:val="3B0000"/>
        </w:rPr>
        <w:t xml:space="preserve"> করলে</w:t>
      </w:r>
      <w:r>
        <w:rPr>
          <w:color w:val="000024"/>
        </w:rPr>
        <w:t xml:space="preserve"> টাকা</w:t>
      </w:r>
      <w:r>
        <w:rPr>
          <w:color w:val="00003E"/>
        </w:rPr>
        <w:t xml:space="preserve"> রিচার্জে</w:t>
      </w:r>
      <w:r>
        <w:rPr>
          <w:color w:val="000065"/>
        </w:rPr>
        <w:t xml:space="preserve"> ক্যাশবাক</w:t>
      </w:r>
      <w:r>
        <w:rPr>
          <w:color w:val="00004B"/>
        </w:rPr>
        <w:t xml:space="preserve"> দেওয়া</w:t>
      </w:r>
      <w:r>
        <w:rPr>
          <w:color w:val="3E0000"/>
        </w:rPr>
        <w:t xml:space="preserve"> হবে</w:t>
      </w:r>
      <w:r>
        <w:rPr>
          <w:color w:val="000000"/>
        </w:rPr>
        <w:t xml:space="preserve"> কি</w:t>
      </w:r>
      <w:r>
        <w:br/>
      </w:r>
      <w:r>
        <w:rPr>
          <w:color w:val="00004C"/>
        </w:rPr>
        <w:t xml:space="preserve"> মোবাইল</w:t>
      </w:r>
      <w:r>
        <w:rPr>
          <w:color w:val="00007D"/>
        </w:rPr>
        <w:t xml:space="preserve"> রিচার্জ</w:t>
      </w:r>
      <w:r>
        <w:rPr>
          <w:color w:val="00006D"/>
        </w:rPr>
        <w:t xml:space="preserve"> চ্যালেঞ্জ</w:t>
      </w:r>
      <w:r>
        <w:rPr>
          <w:color w:val="00003E"/>
        </w:rPr>
        <w:t xml:space="preserve"> টা</w:t>
      </w:r>
      <w:r>
        <w:rPr>
          <w:color w:val="280000"/>
        </w:rPr>
        <w:t xml:space="preserve"> কি</w:t>
      </w:r>
      <w:r>
        <w:rPr>
          <w:color w:val="710000"/>
        </w:rPr>
        <w:t xml:space="preserve"> যেকোন</w:t>
      </w:r>
      <w:r>
        <w:rPr>
          <w:color w:val="000039"/>
        </w:rPr>
        <w:t xml:space="preserve"> নাম্বারে</w:t>
      </w:r>
      <w:r>
        <w:rPr>
          <w:color w:val="000026"/>
        </w:rPr>
        <w:t xml:space="preserve"> টাকা</w:t>
      </w:r>
      <w:r>
        <w:rPr>
          <w:color w:val="00007D"/>
        </w:rPr>
        <w:t xml:space="preserve"> রিচার্জ</w:t>
      </w:r>
      <w:r>
        <w:rPr>
          <w:color w:val="3E0000"/>
        </w:rPr>
        <w:t xml:space="preserve"> করলে</w:t>
      </w:r>
      <w:r>
        <w:rPr>
          <w:color w:val="410000"/>
        </w:rPr>
        <w:t xml:space="preserve"> হবে</w:t>
      </w:r>
      <w:r>
        <w:br/>
      </w:r>
      <w:r>
        <w:rPr>
          <w:color w:val="000044"/>
        </w:rPr>
        <w:t xml:space="preserve"> মাসে</w:t>
      </w:r>
      <w:r>
        <w:rPr>
          <w:color w:val="000040"/>
        </w:rPr>
        <w:t xml:space="preserve"> টি</w:t>
      </w:r>
      <w:r>
        <w:rPr>
          <w:color w:val="00007A"/>
        </w:rPr>
        <w:t xml:space="preserve"> বিলপে</w:t>
      </w:r>
      <w:r>
        <w:rPr>
          <w:color w:val="000057"/>
        </w:rPr>
        <w:t xml:space="preserve"> ফ্রি</w:t>
      </w:r>
      <w:r>
        <w:rPr>
          <w:color w:val="510000"/>
        </w:rPr>
        <w:t xml:space="preserve"> এখনও</w:t>
      </w:r>
      <w:r>
        <w:rPr>
          <w:color w:val="000000"/>
        </w:rPr>
        <w:t xml:space="preserve"> আছে</w:t>
      </w:r>
      <w:r>
        <w:rPr>
          <w:color w:val="460000"/>
        </w:rPr>
        <w:t xml:space="preserve"> নাকি</w:t>
      </w:r>
      <w:r>
        <w:rPr>
          <w:color w:val="000075"/>
        </w:rPr>
        <w:t xml:space="preserve"> চারজ</w:t>
      </w:r>
      <w:r>
        <w:rPr>
          <w:color w:val="000059"/>
        </w:rPr>
        <w:t xml:space="preserve"> কাটবে</w:t>
      </w:r>
      <w:r>
        <w:rPr>
          <w:color w:val="000000"/>
        </w:rPr>
        <w:t xml:space="preserve"> এখন</w:t>
      </w:r>
      <w:r>
        <w:br/>
      </w:r>
      <w:r>
        <w:rPr>
          <w:color w:val="000034"/>
        </w:rPr>
        <w:t xml:space="preserve"> bkash</w:t>
      </w:r>
      <w:r>
        <w:rPr>
          <w:color w:val="00002F"/>
        </w:rPr>
        <w:t xml:space="preserve"> card</w:t>
      </w:r>
      <w:r>
        <w:rPr>
          <w:color w:val="00004B"/>
        </w:rPr>
        <w:t xml:space="preserve"> theke</w:t>
      </w:r>
      <w:r>
        <w:rPr>
          <w:color w:val="0000AF"/>
        </w:rPr>
        <w:t xml:space="preserve"> admoney</w:t>
      </w:r>
      <w:r>
        <w:rPr>
          <w:color w:val="2F0000"/>
        </w:rPr>
        <w:t xml:space="preserve"> korle</w:t>
      </w:r>
      <w:r>
        <w:rPr>
          <w:color w:val="000000"/>
        </w:rPr>
        <w:t xml:space="preserve"> tk</w:t>
      </w:r>
      <w:r>
        <w:rPr>
          <w:color w:val="000027"/>
        </w:rPr>
        <w:t xml:space="preserve"> cashback</w:t>
      </w:r>
      <w:r>
        <w:rPr>
          <w:color w:val="000000"/>
        </w:rPr>
        <w:t xml:space="preserve"> dibe</w:t>
      </w:r>
      <w:r>
        <w:rPr>
          <w:color w:val="2E0000"/>
        </w:rPr>
        <w:t xml:space="preserve"> ai</w:t>
      </w:r>
      <w:r>
        <w:rPr>
          <w:color w:val="0000AF"/>
        </w:rPr>
        <w:t xml:space="preserve"> admoney</w:t>
      </w:r>
      <w:r>
        <w:rPr>
          <w:color w:val="000026"/>
        </w:rPr>
        <w:t xml:space="preserve"> ta</w:t>
      </w:r>
      <w:r>
        <w:rPr>
          <w:color w:val="00001E"/>
        </w:rPr>
        <w:t xml:space="preserve"> ki</w:t>
      </w:r>
      <w:r>
        <w:rPr>
          <w:color w:val="00004C"/>
        </w:rPr>
        <w:t xml:space="preserve"> jekono</w:t>
      </w:r>
      <w:r>
        <w:rPr>
          <w:color w:val="000034"/>
        </w:rPr>
        <w:t xml:space="preserve"> bkash</w:t>
      </w:r>
      <w:r>
        <w:rPr>
          <w:color w:val="00002C"/>
        </w:rPr>
        <w:t xml:space="preserve"> app</w:t>
      </w:r>
      <w:r>
        <w:rPr>
          <w:color w:val="00004B"/>
        </w:rPr>
        <w:t xml:space="preserve"> theke</w:t>
      </w:r>
      <w:r>
        <w:rPr>
          <w:color w:val="000042"/>
        </w:rPr>
        <w:t xml:space="preserve"> dile</w:t>
      </w:r>
      <w:r>
        <w:rPr>
          <w:color w:val="000033"/>
        </w:rPr>
        <w:t xml:space="preserve"> hobe</w:t>
      </w:r>
      <w:r>
        <w:br/>
      </w:r>
      <w:r>
        <w:rPr>
          <w:color w:val="00002A"/>
        </w:rPr>
        <w:t xml:space="preserve"> বিকাশ</w:t>
      </w:r>
      <w:r>
        <w:rPr>
          <w:color w:val="00005A"/>
        </w:rPr>
        <w:t xml:space="preserve"> টাকা</w:t>
      </w:r>
      <w:r>
        <w:rPr>
          <w:color w:val="00005A"/>
        </w:rPr>
        <w:t xml:space="preserve"> মোবাইল</w:t>
      </w:r>
      <w:r>
        <w:rPr>
          <w:color w:val="00004E"/>
        </w:rPr>
        <w:t xml:space="preserve"> রিচার্জে</w:t>
      </w:r>
      <w:r>
        <w:rPr>
          <w:color w:val="00005A"/>
        </w:rPr>
        <w:t xml:space="preserve"> টাকা</w:t>
      </w:r>
      <w:r>
        <w:rPr>
          <w:color w:val="00009A"/>
        </w:rPr>
        <w:t xml:space="preserve"> ক‍্যাশব‍্যক</w:t>
      </w:r>
      <w:r>
        <w:rPr>
          <w:color w:val="000062"/>
        </w:rPr>
        <w:t xml:space="preserve"> অফারটি</w:t>
      </w:r>
      <w:r>
        <w:rPr>
          <w:color w:val="540000"/>
        </w:rPr>
        <w:t xml:space="preserve"> এখনো</w:t>
      </w:r>
      <w:r>
        <w:rPr>
          <w:color w:val="000000"/>
        </w:rPr>
        <w:t xml:space="preserve"> আছে</w:t>
      </w:r>
      <w:r>
        <w:br/>
      </w:r>
      <w:r>
        <w:rPr>
          <w:color w:val="000090"/>
        </w:rPr>
        <w:t xml:space="preserve"> ekhane</w:t>
      </w:r>
      <w:r>
        <w:rPr>
          <w:color w:val="000074"/>
        </w:rPr>
        <w:t xml:space="preserve"> taka</w:t>
      </w:r>
      <w:r>
        <w:rPr>
          <w:color w:val="000041"/>
        </w:rPr>
        <w:t xml:space="preserve"> recharge</w:t>
      </w:r>
      <w:r>
        <w:rPr>
          <w:color w:val="380000"/>
        </w:rPr>
        <w:t xml:space="preserve"> a</w:t>
      </w:r>
      <w:r>
        <w:rPr>
          <w:color w:val="000074"/>
        </w:rPr>
        <w:t xml:space="preserve"> taka</w:t>
      </w:r>
      <w:r>
        <w:rPr>
          <w:color w:val="000042"/>
        </w:rPr>
        <w:t xml:space="preserve"> cashback</w:t>
      </w:r>
      <w:r>
        <w:rPr>
          <w:color w:val="000069"/>
        </w:rPr>
        <w:t xml:space="preserve"> pawa</w:t>
      </w:r>
      <w:r>
        <w:rPr>
          <w:color w:val="000056"/>
        </w:rPr>
        <w:t xml:space="preserve"> jabe</w:t>
      </w:r>
      <w:r>
        <w:br/>
      </w:r>
      <w:r>
        <w:rPr>
          <w:color w:val="000065"/>
        </w:rPr>
        <w:t xml:space="preserve"> sony</w:t>
      </w:r>
      <w:r>
        <w:rPr>
          <w:color w:val="00006B"/>
        </w:rPr>
        <w:t xml:space="preserve"> liv</w:t>
      </w:r>
      <w:r>
        <w:rPr>
          <w:color w:val="000028"/>
        </w:rPr>
        <w:t xml:space="preserve"> e</w:t>
      </w:r>
      <w:r>
        <w:rPr>
          <w:color w:val="00004B"/>
        </w:rPr>
        <w:t xml:space="preserve"> apnara</w:t>
      </w:r>
      <w:r>
        <w:rPr>
          <w:color w:val="000054"/>
        </w:rPr>
        <w:t xml:space="preserve"> instant</w:t>
      </w:r>
      <w:r>
        <w:rPr>
          <w:color w:val="00002B"/>
        </w:rPr>
        <w:t xml:space="preserve"> cashback</w:t>
      </w:r>
      <w:r>
        <w:rPr>
          <w:color w:val="000062"/>
        </w:rPr>
        <w:t xml:space="preserve"> dicchen</w:t>
      </w:r>
      <w:r>
        <w:rPr>
          <w:color w:val="400000"/>
        </w:rPr>
        <w:t xml:space="preserve"> eta</w:t>
      </w:r>
      <w:r>
        <w:rPr>
          <w:color w:val="000052"/>
        </w:rPr>
        <w:t xml:space="preserve"> only</w:t>
      </w:r>
      <w:r>
        <w:rPr>
          <w:color w:val="000042"/>
        </w:rPr>
        <w:t xml:space="preserve"> month</w:t>
      </w:r>
      <w:r>
        <w:rPr>
          <w:color w:val="290000"/>
        </w:rPr>
        <w:t xml:space="preserve"> er</w:t>
      </w:r>
      <w:r>
        <w:rPr>
          <w:color w:val="000000"/>
        </w:rPr>
        <w:t xml:space="preserve"> jonno</w:t>
      </w:r>
      <w:r>
        <w:br/>
      </w:r>
      <w:r>
        <w:rPr>
          <w:color w:val="00002D"/>
        </w:rPr>
        <w:t xml:space="preserve"> টাকা</w:t>
      </w:r>
      <w:r>
        <w:rPr>
          <w:color w:val="00006A"/>
        </w:rPr>
        <w:t xml:space="preserve"> রিচাজে</w:t>
      </w:r>
      <w:r>
        <w:rPr>
          <w:color w:val="00002D"/>
        </w:rPr>
        <w:t xml:space="preserve"> টাকা</w:t>
      </w:r>
      <w:r>
        <w:rPr>
          <w:color w:val="00007B"/>
        </w:rPr>
        <w:t xml:space="preserve"> কেসবেক</w:t>
      </w:r>
      <w:r>
        <w:rPr>
          <w:color w:val="000098"/>
        </w:rPr>
        <w:t xml:space="preserve"> আফারটি</w:t>
      </w:r>
      <w:r>
        <w:rPr>
          <w:color w:val="000056"/>
        </w:rPr>
        <w:t xml:space="preserve"> সম্পর্কে</w:t>
      </w:r>
      <w:r>
        <w:rPr>
          <w:color w:val="00004A"/>
        </w:rPr>
        <w:t xml:space="preserve"> জানতে</w:t>
      </w:r>
      <w:r>
        <w:rPr>
          <w:color w:val="000000"/>
        </w:rPr>
        <w:t xml:space="preserve"> চাচ্ছি</w:t>
      </w:r>
      <w:r>
        <w:br/>
      </w:r>
      <w:r>
        <w:rPr>
          <w:color w:val="000052"/>
        </w:rPr>
        <w:t xml:space="preserve"> টাকা</w:t>
      </w:r>
      <w:r>
        <w:rPr>
          <w:color w:val="000060"/>
        </w:rPr>
        <w:t xml:space="preserve"> রিচাজে</w:t>
      </w:r>
      <w:r>
        <w:rPr>
          <w:color w:val="000052"/>
        </w:rPr>
        <w:t xml:space="preserve"> টাকা</w:t>
      </w:r>
      <w:r>
        <w:rPr>
          <w:color w:val="00006F"/>
        </w:rPr>
        <w:t xml:space="preserve"> কেসবেক</w:t>
      </w:r>
      <w:r>
        <w:rPr>
          <w:color w:val="00008A"/>
        </w:rPr>
        <w:t xml:space="preserve"> আফারটি</w:t>
      </w:r>
      <w:r>
        <w:rPr>
          <w:color w:val="000082"/>
        </w:rPr>
        <w:t xml:space="preserve"> বতমানে</w:t>
      </w:r>
      <w:r>
        <w:rPr>
          <w:color w:val="000000"/>
        </w:rPr>
        <w:t xml:space="preserve"> চলমান</w:t>
      </w:r>
      <w:r>
        <w:br/>
      </w:r>
      <w:r>
        <w:rPr>
          <w:color w:val="000057"/>
        </w:rPr>
        <w:t xml:space="preserve"> টাকা</w:t>
      </w:r>
      <w:r>
        <w:rPr>
          <w:color w:val="00004B"/>
        </w:rPr>
        <w:t xml:space="preserve"> রিচার্জে</w:t>
      </w:r>
      <w:r>
        <w:rPr>
          <w:color w:val="000057"/>
        </w:rPr>
        <w:t xml:space="preserve"> টাকা</w:t>
      </w:r>
      <w:r>
        <w:rPr>
          <w:color w:val="000099"/>
        </w:rPr>
        <w:t xml:space="preserve"> ক্যাশক্যাক</w:t>
      </w:r>
      <w:r>
        <w:rPr>
          <w:color w:val="3D0000"/>
        </w:rPr>
        <w:t xml:space="preserve"> এই</w:t>
      </w:r>
      <w:r>
        <w:rPr>
          <w:color w:val="000041"/>
        </w:rPr>
        <w:t xml:space="preserve"> অফার</w:t>
      </w:r>
      <w:r>
        <w:rPr>
          <w:color w:val="000054"/>
        </w:rPr>
        <w:t xml:space="preserve"> টি</w:t>
      </w:r>
      <w:r>
        <w:rPr>
          <w:color w:val="2E0000"/>
        </w:rPr>
        <w:t xml:space="preserve"> কি</w:t>
      </w:r>
      <w:r>
        <w:rPr>
          <w:color w:val="510000"/>
        </w:rPr>
        <w:t xml:space="preserve"> এখনো</w:t>
      </w:r>
      <w:r>
        <w:rPr>
          <w:color w:val="00003E"/>
        </w:rPr>
        <w:t xml:space="preserve"> আছে</w:t>
      </w:r>
      <w:r>
        <w:br/>
      </w:r>
      <w:r>
        <w:rPr>
          <w:color w:val="000052"/>
        </w:rPr>
        <w:t xml:space="preserve"> টাকা</w:t>
      </w:r>
      <w:r>
        <w:rPr>
          <w:color w:val="000047"/>
        </w:rPr>
        <w:t xml:space="preserve"> রিচার্জে</w:t>
      </w:r>
      <w:r>
        <w:rPr>
          <w:color w:val="000052"/>
        </w:rPr>
        <w:t xml:space="preserve"> টাকা</w:t>
      </w:r>
      <w:r>
        <w:rPr>
          <w:color w:val="00003C"/>
        </w:rPr>
        <w:t xml:space="preserve"> ক্যাশব্যাক</w:t>
      </w:r>
      <w:r>
        <w:rPr>
          <w:color w:val="3A0000"/>
        </w:rPr>
        <w:t xml:space="preserve"> এই</w:t>
      </w:r>
      <w:r>
        <w:rPr>
          <w:color w:val="000060"/>
        </w:rPr>
        <w:t xml:space="preserve"> অফারটা</w:t>
      </w:r>
      <w:r>
        <w:rPr>
          <w:color w:val="000075"/>
        </w:rPr>
        <w:t xml:space="preserve"> দেয়া</w:t>
      </w:r>
      <w:r>
        <w:rPr>
          <w:color w:val="5C0000"/>
        </w:rPr>
        <w:t xml:space="preserve"> হয়েছে</w:t>
      </w:r>
      <w:r>
        <w:rPr>
          <w:color w:val="2C0000"/>
        </w:rPr>
        <w:t xml:space="preserve"> কি</w:t>
      </w:r>
      <w:r>
        <w:rPr>
          <w:color w:val="000045"/>
        </w:rPr>
        <w:t xml:space="preserve"> নিতে</w:t>
      </w:r>
      <w:r>
        <w:rPr>
          <w:color w:val="000056"/>
        </w:rPr>
        <w:t xml:space="preserve"> পারব</w:t>
      </w:r>
      <w:r>
        <w:br/>
      </w:r>
      <w:r>
        <w:rPr>
          <w:color w:val="00005C"/>
        </w:rPr>
        <w:t xml:space="preserve"> টাকা</w:t>
      </w:r>
      <w:r>
        <w:rPr>
          <w:color w:val="00005D"/>
        </w:rPr>
        <w:t xml:space="preserve"> মোবাইল</w:t>
      </w:r>
      <w:r>
        <w:rPr>
          <w:color w:val="00004C"/>
        </w:rPr>
        <w:t xml:space="preserve"> রিচার্জ</w:t>
      </w:r>
      <w:r>
        <w:rPr>
          <w:color w:val="4C0000"/>
        </w:rPr>
        <w:t xml:space="preserve"> করলে</w:t>
      </w:r>
      <w:r>
        <w:rPr>
          <w:color w:val="00005C"/>
        </w:rPr>
        <w:t xml:space="preserve"> টাকা</w:t>
      </w:r>
      <w:r>
        <w:rPr>
          <w:color w:val="000044"/>
        </w:rPr>
        <w:t xml:space="preserve"> ক্যাশব্যাক</w:t>
      </w:r>
      <w:r>
        <w:rPr>
          <w:color w:val="000045"/>
        </w:rPr>
        <w:t xml:space="preserve"> অফার</w:t>
      </w:r>
      <w:r>
        <w:rPr>
          <w:color w:val="00004B"/>
        </w:rPr>
        <w:t xml:space="preserve"> টা</w:t>
      </w:r>
      <w:r>
        <w:rPr>
          <w:color w:val="000058"/>
        </w:rPr>
        <w:t xml:space="preserve"> সম্পর্কে</w:t>
      </w:r>
      <w:r>
        <w:rPr>
          <w:color w:val="720000"/>
        </w:rPr>
        <w:t xml:space="preserve"> বলুন</w:t>
      </w:r>
      <w:r>
        <w:br/>
      </w:r>
      <w:r>
        <w:rPr>
          <w:color w:val="000053"/>
        </w:rPr>
        <w:t xml:space="preserve"> ei</w:t>
      </w:r>
      <w:r>
        <w:rPr>
          <w:color w:val="000071"/>
        </w:rPr>
        <w:t xml:space="preserve"> namber</w:t>
      </w:r>
      <w:r>
        <w:rPr>
          <w:color w:val="00003F"/>
        </w:rPr>
        <w:t xml:space="preserve"> e</w:t>
      </w:r>
      <w:r>
        <w:rPr>
          <w:color w:val="000034"/>
        </w:rPr>
        <w:t xml:space="preserve"> ki</w:t>
      </w:r>
      <w:r>
        <w:rPr>
          <w:color w:val="00004E"/>
        </w:rPr>
        <w:t xml:space="preserve"> kono</w:t>
      </w:r>
      <w:r>
        <w:rPr>
          <w:color w:val="000090"/>
        </w:rPr>
        <w:t xml:space="preserve"> nirdisto</w:t>
      </w:r>
      <w:r>
        <w:rPr>
          <w:color w:val="000040"/>
        </w:rPr>
        <w:t xml:space="preserve"> offer</w:t>
      </w:r>
      <w:r>
        <w:rPr>
          <w:color w:val="000055"/>
        </w:rPr>
        <w:t xml:space="preserve"> ache</w:t>
      </w:r>
      <w:r>
        <w:br/>
      </w:r>
      <w:r>
        <w:rPr>
          <w:color w:val="000072"/>
        </w:rPr>
        <w:t xml:space="preserve"> baksh</w:t>
      </w:r>
      <w:r>
        <w:rPr>
          <w:color w:val="370000"/>
        </w:rPr>
        <w:t xml:space="preserve"> a</w:t>
      </w:r>
      <w:r>
        <w:rPr>
          <w:color w:val="300000"/>
        </w:rPr>
        <w:t xml:space="preserve"> ami</w:t>
      </w:r>
      <w:r>
        <w:rPr>
          <w:color w:val="00006F"/>
        </w:rPr>
        <w:t xml:space="preserve"> december</w:t>
      </w:r>
      <w:r>
        <w:rPr>
          <w:color w:val="000038"/>
        </w:rPr>
        <w:t xml:space="preserve"> taka</w:t>
      </w:r>
      <w:r>
        <w:rPr>
          <w:color w:val="0000A1"/>
        </w:rPr>
        <w:t xml:space="preserve"> rechrce</w:t>
      </w:r>
      <w:r>
        <w:rPr>
          <w:color w:val="000045"/>
        </w:rPr>
        <w:t xml:space="preserve"> kore</w:t>
      </w:r>
      <w:r>
        <w:br/>
      </w:r>
      <w:r>
        <w:rPr>
          <w:color w:val="00008F"/>
        </w:rPr>
        <w:t xml:space="preserve"> টাকা</w:t>
      </w:r>
      <w:r>
        <w:rPr>
          <w:color w:val="00007C"/>
        </w:rPr>
        <w:t xml:space="preserve"> রিচার্জে</w:t>
      </w:r>
      <w:r>
        <w:rPr>
          <w:color w:val="00008F"/>
        </w:rPr>
        <w:t xml:space="preserve"> টাকা</w:t>
      </w:r>
      <w:r>
        <w:rPr>
          <w:color w:val="000069"/>
        </w:rPr>
        <w:t xml:space="preserve"> ক্যাশব্যাক</w:t>
      </w:r>
      <w:r>
        <w:rPr>
          <w:color w:val="00006C"/>
        </w:rPr>
        <w:t xml:space="preserve"> অফার</w:t>
      </w:r>
      <w:r>
        <w:rPr>
          <w:color w:val="4C0000"/>
        </w:rPr>
        <w:t xml:space="preserve"> কি</w:t>
      </w:r>
      <w:r>
        <w:rPr>
          <w:color w:val="000000"/>
        </w:rPr>
        <w:t xml:space="preserve"> আছে</w:t>
      </w:r>
      <w:r>
        <w:br/>
      </w:r>
      <w:r>
        <w:rPr>
          <w:color w:val="000026"/>
        </w:rPr>
        <w:t xml:space="preserve"> bkash</w:t>
      </w:r>
      <w:r>
        <w:rPr>
          <w:color w:val="380000"/>
        </w:rPr>
        <w:t xml:space="preserve"> er</w:t>
      </w:r>
      <w:r>
        <w:rPr>
          <w:color w:val="000063"/>
        </w:rPr>
        <w:t xml:space="preserve"> tk</w:t>
      </w:r>
      <w:r>
        <w:rPr>
          <w:color w:val="00007C"/>
        </w:rPr>
        <w:t xml:space="preserve"> reacherge</w:t>
      </w:r>
      <w:r>
        <w:rPr>
          <w:color w:val="000036"/>
        </w:rPr>
        <w:t xml:space="preserve"> e</w:t>
      </w:r>
      <w:r>
        <w:rPr>
          <w:color w:val="000063"/>
        </w:rPr>
        <w:t xml:space="preserve"> tk</w:t>
      </w:r>
      <w:r>
        <w:rPr>
          <w:color w:val="00008C"/>
        </w:rPr>
        <w:t xml:space="preserve"> caahback</w:t>
      </w:r>
      <w:r>
        <w:rPr>
          <w:color w:val="000037"/>
        </w:rPr>
        <w:t xml:space="preserve"> offer</w:t>
      </w:r>
      <w:r>
        <w:rPr>
          <w:color w:val="000037"/>
        </w:rPr>
        <w:t xml:space="preserve"> ta</w:t>
      </w:r>
      <w:r>
        <w:rPr>
          <w:color w:val="00002C"/>
        </w:rPr>
        <w:t xml:space="preserve"> ki</w:t>
      </w:r>
      <w:r>
        <w:rPr>
          <w:color w:val="000040"/>
        </w:rPr>
        <w:t xml:space="preserve"> ase</w:t>
      </w:r>
      <w:r>
        <w:br/>
      </w:r>
      <w:r>
        <w:rPr>
          <w:color w:val="23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4C0000"/>
        </w:rPr>
        <w:t xml:space="preserve"> যদি</w:t>
      </w:r>
      <w:r>
        <w:rPr>
          <w:color w:val="00007B"/>
        </w:rPr>
        <w:t xml:space="preserve"> কাউকে</w:t>
      </w:r>
      <w:r>
        <w:rPr>
          <w:color w:val="000049"/>
        </w:rPr>
        <w:t xml:space="preserve"> টাকা</w:t>
      </w:r>
      <w:r>
        <w:rPr>
          <w:color w:val="00005C"/>
        </w:rPr>
        <w:t xml:space="preserve"> রির্চাজ</w:t>
      </w:r>
      <w:r>
        <w:rPr>
          <w:color w:val="00005F"/>
        </w:rPr>
        <w:t xml:space="preserve"> দেই</w:t>
      </w:r>
      <w:r>
        <w:rPr>
          <w:color w:val="500000"/>
        </w:rPr>
        <w:t xml:space="preserve"> তাহলে</w:t>
      </w:r>
      <w:r>
        <w:rPr>
          <w:color w:val="270000"/>
        </w:rPr>
        <w:t xml:space="preserve"> কি</w:t>
      </w:r>
      <w:r>
        <w:rPr>
          <w:color w:val="000049"/>
        </w:rPr>
        <w:t xml:space="preserve"> টাকা</w:t>
      </w:r>
      <w:r>
        <w:rPr>
          <w:color w:val="000036"/>
        </w:rPr>
        <w:t xml:space="preserve"> ক্যাশব্যাক</w:t>
      </w:r>
      <w:r>
        <w:rPr>
          <w:color w:val="000049"/>
        </w:rPr>
        <w:t xml:space="preserve"> পাব</w:t>
      </w:r>
      <w:r>
        <w:br/>
      </w:r>
      <w:r>
        <w:rPr>
          <w:color w:val="000072"/>
        </w:rPr>
        <w:t xml:space="preserve"> alaap</w:t>
      </w:r>
      <w:r>
        <w:rPr>
          <w:color w:val="000033"/>
        </w:rPr>
        <w:t xml:space="preserve"> app</w:t>
      </w:r>
      <w:r>
        <w:rPr>
          <w:color w:val="00002B"/>
        </w:rPr>
        <w:t xml:space="preserve"> theke</w:t>
      </w:r>
      <w:r>
        <w:rPr>
          <w:color w:val="850000"/>
        </w:rPr>
        <w:t xml:space="preserve"> je</w:t>
      </w:r>
      <w:r>
        <w:rPr>
          <w:color w:val="00006B"/>
        </w:rPr>
        <w:t xml:space="preserve"> boleche</w:t>
      </w:r>
      <w:r>
        <w:rPr>
          <w:color w:val="00002E"/>
        </w:rPr>
        <w:t xml:space="preserve"> cashback</w:t>
      </w:r>
      <w:r>
        <w:rPr>
          <w:color w:val="850000"/>
        </w:rPr>
        <w:t xml:space="preserve"> je</w:t>
      </w:r>
      <w:r>
        <w:rPr>
          <w:color w:val="000051"/>
        </w:rPr>
        <w:t xml:space="preserve"> akono</w:t>
      </w:r>
      <w:r>
        <w:rPr>
          <w:color w:val="000048"/>
        </w:rPr>
        <w:t xml:space="preserve"> chalu</w:t>
      </w:r>
      <w:r>
        <w:rPr>
          <w:color w:val="00003E"/>
        </w:rPr>
        <w:t xml:space="preserve"> ace</w:t>
      </w:r>
      <w:r>
        <w:br/>
      </w:r>
      <w:r>
        <w:rPr>
          <w:color w:val="000044"/>
        </w:rPr>
        <w:t xml:space="preserve"> bkash</w:t>
      </w:r>
      <w:r>
        <w:rPr>
          <w:color w:val="0000C9"/>
        </w:rPr>
        <w:t xml:space="preserve"> challenge</w:t>
      </w:r>
      <w:r>
        <w:rPr>
          <w:color w:val="00008C"/>
        </w:rPr>
        <w:t xml:space="preserve"> option</w:t>
      </w:r>
      <w:r>
        <w:rPr>
          <w:color w:val="000000"/>
        </w:rPr>
        <w:t xml:space="preserve"> kunta</w:t>
      </w:r>
      <w:r>
        <w:br/>
      </w:r>
      <w:r>
        <w:rPr>
          <w:color w:val="00002C"/>
        </w:rPr>
        <w:t xml:space="preserve"> new</w:t>
      </w:r>
      <w:r>
        <w:rPr>
          <w:color w:val="00002C"/>
        </w:rPr>
        <w:t xml:space="preserve"> bkash</w:t>
      </w:r>
      <w:r>
        <w:rPr>
          <w:color w:val="000019"/>
        </w:rPr>
        <w:t xml:space="preserve"> account</w:t>
      </w:r>
      <w:r>
        <w:rPr>
          <w:color w:val="00003F"/>
        </w:rPr>
        <w:t xml:space="preserve"> e</w:t>
      </w:r>
      <w:r>
        <w:rPr>
          <w:color w:val="00007E"/>
        </w:rPr>
        <w:t xml:space="preserve"> mas</w:t>
      </w:r>
      <w:r>
        <w:rPr>
          <w:color w:val="00003F"/>
        </w:rPr>
        <w:t xml:space="preserve"> e</w:t>
      </w:r>
      <w:r>
        <w:rPr>
          <w:color w:val="000048"/>
        </w:rPr>
        <w:t xml:space="preserve"> recherch</w:t>
      </w:r>
      <w:r>
        <w:rPr>
          <w:color w:val="280000"/>
        </w:rPr>
        <w:t xml:space="preserve"> korle</w:t>
      </w:r>
      <w:r>
        <w:rPr>
          <w:color w:val="00001C"/>
        </w:rPr>
        <w:t xml:space="preserve"> tk</w:t>
      </w:r>
      <w:r>
        <w:rPr>
          <w:color w:val="000021"/>
        </w:rPr>
        <w:t xml:space="preserve"> cash</w:t>
      </w:r>
      <w:r>
        <w:rPr>
          <w:color w:val="000022"/>
        </w:rPr>
        <w:t xml:space="preserve"> back</w:t>
      </w:r>
      <w:r>
        <w:rPr>
          <w:color w:val="270000"/>
        </w:rPr>
        <w:t xml:space="preserve"> ai</w:t>
      </w:r>
      <w:r>
        <w:rPr>
          <w:color w:val="000020"/>
        </w:rPr>
        <w:t xml:space="preserve"> ta</w:t>
      </w:r>
      <w:r>
        <w:rPr>
          <w:color w:val="00001A"/>
        </w:rPr>
        <w:t xml:space="preserve"> ki</w:t>
      </w:r>
      <w:r>
        <w:rPr>
          <w:color w:val="00002C"/>
        </w:rPr>
        <w:t xml:space="preserve"> bkash</w:t>
      </w:r>
      <w:r>
        <w:rPr>
          <w:color w:val="00003D"/>
        </w:rPr>
        <w:t xml:space="preserve"> khular</w:t>
      </w:r>
      <w:r>
        <w:rPr>
          <w:color w:val="510000"/>
        </w:rPr>
        <w:t xml:space="preserve"> somay</w:t>
      </w:r>
      <w:r>
        <w:rPr>
          <w:color w:val="000020"/>
        </w:rPr>
        <w:t xml:space="preserve"> theke</w:t>
      </w:r>
      <w:r>
        <w:rPr>
          <w:color w:val="00007E"/>
        </w:rPr>
        <w:t xml:space="preserve"> mas</w:t>
      </w:r>
      <w:r>
        <w:rPr>
          <w:color w:val="000030"/>
        </w:rPr>
        <w:t xml:space="preserve"> por</w:t>
      </w:r>
      <w:r>
        <w:rPr>
          <w:color w:val="2F0000"/>
        </w:rPr>
        <w:t xml:space="preserve"> naki</w:t>
      </w:r>
      <w:r>
        <w:rPr>
          <w:color w:val="000040"/>
        </w:rPr>
        <w:t xml:space="preserve"> kmne</w:t>
      </w:r>
      <w:r>
        <w:rPr>
          <w:color w:val="000048"/>
        </w:rPr>
        <w:t xml:space="preserve"> hisab</w:t>
      </w:r>
      <w:r>
        <w:rPr>
          <w:color w:val="000026"/>
        </w:rPr>
        <w:t xml:space="preserve"> korbo</w:t>
      </w:r>
      <w:r>
        <w:br/>
      </w:r>
      <w:r>
        <w:rPr>
          <w:color w:val="000051"/>
        </w:rPr>
        <w:t xml:space="preserve"> বিদ্যুৎ</w:t>
      </w:r>
      <w:r>
        <w:rPr>
          <w:color w:val="000044"/>
        </w:rPr>
        <w:t xml:space="preserve"> বিল</w:t>
      </w:r>
      <w:r>
        <w:rPr>
          <w:color w:val="000070"/>
        </w:rPr>
        <w:t xml:space="preserve"> কয়টা</w:t>
      </w:r>
      <w:r>
        <w:rPr>
          <w:color w:val="0000A2"/>
        </w:rPr>
        <w:t xml:space="preserve"> ফ্রীতে</w:t>
      </w:r>
      <w:r>
        <w:rPr>
          <w:color w:val="00005B"/>
        </w:rPr>
        <w:t xml:space="preserve"> দেওয়া</w:t>
      </w:r>
      <w:r>
        <w:rPr>
          <w:color w:val="500000"/>
        </w:rPr>
        <w:t xml:space="preserve"> যায়</w:t>
      </w:r>
      <w:r>
        <w:br/>
      </w:r>
      <w:r>
        <w:rPr>
          <w:color w:val="000027"/>
        </w:rPr>
        <w:t xml:space="preserve"> bkash</w:t>
      </w:r>
      <w:r>
        <w:rPr>
          <w:color w:val="000038"/>
        </w:rPr>
        <w:t xml:space="preserve"> theke</w:t>
      </w:r>
      <w:r>
        <w:rPr>
          <w:color w:val="00006C"/>
        </w:rPr>
        <w:t xml:space="preserve"> ad</w:t>
      </w:r>
      <w:r>
        <w:rPr>
          <w:color w:val="00005E"/>
        </w:rPr>
        <w:t xml:space="preserve"> many</w:t>
      </w:r>
      <w:r>
        <w:rPr>
          <w:color w:val="930000"/>
        </w:rPr>
        <w:t xml:space="preserve"> korke</w:t>
      </w:r>
      <w:r>
        <w:rPr>
          <w:color w:val="000033"/>
        </w:rPr>
        <w:t xml:space="preserve"> taka</w:t>
      </w:r>
      <w:r>
        <w:rPr>
          <w:color w:val="000069"/>
        </w:rPr>
        <w:t xml:space="preserve"> bonas</w:t>
      </w:r>
      <w:r>
        <w:rPr>
          <w:color w:val="000041"/>
        </w:rPr>
        <w:t xml:space="preserve"> pabo</w:t>
      </w:r>
      <w:r>
        <w:br/>
      </w:r>
      <w:r>
        <w:rPr>
          <w:color w:val="240000"/>
        </w:rPr>
        <w:t xml:space="preserve"> আমি</w:t>
      </w:r>
      <w:r>
        <w:rPr>
          <w:color w:val="340000"/>
        </w:rPr>
        <w:t xml:space="preserve"> এই</w:t>
      </w:r>
      <w:r>
        <w:rPr>
          <w:color w:val="00002C"/>
        </w:rPr>
        <w:t xml:space="preserve"> একাউন্ট</w:t>
      </w:r>
      <w:r>
        <w:rPr>
          <w:color w:val="000058"/>
        </w:rPr>
        <w:t xml:space="preserve"> খোলার</w:t>
      </w:r>
      <w:r>
        <w:rPr>
          <w:color w:val="000056"/>
        </w:rPr>
        <w:t xml:space="preserve"> পরে</w:t>
      </w:r>
      <w:r>
        <w:rPr>
          <w:color w:val="3D0000"/>
        </w:rPr>
        <w:t xml:space="preserve"> কোন</w:t>
      </w:r>
      <w:r>
        <w:rPr>
          <w:color w:val="000050"/>
        </w:rPr>
        <w:t xml:space="preserve"> সময়</w:t>
      </w:r>
      <w:r>
        <w:rPr>
          <w:color w:val="00004A"/>
        </w:rPr>
        <w:t xml:space="preserve"> মোবাইল</w:t>
      </w:r>
      <w:r>
        <w:rPr>
          <w:color w:val="00003C"/>
        </w:rPr>
        <w:t xml:space="preserve"> রিচার্জ</w:t>
      </w:r>
      <w:r>
        <w:rPr>
          <w:color w:val="000000"/>
        </w:rPr>
        <w:t xml:space="preserve"> করিনাই</w:t>
      </w:r>
      <w:r>
        <w:rPr>
          <w:color w:val="000000"/>
        </w:rPr>
        <w:t xml:space="preserve"> এখন</w:t>
      </w:r>
      <w:r>
        <w:rPr>
          <w:color w:val="4C0000"/>
        </w:rPr>
        <w:t xml:space="preserve"> যদি</w:t>
      </w:r>
      <w:r>
        <w:rPr>
          <w:color w:val="4A0000"/>
        </w:rPr>
        <w:t xml:space="preserve"> করি</w:t>
      </w:r>
      <w:r>
        <w:rPr>
          <w:color w:val="510000"/>
        </w:rPr>
        <w:t xml:space="preserve"> তাহলে</w:t>
      </w:r>
      <w:r>
        <w:rPr>
          <w:color w:val="000024"/>
        </w:rPr>
        <w:t xml:space="preserve"> টাকা</w:t>
      </w:r>
      <w:r>
        <w:rPr>
          <w:color w:val="000044"/>
        </w:rPr>
        <w:t xml:space="preserve"> বোনাস</w:t>
      </w:r>
      <w:r>
        <w:rPr>
          <w:color w:val="000000"/>
        </w:rPr>
        <w:t xml:space="preserve"> পাবো</w:t>
      </w:r>
      <w:r>
        <w:br/>
      </w:r>
      <w:r>
        <w:rPr>
          <w:color w:val="26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3D"/>
        </w:rPr>
        <w:t xml:space="preserve"> নাম্বার</w:t>
      </w:r>
      <w:r>
        <w:rPr>
          <w:color w:val="410000"/>
        </w:rPr>
        <w:t xml:space="preserve"> দিয়ে</w:t>
      </w:r>
      <w:r>
        <w:rPr>
          <w:color w:val="00004F"/>
        </w:rPr>
        <w:t xml:space="preserve"> টাকা</w:t>
      </w:r>
      <w:r>
        <w:rPr>
          <w:color w:val="000057"/>
        </w:rPr>
        <w:t xml:space="preserve"> রিচাজ</w:t>
      </w:r>
      <w:r>
        <w:rPr>
          <w:color w:val="5F0000"/>
        </w:rPr>
        <w:t xml:space="preserve"> দিলে</w:t>
      </w:r>
      <w:r>
        <w:rPr>
          <w:color w:val="000091"/>
        </w:rPr>
        <w:t xml:space="preserve"> াকি</w:t>
      </w:r>
      <w:r>
        <w:rPr>
          <w:color w:val="00004F"/>
        </w:rPr>
        <w:t xml:space="preserve"> টাকা</w:t>
      </w:r>
      <w:r>
        <w:rPr>
          <w:color w:val="00003A"/>
        </w:rPr>
        <w:t xml:space="preserve"> ক্যাশব্যাক</w:t>
      </w:r>
      <w:r>
        <w:rPr>
          <w:color w:val="00004F"/>
        </w:rPr>
        <w:t xml:space="preserve"> পাব</w:t>
      </w:r>
      <w:r>
        <w:br/>
      </w:r>
      <w:r>
        <w:rPr>
          <w:color w:val="000036"/>
        </w:rPr>
        <w:t xml:space="preserve"> বিকাশে</w:t>
      </w:r>
      <w:r>
        <w:rPr>
          <w:color w:val="000045"/>
        </w:rPr>
        <w:t xml:space="preserve"> টাকা</w:t>
      </w:r>
      <w:r>
        <w:rPr>
          <w:color w:val="000046"/>
        </w:rPr>
        <w:t xml:space="preserve"> মোবাইল</w:t>
      </w:r>
      <w:r>
        <w:rPr>
          <w:color w:val="000039"/>
        </w:rPr>
        <w:t xml:space="preserve"> রিচার্জ</w:t>
      </w:r>
      <w:r>
        <w:rPr>
          <w:color w:val="390000"/>
        </w:rPr>
        <w:t xml:space="preserve"> করলে</w:t>
      </w:r>
      <w:r>
        <w:rPr>
          <w:color w:val="000064"/>
        </w:rPr>
        <w:t xml:space="preserve"> ত্রিশ</w:t>
      </w:r>
      <w:r>
        <w:rPr>
          <w:color w:val="000045"/>
        </w:rPr>
        <w:t xml:space="preserve"> টাকা</w:t>
      </w:r>
      <w:r>
        <w:rPr>
          <w:color w:val="000033"/>
        </w:rPr>
        <w:t xml:space="preserve"> ক্যাশব্যাক</w:t>
      </w:r>
      <w:r>
        <w:rPr>
          <w:color w:val="550000"/>
        </w:rPr>
        <w:t xml:space="preserve"> এইটা</w:t>
      </w:r>
      <w:r>
        <w:rPr>
          <w:color w:val="210000"/>
        </w:rPr>
        <w:t xml:space="preserve"> আমার</w:t>
      </w:r>
      <w:r>
        <w:rPr>
          <w:color w:val="000080"/>
        </w:rPr>
        <w:t xml:space="preserve"> বিস্তারিতভাবে</w:t>
      </w:r>
      <w:r>
        <w:rPr>
          <w:color w:val="000059"/>
        </w:rPr>
        <w:t xml:space="preserve"> জানান</w:t>
      </w:r>
      <w:r>
        <w:br/>
      </w:r>
      <w:r>
        <w:rPr>
          <w:color w:val="000054"/>
        </w:rPr>
        <w:t xml:space="preserve"> bill</w:t>
      </w:r>
      <w:r>
        <w:rPr>
          <w:color w:val="000042"/>
        </w:rPr>
        <w:t xml:space="preserve"> dile</w:t>
      </w:r>
      <w:r>
        <w:rPr>
          <w:color w:val="000070"/>
        </w:rPr>
        <w:t xml:space="preserve"> ekhon</w:t>
      </w:r>
      <w:r>
        <w:rPr>
          <w:color w:val="000021"/>
        </w:rPr>
        <w:t xml:space="preserve"> tk</w:t>
      </w:r>
      <w:r>
        <w:rPr>
          <w:color w:val="450000"/>
        </w:rPr>
        <w:t xml:space="preserve"> dey</w:t>
      </w:r>
      <w:r>
        <w:rPr>
          <w:color w:val="00004E"/>
        </w:rPr>
        <w:t xml:space="preserve"> cash</w:t>
      </w:r>
      <w:r>
        <w:rPr>
          <w:color w:val="000000"/>
        </w:rPr>
        <w:t xml:space="preserve"> back</w:t>
      </w:r>
      <w:r>
        <w:rPr>
          <w:color w:val="3D0000"/>
        </w:rPr>
        <w:t xml:space="preserve"> tar</w:t>
      </w:r>
      <w:r>
        <w:rPr>
          <w:color w:val="000044"/>
        </w:rPr>
        <w:t xml:space="preserve"> pore</w:t>
      </w:r>
      <w:r>
        <w:rPr>
          <w:color w:val="00004B"/>
        </w:rPr>
        <w:t xml:space="preserve"> theke</w:t>
      </w:r>
      <w:r>
        <w:rPr>
          <w:color w:val="000023"/>
        </w:rPr>
        <w:t xml:space="preserve"> number</w:t>
      </w:r>
      <w:r>
        <w:rPr>
          <w:color w:val="000054"/>
        </w:rPr>
        <w:t xml:space="preserve"> bill</w:t>
      </w:r>
      <w:r>
        <w:rPr>
          <w:color w:val="00004B"/>
        </w:rPr>
        <w:t xml:space="preserve"> theke</w:t>
      </w:r>
      <w:r>
        <w:rPr>
          <w:color w:val="00003C"/>
        </w:rPr>
        <w:t xml:space="preserve"> ki</w:t>
      </w:r>
      <w:r>
        <w:rPr>
          <w:color w:val="000070"/>
        </w:rPr>
        <w:t xml:space="preserve"> ekhon</w:t>
      </w:r>
      <w:r>
        <w:rPr>
          <w:color w:val="00003C"/>
        </w:rPr>
        <w:t xml:space="preserve"> ki</w:t>
      </w:r>
      <w:r>
        <w:rPr>
          <w:color w:val="00004E"/>
        </w:rPr>
        <w:t xml:space="preserve"> cash</w:t>
      </w:r>
      <w:r>
        <w:rPr>
          <w:color w:val="000051"/>
        </w:rPr>
        <w:t xml:space="preserve"> paya</w:t>
      </w:r>
      <w:r>
        <w:rPr>
          <w:color w:val="370000"/>
        </w:rPr>
        <w:t xml:space="preserve"> jay</w:t>
      </w:r>
      <w:r>
        <w:br/>
      </w:r>
      <w:r>
        <w:rPr>
          <w:color w:val="000090"/>
        </w:rPr>
        <w:t xml:space="preserve"> মোবাইলটা</w:t>
      </w:r>
      <w:r>
        <w:rPr>
          <w:color w:val="000060"/>
        </w:rPr>
        <w:t xml:space="preserve"> মেসেজ</w:t>
      </w:r>
      <w:r>
        <w:rPr>
          <w:color w:val="580000"/>
        </w:rPr>
        <w:t xml:space="preserve"> আসছে</w:t>
      </w:r>
      <w:r>
        <w:rPr>
          <w:color w:val="000000"/>
        </w:rPr>
        <w:t xml:space="preserve"> টাকা</w:t>
      </w:r>
      <w:r>
        <w:rPr>
          <w:color w:val="000027"/>
        </w:rPr>
        <w:t xml:space="preserve"> বিকাশ</w:t>
      </w:r>
      <w:r>
        <w:rPr>
          <w:color w:val="000048"/>
        </w:rPr>
        <w:t xml:space="preserve"> রিচার্জে</w:t>
      </w:r>
      <w:r>
        <w:rPr>
          <w:color w:val="00007E"/>
        </w:rPr>
        <w:t xml:space="preserve"> জিবি</w:t>
      </w:r>
      <w:r>
        <w:rPr>
          <w:color w:val="00003F"/>
        </w:rPr>
        <w:t xml:space="preserve"> এখন</w:t>
      </w:r>
      <w:r>
        <w:br/>
      </w:r>
      <w:r>
        <w:rPr>
          <w:color w:val="000051"/>
        </w:rPr>
        <w:t xml:space="preserve"> নতুন</w:t>
      </w:r>
      <w:r>
        <w:rPr>
          <w:color w:val="000069"/>
        </w:rPr>
        <w:t xml:space="preserve"> একাউন্ট</w:t>
      </w:r>
      <w:r>
        <w:rPr>
          <w:color w:val="000083"/>
        </w:rPr>
        <w:t xml:space="preserve"> অফার</w:t>
      </w:r>
      <w:r>
        <w:rPr>
          <w:color w:val="000000"/>
        </w:rPr>
        <w:t xml:space="preserve"> কি</w:t>
      </w:r>
      <w:r>
        <w:rPr>
          <w:color w:val="2B0000"/>
        </w:rPr>
        <w:t xml:space="preserve"> আমি</w:t>
      </w:r>
      <w:r>
        <w:rPr>
          <w:color w:val="00005E"/>
        </w:rPr>
        <w:t xml:space="preserve"> আজকে</w:t>
      </w:r>
      <w:r>
        <w:rPr>
          <w:color w:val="3D0000"/>
        </w:rPr>
        <w:t xml:space="preserve"> এই</w:t>
      </w:r>
      <w:r>
        <w:rPr>
          <w:color w:val="000069"/>
        </w:rPr>
        <w:t xml:space="preserve"> একাউন্ট</w:t>
      </w:r>
      <w:r>
        <w:rPr>
          <w:color w:val="000000"/>
        </w:rPr>
        <w:t xml:space="preserve"> খুলছি</w:t>
      </w:r>
      <w:r>
        <w:rPr>
          <w:color w:val="00002B"/>
        </w:rPr>
        <w:t xml:space="preserve"> টাকা</w:t>
      </w:r>
      <w:r>
        <w:rPr>
          <w:color w:val="000000"/>
        </w:rPr>
        <w:t xml:space="preserve"> বার</w:t>
      </w:r>
      <w:r>
        <w:rPr>
          <w:color w:val="000000"/>
        </w:rPr>
        <w:t xml:space="preserve"> পাইছি</w:t>
      </w:r>
      <w:r>
        <w:rPr>
          <w:color w:val="00005A"/>
        </w:rPr>
        <w:t xml:space="preserve"> আর</w:t>
      </w:r>
      <w:r>
        <w:rPr>
          <w:color w:val="480000"/>
        </w:rPr>
        <w:t xml:space="preserve"> কোন</w:t>
      </w:r>
      <w:r>
        <w:rPr>
          <w:color w:val="000083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29"/>
        </w:rPr>
        <w:t xml:space="preserve"> বিকাশ</w:t>
      </w:r>
      <w:r>
        <w:rPr>
          <w:color w:val="000066"/>
        </w:rPr>
        <w:t xml:space="preserve"> এপ</w:t>
      </w:r>
      <w:r>
        <w:rPr>
          <w:color w:val="600000"/>
        </w:rPr>
        <w:t xml:space="preserve"> দিয়ে</w:t>
      </w:r>
      <w:r>
        <w:rPr>
          <w:color w:val="000058"/>
        </w:rPr>
        <w:t xml:space="preserve"> টাকা</w:t>
      </w:r>
      <w:r>
        <w:rPr>
          <w:color w:val="000048"/>
        </w:rPr>
        <w:t xml:space="preserve"> রিচার্জ</w:t>
      </w:r>
      <w:r>
        <w:rPr>
          <w:color w:val="480000"/>
        </w:rPr>
        <w:t xml:space="preserve"> করলে</w:t>
      </w:r>
      <w:r>
        <w:rPr>
          <w:color w:val="000058"/>
        </w:rPr>
        <w:t xml:space="preserve"> টাকা</w:t>
      </w:r>
      <w:r>
        <w:rPr>
          <w:color w:val="000041"/>
        </w:rPr>
        <w:t xml:space="preserve"> ক্যাশব্যাক</w:t>
      </w:r>
      <w:r>
        <w:rPr>
          <w:color w:val="3E0000"/>
        </w:rPr>
        <w:t xml:space="preserve"> এই</w:t>
      </w:r>
      <w:r>
        <w:rPr>
          <w:color w:val="000067"/>
        </w:rPr>
        <w:t xml:space="preserve"> অফারটা</w:t>
      </w:r>
      <w:r>
        <w:rPr>
          <w:color w:val="2F0000"/>
        </w:rPr>
        <w:t xml:space="preserve"> কি</w:t>
      </w:r>
      <w:r>
        <w:rPr>
          <w:color w:val="00003F"/>
        </w:rPr>
        <w:t xml:space="preserve"> আছে</w:t>
      </w:r>
      <w:r>
        <w:br/>
      </w:r>
      <w:r>
        <w:rPr>
          <w:color w:val="000088"/>
        </w:rPr>
        <w:t xml:space="preserve"> মাস্টারকার্ড</w:t>
      </w:r>
      <w:r>
        <w:rPr>
          <w:color w:val="000037"/>
        </w:rPr>
        <w:t xml:space="preserve"> থেকে</w:t>
      </w:r>
      <w:r>
        <w:rPr>
          <w:color w:val="000048"/>
        </w:rPr>
        <w:t xml:space="preserve"> বিকাশে</w:t>
      </w:r>
      <w:r>
        <w:rPr>
          <w:color w:val="00005C"/>
        </w:rPr>
        <w:t xml:space="preserve"> টাকা</w:t>
      </w:r>
      <w:r>
        <w:rPr>
          <w:color w:val="00005D"/>
        </w:rPr>
        <w:t xml:space="preserve"> অ্যাড</w:t>
      </w:r>
      <w:r>
        <w:rPr>
          <w:color w:val="00004A"/>
        </w:rPr>
        <w:t xml:space="preserve"> মানি</w:t>
      </w:r>
      <w:r>
        <w:rPr>
          <w:color w:val="4B0000"/>
        </w:rPr>
        <w:t xml:space="preserve"> করলে</w:t>
      </w:r>
      <w:r>
        <w:rPr>
          <w:color w:val="310000"/>
        </w:rPr>
        <w:t xml:space="preserve"> কি</w:t>
      </w:r>
      <w:r>
        <w:rPr>
          <w:color w:val="00005C"/>
        </w:rPr>
        <w:t xml:space="preserve"> টাকা</w:t>
      </w:r>
      <w:r>
        <w:rPr>
          <w:color w:val="000055"/>
        </w:rPr>
        <w:t xml:space="preserve"> বোনাস</w:t>
      </w:r>
      <w:r>
        <w:rPr>
          <w:color w:val="000000"/>
        </w:rPr>
        <w:t xml:space="preserve"> পাবো</w:t>
      </w:r>
      <w:r>
        <w:br/>
      </w:r>
      <w:r>
        <w:rPr>
          <w:color w:val="000078"/>
        </w:rPr>
        <w:t xml:space="preserve"> আজ</w:t>
      </w:r>
      <w:r>
        <w:rPr>
          <w:color w:val="000069"/>
        </w:rPr>
        <w:t xml:space="preserve"> টাকা</w:t>
      </w:r>
      <w:r>
        <w:rPr>
          <w:color w:val="00005B"/>
        </w:rPr>
        <w:t xml:space="preserve"> রিচার্জে</w:t>
      </w:r>
      <w:r>
        <w:rPr>
          <w:color w:val="6F0000"/>
        </w:rPr>
        <w:t xml:space="preserve"> কী</w:t>
      </w:r>
      <w:r>
        <w:rPr>
          <w:color w:val="000069"/>
        </w:rPr>
        <w:t xml:space="preserve"> টাকা</w:t>
      </w:r>
      <w:r>
        <w:rPr>
          <w:color w:val="00004D"/>
        </w:rPr>
        <w:t xml:space="preserve"> ক্যাশব্যাক</w:t>
      </w:r>
      <w:r>
        <w:rPr>
          <w:color w:val="000070"/>
        </w:rPr>
        <w:t xml:space="preserve"> পাওয়া</w:t>
      </w:r>
      <w:r>
        <w:rPr>
          <w:color w:val="000000"/>
        </w:rPr>
        <w:t xml:space="preserve"> যাবে</w:t>
      </w:r>
      <w:r>
        <w:br/>
      </w:r>
      <w:r>
        <w:rPr>
          <w:color w:val="000034"/>
        </w:rPr>
        <w:t xml:space="preserve"> বিকাশ</w:t>
      </w:r>
      <w:r>
        <w:rPr>
          <w:color w:val="000043"/>
        </w:rPr>
        <w:t xml:space="preserve"> থেকে</w:t>
      </w:r>
      <w:r>
        <w:rPr>
          <w:color w:val="00006F"/>
        </w:rPr>
        <w:t xml:space="preserve"> টাকা</w:t>
      </w:r>
      <w:r>
        <w:rPr>
          <w:color w:val="000094"/>
        </w:rPr>
        <w:t xml:space="preserve"> রবি</w:t>
      </w:r>
      <w:r>
        <w:rPr>
          <w:color w:val="000053"/>
        </w:rPr>
        <w:t xml:space="preserve"> নাম্বারে</w:t>
      </w:r>
      <w:r>
        <w:rPr>
          <w:color w:val="000060"/>
        </w:rPr>
        <w:t xml:space="preserve"> রিচার্জে</w:t>
      </w:r>
      <w:r>
        <w:rPr>
          <w:color w:val="00006F"/>
        </w:rPr>
        <w:t xml:space="preserve"> টাকা</w:t>
      </w:r>
      <w:r>
        <w:rPr>
          <w:color w:val="000052"/>
        </w:rPr>
        <w:t xml:space="preserve"> ক্যাশব্যাক</w:t>
      </w:r>
      <w:r>
        <w:rPr>
          <w:color w:val="000000"/>
        </w:rPr>
        <w:t xml:space="preserve"> আসবে</w:t>
      </w:r>
      <w:r>
        <w:br/>
      </w:r>
      <w:r>
        <w:rPr>
          <w:color w:val="000034"/>
        </w:rPr>
        <w:t xml:space="preserve"> বিকাশ</w:t>
      </w:r>
      <w:r>
        <w:rPr>
          <w:color w:val="000043"/>
        </w:rPr>
        <w:t xml:space="preserve"> থেকে</w:t>
      </w:r>
      <w:r>
        <w:rPr>
          <w:color w:val="00006F"/>
        </w:rPr>
        <w:t xml:space="preserve"> টাকা</w:t>
      </w:r>
      <w:r>
        <w:rPr>
          <w:color w:val="000094"/>
        </w:rPr>
        <w:t xml:space="preserve"> রবি</w:t>
      </w:r>
      <w:r>
        <w:rPr>
          <w:color w:val="000053"/>
        </w:rPr>
        <w:t xml:space="preserve"> নাম্বারে</w:t>
      </w:r>
      <w:r>
        <w:rPr>
          <w:color w:val="000060"/>
        </w:rPr>
        <w:t xml:space="preserve"> রিচার্জে</w:t>
      </w:r>
      <w:r>
        <w:rPr>
          <w:color w:val="00006F"/>
        </w:rPr>
        <w:t xml:space="preserve"> টাকা</w:t>
      </w:r>
      <w:r>
        <w:rPr>
          <w:color w:val="000052"/>
        </w:rPr>
        <w:t xml:space="preserve"> ক্যাশব্যাক</w:t>
      </w:r>
      <w:r>
        <w:rPr>
          <w:color w:val="000000"/>
        </w:rPr>
        <w:t xml:space="preserve"> আসবে</w:t>
      </w:r>
      <w:r>
        <w:br/>
      </w:r>
      <w:r>
        <w:rPr>
          <w:color w:val="00002F"/>
        </w:rPr>
        <w:t xml:space="preserve"> একটা</w:t>
      </w:r>
      <w:r>
        <w:rPr>
          <w:color w:val="000070"/>
        </w:rPr>
        <w:t xml:space="preserve"> মেসেজ৷</w:t>
      </w:r>
      <w:r>
        <w:rPr>
          <w:color w:val="400000"/>
        </w:rPr>
        <w:t xml:space="preserve"> আসছে</w:t>
      </w:r>
      <w:r>
        <w:rPr>
          <w:color w:val="390000"/>
        </w:rPr>
        <w:t xml:space="preserve"> যে</w:t>
      </w:r>
      <w:r>
        <w:rPr>
          <w:color w:val="000066"/>
        </w:rPr>
        <w:t xml:space="preserve"> প্রতিবার</w:t>
      </w:r>
      <w:r>
        <w:rPr>
          <w:color w:val="00003D"/>
        </w:rPr>
        <w:t xml:space="preserve"> টাকা</w:t>
      </w:r>
      <w:r>
        <w:rPr>
          <w:color w:val="00006C"/>
        </w:rPr>
        <w:t xml:space="preserve"> ইসু</w:t>
      </w:r>
      <w:r>
        <w:rPr>
          <w:color w:val="000039"/>
        </w:rPr>
        <w:t xml:space="preserve"> পেমেন্ট</w:t>
      </w:r>
      <w:r>
        <w:rPr>
          <w:color w:val="320000"/>
        </w:rPr>
        <w:t xml:space="preserve"> করলে</w:t>
      </w:r>
      <w:r>
        <w:rPr>
          <w:color w:val="00003D"/>
        </w:rPr>
        <w:t xml:space="preserve"> টাকা</w:t>
      </w:r>
      <w:r>
        <w:rPr>
          <w:color w:val="00004B"/>
        </w:rPr>
        <w:t xml:space="preserve"> ক্যাশবেক</w:t>
      </w:r>
      <w:r>
        <w:rPr>
          <w:color w:val="00003F"/>
        </w:rPr>
        <w:t xml:space="preserve"> সেটা</w:t>
      </w:r>
      <w:r>
        <w:rPr>
          <w:color w:val="200000"/>
        </w:rPr>
        <w:t xml:space="preserve"> কি</w:t>
      </w:r>
      <w:r>
        <w:br/>
      </w:r>
      <w:r>
        <w:rPr>
          <w:color w:val="000042"/>
        </w:rPr>
        <w:t xml:space="preserve"> বিকাশে</w:t>
      </w:r>
      <w:r>
        <w:rPr>
          <w:color w:val="000054"/>
        </w:rPr>
        <w:t xml:space="preserve"> পে</w:t>
      </w:r>
      <w:r>
        <w:rPr>
          <w:color w:val="000066"/>
        </w:rPr>
        <w:t xml:space="preserve"> বিলের</w:t>
      </w:r>
      <w:r>
        <w:rPr>
          <w:color w:val="00003E"/>
        </w:rPr>
        <w:t xml:space="preserve"> ক্যাশব্যাক</w:t>
      </w:r>
      <w:r>
        <w:rPr>
          <w:color w:val="00009C"/>
        </w:rPr>
        <w:t xml:space="preserve"> কতদিনে</w:t>
      </w:r>
      <w:r>
        <w:rPr>
          <w:color w:val="000058"/>
        </w:rPr>
        <w:t xml:space="preserve"> দেওয়া</w:t>
      </w:r>
      <w:r>
        <w:rPr>
          <w:color w:val="4F0000"/>
        </w:rPr>
        <w:t xml:space="preserve"> হয়</w:t>
      </w:r>
      <w:r>
        <w:rPr>
          <w:color w:val="000000"/>
        </w:rPr>
        <w:t xml:space="preserve"> এখন</w:t>
      </w:r>
      <w:r>
        <w:br/>
      </w:r>
      <w:r>
        <w:rPr>
          <w:color w:val="2E0000"/>
        </w:rPr>
        <w:t xml:space="preserve"> আমি</w:t>
      </w:r>
      <w:r>
        <w:rPr>
          <w:color w:val="310000"/>
        </w:rPr>
        <w:t xml:space="preserve"> কি</w:t>
      </w:r>
      <w:r>
        <w:rPr>
          <w:color w:val="000046"/>
        </w:rPr>
        <w:t xml:space="preserve"> এখন</w:t>
      </w:r>
      <w:r>
        <w:rPr>
          <w:color w:val="000048"/>
        </w:rPr>
        <w:t xml:space="preserve"> বিকাশে</w:t>
      </w:r>
      <w:r>
        <w:rPr>
          <w:color w:val="000055"/>
        </w:rPr>
        <w:t xml:space="preserve"> বিদ্যুৎ</w:t>
      </w:r>
      <w:r>
        <w:rPr>
          <w:color w:val="000048"/>
        </w:rPr>
        <w:t xml:space="preserve"> বিল</w:t>
      </w:r>
      <w:r>
        <w:rPr>
          <w:color w:val="00005C"/>
        </w:rPr>
        <w:t xml:space="preserve"> পে</w:t>
      </w:r>
      <w:r>
        <w:rPr>
          <w:color w:val="740000"/>
        </w:rPr>
        <w:t xml:space="preserve"> করলেই</w:t>
      </w:r>
      <w:r>
        <w:rPr>
          <w:color w:val="00002E"/>
        </w:rPr>
        <w:t xml:space="preserve"> টাকা</w:t>
      </w:r>
      <w:r>
        <w:rPr>
          <w:color w:val="000044"/>
        </w:rPr>
        <w:t xml:space="preserve"> ক্যাশব্যাক</w:t>
      </w:r>
      <w:r>
        <w:rPr>
          <w:color w:val="00005C"/>
        </w:rPr>
        <w:t xml:space="preserve"> পাব</w:t>
      </w:r>
      <w:r>
        <w:br/>
      </w:r>
      <w:r>
        <w:rPr>
          <w:color w:val="00005D"/>
        </w:rPr>
        <w:t xml:space="preserve"> ei</w:t>
      </w:r>
      <w:r>
        <w:rPr>
          <w:color w:val="000092"/>
        </w:rPr>
        <w:t xml:space="preserve"> numbere</w:t>
      </w:r>
      <w:r>
        <w:rPr>
          <w:color w:val="00003A"/>
        </w:rPr>
        <w:t xml:space="preserve"> ki</w:t>
      </w:r>
      <w:r>
        <w:rPr>
          <w:color w:val="3D0000"/>
        </w:rPr>
        <w:t xml:space="preserve"> amar</w:t>
      </w:r>
      <w:r>
        <w:rPr>
          <w:color w:val="000095"/>
        </w:rPr>
        <w:t xml:space="preserve"> challenge</w:t>
      </w:r>
      <w:r>
        <w:rPr>
          <w:color w:val="000048"/>
        </w:rPr>
        <w:t xml:space="preserve"> offer</w:t>
      </w:r>
      <w:r>
        <w:rPr>
          <w:color w:val="000000"/>
        </w:rPr>
        <w:t xml:space="preserve"> available</w:t>
      </w:r>
      <w:r>
        <w:br/>
      </w:r>
      <w:r>
        <w:rPr>
          <w:color w:val="000074"/>
        </w:rPr>
        <w:t xml:space="preserve"> ei</w:t>
      </w:r>
      <w:r>
        <w:rPr>
          <w:color w:val="000047"/>
        </w:rPr>
        <w:t xml:space="preserve"> account</w:t>
      </w:r>
      <w:r>
        <w:rPr>
          <w:color w:val="510000"/>
        </w:rPr>
        <w:t xml:space="preserve"> a</w:t>
      </w:r>
      <w:r>
        <w:rPr>
          <w:color w:val="00005F"/>
        </w:rPr>
        <w:t xml:space="preserve"> recharge</w:t>
      </w:r>
      <w:r>
        <w:rPr>
          <w:color w:val="00005A"/>
        </w:rPr>
        <w:t xml:space="preserve"> offer</w:t>
      </w:r>
      <w:r>
        <w:rPr>
          <w:color w:val="000049"/>
        </w:rPr>
        <w:t xml:space="preserve"> ki</w:t>
      </w:r>
      <w:r>
        <w:rPr>
          <w:color w:val="000082"/>
        </w:rPr>
        <w:t xml:space="preserve"> ace</w:t>
      </w:r>
      <w:r>
        <w:br/>
      </w:r>
      <w:r>
        <w:rPr>
          <w:color w:val="0000B7"/>
        </w:rPr>
        <w:t xml:space="preserve"> tk</w:t>
      </w:r>
      <w:r>
        <w:rPr>
          <w:color w:val="00006A"/>
        </w:rPr>
        <w:t xml:space="preserve"> recharge</w:t>
      </w:r>
      <w:r>
        <w:rPr>
          <w:color w:val="5B0000"/>
        </w:rPr>
        <w:t xml:space="preserve"> a</w:t>
      </w:r>
      <w:r>
        <w:rPr>
          <w:color w:val="0000B7"/>
        </w:rPr>
        <w:t xml:space="preserve"> tk</w:t>
      </w:r>
      <w:r>
        <w:rPr>
          <w:color w:val="00006A"/>
        </w:rPr>
        <w:t xml:space="preserve"> cash</w:t>
      </w:r>
      <w:r>
        <w:rPr>
          <w:color w:val="000000"/>
        </w:rPr>
        <w:t xml:space="preserve"> back</w:t>
      </w:r>
      <w:r>
        <w:br/>
      </w:r>
      <w:r>
        <w:rPr>
          <w:color w:val="0000BD"/>
        </w:rPr>
        <w:t xml:space="preserve"> tkta</w:t>
      </w:r>
      <w:r>
        <w:rPr>
          <w:color w:val="00004B"/>
        </w:rPr>
        <w:t xml:space="preserve"> recharge</w:t>
      </w:r>
      <w:r>
        <w:rPr>
          <w:color w:val="400000"/>
        </w:rPr>
        <w:t xml:space="preserve"> a</w:t>
      </w:r>
      <w:r>
        <w:rPr>
          <w:color w:val="000040"/>
        </w:rPr>
        <w:t xml:space="preserve"> tk</w:t>
      </w:r>
      <w:r>
        <w:rPr>
          <w:color w:val="000053"/>
        </w:rPr>
        <w:t xml:space="preserve"> pabo</w:t>
      </w:r>
      <w:r>
        <w:rPr>
          <w:color w:val="00005A"/>
        </w:rPr>
        <w:t xml:space="preserve"> kivabe</w:t>
      </w:r>
      <w:r>
        <w:br/>
      </w:r>
      <w:r>
        <w:rPr>
          <w:color w:val="000084"/>
        </w:rPr>
        <w:t xml:space="preserve"> hotel</w:t>
      </w:r>
      <w:r>
        <w:rPr>
          <w:color w:val="000084"/>
        </w:rPr>
        <w:t xml:space="preserve"> zakaria</w:t>
      </w:r>
      <w:r>
        <w:rPr>
          <w:color w:val="420000"/>
        </w:rPr>
        <w:t xml:space="preserve"> te</w:t>
      </w:r>
      <w:r>
        <w:rPr>
          <w:color w:val="000062"/>
        </w:rPr>
        <w:t xml:space="preserve"> discount</w:t>
      </w:r>
      <w:r>
        <w:rPr>
          <w:color w:val="000031"/>
        </w:rPr>
        <w:t xml:space="preserve"> offer</w:t>
      </w:r>
      <w:r>
        <w:rPr>
          <w:color w:val="520000"/>
        </w:rPr>
        <w:t xml:space="preserve"> tar</w:t>
      </w:r>
      <w:r>
        <w:rPr>
          <w:color w:val="000051"/>
        </w:rPr>
        <w:t xml:space="preserve"> details</w:t>
      </w:r>
      <w:r>
        <w:rPr>
          <w:color w:val="000000"/>
        </w:rPr>
        <w:t xml:space="preserve"> janan</w:t>
      </w:r>
      <w:r>
        <w:br/>
      </w:r>
      <w:r>
        <w:rPr>
          <w:color w:val="00004F"/>
        </w:rPr>
        <w:t xml:space="preserve"> বিকাশে</w:t>
      </w:r>
      <w:r>
        <w:rPr>
          <w:color w:val="000033"/>
        </w:rPr>
        <w:t xml:space="preserve"> টাকা</w:t>
      </w:r>
      <w:r>
        <w:rPr>
          <w:color w:val="000054"/>
        </w:rPr>
        <w:t xml:space="preserve"> রিচার্জ</w:t>
      </w:r>
      <w:r>
        <w:rPr>
          <w:color w:val="540000"/>
        </w:rPr>
        <w:t xml:space="preserve"> করলে</w:t>
      </w:r>
      <w:r>
        <w:rPr>
          <w:color w:val="000033"/>
        </w:rPr>
        <w:t xml:space="preserve"> টাকা</w:t>
      </w:r>
      <w:r>
        <w:rPr>
          <w:color w:val="00004B"/>
        </w:rPr>
        <w:t xml:space="preserve"> ক্যাশব্যাক</w:t>
      </w:r>
      <w:r>
        <w:rPr>
          <w:color w:val="5D0000"/>
        </w:rPr>
        <w:t xml:space="preserve"> এটা</w:t>
      </w:r>
      <w:r>
        <w:rPr>
          <w:color w:val="360000"/>
        </w:rPr>
        <w:t xml:space="preserve"> কি</w:t>
      </w:r>
      <w:r>
        <w:rPr>
          <w:color w:val="00009C"/>
        </w:rPr>
        <w:t xml:space="preserve"> সত্যি</w:t>
      </w:r>
      <w:r>
        <w:br/>
      </w:r>
      <w:r>
        <w:rPr>
          <w:color w:val="00001B"/>
        </w:rPr>
        <w:t xml:space="preserve"> bkash</w:t>
      </w:r>
      <w:r>
        <w:rPr>
          <w:color w:val="000037"/>
        </w:rPr>
        <w:t xml:space="preserve"> new</w:t>
      </w:r>
      <w:r>
        <w:rPr>
          <w:color w:val="000057"/>
        </w:rPr>
        <w:t xml:space="preserve"> accoun</w:t>
      </w:r>
      <w:r>
        <w:rPr>
          <w:color w:val="00004A"/>
        </w:rPr>
        <w:t xml:space="preserve"> taka</w:t>
      </w:r>
      <w:r>
        <w:rPr>
          <w:color w:val="000027"/>
        </w:rPr>
        <w:t xml:space="preserve"> offer</w:t>
      </w:r>
      <w:r>
        <w:rPr>
          <w:color w:val="000020"/>
        </w:rPr>
        <w:t xml:space="preserve"> ki</w:t>
      </w:r>
      <w:r>
        <w:rPr>
          <w:color w:val="220000"/>
        </w:rPr>
        <w:t xml:space="preserve"> amar</w:t>
      </w:r>
      <w:r>
        <w:rPr>
          <w:color w:val="000069"/>
        </w:rPr>
        <w:t xml:space="preserve"> zonno</w:t>
      </w:r>
      <w:r>
        <w:rPr>
          <w:color w:val="000069"/>
        </w:rPr>
        <w:t xml:space="preserve"> prozozzo</w:t>
      </w:r>
      <w:r>
        <w:rPr>
          <w:color w:val="1F0000"/>
        </w:rPr>
        <w:t xml:space="preserve"> ami</w:t>
      </w:r>
      <w:r>
        <w:rPr>
          <w:color w:val="000050"/>
        </w:rPr>
        <w:t xml:space="preserve"> only</w:t>
      </w:r>
      <w:r>
        <w:rPr>
          <w:color w:val="00004A"/>
        </w:rPr>
        <w:t xml:space="preserve"> taka</w:t>
      </w:r>
      <w:r>
        <w:rPr>
          <w:color w:val="000050"/>
        </w:rPr>
        <w:t xml:space="preserve"> bonous</w:t>
      </w:r>
      <w:r>
        <w:rPr>
          <w:color w:val="580000"/>
        </w:rPr>
        <w:t xml:space="preserve"> paisi</w:t>
      </w:r>
      <w:r>
        <w:br/>
      </w:r>
      <w:r>
        <w:rPr>
          <w:color w:val="00005D"/>
        </w:rPr>
        <w:t xml:space="preserve"> টাকা</w:t>
      </w:r>
      <w:r>
        <w:rPr>
          <w:color w:val="00004D"/>
        </w:rPr>
        <w:t xml:space="preserve"> রিচার্জ</w:t>
      </w:r>
      <w:r>
        <w:rPr>
          <w:color w:val="440000"/>
        </w:rPr>
        <w:t xml:space="preserve"> করে</w:t>
      </w:r>
      <w:r>
        <w:rPr>
          <w:color w:val="00005D"/>
        </w:rPr>
        <w:t xml:space="preserve"> টাকা</w:t>
      </w:r>
      <w:r>
        <w:rPr>
          <w:color w:val="000050"/>
        </w:rPr>
        <w:t xml:space="preserve"> ক্যাশ</w:t>
      </w:r>
      <w:r>
        <w:rPr>
          <w:color w:val="00006E"/>
        </w:rPr>
        <w:t xml:space="preserve"> বেক</w:t>
      </w:r>
      <w:r>
        <w:rPr>
          <w:color w:val="550000"/>
        </w:rPr>
        <w:t xml:space="preserve"> এটা</w:t>
      </w:r>
      <w:r>
        <w:rPr>
          <w:color w:val="320000"/>
        </w:rPr>
        <w:t xml:space="preserve"> কি</w:t>
      </w:r>
      <w:r>
        <w:rPr>
          <w:color w:val="000064"/>
        </w:rPr>
        <w:t xml:space="preserve"> পাওয়া</w:t>
      </w:r>
      <w:r>
        <w:rPr>
          <w:color w:val="000053"/>
        </w:rPr>
        <w:t xml:space="preserve"> যাবে</w:t>
      </w:r>
      <w:r>
        <w:br/>
      </w:r>
      <w:r>
        <w:rPr>
          <w:color w:val="000069"/>
        </w:rPr>
        <w:t xml:space="preserve"> টাকা</w:t>
      </w:r>
      <w:r>
        <w:rPr>
          <w:color w:val="00005B"/>
        </w:rPr>
        <w:t xml:space="preserve"> রিচার্জে</w:t>
      </w:r>
      <w:r>
        <w:rPr>
          <w:color w:val="000069"/>
        </w:rPr>
        <w:t xml:space="preserve"> টাকা</w:t>
      </w:r>
      <w:r>
        <w:rPr>
          <w:color w:val="000095"/>
        </w:rPr>
        <w:t xml:space="preserve"> ক‍্যাশব‍্যাক</w:t>
      </w:r>
      <w:r>
        <w:rPr>
          <w:color w:val="000074"/>
        </w:rPr>
        <w:t xml:space="preserve"> অফারটি</w:t>
      </w:r>
      <w:r>
        <w:rPr>
          <w:color w:val="380000"/>
        </w:rPr>
        <w:t xml:space="preserve"> কি</w:t>
      </w:r>
      <w:r>
        <w:rPr>
          <w:color w:val="000050"/>
        </w:rPr>
        <w:t xml:space="preserve"> এখন</w:t>
      </w:r>
      <w:r>
        <w:rPr>
          <w:color w:val="000000"/>
        </w:rPr>
        <w:t xml:space="preserve"> আছে</w:t>
      </w:r>
      <w:r>
        <w:br/>
      </w:r>
      <w:r>
        <w:rPr>
          <w:color w:val="000080"/>
        </w:rPr>
        <w:t xml:space="preserve"> টাকা</w:t>
      </w:r>
      <w:r>
        <w:rPr>
          <w:color w:val="00006E"/>
        </w:rPr>
        <w:t xml:space="preserve"> রিচার্জে</w:t>
      </w:r>
      <w:r>
        <w:rPr>
          <w:color w:val="440000"/>
        </w:rPr>
        <w:t xml:space="preserve"> কি</w:t>
      </w:r>
      <w:r>
        <w:rPr>
          <w:color w:val="000080"/>
        </w:rPr>
        <w:t xml:space="preserve"> টাকা</w:t>
      </w:r>
      <w:r>
        <w:rPr>
          <w:color w:val="00005E"/>
        </w:rPr>
        <w:t xml:space="preserve"> ক্যাশব্যাক</w:t>
      </w:r>
      <w:r>
        <w:rPr>
          <w:color w:val="770000"/>
        </w:rPr>
        <w:t xml:space="preserve"> এখনো</w:t>
      </w:r>
      <w:r>
        <w:rPr>
          <w:color w:val="00005B"/>
        </w:rPr>
        <w:t xml:space="preserve"> আছে</w:t>
      </w:r>
      <w:r>
        <w:br/>
      </w:r>
      <w:r>
        <w:rPr>
          <w:color w:val="000031"/>
        </w:rPr>
        <w:t xml:space="preserve"> টাকা</w:t>
      </w:r>
      <w:r>
        <w:rPr>
          <w:color w:val="000051"/>
        </w:rPr>
        <w:t xml:space="preserve"> রিচার্জ</w:t>
      </w:r>
      <w:r>
        <w:rPr>
          <w:color w:val="480000"/>
        </w:rPr>
        <w:t xml:space="preserve"> করে</w:t>
      </w:r>
      <w:r>
        <w:rPr>
          <w:color w:val="000031"/>
        </w:rPr>
        <w:t xml:space="preserve"> টাকা</w:t>
      </w:r>
      <w:r>
        <w:rPr>
          <w:color w:val="000079"/>
        </w:rPr>
        <w:t xml:space="preserve"> ক্যাশবেক</w:t>
      </w:r>
      <w:r>
        <w:rPr>
          <w:color w:val="00004A"/>
        </w:rPr>
        <w:t xml:space="preserve"> অফার</w:t>
      </w:r>
      <w:r>
        <w:rPr>
          <w:color w:val="000099"/>
        </w:rPr>
        <w:t xml:space="preserve"> কাদের</w:t>
      </w:r>
      <w:r>
        <w:rPr>
          <w:color w:val="520000"/>
        </w:rPr>
        <w:t xml:space="preserve"> জন্য</w:t>
      </w:r>
      <w:r>
        <w:br/>
      </w:r>
      <w:r>
        <w:rPr>
          <w:color w:val="00007B"/>
        </w:rPr>
        <w:t xml:space="preserve"> টাকা</w:t>
      </w:r>
      <w:r>
        <w:rPr>
          <w:color w:val="00006A"/>
        </w:rPr>
        <w:t xml:space="preserve"> রিচার্জে</w:t>
      </w:r>
      <w:r>
        <w:rPr>
          <w:color w:val="00007B"/>
        </w:rPr>
        <w:t xml:space="preserve"> টাকা</w:t>
      </w:r>
      <w:r>
        <w:rPr>
          <w:color w:val="00005A"/>
        </w:rPr>
        <w:t xml:space="preserve"> ক্যাশব্যাক</w:t>
      </w:r>
      <w:r>
        <w:rPr>
          <w:color w:val="000087"/>
        </w:rPr>
        <w:t xml:space="preserve"> অফারটি</w:t>
      </w:r>
      <w:r>
        <w:rPr>
          <w:color w:val="410000"/>
        </w:rPr>
        <w:t xml:space="preserve"> কি</w:t>
      </w:r>
      <w:r>
        <w:rPr>
          <w:color w:val="000057"/>
        </w:rPr>
        <w:t xml:space="preserve"> আছে</w:t>
      </w:r>
      <w:r>
        <w:br/>
      </w:r>
      <w:r>
        <w:rPr>
          <w:color w:val="1B0000"/>
        </w:rPr>
        <w:t xml:space="preserve"> আমি</w:t>
      </w:r>
      <w:r>
        <w:rPr>
          <w:color w:val="000056"/>
        </w:rPr>
        <w:t xml:space="preserve"> গতকালকে</w:t>
      </w:r>
      <w:r>
        <w:rPr>
          <w:color w:val="000064"/>
        </w:rPr>
        <w:t xml:space="preserve"> নতন</w:t>
      </w:r>
      <w:r>
        <w:rPr>
          <w:color w:val="000019"/>
        </w:rPr>
        <w:t xml:space="preserve"> বিকাশ</w:t>
      </w:r>
      <w:r>
        <w:rPr>
          <w:color w:val="000000"/>
        </w:rPr>
        <w:t xml:space="preserve"> খুলছি</w:t>
      </w:r>
      <w:r>
        <w:rPr>
          <w:color w:val="00003B"/>
        </w:rPr>
        <w:t xml:space="preserve"> আজকে</w:t>
      </w:r>
      <w:r>
        <w:rPr>
          <w:color w:val="000029"/>
        </w:rPr>
        <w:t xml:space="preserve"> এখন</w:t>
      </w:r>
      <w:r>
        <w:rPr>
          <w:color w:val="00002A"/>
        </w:rPr>
        <w:t xml:space="preserve"> একটা</w:t>
      </w:r>
      <w:r>
        <w:rPr>
          <w:color w:val="000047"/>
        </w:rPr>
        <w:t xml:space="preserve"> এসএমএস</w:t>
      </w:r>
      <w:r>
        <w:rPr>
          <w:color w:val="000058"/>
        </w:rPr>
        <w:t xml:space="preserve"> আসল</w:t>
      </w:r>
      <w:r>
        <w:rPr>
          <w:color w:val="330000"/>
        </w:rPr>
        <w:t xml:space="preserve"> যে</w:t>
      </w:r>
      <w:r>
        <w:rPr>
          <w:color w:val="000064"/>
        </w:rPr>
        <w:t xml:space="preserve"> এ্পে</w:t>
      </w:r>
      <w:r>
        <w:rPr>
          <w:color w:val="000048"/>
        </w:rPr>
        <w:t xml:space="preserve"> প্রথম</w:t>
      </w:r>
      <w:r>
        <w:rPr>
          <w:color w:val="00004B"/>
        </w:rPr>
        <w:t xml:space="preserve"> রিসার্চ</w:t>
      </w:r>
      <w:r>
        <w:rPr>
          <w:color w:val="2A0000"/>
        </w:rPr>
        <w:t xml:space="preserve"> এ</w:t>
      </w:r>
      <w:r>
        <w:rPr>
          <w:color w:val="00001B"/>
        </w:rPr>
        <w:t xml:space="preserve"> টাকা</w:t>
      </w:r>
      <w:r>
        <w:rPr>
          <w:color w:val="000000"/>
        </w:rPr>
        <w:t xml:space="preserve"> বোনাস</w:t>
      </w:r>
      <w:r>
        <w:br/>
      </w:r>
      <w:r>
        <w:rPr>
          <w:color w:val="00005E"/>
        </w:rPr>
        <w:t xml:space="preserve"> taka</w:t>
      </w:r>
      <w:r>
        <w:rPr>
          <w:color w:val="000035"/>
        </w:rPr>
        <w:t xml:space="preserve"> recharge</w:t>
      </w:r>
      <w:r>
        <w:rPr>
          <w:color w:val="000081"/>
        </w:rPr>
        <w:t xml:space="preserve"> ah</w:t>
      </w:r>
      <w:r>
        <w:rPr>
          <w:color w:val="00005E"/>
        </w:rPr>
        <w:t xml:space="preserve"> taka</w:t>
      </w:r>
      <w:r>
        <w:rPr>
          <w:color w:val="000035"/>
        </w:rPr>
        <w:t xml:space="preserve"> cash</w:t>
      </w:r>
      <w:r>
        <w:rPr>
          <w:color w:val="000037"/>
        </w:rPr>
        <w:t xml:space="preserve"> back</w:t>
      </w:r>
      <w:r>
        <w:rPr>
          <w:color w:val="670000"/>
        </w:rPr>
        <w:t xml:space="preserve"> etar</w:t>
      </w:r>
      <w:r>
        <w:rPr>
          <w:color w:val="000061"/>
        </w:rPr>
        <w:t xml:space="preserve"> date</w:t>
      </w:r>
      <w:r>
        <w:rPr>
          <w:color w:val="000040"/>
        </w:rPr>
        <w:t xml:space="preserve"> koto</w:t>
      </w:r>
      <w:r>
        <w:rPr>
          <w:color w:val="00004D"/>
        </w:rPr>
        <w:t xml:space="preserve"> din</w:t>
      </w:r>
      <w:r>
        <w:br/>
      </w:r>
      <w:r>
        <w:rPr>
          <w:color w:val="450000"/>
        </w:rPr>
        <w:t xml:space="preserve"> amr</w:t>
      </w:r>
      <w:r>
        <w:rPr>
          <w:color w:val="0000AC"/>
        </w:rPr>
        <w:t xml:space="preserve"> numbs</w:t>
      </w:r>
      <w:r>
        <w:rPr>
          <w:color w:val="000078"/>
        </w:rPr>
        <w:t xml:space="preserve"> taka</w:t>
      </w:r>
      <w:r>
        <w:rPr>
          <w:color w:val="000078"/>
        </w:rPr>
        <w:t xml:space="preserve"> taka</w:t>
      </w:r>
      <w:r>
        <w:rPr>
          <w:color w:val="000040"/>
        </w:rPr>
        <w:t xml:space="preserve"> offer</w:t>
      </w:r>
      <w:r>
        <w:rPr>
          <w:color w:val="000041"/>
        </w:rPr>
        <w:t xml:space="preserve"> ta</w:t>
      </w:r>
      <w:r>
        <w:rPr>
          <w:color w:val="000056"/>
        </w:rPr>
        <w:t xml:space="preserve"> ache</w:t>
      </w:r>
      <w:r>
        <w:br/>
      </w:r>
      <w:r>
        <w:rPr>
          <w:color w:val="000048"/>
        </w:rPr>
        <w:t xml:space="preserve"> taka</w:t>
      </w:r>
      <w:r>
        <w:rPr>
          <w:color w:val="000052"/>
        </w:rPr>
        <w:t xml:space="preserve"> recharge</w:t>
      </w:r>
      <w:r>
        <w:rPr>
          <w:color w:val="460000"/>
        </w:rPr>
        <w:t xml:space="preserve"> a</w:t>
      </w:r>
      <w:r>
        <w:rPr>
          <w:color w:val="000053"/>
        </w:rPr>
        <w:t xml:space="preserve"> cashback</w:t>
      </w:r>
      <w:r>
        <w:rPr>
          <w:color w:val="00004E"/>
        </w:rPr>
        <w:t xml:space="preserve"> offer</w:t>
      </w:r>
      <w:r>
        <w:rPr>
          <w:color w:val="00004F"/>
        </w:rPr>
        <w:t xml:space="preserve"> ta</w:t>
      </w:r>
      <w:r>
        <w:rPr>
          <w:color w:val="00003F"/>
        </w:rPr>
        <w:t xml:space="preserve"> ki</w:t>
      </w:r>
      <w:r>
        <w:rPr>
          <w:color w:val="00005B"/>
        </w:rPr>
        <w:t xml:space="preserve"> ase</w:t>
      </w:r>
      <w:r>
        <w:rPr>
          <w:color w:val="00007F"/>
        </w:rPr>
        <w:t xml:space="preserve"> akhono</w:t>
      </w:r>
      <w:r>
        <w:br/>
      </w:r>
      <w:r>
        <w:rPr>
          <w:color w:val="440000"/>
        </w:rPr>
        <w:t xml:space="preserve"> ami</w:t>
      </w:r>
      <w:r>
        <w:rPr>
          <w:color w:val="000056"/>
        </w:rPr>
        <w:t xml:space="preserve"> offer</w:t>
      </w:r>
      <w:r>
        <w:rPr>
          <w:color w:val="0000A5"/>
        </w:rPr>
        <w:t xml:space="preserve"> janta</w:t>
      </w:r>
      <w:r>
        <w:rPr>
          <w:color w:val="000068"/>
        </w:rPr>
        <w:t xml:space="preserve"> chai</w:t>
      </w:r>
      <w:r>
        <w:rPr>
          <w:color w:val="000050"/>
        </w:rPr>
        <w:t xml:space="preserve"> taka</w:t>
      </w:r>
      <w:r>
        <w:rPr>
          <w:color w:val="00005B"/>
        </w:rPr>
        <w:t xml:space="preserve"> recharge</w:t>
      </w:r>
      <w:r>
        <w:br/>
      </w:r>
      <w:r>
        <w:rPr>
          <w:color w:val="000066"/>
        </w:rPr>
        <w:t xml:space="preserve"> টাকা</w:t>
      </w:r>
      <w:r>
        <w:rPr>
          <w:color w:val="000059"/>
        </w:rPr>
        <w:t xml:space="preserve"> রিচার্জে</w:t>
      </w:r>
      <w:r>
        <w:rPr>
          <w:color w:val="000066"/>
        </w:rPr>
        <w:t xml:space="preserve"> টাকা</w:t>
      </w:r>
      <w:r>
        <w:rPr>
          <w:color w:val="00004B"/>
        </w:rPr>
        <w:t xml:space="preserve"> ক্যাশব্যাক</w:t>
      </w:r>
      <w:r>
        <w:rPr>
          <w:color w:val="00004D"/>
        </w:rPr>
        <w:t xml:space="preserve"> অফার</w:t>
      </w:r>
      <w:r>
        <w:rPr>
          <w:color w:val="000062"/>
        </w:rPr>
        <w:t xml:space="preserve"> সম্পর্কে</w:t>
      </w:r>
      <w:r>
        <w:rPr>
          <w:color w:val="00006E"/>
        </w:rPr>
        <w:t xml:space="preserve"> বিস্তারিত</w:t>
      </w:r>
      <w:r>
        <w:rPr>
          <w:color w:val="710000"/>
        </w:rPr>
        <w:t xml:space="preserve"> বলেন</w:t>
      </w:r>
      <w:r>
        <w:br/>
      </w:r>
      <w:r>
        <w:rPr>
          <w:color w:val="000074"/>
        </w:rPr>
        <w:t xml:space="preserve"> taka</w:t>
      </w:r>
      <w:r>
        <w:rPr>
          <w:color w:val="000077"/>
        </w:rPr>
        <w:t xml:space="preserve"> reacharge</w:t>
      </w:r>
      <w:r>
        <w:rPr>
          <w:color w:val="380000"/>
        </w:rPr>
        <w:t xml:space="preserve"> a</w:t>
      </w:r>
      <w:r>
        <w:rPr>
          <w:color w:val="000074"/>
        </w:rPr>
        <w:t xml:space="preserve"> taka</w:t>
      </w:r>
      <w:r>
        <w:rPr>
          <w:color w:val="000042"/>
        </w:rPr>
        <w:t xml:space="preserve"> cashback</w:t>
      </w:r>
      <w:r>
        <w:rPr>
          <w:color w:val="00003E"/>
        </w:rPr>
        <w:t xml:space="preserve"> offer</w:t>
      </w:r>
      <w:r>
        <w:rPr>
          <w:color w:val="000032"/>
        </w:rPr>
        <w:t xml:space="preserve"> ki</w:t>
      </w:r>
      <w:r>
        <w:rPr>
          <w:color w:val="970000"/>
        </w:rPr>
        <w:t xml:space="preserve"> asea</w:t>
      </w:r>
      <w:r>
        <w:br/>
      </w:r>
      <w:r>
        <w:rPr>
          <w:color w:val="530000"/>
        </w:rPr>
        <w:t xml:space="preserve"> ame</w:t>
      </w:r>
      <w:r>
        <w:rPr>
          <w:color w:val="00005C"/>
        </w:rPr>
        <w:t xml:space="preserve"> notun</w:t>
      </w:r>
      <w:r>
        <w:rPr>
          <w:color w:val="00002B"/>
        </w:rPr>
        <w:t xml:space="preserve"> account</w:t>
      </w:r>
      <w:r>
        <w:rPr>
          <w:color w:val="000047"/>
        </w:rPr>
        <w:t xml:space="preserve"> open</w:t>
      </w:r>
      <w:r>
        <w:rPr>
          <w:color w:val="000061"/>
        </w:rPr>
        <w:t xml:space="preserve"> korse</w:t>
      </w:r>
      <w:r>
        <w:rPr>
          <w:color w:val="380000"/>
        </w:rPr>
        <w:t xml:space="preserve"> but</w:t>
      </w:r>
      <w:r>
        <w:rPr>
          <w:color w:val="00006E"/>
        </w:rPr>
        <w:t xml:space="preserve"> bonous</w:t>
      </w:r>
      <w:r>
        <w:rPr>
          <w:color w:val="690000"/>
        </w:rPr>
        <w:t xml:space="preserve"> asce</w:t>
      </w:r>
      <w:r>
        <w:rPr>
          <w:color w:val="000031"/>
        </w:rPr>
        <w:t xml:space="preserve"> na</w:t>
      </w:r>
      <w:r>
        <w:rPr>
          <w:color w:val="000041"/>
        </w:rPr>
        <w:t xml:space="preserve"> kno</w:t>
      </w:r>
      <w:r>
        <w:br/>
      </w:r>
      <w:r>
        <w:rPr>
          <w:color w:val="000086"/>
        </w:rPr>
        <w:t xml:space="preserve"> taka</w:t>
      </w:r>
      <w:r>
        <w:rPr>
          <w:color w:val="00004B"/>
        </w:rPr>
        <w:t xml:space="preserve"> recharge</w:t>
      </w:r>
      <w:r>
        <w:rPr>
          <w:color w:val="000047"/>
        </w:rPr>
        <w:t xml:space="preserve"> e</w:t>
      </w:r>
      <w:r>
        <w:rPr>
          <w:color w:val="000086"/>
        </w:rPr>
        <w:t xml:space="preserve"> taka</w:t>
      </w:r>
      <w:r>
        <w:rPr>
          <w:color w:val="00004B"/>
        </w:rPr>
        <w:t xml:space="preserve"> cash</w:t>
      </w:r>
      <w:r>
        <w:rPr>
          <w:color w:val="00004E"/>
        </w:rPr>
        <w:t xml:space="preserve"> back</w:t>
      </w:r>
      <w:r>
        <w:rPr>
          <w:color w:val="000048"/>
        </w:rPr>
        <w:t xml:space="preserve"> offer</w:t>
      </w:r>
      <w:r>
        <w:rPr>
          <w:color w:val="000049"/>
        </w:rPr>
        <w:t xml:space="preserve"> ta</w:t>
      </w:r>
      <w:r>
        <w:rPr>
          <w:color w:val="00003A"/>
        </w:rPr>
        <w:t xml:space="preserve"> ki</w:t>
      </w:r>
      <w:r>
        <w:rPr>
          <w:color w:val="380000"/>
        </w:rPr>
        <w:t xml:space="preserve"> ami</w:t>
      </w:r>
      <w:r>
        <w:rPr>
          <w:color w:val="000054"/>
        </w:rPr>
        <w:t xml:space="preserve"> pabo</w:t>
      </w:r>
      <w:r>
        <w:br/>
      </w:r>
      <w:r>
        <w:rPr>
          <w:color w:val="000045"/>
        </w:rPr>
        <w:t xml:space="preserve"> taka</w:t>
      </w:r>
      <w:r>
        <w:rPr>
          <w:color w:val="000090"/>
        </w:rPr>
        <w:t xml:space="preserve"> reacharge</w:t>
      </w:r>
      <w:r>
        <w:rPr>
          <w:color w:val="440000"/>
        </w:rPr>
        <w:t xml:space="preserve"> a</w:t>
      </w:r>
      <w:r>
        <w:rPr>
          <w:color w:val="0000BA"/>
        </w:rPr>
        <w:t xml:space="preserve"> chasback</w:t>
      </w:r>
      <w:r>
        <w:br/>
      </w:r>
      <w:r>
        <w:rPr>
          <w:color w:val="000077"/>
        </w:rPr>
        <w:t xml:space="preserve"> o'code</w:t>
      </w:r>
      <w:r>
        <w:rPr>
          <w:color w:val="00002C"/>
        </w:rPr>
        <w:t xml:space="preserve"> e</w:t>
      </w:r>
      <w:r>
        <w:rPr>
          <w:color w:val="000058"/>
        </w:rPr>
        <w:t xml:space="preserve"> discount</w:t>
      </w:r>
      <w:r>
        <w:rPr>
          <w:color w:val="00002C"/>
        </w:rPr>
        <w:t xml:space="preserve"> offer</w:t>
      </w:r>
      <w:r>
        <w:rPr>
          <w:color w:val="00002D"/>
        </w:rPr>
        <w:t xml:space="preserve"> ta</w:t>
      </w:r>
      <w:r>
        <w:rPr>
          <w:color w:val="000039"/>
        </w:rPr>
        <w:t xml:space="preserve"> koto</w:t>
      </w:r>
      <w:r>
        <w:rPr>
          <w:color w:val="000054"/>
        </w:rPr>
        <w:t xml:space="preserve"> tarik</w:t>
      </w:r>
      <w:r>
        <w:rPr>
          <w:color w:val="000077"/>
        </w:rPr>
        <w:t xml:space="preserve"> porjom</w:t>
      </w:r>
      <w:r>
        <w:rPr>
          <w:color w:val="6F0000"/>
        </w:rPr>
        <w:t xml:space="preserve"> tow</w:t>
      </w:r>
      <w:r>
        <w:br/>
      </w:r>
      <w:r>
        <w:rPr>
          <w:color w:val="000081"/>
        </w:rPr>
        <w:t xml:space="preserve"> টাক</w:t>
      </w:r>
      <w:r>
        <w:rPr>
          <w:color w:val="00008F"/>
        </w:rPr>
        <w:t xml:space="preserve"> রিসার্জে</w:t>
      </w:r>
      <w:r>
        <w:rPr>
          <w:color w:val="00006E"/>
        </w:rPr>
        <w:t xml:space="preserve"> কেশবেক</w:t>
      </w:r>
      <w:r>
        <w:rPr>
          <w:color w:val="000040"/>
        </w:rPr>
        <w:t xml:space="preserve"> কিভাবে</w:t>
      </w:r>
      <w:r>
        <w:rPr>
          <w:color w:val="00006A"/>
        </w:rPr>
        <w:t xml:space="preserve"> নিব</w:t>
      </w:r>
      <w:r>
        <w:br/>
      </w:r>
      <w:r>
        <w:rPr>
          <w:color w:val="00006B"/>
        </w:rPr>
        <w:t xml:space="preserve"> taky</w:t>
      </w:r>
      <w:r>
        <w:rPr>
          <w:color w:val="5D0000"/>
        </w:rPr>
        <w:t xml:space="preserve"> tak</w:t>
      </w:r>
      <w:r>
        <w:rPr>
          <w:color w:val="00002D"/>
        </w:rPr>
        <w:t xml:space="preserve"> cash</w:t>
      </w:r>
      <w:r>
        <w:rPr>
          <w:color w:val="000000"/>
        </w:rPr>
        <w:t xml:space="preserve"> back</w:t>
      </w:r>
      <w:r>
        <w:rPr>
          <w:color w:val="000036"/>
        </w:rPr>
        <w:t xml:space="preserve"> koto</w:t>
      </w:r>
      <w:r>
        <w:rPr>
          <w:color w:val="000042"/>
        </w:rPr>
        <w:t xml:space="preserve"> bar</w:t>
      </w:r>
      <w:r>
        <w:rPr>
          <w:color w:val="00005E"/>
        </w:rPr>
        <w:t xml:space="preserve"> nea</w:t>
      </w:r>
      <w:r>
        <w:rPr>
          <w:color w:val="000000"/>
        </w:rPr>
        <w:t xml:space="preserve"> jabe</w:t>
      </w:r>
      <w:r>
        <w:rPr>
          <w:color w:val="000066"/>
        </w:rPr>
        <w:t xml:space="preserve"> nij</w:t>
      </w:r>
      <w:r>
        <w:rPr>
          <w:color w:val="000052"/>
        </w:rPr>
        <w:t xml:space="preserve"> number</w:t>
      </w:r>
      <w:r>
        <w:rPr>
          <w:color w:val="400000"/>
        </w:rPr>
        <w:t xml:space="preserve"> naki</w:t>
      </w:r>
      <w:r>
        <w:rPr>
          <w:color w:val="000044"/>
        </w:rPr>
        <w:t xml:space="preserve"> any</w:t>
      </w:r>
      <w:r>
        <w:rPr>
          <w:color w:val="000052"/>
        </w:rPr>
        <w:t xml:space="preserve"> number</w:t>
      </w:r>
      <w:r>
        <w:br/>
      </w:r>
      <w:r>
        <w:rPr>
          <w:color w:val="000085"/>
        </w:rPr>
        <w:t xml:space="preserve"> taka</w:t>
      </w:r>
      <w:r>
        <w:rPr>
          <w:color w:val="0000B6"/>
        </w:rPr>
        <w:t xml:space="preserve"> richerg</w:t>
      </w:r>
      <w:r>
        <w:rPr>
          <w:color w:val="5A0000"/>
        </w:rPr>
        <w:t xml:space="preserve"> korle</w:t>
      </w:r>
      <w:r>
        <w:rPr>
          <w:color w:val="000085"/>
        </w:rPr>
        <w:t xml:space="preserve"> taka</w:t>
      </w:r>
      <w:r>
        <w:rPr>
          <w:color w:val="00004C"/>
        </w:rPr>
        <w:t xml:space="preserve"> cashback</w:t>
      </w:r>
      <w:r>
        <w:br/>
      </w:r>
      <w:r>
        <w:rPr>
          <w:color w:val="000037"/>
        </w:rPr>
        <w:t xml:space="preserve"> bkash</w:t>
      </w:r>
      <w:r>
        <w:rPr>
          <w:color w:val="000063"/>
        </w:rPr>
        <w:t xml:space="preserve"> payment</w:t>
      </w:r>
      <w:r>
        <w:rPr>
          <w:color w:val="000040"/>
        </w:rPr>
        <w:t xml:space="preserve"> ki</w:t>
      </w:r>
      <w:r>
        <w:rPr>
          <w:color w:val="000053"/>
        </w:rPr>
        <w:t xml:space="preserve"> cash</w:t>
      </w:r>
      <w:r>
        <w:rPr>
          <w:color w:val="000056"/>
        </w:rPr>
        <w:t xml:space="preserve"> back</w:t>
      </w:r>
      <w:r>
        <w:rPr>
          <w:color w:val="00009D"/>
        </w:rPr>
        <w:t xml:space="preserve"> offar</w:t>
      </w:r>
      <w:r>
        <w:rPr>
          <w:color w:val="00005D"/>
        </w:rPr>
        <w:t xml:space="preserve"> ase</w:t>
      </w:r>
      <w:r>
        <w:br/>
      </w:r>
      <w:r>
        <w:rPr>
          <w:color w:val="00002E"/>
        </w:rPr>
        <w:t xml:space="preserve"> tk</w:t>
      </w:r>
      <w:r>
        <w:rPr>
          <w:color w:val="000040"/>
        </w:rPr>
        <w:t xml:space="preserve"> send</w:t>
      </w:r>
      <w:r>
        <w:rPr>
          <w:color w:val="000056"/>
        </w:rPr>
        <w:t xml:space="preserve"> many</w:t>
      </w:r>
      <w:r>
        <w:rPr>
          <w:color w:val="430000"/>
        </w:rPr>
        <w:t xml:space="preserve"> ar</w:t>
      </w:r>
      <w:r>
        <w:rPr>
          <w:color w:val="6A0000"/>
        </w:rPr>
        <w:t xml:space="preserve"> upor</w:t>
      </w:r>
      <w:r>
        <w:rPr>
          <w:color w:val="000029"/>
        </w:rPr>
        <w:t xml:space="preserve"> ki</w:t>
      </w:r>
      <w:r>
        <w:rPr>
          <w:color w:val="610000"/>
        </w:rPr>
        <w:t xml:space="preserve"> kuno</w:t>
      </w:r>
      <w:r>
        <w:rPr>
          <w:color w:val="000035"/>
        </w:rPr>
        <w:t xml:space="preserve"> cash</w:t>
      </w:r>
      <w:r>
        <w:rPr>
          <w:color w:val="000076"/>
        </w:rPr>
        <w:t xml:space="preserve"> beck</w:t>
      </w:r>
      <w:r>
        <w:rPr>
          <w:color w:val="000033"/>
        </w:rPr>
        <w:t xml:space="preserve"> offer</w:t>
      </w:r>
      <w:r>
        <w:rPr>
          <w:color w:val="000044"/>
        </w:rPr>
        <w:t xml:space="preserve"> ache</w:t>
      </w:r>
      <w:r>
        <w:br/>
      </w:r>
      <w:r>
        <w:rPr>
          <w:color w:val="000047"/>
        </w:rPr>
        <w:t xml:space="preserve"> ei</w:t>
      </w:r>
      <w:r>
        <w:rPr>
          <w:color w:val="000034"/>
        </w:rPr>
        <w:t xml:space="preserve"> number</w:t>
      </w:r>
      <w:r>
        <w:rPr>
          <w:color w:val="00004C"/>
        </w:rPr>
        <w:t xml:space="preserve"> ti</w:t>
      </w:r>
      <w:r>
        <w:rPr>
          <w:color w:val="490000"/>
        </w:rPr>
        <w:t xml:space="preserve"> te</w:t>
      </w:r>
      <w:r>
        <w:rPr>
          <w:color w:val="00002D"/>
        </w:rPr>
        <w:t xml:space="preserve"> ki</w:t>
      </w:r>
      <w:r>
        <w:rPr>
          <w:color w:val="00006B"/>
        </w:rPr>
        <w:t xml:space="preserve"> bidyut</w:t>
      </w:r>
      <w:r>
        <w:rPr>
          <w:color w:val="00003F"/>
        </w:rPr>
        <w:t xml:space="preserve"> bill</w:t>
      </w:r>
      <w:r>
        <w:rPr>
          <w:color w:val="000047"/>
        </w:rPr>
        <w:t xml:space="preserve"> pay</w:t>
      </w:r>
      <w:r>
        <w:rPr>
          <w:color w:val="460000"/>
        </w:rPr>
        <w:t xml:space="preserve"> korle</w:t>
      </w:r>
      <w:r>
        <w:rPr>
          <w:color w:val="000000"/>
        </w:rPr>
        <w:t xml:space="preserve"> tk</w:t>
      </w:r>
      <w:r>
        <w:rPr>
          <w:color w:val="00003A"/>
        </w:rPr>
        <w:t xml:space="preserve"> cashback</w:t>
      </w:r>
      <w:r>
        <w:rPr>
          <w:color w:val="000078"/>
        </w:rPr>
        <w:t xml:space="preserve"> offerti</w:t>
      </w:r>
      <w:r>
        <w:rPr>
          <w:color w:val="000000"/>
        </w:rPr>
        <w:t xml:space="preserve"> ache</w:t>
      </w:r>
      <w:r>
        <w:br/>
      </w:r>
      <w:r>
        <w:rPr>
          <w:color w:val="000088"/>
        </w:rPr>
        <w:t xml:space="preserve"> acca</w:t>
      </w:r>
      <w:r>
        <w:rPr>
          <w:color w:val="350000"/>
        </w:rPr>
        <w:t xml:space="preserve"> ami</w:t>
      </w:r>
      <w:r>
        <w:rPr>
          <w:color w:val="000000"/>
        </w:rPr>
        <w:t xml:space="preserve"> tk</w:t>
      </w:r>
      <w:r>
        <w:rPr>
          <w:color w:val="000046"/>
        </w:rPr>
        <w:t xml:space="preserve"> recharge</w:t>
      </w:r>
      <w:r>
        <w:rPr>
          <w:color w:val="690000"/>
        </w:rPr>
        <w:t xml:space="preserve"> korci</w:t>
      </w:r>
      <w:r>
        <w:rPr>
          <w:color w:val="520000"/>
        </w:rPr>
        <w:t xml:space="preserve"> kintu</w:t>
      </w:r>
      <w:r>
        <w:rPr>
          <w:color w:val="650000"/>
        </w:rPr>
        <w:t xml:space="preserve"> amake</w:t>
      </w:r>
      <w:r>
        <w:rPr>
          <w:color w:val="000000"/>
        </w:rPr>
        <w:t xml:space="preserve"> tk</w:t>
      </w:r>
      <w:r>
        <w:rPr>
          <w:color w:val="000046"/>
        </w:rPr>
        <w:t xml:space="preserve"> cash</w:t>
      </w:r>
      <w:r>
        <w:rPr>
          <w:color w:val="000048"/>
        </w:rPr>
        <w:t xml:space="preserve"> back</w:t>
      </w:r>
      <w:r>
        <w:br/>
      </w:r>
      <w:r>
        <w:rPr>
          <w:color w:val="00009D"/>
        </w:rPr>
        <w:t xml:space="preserve"> প্লে-বিল</w:t>
      </w:r>
      <w:r>
        <w:rPr>
          <w:color w:val="420000"/>
        </w:rPr>
        <w:t xml:space="preserve"> এ</w:t>
      </w:r>
      <w:r>
        <w:rPr>
          <w:color w:val="00002A"/>
        </w:rPr>
        <w:t xml:space="preserve"> টাকা</w:t>
      </w:r>
      <w:r>
        <w:rPr>
          <w:color w:val="00004A"/>
        </w:rPr>
        <w:t xml:space="preserve"> ক্যাশ</w:t>
      </w:r>
      <w:r>
        <w:rPr>
          <w:color w:val="000052"/>
        </w:rPr>
        <w:t xml:space="preserve"> ব্যাক</w:t>
      </w:r>
      <w:r>
        <w:rPr>
          <w:color w:val="770000"/>
        </w:rPr>
        <w:t xml:space="preserve"> আসার</w:t>
      </w:r>
      <w:r>
        <w:rPr>
          <w:color w:val="000056"/>
        </w:rPr>
        <w:t xml:space="preserve"> কথা</w:t>
      </w:r>
      <w:r>
        <w:br/>
      </w:r>
      <w:r>
        <w:rPr>
          <w:color w:val="000067"/>
        </w:rPr>
        <w:t xml:space="preserve"> accha</w:t>
      </w:r>
      <w:r>
        <w:rPr>
          <w:color w:val="000027"/>
        </w:rPr>
        <w:t xml:space="preserve"> bkash</w:t>
      </w:r>
      <w:r>
        <w:rPr>
          <w:color w:val="000087"/>
        </w:rPr>
        <w:t xml:space="preserve"> thaika</w:t>
      </w:r>
      <w:r>
        <w:rPr>
          <w:color w:val="000069"/>
        </w:rPr>
        <w:t xml:space="preserve"> taka</w:t>
      </w:r>
      <w:r>
        <w:rPr>
          <w:color w:val="00003B"/>
        </w:rPr>
        <w:t xml:space="preserve"> recharge</w:t>
      </w:r>
      <w:r>
        <w:rPr>
          <w:color w:val="000069"/>
        </w:rPr>
        <w:t xml:space="preserve"> taka</w:t>
      </w:r>
      <w:r>
        <w:rPr>
          <w:color w:val="00008C"/>
        </w:rPr>
        <w:t xml:space="preserve"> ceshbek</w:t>
      </w:r>
      <w:r>
        <w:br/>
      </w:r>
      <w:r>
        <w:rPr>
          <w:color w:val="00004E"/>
        </w:rPr>
        <w:t xml:space="preserve"> accha</w:t>
      </w:r>
      <w:r>
        <w:rPr>
          <w:color w:val="000038"/>
        </w:rPr>
        <w:t xml:space="preserve"> akta</w:t>
      </w:r>
      <w:r>
        <w:rPr>
          <w:color w:val="00002A"/>
        </w:rPr>
        <w:t xml:space="preserve"> offer</w:t>
      </w:r>
      <w:r>
        <w:rPr>
          <w:color w:val="00004F"/>
        </w:rPr>
        <w:t xml:space="preserve"> asche</w:t>
      </w:r>
      <w:r>
        <w:rPr>
          <w:color w:val="00004F"/>
        </w:rPr>
        <w:t xml:space="preserve"> taka</w:t>
      </w:r>
      <w:r>
        <w:rPr>
          <w:color w:val="00005A"/>
        </w:rPr>
        <w:t xml:space="preserve"> recharge</w:t>
      </w:r>
      <w:r>
        <w:rPr>
          <w:color w:val="00004F"/>
        </w:rPr>
        <w:t xml:space="preserve"> taka</w:t>
      </w:r>
      <w:r>
        <w:rPr>
          <w:color w:val="00006A"/>
        </w:rPr>
        <w:t xml:space="preserve"> ceshbek</w:t>
      </w:r>
      <w:r>
        <w:rPr>
          <w:color w:val="410000"/>
        </w:rPr>
        <w:t xml:space="preserve"> ata</w:t>
      </w:r>
      <w:r>
        <w:rPr>
          <w:color w:val="000022"/>
        </w:rPr>
        <w:t xml:space="preserve"> ki</w:t>
      </w:r>
      <w:r>
        <w:rPr>
          <w:color w:val="000057"/>
        </w:rPr>
        <w:t xml:space="preserve"> jekono</w:t>
      </w:r>
      <w:r>
        <w:rPr>
          <w:color w:val="000028"/>
        </w:rPr>
        <w:t xml:space="preserve"> number</w:t>
      </w:r>
      <w:r>
        <w:rPr>
          <w:color w:val="260000"/>
        </w:rPr>
        <w:t xml:space="preserve"> a</w:t>
      </w:r>
      <w:r>
        <w:rPr>
          <w:color w:val="00005A"/>
        </w:rPr>
        <w:t xml:space="preserve"> recharge</w:t>
      </w:r>
      <w:r>
        <w:rPr>
          <w:color w:val="360000"/>
        </w:rPr>
        <w:t xml:space="preserve"> korle</w:t>
      </w:r>
      <w:r>
        <w:rPr>
          <w:color w:val="000032"/>
        </w:rPr>
        <w:t xml:space="preserve"> pabo</w:t>
      </w:r>
      <w:r>
        <w:br/>
      </w:r>
      <w:r>
        <w:rPr>
          <w:color w:val="0000B4"/>
        </w:rPr>
        <w:t xml:space="preserve"> hungrinaki</w:t>
      </w:r>
      <w:r>
        <w:rPr>
          <w:color w:val="5A0000"/>
        </w:rPr>
        <w:t xml:space="preserve"> te</w:t>
      </w:r>
      <w:r>
        <w:rPr>
          <w:color w:val="000048"/>
        </w:rPr>
        <w:t xml:space="preserve"> cashback</w:t>
      </w:r>
      <w:r>
        <w:rPr>
          <w:color w:val="000044"/>
        </w:rPr>
        <w:t xml:space="preserve"> offer</w:t>
      </w:r>
      <w:r>
        <w:rPr>
          <w:color w:val="000045"/>
        </w:rPr>
        <w:t xml:space="preserve"> ta</w:t>
      </w:r>
      <w:r>
        <w:rPr>
          <w:color w:val="000037"/>
        </w:rPr>
        <w:t xml:space="preserve"> ki</w:t>
      </w:r>
      <w:r>
        <w:rPr>
          <w:color w:val="00004F"/>
        </w:rPr>
        <w:t xml:space="preserve"> ase</w:t>
      </w:r>
      <w:r>
        <w:rPr>
          <w:color w:val="000000"/>
        </w:rPr>
        <w:t xml:space="preserve"> akhono</w:t>
      </w:r>
      <w:r>
        <w:br/>
      </w:r>
      <w:r>
        <w:rPr>
          <w:color w:val="000058"/>
        </w:rPr>
        <w:t xml:space="preserve"> akhon</w:t>
      </w:r>
      <w:r>
        <w:rPr>
          <w:color w:val="000040"/>
        </w:rPr>
        <w:t xml:space="preserve"> recharge</w:t>
      </w:r>
      <w:r>
        <w:rPr>
          <w:color w:val="4D0000"/>
        </w:rPr>
        <w:t xml:space="preserve"> korle</w:t>
      </w:r>
      <w:r>
        <w:rPr>
          <w:color w:val="000032"/>
        </w:rPr>
        <w:t xml:space="preserve"> ki</w:t>
      </w:r>
      <w:r>
        <w:rPr>
          <w:color w:val="300000"/>
        </w:rPr>
        <w:t xml:space="preserve"> ami</w:t>
      </w:r>
      <w:r>
        <w:rPr>
          <w:color w:val="000039"/>
        </w:rPr>
        <w:t xml:space="preserve"> taka</w:t>
      </w:r>
      <w:r>
        <w:rPr>
          <w:color w:val="000098"/>
        </w:rPr>
        <w:t xml:space="preserve"> crash</w:t>
      </w:r>
      <w:r>
        <w:rPr>
          <w:color w:val="000042"/>
        </w:rPr>
        <w:t xml:space="preserve"> back</w:t>
      </w:r>
      <w:r>
        <w:rPr>
          <w:color w:val="000047"/>
        </w:rPr>
        <w:t xml:space="preserve"> pabo</w:t>
      </w:r>
      <w:r>
        <w:rPr>
          <w:color w:val="4C0000"/>
        </w:rPr>
        <w:t xml:space="preserve"> sir</w:t>
      </w:r>
      <w:r>
        <w:br/>
      </w:r>
      <w:r>
        <w:rPr>
          <w:color w:val="000000"/>
        </w:rPr>
        <w:t xml:space="preserve"> tk</w:t>
      </w:r>
      <w:r>
        <w:rPr>
          <w:color w:val="0000DF"/>
        </w:rPr>
        <w:t xml:space="preserve"> reachaz</w:t>
      </w:r>
      <w:r>
        <w:rPr>
          <w:color w:val="000053"/>
        </w:rPr>
        <w:t xml:space="preserve"> e</w:t>
      </w:r>
      <w:r>
        <w:rPr>
          <w:color w:val="000000"/>
        </w:rPr>
        <w:t xml:space="preserve"> tk</w:t>
      </w:r>
      <w:r>
        <w:rPr>
          <w:color w:val="000059"/>
        </w:rPr>
        <w:t xml:space="preserve"> cashback</w:t>
      </w:r>
      <w:r>
        <w:br/>
      </w:r>
      <w:r>
        <w:rPr>
          <w:color w:val="000000"/>
        </w:rPr>
        <w:t xml:space="preserve"> tk</w:t>
      </w:r>
      <w:r>
        <w:rPr>
          <w:color w:val="000082"/>
        </w:rPr>
        <w:t xml:space="preserve"> recharge</w:t>
      </w:r>
      <w:r>
        <w:rPr>
          <w:color w:val="700000"/>
        </w:rPr>
        <w:t xml:space="preserve"> a</w:t>
      </w:r>
      <w:r>
        <w:rPr>
          <w:color w:val="000000"/>
        </w:rPr>
        <w:t xml:space="preserve"> tk</w:t>
      </w:r>
      <w:r>
        <w:rPr>
          <w:color w:val="000082"/>
        </w:rPr>
        <w:t xml:space="preserve"> cash</w:t>
      </w:r>
      <w:r>
        <w:rPr>
          <w:color w:val="000086"/>
        </w:rPr>
        <w:t xml:space="preserve"> back</w:t>
      </w:r>
      <w:r>
        <w:br/>
      </w:r>
      <w:r>
        <w:rPr>
          <w:color w:val="000049"/>
        </w:rPr>
        <w:t xml:space="preserve"> টাকা</w:t>
      </w:r>
      <w:r>
        <w:rPr>
          <w:color w:val="00004A"/>
        </w:rPr>
        <w:t xml:space="preserve"> মোবাইল</w:t>
      </w:r>
      <w:r>
        <w:rPr>
          <w:color w:val="00003C"/>
        </w:rPr>
        <w:t xml:space="preserve"> রিচার্জ</w:t>
      </w:r>
      <w:r>
        <w:rPr>
          <w:color w:val="3C0000"/>
        </w:rPr>
        <w:t xml:space="preserve"> করলে</w:t>
      </w:r>
      <w:r>
        <w:rPr>
          <w:color w:val="000049"/>
        </w:rPr>
        <w:t xml:space="preserve"> টাকা</w:t>
      </w:r>
      <w:r>
        <w:rPr>
          <w:color w:val="000036"/>
        </w:rPr>
        <w:t xml:space="preserve"> ক্যাশব্যাক</w:t>
      </w:r>
      <w:r>
        <w:rPr>
          <w:color w:val="330000"/>
        </w:rPr>
        <w:t xml:space="preserve"> এই</w:t>
      </w:r>
      <w:r>
        <w:rPr>
          <w:color w:val="000037"/>
        </w:rPr>
        <w:t xml:space="preserve"> অফার</w:t>
      </w:r>
      <w:r>
        <w:rPr>
          <w:color w:val="000047"/>
        </w:rPr>
        <w:t xml:space="preserve"> টি</w:t>
      </w:r>
      <w:r>
        <w:rPr>
          <w:color w:val="000059"/>
        </w:rPr>
        <w:t xml:space="preserve"> সকল</w:t>
      </w:r>
      <w:r>
        <w:rPr>
          <w:color w:val="00005D"/>
        </w:rPr>
        <w:t xml:space="preserve"> গ্রাহক</w:t>
      </w:r>
      <w:r>
        <w:rPr>
          <w:color w:val="3D0000"/>
        </w:rPr>
        <w:t xml:space="preserve"> জন্য</w:t>
      </w:r>
      <w:r>
        <w:rPr>
          <w:color w:val="00005A"/>
        </w:rPr>
        <w:t xml:space="preserve"> প্রযোজ্য</w:t>
      </w:r>
      <w:r>
        <w:rPr>
          <w:color w:val="3F0000"/>
        </w:rPr>
        <w:t xml:space="preserve"> হবে</w:t>
      </w:r>
      <w:r>
        <w:br/>
      </w:r>
      <w:r>
        <w:rPr>
          <w:color w:val="000095"/>
        </w:rPr>
        <w:t xml:space="preserve"> এপ্সে</w:t>
      </w:r>
      <w:r>
        <w:rPr>
          <w:color w:val="000059"/>
        </w:rPr>
        <w:t xml:space="preserve"> মোবাইল</w:t>
      </w:r>
      <w:r>
        <w:rPr>
          <w:color w:val="000049"/>
        </w:rPr>
        <w:t xml:space="preserve"> রিচার্জ</w:t>
      </w:r>
      <w:r>
        <w:rPr>
          <w:color w:val="440000"/>
        </w:rPr>
        <w:t xml:space="preserve"> এ</w:t>
      </w:r>
      <w:r>
        <w:rPr>
          <w:color w:val="00002C"/>
        </w:rPr>
        <w:t xml:space="preserve"> টাকা</w:t>
      </w:r>
      <w:r>
        <w:rPr>
          <w:color w:val="000041"/>
        </w:rPr>
        <w:t xml:space="preserve"> ক্যাশব্যাক</w:t>
      </w:r>
      <w:r>
        <w:rPr>
          <w:color w:val="00005F"/>
        </w:rPr>
        <w:t xml:space="preserve"> বিস্তারিত</w:t>
      </w:r>
      <w:r>
        <w:rPr>
          <w:color w:val="000048"/>
        </w:rPr>
        <w:t xml:space="preserve"> জানতে</w:t>
      </w:r>
      <w:r>
        <w:rPr>
          <w:color w:val="00003F"/>
        </w:rPr>
        <w:t xml:space="preserve"> চাই</w:t>
      </w:r>
      <w:r>
        <w:br/>
      </w:r>
      <w:r>
        <w:rPr>
          <w:color w:val="00005A"/>
        </w:rPr>
        <w:t xml:space="preserve"> টাকা</w:t>
      </w:r>
      <w:r>
        <w:rPr>
          <w:color w:val="00004E"/>
        </w:rPr>
        <w:t xml:space="preserve"> রিচার্জে</w:t>
      </w:r>
      <w:r>
        <w:rPr>
          <w:color w:val="00005A"/>
        </w:rPr>
        <w:t xml:space="preserve"> টাকা</w:t>
      </w:r>
      <w:r>
        <w:rPr>
          <w:color w:val="000042"/>
        </w:rPr>
        <w:t xml:space="preserve"> ক্যাশব্যাক</w:t>
      </w:r>
      <w:r>
        <w:rPr>
          <w:color w:val="650000"/>
        </w:rPr>
        <w:t xml:space="preserve"> তা</w:t>
      </w:r>
      <w:r>
        <w:rPr>
          <w:color w:val="300000"/>
        </w:rPr>
        <w:t xml:space="preserve"> কি</w:t>
      </w:r>
      <w:r>
        <w:rPr>
          <w:color w:val="000078"/>
        </w:rPr>
        <w:t xml:space="preserve"> নিজের</w:t>
      </w:r>
      <w:r>
        <w:rPr>
          <w:color w:val="000063"/>
        </w:rPr>
        <w:t xml:space="preserve"> নম্বরে</w:t>
      </w:r>
      <w:r>
        <w:rPr>
          <w:color w:val="390000"/>
        </w:rPr>
        <w:t xml:space="preserve"> করতে</w:t>
      </w:r>
      <w:r>
        <w:rPr>
          <w:color w:val="4D0000"/>
        </w:rPr>
        <w:t xml:space="preserve"> হবে</w:t>
      </w:r>
      <w:r>
        <w:br/>
      </w:r>
      <w:r>
        <w:rPr>
          <w:color w:val="000044"/>
        </w:rPr>
        <w:t xml:space="preserve"> টাকা</w:t>
      </w:r>
      <w:r>
        <w:rPr>
          <w:color w:val="000065"/>
        </w:rPr>
        <w:t xml:space="preserve"> ক্যাশব্যাক</w:t>
      </w:r>
      <w:r>
        <w:rPr>
          <w:color w:val="000067"/>
        </w:rPr>
        <w:t xml:space="preserve"> অফার</w:t>
      </w:r>
      <w:r>
        <w:rPr>
          <w:color w:val="000083"/>
        </w:rPr>
        <w:t xml:space="preserve"> সম্পর্কে</w:t>
      </w:r>
      <w:r>
        <w:rPr>
          <w:color w:val="000070"/>
        </w:rPr>
        <w:t xml:space="preserve"> জানতে</w:t>
      </w:r>
      <w:r>
        <w:rPr>
          <w:color w:val="000061"/>
        </w:rPr>
        <w:t xml:space="preserve"> চাই</w:t>
      </w:r>
      <w:r>
        <w:br/>
      </w:r>
      <w:r>
        <w:rPr>
          <w:color w:val="000069"/>
        </w:rPr>
        <w:t xml:space="preserve"> টাকা</w:t>
      </w:r>
      <w:r>
        <w:rPr>
          <w:color w:val="00006A"/>
        </w:rPr>
        <w:t xml:space="preserve"> মোবাইল</w:t>
      </w:r>
      <w:r>
        <w:rPr>
          <w:color w:val="000057"/>
        </w:rPr>
        <w:t xml:space="preserve"> রিচার্জ</w:t>
      </w:r>
      <w:r>
        <w:rPr>
          <w:color w:val="510000"/>
        </w:rPr>
        <w:t xml:space="preserve"> এ</w:t>
      </w:r>
      <w:r>
        <w:rPr>
          <w:color w:val="000069"/>
        </w:rPr>
        <w:t xml:space="preserve"> টাকা</w:t>
      </w:r>
      <w:r>
        <w:rPr>
          <w:color w:val="00004D"/>
        </w:rPr>
        <w:t xml:space="preserve"> ক্যাশব্যাক</w:t>
      </w:r>
      <w:r>
        <w:rPr>
          <w:color w:val="000073"/>
        </w:rPr>
        <w:t xml:space="preserve"> অফারটি</w:t>
      </w:r>
      <w:r>
        <w:rPr>
          <w:color w:val="380000"/>
        </w:rPr>
        <w:t xml:space="preserve"> কি</w:t>
      </w:r>
      <w:r>
        <w:rPr>
          <w:color w:val="00004B"/>
        </w:rPr>
        <w:t xml:space="preserve"> আছে</w:t>
      </w:r>
      <w:r>
        <w:br/>
      </w:r>
      <w:r>
        <w:rPr>
          <w:color w:val="00005E"/>
        </w:rPr>
        <w:t xml:space="preserve"> টাকা</w:t>
      </w:r>
      <w:r>
        <w:rPr>
          <w:color w:val="00006E"/>
        </w:rPr>
        <w:t xml:space="preserve"> রিচাজে</w:t>
      </w:r>
      <w:r>
        <w:rPr>
          <w:color w:val="00005E"/>
        </w:rPr>
        <w:t xml:space="preserve"> টাকা</w:t>
      </w:r>
      <w:r>
        <w:rPr>
          <w:color w:val="00007D"/>
        </w:rPr>
        <w:t xml:space="preserve"> কেশবেক</w:t>
      </w:r>
      <w:r>
        <w:rPr>
          <w:color w:val="560000"/>
        </w:rPr>
        <w:t xml:space="preserve"> এটা</w:t>
      </w:r>
      <w:r>
        <w:rPr>
          <w:color w:val="320000"/>
        </w:rPr>
        <w:t xml:space="preserve"> কি</w:t>
      </w:r>
      <w:r>
        <w:rPr>
          <w:color w:val="000043"/>
        </w:rPr>
        <w:t xml:space="preserve"> আছে</w:t>
      </w:r>
      <w:r>
        <w:rPr>
          <w:color w:val="730000"/>
        </w:rPr>
        <w:t xml:space="preserve"> এখনও</w:t>
      </w:r>
      <w:r>
        <w:br/>
      </w:r>
      <w:r>
        <w:rPr>
          <w:color w:val="000032"/>
        </w:rPr>
        <w:t xml:space="preserve"> bkash</w:t>
      </w:r>
      <w:r>
        <w:rPr>
          <w:color w:val="000041"/>
        </w:rPr>
        <w:t xml:space="preserve"> tk</w:t>
      </w:r>
      <w:r>
        <w:rPr>
          <w:color w:val="00004B"/>
        </w:rPr>
        <w:t xml:space="preserve"> recharge</w:t>
      </w:r>
      <w:r>
        <w:rPr>
          <w:color w:val="000041"/>
        </w:rPr>
        <w:t xml:space="preserve"> tk</w:t>
      </w:r>
      <w:r>
        <w:rPr>
          <w:color w:val="000084"/>
        </w:rPr>
        <w:t xml:space="preserve"> casback</w:t>
      </w:r>
      <w:r>
        <w:rPr>
          <w:color w:val="000048"/>
        </w:rPr>
        <w:t xml:space="preserve"> ta</w:t>
      </w:r>
      <w:r>
        <w:rPr>
          <w:color w:val="00003A"/>
        </w:rPr>
        <w:t xml:space="preserve"> ki</w:t>
      </w:r>
      <w:r>
        <w:rPr>
          <w:color w:val="000088"/>
        </w:rPr>
        <w:t xml:space="preserve"> সবার</w:t>
      </w:r>
      <w:r>
        <w:rPr>
          <w:color w:val="570000"/>
        </w:rPr>
        <w:t xml:space="preserve"> জন্য</w:t>
      </w:r>
      <w:r>
        <w:br/>
      </w:r>
      <w:r>
        <w:rPr>
          <w:color w:val="000083"/>
        </w:rPr>
        <w:t xml:space="preserve"> tk</w:t>
      </w:r>
      <w:r>
        <w:rPr>
          <w:color w:val="00004C"/>
        </w:rPr>
        <w:t xml:space="preserve"> recharge</w:t>
      </w:r>
      <w:r>
        <w:rPr>
          <w:color w:val="410000"/>
        </w:rPr>
        <w:t xml:space="preserve"> a</w:t>
      </w:r>
      <w:r>
        <w:rPr>
          <w:color w:val="000083"/>
        </w:rPr>
        <w:t xml:space="preserve"> tk</w:t>
      </w:r>
      <w:r>
        <w:rPr>
          <w:color w:val="000000"/>
        </w:rPr>
        <w:t xml:space="preserve"> cashback</w:t>
      </w:r>
      <w:r>
        <w:rPr>
          <w:color w:val="000000"/>
        </w:rPr>
        <w:t xml:space="preserve"> offer</w:t>
      </w:r>
      <w:r>
        <w:rPr>
          <w:color w:val="000049"/>
        </w:rPr>
        <w:t xml:space="preserve"> ta</w:t>
      </w:r>
      <w:r>
        <w:rPr>
          <w:color w:val="00003B"/>
        </w:rPr>
        <w:t xml:space="preserve"> ki</w:t>
      </w:r>
      <w:r>
        <w:rPr>
          <w:color w:val="00008C"/>
        </w:rPr>
        <w:t xml:space="preserve"> sobar</w:t>
      </w:r>
      <w:r>
        <w:rPr>
          <w:color w:val="5E0000"/>
        </w:rPr>
        <w:t xml:space="preserve"> jonno</w:t>
      </w:r>
      <w:r>
        <w:br/>
      </w:r>
      <w:r>
        <w:rPr>
          <w:color w:val="00008A"/>
        </w:rPr>
        <w:t xml:space="preserve"> টাকা</w:t>
      </w:r>
      <w:r>
        <w:rPr>
          <w:color w:val="000077"/>
        </w:rPr>
        <w:t xml:space="preserve"> রিচার্জে</w:t>
      </w:r>
      <w:r>
        <w:rPr>
          <w:color w:val="00008A"/>
        </w:rPr>
        <w:t xml:space="preserve"> টাকা</w:t>
      </w:r>
      <w:r>
        <w:rPr>
          <w:color w:val="000076"/>
        </w:rPr>
        <w:t xml:space="preserve"> ক্যাশ</w:t>
      </w:r>
      <w:r>
        <w:rPr>
          <w:color w:val="000084"/>
        </w:rPr>
        <w:t xml:space="preserve"> ব্যাক</w:t>
      </w:r>
      <w:r>
        <w:br/>
      </w:r>
      <w:r>
        <w:rPr>
          <w:color w:val="270000"/>
        </w:rPr>
        <w:t xml:space="preserve"> আমার</w:t>
      </w:r>
      <w:r>
        <w:rPr>
          <w:color w:val="00003F"/>
        </w:rPr>
        <w:t xml:space="preserve"> বিকাশে</w:t>
      </w:r>
      <w:r>
        <w:rPr>
          <w:color w:val="00005D"/>
        </w:rPr>
        <w:t xml:space="preserve"> মেসেজ</w:t>
      </w:r>
      <w:r>
        <w:rPr>
          <w:color w:val="550000"/>
        </w:rPr>
        <w:t xml:space="preserve"> আসছে</w:t>
      </w:r>
      <w:r>
        <w:rPr>
          <w:color w:val="4C0000"/>
        </w:rPr>
        <w:t xml:space="preserve"> যে</w:t>
      </w:r>
      <w:r>
        <w:rPr>
          <w:color w:val="000000"/>
        </w:rPr>
        <w:t xml:space="preserve"> ৳</w:t>
      </w:r>
      <w:r>
        <w:rPr>
          <w:color w:val="00003B"/>
        </w:rPr>
        <w:t xml:space="preserve"> ক্যাশব্যাক</w:t>
      </w:r>
      <w:r>
        <w:rPr>
          <w:color w:val="000051"/>
        </w:rPr>
        <w:t xml:space="preserve"> পেতে</w:t>
      </w:r>
      <w:r>
        <w:rPr>
          <w:color w:val="6E0000"/>
        </w:rPr>
        <w:t xml:space="preserve"> চাইলে</w:t>
      </w:r>
      <w:r>
        <w:rPr>
          <w:color w:val="000000"/>
        </w:rPr>
        <w:t xml:space="preserve"> ৳</w:t>
      </w:r>
      <w:r>
        <w:rPr>
          <w:color w:val="000042"/>
        </w:rPr>
        <w:t xml:space="preserve"> রিচার্জ</w:t>
      </w:r>
      <w:r>
        <w:rPr>
          <w:color w:val="000000"/>
        </w:rPr>
        <w:t xml:space="preserve"> করুন</w:t>
      </w:r>
      <w:r>
        <w:rPr>
          <w:color w:val="000000"/>
        </w:rPr>
        <w:t xml:space="preserve"> করলাম</w:t>
      </w:r>
      <w:r>
        <w:rPr>
          <w:color w:val="000042"/>
        </w:rPr>
        <w:t xml:space="preserve"> রিচার্জ</w:t>
      </w:r>
      <w:r>
        <w:rPr>
          <w:color w:val="00003B"/>
        </w:rPr>
        <w:t xml:space="preserve"> ক্যাশব্যাক</w:t>
      </w:r>
      <w:r>
        <w:rPr>
          <w:color w:val="000068"/>
        </w:rPr>
        <w:t xml:space="preserve"> কবে</w:t>
      </w:r>
      <w:r>
        <w:rPr>
          <w:color w:val="000000"/>
        </w:rPr>
        <w:t xml:space="preserve"> পাব</w:t>
      </w:r>
      <w:r>
        <w:br/>
      </w:r>
      <w:r>
        <w:rPr>
          <w:color w:val="00007F"/>
        </w:rPr>
        <w:t xml:space="preserve"> টাকা</w:t>
      </w:r>
      <w:r>
        <w:rPr>
          <w:color w:val="00006E"/>
        </w:rPr>
        <w:t xml:space="preserve"> রিচার্জে</w:t>
      </w:r>
      <w:r>
        <w:rPr>
          <w:color w:val="00007F"/>
        </w:rPr>
        <w:t xml:space="preserve"> টাকা</w:t>
      </w:r>
      <w:r>
        <w:rPr>
          <w:color w:val="00006E"/>
        </w:rPr>
        <w:t xml:space="preserve"> ক্যাশ</w:t>
      </w:r>
      <w:r>
        <w:rPr>
          <w:color w:val="00007A"/>
        </w:rPr>
        <w:t xml:space="preserve"> ব্যাক</w:t>
      </w:r>
      <w:r>
        <w:rPr>
          <w:color w:val="000060"/>
        </w:rPr>
        <w:t xml:space="preserve"> অফার</w:t>
      </w:r>
      <w:r>
        <w:br/>
      </w:r>
      <w:r>
        <w:rPr>
          <w:color w:val="00008A"/>
        </w:rPr>
        <w:t xml:space="preserve"> টাকা</w:t>
      </w:r>
      <w:r>
        <w:rPr>
          <w:color w:val="000077"/>
        </w:rPr>
        <w:t xml:space="preserve"> রিচার্জে</w:t>
      </w:r>
      <w:r>
        <w:rPr>
          <w:color w:val="00008A"/>
        </w:rPr>
        <w:t xml:space="preserve"> টাকা</w:t>
      </w:r>
      <w:r>
        <w:rPr>
          <w:color w:val="000076"/>
        </w:rPr>
        <w:t xml:space="preserve"> ক্যাশ</w:t>
      </w:r>
      <w:r>
        <w:rPr>
          <w:color w:val="000084"/>
        </w:rPr>
        <w:t xml:space="preserve"> ব্যাক</w:t>
      </w:r>
      <w:r>
        <w:br/>
      </w:r>
      <w:r>
        <w:rPr>
          <w:color w:val="000059"/>
        </w:rPr>
        <w:t xml:space="preserve"> taka</w:t>
      </w:r>
      <w:r>
        <w:rPr>
          <w:color w:val="000065"/>
        </w:rPr>
        <w:t xml:space="preserve"> recharge</w:t>
      </w:r>
      <w:r>
        <w:rPr>
          <w:color w:val="570000"/>
        </w:rPr>
        <w:t xml:space="preserve"> a</w:t>
      </w:r>
      <w:r>
        <w:rPr>
          <w:color w:val="000057"/>
        </w:rPr>
        <w:t xml:space="preserve"> tk</w:t>
      </w:r>
      <w:r>
        <w:rPr>
          <w:color w:val="0000B1"/>
        </w:rPr>
        <w:t xml:space="preserve"> casback</w:t>
      </w:r>
      <w:r>
        <w:br/>
      </w:r>
      <w:r>
        <w:rPr>
          <w:color w:val="0000A1"/>
        </w:rPr>
        <w:t xml:space="preserve"> tk</w:t>
      </w:r>
      <w:r>
        <w:rPr>
          <w:color w:val="00005D"/>
        </w:rPr>
        <w:t xml:space="preserve"> recharge</w:t>
      </w:r>
      <w:r>
        <w:rPr>
          <w:color w:val="0000A1"/>
        </w:rPr>
        <w:t xml:space="preserve"> tk</w:t>
      </w:r>
      <w:r>
        <w:rPr>
          <w:color w:val="00005E"/>
        </w:rPr>
        <w:t xml:space="preserve"> cashback</w:t>
      </w:r>
      <w:r>
        <w:rPr>
          <w:color w:val="000091"/>
        </w:rPr>
        <w:t xml:space="preserve"> details</w:t>
      </w:r>
      <w:r>
        <w:br/>
      </w:r>
      <w:r>
        <w:rPr>
          <w:color w:val="000073"/>
        </w:rPr>
        <w:t xml:space="preserve"> tk</w:t>
      </w:r>
      <w:r>
        <w:rPr>
          <w:color w:val="000085"/>
        </w:rPr>
        <w:t xml:space="preserve"> recharge</w:t>
      </w:r>
      <w:r>
        <w:rPr>
          <w:color w:val="00007D"/>
        </w:rPr>
        <w:t xml:space="preserve"> e</w:t>
      </w:r>
      <w:r>
        <w:rPr>
          <w:color w:val="000087"/>
        </w:rPr>
        <w:t xml:space="preserve"> cashback</w:t>
      </w:r>
      <w:r>
        <w:br/>
      </w:r>
      <w:r>
        <w:rPr>
          <w:color w:val="00006A"/>
        </w:rPr>
        <w:t xml:space="preserve"> টাকা</w:t>
      </w:r>
      <w:r>
        <w:rPr>
          <w:color w:val="000057"/>
        </w:rPr>
        <w:t xml:space="preserve"> রিচার্জ</w:t>
      </w:r>
      <w:r>
        <w:rPr>
          <w:color w:val="570000"/>
        </w:rPr>
        <w:t xml:space="preserve"> করলে</w:t>
      </w:r>
      <w:r>
        <w:rPr>
          <w:color w:val="00006A"/>
        </w:rPr>
        <w:t xml:space="preserve"> টাকা</w:t>
      </w:r>
      <w:r>
        <w:rPr>
          <w:color w:val="0000C3"/>
        </w:rPr>
        <w:t xml:space="preserve"> ক্যাশবব্য</w:t>
      </w:r>
      <w:r>
        <w:br/>
      </w:r>
      <w:r>
        <w:rPr>
          <w:color w:val="350000"/>
        </w:rPr>
        <w:t xml:space="preserve"> একটু</w:t>
      </w:r>
      <w:r>
        <w:rPr>
          <w:color w:val="360000"/>
        </w:rPr>
        <w:t xml:space="preserve"> আগে</w:t>
      </w:r>
      <w:r>
        <w:rPr>
          <w:color w:val="00001B"/>
        </w:rPr>
        <w:t xml:space="preserve"> বিকাশ</w:t>
      </w:r>
      <w:r>
        <w:rPr>
          <w:color w:val="00002B"/>
        </w:rPr>
        <w:t xml:space="preserve"> অফার</w:t>
      </w:r>
      <w:r>
        <w:rPr>
          <w:color w:val="000051"/>
        </w:rPr>
        <w:t xml:space="preserve"> নাম</w:t>
      </w:r>
      <w:r>
        <w:rPr>
          <w:color w:val="2C0000"/>
        </w:rPr>
        <w:t xml:space="preserve"> এ</w:t>
      </w:r>
      <w:r>
        <w:rPr>
          <w:color w:val="00002D"/>
        </w:rPr>
        <w:t xml:space="preserve"> একটা</w:t>
      </w:r>
      <w:r>
        <w:rPr>
          <w:color w:val="000084"/>
        </w:rPr>
        <w:t xml:space="preserve"> মেসেজ</w:t>
      </w:r>
      <w:r>
        <w:rPr>
          <w:color w:val="3C0000"/>
        </w:rPr>
        <w:t xml:space="preserve"> আসছে</w:t>
      </w:r>
      <w:r>
        <w:rPr>
          <w:color w:val="000039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39"/>
        </w:rPr>
        <w:t xml:space="preserve"> টাকা</w:t>
      </w:r>
      <w:r>
        <w:rPr>
          <w:color w:val="00002A"/>
        </w:rPr>
        <w:t xml:space="preserve"> ক্যাশব্যাক</w:t>
      </w:r>
      <w:r>
        <w:rPr>
          <w:color w:val="460000"/>
        </w:rPr>
        <w:t xml:space="preserve"> এইটা</w:t>
      </w:r>
      <w:r>
        <w:rPr>
          <w:color w:val="1E0000"/>
        </w:rPr>
        <w:t xml:space="preserve"> কি</w:t>
      </w:r>
      <w:r>
        <w:rPr>
          <w:color w:val="000069"/>
        </w:rPr>
        <w:t xml:space="preserve"> অফিসিয়াল</w:t>
      </w:r>
      <w:r>
        <w:rPr>
          <w:color w:val="000084"/>
        </w:rPr>
        <w:t xml:space="preserve"> মেসেজ</w:t>
      </w:r>
      <w:r>
        <w:br/>
      </w:r>
      <w:r>
        <w:rPr>
          <w:color w:val="00008E"/>
        </w:rPr>
        <w:t xml:space="preserve"> অ্যাপ</w:t>
      </w:r>
      <w:r>
        <w:rPr>
          <w:color w:val="000057"/>
        </w:rPr>
        <w:t xml:space="preserve"> থেকে</w:t>
      </w:r>
      <w:r>
        <w:rPr>
          <w:color w:val="000091"/>
        </w:rPr>
        <w:t xml:space="preserve"> টাকা</w:t>
      </w:r>
      <w:r>
        <w:rPr>
          <w:color w:val="00007D"/>
        </w:rPr>
        <w:t xml:space="preserve"> রিচার্জে</w:t>
      </w:r>
      <w:r>
        <w:rPr>
          <w:color w:val="000091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000000"/>
        </w:rPr>
        <w:t xml:space="preserve"> tca</w:t>
      </w:r>
      <w:r>
        <w:rPr>
          <w:color w:val="000000"/>
        </w:rPr>
        <w:t xml:space="preserve"> https</w:t>
      </w:r>
      <w:r>
        <w:rPr>
          <w:color w:val="000000"/>
        </w:rPr>
        <w:t xml:space="preserve"> bka</w:t>
      </w:r>
      <w:r>
        <w:rPr>
          <w:color w:val="000000"/>
        </w:rPr>
        <w:t xml:space="preserve"> sh</w:t>
      </w:r>
      <w:r>
        <w:rPr>
          <w:color w:val="000000"/>
        </w:rPr>
        <w:t xml:space="preserve"> app</w:t>
      </w:r>
      <w:r>
        <w:br/>
      </w:r>
      <w:r>
        <w:rPr>
          <w:color w:val="000065"/>
        </w:rPr>
        <w:t xml:space="preserve"> তারিখে</w:t>
      </w:r>
      <w:r>
        <w:rPr>
          <w:color w:val="000055"/>
        </w:rPr>
        <w:t xml:space="preserve"> টাকা</w:t>
      </w:r>
      <w:r>
        <w:rPr>
          <w:color w:val="000046"/>
        </w:rPr>
        <w:t xml:space="preserve"> রিচার্জ</w:t>
      </w:r>
      <w:r>
        <w:rPr>
          <w:color w:val="410000"/>
        </w:rPr>
        <w:t xml:space="preserve"> এ</w:t>
      </w:r>
      <w:r>
        <w:rPr>
          <w:color w:val="000055"/>
        </w:rPr>
        <w:t xml:space="preserve"> টাকা</w:t>
      </w:r>
      <w:r>
        <w:rPr>
          <w:color w:val="000049"/>
        </w:rPr>
        <w:t xml:space="preserve"> ক্যাশ</w:t>
      </w:r>
      <w:r>
        <w:rPr>
          <w:color w:val="000052"/>
        </w:rPr>
        <w:t xml:space="preserve"> ব্যাক</w:t>
      </w:r>
      <w:r>
        <w:rPr>
          <w:color w:val="400000"/>
        </w:rPr>
        <w:t xml:space="preserve"> এর</w:t>
      </w:r>
      <w:r>
        <w:rPr>
          <w:color w:val="000079"/>
        </w:rPr>
        <w:t xml:space="preserve"> নোটিফিকেশন</w:t>
      </w:r>
      <w:r>
        <w:rPr>
          <w:color w:val="000053"/>
        </w:rPr>
        <w:t xml:space="preserve"> আসে</w:t>
      </w:r>
      <w:r>
        <w:br/>
      </w:r>
      <w:r>
        <w:rPr>
          <w:color w:val="230000"/>
        </w:rPr>
        <w:t xml:space="preserve"> sir</w:t>
      </w:r>
      <w:r>
        <w:rPr>
          <w:color w:val="160000"/>
        </w:rPr>
        <w:t xml:space="preserve"> ami</w:t>
      </w:r>
      <w:r>
        <w:rPr>
          <w:color w:val="000000"/>
        </w:rPr>
        <w:t xml:space="preserve"> st</w:t>
      </w:r>
      <w:r>
        <w:rPr>
          <w:color w:val="00002F"/>
        </w:rPr>
        <w:t xml:space="preserve"> time</w:t>
      </w:r>
      <w:r>
        <w:rPr>
          <w:color w:val="000014"/>
        </w:rPr>
        <w:t xml:space="preserve"> bkash</w:t>
      </w:r>
      <w:r>
        <w:rPr>
          <w:color w:val="00002C"/>
        </w:rPr>
        <w:t xml:space="preserve"> apps</w:t>
      </w:r>
      <w:r>
        <w:rPr>
          <w:color w:val="000030"/>
        </w:rPr>
        <w:t xml:space="preserve"> login</w:t>
      </w:r>
      <w:r>
        <w:rPr>
          <w:color w:val="00006A"/>
        </w:rPr>
        <w:t xml:space="preserve"> korce</w:t>
      </w:r>
      <w:r>
        <w:rPr>
          <w:color w:val="710000"/>
        </w:rPr>
        <w:t xml:space="preserve"> ar</w:t>
      </w:r>
      <w:r>
        <w:rPr>
          <w:color w:val="000034"/>
        </w:rPr>
        <w:t xml:space="preserve"> tk</w:t>
      </w:r>
      <w:r>
        <w:rPr>
          <w:color w:val="00002A"/>
        </w:rPr>
        <w:t xml:space="preserve"> mobile</w:t>
      </w:r>
      <w:r>
        <w:rPr>
          <w:color w:val="00004C"/>
        </w:rPr>
        <w:t xml:space="preserve"> resargeb</w:t>
      </w:r>
      <w:r>
        <w:rPr>
          <w:color w:val="00006A"/>
        </w:rPr>
        <w:t xml:space="preserve"> korce</w:t>
      </w:r>
      <w:r>
        <w:rPr>
          <w:color w:val="710000"/>
        </w:rPr>
        <w:t xml:space="preserve"> ar</w:t>
      </w:r>
      <w:r>
        <w:rPr>
          <w:color w:val="000034"/>
        </w:rPr>
        <w:t xml:space="preserve"> tk</w:t>
      </w:r>
      <w:r>
        <w:rPr>
          <w:color w:val="00001E"/>
        </w:rPr>
        <w:t xml:space="preserve"> cashback</w:t>
      </w:r>
      <w:r>
        <w:rPr>
          <w:color w:val="000049"/>
        </w:rPr>
        <w:t xml:space="preserve"> paice</w:t>
      </w:r>
      <w:r>
        <w:rPr>
          <w:color w:val="00003B"/>
        </w:rPr>
        <w:t xml:space="preserve"> instant</w:t>
      </w:r>
      <w:r>
        <w:rPr>
          <w:color w:val="000049"/>
        </w:rPr>
        <w:t xml:space="preserve"> acon</w:t>
      </w:r>
      <w:r>
        <w:rPr>
          <w:color w:val="710000"/>
        </w:rPr>
        <w:t xml:space="preserve"> ar</w:t>
      </w:r>
      <w:r>
        <w:rPr>
          <w:color w:val="000023"/>
        </w:rPr>
        <w:t xml:space="preserve"> kono</w:t>
      </w:r>
      <w:r>
        <w:rPr>
          <w:color w:val="00001C"/>
        </w:rPr>
        <w:t xml:space="preserve"> offer</w:t>
      </w:r>
      <w:r>
        <w:rPr>
          <w:color w:val="000040"/>
        </w:rPr>
        <w:t xml:space="preserve"> pavo</w:t>
      </w:r>
      <w:r>
        <w:br/>
      </w:r>
      <w:r>
        <w:rPr>
          <w:color w:val="000053"/>
        </w:rPr>
        <w:t xml:space="preserve"> টাকা</w:t>
      </w:r>
      <w:r>
        <w:rPr>
          <w:color w:val="00008F"/>
        </w:rPr>
        <w:t xml:space="preserve"> রিচা্জ</w:t>
      </w:r>
      <w:r>
        <w:rPr>
          <w:color w:val="400000"/>
        </w:rPr>
        <w:t xml:space="preserve"> এ</w:t>
      </w:r>
      <w:r>
        <w:rPr>
          <w:color w:val="000053"/>
        </w:rPr>
        <w:t xml:space="preserve"> টাকা</w:t>
      </w:r>
      <w:r>
        <w:rPr>
          <w:color w:val="00003D"/>
        </w:rPr>
        <w:t xml:space="preserve"> ক্যাশব্যাক</w:t>
      </w:r>
      <w:r>
        <w:rPr>
          <w:color w:val="00003E"/>
        </w:rPr>
        <w:t xml:space="preserve"> অফার</w:t>
      </w:r>
      <w:r>
        <w:rPr>
          <w:color w:val="00004F"/>
        </w:rPr>
        <w:t xml:space="preserve"> সম্পর্কে</w:t>
      </w:r>
      <w:r>
        <w:rPr>
          <w:color w:val="000059"/>
        </w:rPr>
        <w:t xml:space="preserve"> বিস্তারিত</w:t>
      </w:r>
      <w:r>
        <w:rPr>
          <w:color w:val="00006A"/>
        </w:rPr>
        <w:t xml:space="preserve"> জানান</w:t>
      </w:r>
      <w:r>
        <w:br/>
      </w:r>
      <w:r>
        <w:rPr>
          <w:color w:val="000063"/>
        </w:rPr>
        <w:t xml:space="preserve"> দারাজের</w:t>
      </w:r>
      <w:r>
        <w:rPr>
          <w:color w:val="400000"/>
        </w:rPr>
        <w:t xml:space="preserve"> যদি</w:t>
      </w:r>
      <w:r>
        <w:rPr>
          <w:color w:val="00002F"/>
        </w:rPr>
        <w:t xml:space="preserve"> এখন</w:t>
      </w:r>
      <w:r>
        <w:rPr>
          <w:color w:val="00001D"/>
        </w:rPr>
        <w:t xml:space="preserve"> বিকাশ</w:t>
      </w:r>
      <w:r>
        <w:rPr>
          <w:color w:val="000025"/>
        </w:rPr>
        <w:t xml:space="preserve"> থেকে</w:t>
      </w:r>
      <w:r>
        <w:rPr>
          <w:color w:val="000039"/>
        </w:rPr>
        <w:t xml:space="preserve"> পেমেন্ট</w:t>
      </w:r>
      <w:r>
        <w:rPr>
          <w:color w:val="3E0000"/>
        </w:rPr>
        <w:t xml:space="preserve"> করি</w:t>
      </w:r>
      <w:r>
        <w:rPr>
          <w:color w:val="440000"/>
        </w:rPr>
        <w:t xml:space="preserve"> তাহলে</w:t>
      </w:r>
      <w:r>
        <w:rPr>
          <w:color w:val="420000"/>
        </w:rPr>
        <w:t xml:space="preserve"> কি</w:t>
      </w:r>
      <w:r>
        <w:rPr>
          <w:color w:val="00005B"/>
        </w:rPr>
        <w:t xml:space="preserve"> ক্যাশব্যাক</w:t>
      </w:r>
      <w:r>
        <w:rPr>
          <w:color w:val="4D0000"/>
        </w:rPr>
        <w:t xml:space="preserve"> পাওয়া</w:t>
      </w:r>
      <w:r>
        <w:rPr>
          <w:color w:val="000037"/>
        </w:rPr>
        <w:t xml:space="preserve"> যাবে</w:t>
      </w:r>
      <w:r>
        <w:rPr>
          <w:color w:val="00002F"/>
        </w:rPr>
        <w:t xml:space="preserve"> এখন</w:t>
      </w:r>
      <w:r>
        <w:rPr>
          <w:color w:val="000000"/>
        </w:rPr>
        <w:t xml:space="preserve"> এই</w:t>
      </w:r>
      <w:r>
        <w:rPr>
          <w:color w:val="000048"/>
        </w:rPr>
        <w:t xml:space="preserve"> অফারটা</w:t>
      </w:r>
      <w:r>
        <w:rPr>
          <w:color w:val="420000"/>
        </w:rPr>
        <w:t xml:space="preserve"> কি</w:t>
      </w:r>
      <w:r>
        <w:rPr>
          <w:color w:val="390000"/>
        </w:rPr>
        <w:t xml:space="preserve"> এখনো</w:t>
      </w:r>
      <w:r>
        <w:rPr>
          <w:color w:val="00002C"/>
        </w:rPr>
        <w:t xml:space="preserve"> আছে</w:t>
      </w:r>
      <w:r>
        <w:rPr>
          <w:color w:val="00005B"/>
        </w:rPr>
        <w:t xml:space="preserve"> ক্যাশব্যাক</w:t>
      </w:r>
      <w:r>
        <w:rPr>
          <w:color w:val="2E0000"/>
        </w:rPr>
        <w:t xml:space="preserve"> এর</w:t>
      </w:r>
      <w:r>
        <w:br/>
      </w:r>
      <w:r>
        <w:rPr>
          <w:color w:val="00004D"/>
        </w:rPr>
        <w:t xml:space="preserve"> টাকা</w:t>
      </w:r>
      <w:r>
        <w:rPr>
          <w:color w:val="000047"/>
        </w:rPr>
        <w:t xml:space="preserve"> ব্যাংক</w:t>
      </w:r>
      <w:r>
        <w:rPr>
          <w:color w:val="00002F"/>
        </w:rPr>
        <w:t xml:space="preserve"> একাউন্ট</w:t>
      </w:r>
      <w:r>
        <w:rPr>
          <w:color w:val="5B0000"/>
        </w:rPr>
        <w:t xml:space="preserve"> হতে</w:t>
      </w:r>
      <w:r>
        <w:rPr>
          <w:color w:val="000024"/>
        </w:rPr>
        <w:t xml:space="preserve"> বিকাশ</w:t>
      </w:r>
      <w:r>
        <w:rPr>
          <w:color w:val="000047"/>
        </w:rPr>
        <w:t xml:space="preserve"> একাউন্টে</w:t>
      </w:r>
      <w:r>
        <w:rPr>
          <w:color w:val="00004E"/>
        </w:rPr>
        <w:t xml:space="preserve"> অ্যাড</w:t>
      </w:r>
      <w:r>
        <w:rPr>
          <w:color w:val="00003F"/>
        </w:rPr>
        <w:t xml:space="preserve"> মানি</w:t>
      </w:r>
      <w:r>
        <w:rPr>
          <w:color w:val="610000"/>
        </w:rPr>
        <w:t xml:space="preserve"> করলেই</w:t>
      </w:r>
      <w:r>
        <w:rPr>
          <w:color w:val="000070"/>
        </w:rPr>
        <w:t xml:space="preserve"> পাচ্ছেন</w:t>
      </w:r>
      <w:r>
        <w:rPr>
          <w:color w:val="00004D"/>
        </w:rPr>
        <w:t xml:space="preserve"> টাকা</w:t>
      </w:r>
      <w:r>
        <w:rPr>
          <w:color w:val="000043"/>
        </w:rPr>
        <w:t xml:space="preserve"> ক্যাশ</w:t>
      </w:r>
      <w:r>
        <w:rPr>
          <w:color w:val="000000"/>
        </w:rPr>
        <w:t xml:space="preserve"> ব্যাক</w:t>
      </w:r>
      <w:r>
        <w:br/>
      </w:r>
      <w:r>
        <w:rPr>
          <w:color w:val="0000A8"/>
        </w:rPr>
        <w:t xml:space="preserve"> টাকা</w:t>
      </w:r>
      <w:r>
        <w:rPr>
          <w:color w:val="000091"/>
        </w:rPr>
        <w:t xml:space="preserve"> রিচার্জে</w:t>
      </w:r>
      <w:r>
        <w:rPr>
          <w:color w:val="0000A8"/>
        </w:rPr>
        <w:t xml:space="preserve"> টাকা</w:t>
      </w:r>
      <w:r>
        <w:rPr>
          <w:color w:val="00007B"/>
        </w:rPr>
        <w:t xml:space="preserve"> ক্যাশব্যাক</w:t>
      </w:r>
      <w:r>
        <w:br/>
      </w:r>
      <w:r>
        <w:rPr>
          <w:color w:val="000086"/>
        </w:rPr>
        <w:t xml:space="preserve"> গ্রামীণ</w:t>
      </w:r>
      <w:r>
        <w:rPr>
          <w:color w:val="000062"/>
        </w:rPr>
        <w:t xml:space="preserve"> ফোন</w:t>
      </w:r>
      <w:r>
        <w:rPr>
          <w:color w:val="000046"/>
        </w:rPr>
        <w:t xml:space="preserve"> রিচার্জে</w:t>
      </w:r>
      <w:r>
        <w:rPr>
          <w:color w:val="00005F"/>
        </w:rPr>
        <w:t xml:space="preserve"> অফারটা</w:t>
      </w:r>
      <w:r>
        <w:rPr>
          <w:color w:val="790000"/>
        </w:rPr>
        <w:t xml:space="preserve"> বুঝিয়ে</w:t>
      </w:r>
      <w:r>
        <w:rPr>
          <w:color w:val="5B0000"/>
        </w:rPr>
        <w:t xml:space="preserve"> বলবেন</w:t>
      </w:r>
      <w:r>
        <w:br/>
      </w:r>
      <w:r>
        <w:rPr>
          <w:color w:val="000026"/>
        </w:rPr>
        <w:t xml:space="preserve"> বিকাশ</w:t>
      </w:r>
      <w:r>
        <w:rPr>
          <w:color w:val="000030"/>
        </w:rPr>
        <w:t xml:space="preserve"> থেকে</w:t>
      </w:r>
      <w:r>
        <w:rPr>
          <w:color w:val="000051"/>
        </w:rPr>
        <w:t xml:space="preserve"> টাকা</w:t>
      </w:r>
      <w:r>
        <w:rPr>
          <w:color w:val="000046"/>
        </w:rPr>
        <w:t xml:space="preserve"> রিচার্জে</w:t>
      </w:r>
      <w:r>
        <w:rPr>
          <w:color w:val="000051"/>
        </w:rPr>
        <w:t xml:space="preserve"> টাকা</w:t>
      </w:r>
      <w:r>
        <w:rPr>
          <w:color w:val="000046"/>
        </w:rPr>
        <w:t xml:space="preserve"> ক্যাশ</w:t>
      </w:r>
      <w:r>
        <w:rPr>
          <w:color w:val="00004E"/>
        </w:rPr>
        <w:t xml:space="preserve"> ব্যাক</w:t>
      </w:r>
      <w:r>
        <w:rPr>
          <w:color w:val="4A0000"/>
        </w:rPr>
        <w:t xml:space="preserve"> এটা</w:t>
      </w:r>
      <w:r>
        <w:rPr>
          <w:color w:val="000080"/>
        </w:rPr>
        <w:t xml:space="preserve"> কতটুকু</w:t>
      </w:r>
      <w:r>
        <w:rPr>
          <w:color w:val="000080"/>
        </w:rPr>
        <w:t xml:space="preserve"> সত্য</w:t>
      </w:r>
      <w:r>
        <w:br/>
      </w:r>
      <w:r>
        <w:rPr>
          <w:color w:val="000069"/>
        </w:rPr>
        <w:t xml:space="preserve"> টাকা</w:t>
      </w:r>
      <w:r>
        <w:rPr>
          <w:color w:val="00005B"/>
        </w:rPr>
        <w:t xml:space="preserve"> রিচার্জে</w:t>
      </w:r>
      <w:r>
        <w:rPr>
          <w:color w:val="000069"/>
        </w:rPr>
        <w:t xml:space="preserve"> টাকা</w:t>
      </w:r>
      <w:r>
        <w:rPr>
          <w:color w:val="00004D"/>
        </w:rPr>
        <w:t xml:space="preserve"> ক্যাশব্যাক</w:t>
      </w:r>
      <w:r>
        <w:rPr>
          <w:color w:val="600000"/>
        </w:rPr>
        <w:t xml:space="preserve"> এটা</w:t>
      </w:r>
      <w:r>
        <w:rPr>
          <w:color w:val="380000"/>
        </w:rPr>
        <w:t xml:space="preserve"> কি</w:t>
      </w:r>
      <w:r>
        <w:rPr>
          <w:color w:val="00008A"/>
        </w:rPr>
        <w:t xml:space="preserve"> সবার</w:t>
      </w:r>
      <w:r>
        <w:rPr>
          <w:color w:val="580000"/>
        </w:rPr>
        <w:t xml:space="preserve"> জন্য</w:t>
      </w:r>
      <w:r>
        <w:br/>
      </w:r>
      <w:r>
        <w:rPr>
          <w:color w:val="000035"/>
        </w:rPr>
        <w:t xml:space="preserve"> bkash</w:t>
      </w:r>
      <w:r>
        <w:rPr>
          <w:color w:val="0000A0"/>
        </w:rPr>
        <w:t xml:space="preserve"> takay</w:t>
      </w:r>
      <w:r>
        <w:rPr>
          <w:color w:val="000046"/>
        </w:rPr>
        <w:t xml:space="preserve"> taka</w:t>
      </w:r>
      <w:r>
        <w:rPr>
          <w:color w:val="000050"/>
        </w:rPr>
        <w:t xml:space="preserve"> cashback</w:t>
      </w:r>
      <w:r>
        <w:rPr>
          <w:color w:val="00004C"/>
        </w:rPr>
        <w:t xml:space="preserve"> offer</w:t>
      </w:r>
      <w:r>
        <w:rPr>
          <w:color w:val="670000"/>
        </w:rPr>
        <w:t xml:space="preserve"> jante</w:t>
      </w:r>
      <w:r>
        <w:rPr>
          <w:color w:val="00005B"/>
        </w:rPr>
        <w:t xml:space="preserve"> chai</w:t>
      </w:r>
      <w:r>
        <w:br/>
      </w:r>
      <w:r>
        <w:rPr>
          <w:color w:val="2A0000"/>
        </w:rPr>
        <w:t xml:space="preserve"> আমি</w:t>
      </w:r>
      <w:r>
        <w:rPr>
          <w:color w:val="580000"/>
        </w:rPr>
        <w:t xml:space="preserve"> যদি</w:t>
      </w:r>
      <w:r>
        <w:rPr>
          <w:color w:val="00004D"/>
        </w:rPr>
        <w:t xml:space="preserve"> ব্যাংক</w:t>
      </w:r>
      <w:r>
        <w:rPr>
          <w:color w:val="000033"/>
        </w:rPr>
        <w:t xml:space="preserve"> থেকে</w:t>
      </w:r>
      <w:r>
        <w:rPr>
          <w:color w:val="000055"/>
        </w:rPr>
        <w:t xml:space="preserve"> টাকা</w:t>
      </w:r>
      <w:r>
        <w:rPr>
          <w:color w:val="000056"/>
        </w:rPr>
        <w:t xml:space="preserve"> অ্যাড</w:t>
      </w:r>
      <w:r>
        <w:rPr>
          <w:color w:val="000045"/>
        </w:rPr>
        <w:t xml:space="preserve"> মানি</w:t>
      </w:r>
      <w:r>
        <w:rPr>
          <w:color w:val="560000"/>
        </w:rPr>
        <w:t xml:space="preserve"> করি</w:t>
      </w:r>
      <w:r>
        <w:rPr>
          <w:color w:val="6C0000"/>
        </w:rPr>
        <w:t xml:space="preserve"> তবে</w:t>
      </w:r>
      <w:r>
        <w:rPr>
          <w:color w:val="2D0000"/>
        </w:rPr>
        <w:t xml:space="preserve"> কি</w:t>
      </w:r>
      <w:r>
        <w:rPr>
          <w:color w:val="000055"/>
        </w:rPr>
        <w:t xml:space="preserve"> টাকা</w:t>
      </w:r>
      <w:r>
        <w:rPr>
          <w:color w:val="00004E"/>
        </w:rPr>
        <w:t xml:space="preserve"> বোনাস</w:t>
      </w:r>
      <w:r>
        <w:rPr>
          <w:color w:val="000000"/>
        </w:rPr>
        <w:t xml:space="preserve"> পাবো</w:t>
      </w:r>
      <w:r>
        <w:br/>
      </w:r>
      <w:r>
        <w:rPr>
          <w:color w:val="00005C"/>
        </w:rPr>
        <w:t xml:space="preserve"> new</w:t>
      </w:r>
      <w:r>
        <w:rPr>
          <w:color w:val="00002E"/>
        </w:rPr>
        <w:t xml:space="preserve"> bkash</w:t>
      </w:r>
      <w:r>
        <w:rPr>
          <w:color w:val="000034"/>
        </w:rPr>
        <w:t xml:space="preserve"> account</w:t>
      </w:r>
      <w:r>
        <w:rPr>
          <w:color w:val="00008D"/>
        </w:rPr>
        <w:t xml:space="preserve"> khulsi</w:t>
      </w:r>
      <w:r>
        <w:rPr>
          <w:color w:val="00005F"/>
        </w:rPr>
        <w:t xml:space="preserve"> akhon</w:t>
      </w:r>
      <w:r>
        <w:rPr>
          <w:color w:val="340000"/>
        </w:rPr>
        <w:t xml:space="preserve"> ami</w:t>
      </w:r>
      <w:r>
        <w:rPr>
          <w:color w:val="00003D"/>
        </w:rPr>
        <w:t xml:space="preserve"> taka</w:t>
      </w:r>
      <w:r>
        <w:rPr>
          <w:color w:val="000053"/>
        </w:rPr>
        <w:t xml:space="preserve"> kivabe</w:t>
      </w:r>
      <w:r>
        <w:rPr>
          <w:color w:val="00005E"/>
        </w:rPr>
        <w:t xml:space="preserve"> bonus</w:t>
      </w:r>
      <w:r>
        <w:rPr>
          <w:color w:val="000000"/>
        </w:rPr>
        <w:t xml:space="preserve"> pabo</w:t>
      </w:r>
      <w:r>
        <w:br/>
      </w:r>
      <w:r>
        <w:rPr>
          <w:color w:val="00006F"/>
        </w:rPr>
        <w:t xml:space="preserve"> বিকাশের</w:t>
      </w:r>
      <w:r>
        <w:rPr>
          <w:color w:val="00006F"/>
        </w:rPr>
        <w:t xml:space="preserve"> বিকাশের</w:t>
      </w:r>
      <w:r>
        <w:rPr>
          <w:color w:val="000024"/>
        </w:rPr>
        <w:t xml:space="preserve"> থেকে</w:t>
      </w:r>
      <w:r>
        <w:rPr>
          <w:color w:val="00003D"/>
        </w:rPr>
        <w:t xml:space="preserve"> টাকা</w:t>
      </w:r>
      <w:r>
        <w:rPr>
          <w:color w:val="000032"/>
        </w:rPr>
        <w:t xml:space="preserve"> রিচার্জ</w:t>
      </w:r>
      <w:r>
        <w:rPr>
          <w:color w:val="320000"/>
        </w:rPr>
        <w:t xml:space="preserve"> করলে</w:t>
      </w:r>
      <w:r>
        <w:rPr>
          <w:color w:val="00003D"/>
        </w:rPr>
        <w:t xml:space="preserve"> টাকা</w:t>
      </w:r>
      <w:r>
        <w:rPr>
          <w:color w:val="00002D"/>
        </w:rPr>
        <w:t xml:space="preserve"> ক্যাশব্যাক</w:t>
      </w:r>
      <w:r>
        <w:rPr>
          <w:color w:val="2B0000"/>
        </w:rPr>
        <w:t xml:space="preserve"> এই</w:t>
      </w:r>
      <w:r>
        <w:rPr>
          <w:color w:val="000043"/>
        </w:rPr>
        <w:t xml:space="preserve"> অফারটি</w:t>
      </w:r>
      <w:r>
        <w:rPr>
          <w:color w:val="00003A"/>
        </w:rPr>
        <w:t xml:space="preserve"> সম্পর্কে</w:t>
      </w:r>
      <w:r>
        <w:rPr>
          <w:color w:val="390000"/>
        </w:rPr>
        <w:t xml:space="preserve"> একটু</w:t>
      </w:r>
      <w:r>
        <w:rPr>
          <w:color w:val="380000"/>
        </w:rPr>
        <w:t xml:space="preserve"> আমাকে</w:t>
      </w:r>
      <w:r>
        <w:rPr>
          <w:color w:val="00003D"/>
        </w:rPr>
        <w:t xml:space="preserve"> জানাবেন</w:t>
      </w:r>
      <w:r>
        <w:rPr>
          <w:color w:val="4D0000"/>
        </w:rPr>
        <w:t xml:space="preserve"> আপনি</w:t>
      </w:r>
      <w:r>
        <w:rPr>
          <w:color w:val="200000"/>
        </w:rPr>
        <w:t xml:space="preserve"> কি</w:t>
      </w:r>
      <w:r>
        <w:rPr>
          <w:color w:val="1D0000"/>
        </w:rPr>
        <w:t xml:space="preserve"> আমার</w:t>
      </w:r>
      <w:r>
        <w:rPr>
          <w:color w:val="000041"/>
        </w:rPr>
        <w:t xml:space="preserve"> সাথে</w:t>
      </w:r>
      <w:r>
        <w:rPr>
          <w:color w:val="580000"/>
        </w:rPr>
        <w:t xml:space="preserve"> আছেন</w:t>
      </w:r>
      <w:r>
        <w:br/>
      </w:r>
      <w:r>
        <w:rPr>
          <w:color w:val="000096"/>
        </w:rPr>
        <w:t xml:space="preserve"> প্রথম</w:t>
      </w:r>
      <w:r>
        <w:rPr>
          <w:color w:val="000035"/>
        </w:rPr>
        <w:t xml:space="preserve"> বিকাশ</w:t>
      </w:r>
      <w:r>
        <w:rPr>
          <w:color w:val="000045"/>
        </w:rPr>
        <w:t xml:space="preserve"> একাউন্ট</w:t>
      </w:r>
      <w:r>
        <w:rPr>
          <w:color w:val="5E0000"/>
        </w:rPr>
        <w:t xml:space="preserve"> করলে</w:t>
      </w:r>
      <w:r>
        <w:rPr>
          <w:color w:val="780000"/>
        </w:rPr>
        <w:t xml:space="preserve"> কী</w:t>
      </w:r>
      <w:r>
        <w:rPr>
          <w:color w:val="000069"/>
        </w:rPr>
        <w:t xml:space="preserve"> বোনাস</w:t>
      </w:r>
      <w:r>
        <w:rPr>
          <w:color w:val="000000"/>
        </w:rPr>
        <w:t xml:space="preserve"> পাচ্ছি</w:t>
      </w:r>
      <w:r>
        <w:br/>
      </w:r>
      <w:r>
        <w:rPr>
          <w:color w:val="000000"/>
        </w:rPr>
        <w:t xml:space="preserve"> অাস্সালামুঅালাইকুম</w:t>
      </w:r>
      <w:r>
        <w:rPr>
          <w:color w:val="0000AE"/>
        </w:rPr>
        <w:t xml:space="preserve"> হাংরিনাকিতে</w:t>
      </w:r>
      <w:r>
        <w:rPr>
          <w:color w:val="0000BA"/>
        </w:rPr>
        <w:t xml:space="preserve"> অডারে</w:t>
      </w:r>
      <w:r>
        <w:rPr>
          <w:color w:val="000000"/>
        </w:rPr>
        <w:t xml:space="preserve"> ক্যাশব্যাক</w:t>
      </w:r>
      <w:r>
        <w:rPr>
          <w:color w:val="000000"/>
        </w:rPr>
        <w:t xml:space="preserve"> লিমিট</w:t>
      </w:r>
      <w:r>
        <w:rPr>
          <w:color w:val="000000"/>
        </w:rPr>
        <w:t xml:space="preserve"> কত</w:t>
      </w:r>
      <w:r>
        <w:br/>
      </w:r>
      <w:r>
        <w:rPr>
          <w:color w:val="0000B7"/>
        </w:rPr>
        <w:t xml:space="preserve"> taka</w:t>
      </w:r>
      <w:r>
        <w:rPr>
          <w:color w:val="000067"/>
        </w:rPr>
        <w:t xml:space="preserve"> recharge</w:t>
      </w:r>
      <w:r>
        <w:rPr>
          <w:color w:val="000061"/>
        </w:rPr>
        <w:t xml:space="preserve"> e</w:t>
      </w:r>
      <w:r>
        <w:rPr>
          <w:color w:val="0000B7"/>
        </w:rPr>
        <w:t xml:space="preserve"> taka</w:t>
      </w:r>
      <w:r>
        <w:rPr>
          <w:color w:val="000068"/>
        </w:rPr>
        <w:t xml:space="preserve"> cashback</w:t>
      </w:r>
      <w:r>
        <w:br/>
      </w:r>
      <w:r>
        <w:rPr>
          <w:color w:val="000081"/>
        </w:rPr>
        <w:t xml:space="preserve"> অ্যাপ</w:t>
      </w:r>
      <w:r>
        <w:rPr>
          <w:color w:val="00004E"/>
        </w:rPr>
        <w:t xml:space="preserve"> থেকে</w:t>
      </w:r>
      <w:r>
        <w:rPr>
          <w:color w:val="000000"/>
        </w:rPr>
        <w:t xml:space="preserve"> টাকা</w:t>
      </w:r>
      <w:r>
        <w:rPr>
          <w:color w:val="000071"/>
        </w:rPr>
        <w:t xml:space="preserve"> রিচার্জে</w:t>
      </w:r>
      <w:r>
        <w:rPr>
          <w:color w:val="000000"/>
        </w:rPr>
        <w:t xml:space="preserve"> টাকা</w:t>
      </w:r>
      <w:r>
        <w:rPr>
          <w:color w:val="000071"/>
        </w:rPr>
        <w:t xml:space="preserve"> ক্যাশ</w:t>
      </w:r>
      <w:r>
        <w:rPr>
          <w:color w:val="000000"/>
        </w:rPr>
        <w:t xml:space="preserve"> ব্যাক</w:t>
      </w:r>
      <w:r>
        <w:rPr>
          <w:color w:val="000000"/>
        </w:rPr>
        <w:t xml:space="preserve"> শর্ত</w:t>
      </w:r>
      <w:r>
        <w:rPr>
          <w:color w:val="00006A"/>
        </w:rPr>
        <w:t xml:space="preserve"> টা</w:t>
      </w:r>
      <w:r>
        <w:rPr>
          <w:color w:val="460000"/>
        </w:rPr>
        <w:t xml:space="preserve"> কি</w:t>
      </w:r>
      <w:r>
        <w:br/>
      </w:r>
      <w:r>
        <w:rPr>
          <w:color w:val="00003D"/>
        </w:rPr>
        <w:t xml:space="preserve"> অ্যাপে</w:t>
      </w:r>
      <w:r>
        <w:rPr>
          <w:color w:val="000000"/>
        </w:rPr>
        <w:t xml:space="preserve"> টাকা</w:t>
      </w:r>
      <w:r>
        <w:rPr>
          <w:color w:val="00002B"/>
        </w:rPr>
        <w:t xml:space="preserve"> রিচার্জে</w:t>
      </w:r>
      <w:r>
        <w:rPr>
          <w:color w:val="000000"/>
        </w:rPr>
        <w:t xml:space="preserve"> টাকা</w:t>
      </w:r>
      <w:r>
        <w:rPr>
          <w:color w:val="00002A"/>
        </w:rPr>
        <w:t xml:space="preserve"> ক্যাশ</w:t>
      </w:r>
      <w:r>
        <w:rPr>
          <w:color w:val="00002F"/>
        </w:rPr>
        <w:t xml:space="preserve"> ব্যাক</w:t>
      </w:r>
      <w:r>
        <w:rPr>
          <w:color w:val="230000"/>
        </w:rPr>
        <w:t xml:space="preserve"> এই</w:t>
      </w:r>
      <w:r>
        <w:rPr>
          <w:color w:val="000048"/>
        </w:rPr>
        <w:t xml:space="preserve"> অফারে</w:t>
      </w:r>
      <w:r>
        <w:rPr>
          <w:color w:val="1A0000"/>
        </w:rPr>
        <w:t xml:space="preserve"> কি</w:t>
      </w:r>
      <w:r>
        <w:rPr>
          <w:color w:val="00003F"/>
        </w:rPr>
        <w:t xml:space="preserve"> শুধু</w:t>
      </w:r>
      <w:r>
        <w:rPr>
          <w:color w:val="000042"/>
        </w:rPr>
        <w:t xml:space="preserve"> নিজের</w:t>
      </w:r>
      <w:r>
        <w:rPr>
          <w:color w:val="00004A"/>
        </w:rPr>
        <w:t xml:space="preserve"> নাম্বারে</w:t>
      </w:r>
      <w:r>
        <w:rPr>
          <w:color w:val="000052"/>
        </w:rPr>
        <w:t xml:space="preserve"> রিচার্জ</w:t>
      </w:r>
      <w:r>
        <w:rPr>
          <w:color w:val="3F0000"/>
        </w:rPr>
        <w:t xml:space="preserve"> করতে</w:t>
      </w:r>
      <w:r>
        <w:rPr>
          <w:color w:val="2E0000"/>
        </w:rPr>
        <w:t xml:space="preserve"> হয়</w:t>
      </w:r>
      <w:r>
        <w:rPr>
          <w:color w:val="340000"/>
        </w:rPr>
        <w:t xml:space="preserve"> নাকি</w:t>
      </w:r>
      <w:r>
        <w:rPr>
          <w:color w:val="490000"/>
        </w:rPr>
        <w:t xml:space="preserve"> যেকোন</w:t>
      </w:r>
      <w:r>
        <w:rPr>
          <w:color w:val="00004A"/>
        </w:rPr>
        <w:t xml:space="preserve"> নাম্বারে</w:t>
      </w:r>
      <w:r>
        <w:rPr>
          <w:color w:val="000052"/>
        </w:rPr>
        <w:t xml:space="preserve"> রিচার্জ</w:t>
      </w:r>
      <w:r>
        <w:rPr>
          <w:color w:val="240000"/>
        </w:rPr>
        <w:t xml:space="preserve"> করে</w:t>
      </w:r>
      <w:r>
        <w:rPr>
          <w:color w:val="000036"/>
        </w:rPr>
        <w:t xml:space="preserve"> অফারটি</w:t>
      </w:r>
      <w:r>
        <w:rPr>
          <w:color w:val="4F0000"/>
        </w:rPr>
        <w:t xml:space="preserve"> উপভোগ</w:t>
      </w:r>
      <w:r>
        <w:rPr>
          <w:color w:val="3F0000"/>
        </w:rPr>
        <w:t xml:space="preserve"> করতে</w:t>
      </w:r>
      <w:r>
        <w:rPr>
          <w:color w:val="00002F"/>
        </w:rPr>
        <w:t xml:space="preserve"> পারবো</w:t>
      </w:r>
      <w:r>
        <w:br/>
      </w:r>
      <w:r>
        <w:rPr>
          <w:color w:val="2D0000"/>
        </w:rPr>
        <w:t xml:space="preserve"> আমি</w:t>
      </w:r>
      <w:r>
        <w:rPr>
          <w:color w:val="000053"/>
        </w:rPr>
        <w:t xml:space="preserve"> বিকাশের</w:t>
      </w:r>
      <w:r>
        <w:rPr>
          <w:color w:val="0000A7"/>
        </w:rPr>
        <w:t xml:space="preserve"> মেগা</w:t>
      </w:r>
      <w:r>
        <w:rPr>
          <w:color w:val="000043"/>
        </w:rPr>
        <w:t xml:space="preserve"> ক্যাশব্যাক</w:t>
      </w:r>
      <w:r>
        <w:rPr>
          <w:color w:val="000064"/>
        </w:rPr>
        <w:t xml:space="preserve"> অফারটি</w:t>
      </w:r>
      <w:r>
        <w:rPr>
          <w:color w:val="000057"/>
        </w:rPr>
        <w:t xml:space="preserve"> সম্পর্কে</w:t>
      </w:r>
      <w:r>
        <w:rPr>
          <w:color w:val="00004B"/>
        </w:rPr>
        <w:t xml:space="preserve"> জানতে</w:t>
      </w:r>
      <w:r>
        <w:rPr>
          <w:color w:val="000000"/>
        </w:rPr>
        <w:t xml:space="preserve"> চাচ্ছিলাম</w:t>
      </w:r>
      <w:r>
        <w:br/>
      </w:r>
      <w:r>
        <w:rPr>
          <w:color w:val="350000"/>
        </w:rPr>
        <w:t xml:space="preserve"> আমি</w:t>
      </w:r>
      <w:r>
        <w:rPr>
          <w:color w:val="000053"/>
        </w:rPr>
        <w:t xml:space="preserve"> একটা</w:t>
      </w:r>
      <w:r>
        <w:rPr>
          <w:color w:val="00007B"/>
        </w:rPr>
        <w:t xml:space="preserve"> মেসেজ</w:t>
      </w:r>
      <w:r>
        <w:rPr>
          <w:color w:val="940000"/>
        </w:rPr>
        <w:t xml:space="preserve"> পেয়েছি</w:t>
      </w:r>
      <w:r>
        <w:rPr>
          <w:color w:val="00006B"/>
        </w:rPr>
        <w:t xml:space="preserve"> টাকা</w:t>
      </w:r>
      <w:r>
        <w:rPr>
          <w:color w:val="000000"/>
        </w:rPr>
        <w:t xml:space="preserve"> রিচার্ড</w:t>
      </w:r>
      <w:r>
        <w:rPr>
          <w:color w:val="000000"/>
        </w:rPr>
        <w:t xml:space="preserve"> রিচার্জে</w:t>
      </w:r>
      <w:r>
        <w:rPr>
          <w:color w:val="00006B"/>
        </w:rPr>
        <w:t xml:space="preserve"> টাকা</w:t>
      </w:r>
      <w:r>
        <w:rPr>
          <w:color w:val="00004E"/>
        </w:rPr>
        <w:t xml:space="preserve"> ক্যাশব্যাক</w:t>
      </w:r>
      <w:r>
        <w:br/>
      </w:r>
      <w:r>
        <w:rPr>
          <w:color w:val="590000"/>
        </w:rPr>
        <w:t xml:space="preserve"> ভাই</w:t>
      </w:r>
      <w:r>
        <w:rPr>
          <w:color w:val="000060"/>
        </w:rPr>
        <w:t xml:space="preserve"> টাকা</w:t>
      </w:r>
      <w:r>
        <w:rPr>
          <w:color w:val="000070"/>
        </w:rPr>
        <w:t xml:space="preserve"> রিচাজে</w:t>
      </w:r>
      <w:r>
        <w:rPr>
          <w:color w:val="000060"/>
        </w:rPr>
        <w:t xml:space="preserve"> টাকা</w:t>
      </w:r>
      <w:r>
        <w:rPr>
          <w:color w:val="00007B"/>
        </w:rPr>
        <w:t xml:space="preserve"> কবে</w:t>
      </w:r>
      <w:r>
        <w:rPr>
          <w:color w:val="8C0000"/>
        </w:rPr>
        <w:t xml:space="preserve"> দিবো</w:t>
      </w:r>
      <w:r>
        <w:br/>
      </w:r>
      <w:r>
        <w:rPr>
          <w:color w:val="000053"/>
        </w:rPr>
        <w:t xml:space="preserve"> hungrynaki</w:t>
      </w:r>
      <w:r>
        <w:rPr>
          <w:color w:val="360000"/>
        </w:rPr>
        <w:t xml:space="preserve"> the</w:t>
      </w:r>
      <w:r>
        <w:rPr>
          <w:color w:val="00001E"/>
        </w:rPr>
        <w:t xml:space="preserve"> bkash</w:t>
      </w:r>
      <w:r>
        <w:rPr>
          <w:color w:val="000036"/>
        </w:rPr>
        <w:t xml:space="preserve"> payment</w:t>
      </w:r>
      <w:r>
        <w:rPr>
          <w:color w:val="000067"/>
        </w:rPr>
        <w:t xml:space="preserve"> koibar</w:t>
      </w:r>
      <w:r>
        <w:rPr>
          <w:color w:val="00002E"/>
        </w:rPr>
        <w:t xml:space="preserve"> cashback</w:t>
      </w:r>
      <w:r>
        <w:rPr>
          <w:color w:val="000050"/>
        </w:rPr>
        <w:t xml:space="preserve"> pabe</w:t>
      </w:r>
      <w:r>
        <w:rPr>
          <w:color w:val="420000"/>
        </w:rPr>
        <w:t xml:space="preserve"> and</w:t>
      </w:r>
      <w:r>
        <w:rPr>
          <w:color w:val="00006F"/>
        </w:rPr>
        <w:t xml:space="preserve"> shorboccho</w:t>
      </w:r>
      <w:r>
        <w:rPr>
          <w:color w:val="000073"/>
        </w:rPr>
        <w:t xml:space="preserve"> khoto</w:t>
      </w:r>
      <w:r>
        <w:rPr>
          <w:color w:val="000027"/>
        </w:rPr>
        <w:t xml:space="preserve"> tk</w:t>
      </w:r>
      <w:r>
        <w:rPr>
          <w:color w:val="000050"/>
        </w:rPr>
        <w:t xml:space="preserve"> pabe</w:t>
      </w:r>
      <w:r>
        <w:br/>
      </w:r>
      <w:r>
        <w:rPr>
          <w:color w:val="000018"/>
        </w:rPr>
        <w:t xml:space="preserve"> bkash</w:t>
      </w:r>
      <w:r>
        <w:rPr>
          <w:color w:val="000073"/>
        </w:rPr>
        <w:t xml:space="preserve"> thaka</w:t>
      </w:r>
      <w:r>
        <w:rPr>
          <w:color w:val="00005D"/>
        </w:rPr>
        <w:t xml:space="preserve"> pil</w:t>
      </w:r>
      <w:r>
        <w:rPr>
          <w:color w:val="00002D"/>
        </w:rPr>
        <w:t xml:space="preserve"> pay</w:t>
      </w:r>
      <w:r>
        <w:rPr>
          <w:color w:val="400000"/>
        </w:rPr>
        <w:t xml:space="preserve"> korla</w:t>
      </w:r>
      <w:r>
        <w:rPr>
          <w:color w:val="000022"/>
        </w:rPr>
        <w:t xml:space="preserve"> e</w:t>
      </w:r>
      <w:r>
        <w:rPr>
          <w:color w:val="000030"/>
        </w:rPr>
        <w:t xml:space="preserve"> ti</w:t>
      </w:r>
      <w:r>
        <w:rPr>
          <w:color w:val="00003B"/>
        </w:rPr>
        <w:t xml:space="preserve"> bil</w:t>
      </w:r>
      <w:r>
        <w:rPr>
          <w:color w:val="5C0000"/>
        </w:rPr>
        <w:t xml:space="preserve"> ar</w:t>
      </w:r>
      <w:r>
        <w:rPr>
          <w:color w:val="000035"/>
        </w:rPr>
        <w:t xml:space="preserve"> por</w:t>
      </w:r>
      <w:r>
        <w:rPr>
          <w:color w:val="000073"/>
        </w:rPr>
        <w:t xml:space="preserve"> thaka</w:t>
      </w:r>
      <w:r>
        <w:rPr>
          <w:color w:val="000046"/>
        </w:rPr>
        <w:t xml:space="preserve"> proti</w:t>
      </w:r>
      <w:r>
        <w:rPr>
          <w:color w:val="000028"/>
        </w:rPr>
        <w:t xml:space="preserve"> bill</w:t>
      </w:r>
      <w:r>
        <w:rPr>
          <w:color w:val="5C0000"/>
        </w:rPr>
        <w:t xml:space="preserve"> ar</w:t>
      </w:r>
      <w:r>
        <w:rPr>
          <w:color w:val="2D0000"/>
        </w:rPr>
        <w:t xml:space="preserve"> jonno</w:t>
      </w:r>
      <w:r>
        <w:rPr>
          <w:color w:val="00001F"/>
        </w:rPr>
        <w:t xml:space="preserve"> tk</w:t>
      </w:r>
      <w:r>
        <w:rPr>
          <w:color w:val="00002A"/>
        </w:rPr>
        <w:t xml:space="preserve"> kora</w:t>
      </w:r>
      <w:r>
        <w:rPr>
          <w:color w:val="00004E"/>
        </w:rPr>
        <w:t xml:space="preserve"> paoa</w:t>
      </w:r>
      <w:r>
        <w:rPr>
          <w:color w:val="000000"/>
        </w:rPr>
        <w:t xml:space="preserve"> jaba</w:t>
      </w:r>
      <w:r>
        <w:rPr>
          <w:color w:val="000000"/>
        </w:rPr>
        <w:t xml:space="preserve"> tai</w:t>
      </w:r>
      <w:r>
        <w:rPr>
          <w:color w:val="000000"/>
        </w:rPr>
        <w:t xml:space="preserve"> na</w:t>
      </w:r>
      <w:r>
        <w:br/>
      </w:r>
      <w:r>
        <w:rPr>
          <w:color w:val="00008E"/>
        </w:rPr>
        <w:t xml:space="preserve"> tk</w:t>
      </w:r>
      <w:r>
        <w:rPr>
          <w:color w:val="0000B4"/>
        </w:rPr>
        <w:t xml:space="preserve"> recherch</w:t>
      </w:r>
      <w:r>
        <w:rPr>
          <w:color w:val="470000"/>
        </w:rPr>
        <w:t xml:space="preserve"> a</w:t>
      </w:r>
      <w:r>
        <w:rPr>
          <w:color w:val="00008E"/>
        </w:rPr>
        <w:t xml:space="preserve"> tk</w:t>
      </w:r>
      <w:r>
        <w:rPr>
          <w:color w:val="000053"/>
        </w:rPr>
        <w:t xml:space="preserve"> cashback</w:t>
      </w:r>
      <w:r>
        <w:br/>
      </w:r>
      <w:r>
        <w:rPr>
          <w:color w:val="000098"/>
        </w:rPr>
        <w:t xml:space="preserve"> jotobar</w:t>
      </w:r>
      <w:r>
        <w:rPr>
          <w:color w:val="000046"/>
        </w:rPr>
        <w:t xml:space="preserve"> bill</w:t>
      </w:r>
      <w:r>
        <w:rPr>
          <w:color w:val="750000"/>
        </w:rPr>
        <w:t xml:space="preserve"> dibo</w:t>
      </w:r>
      <w:r>
        <w:rPr>
          <w:color w:val="000098"/>
        </w:rPr>
        <w:t xml:space="preserve"> totobar</w:t>
      </w:r>
      <w:r>
        <w:rPr>
          <w:color w:val="000000"/>
        </w:rPr>
        <w:t xml:space="preserve"> tk</w:t>
      </w:r>
      <w:r>
        <w:rPr>
          <w:color w:val="000000"/>
        </w:rPr>
        <w:t xml:space="preserve"> pabo</w:t>
      </w:r>
      <w:r>
        <w:br/>
      </w:r>
      <w:r>
        <w:rPr>
          <w:color w:val="000028"/>
        </w:rPr>
        <w:t xml:space="preserve"> টাকা</w:t>
      </w:r>
      <w:r>
        <w:rPr>
          <w:color w:val="00003C"/>
        </w:rPr>
        <w:t xml:space="preserve"> ক্যাশব্যাক</w:t>
      </w:r>
      <w:r>
        <w:rPr>
          <w:color w:val="000059"/>
        </w:rPr>
        <w:t xml:space="preserve"> টাকার</w:t>
      </w:r>
      <w:r>
        <w:rPr>
          <w:color w:val="720000"/>
        </w:rPr>
        <w:t xml:space="preserve"> উপরে</w:t>
      </w:r>
      <w:r>
        <w:rPr>
          <w:color w:val="00003F"/>
        </w:rPr>
        <w:t xml:space="preserve"> বিল</w:t>
      </w:r>
      <w:r>
        <w:rPr>
          <w:color w:val="610000"/>
        </w:rPr>
        <w:t xml:space="preserve"> দিলে</w:t>
      </w:r>
      <w:r>
        <w:rPr>
          <w:color w:val="390000"/>
        </w:rPr>
        <w:t xml:space="preserve"> এই</w:t>
      </w:r>
      <w:r>
        <w:rPr>
          <w:color w:val="00003D"/>
        </w:rPr>
        <w:t xml:space="preserve"> অফার</w:t>
      </w:r>
      <w:r>
        <w:rPr>
          <w:color w:val="2B0000"/>
        </w:rPr>
        <w:t xml:space="preserve"> কি</w:t>
      </w:r>
      <w:r>
        <w:rPr>
          <w:color w:val="00006A"/>
        </w:rPr>
        <w:t xml:space="preserve"> সবার</w:t>
      </w:r>
      <w:r>
        <w:rPr>
          <w:color w:val="440000"/>
        </w:rPr>
        <w:t xml:space="preserve"> জন্য</w:t>
      </w:r>
      <w:r>
        <w:br/>
      </w:r>
      <w:r>
        <w:rPr>
          <w:color w:val="000040"/>
        </w:rPr>
        <w:t xml:space="preserve"> mobile</w:t>
      </w:r>
      <w:r>
        <w:rPr>
          <w:color w:val="00002E"/>
        </w:rPr>
        <w:t xml:space="preserve"> recharge</w:t>
      </w:r>
      <w:r>
        <w:rPr>
          <w:color w:val="000029"/>
        </w:rPr>
        <w:t xml:space="preserve"> taka</w:t>
      </w:r>
      <w:r>
        <w:rPr>
          <w:color w:val="00005D"/>
        </w:rPr>
        <w:t xml:space="preserve"> cashbak</w:t>
      </w:r>
      <w:r>
        <w:rPr>
          <w:color w:val="3A0000"/>
        </w:rPr>
        <w:t xml:space="preserve"> ar</w:t>
      </w:r>
      <w:r>
        <w:rPr>
          <w:color w:val="000060"/>
        </w:rPr>
        <w:t xml:space="preserve"> bisoy</w:t>
      </w:r>
      <w:r>
        <w:rPr>
          <w:color w:val="00002D"/>
        </w:rPr>
        <w:t xml:space="preserve"> ta</w:t>
      </w:r>
      <w:r>
        <w:rPr>
          <w:color w:val="000071"/>
        </w:rPr>
        <w:t xml:space="preserve"> buji</w:t>
      </w:r>
      <w:r>
        <w:rPr>
          <w:color w:val="000000"/>
        </w:rPr>
        <w:t xml:space="preserve"> nai</w:t>
      </w:r>
      <w:r>
        <w:rPr>
          <w:color w:val="000000"/>
        </w:rPr>
        <w:t xml:space="preserve"> jodi</w:t>
      </w:r>
      <w:r>
        <w:rPr>
          <w:color w:val="00006E"/>
        </w:rPr>
        <w:t xml:space="preserve"> bujai</w:t>
      </w:r>
      <w:r>
        <w:rPr>
          <w:color w:val="00005C"/>
        </w:rPr>
        <w:t xml:space="preserve"> bolten</w:t>
      </w:r>
      <w:r>
        <w:br/>
      </w:r>
      <w:r>
        <w:rPr>
          <w:color w:val="000026"/>
        </w:rPr>
        <w:t xml:space="preserve"> টাকা</w:t>
      </w:r>
      <w:r>
        <w:rPr>
          <w:color w:val="000040"/>
        </w:rPr>
        <w:t xml:space="preserve"> রিচার্জ</w:t>
      </w:r>
      <w:r>
        <w:rPr>
          <w:color w:val="000071"/>
        </w:rPr>
        <w:t xml:space="preserve"> অফারে</w:t>
      </w:r>
      <w:r>
        <w:rPr>
          <w:color w:val="000039"/>
        </w:rPr>
        <w:t xml:space="preserve"> ক্যাশব্যাক</w:t>
      </w:r>
      <w:r>
        <w:rPr>
          <w:color w:val="290000"/>
        </w:rPr>
        <w:t xml:space="preserve"> কি</w:t>
      </w:r>
      <w:r>
        <w:rPr>
          <w:color w:val="000054"/>
        </w:rPr>
        <w:t xml:space="preserve"> সব</w:t>
      </w:r>
      <w:r>
        <w:rPr>
          <w:color w:val="000024"/>
        </w:rPr>
        <w:t xml:space="preserve"> বিকাশ</w:t>
      </w:r>
      <w:r>
        <w:rPr>
          <w:color w:val="000063"/>
        </w:rPr>
        <w:t xml:space="preserve"> গ্রাহক</w:t>
      </w:r>
      <w:r>
        <w:rPr>
          <w:color w:val="000089"/>
        </w:rPr>
        <w:t xml:space="preserve"> দের</w:t>
      </w:r>
      <w:r>
        <w:rPr>
          <w:color w:val="410000"/>
        </w:rPr>
        <w:t xml:space="preserve"> জন্য</w:t>
      </w:r>
      <w:r>
        <w:rPr>
          <w:color w:val="000000"/>
        </w:rPr>
        <w:t xml:space="preserve"> প্রযোজ্য</w:t>
      </w:r>
      <w:r>
        <w:br/>
      </w:r>
      <w:r>
        <w:rPr>
          <w:color w:val="000035"/>
        </w:rPr>
        <w:t xml:space="preserve"> বিকাশ</w:t>
      </w:r>
      <w:r>
        <w:rPr>
          <w:color w:val="000043"/>
        </w:rPr>
        <w:t xml:space="preserve"> থেকে</w:t>
      </w:r>
      <w:r>
        <w:rPr>
          <w:color w:val="000070"/>
        </w:rPr>
        <w:t xml:space="preserve"> টাকা</w:t>
      </w:r>
      <w:r>
        <w:rPr>
          <w:color w:val="00005C"/>
        </w:rPr>
        <w:t xml:space="preserve"> রিচার্জ</w:t>
      </w:r>
      <w:r>
        <w:rPr>
          <w:color w:val="000070"/>
        </w:rPr>
        <w:t xml:space="preserve"> টাকা</w:t>
      </w:r>
      <w:r>
        <w:rPr>
          <w:color w:val="000052"/>
        </w:rPr>
        <w:t xml:space="preserve"> ক্যাশব্যাক</w:t>
      </w:r>
      <w:r>
        <w:rPr>
          <w:color w:val="8B0000"/>
        </w:rPr>
        <w:t xml:space="preserve"> পাওয়া</w:t>
      </w:r>
      <w:r>
        <w:rPr>
          <w:color w:val="000063"/>
        </w:rPr>
        <w:t xml:space="preserve"> যাবে</w:t>
      </w:r>
      <w:r>
        <w:br/>
      </w:r>
      <w:r>
        <w:rPr>
          <w:color w:val="00007B"/>
        </w:rPr>
        <w:t xml:space="preserve"> দারাজ</w:t>
      </w:r>
      <w:r>
        <w:rPr>
          <w:color w:val="00003C"/>
        </w:rPr>
        <w:t xml:space="preserve"> ক্যাশব্যাক</w:t>
      </w:r>
      <w:r>
        <w:rPr>
          <w:color w:val="00003E"/>
        </w:rPr>
        <w:t xml:space="preserve"> অফার</w:t>
      </w:r>
      <w:r>
        <w:rPr>
          <w:color w:val="3E0000"/>
        </w:rPr>
        <w:t xml:space="preserve"> এর</w:t>
      </w:r>
      <w:r>
        <w:rPr>
          <w:color w:val="000088"/>
        </w:rPr>
        <w:t xml:space="preserve"> মেয়াদ</w:t>
      </w:r>
      <w:r>
        <w:rPr>
          <w:color w:val="00005F"/>
        </w:rPr>
        <w:t xml:space="preserve"> শেষ</w:t>
      </w:r>
      <w:r>
        <w:rPr>
          <w:color w:val="5C0000"/>
        </w:rPr>
        <w:t xml:space="preserve"> হয়েছে</w:t>
      </w:r>
      <w:r>
        <w:rPr>
          <w:color w:val="2C0000"/>
        </w:rPr>
        <w:t xml:space="preserve"> কি</w:t>
      </w:r>
      <w:r>
        <w:br/>
      </w:r>
      <w:r>
        <w:rPr>
          <w:color w:val="0000B7"/>
        </w:rPr>
        <w:t xml:space="preserve"> tk</w:t>
      </w:r>
      <w:r>
        <w:rPr>
          <w:color w:val="00006A"/>
        </w:rPr>
        <w:t xml:space="preserve"> recharge</w:t>
      </w:r>
      <w:r>
        <w:rPr>
          <w:color w:val="5B0000"/>
        </w:rPr>
        <w:t xml:space="preserve"> a</w:t>
      </w:r>
      <w:r>
        <w:rPr>
          <w:color w:val="0000B7"/>
        </w:rPr>
        <w:t xml:space="preserve"> tk</w:t>
      </w:r>
      <w:r>
        <w:rPr>
          <w:color w:val="00006B"/>
        </w:rPr>
        <w:t xml:space="preserve"> cashback</w:t>
      </w:r>
      <w:r>
        <w:br/>
      </w:r>
      <w:r>
        <w:rPr>
          <w:color w:val="000033"/>
        </w:rPr>
        <w:t xml:space="preserve"> bkash</w:t>
      </w:r>
      <w:r>
        <w:rPr>
          <w:color w:val="00004A"/>
        </w:rPr>
        <w:t xml:space="preserve"> theke</w:t>
      </w:r>
      <w:r>
        <w:rPr>
          <w:color w:val="000000"/>
        </w:rPr>
        <w:t xml:space="preserve"> tk</w:t>
      </w:r>
      <w:r>
        <w:rPr>
          <w:color w:val="00004D"/>
        </w:rPr>
        <w:t xml:space="preserve"> recharge</w:t>
      </w:r>
      <w:r>
        <w:rPr>
          <w:color w:val="420000"/>
        </w:rPr>
        <w:t xml:space="preserve"> a</w:t>
      </w:r>
      <w:r>
        <w:rPr>
          <w:color w:val="00003C"/>
        </w:rPr>
        <w:t xml:space="preserve"> ki</w:t>
      </w:r>
      <w:r>
        <w:rPr>
          <w:color w:val="000000"/>
        </w:rPr>
        <w:t xml:space="preserve"> tk</w:t>
      </w:r>
      <w:r>
        <w:rPr>
          <w:color w:val="00004D"/>
        </w:rPr>
        <w:t xml:space="preserve"> cash</w:t>
      </w:r>
      <w:r>
        <w:rPr>
          <w:color w:val="00004F"/>
        </w:rPr>
        <w:t xml:space="preserve"> back</w:t>
      </w:r>
      <w:r>
        <w:rPr>
          <w:color w:val="4B0000"/>
        </w:rPr>
        <w:t xml:space="preserve"> er</w:t>
      </w:r>
      <w:r>
        <w:rPr>
          <w:color w:val="000059"/>
        </w:rPr>
        <w:t xml:space="preserve"> kono</w:t>
      </w:r>
      <w:r>
        <w:rPr>
          <w:color w:val="000049"/>
        </w:rPr>
        <w:t xml:space="preserve"> offer</w:t>
      </w:r>
      <w:r>
        <w:rPr>
          <w:color w:val="00006A"/>
        </w:rPr>
        <w:t xml:space="preserve"> ace</w:t>
      </w:r>
      <w:r>
        <w:br/>
      </w:r>
      <w:r>
        <w:rPr>
          <w:color w:val="00007B"/>
        </w:rPr>
        <w:t xml:space="preserve"> hungrynaki</w:t>
      </w:r>
      <w:r>
        <w:rPr>
          <w:color w:val="550000"/>
        </w:rPr>
        <w:t xml:space="preserve"> te</w:t>
      </w:r>
      <w:r>
        <w:rPr>
          <w:color w:val="00002D"/>
        </w:rPr>
        <w:t xml:space="preserve"> bkash</w:t>
      </w:r>
      <w:r>
        <w:rPr>
          <w:color w:val="00004F"/>
        </w:rPr>
        <w:t xml:space="preserve"> payment</w:t>
      </w:r>
      <w:r>
        <w:rPr>
          <w:color w:val="00003F"/>
        </w:rPr>
        <w:t xml:space="preserve"> e</w:t>
      </w:r>
      <w:r>
        <w:rPr>
          <w:color w:val="000034"/>
        </w:rPr>
        <w:t xml:space="preserve"> ki</w:t>
      </w:r>
      <w:r>
        <w:rPr>
          <w:color w:val="000044"/>
        </w:rPr>
        <w:t xml:space="preserve"> cashback</w:t>
      </w:r>
      <w:r>
        <w:rPr>
          <w:color w:val="000000"/>
        </w:rPr>
        <w:t xml:space="preserve"> pabo</w:t>
      </w:r>
      <w:r>
        <w:rPr>
          <w:color w:val="6F0000"/>
        </w:rPr>
        <w:t xml:space="preserve"> kindly</w:t>
      </w:r>
      <w:r>
        <w:rPr>
          <w:color w:val="000064"/>
        </w:rPr>
        <w:t xml:space="preserve"> janaben</w:t>
      </w:r>
      <w:r>
        <w:br/>
      </w:r>
      <w:r>
        <w:rPr>
          <w:color w:val="000048"/>
        </w:rPr>
        <w:t xml:space="preserve"> ডিসেম্বর</w:t>
      </w:r>
      <w:r>
        <w:rPr>
          <w:color w:val="260000"/>
        </w:rPr>
        <w:t xml:space="preserve"> এই</w:t>
      </w:r>
      <w:r>
        <w:rPr>
          <w:color w:val="00003D"/>
        </w:rPr>
        <w:t xml:space="preserve"> সিমে</w:t>
      </w:r>
      <w:r>
        <w:rPr>
          <w:color w:val="00002A"/>
        </w:rPr>
        <w:t xml:space="preserve"> একটা</w:t>
      </w:r>
      <w:r>
        <w:rPr>
          <w:color w:val="00009D"/>
        </w:rPr>
        <w:t xml:space="preserve"> এস</w:t>
      </w:r>
      <w:r>
        <w:rPr>
          <w:color w:val="000049"/>
        </w:rPr>
        <w:t xml:space="preserve"> এম</w:t>
      </w:r>
      <w:r>
        <w:rPr>
          <w:color w:val="00009D"/>
        </w:rPr>
        <w:t xml:space="preserve"> এস</w:t>
      </w:r>
      <w:r>
        <w:rPr>
          <w:color w:val="000063"/>
        </w:rPr>
        <w:t xml:space="preserve"> েম</w:t>
      </w:r>
      <w:r>
        <w:rPr>
          <w:color w:val="000034"/>
        </w:rPr>
        <w:t xml:space="preserve"> আসে</w:t>
      </w:r>
      <w:r>
        <w:rPr>
          <w:color w:val="000036"/>
        </w:rPr>
        <w:t xml:space="preserve"> টাকা</w:t>
      </w:r>
      <w:r>
        <w:rPr>
          <w:color w:val="00002E"/>
        </w:rPr>
        <w:t xml:space="preserve"> রিচার্জে</w:t>
      </w:r>
      <w:r>
        <w:rPr>
          <w:color w:val="000036"/>
        </w:rPr>
        <w:t xml:space="preserve"> টাকা</w:t>
      </w:r>
      <w:r>
        <w:rPr>
          <w:color w:val="00002E"/>
        </w:rPr>
        <w:t xml:space="preserve"> ক্যাশ</w:t>
      </w:r>
      <w:r>
        <w:rPr>
          <w:color w:val="000034"/>
        </w:rPr>
        <w:t xml:space="preserve"> ব্যাক</w:t>
      </w:r>
      <w:r>
        <w:br/>
      </w:r>
      <w:r>
        <w:rPr>
          <w:color w:val="1C0000"/>
        </w:rPr>
        <w:t xml:space="preserve"> আমার</w:t>
      </w:r>
      <w:r>
        <w:rPr>
          <w:color w:val="000043"/>
        </w:rPr>
        <w:t xml:space="preserve"> সিমে</w:t>
      </w:r>
      <w:r>
        <w:rPr>
          <w:color w:val="00002E"/>
        </w:rPr>
        <w:t xml:space="preserve"> একটা</w:t>
      </w:r>
      <w:r>
        <w:rPr>
          <w:color w:val="00005A"/>
        </w:rPr>
        <w:t xml:space="preserve"> অফার</w:t>
      </w:r>
      <w:r>
        <w:rPr>
          <w:color w:val="3F0000"/>
        </w:rPr>
        <w:t xml:space="preserve"> আসছে</w:t>
      </w:r>
      <w:r>
        <w:rPr>
          <w:color w:val="00001D"/>
        </w:rPr>
        <w:t xml:space="preserve"> টাকা</w:t>
      </w:r>
      <w:r>
        <w:rPr>
          <w:color w:val="000033"/>
        </w:rPr>
        <w:t xml:space="preserve"> রিচার্জে</w:t>
      </w:r>
      <w:r>
        <w:rPr>
          <w:color w:val="00001D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2A0000"/>
        </w:rPr>
        <w:t xml:space="preserve"> এই</w:t>
      </w:r>
      <w:r>
        <w:rPr>
          <w:color w:val="00005A"/>
        </w:rPr>
        <w:t xml:space="preserve"> অফার</w:t>
      </w:r>
      <w:r>
        <w:rPr>
          <w:color w:val="000030"/>
        </w:rPr>
        <w:t xml:space="preserve"> টা</w:t>
      </w:r>
      <w:r>
        <w:rPr>
          <w:color w:val="1F0000"/>
        </w:rPr>
        <w:t xml:space="preserve"> কি</w:t>
      </w:r>
      <w:r>
        <w:rPr>
          <w:color w:val="00004F"/>
        </w:rPr>
        <w:t xml:space="preserve"> নিজের</w:t>
      </w:r>
      <w:r>
        <w:rPr>
          <w:color w:val="000059"/>
        </w:rPr>
        <w:t xml:space="preserve"> নাম্বারে</w:t>
      </w:r>
      <w:r>
        <w:rPr>
          <w:color w:val="000031"/>
        </w:rPr>
        <w:t xml:space="preserve"> রিচার্জ</w:t>
      </w:r>
      <w:r>
        <w:rPr>
          <w:color w:val="260000"/>
        </w:rPr>
        <w:t xml:space="preserve"> করতে</w:t>
      </w:r>
      <w:r>
        <w:rPr>
          <w:color w:val="330000"/>
        </w:rPr>
        <w:t xml:space="preserve"> হবে</w:t>
      </w:r>
      <w:r>
        <w:rPr>
          <w:color w:val="3F0000"/>
        </w:rPr>
        <w:t xml:space="preserve"> নাকি</w:t>
      </w:r>
      <w:r>
        <w:rPr>
          <w:color w:val="00004E"/>
        </w:rPr>
        <w:t xml:space="preserve"> যেকোনো</w:t>
      </w:r>
      <w:r>
        <w:rPr>
          <w:color w:val="000059"/>
        </w:rPr>
        <w:t xml:space="preserve"> নাম্বারে</w:t>
      </w:r>
      <w:r>
        <w:rPr>
          <w:color w:val="4A0000"/>
        </w:rPr>
        <w:t xml:space="preserve"> করলেই</w:t>
      </w:r>
      <w:r>
        <w:rPr>
          <w:color w:val="330000"/>
        </w:rPr>
        <w:t xml:space="preserve"> হবে</w:t>
      </w:r>
      <w:r>
        <w:br/>
      </w:r>
      <w:r>
        <w:rPr>
          <w:color w:val="2A0000"/>
        </w:rPr>
        <w:t xml:space="preserve"> আমার</w:t>
      </w:r>
      <w:r>
        <w:rPr>
          <w:color w:val="00009F"/>
        </w:rPr>
        <w:t xml:space="preserve"> সিমএ</w:t>
      </w:r>
      <w:r>
        <w:rPr>
          <w:color w:val="000041"/>
        </w:rPr>
        <w:t xml:space="preserve"> অফার</w:t>
      </w:r>
      <w:r>
        <w:rPr>
          <w:color w:val="5B0000"/>
        </w:rPr>
        <w:t xml:space="preserve"> আসছে</w:t>
      </w:r>
      <w:r>
        <w:rPr>
          <w:color w:val="000057"/>
        </w:rPr>
        <w:t xml:space="preserve"> টাকা</w:t>
      </w:r>
      <w:r>
        <w:rPr>
          <w:color w:val="000066"/>
        </w:rPr>
        <w:t xml:space="preserve"> রিচাজে</w:t>
      </w:r>
      <w:r>
        <w:rPr>
          <w:color w:val="000057"/>
        </w:rPr>
        <w:t xml:space="preserve"> টাকা</w:t>
      </w:r>
      <w:r>
        <w:rPr>
          <w:color w:val="000053"/>
        </w:rPr>
        <w:t xml:space="preserve"> ব্যাক</w:t>
      </w:r>
      <w:r>
        <w:br/>
      </w:r>
      <w:r>
        <w:rPr>
          <w:color w:val="000026"/>
        </w:rPr>
        <w:t xml:space="preserve"> bkash</w:t>
      </w:r>
      <w:r>
        <w:rPr>
          <w:color w:val="3C0000"/>
        </w:rPr>
        <w:t xml:space="preserve"> এ</w:t>
      </w:r>
      <w:r>
        <w:rPr>
          <w:color w:val="000090"/>
        </w:rPr>
        <w:t xml:space="preserve"> াএয়ারটেলে</w:t>
      </w:r>
      <w:r>
        <w:rPr>
          <w:color w:val="000000"/>
        </w:rPr>
        <w:t xml:space="preserve"> টাকা</w:t>
      </w:r>
      <w:r>
        <w:rPr>
          <w:color w:val="000044"/>
        </w:rPr>
        <w:t xml:space="preserve"> রিচার্জে</w:t>
      </w:r>
      <w:r>
        <w:rPr>
          <w:color w:val="000000"/>
        </w:rPr>
        <w:t xml:space="preserve"> টদ</w:t>
      </w:r>
      <w:r>
        <w:rPr>
          <w:color w:val="00003B"/>
        </w:rPr>
        <w:t xml:space="preserve"> অফার</w:t>
      </w:r>
      <w:r>
        <w:rPr>
          <w:color w:val="000068"/>
        </w:rPr>
        <w:t xml:space="preserve"> দেখলাম</w:t>
      </w:r>
      <w:r>
        <w:rPr>
          <w:color w:val="000054"/>
        </w:rPr>
        <w:t xml:space="preserve"> বিস্তারিত</w:t>
      </w:r>
      <w:r>
        <w:rPr>
          <w:color w:val="000040"/>
        </w:rPr>
        <w:t xml:space="preserve"> জানতে</w:t>
      </w:r>
      <w:r>
        <w:rPr>
          <w:color w:val="00005C"/>
        </w:rPr>
        <w:t xml:space="preserve"> চাচ্ছিলাম</w:t>
      </w:r>
      <w:r>
        <w:br/>
      </w:r>
      <w:r>
        <w:rPr>
          <w:color w:val="00006D"/>
        </w:rPr>
        <w:t xml:space="preserve"> সর্বোচ্চ</w:t>
      </w:r>
      <w:r>
        <w:rPr>
          <w:color w:val="000045"/>
        </w:rPr>
        <w:t xml:space="preserve"> কত</w:t>
      </w:r>
      <w:r>
        <w:rPr>
          <w:color w:val="000051"/>
        </w:rPr>
        <w:t xml:space="preserve"> টাকা</w:t>
      </w:r>
      <w:r>
        <w:rPr>
          <w:color w:val="000042"/>
        </w:rPr>
        <w:t xml:space="preserve"> রিচার্জ</w:t>
      </w:r>
      <w:r>
        <w:rPr>
          <w:color w:val="420000"/>
        </w:rPr>
        <w:t xml:space="preserve"> করলে</w:t>
      </w:r>
      <w:r>
        <w:rPr>
          <w:color w:val="00003D"/>
        </w:rPr>
        <w:t xml:space="preserve"> এখন</w:t>
      </w:r>
      <w:r>
        <w:rPr>
          <w:color w:val="550000"/>
        </w:rPr>
        <w:t xml:space="preserve"> নাকি</w:t>
      </w:r>
      <w:r>
        <w:rPr>
          <w:color w:val="000051"/>
        </w:rPr>
        <w:t xml:space="preserve"> টাকা</w:t>
      </w:r>
      <w:r>
        <w:rPr>
          <w:color w:val="00005C"/>
        </w:rPr>
        <w:t xml:space="preserve"> পর্যন্ত</w:t>
      </w:r>
      <w:r>
        <w:rPr>
          <w:color w:val="00003B"/>
        </w:rPr>
        <w:t xml:space="preserve"> ক্যাশব্যাক</w:t>
      </w:r>
      <w:r>
        <w:rPr>
          <w:color w:val="000061"/>
        </w:rPr>
        <w:t xml:space="preserve"> দেয়</w:t>
      </w:r>
      <w:r>
        <w:br/>
      </w:r>
      <w:r>
        <w:rPr>
          <w:color w:val="00006F"/>
        </w:rPr>
        <w:t xml:space="preserve"> taka</w:t>
      </w:r>
      <w:r>
        <w:rPr>
          <w:color w:val="0000AB"/>
        </w:rPr>
        <w:t xml:space="preserve"> bonus</w:t>
      </w:r>
      <w:r>
        <w:rPr>
          <w:color w:val="000098"/>
        </w:rPr>
        <w:t xml:space="preserve"> kivabe</w:t>
      </w:r>
      <w:r>
        <w:rPr>
          <w:color w:val="000000"/>
        </w:rPr>
        <w:t xml:space="preserve"> pabo</w:t>
      </w:r>
      <w:r>
        <w:br/>
      </w:r>
      <w:r>
        <w:rPr>
          <w:color w:val="00005E"/>
        </w:rPr>
        <w:t xml:space="preserve"> daraz</w:t>
      </w:r>
      <w:r>
        <w:rPr>
          <w:color w:val="000070"/>
        </w:rPr>
        <w:t xml:space="preserve"> e</w:t>
      </w:r>
      <w:r>
        <w:rPr>
          <w:color w:val="000047"/>
        </w:rPr>
        <w:t xml:space="preserve"> payment</w:t>
      </w:r>
      <w:r>
        <w:rPr>
          <w:color w:val="000070"/>
        </w:rPr>
        <w:t xml:space="preserve"> e</w:t>
      </w:r>
      <w:r>
        <w:rPr>
          <w:color w:val="00002E"/>
        </w:rPr>
        <w:t xml:space="preserve"> ki</w:t>
      </w:r>
      <w:r>
        <w:rPr>
          <w:color w:val="000070"/>
        </w:rPr>
        <w:t xml:space="preserve"> discount</w:t>
      </w:r>
      <w:r>
        <w:rPr>
          <w:color w:val="00005C"/>
        </w:rPr>
        <w:t xml:space="preserve"> akhono</w:t>
      </w:r>
      <w:r>
        <w:rPr>
          <w:color w:val="000079"/>
        </w:rPr>
        <w:t xml:space="preserve"> disse</w:t>
      </w:r>
      <w:r>
        <w:rPr>
          <w:color w:val="000000"/>
        </w:rPr>
        <w:t xml:space="preserve"> bkash</w:t>
      </w:r>
      <w:r>
        <w:br/>
      </w:r>
      <w:r>
        <w:rPr>
          <w:color w:val="000045"/>
        </w:rPr>
        <w:t xml:space="preserve"> tk</w:t>
      </w:r>
      <w:r>
        <w:rPr>
          <w:color w:val="000063"/>
        </w:rPr>
        <w:t xml:space="preserve"> pay</w:t>
      </w:r>
      <w:r>
        <w:rPr>
          <w:color w:val="000057"/>
        </w:rPr>
        <w:t xml:space="preserve"> bill</w:t>
      </w:r>
      <w:r>
        <w:rPr>
          <w:color w:val="600000"/>
        </w:rPr>
        <w:t xml:space="preserve"> korle</w:t>
      </w:r>
      <w:r>
        <w:rPr>
          <w:color w:val="00003E"/>
        </w:rPr>
        <w:t xml:space="preserve"> ki</w:t>
      </w:r>
      <w:r>
        <w:rPr>
          <w:color w:val="000045"/>
        </w:rPr>
        <w:t xml:space="preserve"> tk</w:t>
      </w:r>
      <w:r>
        <w:rPr>
          <w:color w:val="000091"/>
        </w:rPr>
        <w:t xml:space="preserve"> bonas</w:t>
      </w:r>
      <w:r>
        <w:rPr>
          <w:color w:val="000059"/>
        </w:rPr>
        <w:t xml:space="preserve"> pabo</w:t>
      </w:r>
      <w:r>
        <w:br/>
      </w:r>
      <w:r>
        <w:rPr>
          <w:color w:val="000038"/>
        </w:rPr>
        <w:t xml:space="preserve"> new</w:t>
      </w:r>
      <w:r>
        <w:rPr>
          <w:color w:val="00001C"/>
        </w:rPr>
        <w:t xml:space="preserve"> bkash</w:t>
      </w:r>
      <w:r>
        <w:rPr>
          <w:color w:val="00001F"/>
        </w:rPr>
        <w:t xml:space="preserve"> account</w:t>
      </w:r>
      <w:r>
        <w:rPr>
          <w:color w:val="480000"/>
        </w:rPr>
        <w:t xml:space="preserve"> a</w:t>
      </w:r>
      <w:r>
        <w:rPr>
          <w:color w:val="000000"/>
        </w:rPr>
        <w:t xml:space="preserve"> tk</w:t>
      </w:r>
      <w:r>
        <w:rPr>
          <w:color w:val="000054"/>
        </w:rPr>
        <w:t xml:space="preserve"> recharge</w:t>
      </w:r>
      <w:r>
        <w:rPr>
          <w:color w:val="480000"/>
        </w:rPr>
        <w:t xml:space="preserve"> a</w:t>
      </w:r>
      <w:r>
        <w:rPr>
          <w:color w:val="000000"/>
        </w:rPr>
        <w:t xml:space="preserve"> tk</w:t>
      </w:r>
      <w:r>
        <w:rPr>
          <w:color w:val="000000"/>
        </w:rPr>
        <w:t xml:space="preserve"> cashback</w:t>
      </w:r>
      <w:r>
        <w:rPr>
          <w:color w:val="5E0000"/>
        </w:rPr>
        <w:t xml:space="preserve"> aei</w:t>
      </w:r>
      <w:r>
        <w:rPr>
          <w:color w:val="000000"/>
        </w:rPr>
        <w:t xml:space="preserve"> tk</w:t>
      </w:r>
      <w:r>
        <w:rPr>
          <w:color w:val="000020"/>
        </w:rPr>
        <w:t xml:space="preserve"> ki</w:t>
      </w:r>
      <w:r>
        <w:rPr>
          <w:color w:val="3D0000"/>
        </w:rPr>
        <w:t xml:space="preserve"> je</w:t>
      </w:r>
      <w:r>
        <w:rPr>
          <w:color w:val="4C0000"/>
        </w:rPr>
        <w:t xml:space="preserve"> kuno</w:t>
      </w:r>
      <w:r>
        <w:rPr>
          <w:color w:val="00004D"/>
        </w:rPr>
        <w:t xml:space="preserve"> numbare</w:t>
      </w:r>
      <w:r>
        <w:rPr>
          <w:color w:val="000054"/>
        </w:rPr>
        <w:t xml:space="preserve"> recharge</w:t>
      </w:r>
      <w:r>
        <w:rPr>
          <w:color w:val="000047"/>
        </w:rPr>
        <w:t xml:space="preserve"> dile</w:t>
      </w:r>
      <w:r>
        <w:rPr>
          <w:color w:val="00002A"/>
        </w:rPr>
        <w:t xml:space="preserve"> cash</w:t>
      </w:r>
      <w:r>
        <w:rPr>
          <w:color w:val="00002B"/>
        </w:rPr>
        <w:t xml:space="preserve"> back</w:t>
      </w:r>
      <w:r>
        <w:rPr>
          <w:color w:val="000043"/>
        </w:rPr>
        <w:t xml:space="preserve"> pawa</w:t>
      </w:r>
      <w:r>
        <w:rPr>
          <w:color w:val="00005C"/>
        </w:rPr>
        <w:t xml:space="preserve"> jabo</w:t>
      </w:r>
      <w:r>
        <w:br/>
      </w:r>
      <w:r>
        <w:rPr>
          <w:color w:val="00005D"/>
        </w:rPr>
        <w:t xml:space="preserve"> আই</w:t>
      </w:r>
      <w:r>
        <w:rPr>
          <w:color w:val="00006C"/>
        </w:rPr>
        <w:t xml:space="preserve"> ব্যাংকিং</w:t>
      </w:r>
      <w:r>
        <w:rPr>
          <w:color w:val="370000"/>
        </w:rPr>
        <w:t xml:space="preserve"> এর</w:t>
      </w:r>
      <w:r>
        <w:rPr>
          <w:color w:val="4C0000"/>
        </w:rPr>
        <w:t xml:space="preserve"> মাধ্যমে</w:t>
      </w:r>
      <w:r>
        <w:rPr>
          <w:color w:val="000044"/>
        </w:rPr>
        <w:t xml:space="preserve"> নতুন</w:t>
      </w:r>
      <w:r>
        <w:rPr>
          <w:color w:val="000023"/>
        </w:rPr>
        <w:t xml:space="preserve"> বিকাশ</w:t>
      </w:r>
      <w:r>
        <w:rPr>
          <w:color w:val="00002D"/>
        </w:rPr>
        <w:t xml:space="preserve"> একাউন্ট</w:t>
      </w:r>
      <w:r>
        <w:rPr>
          <w:color w:val="390000"/>
        </w:rPr>
        <w:t xml:space="preserve"> এ</w:t>
      </w:r>
      <w:r>
        <w:rPr>
          <w:color w:val="00004B"/>
        </w:rPr>
        <w:t xml:space="preserve"> অ্যাড</w:t>
      </w:r>
      <w:r>
        <w:rPr>
          <w:color w:val="00003C"/>
        </w:rPr>
        <w:t xml:space="preserve"> মানি</w:t>
      </w:r>
      <w:r>
        <w:rPr>
          <w:color w:val="000051"/>
        </w:rPr>
        <w:t xml:space="preserve"> অফারটি</w:t>
      </w:r>
      <w:r>
        <w:rPr>
          <w:color w:val="5B0000"/>
        </w:rPr>
        <w:t xml:space="preserve"> বলুন</w:t>
      </w:r>
      <w:r>
        <w:br/>
      </w:r>
      <w:r>
        <w:rPr>
          <w:color w:val="00007B"/>
        </w:rPr>
        <w:t xml:space="preserve"> tk</w:t>
      </w:r>
      <w:r>
        <w:rPr>
          <w:color w:val="000047"/>
        </w:rPr>
        <w:t xml:space="preserve"> recharge</w:t>
      </w:r>
      <w:r>
        <w:rPr>
          <w:color w:val="670000"/>
        </w:rPr>
        <w:t xml:space="preserve"> korlam</w:t>
      </w:r>
      <w:r>
        <w:rPr>
          <w:color w:val="00007B"/>
        </w:rPr>
        <w:t xml:space="preserve"> tk</w:t>
      </w:r>
      <w:r>
        <w:rPr>
          <w:color w:val="000047"/>
        </w:rPr>
        <w:t xml:space="preserve"> cash</w:t>
      </w:r>
      <w:r>
        <w:rPr>
          <w:color w:val="000000"/>
        </w:rPr>
        <w:t xml:space="preserve"> pelam</w:t>
      </w:r>
      <w:r>
        <w:rPr>
          <w:color w:val="000044"/>
        </w:rPr>
        <w:t xml:space="preserve"> offer</w:t>
      </w:r>
      <w:r>
        <w:rPr>
          <w:color w:val="000045"/>
        </w:rPr>
        <w:t xml:space="preserve"> ta</w:t>
      </w:r>
      <w:r>
        <w:rPr>
          <w:color w:val="000037"/>
        </w:rPr>
        <w:t xml:space="preserve"> ki</w:t>
      </w:r>
      <w:r>
        <w:rPr>
          <w:color w:val="00007F"/>
        </w:rPr>
        <w:t xml:space="preserve"> silo</w:t>
      </w:r>
      <w:r>
        <w:br/>
      </w:r>
      <w:r>
        <w:rPr>
          <w:color w:val="00004D"/>
        </w:rPr>
        <w:t xml:space="preserve"> pay</w:t>
      </w:r>
      <w:r>
        <w:rPr>
          <w:color w:val="000044"/>
        </w:rPr>
        <w:t xml:space="preserve"> bill</w:t>
      </w:r>
      <w:r>
        <w:rPr>
          <w:color w:val="000043"/>
        </w:rPr>
        <w:t xml:space="preserve"> বিল</w:t>
      </w:r>
      <w:r>
        <w:rPr>
          <w:color w:val="00002B"/>
        </w:rPr>
        <w:t xml:space="preserve"> টাকা</w:t>
      </w:r>
      <w:r>
        <w:rPr>
          <w:color w:val="00006E"/>
        </w:rPr>
        <w:t xml:space="preserve"> কেশ</w:t>
      </w:r>
      <w:r>
        <w:rPr>
          <w:color w:val="00007E"/>
        </w:rPr>
        <w:t xml:space="preserve"> বেগ</w:t>
      </w:r>
      <w:r>
        <w:rPr>
          <w:color w:val="000041"/>
        </w:rPr>
        <w:t xml:space="preserve"> অফার</w:t>
      </w:r>
      <w:r>
        <w:rPr>
          <w:color w:val="000046"/>
        </w:rPr>
        <w:t xml:space="preserve"> টা</w:t>
      </w:r>
      <w:r>
        <w:rPr>
          <w:color w:val="2E0000"/>
        </w:rPr>
        <w:t xml:space="preserve"> কি</w:t>
      </w:r>
      <w:r>
        <w:rPr>
          <w:color w:val="000041"/>
        </w:rPr>
        <w:t xml:space="preserve"> এখন</w:t>
      </w:r>
      <w:r>
        <w:rPr>
          <w:color w:val="00003E"/>
        </w:rPr>
        <w:t xml:space="preserve"> আছে</w:t>
      </w:r>
      <w:r>
        <w:br/>
      </w:r>
      <w:r>
        <w:rPr>
          <w:color w:val="420000"/>
        </w:rPr>
        <w:t xml:space="preserve"> আমি</w:t>
      </w:r>
      <w:r>
        <w:rPr>
          <w:color w:val="450000"/>
        </w:rPr>
        <w:t xml:space="preserve"> যদি</w:t>
      </w:r>
      <w:r>
        <w:rPr>
          <w:color w:val="000055"/>
        </w:rPr>
        <w:t xml:space="preserve"> সোনালী</w:t>
      </w:r>
      <w:r>
        <w:rPr>
          <w:color w:val="000076"/>
        </w:rPr>
        <w:t xml:space="preserve"> লাইফ</w:t>
      </w:r>
      <w:r>
        <w:rPr>
          <w:color w:val="000076"/>
        </w:rPr>
        <w:t xml:space="preserve"> ইনসুরেন্সের</w:t>
      </w:r>
      <w:r>
        <w:rPr>
          <w:color w:val="00003E"/>
        </w:rPr>
        <w:t xml:space="preserve"> পেমেন্ট</w:t>
      </w:r>
      <w:r>
        <w:rPr>
          <w:color w:val="000034"/>
        </w:rPr>
        <w:t xml:space="preserve"> বিকাশে</w:t>
      </w:r>
      <w:r>
        <w:rPr>
          <w:color w:val="430000"/>
        </w:rPr>
        <w:t xml:space="preserve"> করি</w:t>
      </w:r>
      <w:r>
        <w:rPr>
          <w:color w:val="490000"/>
        </w:rPr>
        <w:t xml:space="preserve"> তাহলে</w:t>
      </w:r>
      <w:r>
        <w:rPr>
          <w:color w:val="230000"/>
        </w:rPr>
        <w:t xml:space="preserve"> কি</w:t>
      </w:r>
      <w:r>
        <w:rPr>
          <w:color w:val="420000"/>
        </w:rPr>
        <w:t xml:space="preserve"> আমি</w:t>
      </w:r>
      <w:r>
        <w:rPr>
          <w:color w:val="000031"/>
        </w:rPr>
        <w:t xml:space="preserve"> ক্যাশব্যাক</w:t>
      </w:r>
      <w:r>
        <w:rPr>
          <w:color w:val="000000"/>
        </w:rPr>
        <w:t xml:space="preserve"> পাবো</w:t>
      </w:r>
      <w:r>
        <w:br/>
      </w:r>
      <w:r>
        <w:rPr>
          <w:color w:val="000044"/>
        </w:rPr>
        <w:t xml:space="preserve"> tk</w:t>
      </w:r>
      <w:r>
        <w:rPr>
          <w:color w:val="00009E"/>
        </w:rPr>
        <w:t xml:space="preserve"> cash</w:t>
      </w:r>
      <w:r>
        <w:rPr>
          <w:color w:val="00006B"/>
        </w:rPr>
        <w:t xml:space="preserve"> out</w:t>
      </w:r>
      <w:r>
        <w:rPr>
          <w:color w:val="00004A"/>
        </w:rPr>
        <w:t xml:space="preserve"> e</w:t>
      </w:r>
      <w:r>
        <w:rPr>
          <w:color w:val="00009E"/>
        </w:rPr>
        <w:t xml:space="preserve"> cash</w:t>
      </w:r>
      <w:r>
        <w:rPr>
          <w:color w:val="000051"/>
        </w:rPr>
        <w:t xml:space="preserve"> back</w:t>
      </w:r>
      <w:r>
        <w:rPr>
          <w:color w:val="00004B"/>
        </w:rPr>
        <w:t xml:space="preserve"> offer</w:t>
      </w:r>
      <w:r>
        <w:rPr>
          <w:color w:val="00004C"/>
        </w:rPr>
        <w:t xml:space="preserve"> ta</w:t>
      </w:r>
      <w:r>
        <w:rPr>
          <w:color w:val="000000"/>
        </w:rPr>
        <w:t xml:space="preserve"> asa</w:t>
      </w:r>
      <w:r>
        <w:br/>
      </w:r>
      <w:r>
        <w:rPr>
          <w:color w:val="000054"/>
        </w:rPr>
        <w:t xml:space="preserve"> hungrynaki</w:t>
      </w:r>
      <w:r>
        <w:rPr>
          <w:color w:val="3A0000"/>
        </w:rPr>
        <w:t xml:space="preserve"> te</w:t>
      </w:r>
      <w:r>
        <w:rPr>
          <w:color w:val="00001E"/>
        </w:rPr>
        <w:t xml:space="preserve"> bkash</w:t>
      </w:r>
      <w:r>
        <w:rPr>
          <w:color w:val="000036"/>
        </w:rPr>
        <w:t xml:space="preserve"> payment</w:t>
      </w:r>
      <w:r>
        <w:rPr>
          <w:color w:val="00002B"/>
        </w:rPr>
        <w:t xml:space="preserve"> e</w:t>
      </w:r>
      <w:r>
        <w:rPr>
          <w:color w:val="700000"/>
        </w:rPr>
        <w:t xml:space="preserve"> aaj</w:t>
      </w:r>
      <w:r>
        <w:rPr>
          <w:color w:val="00002C"/>
        </w:rPr>
        <w:t xml:space="preserve"> theke</w:t>
      </w:r>
      <w:r>
        <w:rPr>
          <w:color w:val="000035"/>
        </w:rPr>
        <w:t xml:space="preserve"> kno</w:t>
      </w:r>
      <w:r>
        <w:rPr>
          <w:color w:val="00002E"/>
        </w:rPr>
        <w:t xml:space="preserve"> cash</w:t>
      </w:r>
      <w:r>
        <w:rPr>
          <w:color w:val="00002F"/>
        </w:rPr>
        <w:t xml:space="preserve"> back</w:t>
      </w:r>
      <w:r>
        <w:rPr>
          <w:color w:val="000000"/>
        </w:rPr>
        <w:t xml:space="preserve"> ase</w:t>
      </w:r>
      <w:r>
        <w:rPr>
          <w:color w:val="5D0000"/>
        </w:rPr>
        <w:t xml:space="preserve"> thakle</w:t>
      </w:r>
      <w:r>
        <w:rPr>
          <w:color w:val="000060"/>
        </w:rPr>
        <w:t xml:space="preserve"> condition</w:t>
      </w:r>
      <w:r>
        <w:rPr>
          <w:color w:val="000055"/>
        </w:rPr>
        <w:t xml:space="preserve"> gulo</w:t>
      </w:r>
      <w:r>
        <w:rPr>
          <w:color w:val="000023"/>
        </w:rPr>
        <w:t xml:space="preserve"> ki</w:t>
      </w:r>
      <w:r>
        <w:rPr>
          <w:color w:val="000023"/>
        </w:rPr>
        <w:t xml:space="preserve"> ki</w:t>
      </w:r>
      <w:r>
        <w:br/>
      </w:r>
      <w:r>
        <w:rPr>
          <w:color w:val="00006D"/>
        </w:rPr>
        <w:t xml:space="preserve"> hungry</w:t>
      </w:r>
      <w:r>
        <w:rPr>
          <w:color w:val="500000"/>
        </w:rPr>
        <w:t xml:space="preserve"> naki</w:t>
      </w:r>
      <w:r>
        <w:rPr>
          <w:color w:val="470000"/>
        </w:rPr>
        <w:t xml:space="preserve"> te</w:t>
      </w:r>
      <w:r>
        <w:rPr>
          <w:color w:val="000060"/>
        </w:rPr>
        <w:t xml:space="preserve"> bksh</w:t>
      </w:r>
      <w:r>
        <w:rPr>
          <w:color w:val="360000"/>
        </w:rPr>
        <w:t xml:space="preserve"> er</w:t>
      </w:r>
      <w:r>
        <w:rPr>
          <w:color w:val="000039"/>
        </w:rPr>
        <w:t xml:space="preserve"> cashback</w:t>
      </w:r>
      <w:r>
        <w:rPr>
          <w:color w:val="000055"/>
        </w:rPr>
        <w:t xml:space="preserve"> somporke</w:t>
      </w:r>
      <w:r>
        <w:rPr>
          <w:color w:val="000067"/>
        </w:rPr>
        <w:t xml:space="preserve"> full</w:t>
      </w:r>
      <w:r>
        <w:rPr>
          <w:color w:val="000057"/>
        </w:rPr>
        <w:t xml:space="preserve"> details</w:t>
      </w:r>
      <w:r>
        <w:rPr>
          <w:color w:val="000000"/>
        </w:rPr>
        <w:t xml:space="preserve"> bolen</w:t>
      </w:r>
      <w:r>
        <w:br/>
      </w:r>
      <w:r>
        <w:rPr>
          <w:color w:val="240000"/>
        </w:rPr>
        <w:t xml:space="preserve"> er</w:t>
      </w:r>
      <w:r>
        <w:rPr>
          <w:color w:val="350000"/>
        </w:rPr>
        <w:t xml:space="preserve"> age</w:t>
      </w:r>
      <w:r>
        <w:rPr>
          <w:color w:val="000053"/>
        </w:rPr>
        <w:t xml:space="preserve"> trust</w:t>
      </w:r>
      <w:r>
        <w:rPr>
          <w:color w:val="00007D"/>
        </w:rPr>
        <w:t xml:space="preserve"> bank</w:t>
      </w:r>
      <w:r>
        <w:rPr>
          <w:color w:val="00006D"/>
        </w:rPr>
        <w:t xml:space="preserve"> theke</w:t>
      </w:r>
      <w:r>
        <w:rPr>
          <w:color w:val="000043"/>
        </w:rPr>
        <w:t xml:space="preserve"> taka</w:t>
      </w:r>
      <w:r>
        <w:rPr>
          <w:color w:val="00007D"/>
        </w:rPr>
        <w:t xml:space="preserve"> bank</w:t>
      </w:r>
      <w:r>
        <w:rPr>
          <w:color w:val="00006D"/>
        </w:rPr>
        <w:t xml:space="preserve"> theke</w:t>
      </w:r>
      <w:r>
        <w:rPr>
          <w:color w:val="00004D"/>
        </w:rPr>
        <w:t xml:space="preserve"> add</w:t>
      </w:r>
      <w:r>
        <w:rPr>
          <w:color w:val="000049"/>
        </w:rPr>
        <w:t xml:space="preserve"> money</w:t>
      </w:r>
      <w:r>
        <w:rPr>
          <w:color w:val="000029"/>
        </w:rPr>
        <w:t xml:space="preserve"> kore</w:t>
      </w:r>
      <w:r>
        <w:rPr>
          <w:color w:val="000000"/>
        </w:rPr>
        <w:t xml:space="preserve"> paichi</w:t>
      </w:r>
      <w:r>
        <w:rPr>
          <w:color w:val="000000"/>
        </w:rPr>
        <w:t xml:space="preserve"> ekhn</w:t>
      </w:r>
      <w:r>
        <w:rPr>
          <w:color w:val="00001D"/>
        </w:rPr>
        <w:t xml:space="preserve"> ki</w:t>
      </w:r>
      <w:r>
        <w:rPr>
          <w:color w:val="00007D"/>
        </w:rPr>
        <w:t xml:space="preserve"> bank</w:t>
      </w:r>
      <w:r>
        <w:rPr>
          <w:color w:val="00004A"/>
        </w:rPr>
        <w:t xml:space="preserve"> asia</w:t>
      </w:r>
      <w:r>
        <w:rPr>
          <w:color w:val="00006D"/>
        </w:rPr>
        <w:t xml:space="preserve"> theke</w:t>
      </w:r>
      <w:r>
        <w:rPr>
          <w:color w:val="000043"/>
        </w:rPr>
        <w:t xml:space="preserve"> taka</w:t>
      </w:r>
      <w:r>
        <w:rPr>
          <w:color w:val="00004D"/>
        </w:rPr>
        <w:t xml:space="preserve"> add</w:t>
      </w:r>
      <w:r>
        <w:rPr>
          <w:color w:val="000049"/>
        </w:rPr>
        <w:t xml:space="preserve"> money</w:t>
      </w:r>
      <w:r>
        <w:rPr>
          <w:color w:val="2D0000"/>
        </w:rPr>
        <w:t xml:space="preserve"> korle</w:t>
      </w:r>
      <w:r>
        <w:rPr>
          <w:color w:val="000000"/>
        </w:rPr>
        <w:t xml:space="preserve"> pabo</w:t>
      </w:r>
      <w:r>
        <w:br/>
      </w:r>
      <w:r>
        <w:rPr>
          <w:color w:val="000088"/>
        </w:rPr>
        <w:t xml:space="preserve"> hungry</w:t>
      </w:r>
      <w:r>
        <w:rPr>
          <w:color w:val="640000"/>
        </w:rPr>
        <w:t xml:space="preserve"> naki</w:t>
      </w:r>
      <w:r>
        <w:rPr>
          <w:color w:val="6A0000"/>
        </w:rPr>
        <w:t xml:space="preserve"> তে</w:t>
      </w:r>
      <w:r>
        <w:rPr>
          <w:color w:val="000000"/>
        </w:rPr>
        <w:t xml:space="preserve"> discount</w:t>
      </w:r>
      <w:r>
        <w:rPr>
          <w:color w:val="00009D"/>
        </w:rPr>
        <w:t xml:space="preserve"> rules</w:t>
      </w:r>
      <w:r>
        <w:rPr>
          <w:color w:val="000000"/>
        </w:rPr>
        <w:t xml:space="preserve"> ki</w:t>
      </w:r>
      <w:r>
        <w:br/>
      </w:r>
      <w:r>
        <w:rPr>
          <w:color w:val="00006B"/>
        </w:rPr>
        <w:t xml:space="preserve"> টাকা</w:t>
      </w:r>
      <w:r>
        <w:rPr>
          <w:color w:val="00006C"/>
        </w:rPr>
        <w:t xml:space="preserve"> অ্যাড</w:t>
      </w:r>
      <w:r>
        <w:rPr>
          <w:color w:val="00007F"/>
        </w:rPr>
        <w:t xml:space="preserve"> মানিতে</w:t>
      </w:r>
      <w:r>
        <w:rPr>
          <w:color w:val="00006B"/>
        </w:rPr>
        <w:t xml:space="preserve"> টাকা</w:t>
      </w:r>
      <w:r>
        <w:rPr>
          <w:color w:val="000000"/>
        </w:rPr>
        <w:t xml:space="preserve"> বোনাস</w:t>
      </w:r>
      <w:r>
        <w:rPr>
          <w:color w:val="00007D"/>
        </w:rPr>
        <w:t xml:space="preserve"> অফারটা</w:t>
      </w:r>
      <w:r>
        <w:rPr>
          <w:color w:val="390000"/>
        </w:rPr>
        <w:t xml:space="preserve"> কি</w:t>
      </w:r>
      <w:r>
        <w:rPr>
          <w:color w:val="000051"/>
        </w:rPr>
        <w:t xml:space="preserve"> এখন</w:t>
      </w:r>
      <w:r>
        <w:rPr>
          <w:color w:val="000000"/>
        </w:rPr>
        <w:t xml:space="preserve"> আছে</w:t>
      </w:r>
      <w:r>
        <w:br/>
      </w:r>
      <w:r>
        <w:rPr>
          <w:color w:val="000061"/>
        </w:rPr>
        <w:t xml:space="preserve"> টাকা</w:t>
      </w:r>
      <w:r>
        <w:rPr>
          <w:color w:val="000050"/>
        </w:rPr>
        <w:t xml:space="preserve"> রিচার্জ</w:t>
      </w:r>
      <w:r>
        <w:rPr>
          <w:color w:val="000061"/>
        </w:rPr>
        <w:t xml:space="preserve"> টাকা</w:t>
      </w:r>
      <w:r>
        <w:rPr>
          <w:color w:val="000089"/>
        </w:rPr>
        <w:t xml:space="preserve"> ক‍্যাশব‍্যাক</w:t>
      </w:r>
      <w:r>
        <w:rPr>
          <w:color w:val="000087"/>
        </w:rPr>
        <w:t xml:space="preserve"> আফার</w:t>
      </w:r>
      <w:r>
        <w:rPr>
          <w:color w:val="6C0000"/>
        </w:rPr>
        <w:t xml:space="preserve"> বলবেন</w:t>
      </w:r>
      <w:r>
        <w:br/>
      </w:r>
      <w:r>
        <w:rPr>
          <w:color w:val="000024"/>
        </w:rPr>
        <w:t xml:space="preserve"> টাকা</w:t>
      </w:r>
      <w:r>
        <w:rPr>
          <w:color w:val="00003F"/>
        </w:rPr>
        <w:t xml:space="preserve"> ক্যাশ</w:t>
      </w:r>
      <w:r>
        <w:rPr>
          <w:color w:val="00006F"/>
        </w:rPr>
        <w:t xml:space="preserve"> আউটে</w:t>
      </w:r>
      <w:r>
        <w:rPr>
          <w:color w:val="460000"/>
        </w:rPr>
        <w:t xml:space="preserve"> কোনো</w:t>
      </w:r>
      <w:r>
        <w:rPr>
          <w:color w:val="00004D"/>
        </w:rPr>
        <w:t xml:space="preserve"> চার্জ</w:t>
      </w:r>
      <w:r>
        <w:rPr>
          <w:color w:val="000062"/>
        </w:rPr>
        <w:t xml:space="preserve"> কাটবে</w:t>
      </w:r>
      <w:r>
        <w:rPr>
          <w:color w:val="00002B"/>
        </w:rPr>
        <w:t xml:space="preserve"> না</w:t>
      </w:r>
      <w:r>
        <w:rPr>
          <w:color w:val="000054"/>
        </w:rPr>
        <w:t xml:space="preserve"> গতকাল</w:t>
      </w:r>
      <w:r>
        <w:rPr>
          <w:color w:val="5B0000"/>
        </w:rPr>
        <w:t xml:space="preserve"> এমন</w:t>
      </w:r>
      <w:r>
        <w:rPr>
          <w:color w:val="000037"/>
        </w:rPr>
        <w:t xml:space="preserve"> অফার</w:t>
      </w:r>
      <w:r>
        <w:rPr>
          <w:color w:val="4D0000"/>
        </w:rPr>
        <w:t xml:space="preserve"> আসছে</w:t>
      </w:r>
      <w:r>
        <w:br/>
      </w:r>
      <w:r>
        <w:rPr>
          <w:color w:val="00007F"/>
        </w:rPr>
        <w:t xml:space="preserve"> daraz</w:t>
      </w:r>
      <w:r>
        <w:rPr>
          <w:color w:val="00004B"/>
        </w:rPr>
        <w:t xml:space="preserve"> e</w:t>
      </w:r>
      <w:r>
        <w:rPr>
          <w:color w:val="000097"/>
        </w:rPr>
        <w:t xml:space="preserve"> discount</w:t>
      </w:r>
      <w:r>
        <w:rPr>
          <w:color w:val="00004C"/>
        </w:rPr>
        <w:t xml:space="preserve"> offer</w:t>
      </w:r>
      <w:r>
        <w:rPr>
          <w:color w:val="000077"/>
        </w:rPr>
        <w:t xml:space="preserve"> last</w:t>
      </w:r>
      <w:r>
        <w:rPr>
          <w:color w:val="000000"/>
        </w:rPr>
        <w:t xml:space="preserve"> date</w:t>
      </w:r>
      <w:r>
        <w:br/>
      </w:r>
      <w:r>
        <w:rPr>
          <w:color w:val="000054"/>
        </w:rPr>
        <w:t xml:space="preserve"> পে</w:t>
      </w:r>
      <w:r>
        <w:rPr>
          <w:color w:val="000042"/>
        </w:rPr>
        <w:t xml:space="preserve"> বিল</w:t>
      </w:r>
      <w:r>
        <w:rPr>
          <w:color w:val="000055"/>
        </w:rPr>
        <w:t xml:space="preserve"> টাকা</w:t>
      </w:r>
      <w:r>
        <w:rPr>
          <w:color w:val="000062"/>
        </w:rPr>
        <w:t xml:space="preserve"> বা</w:t>
      </w:r>
      <w:r>
        <w:rPr>
          <w:color w:val="610000"/>
        </w:rPr>
        <w:t xml:space="preserve"> তার</w:t>
      </w:r>
      <w:r>
        <w:rPr>
          <w:color w:val="000028"/>
        </w:rPr>
        <w:t xml:space="preserve"> বিকাশ</w:t>
      </w:r>
      <w:r>
        <w:rPr>
          <w:color w:val="460000"/>
        </w:rPr>
        <w:t xml:space="preserve"> করলে</w:t>
      </w:r>
      <w:r>
        <w:rPr>
          <w:color w:val="000055"/>
        </w:rPr>
        <w:t xml:space="preserve"> টাকা</w:t>
      </w:r>
      <w:r>
        <w:rPr>
          <w:color w:val="00003F"/>
        </w:rPr>
        <w:t xml:space="preserve"> ক্যাশব্যাক</w:t>
      </w:r>
      <w:r>
        <w:rPr>
          <w:color w:val="000040"/>
        </w:rPr>
        <w:t xml:space="preserve"> অফার</w:t>
      </w:r>
      <w:r>
        <w:rPr>
          <w:color w:val="00006D"/>
        </w:rPr>
        <w:t xml:space="preserve"> একবার</w:t>
      </w:r>
      <w:r>
        <w:rPr>
          <w:color w:val="000000"/>
        </w:rPr>
        <w:t xml:space="preserve"> পাবে</w:t>
      </w:r>
      <w:r>
        <w:br/>
      </w:r>
      <w:r>
        <w:rPr>
          <w:color w:val="000059"/>
        </w:rPr>
        <w:t xml:space="preserve"> tk</w:t>
      </w:r>
      <w:r>
        <w:rPr>
          <w:color w:val="00006A"/>
        </w:rPr>
        <w:t xml:space="preserve"> add</w:t>
      </w:r>
      <w:r>
        <w:rPr>
          <w:color w:val="000063"/>
        </w:rPr>
        <w:t xml:space="preserve"> money</w:t>
      </w:r>
      <w:r>
        <w:rPr>
          <w:color w:val="000062"/>
        </w:rPr>
        <w:t xml:space="preserve"> offer</w:t>
      </w:r>
      <w:r>
        <w:rPr>
          <w:color w:val="0000A1"/>
        </w:rPr>
        <w:t xml:space="preserve"> details</w:t>
      </w:r>
      <w:r>
        <w:br/>
      </w:r>
      <w:r>
        <w:rPr>
          <w:color w:val="000023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68"/>
        </w:rPr>
        <w:t xml:space="preserve"> দারাজে</w:t>
      </w:r>
      <w:r>
        <w:rPr>
          <w:color w:val="00007C"/>
        </w:rPr>
        <w:t xml:space="preserve"> পন্য</w:t>
      </w:r>
      <w:r>
        <w:rPr>
          <w:color w:val="000088"/>
        </w:rPr>
        <w:t xml:space="preserve"> কেনায়</w:t>
      </w:r>
      <w:r>
        <w:rPr>
          <w:color w:val="000045"/>
        </w:rPr>
        <w:t xml:space="preserve"> পেমেন্ট</w:t>
      </w:r>
      <w:r>
        <w:rPr>
          <w:color w:val="000038"/>
        </w:rPr>
        <w:t xml:space="preserve"> অফার</w:t>
      </w:r>
      <w:r>
        <w:rPr>
          <w:color w:val="000046"/>
        </w:rPr>
        <w:t xml:space="preserve"> সম্পর্কে</w:t>
      </w:r>
      <w:r>
        <w:rPr>
          <w:color w:val="00003C"/>
        </w:rPr>
        <w:t xml:space="preserve"> জানতে</w:t>
      </w:r>
      <w:r>
        <w:rPr>
          <w:color w:val="000000"/>
        </w:rPr>
        <w:t xml:space="preserve"> চাচ্ছিলাম</w:t>
      </w:r>
      <w:r>
        <w:br/>
      </w:r>
      <w:r>
        <w:rPr>
          <w:color w:val="3A0000"/>
        </w:rPr>
        <w:t xml:space="preserve"> এই</w:t>
      </w:r>
      <w:r>
        <w:rPr>
          <w:color w:val="00003E"/>
        </w:rPr>
        <w:t xml:space="preserve"> অফার</w:t>
      </w:r>
      <w:r>
        <w:rPr>
          <w:color w:val="000043"/>
        </w:rPr>
        <w:t xml:space="preserve"> টা</w:t>
      </w:r>
      <w:r>
        <w:rPr>
          <w:color w:val="4E0000"/>
        </w:rPr>
        <w:t xml:space="preserve"> যে</w:t>
      </w:r>
      <w:r>
        <w:rPr>
          <w:color w:val="4F0000"/>
        </w:rPr>
        <w:t xml:space="preserve"> কোনো</w:t>
      </w:r>
      <w:r>
        <w:rPr>
          <w:color w:val="00005B"/>
        </w:rPr>
        <w:t xml:space="preserve"> নম্বরে</w:t>
      </w:r>
      <w:r>
        <w:rPr>
          <w:color w:val="00005B"/>
        </w:rPr>
        <w:t xml:space="preserve"> রিচাজ</w:t>
      </w:r>
      <w:r>
        <w:rPr>
          <w:color w:val="440000"/>
        </w:rPr>
        <w:t xml:space="preserve"> করলে</w:t>
      </w:r>
      <w:r>
        <w:rPr>
          <w:color w:val="00003D"/>
        </w:rPr>
        <w:t xml:space="preserve"> ক্যাশব্যাক</w:t>
      </w:r>
      <w:r>
        <w:rPr>
          <w:color w:val="000058"/>
        </w:rPr>
        <w:t xml:space="preserve"> পাওয়া</w:t>
      </w:r>
      <w:r>
        <w:rPr>
          <w:color w:val="000049"/>
        </w:rPr>
        <w:t xml:space="preserve"> যাবে</w:t>
      </w:r>
      <w:r>
        <w:rPr>
          <w:color w:val="2C0000"/>
        </w:rPr>
        <w:t xml:space="preserve"> কি</w:t>
      </w:r>
      <w:r>
        <w:br/>
      </w:r>
      <w:r>
        <w:rPr>
          <w:color w:val="000034"/>
        </w:rPr>
        <w:t xml:space="preserve"> tk</w:t>
      </w:r>
      <w:r>
        <w:rPr>
          <w:color w:val="00003F"/>
        </w:rPr>
        <w:t xml:space="preserve"> add</w:t>
      </w:r>
      <w:r>
        <w:rPr>
          <w:color w:val="00003B"/>
        </w:rPr>
        <w:t xml:space="preserve"> money</w:t>
      </w:r>
      <w:r>
        <w:rPr>
          <w:color w:val="4D0000"/>
        </w:rPr>
        <w:t xml:space="preserve"> te</w:t>
      </w:r>
      <w:r>
        <w:rPr>
          <w:color w:val="000053"/>
        </w:rPr>
        <w:t xml:space="preserve"> bonus</w:t>
      </w:r>
      <w:r>
        <w:rPr>
          <w:color w:val="00004B"/>
        </w:rPr>
        <w:t xml:space="preserve"> ei</w:t>
      </w:r>
      <w:r>
        <w:rPr>
          <w:color w:val="00003A"/>
        </w:rPr>
        <w:t xml:space="preserve"> offer</w:t>
      </w:r>
      <w:r>
        <w:rPr>
          <w:color w:val="3B0000"/>
        </w:rPr>
        <w:t xml:space="preserve"> er</w:t>
      </w:r>
      <w:r>
        <w:rPr>
          <w:color w:val="00005F"/>
        </w:rPr>
        <w:t xml:space="preserve"> details</w:t>
      </w:r>
      <w:r>
        <w:rPr>
          <w:color w:val="00008D"/>
        </w:rPr>
        <w:t xml:space="preserve"> daw</w:t>
      </w:r>
      <w:r>
        <w:br/>
      </w:r>
      <w:r>
        <w:rPr>
          <w:color w:val="470000"/>
        </w:rPr>
        <w:t xml:space="preserve"> এই</w:t>
      </w:r>
      <w:r>
        <w:rPr>
          <w:color w:val="00009F"/>
        </w:rPr>
        <w:t xml:space="preserve"> নম্বরের</w:t>
      </w:r>
      <w:r>
        <w:rPr>
          <w:color w:val="0000A1"/>
        </w:rPr>
        <w:t xml:space="preserve"> স্পেশাল</w:t>
      </w:r>
      <w:r>
        <w:rPr>
          <w:color w:val="00004C"/>
        </w:rPr>
        <w:t xml:space="preserve"> অফার</w:t>
      </w:r>
      <w:r>
        <w:rPr>
          <w:color w:val="350000"/>
        </w:rPr>
        <w:t xml:space="preserve"> কি</w:t>
      </w:r>
      <w:r>
        <w:rPr>
          <w:color w:val="350000"/>
        </w:rPr>
        <w:t xml:space="preserve"> কি</w:t>
      </w:r>
      <w:r>
        <w:br/>
      </w:r>
      <w:r>
        <w:rPr>
          <w:color w:val="000000"/>
        </w:rPr>
        <w:t xml:space="preserve"> ohoba</w:t>
      </w:r>
      <w:r>
        <w:rPr>
          <w:color w:val="000000"/>
        </w:rPr>
        <w:t xml:space="preserve"> com</w:t>
      </w:r>
      <w:r>
        <w:rPr>
          <w:color w:val="520000"/>
        </w:rPr>
        <w:t xml:space="preserve"> এ</w:t>
      </w:r>
      <w:r>
        <w:rPr>
          <w:color w:val="390000"/>
        </w:rPr>
        <w:t xml:space="preserve"> কি</w:t>
      </w:r>
      <w:r>
        <w:rPr>
          <w:color w:val="00004E"/>
        </w:rPr>
        <w:t xml:space="preserve"> ক্যাশব্যাক</w:t>
      </w:r>
      <w:r>
        <w:rPr>
          <w:color w:val="0000BC"/>
        </w:rPr>
        <w:t xml:space="preserve"> instantly</w:t>
      </w:r>
      <w:r>
        <w:rPr>
          <w:color w:val="000072"/>
        </w:rPr>
        <w:t xml:space="preserve"> পাওয়া</w:t>
      </w:r>
      <w:r>
        <w:rPr>
          <w:color w:val="000000"/>
        </w:rPr>
        <w:t xml:space="preserve"> যায়</w:t>
      </w:r>
      <w:r>
        <w:br/>
      </w:r>
      <w:r>
        <w:rPr>
          <w:color w:val="000063"/>
        </w:rPr>
        <w:t xml:space="preserve"> টাকা</w:t>
      </w:r>
      <w:r>
        <w:rPr>
          <w:color w:val="00005F"/>
        </w:rPr>
        <w:t xml:space="preserve"> সেন্ড</w:t>
      </w:r>
      <w:r>
        <w:rPr>
          <w:color w:val="000076"/>
        </w:rPr>
        <w:t xml:space="preserve"> মানিতে</w:t>
      </w:r>
      <w:r>
        <w:rPr>
          <w:color w:val="000063"/>
        </w:rPr>
        <w:t xml:space="preserve"> টাকা</w:t>
      </w:r>
      <w:r>
        <w:rPr>
          <w:color w:val="000049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350000"/>
        </w:rPr>
        <w:t xml:space="preserve"> কি</w:t>
      </w:r>
      <w:r>
        <w:rPr>
          <w:color w:val="000053"/>
        </w:rPr>
        <w:t xml:space="preserve"> নিতে</w:t>
      </w:r>
      <w:r>
        <w:rPr>
          <w:color w:val="000068"/>
        </w:rPr>
        <w:t xml:space="preserve"> পারব</w:t>
      </w:r>
      <w:r>
        <w:br/>
      </w:r>
      <w:r>
        <w:rPr>
          <w:color w:val="0000A6"/>
        </w:rPr>
        <w:t xml:space="preserve"> দারাজে</w:t>
      </w:r>
      <w:r>
        <w:rPr>
          <w:color w:val="000056"/>
        </w:rPr>
        <w:t xml:space="preserve"> ক্যাশব্যাক</w:t>
      </w:r>
      <w:r>
        <w:rPr>
          <w:color w:val="000064"/>
        </w:rPr>
        <w:t xml:space="preserve"> কত</w:t>
      </w:r>
      <w:r>
        <w:rPr>
          <w:color w:val="00008B"/>
        </w:rPr>
        <w:t xml:space="preserve"> তারিখ</w:t>
      </w:r>
      <w:r>
        <w:rPr>
          <w:color w:val="000000"/>
        </w:rPr>
        <w:t xml:space="preserve"> পর্যন্ত</w:t>
      </w:r>
      <w:r>
        <w:br/>
      </w:r>
      <w:r>
        <w:rPr>
          <w:color w:val="000066"/>
        </w:rPr>
        <w:t xml:space="preserve"> টাকা</w:t>
      </w:r>
      <w:r>
        <w:rPr>
          <w:color w:val="000054"/>
        </w:rPr>
        <w:t xml:space="preserve"> রিচার্জ</w:t>
      </w:r>
      <w:r>
        <w:rPr>
          <w:color w:val="4E0000"/>
        </w:rPr>
        <w:t xml:space="preserve"> এ</w:t>
      </w:r>
      <w:r>
        <w:rPr>
          <w:color w:val="000066"/>
        </w:rPr>
        <w:t xml:space="preserve"> টাকা</w:t>
      </w:r>
      <w:r>
        <w:rPr>
          <w:color w:val="00008E"/>
        </w:rPr>
        <w:t xml:space="preserve"> ক্যাশবাক</w:t>
      </w:r>
      <w:r>
        <w:rPr>
          <w:color w:val="000070"/>
        </w:rPr>
        <w:t xml:space="preserve"> অফারটি</w:t>
      </w:r>
      <w:r>
        <w:rPr>
          <w:color w:val="360000"/>
        </w:rPr>
        <w:t xml:space="preserve"> কি</w:t>
      </w:r>
      <w:r>
        <w:rPr>
          <w:color w:val="000049"/>
        </w:rPr>
        <w:t xml:space="preserve"> আছে</w:t>
      </w:r>
      <w:r>
        <w:br/>
      </w:r>
      <w:r>
        <w:rPr>
          <w:color w:val="000000"/>
        </w:rPr>
        <w:t xml:space="preserve"> othoba</w:t>
      </w:r>
      <w:r>
        <w:rPr>
          <w:color w:val="000000"/>
        </w:rPr>
        <w:t xml:space="preserve"> com</w:t>
      </w:r>
      <w:r>
        <w:rPr>
          <w:color w:val="480000"/>
        </w:rPr>
        <w:t xml:space="preserve"> এ</w:t>
      </w:r>
      <w:r>
        <w:rPr>
          <w:color w:val="00002C"/>
        </w:rPr>
        <w:t xml:space="preserve"> বিকাশ</w:t>
      </w:r>
      <w:r>
        <w:rPr>
          <w:color w:val="000057"/>
        </w:rPr>
        <w:t xml:space="preserve"> পেমেন্ট</w:t>
      </w:r>
      <w:r>
        <w:rPr>
          <w:color w:val="4D0000"/>
        </w:rPr>
        <w:t xml:space="preserve"> করলে</w:t>
      </w:r>
      <w:r>
        <w:rPr>
          <w:color w:val="0000AB"/>
        </w:rPr>
        <w:t xml:space="preserve"> ইনিস্টেন্ট</w:t>
      </w:r>
      <w:r>
        <w:rPr>
          <w:color w:val="000044"/>
        </w:rPr>
        <w:t xml:space="preserve"> ক্যাশব্যাক</w:t>
      </w:r>
      <w:r>
        <w:rPr>
          <w:color w:val="000064"/>
        </w:rPr>
        <w:t xml:space="preserve"> পাওয়া</w:t>
      </w:r>
      <w:r>
        <w:rPr>
          <w:color w:val="000000"/>
        </w:rPr>
        <w:t xml:space="preserve"> যাবে</w:t>
      </w:r>
      <w:r>
        <w:br/>
      </w:r>
      <w:r>
        <w:rPr>
          <w:color w:val="000063"/>
        </w:rPr>
        <w:t xml:space="preserve"> tk</w:t>
      </w:r>
      <w:r>
        <w:rPr>
          <w:color w:val="00003B"/>
        </w:rPr>
        <w:t xml:space="preserve"> add</w:t>
      </w:r>
      <w:r>
        <w:rPr>
          <w:color w:val="000037"/>
        </w:rPr>
        <w:t xml:space="preserve"> money</w:t>
      </w:r>
      <w:r>
        <w:rPr>
          <w:color w:val="450000"/>
        </w:rPr>
        <w:t xml:space="preserve"> korle</w:t>
      </w:r>
      <w:r>
        <w:rPr>
          <w:color w:val="000063"/>
        </w:rPr>
        <w:t xml:space="preserve"> tk</w:t>
      </w:r>
      <w:r>
        <w:rPr>
          <w:color w:val="00004E"/>
        </w:rPr>
        <w:t xml:space="preserve"> bonus</w:t>
      </w:r>
      <w:r>
        <w:rPr>
          <w:color w:val="000047"/>
        </w:rPr>
        <w:t xml:space="preserve"> ei</w:t>
      </w:r>
      <w:r>
        <w:rPr>
          <w:color w:val="000037"/>
        </w:rPr>
        <w:t xml:space="preserve"> offer</w:t>
      </w:r>
      <w:r>
        <w:rPr>
          <w:color w:val="380000"/>
        </w:rPr>
        <w:t xml:space="preserve"> er</w:t>
      </w:r>
      <w:r>
        <w:rPr>
          <w:color w:val="00005A"/>
        </w:rPr>
        <w:t xml:space="preserve"> details</w:t>
      </w:r>
      <w:r>
        <w:rPr>
          <w:color w:val="000085"/>
        </w:rPr>
        <w:t xml:space="preserve"> daw</w:t>
      </w:r>
      <w:r>
        <w:br/>
      </w:r>
      <w:r>
        <w:rPr>
          <w:color w:val="7B0000"/>
        </w:rPr>
        <w:t xml:space="preserve"> টির</w:t>
      </w:r>
      <w:r>
        <w:rPr>
          <w:color w:val="000057"/>
        </w:rPr>
        <w:t xml:space="preserve"> বেশি</w:t>
      </w:r>
      <w:r>
        <w:rPr>
          <w:color w:val="000036"/>
        </w:rPr>
        <w:t xml:space="preserve"> বিল</w:t>
      </w:r>
      <w:r>
        <w:rPr>
          <w:color w:val="00005D"/>
        </w:rPr>
        <w:t xml:space="preserve"> পেইড</w:t>
      </w:r>
      <w:r>
        <w:rPr>
          <w:color w:val="390000"/>
        </w:rPr>
        <w:t xml:space="preserve"> করলে</w:t>
      </w:r>
      <w:r>
        <w:rPr>
          <w:color w:val="000023"/>
        </w:rPr>
        <w:t xml:space="preserve"> টাকা</w:t>
      </w:r>
      <w:r>
        <w:rPr>
          <w:color w:val="000059"/>
        </w:rPr>
        <w:t xml:space="preserve"> কেশ</w:t>
      </w:r>
      <w:r>
        <w:rPr>
          <w:color w:val="000065"/>
        </w:rPr>
        <w:t xml:space="preserve"> বেগ</w:t>
      </w:r>
      <w:r>
        <w:rPr>
          <w:color w:val="000035"/>
        </w:rPr>
        <w:t xml:space="preserve"> অফার</w:t>
      </w:r>
      <w:r>
        <w:rPr>
          <w:color w:val="000039"/>
        </w:rPr>
        <w:t xml:space="preserve"> টা</w:t>
      </w:r>
      <w:r>
        <w:rPr>
          <w:color w:val="250000"/>
        </w:rPr>
        <w:t xml:space="preserve"> কি</w:t>
      </w:r>
      <w:r>
        <w:rPr>
          <w:color w:val="000000"/>
        </w:rPr>
        <w:t xml:space="preserve"> আছে</w:t>
      </w:r>
      <w:r>
        <w:br/>
      </w:r>
      <w:r>
        <w:rPr>
          <w:color w:val="00002B"/>
        </w:rPr>
        <w:t xml:space="preserve"> বিকাশ</w:t>
      </w:r>
      <w:r>
        <w:rPr>
          <w:color w:val="000037"/>
        </w:rPr>
        <w:t xml:space="preserve"> থেকে</w:t>
      </w:r>
      <w:r>
        <w:rPr>
          <w:color w:val="00005C"/>
        </w:rPr>
        <w:t xml:space="preserve"> টাকা</w:t>
      </w:r>
      <w:r>
        <w:rPr>
          <w:color w:val="000057"/>
        </w:rPr>
        <w:t xml:space="preserve"> এড</w:t>
      </w:r>
      <w:r>
        <w:rPr>
          <w:color w:val="00006E"/>
        </w:rPr>
        <w:t xml:space="preserve"> মানিতে</w:t>
      </w:r>
      <w:r>
        <w:rPr>
          <w:color w:val="00005C"/>
        </w:rPr>
        <w:t xml:space="preserve"> টাকা</w:t>
      </w:r>
      <w:r>
        <w:rPr>
          <w:color w:val="000056"/>
        </w:rPr>
        <w:t xml:space="preserve"> বোনাস</w:t>
      </w:r>
      <w:r>
        <w:rPr>
          <w:color w:val="410000"/>
        </w:rPr>
        <w:t xml:space="preserve"> এই</w:t>
      </w:r>
      <w:r>
        <w:rPr>
          <w:color w:val="000058"/>
        </w:rPr>
        <w:t xml:space="preserve"> সম্পর্কে</w:t>
      </w:r>
      <w:r>
        <w:rPr>
          <w:color w:val="00004C"/>
        </w:rPr>
        <w:t xml:space="preserve"> জানতে</w:t>
      </w:r>
      <w:r>
        <w:rPr>
          <w:color w:val="00004E"/>
        </w:rPr>
        <w:t xml:space="preserve"> চাচ্ছি</w:t>
      </w:r>
      <w:r>
        <w:br/>
      </w:r>
      <w:r>
        <w:rPr>
          <w:color w:val="420000"/>
        </w:rPr>
        <w:t xml:space="preserve"> ay</w:t>
      </w:r>
      <w:r>
        <w:rPr>
          <w:color w:val="000022"/>
        </w:rPr>
        <w:t xml:space="preserve"> number</w:t>
      </w:r>
      <w:r>
        <w:rPr>
          <w:color w:val="200000"/>
        </w:rPr>
        <w:t xml:space="preserve"> a</w:t>
      </w:r>
      <w:r>
        <w:rPr>
          <w:color w:val="0000AF"/>
        </w:rPr>
        <w:t xml:space="preserve"> csh</w:t>
      </w:r>
      <w:r>
        <w:rPr>
          <w:color w:val="000033"/>
        </w:rPr>
        <w:t xml:space="preserve"> out</w:t>
      </w:r>
      <w:r>
        <w:rPr>
          <w:color w:val="490000"/>
        </w:rPr>
        <w:t xml:space="preserve"> er</w:t>
      </w:r>
      <w:r>
        <w:rPr>
          <w:color w:val="0000AF"/>
        </w:rPr>
        <w:t xml:space="preserve"> csh</w:t>
      </w:r>
      <w:r>
        <w:rPr>
          <w:color w:val="000027"/>
        </w:rPr>
        <w:t xml:space="preserve"> back</w:t>
      </w:r>
      <w:r>
        <w:rPr>
          <w:color w:val="490000"/>
        </w:rPr>
        <w:t xml:space="preserve"> er</w:t>
      </w:r>
      <w:r>
        <w:rPr>
          <w:color w:val="000024"/>
        </w:rPr>
        <w:t xml:space="preserve"> offer</w:t>
      </w:r>
      <w:r>
        <w:rPr>
          <w:color w:val="440000"/>
        </w:rPr>
        <w:t xml:space="preserve"> aca</w:t>
      </w:r>
      <w:r>
        <w:rPr>
          <w:color w:val="00001D"/>
        </w:rPr>
        <w:t xml:space="preserve"> ki</w:t>
      </w:r>
      <w:r>
        <w:rPr>
          <w:color w:val="000020"/>
        </w:rPr>
        <w:t xml:space="preserve"> na</w:t>
      </w:r>
      <w:r>
        <w:rPr>
          <w:color w:val="5C0000"/>
        </w:rPr>
        <w:t xml:space="preserve"> dekho</w:t>
      </w:r>
      <w:r>
        <w:rPr>
          <w:color w:val="000023"/>
        </w:rPr>
        <w:t xml:space="preserve"> to</w:t>
      </w:r>
      <w:r>
        <w:br/>
      </w:r>
      <w:r>
        <w:rPr>
          <w:color w:val="000076"/>
        </w:rPr>
        <w:t xml:space="preserve"> হাংরিনাকি</w:t>
      </w:r>
      <w:r>
        <w:rPr>
          <w:color w:val="00003F"/>
        </w:rPr>
        <w:t xml:space="preserve"> ফুড</w:t>
      </w:r>
      <w:r>
        <w:rPr>
          <w:color w:val="00003F"/>
        </w:rPr>
        <w:t xml:space="preserve"> ফেস্টিভালে</w:t>
      </w:r>
      <w:r>
        <w:rPr>
          <w:color w:val="000035"/>
        </w:rPr>
        <w:t xml:space="preserve"> বিকাশে</w:t>
      </w:r>
      <w:r>
        <w:rPr>
          <w:color w:val="000020"/>
        </w:rPr>
        <w:t xml:space="preserve"> পেমেন্ট</w:t>
      </w:r>
      <w:r>
        <w:rPr>
          <w:color w:val="2B0000"/>
        </w:rPr>
        <w:t xml:space="preserve"> করলেই</w:t>
      </w:r>
      <w:r>
        <w:rPr>
          <w:color w:val="3F0000"/>
        </w:rPr>
        <w:t xml:space="preserve"> থাকছে</w:t>
      </w:r>
      <w:r>
        <w:rPr>
          <w:color w:val="000000"/>
        </w:rPr>
        <w:t xml:space="preserve"> ক্যাশব্যাক</w:t>
      </w:r>
      <w:r>
        <w:rPr>
          <w:color w:val="000000"/>
        </w:rPr>
        <w:t xml:space="preserve"> -</w:t>
      </w:r>
      <w:r>
        <w:rPr>
          <w:color w:val="000035"/>
        </w:rPr>
        <w:t xml:space="preserve"> ফেব্রুয়ারি</w:t>
      </w:r>
      <w:r>
        <w:rPr>
          <w:color w:val="000027"/>
        </w:rPr>
        <w:t xml:space="preserve"> পর্যন্ত</w:t>
      </w:r>
      <w:r>
        <w:rPr>
          <w:color w:val="180000"/>
        </w:rPr>
        <w:t xml:space="preserve"> এই</w:t>
      </w:r>
      <w:r>
        <w:rPr>
          <w:color w:val="00002A"/>
        </w:rPr>
        <w:t xml:space="preserve"> সুবিধা</w:t>
      </w:r>
      <w:r>
        <w:rPr>
          <w:color w:val="370000"/>
        </w:rPr>
        <w:t xml:space="preserve"> উপভোগ</w:t>
      </w:r>
      <w:r>
        <w:rPr>
          <w:color w:val="150000"/>
        </w:rPr>
        <w:t xml:space="preserve"> করতে</w:t>
      </w:r>
      <w:r>
        <w:rPr>
          <w:color w:val="000000"/>
        </w:rPr>
        <w:t xml:space="preserve"> পারবেন</w:t>
      </w:r>
      <w:r>
        <w:rPr>
          <w:color w:val="2B0000"/>
        </w:rPr>
        <w:t xml:space="preserve"> তাই</w:t>
      </w:r>
      <w:r>
        <w:rPr>
          <w:color w:val="3B0000"/>
        </w:rPr>
        <w:t xml:space="preserve"> এখনই</w:t>
      </w:r>
      <w:r>
        <w:rPr>
          <w:color w:val="000034"/>
        </w:rPr>
        <w:t xml:space="preserve"> অর্ডার</w:t>
      </w:r>
      <w:r>
        <w:rPr>
          <w:color w:val="2A0000"/>
        </w:rPr>
        <w:t xml:space="preserve"> করুন</w:t>
      </w:r>
      <w:r>
        <w:rPr>
          <w:color w:val="000076"/>
        </w:rPr>
        <w:t xml:space="preserve"> হাংরিনাকি</w:t>
      </w:r>
      <w:r>
        <w:rPr>
          <w:color w:val="250000"/>
        </w:rPr>
        <w:t xml:space="preserve"> তে</w:t>
      </w:r>
      <w:r>
        <w:rPr>
          <w:color w:val="000023"/>
        </w:rPr>
        <w:t xml:space="preserve"> আর</w:t>
      </w:r>
      <w:r>
        <w:rPr>
          <w:color w:val="000035"/>
        </w:rPr>
        <w:t xml:space="preserve"> বিকাশে</w:t>
      </w:r>
      <w:r>
        <w:rPr>
          <w:color w:val="350000"/>
        </w:rPr>
        <w:t xml:space="preserve"> পেয়ে</w:t>
      </w:r>
      <w:r>
        <w:rPr>
          <w:color w:val="000037"/>
        </w:rPr>
        <w:t xml:space="preserve"> যান</w:t>
      </w:r>
      <w:r>
        <w:rPr>
          <w:color w:val="000000"/>
        </w:rPr>
        <w:t xml:space="preserve"> ক্যাশব্যাক</w:t>
      </w:r>
      <w:r>
        <w:rPr>
          <w:color w:val="00003B"/>
        </w:rPr>
        <w:t xml:space="preserve"> max</w:t>
      </w:r>
      <w:r>
        <w:rPr>
          <w:color w:val="00001E"/>
        </w:rPr>
        <w:t xml:space="preserve"> koto</w:t>
      </w:r>
      <w:r>
        <w:br/>
      </w:r>
      <w:r>
        <w:rPr>
          <w:color w:val="00004D"/>
        </w:rPr>
        <w:t xml:space="preserve"> daraz</w:t>
      </w:r>
      <w:r>
        <w:rPr>
          <w:color w:val="000031"/>
        </w:rPr>
        <w:t xml:space="preserve"> cashback</w:t>
      </w:r>
      <w:r>
        <w:rPr>
          <w:color w:val="00005D"/>
        </w:rPr>
        <w:t xml:space="preserve"> offer</w:t>
      </w:r>
      <w:r>
        <w:rPr>
          <w:color w:val="00005E"/>
        </w:rPr>
        <w:t xml:space="preserve"> ta</w:t>
      </w:r>
      <w:r>
        <w:rPr>
          <w:color w:val="000058"/>
        </w:rPr>
        <w:t xml:space="preserve"> tarik</w:t>
      </w:r>
      <w:r>
        <w:rPr>
          <w:color w:val="000053"/>
        </w:rPr>
        <w:t xml:space="preserve"> porjonto</w:t>
      </w:r>
      <w:r>
        <w:rPr>
          <w:color w:val="000068"/>
        </w:rPr>
        <w:t xml:space="preserve"> thakar</w:t>
      </w:r>
      <w:r>
        <w:rPr>
          <w:color w:val="00004A"/>
        </w:rPr>
        <w:t xml:space="preserve"> kotha</w:t>
      </w:r>
      <w:r>
        <w:rPr>
          <w:color w:val="000000"/>
        </w:rPr>
        <w:t xml:space="preserve"> chilo</w:t>
      </w:r>
      <w:r>
        <w:rPr>
          <w:color w:val="00005D"/>
        </w:rPr>
        <w:t xml:space="preserve"> offer</w:t>
      </w:r>
      <w:r>
        <w:rPr>
          <w:color w:val="00005E"/>
        </w:rPr>
        <w:t xml:space="preserve"> ta</w:t>
      </w:r>
      <w:r>
        <w:rPr>
          <w:color w:val="000026"/>
        </w:rPr>
        <w:t xml:space="preserve"> ki</w:t>
      </w:r>
      <w:r>
        <w:rPr>
          <w:color w:val="00004D"/>
        </w:rPr>
        <w:t xml:space="preserve"> ekhono</w:t>
      </w:r>
      <w:r>
        <w:rPr>
          <w:color w:val="000000"/>
        </w:rPr>
        <w:t xml:space="preserve"> ache</w:t>
      </w:r>
      <w:r>
        <w:br/>
      </w:r>
      <w:r>
        <w:rPr>
          <w:color w:val="000000"/>
        </w:rPr>
        <w:t xml:space="preserve"> tk</w:t>
      </w:r>
      <w:r>
        <w:rPr>
          <w:color w:val="000047"/>
        </w:rPr>
        <w:t xml:space="preserve"> cash</w:t>
      </w:r>
      <w:r>
        <w:rPr>
          <w:color w:val="000060"/>
        </w:rPr>
        <w:t xml:space="preserve"> out</w:t>
      </w:r>
      <w:r>
        <w:rPr>
          <w:color w:val="660000"/>
        </w:rPr>
        <w:t xml:space="preserve"> and</w:t>
      </w:r>
      <w:r>
        <w:rPr>
          <w:color w:val="000060"/>
        </w:rPr>
        <w:t xml:space="preserve"> bonus</w:t>
      </w:r>
      <w:r>
        <w:rPr>
          <w:color w:val="000000"/>
        </w:rPr>
        <w:t xml:space="preserve"> taka</w:t>
      </w:r>
      <w:r>
        <w:rPr>
          <w:color w:val="540000"/>
        </w:rPr>
        <w:t xml:space="preserve"> is</w:t>
      </w:r>
      <w:r>
        <w:rPr>
          <w:color w:val="620000"/>
        </w:rPr>
        <w:t xml:space="preserve"> it</w:t>
      </w:r>
      <w:r>
        <w:rPr>
          <w:color w:val="000000"/>
        </w:rPr>
        <w:t xml:space="preserve"> true</w:t>
      </w:r>
      <w:r>
        <w:rPr>
          <w:color w:val="000045"/>
        </w:rPr>
        <w:t xml:space="preserve"> my</w:t>
      </w:r>
      <w:r>
        <w:rPr>
          <w:color w:val="00002F"/>
        </w:rPr>
        <w:t xml:space="preserve"> bkash</w:t>
      </w:r>
      <w:r>
        <w:rPr>
          <w:color w:val="000035"/>
        </w:rPr>
        <w:t xml:space="preserve"> account</w:t>
      </w:r>
      <w:r>
        <w:rPr>
          <w:color w:val="000040"/>
        </w:rPr>
        <w:t xml:space="preserve"> number</w:t>
      </w:r>
      <w:r>
        <w:br/>
      </w:r>
      <w:r>
        <w:rPr>
          <w:color w:val="000084"/>
        </w:rPr>
        <w:t xml:space="preserve"> hungrynaki</w:t>
      </w:r>
      <w:r>
        <w:rPr>
          <w:color w:val="5C0000"/>
        </w:rPr>
        <w:t xml:space="preserve"> te</w:t>
      </w:r>
      <w:r>
        <w:rPr>
          <w:color w:val="000030"/>
        </w:rPr>
        <w:t xml:space="preserve"> bkash</w:t>
      </w:r>
      <w:r>
        <w:rPr>
          <w:color w:val="000055"/>
        </w:rPr>
        <w:t xml:space="preserve"> payment</w:t>
      </w:r>
      <w:r>
        <w:rPr>
          <w:color w:val="570000"/>
        </w:rPr>
        <w:t xml:space="preserve"> korle</w:t>
      </w:r>
      <w:r>
        <w:rPr>
          <w:color w:val="000038"/>
        </w:rPr>
        <w:t xml:space="preserve"> ki</w:t>
      </w:r>
      <w:r>
        <w:rPr>
          <w:color w:val="000087"/>
        </w:rPr>
        <w:t xml:space="preserve"> discount</w:t>
      </w:r>
      <w:r>
        <w:rPr>
          <w:color w:val="000000"/>
        </w:rPr>
        <w:t xml:space="preserve"> ace</w:t>
      </w:r>
      <w:r>
        <w:br/>
      </w:r>
      <w:r>
        <w:rPr>
          <w:color w:val="00008B"/>
        </w:rPr>
        <w:t xml:space="preserve"> দারাজে</w:t>
      </w:r>
      <w:r>
        <w:rPr>
          <w:color w:val="000090"/>
        </w:rPr>
        <w:t xml:space="preserve"> ক্যাশব্যাকের</w:t>
      </w:r>
      <w:r>
        <w:rPr>
          <w:color w:val="000073"/>
        </w:rPr>
        <w:t xml:space="preserve"> অফারটা</w:t>
      </w:r>
      <w:r>
        <w:rPr>
          <w:color w:val="340000"/>
        </w:rPr>
        <w:t xml:space="preserve"> কি</w:t>
      </w:r>
      <w:r>
        <w:rPr>
          <w:color w:val="5C0000"/>
        </w:rPr>
        <w:t xml:space="preserve"> এখনো</w:t>
      </w:r>
      <w:r>
        <w:rPr>
          <w:color w:val="000000"/>
        </w:rPr>
        <w:t xml:space="preserve"> আছে</w:t>
      </w:r>
      <w:r>
        <w:br/>
      </w:r>
      <w:r>
        <w:rPr>
          <w:color w:val="000070"/>
        </w:rPr>
        <w:t xml:space="preserve"> ক্যাশ</w:t>
      </w:r>
      <w:r>
        <w:rPr>
          <w:color w:val="0000C5"/>
        </w:rPr>
        <w:t xml:space="preserve"> আউটে</w:t>
      </w:r>
      <w:r>
        <w:rPr>
          <w:color w:val="000041"/>
        </w:rPr>
        <w:t xml:space="preserve"> টাকা</w:t>
      </w:r>
      <w:r>
        <w:rPr>
          <w:color w:val="00005F"/>
        </w:rPr>
        <w:t xml:space="preserve"> ক্যাশব্যাক</w:t>
      </w:r>
      <w:r>
        <w:br/>
      </w:r>
      <w:r>
        <w:rPr>
          <w:color w:val="000063"/>
        </w:rPr>
        <w:t xml:space="preserve"> ক্যাশ</w:t>
      </w:r>
      <w:r>
        <w:rPr>
          <w:color w:val="000075"/>
        </w:rPr>
        <w:t xml:space="preserve"> আউট</w:t>
      </w:r>
      <w:r>
        <w:rPr>
          <w:color w:val="560000"/>
        </w:rPr>
        <w:t xml:space="preserve"> এর</w:t>
      </w:r>
      <w:r>
        <w:rPr>
          <w:color w:val="00007D"/>
        </w:rPr>
        <w:t xml:space="preserve"> টাকার</w:t>
      </w:r>
      <w:r>
        <w:rPr>
          <w:color w:val="000086"/>
        </w:rPr>
        <w:t xml:space="preserve"> অফারটা</w:t>
      </w:r>
      <w:r>
        <w:rPr>
          <w:color w:val="000000"/>
        </w:rPr>
        <w:t xml:space="preserve"> কি</w:t>
      </w:r>
      <w:r>
        <w:br/>
      </w:r>
      <w:r>
        <w:rPr>
          <w:color w:val="000074"/>
        </w:rPr>
        <w:t xml:space="preserve"> আগামী</w:t>
      </w:r>
      <w:r>
        <w:rPr>
          <w:color w:val="5C0000"/>
        </w:rPr>
        <w:t xml:space="preserve"> কাল</w:t>
      </w:r>
      <w:r>
        <w:rPr>
          <w:color w:val="000021"/>
        </w:rPr>
        <w:t xml:space="preserve"> বিকাশ</w:t>
      </w:r>
      <w:r>
        <w:rPr>
          <w:color w:val="360000"/>
        </w:rPr>
        <w:t xml:space="preserve"> এ</w:t>
      </w:r>
      <w:r>
        <w:rPr>
          <w:color w:val="000023"/>
        </w:rPr>
        <w:t xml:space="preserve"> টাকা</w:t>
      </w:r>
      <w:r>
        <w:rPr>
          <w:color w:val="000043"/>
        </w:rPr>
        <w:t xml:space="preserve"> এড</w:t>
      </w:r>
      <w:r>
        <w:rPr>
          <w:color w:val="000054"/>
        </w:rPr>
        <w:t xml:space="preserve"> মানিতে</w:t>
      </w:r>
      <w:r>
        <w:rPr>
          <w:color w:val="000060"/>
        </w:rPr>
        <w:t xml:space="preserve"> কেসবেক</w:t>
      </w:r>
      <w:r>
        <w:rPr>
          <w:color w:val="000035"/>
        </w:rPr>
        <w:t xml:space="preserve"> অফার</w:t>
      </w:r>
      <w:r>
        <w:rPr>
          <w:color w:val="000039"/>
        </w:rPr>
        <w:t xml:space="preserve"> টা</w:t>
      </w:r>
      <w:r>
        <w:rPr>
          <w:color w:val="5D0000"/>
        </w:rPr>
        <w:t xml:space="preserve"> থাকবে</w:t>
      </w:r>
      <w:r>
        <w:rPr>
          <w:color w:val="250000"/>
        </w:rPr>
        <w:t xml:space="preserve"> কি</w:t>
      </w:r>
      <w:r>
        <w:br/>
      </w:r>
      <w:r>
        <w:rPr>
          <w:color w:val="000037"/>
        </w:rPr>
        <w:t xml:space="preserve"> tk</w:t>
      </w:r>
      <w:r>
        <w:rPr>
          <w:color w:val="000097"/>
        </w:rPr>
        <w:t xml:space="preserve"> rechearge</w:t>
      </w:r>
      <w:r>
        <w:rPr>
          <w:color w:val="00003C"/>
        </w:rPr>
        <w:t xml:space="preserve"> e</w:t>
      </w:r>
      <w:r>
        <w:rPr>
          <w:color w:val="000038"/>
        </w:rPr>
        <w:t xml:space="preserve"> taka</w:t>
      </w:r>
      <w:r>
        <w:rPr>
          <w:color w:val="000040"/>
        </w:rPr>
        <w:t xml:space="preserve"> cash</w:t>
      </w:r>
      <w:r>
        <w:rPr>
          <w:color w:val="000042"/>
        </w:rPr>
        <w:t xml:space="preserve"> back</w:t>
      </w:r>
      <w:r>
        <w:rPr>
          <w:color w:val="00003D"/>
        </w:rPr>
        <w:t xml:space="preserve"> offer</w:t>
      </w:r>
      <w:r>
        <w:rPr>
          <w:color w:val="000061"/>
        </w:rPr>
        <w:t xml:space="preserve"> somporke</w:t>
      </w:r>
      <w:r>
        <w:rPr>
          <w:color w:val="640000"/>
        </w:rPr>
        <w:t xml:space="preserve"> bolen</w:t>
      </w:r>
      <w:r>
        <w:br/>
      </w:r>
      <w:r>
        <w:rPr>
          <w:color w:val="00004C"/>
        </w:rPr>
        <w:t xml:space="preserve"> process</w:t>
      </w:r>
      <w:r>
        <w:rPr>
          <w:color w:val="00002D"/>
        </w:rPr>
        <w:t xml:space="preserve"> ta</w:t>
      </w:r>
      <w:r>
        <w:rPr>
          <w:color w:val="000024"/>
        </w:rPr>
        <w:t xml:space="preserve"> ki</w:t>
      </w:r>
      <w:r>
        <w:rPr>
          <w:color w:val="00003E"/>
        </w:rPr>
        <w:t xml:space="preserve"> off</w:t>
      </w:r>
      <w:r>
        <w:rPr>
          <w:color w:val="2D0000"/>
        </w:rPr>
        <w:t xml:space="preserve"> er</w:t>
      </w:r>
      <w:r>
        <w:rPr>
          <w:color w:val="2A0000"/>
        </w:rPr>
        <w:t xml:space="preserve"> i</w:t>
      </w:r>
      <w:r>
        <w:rPr>
          <w:color w:val="00003B"/>
        </w:rPr>
        <w:t xml:space="preserve"> want</w:t>
      </w:r>
      <w:r>
        <w:rPr>
          <w:color w:val="00002C"/>
        </w:rPr>
        <w:t xml:space="preserve"> to</w:t>
      </w:r>
      <w:r>
        <w:rPr>
          <w:color w:val="000067"/>
        </w:rPr>
        <w:t xml:space="preserve"> buy</w:t>
      </w:r>
      <w:r>
        <w:rPr>
          <w:color w:val="280000"/>
        </w:rPr>
        <w:t xml:space="preserve"> a</w:t>
      </w:r>
      <w:r>
        <w:rPr>
          <w:color w:val="000077"/>
        </w:rPr>
        <w:t xml:space="preserve"> shoes</w:t>
      </w:r>
      <w:r>
        <w:rPr>
          <w:color w:val="00003A"/>
        </w:rPr>
        <w:t xml:space="preserve"> from</w:t>
      </w:r>
      <w:r>
        <w:rPr>
          <w:color w:val="00006F"/>
        </w:rPr>
        <w:t xml:space="preserve"> lotto</w:t>
      </w:r>
      <w:r>
        <w:br/>
      </w:r>
      <w:r>
        <w:rPr>
          <w:color w:val="000021"/>
        </w:rPr>
        <w:t xml:space="preserve"> bkash</w:t>
      </w:r>
      <w:r>
        <w:rPr>
          <w:color w:val="2B0000"/>
        </w:rPr>
        <w:t xml:space="preserve"> a</w:t>
      </w:r>
      <w:r>
        <w:rPr>
          <w:color w:val="00004B"/>
        </w:rPr>
        <w:t xml:space="preserve"> friday</w:t>
      </w:r>
      <w:r>
        <w:rPr>
          <w:color w:val="000030"/>
        </w:rPr>
        <w:t xml:space="preserve"> ta</w:t>
      </w:r>
      <w:r>
        <w:rPr>
          <w:color w:val="000057"/>
        </w:rPr>
        <w:t xml:space="preserve"> tk</w:t>
      </w:r>
      <w:r>
        <w:rPr>
          <w:color w:val="000034"/>
        </w:rPr>
        <w:t xml:space="preserve"> add</w:t>
      </w:r>
      <w:r>
        <w:rPr>
          <w:color w:val="000030"/>
        </w:rPr>
        <w:t xml:space="preserve"> money</w:t>
      </w:r>
      <w:r>
        <w:rPr>
          <w:color w:val="00007F"/>
        </w:rPr>
        <w:t xml:space="preserve"> kprlla</w:t>
      </w:r>
      <w:r>
        <w:rPr>
          <w:color w:val="000057"/>
        </w:rPr>
        <w:t xml:space="preserve"> tk</w:t>
      </w:r>
      <w:r>
        <w:rPr>
          <w:color w:val="000032"/>
        </w:rPr>
        <w:t xml:space="preserve"> cash</w:t>
      </w:r>
      <w:r>
        <w:rPr>
          <w:color w:val="000034"/>
        </w:rPr>
        <w:t xml:space="preserve"> back</w:t>
      </w:r>
      <w:r>
        <w:rPr>
          <w:color w:val="490000"/>
        </w:rPr>
        <w:t xml:space="preserve"> ata</w:t>
      </w:r>
      <w:r>
        <w:rPr>
          <w:color w:val="000027"/>
        </w:rPr>
        <w:t xml:space="preserve"> ki</w:t>
      </w:r>
      <w:r>
        <w:rPr>
          <w:color w:val="00005C"/>
        </w:rPr>
        <w:t xml:space="preserve"> sobar</w:t>
      </w:r>
      <w:r>
        <w:rPr>
          <w:color w:val="3E0000"/>
        </w:rPr>
        <w:t xml:space="preserve"> jonno</w:t>
      </w:r>
      <w:r>
        <w:br/>
      </w:r>
      <w:r>
        <w:rPr>
          <w:color w:val="000000"/>
        </w:rPr>
        <w:t xml:space="preserve"> cash</w:t>
      </w:r>
      <w:r>
        <w:rPr>
          <w:color w:val="0000FF"/>
        </w:rPr>
        <w:t xml:space="preserve"> bck</w:t>
      </w:r>
      <w:r>
        <w:br/>
      </w:r>
      <w:r>
        <w:rPr>
          <w:color w:val="00003D"/>
        </w:rPr>
        <w:t xml:space="preserve"> বিকাশের</w:t>
      </w:r>
      <w:r>
        <w:rPr>
          <w:color w:val="3F0000"/>
        </w:rPr>
        <w:t xml:space="preserve"> যে</w:t>
      </w:r>
      <w:r>
        <w:rPr>
          <w:color w:val="000032"/>
        </w:rPr>
        <w:t xml:space="preserve"> অফার</w:t>
      </w:r>
      <w:r>
        <w:rPr>
          <w:color w:val="000065"/>
        </w:rPr>
        <w:t xml:space="preserve"> চলতেছে</w:t>
      </w:r>
      <w:r>
        <w:rPr>
          <w:color w:val="00004C"/>
        </w:rPr>
        <w:t xml:space="preserve"> প্রতি</w:t>
      </w:r>
      <w:r>
        <w:rPr>
          <w:color w:val="00007B"/>
        </w:rPr>
        <w:t xml:space="preserve"> শুত্রবার</w:t>
      </w:r>
      <w:r>
        <w:rPr>
          <w:color w:val="00003F"/>
        </w:rPr>
        <w:t xml:space="preserve"> কার্ড</w:t>
      </w:r>
      <w:r>
        <w:rPr>
          <w:color w:val="000054"/>
        </w:rPr>
        <w:t xml:space="preserve"> টু</w:t>
      </w:r>
      <w:r>
        <w:rPr>
          <w:color w:val="00003F"/>
        </w:rPr>
        <w:t xml:space="preserve"> বিকাশ</w:t>
      </w:r>
      <w:r>
        <w:rPr>
          <w:color w:val="540000"/>
        </w:rPr>
        <w:t xml:space="preserve"> করলেই</w:t>
      </w:r>
      <w:r>
        <w:rPr>
          <w:color w:val="000000"/>
        </w:rPr>
        <w:t xml:space="preserve"> টাকা</w:t>
      </w:r>
      <w:r>
        <w:rPr>
          <w:color w:val="000000"/>
        </w:rPr>
        <w:t xml:space="preserve"> কিন্তু</w:t>
      </w:r>
      <w:r>
        <w:rPr>
          <w:color w:val="210000"/>
        </w:rPr>
        <w:t xml:space="preserve"> আমি</w:t>
      </w:r>
      <w:r>
        <w:rPr>
          <w:color w:val="00003F"/>
        </w:rPr>
        <w:t xml:space="preserve"> বিকাশ</w:t>
      </w:r>
      <w:r>
        <w:br/>
      </w:r>
      <w:r>
        <w:rPr>
          <w:color w:val="0000A4"/>
        </w:rPr>
        <w:t xml:space="preserve"> দারাজে</w:t>
      </w:r>
      <w:r>
        <w:rPr>
          <w:color w:val="00003A"/>
        </w:rPr>
        <w:t xml:space="preserve"> টাকা</w:t>
      </w:r>
      <w:r>
        <w:rPr>
          <w:color w:val="00006C"/>
        </w:rPr>
        <w:t xml:space="preserve"> পেমেন্ট</w:t>
      </w:r>
      <w:r>
        <w:rPr>
          <w:color w:val="000000"/>
        </w:rPr>
        <w:t xml:space="preserve"> করলাম</w:t>
      </w:r>
      <w:r>
        <w:rPr>
          <w:color w:val="000055"/>
        </w:rPr>
        <w:t xml:space="preserve"> ক্যাশব্যাক</w:t>
      </w:r>
      <w:r>
        <w:rPr>
          <w:color w:val="00007C"/>
        </w:rPr>
        <w:t xml:space="preserve"> পেলাম</w:t>
      </w:r>
      <w:r>
        <w:rPr>
          <w:color w:val="000000"/>
        </w:rPr>
        <w:t xml:space="preserve"> না</w:t>
      </w:r>
      <w:r>
        <w:br/>
      </w:r>
      <w:r>
        <w:rPr>
          <w:color w:val="000000"/>
        </w:rPr>
        <w:t xml:space="preserve"> cashback</w:t>
      </w:r>
      <w:r>
        <w:rPr>
          <w:color w:val="4C0000"/>
        </w:rPr>
        <w:t xml:space="preserve"> কি</w:t>
      </w:r>
      <w:r>
        <w:rPr>
          <w:color w:val="00007A"/>
        </w:rPr>
        <w:t xml:space="preserve"> payment</w:t>
      </w:r>
      <w:r>
        <w:rPr>
          <w:color w:val="420000"/>
        </w:rPr>
        <w:t xml:space="preserve"> করার</w:t>
      </w:r>
      <w:r>
        <w:rPr>
          <w:color w:val="480000"/>
        </w:rPr>
        <w:t xml:space="preserve"> পর</w:t>
      </w:r>
      <w:r>
        <w:rPr>
          <w:color w:val="00004A"/>
        </w:rPr>
        <w:t xml:space="preserve"> আর</w:t>
      </w:r>
      <w:r>
        <w:rPr>
          <w:color w:val="000000"/>
        </w:rPr>
        <w:t xml:space="preserve"> দিবে</w:t>
      </w:r>
      <w:r>
        <w:rPr>
          <w:color w:val="00005D"/>
        </w:rPr>
        <w:t xml:space="preserve"> যেকোনো</w:t>
      </w:r>
      <w:r>
        <w:rPr>
          <w:color w:val="000083"/>
        </w:rPr>
        <w:t xml:space="preserve"> যাইগাই</w:t>
      </w:r>
      <w:r>
        <w:rPr>
          <w:color w:val="00007A"/>
        </w:rPr>
        <w:t xml:space="preserve"> payment</w:t>
      </w:r>
      <w:r>
        <w:rPr>
          <w:color w:val="370000"/>
        </w:rPr>
        <w:t xml:space="preserve"> এ</w:t>
      </w:r>
      <w:r>
        <w:rPr>
          <w:color w:val="4C0000"/>
        </w:rPr>
        <w:t xml:space="preserve"> কি</w:t>
      </w:r>
      <w:r>
        <w:rPr>
          <w:color w:val="000000"/>
        </w:rPr>
        <w:t xml:space="preserve"> পাব</w:t>
      </w:r>
      <w:r>
        <w:br/>
      </w:r>
      <w:r>
        <w:rPr>
          <w:color w:val="00005F"/>
        </w:rPr>
        <w:t xml:space="preserve"> to</w:t>
      </w:r>
      <w:r>
        <w:rPr>
          <w:color w:val="000046"/>
        </w:rPr>
        <w:t xml:space="preserve"> mobile</w:t>
      </w:r>
      <w:r>
        <w:rPr>
          <w:color w:val="00006C"/>
        </w:rPr>
        <w:t xml:space="preserve"> reacherge</w:t>
      </w:r>
      <w:r>
        <w:rPr>
          <w:color w:val="000077"/>
        </w:rPr>
        <w:t xml:space="preserve"> korea</w:t>
      </w:r>
      <w:r>
        <w:rPr>
          <w:color w:val="00005F"/>
        </w:rPr>
        <w:t xml:space="preserve"> to</w:t>
      </w:r>
      <w:r>
        <w:rPr>
          <w:color w:val="000032"/>
        </w:rPr>
        <w:t xml:space="preserve"> cash</w:t>
      </w:r>
      <w:r>
        <w:rPr>
          <w:color w:val="000034"/>
        </w:rPr>
        <w:t xml:space="preserve"> back</w:t>
      </w:r>
      <w:r>
        <w:rPr>
          <w:color w:val="00007F"/>
        </w:rPr>
        <w:t xml:space="preserve"> animal</w:t>
      </w:r>
      <w:r>
        <w:rPr>
          <w:color w:val="000038"/>
        </w:rPr>
        <w:t xml:space="preserve"> pabo</w:t>
      </w:r>
      <w:r>
        <w:br/>
      </w:r>
      <w:r>
        <w:rPr>
          <w:color w:val="370000"/>
        </w:rPr>
        <w:t xml:space="preserve"> ভাই</w:t>
      </w:r>
      <w:r>
        <w:rPr>
          <w:color w:val="000062"/>
        </w:rPr>
        <w:t xml:space="preserve"> শুনলাম</w:t>
      </w:r>
      <w:r>
        <w:rPr>
          <w:color w:val="00002E"/>
        </w:rPr>
        <w:t xml:space="preserve"> বিকাশে</w:t>
      </w:r>
      <w:r>
        <w:rPr>
          <w:color w:val="380000"/>
        </w:rPr>
        <w:t xml:space="preserve"> যে</w:t>
      </w:r>
      <w:r>
        <w:rPr>
          <w:color w:val="310000"/>
        </w:rPr>
        <w:t xml:space="preserve"> কোন</w:t>
      </w:r>
      <w:r>
        <w:rPr>
          <w:color w:val="000036"/>
        </w:rPr>
        <w:t xml:space="preserve"> ব্যাংক</w:t>
      </w:r>
      <w:r>
        <w:rPr>
          <w:color w:val="000023"/>
        </w:rPr>
        <w:t xml:space="preserve"> থেকে</w:t>
      </w:r>
      <w:r>
        <w:rPr>
          <w:color w:val="000059"/>
        </w:rPr>
        <w:t xml:space="preserve"> টাকা</w:t>
      </w:r>
      <w:r>
        <w:rPr>
          <w:color w:val="00004E"/>
        </w:rPr>
        <w:t xml:space="preserve"> শুক্রবারে</w:t>
      </w:r>
      <w:r>
        <w:rPr>
          <w:color w:val="00003C"/>
        </w:rPr>
        <w:t xml:space="preserve"> অ্যাড</w:t>
      </w:r>
      <w:r>
        <w:rPr>
          <w:color w:val="000030"/>
        </w:rPr>
        <w:t xml:space="preserve"> মানি</w:t>
      </w:r>
      <w:r>
        <w:rPr>
          <w:color w:val="310000"/>
        </w:rPr>
        <w:t xml:space="preserve"> করলে</w:t>
      </w:r>
      <w:r>
        <w:rPr>
          <w:color w:val="000059"/>
        </w:rPr>
        <w:t xml:space="preserve"> টাকা</w:t>
      </w:r>
      <w:r>
        <w:rPr>
          <w:color w:val="000037"/>
        </w:rPr>
        <w:t xml:space="preserve"> বোনাস</w:t>
      </w:r>
      <w:r>
        <w:rPr>
          <w:color w:val="5F0000"/>
        </w:rPr>
        <w:t xml:space="preserve"> এভাবে</w:t>
      </w:r>
      <w:r>
        <w:rPr>
          <w:color w:val="000059"/>
        </w:rPr>
        <w:t xml:space="preserve"> টাকা</w:t>
      </w:r>
      <w:r>
        <w:rPr>
          <w:color w:val="000049"/>
        </w:rPr>
        <w:t xml:space="preserve"> নেয়া</w:t>
      </w:r>
      <w:r>
        <w:rPr>
          <w:color w:val="000000"/>
        </w:rPr>
        <w:t xml:space="preserve"> যাবে</w:t>
      </w:r>
      <w:r>
        <w:br/>
      </w:r>
      <w:r>
        <w:rPr>
          <w:color w:val="00002B"/>
        </w:rPr>
        <w:t xml:space="preserve"> bkash</w:t>
      </w:r>
      <w:r>
        <w:rPr>
          <w:color w:val="000031"/>
        </w:rPr>
        <w:t xml:space="preserve"> account</w:t>
      </w:r>
      <w:r>
        <w:rPr>
          <w:color w:val="380000"/>
        </w:rPr>
        <w:t xml:space="preserve"> a</w:t>
      </w:r>
      <w:r>
        <w:rPr>
          <w:color w:val="000000"/>
        </w:rPr>
        <w:t xml:space="preserve"> st</w:t>
      </w:r>
      <w:r>
        <w:rPr>
          <w:color w:val="000065"/>
        </w:rPr>
        <w:t xml:space="preserve"> time</w:t>
      </w:r>
      <w:r>
        <w:rPr>
          <w:color w:val="000073"/>
        </w:rPr>
        <w:t xml:space="preserve"> kichu</w:t>
      </w:r>
      <w:r>
        <w:rPr>
          <w:color w:val="000048"/>
        </w:rPr>
        <w:t xml:space="preserve"> bank</w:t>
      </w:r>
      <w:r>
        <w:rPr>
          <w:color w:val="00003E"/>
        </w:rPr>
        <w:t xml:space="preserve"> theke</w:t>
      </w:r>
      <w:r>
        <w:rPr>
          <w:color w:val="000038"/>
        </w:rPr>
        <w:t xml:space="preserve"> tk</w:t>
      </w:r>
      <w:r>
        <w:rPr>
          <w:color w:val="000043"/>
        </w:rPr>
        <w:t xml:space="preserve"> add</w:t>
      </w:r>
      <w:r>
        <w:rPr>
          <w:color w:val="00003F"/>
        </w:rPr>
        <w:t xml:space="preserve"> money</w:t>
      </w:r>
      <w:r>
        <w:rPr>
          <w:color w:val="5F0000"/>
        </w:rPr>
        <w:t xml:space="preserve"> je</w:t>
      </w:r>
      <w:r>
        <w:rPr>
          <w:color w:val="00003E"/>
        </w:rPr>
        <w:t xml:space="preserve"> offer</w:t>
      </w:r>
      <w:r>
        <w:br/>
      </w:r>
      <w:r>
        <w:rPr>
          <w:color w:val="890000"/>
        </w:rPr>
        <w:t xml:space="preserve"> কোন</w:t>
      </w:r>
      <w:r>
        <w:rPr>
          <w:color w:val="890000"/>
        </w:rPr>
        <w:t xml:space="preserve"> কোন</w:t>
      </w:r>
      <w:r>
        <w:rPr>
          <w:color w:val="000097"/>
        </w:rPr>
        <w:t xml:space="preserve"> ব্যান্ডে</w:t>
      </w:r>
      <w:r>
        <w:rPr>
          <w:color w:val="000097"/>
        </w:rPr>
        <w:t xml:space="preserve"> ছাড়</w:t>
      </w:r>
      <w:r>
        <w:rPr>
          <w:color w:val="000000"/>
        </w:rPr>
        <w:t xml:space="preserve"> পাবো</w:t>
      </w:r>
      <w:r>
        <w:br/>
      </w:r>
      <w:r>
        <w:rPr>
          <w:color w:val="000052"/>
        </w:rPr>
        <w:t xml:space="preserve"> tk</w:t>
      </w:r>
      <w:r>
        <w:rPr>
          <w:color w:val="00005F"/>
        </w:rPr>
        <w:t xml:space="preserve"> recharge</w:t>
      </w:r>
      <w:r>
        <w:rPr>
          <w:color w:val="000059"/>
        </w:rPr>
        <w:t xml:space="preserve"> e</w:t>
      </w:r>
      <w:r>
        <w:rPr>
          <w:color w:val="00005F"/>
        </w:rPr>
        <w:t xml:space="preserve"> cash</w:t>
      </w:r>
      <w:r>
        <w:rPr>
          <w:color w:val="000062"/>
        </w:rPr>
        <w:t xml:space="preserve"> back</w:t>
      </w:r>
      <w:r>
        <w:rPr>
          <w:color w:val="00005A"/>
        </w:rPr>
        <w:t xml:space="preserve"> offer</w:t>
      </w:r>
      <w:r>
        <w:rPr>
          <w:color w:val="00005C"/>
        </w:rPr>
        <w:t xml:space="preserve"> ta</w:t>
      </w:r>
      <w:r>
        <w:rPr>
          <w:color w:val="00004A"/>
        </w:rPr>
        <w:t xml:space="preserve"> ki</w:t>
      </w:r>
      <w:r>
        <w:rPr>
          <w:color w:val="000000"/>
        </w:rPr>
        <w:t xml:space="preserve"> ase</w:t>
      </w:r>
      <w:r>
        <w:br/>
      </w:r>
      <w:r>
        <w:rPr>
          <w:color w:val="00002B"/>
        </w:rPr>
        <w:t xml:space="preserve"> বিকাশ</w:t>
      </w:r>
      <w:r>
        <w:rPr>
          <w:color w:val="00005A"/>
        </w:rPr>
        <w:t xml:space="preserve"> অ্যাপ</w:t>
      </w:r>
      <w:r>
        <w:rPr>
          <w:color w:val="000037"/>
        </w:rPr>
        <w:t xml:space="preserve"> থেকে</w:t>
      </w:r>
      <w:r>
        <w:rPr>
          <w:color w:val="00005C"/>
        </w:rPr>
        <w:t xml:space="preserve"> টাকা</w:t>
      </w:r>
      <w:r>
        <w:rPr>
          <w:color w:val="000095"/>
        </w:rPr>
        <w:t xml:space="preserve"> ক্যাশআউটে</w:t>
      </w:r>
      <w:r>
        <w:rPr>
          <w:color w:val="00005C"/>
        </w:rPr>
        <w:t xml:space="preserve"> টাকা</w:t>
      </w:r>
      <w:r>
        <w:rPr>
          <w:color w:val="000043"/>
        </w:rPr>
        <w:t xml:space="preserve"> ক্যাশব্যাক</w:t>
      </w:r>
      <w:r>
        <w:rPr>
          <w:color w:val="540000"/>
        </w:rPr>
        <w:t xml:space="preserve"> এটা</w:t>
      </w:r>
      <w:r>
        <w:rPr>
          <w:color w:val="610000"/>
        </w:rPr>
        <w:t xml:space="preserve"> কী</w:t>
      </w:r>
      <w:r>
        <w:rPr>
          <w:color w:val="000000"/>
        </w:rPr>
        <w:t xml:space="preserve"> সঠিক</w:t>
      </w:r>
      <w:r>
        <w:br/>
      </w:r>
      <w:r>
        <w:rPr>
          <w:color w:val="00008C"/>
        </w:rPr>
        <w:t xml:space="preserve"> দারাজে</w:t>
      </w:r>
      <w:r>
        <w:rPr>
          <w:color w:val="000087"/>
        </w:rPr>
        <w:t xml:space="preserve"> পেমেন্টে</w:t>
      </w:r>
      <w:r>
        <w:rPr>
          <w:color w:val="000049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350000"/>
        </w:rPr>
        <w:t xml:space="preserve"> কি</w:t>
      </w:r>
      <w:r>
        <w:rPr>
          <w:color w:val="000072"/>
        </w:rPr>
        <w:t xml:space="preserve"> শেষ</w:t>
      </w:r>
      <w:r>
        <w:br/>
      </w:r>
      <w:r>
        <w:rPr>
          <w:color w:val="000000"/>
        </w:rPr>
        <w:t xml:space="preserve"> bhaiya</w:t>
      </w:r>
      <w:r>
        <w:rPr>
          <w:color w:val="000047"/>
        </w:rPr>
        <w:t xml:space="preserve"> friday</w:t>
      </w:r>
      <w:r>
        <w:rPr>
          <w:color w:val="00002E"/>
        </w:rPr>
        <w:t xml:space="preserve"> ta</w:t>
      </w:r>
      <w:r>
        <w:rPr>
          <w:color w:val="000031"/>
        </w:rPr>
        <w:t xml:space="preserve"> add</w:t>
      </w:r>
      <w:r>
        <w:rPr>
          <w:color w:val="00002E"/>
        </w:rPr>
        <w:t xml:space="preserve"> money</w:t>
      </w:r>
      <w:r>
        <w:rPr>
          <w:color w:val="540000"/>
        </w:rPr>
        <w:t xml:space="preserve"> korla</w:t>
      </w:r>
      <w:r>
        <w:rPr>
          <w:color w:val="580000"/>
        </w:rPr>
        <w:t xml:space="preserve"> ja</w:t>
      </w:r>
      <w:r>
        <w:rPr>
          <w:color w:val="000029"/>
        </w:rPr>
        <w:t xml:space="preserve"> tk</w:t>
      </w:r>
      <w:r>
        <w:rPr>
          <w:color w:val="000030"/>
        </w:rPr>
        <w:t xml:space="preserve"> cash</w:t>
      </w:r>
      <w:r>
        <w:rPr>
          <w:color w:val="000031"/>
        </w:rPr>
        <w:t xml:space="preserve"> back</w:t>
      </w:r>
      <w:r>
        <w:rPr>
          <w:color w:val="00002D"/>
        </w:rPr>
        <w:t xml:space="preserve"> offer</w:t>
      </w:r>
      <w:r>
        <w:rPr>
          <w:color w:val="000079"/>
        </w:rPr>
        <w:t xml:space="preserve"> shaita</w:t>
      </w:r>
      <w:r>
        <w:rPr>
          <w:color w:val="000025"/>
        </w:rPr>
        <w:t xml:space="preserve"> ki</w:t>
      </w:r>
      <w:r>
        <w:rPr>
          <w:color w:val="000050"/>
        </w:rPr>
        <w:t xml:space="preserve"> bondo</w:t>
      </w:r>
      <w:r>
        <w:rPr>
          <w:color w:val="000052"/>
        </w:rPr>
        <w:t xml:space="preserve"> hoya</w:t>
      </w:r>
      <w:r>
        <w:rPr>
          <w:color w:val="000000"/>
        </w:rPr>
        <w:t xml:space="preserve"> gasa</w:t>
      </w:r>
      <w:r>
        <w:br/>
      </w:r>
      <w:r>
        <w:rPr>
          <w:color w:val="550000"/>
        </w:rPr>
        <w:t xml:space="preserve"> আসসালামু</w:t>
      </w:r>
      <w:r>
        <w:rPr>
          <w:color w:val="000000"/>
        </w:rPr>
        <w:t xml:space="preserve"> আলাইকুম</w:t>
      </w:r>
      <w:r>
        <w:rPr>
          <w:color w:val="00006D"/>
        </w:rPr>
        <w:t xml:space="preserve"> ফেব্রুয়ারী</w:t>
      </w:r>
      <w:r>
        <w:rPr>
          <w:color w:val="000022"/>
        </w:rPr>
        <w:t xml:space="preserve"> বিকাশ</w:t>
      </w:r>
      <w:r>
        <w:rPr>
          <w:color w:val="00005A"/>
        </w:rPr>
        <w:t xml:space="preserve"> অ্যাপে</w:t>
      </w:r>
      <w:r>
        <w:rPr>
          <w:color w:val="420000"/>
        </w:rPr>
        <w:t xml:space="preserve"> আমাকে</w:t>
      </w:r>
      <w:r>
        <w:rPr>
          <w:color w:val="000040"/>
        </w:rPr>
        <w:t xml:space="preserve"> একটি</w:t>
      </w:r>
      <w:r>
        <w:rPr>
          <w:color w:val="000036"/>
        </w:rPr>
        <w:t xml:space="preserve"> অফার</w:t>
      </w:r>
      <w:r>
        <w:rPr>
          <w:color w:val="00004B"/>
        </w:rPr>
        <w:t xml:space="preserve"> দেওয়া</w:t>
      </w:r>
      <w:r>
        <w:rPr>
          <w:color w:val="630000"/>
        </w:rPr>
        <w:t xml:space="preserve"> হয়েছিল</w:t>
      </w:r>
      <w:r>
        <w:rPr>
          <w:color w:val="000048"/>
        </w:rPr>
        <w:t xml:space="preserve"> টাকা</w:t>
      </w:r>
      <w:r>
        <w:rPr>
          <w:color w:val="00003E"/>
        </w:rPr>
        <w:t xml:space="preserve"> রিচার্জে</w:t>
      </w:r>
      <w:r>
        <w:rPr>
          <w:color w:val="000048"/>
        </w:rPr>
        <w:t xml:space="preserve"> টাকা</w:t>
      </w:r>
      <w:r>
        <w:rPr>
          <w:color w:val="000000"/>
        </w:rPr>
        <w:t xml:space="preserve"> ক্যাশবেক</w:t>
      </w:r>
      <w:r>
        <w:br/>
      </w:r>
      <w:r>
        <w:rPr>
          <w:color w:val="000029"/>
        </w:rPr>
        <w:t xml:space="preserve"> বিকাশে</w:t>
      </w:r>
      <w:r>
        <w:rPr>
          <w:color w:val="00004B"/>
        </w:rPr>
        <w:t xml:space="preserve"> এয়ারটেল</w:t>
      </w:r>
      <w:r>
        <w:rPr>
          <w:color w:val="000027"/>
        </w:rPr>
        <w:t xml:space="preserve"> নাম্বারে</w:t>
      </w:r>
      <w:r>
        <w:rPr>
          <w:color w:val="0000A0"/>
        </w:rPr>
        <w:t xml:space="preserve"> মিনিটে</w:t>
      </w:r>
      <w:r>
        <w:rPr>
          <w:color w:val="0000A0"/>
        </w:rPr>
        <w:t xml:space="preserve"> মিনিটে</w:t>
      </w:r>
      <w:r>
        <w:rPr>
          <w:color w:val="320000"/>
        </w:rPr>
        <w:t xml:space="preserve"> যে</w:t>
      </w:r>
      <w:r>
        <w:rPr>
          <w:color w:val="000027"/>
        </w:rPr>
        <w:t xml:space="preserve"> ক্যাশব্যাক</w:t>
      </w:r>
      <w:r>
        <w:rPr>
          <w:color w:val="000039"/>
        </w:rPr>
        <w:t xml:space="preserve"> পাওয়া</w:t>
      </w:r>
      <w:r>
        <w:rPr>
          <w:color w:val="00004A"/>
        </w:rPr>
        <w:t xml:space="preserve"> সেটি</w:t>
      </w:r>
      <w:r>
        <w:rPr>
          <w:color w:val="1C0000"/>
        </w:rPr>
        <w:t xml:space="preserve"> কি</w:t>
      </w:r>
      <w:r>
        <w:rPr>
          <w:color w:val="00002F"/>
        </w:rPr>
        <w:t xml:space="preserve"> একটি</w:t>
      </w:r>
      <w:r>
        <w:rPr>
          <w:color w:val="00003C"/>
        </w:rPr>
        <w:t xml:space="preserve"> সিমে</w:t>
      </w:r>
      <w:r>
        <w:rPr>
          <w:color w:val="000045"/>
        </w:rPr>
        <w:t xml:space="preserve"> বারবার</w:t>
      </w:r>
      <w:r>
        <w:rPr>
          <w:color w:val="00003B"/>
        </w:rPr>
        <w:t xml:space="preserve"> নেওয়া</w:t>
      </w:r>
      <w:r>
        <w:rPr>
          <w:color w:val="00002F"/>
        </w:rPr>
        <w:t xml:space="preserve"> যাবে</w:t>
      </w:r>
      <w:r>
        <w:br/>
      </w:r>
      <w:r>
        <w:rPr>
          <w:color w:val="000052"/>
        </w:rPr>
        <w:t xml:space="preserve"> প্রতি</w:t>
      </w:r>
      <w:r>
        <w:rPr>
          <w:color w:val="00005E"/>
        </w:rPr>
        <w:t xml:space="preserve"> শুক্রবারে</w:t>
      </w:r>
      <w:r>
        <w:rPr>
          <w:color w:val="000048"/>
        </w:rPr>
        <w:t xml:space="preserve"> টাকা</w:t>
      </w:r>
      <w:r>
        <w:rPr>
          <w:color w:val="000044"/>
        </w:rPr>
        <w:t xml:space="preserve"> এড</w:t>
      </w:r>
      <w:r>
        <w:rPr>
          <w:color w:val="000055"/>
        </w:rPr>
        <w:t xml:space="preserve"> মানিতে</w:t>
      </w:r>
      <w:r>
        <w:rPr>
          <w:color w:val="000048"/>
        </w:rPr>
        <w:t xml:space="preserve"> টাকা</w:t>
      </w:r>
      <w:r>
        <w:rPr>
          <w:color w:val="000035"/>
        </w:rPr>
        <w:t xml:space="preserve"> ক্যাশব্যাক</w:t>
      </w:r>
      <w:r>
        <w:rPr>
          <w:color w:val="000036"/>
        </w:rPr>
        <w:t xml:space="preserve"> অফার</w:t>
      </w:r>
      <w:r>
        <w:rPr>
          <w:color w:val="260000"/>
        </w:rPr>
        <w:t xml:space="preserve"> কি</w:t>
      </w:r>
      <w:r>
        <w:rPr>
          <w:color w:val="000053"/>
        </w:rPr>
        <w:t xml:space="preserve"> শেষ</w:t>
      </w:r>
      <w:r>
        <w:rPr>
          <w:color w:val="400000"/>
        </w:rPr>
        <w:t xml:space="preserve"> হয়ে</w:t>
      </w:r>
      <w:r>
        <w:rPr>
          <w:color w:val="000000"/>
        </w:rPr>
        <w:t xml:space="preserve"> গেছে</w:t>
      </w:r>
      <w:r>
        <w:rPr>
          <w:color w:val="000000"/>
        </w:rPr>
        <w:t xml:space="preserve"> একজনে</w:t>
      </w:r>
      <w:r>
        <w:rPr>
          <w:color w:val="000074"/>
        </w:rPr>
        <w:t xml:space="preserve"> বললো</w:t>
      </w:r>
      <w:r>
        <w:rPr>
          <w:color w:val="000053"/>
        </w:rPr>
        <w:t xml:space="preserve"> শেষ</w:t>
      </w:r>
      <w:r>
        <w:br/>
      </w:r>
      <w:r>
        <w:rPr>
          <w:color w:val="2A0000"/>
        </w:rPr>
        <w:t xml:space="preserve"> স্যার</w:t>
      </w:r>
      <w:r>
        <w:rPr>
          <w:color w:val="170000"/>
        </w:rPr>
        <w:t xml:space="preserve"> আমি</w:t>
      </w:r>
      <w:r>
        <w:rPr>
          <w:color w:val="300000"/>
        </w:rPr>
        <w:t xml:space="preserve"> যদি</w:t>
      </w:r>
      <w:r>
        <w:rPr>
          <w:color w:val="000055"/>
        </w:rPr>
        <w:t xml:space="preserve"> ফার্স্ট</w:t>
      </w:r>
      <w:r>
        <w:rPr>
          <w:color w:val="000051"/>
        </w:rPr>
        <w:t xml:space="preserve"> সিকিউরিটি</w:t>
      </w:r>
      <w:r>
        <w:rPr>
          <w:color w:val="000047"/>
        </w:rPr>
        <w:t xml:space="preserve"> ইসলামী</w:t>
      </w:r>
      <w:r>
        <w:rPr>
          <w:color w:val="00002A"/>
        </w:rPr>
        <w:t xml:space="preserve"> ব্যাংক</w:t>
      </w:r>
      <w:r>
        <w:rPr>
          <w:color w:val="00001B"/>
        </w:rPr>
        <w:t xml:space="preserve"> থেকে</w:t>
      </w:r>
      <w:r>
        <w:rPr>
          <w:color w:val="000064"/>
        </w:rPr>
        <w:t xml:space="preserve"> আজকে</w:t>
      </w:r>
      <w:r>
        <w:rPr>
          <w:color w:val="00002F"/>
        </w:rPr>
        <w:t xml:space="preserve"> অ্যাড</w:t>
      </w:r>
      <w:r>
        <w:rPr>
          <w:color w:val="000025"/>
        </w:rPr>
        <w:t xml:space="preserve"> মানি</w:t>
      </w:r>
      <w:r>
        <w:rPr>
          <w:color w:val="2F0000"/>
        </w:rPr>
        <w:t xml:space="preserve"> করি</w:t>
      </w:r>
      <w:r>
        <w:rPr>
          <w:color w:val="000064"/>
        </w:rPr>
        <w:t xml:space="preserve"> আজকে</w:t>
      </w:r>
      <w:r>
        <w:rPr>
          <w:color w:val="260000"/>
        </w:rPr>
        <w:t xml:space="preserve"> করলে</w:t>
      </w:r>
      <w:r>
        <w:rPr>
          <w:color w:val="000031"/>
        </w:rPr>
        <w:t xml:space="preserve"> আবার</w:t>
      </w:r>
      <w:r>
        <w:rPr>
          <w:color w:val="000038"/>
        </w:rPr>
        <w:t xml:space="preserve"> শুক্রবার</w:t>
      </w:r>
      <w:r>
        <w:rPr>
          <w:color w:val="210000"/>
        </w:rPr>
        <w:t xml:space="preserve"> করে</w:t>
      </w:r>
      <w:r>
        <w:rPr>
          <w:color w:val="180000"/>
        </w:rPr>
        <w:t xml:space="preserve"> কি</w:t>
      </w:r>
      <w:r>
        <w:rPr>
          <w:color w:val="000023"/>
        </w:rPr>
        <w:t xml:space="preserve"> অফার</w:t>
      </w:r>
      <w:r>
        <w:rPr>
          <w:color w:val="220000"/>
        </w:rPr>
        <w:t xml:space="preserve"> এর</w:t>
      </w:r>
      <w:r>
        <w:rPr>
          <w:color w:val="000048"/>
        </w:rPr>
        <w:t xml:space="preserve"> আওতায়</w:t>
      </w:r>
      <w:r>
        <w:rPr>
          <w:color w:val="410000"/>
        </w:rPr>
        <w:t xml:space="preserve"> আসতে</w:t>
      </w:r>
      <w:r>
        <w:rPr>
          <w:color w:val="00002C"/>
        </w:rPr>
        <w:t xml:space="preserve"> পারবো</w:t>
      </w:r>
      <w:r>
        <w:br/>
      </w:r>
      <w:r>
        <w:rPr>
          <w:color w:val="000021"/>
        </w:rPr>
        <w:t xml:space="preserve"> bkash</w:t>
      </w:r>
      <w:r>
        <w:rPr>
          <w:color w:val="00002F"/>
        </w:rPr>
        <w:t xml:space="preserve"> e</w:t>
      </w:r>
      <w:r>
        <w:rPr>
          <w:color w:val="000000"/>
        </w:rPr>
        <w:t xml:space="preserve"> tk</w:t>
      </w:r>
      <w:r>
        <w:rPr>
          <w:color w:val="000034"/>
        </w:rPr>
        <w:t xml:space="preserve"> add</w:t>
      </w:r>
      <w:r>
        <w:rPr>
          <w:color w:val="000030"/>
        </w:rPr>
        <w:t xml:space="preserve"> money</w:t>
      </w:r>
      <w:r>
        <w:rPr>
          <w:color w:val="000037"/>
        </w:rPr>
        <w:t xml:space="preserve"> kore</w:t>
      </w:r>
      <w:r>
        <w:rPr>
          <w:color w:val="000000"/>
        </w:rPr>
        <w:t xml:space="preserve"> tk</w:t>
      </w:r>
      <w:r>
        <w:rPr>
          <w:color w:val="000045"/>
        </w:rPr>
        <w:t xml:space="preserve"> bonus</w:t>
      </w:r>
      <w:r>
        <w:rPr>
          <w:color w:val="490000"/>
        </w:rPr>
        <w:t xml:space="preserve"> and</w:t>
      </w:r>
      <w:r>
        <w:rPr>
          <w:color w:val="000000"/>
        </w:rPr>
        <w:t xml:space="preserve"> tk</w:t>
      </w:r>
      <w:r>
        <w:rPr>
          <w:color w:val="00005E"/>
        </w:rPr>
        <w:t xml:space="preserve"> coupon</w:t>
      </w:r>
      <w:r>
        <w:rPr>
          <w:color w:val="000030"/>
        </w:rPr>
        <w:t xml:space="preserve"> offer</w:t>
      </w:r>
      <w:r>
        <w:rPr>
          <w:color w:val="0000A2"/>
        </w:rPr>
        <w:t xml:space="preserve"> kon</w:t>
      </w:r>
      <w:r>
        <w:rPr>
          <w:color w:val="0000A2"/>
        </w:rPr>
        <w:t xml:space="preserve"> kon</w:t>
      </w:r>
      <w:r>
        <w:rPr>
          <w:color w:val="000038"/>
        </w:rPr>
        <w:t xml:space="preserve"> bank</w:t>
      </w:r>
      <w:r>
        <w:rPr>
          <w:color w:val="310000"/>
        </w:rPr>
        <w:t xml:space="preserve"> er</w:t>
      </w:r>
      <w:r>
        <w:rPr>
          <w:color w:val="000000"/>
        </w:rPr>
        <w:t xml:space="preserve"> jonno</w:t>
      </w:r>
      <w:r>
        <w:br/>
      </w:r>
      <w:r>
        <w:rPr>
          <w:color w:val="00003C"/>
        </w:rPr>
        <w:t xml:space="preserve"> tk</w:t>
      </w:r>
      <w:r>
        <w:rPr>
          <w:color w:val="000024"/>
        </w:rPr>
        <w:t xml:space="preserve"> add</w:t>
      </w:r>
      <w:r>
        <w:rPr>
          <w:color w:val="000038"/>
        </w:rPr>
        <w:t xml:space="preserve"> many</w:t>
      </w:r>
      <w:r>
        <w:rPr>
          <w:color w:val="2C0000"/>
        </w:rPr>
        <w:t xml:space="preserve"> te</w:t>
      </w:r>
      <w:r>
        <w:rPr>
          <w:color w:val="330000"/>
        </w:rPr>
        <w:t xml:space="preserve"> je</w:t>
      </w:r>
      <w:r>
        <w:rPr>
          <w:color w:val="00003C"/>
        </w:rPr>
        <w:t xml:space="preserve"> tk</w:t>
      </w:r>
      <w:r>
        <w:rPr>
          <w:color w:val="000023"/>
        </w:rPr>
        <w:t xml:space="preserve"> cash</w:t>
      </w:r>
      <w:r>
        <w:rPr>
          <w:color w:val="000024"/>
        </w:rPr>
        <w:t xml:space="preserve"> back</w:t>
      </w:r>
      <w:r>
        <w:rPr>
          <w:color w:val="000093"/>
        </w:rPr>
        <w:t xml:space="preserve"> paua</w:t>
      </w:r>
      <w:r>
        <w:rPr>
          <w:color w:val="000052"/>
        </w:rPr>
        <w:t xml:space="preserve"> jeto</w:t>
      </w:r>
      <w:r>
        <w:rPr>
          <w:color w:val="330000"/>
        </w:rPr>
        <w:t xml:space="preserve"> ata</w:t>
      </w:r>
      <w:r>
        <w:rPr>
          <w:color w:val="00001B"/>
        </w:rPr>
        <w:t xml:space="preserve"> ki</w:t>
      </w:r>
      <w:r>
        <w:rPr>
          <w:color w:val="000043"/>
        </w:rPr>
        <w:t xml:space="preserve"> proti</w:t>
      </w:r>
      <w:r>
        <w:rPr>
          <w:color w:val="000055"/>
        </w:rPr>
        <w:t xml:space="preserve"> shukru</w:t>
      </w:r>
      <w:r>
        <w:rPr>
          <w:color w:val="000033"/>
        </w:rPr>
        <w:t xml:space="preserve"> bar</w:t>
      </w:r>
      <w:r>
        <w:rPr>
          <w:color w:val="000020"/>
        </w:rPr>
        <w:t xml:space="preserve"> e</w:t>
      </w:r>
      <w:r>
        <w:rPr>
          <w:color w:val="000093"/>
        </w:rPr>
        <w:t xml:space="preserve"> paua</w:t>
      </w:r>
      <w:r>
        <w:rPr>
          <w:color w:val="00002D"/>
        </w:rPr>
        <w:t xml:space="preserve"> jabe</w:t>
      </w:r>
      <w:r>
        <w:br/>
      </w:r>
      <w:r>
        <w:rPr>
          <w:color w:val="00002A"/>
        </w:rPr>
        <w:t xml:space="preserve"> বিকাশে</w:t>
      </w:r>
      <w:r>
        <w:rPr>
          <w:color w:val="000042"/>
        </w:rPr>
        <w:t xml:space="preserve"> অ্যাপে</w:t>
      </w:r>
      <w:r>
        <w:rPr>
          <w:color w:val="0000A1"/>
        </w:rPr>
        <w:t xml:space="preserve"> মিনিটে</w:t>
      </w:r>
      <w:r>
        <w:rPr>
          <w:color w:val="0000A1"/>
        </w:rPr>
        <w:t xml:space="preserve"> মিনিটে</w:t>
      </w:r>
      <w:r>
        <w:rPr>
          <w:color w:val="320000"/>
        </w:rPr>
        <w:t xml:space="preserve"> যে</w:t>
      </w:r>
      <w:r>
        <w:rPr>
          <w:color w:val="000027"/>
        </w:rPr>
        <w:t xml:space="preserve"> ক্যাশব্যাক</w:t>
      </w:r>
      <w:r>
        <w:rPr>
          <w:color w:val="000037"/>
        </w:rPr>
        <w:t xml:space="preserve"> সেটা</w:t>
      </w:r>
      <w:r>
        <w:rPr>
          <w:color w:val="1C0000"/>
        </w:rPr>
        <w:t xml:space="preserve"> কি</w:t>
      </w:r>
      <w:r>
        <w:rPr>
          <w:color w:val="000030"/>
        </w:rPr>
        <w:t xml:space="preserve"> একটি</w:t>
      </w:r>
      <w:r>
        <w:rPr>
          <w:color w:val="00004E"/>
        </w:rPr>
        <w:t xml:space="preserve"> দুইবার</w:t>
      </w:r>
      <w:r>
        <w:rPr>
          <w:color w:val="00003D"/>
        </w:rPr>
        <w:t xml:space="preserve"> বা</w:t>
      </w:r>
      <w:r>
        <w:rPr>
          <w:color w:val="00004F"/>
        </w:rPr>
        <w:t xml:space="preserve"> তিনবার</w:t>
      </w:r>
      <w:r>
        <w:rPr>
          <w:color w:val="00003C"/>
        </w:rPr>
        <w:t xml:space="preserve"> নেওয়া</w:t>
      </w:r>
      <w:r>
        <w:rPr>
          <w:color w:val="00002F"/>
        </w:rPr>
        <w:t xml:space="preserve"> যাবে</w:t>
      </w:r>
      <w:r>
        <w:br/>
      </w:r>
      <w:r>
        <w:rPr>
          <w:color w:val="00001C"/>
        </w:rPr>
        <w:t xml:space="preserve"> bkash</w:t>
      </w:r>
      <w:r>
        <w:rPr>
          <w:color w:val="000027"/>
        </w:rPr>
        <w:t xml:space="preserve"> e</w:t>
      </w:r>
      <w:r>
        <w:rPr>
          <w:color w:val="000024"/>
        </w:rPr>
        <w:t xml:space="preserve"> tk</w:t>
      </w:r>
      <w:r>
        <w:rPr>
          <w:color w:val="00002B"/>
        </w:rPr>
        <w:t xml:space="preserve"> add</w:t>
      </w:r>
      <w:r>
        <w:rPr>
          <w:color w:val="000029"/>
        </w:rPr>
        <w:t xml:space="preserve"> money</w:t>
      </w:r>
      <w:r>
        <w:rPr>
          <w:color w:val="330000"/>
        </w:rPr>
        <w:t xml:space="preserve"> korle</w:t>
      </w:r>
      <w:r>
        <w:rPr>
          <w:color w:val="000024"/>
        </w:rPr>
        <w:t xml:space="preserve"> tk</w:t>
      </w:r>
      <w:r>
        <w:rPr>
          <w:color w:val="00002B"/>
        </w:rPr>
        <w:t xml:space="preserve"> cashback</w:t>
      </w:r>
      <w:r>
        <w:rPr>
          <w:color w:val="00003E"/>
        </w:rPr>
        <w:t xml:space="preserve"> r</w:t>
      </w:r>
      <w:r>
        <w:rPr>
          <w:color w:val="000062"/>
        </w:rPr>
        <w:t xml:space="preserve"> swapno</w:t>
      </w:r>
      <w:r>
        <w:rPr>
          <w:color w:val="360000"/>
        </w:rPr>
        <w:t xml:space="preserve"> te</w:t>
      </w:r>
      <w:r>
        <w:rPr>
          <w:color w:val="000024"/>
        </w:rPr>
        <w:t xml:space="preserve"> tk</w:t>
      </w:r>
      <w:r>
        <w:rPr>
          <w:color w:val="290000"/>
        </w:rPr>
        <w:t xml:space="preserve"> er</w:t>
      </w:r>
      <w:r>
        <w:rPr>
          <w:color w:val="00006B"/>
        </w:rPr>
        <w:t xml:space="preserve"> qupon</w:t>
      </w:r>
      <w:r>
        <w:rPr>
          <w:color w:val="520000"/>
        </w:rPr>
        <w:t xml:space="preserve"> etar</w:t>
      </w:r>
      <w:r>
        <w:rPr>
          <w:color w:val="000051"/>
        </w:rPr>
        <w:t xml:space="preserve"> bistarito</w:t>
      </w:r>
      <w:r>
        <w:rPr>
          <w:color w:val="640000"/>
        </w:rPr>
        <w:t xml:space="preserve"> diyen</w:t>
      </w:r>
      <w:r>
        <w:br/>
      </w:r>
      <w:r>
        <w:rPr>
          <w:color w:val="000091"/>
        </w:rPr>
        <w:t xml:space="preserve"> hungry</w:t>
      </w:r>
      <w:r>
        <w:rPr>
          <w:color w:val="6B0000"/>
        </w:rPr>
        <w:t xml:space="preserve"> naki</w:t>
      </w:r>
      <w:r>
        <w:rPr>
          <w:color w:val="5F0000"/>
        </w:rPr>
        <w:t xml:space="preserve"> te</w:t>
      </w:r>
      <w:r>
        <w:rPr>
          <w:color w:val="000032"/>
        </w:rPr>
        <w:t xml:space="preserve"> bkash</w:t>
      </w:r>
      <w:r>
        <w:rPr>
          <w:color w:val="000059"/>
        </w:rPr>
        <w:t xml:space="preserve"> payment</w:t>
      </w:r>
      <w:r>
        <w:rPr>
          <w:color w:val="400000"/>
        </w:rPr>
        <w:t xml:space="preserve"> a</w:t>
      </w:r>
      <w:r>
        <w:rPr>
          <w:color w:val="00005B"/>
        </w:rPr>
        <w:t xml:space="preserve"> koto</w:t>
      </w:r>
      <w:r>
        <w:rPr>
          <w:color w:val="000000"/>
        </w:rPr>
        <w:t xml:space="preserve"> discount</w:t>
      </w:r>
      <w:r>
        <w:br/>
      </w:r>
      <w:r>
        <w:rPr>
          <w:color w:val="000063"/>
        </w:rPr>
        <w:t xml:space="preserve"> tk</w:t>
      </w:r>
      <w:r>
        <w:rPr>
          <w:color w:val="000076"/>
        </w:rPr>
        <w:t xml:space="preserve"> add</w:t>
      </w:r>
      <w:r>
        <w:rPr>
          <w:color w:val="00006F"/>
        </w:rPr>
        <w:t xml:space="preserve"> money</w:t>
      </w:r>
      <w:r>
        <w:rPr>
          <w:color w:val="00006D"/>
        </w:rPr>
        <w:t xml:space="preserve"> offer</w:t>
      </w:r>
      <w:r>
        <w:rPr>
          <w:color w:val="000080"/>
        </w:rPr>
        <w:t xml:space="preserve"> ase</w:t>
      </w:r>
      <w:r>
        <w:rPr>
          <w:color w:val="000000"/>
        </w:rPr>
        <w:t xml:space="preserve"> akhn</w:t>
      </w:r>
      <w:r>
        <w:br/>
      </w:r>
      <w:r>
        <w:rPr>
          <w:color w:val="00001F"/>
        </w:rPr>
        <w:t xml:space="preserve"> বিকাশ</w:t>
      </w:r>
      <w:r>
        <w:rPr>
          <w:color w:val="000021"/>
        </w:rPr>
        <w:t xml:space="preserve"> টাকা</w:t>
      </w:r>
      <w:r>
        <w:rPr>
          <w:color w:val="00003D"/>
        </w:rPr>
        <w:t xml:space="preserve"> ব্যাংক</w:t>
      </w:r>
      <w:r>
        <w:rPr>
          <w:color w:val="000028"/>
        </w:rPr>
        <w:t xml:space="preserve"> থেকে</w:t>
      </w:r>
      <w:r>
        <w:rPr>
          <w:color w:val="000055"/>
        </w:rPr>
        <w:t xml:space="preserve"> আই</w:t>
      </w:r>
      <w:r>
        <w:rPr>
          <w:color w:val="000062"/>
        </w:rPr>
        <w:t xml:space="preserve"> ব্যাংকিং</w:t>
      </w:r>
      <w:r>
        <w:rPr>
          <w:color w:val="320000"/>
        </w:rPr>
        <w:t xml:space="preserve"> এর</w:t>
      </w:r>
      <w:r>
        <w:rPr>
          <w:color w:val="450000"/>
        </w:rPr>
        <w:t xml:space="preserve"> মাধ্যমে</w:t>
      </w:r>
      <w:r>
        <w:rPr>
          <w:color w:val="000044"/>
        </w:rPr>
        <w:t xml:space="preserve"> অ্যাড</w:t>
      </w:r>
      <w:r>
        <w:rPr>
          <w:color w:val="000037"/>
        </w:rPr>
        <w:t xml:space="preserve"> মানি</w:t>
      </w:r>
      <w:r>
        <w:rPr>
          <w:color w:val="00004F"/>
        </w:rPr>
        <w:t xml:space="preserve"> অফারটা</w:t>
      </w:r>
      <w:r>
        <w:rPr>
          <w:color w:val="240000"/>
        </w:rPr>
        <w:t xml:space="preserve"> কি</w:t>
      </w:r>
      <w:r>
        <w:rPr>
          <w:color w:val="3F0000"/>
        </w:rPr>
        <w:t xml:space="preserve"> এখনো</w:t>
      </w:r>
      <w:r>
        <w:rPr>
          <w:color w:val="000030"/>
        </w:rPr>
        <w:t xml:space="preserve"> আছে</w:t>
      </w:r>
      <w:r>
        <w:rPr>
          <w:color w:val="00004D"/>
        </w:rPr>
        <w:t xml:space="preserve"> বা</w:t>
      </w:r>
      <w:r>
        <w:rPr>
          <w:color w:val="000048"/>
        </w:rPr>
        <w:t xml:space="preserve"> পাওয়া</w:t>
      </w:r>
      <w:r>
        <w:rPr>
          <w:color w:val="000000"/>
        </w:rPr>
        <w:t xml:space="preserve"> যাবে</w:t>
      </w:r>
      <w:r>
        <w:br/>
      </w:r>
      <w:r>
        <w:rPr>
          <w:color w:val="00003B"/>
        </w:rPr>
        <w:t xml:space="preserve"> friday</w:t>
      </w:r>
      <w:r>
        <w:rPr>
          <w:color w:val="000044"/>
        </w:rPr>
        <w:t xml:space="preserve"> tk</w:t>
      </w:r>
      <w:r>
        <w:rPr>
          <w:color w:val="000051"/>
        </w:rPr>
        <w:t xml:space="preserve"> add</w:t>
      </w:r>
      <w:r>
        <w:rPr>
          <w:color w:val="000026"/>
        </w:rPr>
        <w:t xml:space="preserve"> money</w:t>
      </w:r>
      <w:r>
        <w:rPr>
          <w:color w:val="00007E"/>
        </w:rPr>
        <w:t xml:space="preserve"> kon</w:t>
      </w:r>
      <w:r>
        <w:rPr>
          <w:color w:val="00007E"/>
        </w:rPr>
        <w:t xml:space="preserve"> kon</w:t>
      </w:r>
      <w:r>
        <w:rPr>
          <w:color w:val="000059"/>
        </w:rPr>
        <w:t xml:space="preserve"> banks</w:t>
      </w:r>
      <w:r>
        <w:rPr>
          <w:color w:val="00003D"/>
        </w:rPr>
        <w:t xml:space="preserve"> take</w:t>
      </w:r>
      <w:r>
        <w:rPr>
          <w:color w:val="000051"/>
        </w:rPr>
        <w:t xml:space="preserve"> add</w:t>
      </w:r>
      <w:r>
        <w:rPr>
          <w:color w:val="450000"/>
        </w:rPr>
        <w:t xml:space="preserve"> korla</w:t>
      </w:r>
      <w:r>
        <w:rPr>
          <w:color w:val="000044"/>
        </w:rPr>
        <w:t xml:space="preserve"> tk</w:t>
      </w:r>
      <w:r>
        <w:rPr>
          <w:color w:val="000035"/>
        </w:rPr>
        <w:t xml:space="preserve"> bonus</w:t>
      </w:r>
      <w:r>
        <w:rPr>
          <w:color w:val="00004E"/>
        </w:rPr>
        <w:t xml:space="preserve"> list</w:t>
      </w:r>
      <w:r>
        <w:rPr>
          <w:color w:val="000026"/>
        </w:rPr>
        <w:t xml:space="preserve"> ta</w:t>
      </w:r>
      <w:r>
        <w:rPr>
          <w:color w:val="4A0000"/>
        </w:rPr>
        <w:t xml:space="preserve"> dan</w:t>
      </w:r>
      <w:r>
        <w:br/>
      </w:r>
      <w:r>
        <w:rPr>
          <w:color w:val="000050"/>
        </w:rPr>
        <w:t xml:space="preserve"> টাকা</w:t>
      </w:r>
      <w:r>
        <w:rPr>
          <w:color w:val="000051"/>
        </w:rPr>
        <w:t xml:space="preserve"> অ্যাড</w:t>
      </w:r>
      <w:r>
        <w:rPr>
          <w:color w:val="000060"/>
        </w:rPr>
        <w:t xml:space="preserve"> মানিতে</w:t>
      </w:r>
      <w:r>
        <w:rPr>
          <w:color w:val="000050"/>
        </w:rPr>
        <w:t xml:space="preserve"> টাকা</w:t>
      </w:r>
      <w:r>
        <w:rPr>
          <w:color w:val="00003B"/>
        </w:rPr>
        <w:t xml:space="preserve"> ক্যাশব্যাক</w:t>
      </w:r>
      <w:r>
        <w:rPr>
          <w:color w:val="000058"/>
        </w:rPr>
        <w:t xml:space="preserve"> অফারটি</w:t>
      </w:r>
      <w:r>
        <w:rPr>
          <w:color w:val="00004D"/>
        </w:rPr>
        <w:t xml:space="preserve"> সম্পর্কে</w:t>
      </w:r>
      <w:r>
        <w:rPr>
          <w:color w:val="000093"/>
        </w:rPr>
        <w:t xml:space="preserve"> বিস্তারিতরজানতে</w:t>
      </w:r>
      <w:r>
        <w:rPr>
          <w:color w:val="000039"/>
        </w:rPr>
        <w:t xml:space="preserve"> চাই</w:t>
      </w:r>
      <w:r>
        <w:br/>
      </w:r>
      <w:r>
        <w:rPr>
          <w:color w:val="00004A"/>
        </w:rPr>
        <w:t xml:space="preserve"> ek</w:t>
      </w:r>
      <w:r>
        <w:rPr>
          <w:color w:val="00002B"/>
        </w:rPr>
        <w:t xml:space="preserve"> bank</w:t>
      </w:r>
      <w:r>
        <w:rPr>
          <w:color w:val="000059"/>
        </w:rPr>
        <w:t xml:space="preserve"> account</w:t>
      </w:r>
      <w:r>
        <w:rPr>
          <w:color w:val="00004C"/>
        </w:rPr>
        <w:t xml:space="preserve"> thke</w:t>
      </w:r>
      <w:r>
        <w:rPr>
          <w:color w:val="00003C"/>
        </w:rPr>
        <w:t xml:space="preserve"> ki</w:t>
      </w:r>
      <w:r>
        <w:rPr>
          <w:color w:val="1D0000"/>
        </w:rPr>
        <w:t xml:space="preserve"> ami</w:t>
      </w:r>
      <w:r>
        <w:rPr>
          <w:color w:val="000033"/>
        </w:rPr>
        <w:t xml:space="preserve"> ti</w:t>
      </w:r>
      <w:r>
        <w:rPr>
          <w:color w:val="00002D"/>
        </w:rPr>
        <w:t xml:space="preserve"> bikash</w:t>
      </w:r>
      <w:r>
        <w:rPr>
          <w:color w:val="000059"/>
        </w:rPr>
        <w:t xml:space="preserve"> account</w:t>
      </w:r>
      <w:r>
        <w:rPr>
          <w:color w:val="000049"/>
        </w:rPr>
        <w:t xml:space="preserve"> e</w:t>
      </w:r>
      <w:r>
        <w:rPr>
          <w:color w:val="00003A"/>
        </w:rPr>
        <w:t xml:space="preserve"> friday</w:t>
      </w:r>
      <w:r>
        <w:rPr>
          <w:color w:val="450000"/>
        </w:rPr>
        <w:t xml:space="preserve"> +</w:t>
      </w:r>
      <w:r>
        <w:rPr>
          <w:color w:val="000021"/>
        </w:rPr>
        <w:t xml:space="preserve"> tk</w:t>
      </w:r>
      <w:r>
        <w:rPr>
          <w:color w:val="000028"/>
        </w:rPr>
        <w:t xml:space="preserve"> add</w:t>
      </w:r>
      <w:r>
        <w:rPr>
          <w:color w:val="4A0000"/>
        </w:rPr>
        <w:t xml:space="preserve"> krle</w:t>
      </w:r>
      <w:r>
        <w:rPr>
          <w:color w:val="00003C"/>
        </w:rPr>
        <w:t xml:space="preserve"> ki</w:t>
      </w:r>
      <w:r>
        <w:rPr>
          <w:color w:val="000059"/>
        </w:rPr>
        <w:t xml:space="preserve"> account</w:t>
      </w:r>
      <w:r>
        <w:rPr>
          <w:color w:val="000049"/>
        </w:rPr>
        <w:t xml:space="preserve"> e</w:t>
      </w:r>
      <w:r>
        <w:rPr>
          <w:color w:val="000046"/>
        </w:rPr>
        <w:t xml:space="preserve"> bonas</w:t>
      </w:r>
      <w:r>
        <w:rPr>
          <w:color w:val="00002B"/>
        </w:rPr>
        <w:t xml:space="preserve"> pabo</w:t>
      </w:r>
      <w:r>
        <w:rPr>
          <w:color w:val="4A0000"/>
        </w:rPr>
        <w:t xml:space="preserve"> kre</w:t>
      </w:r>
      <w:r>
        <w:br/>
      </w:r>
      <w:r>
        <w:rPr>
          <w:color w:val="370000"/>
        </w:rPr>
        <w:t xml:space="preserve"> আপনাদের</w:t>
      </w:r>
      <w:r>
        <w:rPr>
          <w:color w:val="00002C"/>
        </w:rPr>
        <w:t xml:space="preserve"> বিকাশে</w:t>
      </w:r>
      <w:r>
        <w:rPr>
          <w:color w:val="00004A"/>
        </w:rPr>
        <w:t xml:space="preserve"> দেখলাম</w:t>
      </w:r>
      <w:r>
        <w:rPr>
          <w:color w:val="00004E"/>
        </w:rPr>
        <w:t xml:space="preserve"> টাকায়</w:t>
      </w:r>
      <w:r>
        <w:rPr>
          <w:color w:val="0000A9"/>
        </w:rPr>
        <w:t xml:space="preserve"> জিবি</w:t>
      </w:r>
      <w:r>
        <w:rPr>
          <w:color w:val="00001C"/>
        </w:rPr>
        <w:t xml:space="preserve"> টাকা</w:t>
      </w:r>
      <w:r>
        <w:rPr>
          <w:color w:val="000050"/>
        </w:rPr>
        <w:t xml:space="preserve"> ক্যশব্যক</w:t>
      </w:r>
      <w:r>
        <w:rPr>
          <w:color w:val="270000"/>
        </w:rPr>
        <w:t xml:space="preserve"> এই</w:t>
      </w:r>
      <w:r>
        <w:rPr>
          <w:color w:val="0000A9"/>
        </w:rPr>
        <w:t xml:space="preserve"> জিবি</w:t>
      </w:r>
      <w:r>
        <w:rPr>
          <w:color w:val="1E0000"/>
        </w:rPr>
        <w:t xml:space="preserve"> কি</w:t>
      </w:r>
      <w:r>
        <w:rPr>
          <w:color w:val="000063"/>
        </w:rPr>
        <w:t xml:space="preserve"> রেগুলার</w:t>
      </w:r>
      <w:r>
        <w:rPr>
          <w:color w:val="000000"/>
        </w:rPr>
        <w:t xml:space="preserve"> প্যাক</w:t>
      </w:r>
      <w:r>
        <w:br/>
      </w:r>
      <w:r>
        <w:rPr>
          <w:color w:val="000046"/>
        </w:rPr>
        <w:t xml:space="preserve"> ajke</w:t>
      </w:r>
      <w:r>
        <w:rPr>
          <w:color w:val="00006C"/>
        </w:rPr>
        <w:t xml:space="preserve"> hungrynki</w:t>
      </w:r>
      <w:r>
        <w:rPr>
          <w:color w:val="360000"/>
        </w:rPr>
        <w:t xml:space="preserve"> te</w:t>
      </w:r>
      <w:r>
        <w:rPr>
          <w:color w:val="200000"/>
        </w:rPr>
        <w:t xml:space="preserve"> ami</w:t>
      </w:r>
      <w:r>
        <w:rPr>
          <w:color w:val="000038"/>
        </w:rPr>
        <w:t xml:space="preserve"> ekta</w:t>
      </w:r>
      <w:r>
        <w:rPr>
          <w:color w:val="000054"/>
        </w:rPr>
        <w:t xml:space="preserve"> order</w:t>
      </w:r>
      <w:r>
        <w:rPr>
          <w:color w:val="530000"/>
        </w:rPr>
        <w:t xml:space="preserve"> er</w:t>
      </w:r>
      <w:r>
        <w:rPr>
          <w:color w:val="000033"/>
        </w:rPr>
        <w:t xml:space="preserve"> payment</w:t>
      </w:r>
      <w:r>
        <w:rPr>
          <w:color w:val="4C0000"/>
        </w:rPr>
        <w:t xml:space="preserve"> korechilam</w:t>
      </w:r>
      <w:r>
        <w:rPr>
          <w:color w:val="00001C"/>
        </w:rPr>
        <w:t xml:space="preserve"> bkash</w:t>
      </w:r>
      <w:r>
        <w:rPr>
          <w:color w:val="000000"/>
        </w:rPr>
        <w:t xml:space="preserve"> e</w:t>
      </w:r>
      <w:r>
        <w:rPr>
          <w:color w:val="000060"/>
        </w:rPr>
        <w:t xml:space="preserve"> sekhane</w:t>
      </w:r>
      <w:r>
        <w:rPr>
          <w:color w:val="00002B"/>
        </w:rPr>
        <w:t xml:space="preserve"> cashback</w:t>
      </w:r>
      <w:r>
        <w:rPr>
          <w:color w:val="530000"/>
        </w:rPr>
        <w:t xml:space="preserve"> er</w:t>
      </w:r>
      <w:r>
        <w:rPr>
          <w:color w:val="000029"/>
        </w:rPr>
        <w:t xml:space="preserve"> offer</w:t>
      </w:r>
      <w:r>
        <w:rPr>
          <w:color w:val="000043"/>
        </w:rPr>
        <w:t xml:space="preserve"> chilo</w:t>
      </w:r>
      <w:r>
        <w:br/>
      </w:r>
      <w:r>
        <w:rPr>
          <w:color w:val="520000"/>
        </w:rPr>
        <w:t xml:space="preserve"> স্যার</w:t>
      </w:r>
      <w:r>
        <w:rPr>
          <w:color w:val="00007E"/>
        </w:rPr>
        <w:t xml:space="preserve"> টাকায়</w:t>
      </w:r>
      <w:r>
        <w:rPr>
          <w:color w:val="000064"/>
        </w:rPr>
        <w:t xml:space="preserve"> রিচাজ</w:t>
      </w:r>
      <w:r>
        <w:rPr>
          <w:color w:val="420000"/>
        </w:rPr>
        <w:t xml:space="preserve"> করে</w:t>
      </w:r>
      <w:r>
        <w:rPr>
          <w:color w:val="300000"/>
        </w:rPr>
        <w:t xml:space="preserve"> কি</w:t>
      </w:r>
      <w:r>
        <w:rPr>
          <w:color w:val="00002D"/>
        </w:rPr>
        <w:t xml:space="preserve"> টাকা</w:t>
      </w:r>
      <w:r>
        <w:rPr>
          <w:color w:val="00007B"/>
        </w:rPr>
        <w:t xml:space="preserve"> কেসবেক</w:t>
      </w:r>
      <w:r>
        <w:rPr>
          <w:color w:val="00005A"/>
        </w:rPr>
        <w:t xml:space="preserve"> পাব</w:t>
      </w:r>
      <w:r>
        <w:br/>
      </w:r>
      <w:r>
        <w:rPr>
          <w:color w:val="00004D"/>
        </w:rPr>
        <w:t xml:space="preserve"> টাকা</w:t>
      </w:r>
      <w:r>
        <w:rPr>
          <w:color w:val="00002C"/>
        </w:rPr>
        <w:t xml:space="preserve"> রিচার্জে</w:t>
      </w:r>
      <w:r>
        <w:rPr>
          <w:color w:val="00004D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240000"/>
        </w:rPr>
        <w:t xml:space="preserve"> এই</w:t>
      </w:r>
      <w:r>
        <w:rPr>
          <w:color w:val="000026"/>
        </w:rPr>
        <w:t xml:space="preserve"> অফার</w:t>
      </w:r>
      <w:r>
        <w:rPr>
          <w:color w:val="4F0000"/>
        </w:rPr>
        <w:t xml:space="preserve"> পেয়ে</w:t>
      </w:r>
      <w:r>
        <w:rPr>
          <w:color w:val="00004D"/>
        </w:rPr>
        <w:t xml:space="preserve"> টাকা</w:t>
      </w:r>
      <w:r>
        <w:rPr>
          <w:color w:val="1B0000"/>
        </w:rPr>
        <w:t xml:space="preserve"> কি</w:t>
      </w:r>
      <w:r>
        <w:rPr>
          <w:color w:val="600000"/>
        </w:rPr>
        <w:t xml:space="preserve"> যে</w:t>
      </w:r>
      <w:r>
        <w:rPr>
          <w:color w:val="2A0000"/>
        </w:rPr>
        <w:t xml:space="preserve"> কোন</w:t>
      </w:r>
      <w:r>
        <w:rPr>
          <w:color w:val="000073"/>
        </w:rPr>
        <w:t xml:space="preserve"> নাম্বারে</w:t>
      </w:r>
      <w:r>
        <w:rPr>
          <w:color w:val="000054"/>
        </w:rPr>
        <w:t xml:space="preserve"> রিচার্জ</w:t>
      </w:r>
      <w:r>
        <w:rPr>
          <w:color w:val="400000"/>
        </w:rPr>
        <w:t xml:space="preserve"> করলেই</w:t>
      </w:r>
      <w:r>
        <w:rPr>
          <w:color w:val="000000"/>
        </w:rPr>
        <w:t xml:space="preserve"> হবে</w:t>
      </w:r>
      <w:r>
        <w:rPr>
          <w:color w:val="360000"/>
        </w:rPr>
        <w:t xml:space="preserve"> নাকি</w:t>
      </w:r>
      <w:r>
        <w:rPr>
          <w:color w:val="600000"/>
        </w:rPr>
        <w:t xml:space="preserve"> যে</w:t>
      </w:r>
      <w:r>
        <w:rPr>
          <w:color w:val="000073"/>
        </w:rPr>
        <w:t xml:space="preserve"> নাম্বারে</w:t>
      </w:r>
      <w:r>
        <w:rPr>
          <w:color w:val="000018"/>
        </w:rPr>
        <w:t xml:space="preserve"> বিকাশ</w:t>
      </w:r>
      <w:r>
        <w:rPr>
          <w:color w:val="00003B"/>
        </w:rPr>
        <w:t xml:space="preserve"> খুলা</w:t>
      </w:r>
      <w:r>
        <w:rPr>
          <w:color w:val="00003B"/>
        </w:rPr>
        <w:t xml:space="preserve"> ওই</w:t>
      </w:r>
      <w:r>
        <w:rPr>
          <w:color w:val="000073"/>
        </w:rPr>
        <w:t xml:space="preserve"> নাম্বারে</w:t>
      </w:r>
      <w:r>
        <w:rPr>
          <w:color w:val="000054"/>
        </w:rPr>
        <w:t xml:space="preserve"> রিচার্জ</w:t>
      </w:r>
      <w:r>
        <w:rPr>
          <w:color w:val="20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73"/>
        </w:rPr>
        <w:t xml:space="preserve"> দারাজে</w:t>
      </w:r>
      <w:r>
        <w:rPr>
          <w:color w:val="000026"/>
        </w:rPr>
        <w:t xml:space="preserve"> বিকাশ</w:t>
      </w:r>
      <w:r>
        <w:rPr>
          <w:color w:val="00004B"/>
        </w:rPr>
        <w:t xml:space="preserve"> পেমেন্ট</w:t>
      </w:r>
      <w:r>
        <w:rPr>
          <w:color w:val="3E0000"/>
        </w:rPr>
        <w:t xml:space="preserve"> এ</w:t>
      </w:r>
      <w:r>
        <w:rPr>
          <w:color w:val="000074"/>
        </w:rPr>
        <w:t xml:space="preserve"> পার্সেন্ট</w:t>
      </w:r>
      <w:r>
        <w:rPr>
          <w:color w:val="00003C"/>
        </w:rPr>
        <w:t xml:space="preserve"> ক্যাশব্যাক</w:t>
      </w:r>
      <w:r>
        <w:rPr>
          <w:color w:val="00003D"/>
        </w:rPr>
        <w:t xml:space="preserve"> অফার</w:t>
      </w:r>
      <w:r>
        <w:rPr>
          <w:color w:val="000042"/>
        </w:rPr>
        <w:t xml:space="preserve"> টা</w:t>
      </w:r>
      <w:r>
        <w:rPr>
          <w:color w:val="2B0000"/>
        </w:rPr>
        <w:t xml:space="preserve"> কি</w:t>
      </w:r>
      <w:r>
        <w:rPr>
          <w:color w:val="630000"/>
        </w:rPr>
        <w:t xml:space="preserve"> এখনও</w:t>
      </w:r>
      <w:r>
        <w:rPr>
          <w:color w:val="00003A"/>
        </w:rPr>
        <w:t xml:space="preserve"> আছে</w:t>
      </w:r>
      <w:r>
        <w:br/>
      </w:r>
      <w:r>
        <w:rPr>
          <w:color w:val="00002C"/>
        </w:rPr>
        <w:t xml:space="preserve"> টাকা</w:t>
      </w:r>
      <w:r>
        <w:rPr>
          <w:color w:val="000049"/>
        </w:rPr>
        <w:t xml:space="preserve"> রিচার্জ</w:t>
      </w:r>
      <w:r>
        <w:rPr>
          <w:color w:val="490000"/>
        </w:rPr>
        <w:t xml:space="preserve"> করলে</w:t>
      </w:r>
      <w:r>
        <w:rPr>
          <w:color w:val="00002C"/>
        </w:rPr>
        <w:t xml:space="preserve"> টাকা</w:t>
      </w:r>
      <w:r>
        <w:rPr>
          <w:color w:val="00007D"/>
        </w:rPr>
        <w:t xml:space="preserve"> ক‍্যাশব‍্যাক</w:t>
      </w:r>
      <w:r>
        <w:rPr>
          <w:color w:val="0000A3"/>
        </w:rPr>
        <w:t xml:space="preserve"> আফটি</w:t>
      </w:r>
      <w:r>
        <w:rPr>
          <w:color w:val="630000"/>
        </w:rPr>
        <w:t xml:space="preserve"> বলবেন</w:t>
      </w:r>
      <w:r>
        <w:br/>
      </w:r>
      <w:r>
        <w:rPr>
          <w:color w:val="3B0000"/>
        </w:rPr>
        <w:t xml:space="preserve"> ami</w:t>
      </w:r>
      <w:r>
        <w:rPr>
          <w:color w:val="00003D"/>
        </w:rPr>
        <w:t xml:space="preserve"> ki</w:t>
      </w:r>
      <w:r>
        <w:rPr>
          <w:color w:val="00008C"/>
        </w:rPr>
        <w:t xml:space="preserve"> taka</w:t>
      </w:r>
      <w:r>
        <w:rPr>
          <w:color w:val="00005E"/>
        </w:rPr>
        <w:t xml:space="preserve"> send</w:t>
      </w:r>
      <w:r>
        <w:rPr>
          <w:color w:val="00004C"/>
        </w:rPr>
        <w:t xml:space="preserve"> money</w:t>
      </w:r>
      <w:r>
        <w:rPr>
          <w:color w:val="5F0000"/>
        </w:rPr>
        <w:t xml:space="preserve"> korle</w:t>
      </w:r>
      <w:r>
        <w:rPr>
          <w:color w:val="00008C"/>
        </w:rPr>
        <w:t xml:space="preserve"> taka</w:t>
      </w:r>
      <w:r>
        <w:rPr>
          <w:color w:val="000050"/>
        </w:rPr>
        <w:t xml:space="preserve"> cashback</w:t>
      </w:r>
      <w:r>
        <w:rPr>
          <w:color w:val="000058"/>
        </w:rPr>
        <w:t xml:space="preserve"> pabo</w:t>
      </w:r>
      <w:r>
        <w:br/>
      </w:r>
      <w:r>
        <w:rPr>
          <w:color w:val="4B0000"/>
        </w:rPr>
        <w:t xml:space="preserve"> what</w:t>
      </w:r>
      <w:r>
        <w:rPr>
          <w:color w:val="7B0000"/>
        </w:rPr>
        <w:t xml:space="preserve"> is</w:t>
      </w:r>
      <w:r>
        <w:rPr>
          <w:color w:val="3D0000"/>
        </w:rPr>
        <w:t xml:space="preserve"> the</w:t>
      </w:r>
      <w:r>
        <w:rPr>
          <w:color w:val="000034"/>
        </w:rPr>
        <w:t xml:space="preserve"> cashback</w:t>
      </w:r>
      <w:r>
        <w:rPr>
          <w:color w:val="000031"/>
        </w:rPr>
        <w:t xml:space="preserve"> offer</w:t>
      </w:r>
      <w:r>
        <w:rPr>
          <w:color w:val="580000"/>
        </w:rPr>
        <w:t xml:space="preserve"> at</w:t>
      </w:r>
      <w:r>
        <w:rPr>
          <w:color w:val="000052"/>
        </w:rPr>
        <w:t xml:space="preserve"> daraz</w:t>
      </w:r>
      <w:r>
        <w:rPr>
          <w:color w:val="7B0000"/>
        </w:rPr>
        <w:t xml:space="preserve"> is</w:t>
      </w:r>
      <w:r>
        <w:rPr>
          <w:color w:val="480000"/>
        </w:rPr>
        <w:t xml:space="preserve"> it</w:t>
      </w:r>
      <w:r>
        <w:rPr>
          <w:color w:val="00007B"/>
        </w:rPr>
        <w:t xml:space="preserve"> max</w:t>
      </w:r>
      <w:r>
        <w:rPr>
          <w:color w:val="000000"/>
        </w:rPr>
        <w:t xml:space="preserve"> limit</w:t>
      </w:r>
      <w:r>
        <w:br/>
      </w:r>
      <w:r>
        <w:rPr>
          <w:color w:val="200000"/>
        </w:rPr>
        <w:t xml:space="preserve"> আমি</w:t>
      </w:r>
      <w:r>
        <w:rPr>
          <w:color w:val="000049"/>
        </w:rPr>
        <w:t xml:space="preserve"> অফারটি</w:t>
      </w:r>
      <w:r>
        <w:rPr>
          <w:color w:val="0000EB"/>
        </w:rPr>
        <w:t xml:space="preserve"> কিসে</w:t>
      </w:r>
      <w:r>
        <w:rPr>
          <w:color w:val="0000EB"/>
        </w:rPr>
        <w:t xml:space="preserve"> কিসে</w:t>
      </w:r>
      <w:r>
        <w:rPr>
          <w:color w:val="000039"/>
        </w:rPr>
        <w:t xml:space="preserve"> পাবো</w:t>
      </w:r>
      <w:r>
        <w:br/>
      </w:r>
      <w:r>
        <w:rPr>
          <w:color w:val="000062"/>
        </w:rPr>
        <w:t xml:space="preserve"> daraz</w:t>
      </w:r>
      <w:r>
        <w:rPr>
          <w:color w:val="A10000"/>
        </w:rPr>
        <w:t xml:space="preserve"> a</w:t>
      </w:r>
      <w:r>
        <w:rPr>
          <w:color w:val="000061"/>
        </w:rPr>
        <w:t xml:space="preserve"> ki</w:t>
      </w:r>
      <w:r>
        <w:rPr>
          <w:color w:val="00004A"/>
        </w:rPr>
        <w:t xml:space="preserve"> payment</w:t>
      </w:r>
      <w:r>
        <w:rPr>
          <w:color w:val="A10000"/>
        </w:rPr>
        <w:t xml:space="preserve"> a</w:t>
      </w:r>
      <w:r>
        <w:rPr>
          <w:color w:val="000061"/>
        </w:rPr>
        <w:t xml:space="preserve"> ki</w:t>
      </w:r>
      <w:r>
        <w:rPr>
          <w:color w:val="000029"/>
        </w:rPr>
        <w:t xml:space="preserve"> bkash</w:t>
      </w:r>
      <w:r>
        <w:rPr>
          <w:color w:val="A10000"/>
        </w:rPr>
        <w:t xml:space="preserve"> a</w:t>
      </w:r>
      <w:r>
        <w:rPr>
          <w:color w:val="00003F"/>
        </w:rPr>
        <w:t xml:space="preserve"> cashback</w:t>
      </w:r>
      <w:r>
        <w:rPr>
          <w:color w:val="00003B"/>
        </w:rPr>
        <w:t xml:space="preserve"> offer</w:t>
      </w:r>
      <w:r>
        <w:rPr>
          <w:color w:val="000045"/>
        </w:rPr>
        <w:t xml:space="preserve"> ase</w:t>
      </w:r>
      <w:r>
        <w:br/>
      </w:r>
      <w:r>
        <w:rPr>
          <w:color w:val="00003A"/>
        </w:rPr>
        <w:t xml:space="preserve"> taka</w:t>
      </w:r>
      <w:r>
        <w:rPr>
          <w:color w:val="00009C"/>
        </w:rPr>
        <w:t xml:space="preserve"> rechearge</w:t>
      </w:r>
      <w:r>
        <w:rPr>
          <w:color w:val="00003E"/>
        </w:rPr>
        <w:t xml:space="preserve"> e</w:t>
      </w:r>
      <w:r>
        <w:rPr>
          <w:color w:val="000039"/>
        </w:rPr>
        <w:t xml:space="preserve"> tk</w:t>
      </w:r>
      <w:r>
        <w:rPr>
          <w:color w:val="000042"/>
        </w:rPr>
        <w:t xml:space="preserve"> cash</w:t>
      </w:r>
      <w:r>
        <w:rPr>
          <w:color w:val="000044"/>
        </w:rPr>
        <w:t xml:space="preserve"> back</w:t>
      </w:r>
      <w:r>
        <w:rPr>
          <w:color w:val="000064"/>
        </w:rPr>
        <w:t xml:space="preserve"> somporke</w:t>
      </w:r>
      <w:r>
        <w:rPr>
          <w:color w:val="670000"/>
        </w:rPr>
        <w:t xml:space="preserve"> bolen</w:t>
      </w:r>
      <w:r>
        <w:br/>
      </w:r>
      <w:r>
        <w:rPr>
          <w:color w:val="000071"/>
        </w:rPr>
        <w:t xml:space="preserve"> sony</w:t>
      </w:r>
      <w:r>
        <w:rPr>
          <w:color w:val="000079"/>
        </w:rPr>
        <w:t xml:space="preserve"> rangs</w:t>
      </w:r>
      <w:r>
        <w:rPr>
          <w:color w:val="290000"/>
        </w:rPr>
        <w:t xml:space="preserve"> a</w:t>
      </w:r>
      <w:r>
        <w:rPr>
          <w:color w:val="000020"/>
        </w:rPr>
        <w:t xml:space="preserve"> bkash</w:t>
      </w:r>
      <w:r>
        <w:rPr>
          <w:color w:val="00002E"/>
        </w:rPr>
        <w:t xml:space="preserve"> theke</w:t>
      </w:r>
      <w:r>
        <w:rPr>
          <w:color w:val="000038"/>
        </w:rPr>
        <w:t xml:space="preserve"> payment</w:t>
      </w:r>
      <w:r>
        <w:rPr>
          <w:color w:val="390000"/>
        </w:rPr>
        <w:t xml:space="preserve"> korle</w:t>
      </w:r>
      <w:r>
        <w:rPr>
          <w:color w:val="00003A"/>
        </w:rPr>
        <w:t xml:space="preserve"> koto</w:t>
      </w:r>
      <w:r>
        <w:rPr>
          <w:color w:val="000059"/>
        </w:rPr>
        <w:t xml:space="preserve"> discount</w:t>
      </w:r>
      <w:r>
        <w:rPr>
          <w:color w:val="000079"/>
        </w:rPr>
        <w:t xml:space="preserve"> paoua</w:t>
      </w:r>
      <w:r>
        <w:rPr>
          <w:color w:val="000000"/>
        </w:rPr>
        <w:t xml:space="preserve"> jabe</w:t>
      </w:r>
      <w:r>
        <w:br/>
      </w:r>
      <w:r>
        <w:rPr>
          <w:color w:val="490000"/>
        </w:rPr>
        <w:t xml:space="preserve"> ai</w:t>
      </w:r>
      <w:r>
        <w:rPr>
          <w:color w:val="000038"/>
        </w:rPr>
        <w:t xml:space="preserve"> number</w:t>
      </w:r>
      <w:r>
        <w:rPr>
          <w:color w:val="000060"/>
        </w:rPr>
        <w:t xml:space="preserve"> ki</w:t>
      </w:r>
      <w:r>
        <w:rPr>
          <w:color w:val="000035"/>
        </w:rPr>
        <w:t xml:space="preserve"> tk</w:t>
      </w:r>
      <w:r>
        <w:rPr>
          <w:color w:val="000093"/>
        </w:rPr>
        <w:t xml:space="preserve"> rechge</w:t>
      </w:r>
      <w:r>
        <w:rPr>
          <w:color w:val="000035"/>
        </w:rPr>
        <w:t xml:space="preserve"> tk</w:t>
      </w:r>
      <w:r>
        <w:rPr>
          <w:color w:val="00003E"/>
        </w:rPr>
        <w:t xml:space="preserve"> cash</w:t>
      </w:r>
      <w:r>
        <w:rPr>
          <w:color w:val="000040"/>
        </w:rPr>
        <w:t xml:space="preserve"> back</w:t>
      </w:r>
      <w:r>
        <w:rPr>
          <w:color w:val="00003B"/>
        </w:rPr>
        <w:t xml:space="preserve"> offer</w:t>
      </w:r>
      <w:r>
        <w:rPr>
          <w:color w:val="00003C"/>
        </w:rPr>
        <w:t xml:space="preserve"> ta</w:t>
      </w:r>
      <w:r>
        <w:rPr>
          <w:color w:val="000060"/>
        </w:rPr>
        <w:t xml:space="preserve"> ki</w:t>
      </w:r>
      <w:r>
        <w:rPr>
          <w:color w:val="000055"/>
        </w:rPr>
        <w:t xml:space="preserve"> ace</w:t>
      </w:r>
      <w:r>
        <w:br/>
      </w:r>
      <w:r>
        <w:rPr>
          <w:color w:val="0000AB"/>
        </w:rPr>
        <w:t xml:space="preserve"> kon</w:t>
      </w:r>
      <w:r>
        <w:rPr>
          <w:color w:val="0000AB"/>
        </w:rPr>
        <w:t xml:space="preserve"> kon</w:t>
      </w:r>
      <w:r>
        <w:rPr>
          <w:color w:val="00003B"/>
        </w:rPr>
        <w:t xml:space="preserve"> bank</w:t>
      </w:r>
      <w:r>
        <w:rPr>
          <w:color w:val="000033"/>
        </w:rPr>
        <w:t xml:space="preserve"> theke</w:t>
      </w:r>
      <w:r>
        <w:rPr>
          <w:color w:val="00002E"/>
        </w:rPr>
        <w:t xml:space="preserve"> tk</w:t>
      </w:r>
      <w:r>
        <w:rPr>
          <w:color w:val="000037"/>
        </w:rPr>
        <w:t xml:space="preserve"> add</w:t>
      </w:r>
      <w:r>
        <w:rPr>
          <w:color w:val="000033"/>
        </w:rPr>
        <w:t xml:space="preserve"> money</w:t>
      </w:r>
      <w:r>
        <w:rPr>
          <w:color w:val="400000"/>
        </w:rPr>
        <w:t xml:space="preserve"> korle</w:t>
      </w:r>
      <w:r>
        <w:rPr>
          <w:color w:val="000048"/>
        </w:rPr>
        <w:t xml:space="preserve"> bonus</w:t>
      </w:r>
      <w:r>
        <w:rPr>
          <w:color w:val="000055"/>
        </w:rPr>
        <w:t xml:space="preserve"> pawa</w:t>
      </w:r>
      <w:r>
        <w:rPr>
          <w:color w:val="000046"/>
        </w:rPr>
        <w:t xml:space="preserve"> jabe</w:t>
      </w:r>
      <w:r>
        <w:br/>
      </w:r>
      <w:r>
        <w:rPr>
          <w:color w:val="0000A3"/>
        </w:rPr>
        <w:t xml:space="preserve"> সেল্ফিন</w:t>
      </w:r>
      <w:r>
        <w:rPr>
          <w:color w:val="490000"/>
        </w:rPr>
        <w:t xml:space="preserve"> দিয়ে</w:t>
      </w:r>
      <w:r>
        <w:rPr>
          <w:color w:val="000046"/>
        </w:rPr>
        <w:t xml:space="preserve"> বিকাশে</w:t>
      </w:r>
      <w:r>
        <w:rPr>
          <w:color w:val="00002C"/>
        </w:rPr>
        <w:t xml:space="preserve"> টাকা</w:t>
      </w:r>
      <w:r>
        <w:rPr>
          <w:color w:val="00005A"/>
        </w:rPr>
        <w:t xml:space="preserve"> অ্যাড</w:t>
      </w:r>
      <w:r>
        <w:rPr>
          <w:color w:val="000048"/>
        </w:rPr>
        <w:t xml:space="preserve"> মানি</w:t>
      </w:r>
      <w:r>
        <w:rPr>
          <w:color w:val="490000"/>
        </w:rPr>
        <w:t xml:space="preserve"> করলে</w:t>
      </w:r>
      <w:r>
        <w:rPr>
          <w:color w:val="000052"/>
        </w:rPr>
        <w:t xml:space="preserve"> বোনাস</w:t>
      </w:r>
      <w:r>
        <w:rPr>
          <w:color w:val="000000"/>
        </w:rPr>
        <w:t xml:space="preserve"> পাবো</w:t>
      </w:r>
      <w:r>
        <w:br/>
      </w:r>
      <w:r>
        <w:rPr>
          <w:color w:val="00004F"/>
        </w:rPr>
        <w:t xml:space="preserve"> tk</w:t>
      </w:r>
      <w:r>
        <w:rPr>
          <w:color w:val="00005E"/>
        </w:rPr>
        <w:t xml:space="preserve"> add</w:t>
      </w:r>
      <w:r>
        <w:rPr>
          <w:color w:val="000058"/>
        </w:rPr>
        <w:t xml:space="preserve"> money</w:t>
      </w:r>
      <w:r>
        <w:rPr>
          <w:color w:val="000065"/>
        </w:rPr>
        <w:t xml:space="preserve"> bank</w:t>
      </w:r>
      <w:r>
        <w:rPr>
          <w:color w:val="000056"/>
        </w:rPr>
        <w:t xml:space="preserve"> to</w:t>
      </w:r>
      <w:r>
        <w:rPr>
          <w:color w:val="00003D"/>
        </w:rPr>
        <w:t xml:space="preserve"> bkash</w:t>
      </w:r>
      <w:r>
        <w:rPr>
          <w:color w:val="000057"/>
        </w:rPr>
        <w:t xml:space="preserve"> offer</w:t>
      </w:r>
      <w:r>
        <w:rPr>
          <w:color w:val="000058"/>
        </w:rPr>
        <w:t xml:space="preserve"> ta</w:t>
      </w:r>
      <w:r>
        <w:rPr>
          <w:color w:val="000047"/>
        </w:rPr>
        <w:t xml:space="preserve"> ki</w:t>
      </w:r>
      <w:r>
        <w:rPr>
          <w:color w:val="000000"/>
        </w:rPr>
        <w:t xml:space="preserve"> ache</w:t>
      </w:r>
      <w:r>
        <w:br/>
      </w:r>
      <w:r>
        <w:rPr>
          <w:color w:val="000087"/>
        </w:rPr>
        <w:t xml:space="preserve"> csshback</w:t>
      </w:r>
      <w:r>
        <w:rPr>
          <w:color w:val="00004C"/>
        </w:rPr>
        <w:t xml:space="preserve"> on</w:t>
      </w:r>
      <w:r>
        <w:rPr>
          <w:color w:val="00006E"/>
        </w:rPr>
        <w:t xml:space="preserve"> pathao</w:t>
      </w:r>
      <w:r>
        <w:rPr>
          <w:color w:val="000000"/>
        </w:rPr>
        <w:t xml:space="preserve"> food</w:t>
      </w:r>
      <w:r>
        <w:rPr>
          <w:color w:val="000000"/>
        </w:rPr>
        <w:t xml:space="preserve"> whats</w:t>
      </w:r>
      <w:r>
        <w:rPr>
          <w:color w:val="7E0000"/>
        </w:rPr>
        <w:t xml:space="preserve"> thr</w:t>
      </w:r>
      <w:r>
        <w:rPr>
          <w:color w:val="000070"/>
        </w:rPr>
        <w:t xml:space="preserve"> condition</w:t>
      </w:r>
      <w:r>
        <w:br/>
      </w:r>
      <w:r>
        <w:rPr>
          <w:color w:val="330000"/>
        </w:rPr>
        <w:t xml:space="preserve"> ami</w:t>
      </w:r>
      <w:r>
        <w:rPr>
          <w:color w:val="000000"/>
        </w:rPr>
        <w:t xml:space="preserve"> ৳</w:t>
      </w:r>
      <w:r>
        <w:rPr>
          <w:color w:val="000064"/>
        </w:rPr>
        <w:t xml:space="preserve"> r</w:t>
      </w:r>
      <w:r>
        <w:rPr>
          <w:color w:val="000046"/>
        </w:rPr>
        <w:t xml:space="preserve"> add</w:t>
      </w:r>
      <w:r>
        <w:rPr>
          <w:color w:val="000042"/>
        </w:rPr>
        <w:t xml:space="preserve"> money</w:t>
      </w:r>
      <w:r>
        <w:rPr>
          <w:color w:val="00008E"/>
        </w:rPr>
        <w:t xml:space="preserve"> shomporke</w:t>
      </w:r>
      <w:r>
        <w:rPr>
          <w:color w:val="590000"/>
        </w:rPr>
        <w:t xml:space="preserve"> jante</w:t>
      </w:r>
      <w:r>
        <w:rPr>
          <w:color w:val="000078"/>
        </w:rPr>
        <w:t xml:space="preserve"> chassi</w:t>
      </w:r>
      <w:r>
        <w:br/>
      </w:r>
      <w:r>
        <w:rPr>
          <w:color w:val="000027"/>
        </w:rPr>
        <w:t xml:space="preserve"> বিকাশ</w:t>
      </w:r>
      <w:r>
        <w:rPr>
          <w:color w:val="000051"/>
        </w:rPr>
        <w:t xml:space="preserve"> অ্যাপ</w:t>
      </w:r>
      <w:r>
        <w:rPr>
          <w:color w:val="000031"/>
        </w:rPr>
        <w:t xml:space="preserve"> থেকে</w:t>
      </w:r>
      <w:r>
        <w:rPr>
          <w:color w:val="000053"/>
        </w:rPr>
        <w:t xml:space="preserve"> টাকা</w:t>
      </w:r>
      <w:r>
        <w:rPr>
          <w:color w:val="000047"/>
        </w:rPr>
        <w:t xml:space="preserve"> ক্যাশ</w:t>
      </w:r>
      <w:r>
        <w:rPr>
          <w:color w:val="00007D"/>
        </w:rPr>
        <w:t xml:space="preserve"> আউটে</w:t>
      </w:r>
      <w:r>
        <w:rPr>
          <w:color w:val="000053"/>
        </w:rPr>
        <w:t xml:space="preserve"> টাকা</w:t>
      </w:r>
      <w:r>
        <w:rPr>
          <w:color w:val="00003D"/>
        </w:rPr>
        <w:t xml:space="preserve"> ক্যাশব্যাক</w:t>
      </w:r>
      <w:r>
        <w:rPr>
          <w:color w:val="00003E"/>
        </w:rPr>
        <w:t xml:space="preserve"> অফার</w:t>
      </w:r>
      <w:r>
        <w:rPr>
          <w:color w:val="00006C"/>
        </w:rPr>
        <w:t xml:space="preserve"> সবার</w:t>
      </w:r>
      <w:r>
        <w:rPr>
          <w:color w:val="450000"/>
        </w:rPr>
        <w:t xml:space="preserve"> জন্য</w:t>
      </w:r>
      <w:r>
        <w:rPr>
          <w:color w:val="2C0000"/>
        </w:rPr>
        <w:t xml:space="preserve"> কি</w:t>
      </w:r>
      <w:r>
        <w:br/>
      </w:r>
      <w:r>
        <w:rPr>
          <w:color w:val="000031"/>
        </w:rPr>
        <w:t xml:space="preserve"> টাকা</w:t>
      </w:r>
      <w:r>
        <w:rPr>
          <w:color w:val="000080"/>
        </w:rPr>
        <w:t xml:space="preserve"> রিচার্জের</w:t>
      </w:r>
      <w:r>
        <w:rPr>
          <w:color w:val="00008F"/>
        </w:rPr>
        <w:t xml:space="preserve"> ক্যাশব্যাকের</w:t>
      </w:r>
      <w:r>
        <w:rPr>
          <w:color w:val="00004A"/>
        </w:rPr>
        <w:t xml:space="preserve"> অফার</w:t>
      </w:r>
      <w:r>
        <w:rPr>
          <w:color w:val="00005D"/>
        </w:rPr>
        <w:t xml:space="preserve"> সম্পর্কে</w:t>
      </w:r>
      <w:r>
        <w:rPr>
          <w:color w:val="000050"/>
        </w:rPr>
        <w:t xml:space="preserve"> জানতে</w:t>
      </w:r>
      <w:r>
        <w:rPr>
          <w:color w:val="000045"/>
        </w:rPr>
        <w:t xml:space="preserve"> চাই</w:t>
      </w:r>
      <w:r>
        <w:br/>
      </w:r>
      <w:r>
        <w:rPr>
          <w:color w:val="000063"/>
        </w:rPr>
        <w:t xml:space="preserve"> উৎসবের</w:t>
      </w:r>
      <w:r>
        <w:rPr>
          <w:color w:val="000063"/>
        </w:rPr>
        <w:t xml:space="preserve"> বসন্ত</w:t>
      </w:r>
      <w:r>
        <w:rPr>
          <w:color w:val="000025"/>
        </w:rPr>
        <w:t xml:space="preserve"> offer</w:t>
      </w:r>
      <w:r>
        <w:rPr>
          <w:color w:val="000034"/>
        </w:rPr>
        <w:t xml:space="preserve"> ti</w:t>
      </w:r>
      <w:r>
        <w:rPr>
          <w:color w:val="000063"/>
        </w:rPr>
        <w:t xml:space="preserve"> shonir</w:t>
      </w:r>
      <w:r>
        <w:rPr>
          <w:color w:val="000063"/>
        </w:rPr>
        <w:t xml:space="preserve"> akhra</w:t>
      </w:r>
      <w:r>
        <w:rPr>
          <w:color w:val="320000"/>
        </w:rPr>
        <w:t xml:space="preserve"> te</w:t>
      </w:r>
      <w:r>
        <w:rPr>
          <w:color w:val="00003F"/>
        </w:rPr>
        <w:t xml:space="preserve"> kon</w:t>
      </w:r>
      <w:r>
        <w:rPr>
          <w:color w:val="00005D"/>
        </w:rPr>
        <w:t xml:space="preserve"> restaurant</w:t>
      </w:r>
      <w:r>
        <w:rPr>
          <w:color w:val="000025"/>
        </w:rPr>
        <w:t xml:space="preserve"> e</w:t>
      </w:r>
      <w:r>
        <w:rPr>
          <w:color w:val="410000"/>
        </w:rPr>
        <w:t xml:space="preserve"> available</w:t>
      </w:r>
      <w:r>
        <w:rPr>
          <w:color w:val="000000"/>
        </w:rPr>
        <w:t xml:space="preserve"> ache</w:t>
      </w:r>
      <w:r>
        <w:br/>
      </w:r>
      <w:r>
        <w:rPr>
          <w:color w:val="00002A"/>
        </w:rPr>
        <w:t xml:space="preserve"> tk</w:t>
      </w:r>
      <w:r>
        <w:rPr>
          <w:color w:val="000031"/>
        </w:rPr>
        <w:t xml:space="preserve"> cash</w:t>
      </w:r>
      <w:r>
        <w:rPr>
          <w:color w:val="000033"/>
        </w:rPr>
        <w:t xml:space="preserve"> back</w:t>
      </w:r>
      <w:r>
        <w:rPr>
          <w:color w:val="480000"/>
        </w:rPr>
        <w:t xml:space="preserve"> je</w:t>
      </w:r>
      <w:r>
        <w:rPr>
          <w:color w:val="00003D"/>
        </w:rPr>
        <w:t xml:space="preserve"> akta</w:t>
      </w:r>
      <w:r>
        <w:rPr>
          <w:color w:val="00007C"/>
        </w:rPr>
        <w:t xml:space="preserve"> compitition</w:t>
      </w:r>
      <w:r>
        <w:rPr>
          <w:color w:val="460000"/>
        </w:rPr>
        <w:t xml:space="preserve"> age</w:t>
      </w:r>
      <w:r>
        <w:rPr>
          <w:color w:val="6C0000"/>
        </w:rPr>
        <w:t xml:space="preserve"> bolan</w:t>
      </w:r>
      <w:r>
        <w:rPr>
          <w:color w:val="000038"/>
        </w:rPr>
        <w:t xml:space="preserve"> nai</w:t>
      </w:r>
      <w:r>
        <w:rPr>
          <w:color w:val="00004B"/>
        </w:rPr>
        <w:t xml:space="preserve"> kn</w:t>
      </w:r>
      <w:r>
        <w:rPr>
          <w:color w:val="000057"/>
        </w:rPr>
        <w:t xml:space="preserve"> apnara</w:t>
      </w:r>
      <w:r>
        <w:br/>
      </w:r>
      <w:r>
        <w:rPr>
          <w:color w:val="00007A"/>
        </w:rPr>
        <w:t xml:space="preserve"> first</w:t>
      </w:r>
      <w:r>
        <w:rPr>
          <w:color w:val="000029"/>
        </w:rPr>
        <w:t xml:space="preserve"> bkash</w:t>
      </w:r>
      <w:r>
        <w:rPr>
          <w:color w:val="350000"/>
        </w:rPr>
        <w:t xml:space="preserve"> a</w:t>
      </w:r>
      <w:r>
        <w:rPr>
          <w:color w:val="00004C"/>
        </w:rPr>
        <w:t xml:space="preserve"> pay</w:t>
      </w:r>
      <w:r>
        <w:rPr>
          <w:color w:val="000042"/>
        </w:rPr>
        <w:t xml:space="preserve"> bill</w:t>
      </w:r>
      <w:r>
        <w:rPr>
          <w:color w:val="4A0000"/>
        </w:rPr>
        <w:t xml:space="preserve"> korle</w:t>
      </w:r>
      <w:r>
        <w:rPr>
          <w:color w:val="5A0000"/>
        </w:rPr>
        <w:t xml:space="preserve"> je</w:t>
      </w:r>
      <w:r>
        <w:rPr>
          <w:color w:val="000035"/>
        </w:rPr>
        <w:t xml:space="preserve"> tk</w:t>
      </w:r>
      <w:r>
        <w:rPr>
          <w:color w:val="00003E"/>
        </w:rPr>
        <w:t xml:space="preserve"> cashback</w:t>
      </w:r>
      <w:r>
        <w:rPr>
          <w:color w:val="590000"/>
        </w:rPr>
        <w:t xml:space="preserve"> oi</w:t>
      </w:r>
      <w:r>
        <w:rPr>
          <w:color w:val="00003A"/>
        </w:rPr>
        <w:t xml:space="preserve"> offer</w:t>
      </w:r>
      <w:r>
        <w:rPr>
          <w:color w:val="00003B"/>
        </w:rPr>
        <w:t xml:space="preserve"> ta</w:t>
      </w:r>
      <w:r>
        <w:rPr>
          <w:color w:val="000000"/>
        </w:rPr>
        <w:t xml:space="preserve"> nai</w:t>
      </w:r>
      <w:r>
        <w:br/>
      </w:r>
      <w:r>
        <w:rPr>
          <w:color w:val="000046"/>
        </w:rPr>
        <w:t xml:space="preserve"> tk</w:t>
      </w:r>
      <w:r>
        <w:rPr>
          <w:color w:val="00002A"/>
        </w:rPr>
        <w:t xml:space="preserve"> add</w:t>
      </w:r>
      <w:r>
        <w:rPr>
          <w:color w:val="000027"/>
        </w:rPr>
        <w:t xml:space="preserve"> money</w:t>
      </w:r>
      <w:r>
        <w:rPr>
          <w:color w:val="470000"/>
        </w:rPr>
        <w:t xml:space="preserve"> korla</w:t>
      </w:r>
      <w:r>
        <w:rPr>
          <w:color w:val="5E0000"/>
        </w:rPr>
        <w:t xml:space="preserve"> br</w:t>
      </w:r>
      <w:r>
        <w:rPr>
          <w:color w:val="000046"/>
        </w:rPr>
        <w:t xml:space="preserve"> tk</w:t>
      </w:r>
      <w:r>
        <w:rPr>
          <w:color w:val="000029"/>
        </w:rPr>
        <w:t xml:space="preserve"> cashback</w:t>
      </w:r>
      <w:r>
        <w:rPr>
          <w:color w:val="000067"/>
        </w:rPr>
        <w:t xml:space="preserve"> paoha</w:t>
      </w:r>
      <w:r>
        <w:rPr>
          <w:color w:val="00004F"/>
        </w:rPr>
        <w:t xml:space="preserve"> jaba</w:t>
      </w:r>
      <w:r>
        <w:rPr>
          <w:color w:val="300000"/>
        </w:rPr>
        <w:t xml:space="preserve"> ai</w:t>
      </w:r>
      <w:r>
        <w:rPr>
          <w:color w:val="000026"/>
        </w:rPr>
        <w:t xml:space="preserve"> offer</w:t>
      </w:r>
      <w:r>
        <w:rPr>
          <w:color w:val="000027"/>
        </w:rPr>
        <w:t xml:space="preserve"> ta</w:t>
      </w:r>
      <w:r>
        <w:rPr>
          <w:color w:val="000056"/>
        </w:rPr>
        <w:t xml:space="preserve"> somporka</w:t>
      </w:r>
      <w:r>
        <w:rPr>
          <w:color w:val="00004A"/>
        </w:rPr>
        <w:t xml:space="preserve"> janta</w:t>
      </w:r>
      <w:r>
        <w:rPr>
          <w:color w:val="00004A"/>
        </w:rPr>
        <w:t xml:space="preserve"> cacci</w:t>
      </w:r>
      <w:r>
        <w:br/>
      </w:r>
      <w:r>
        <w:rPr>
          <w:color w:val="00006A"/>
        </w:rPr>
        <w:t xml:space="preserve"> অ্যাপ</w:t>
      </w:r>
      <w:r>
        <w:rPr>
          <w:color w:val="000040"/>
        </w:rPr>
        <w:t xml:space="preserve"> থেকে</w:t>
      </w:r>
      <w:r>
        <w:rPr>
          <w:color w:val="00006C"/>
        </w:rPr>
        <w:t xml:space="preserve"> টাকা</w:t>
      </w:r>
      <w:r>
        <w:rPr>
          <w:color w:val="00005D"/>
        </w:rPr>
        <w:t xml:space="preserve"> রিচার্জে</w:t>
      </w:r>
      <w:r>
        <w:rPr>
          <w:color w:val="00006C"/>
        </w:rPr>
        <w:t xml:space="preserve"> টাকা</w:t>
      </w:r>
      <w:r>
        <w:rPr>
          <w:color w:val="00004F"/>
        </w:rPr>
        <w:t xml:space="preserve"> ক্যাশব্যাক</w:t>
      </w:r>
      <w:r>
        <w:rPr>
          <w:color w:val="620000"/>
        </w:rPr>
        <w:t xml:space="preserve"> এটা</w:t>
      </w:r>
      <w:r>
        <w:rPr>
          <w:color w:val="720000"/>
        </w:rPr>
        <w:t xml:space="preserve"> কী</w:t>
      </w:r>
      <w:r>
        <w:rPr>
          <w:color w:val="000000"/>
        </w:rPr>
        <w:t xml:space="preserve"> সঠিক</w:t>
      </w:r>
      <w:r>
        <w:br/>
      </w:r>
      <w:r>
        <w:rPr>
          <w:color w:val="000049"/>
        </w:rPr>
        <w:t xml:space="preserve"> বিকাশের</w:t>
      </w:r>
      <w:r>
        <w:rPr>
          <w:color w:val="530000"/>
        </w:rPr>
        <w:t xml:space="preserve"> মাধ্যমে</w:t>
      </w:r>
      <w:r>
        <w:rPr>
          <w:color w:val="00005E"/>
        </w:rPr>
        <w:t xml:space="preserve"> পেওনিয়ার</w:t>
      </w:r>
      <w:r>
        <w:rPr>
          <w:color w:val="000030"/>
        </w:rPr>
        <w:t xml:space="preserve"> থেকে</w:t>
      </w:r>
      <w:r>
        <w:rPr>
          <w:color w:val="000028"/>
        </w:rPr>
        <w:t xml:space="preserve"> টাকা</w:t>
      </w:r>
      <w:r>
        <w:rPr>
          <w:color w:val="00007A"/>
        </w:rPr>
        <w:t xml:space="preserve"> উইথড্র</w:t>
      </w:r>
      <w:r>
        <w:rPr>
          <w:color w:val="430000"/>
        </w:rPr>
        <w:t xml:space="preserve"> করেছি</w:t>
      </w:r>
      <w:r>
        <w:rPr>
          <w:color w:val="730000"/>
        </w:rPr>
        <w:t xml:space="preserve"> সেক্ষেত্রে</w:t>
      </w:r>
      <w:r>
        <w:rPr>
          <w:color w:val="270000"/>
        </w:rPr>
        <w:t xml:space="preserve"> আমি</w:t>
      </w:r>
      <w:r>
        <w:rPr>
          <w:color w:val="00003B"/>
        </w:rPr>
        <w:t xml:space="preserve"> ক্যাশব্যাক</w:t>
      </w:r>
      <w:r>
        <w:rPr>
          <w:color w:val="2B0000"/>
        </w:rPr>
        <w:t xml:space="preserve"> কি</w:t>
      </w:r>
      <w:r>
        <w:rPr>
          <w:color w:val="000000"/>
        </w:rPr>
        <w:t xml:space="preserve"> পাবো</w:t>
      </w:r>
      <w:r>
        <w:br/>
      </w:r>
      <w:r>
        <w:rPr>
          <w:color w:val="00004F"/>
        </w:rPr>
        <w:t xml:space="preserve"> সিটি</w:t>
      </w:r>
      <w:r>
        <w:rPr>
          <w:color w:val="000064"/>
        </w:rPr>
        <w:t xml:space="preserve"> ব্যংক</w:t>
      </w:r>
      <w:r>
        <w:rPr>
          <w:color w:val="330000"/>
        </w:rPr>
        <w:t xml:space="preserve"> এর</w:t>
      </w:r>
      <w:r>
        <w:rPr>
          <w:color w:val="00004E"/>
        </w:rPr>
        <w:t xml:space="preserve"> প্রতি</w:t>
      </w:r>
      <w:r>
        <w:rPr>
          <w:color w:val="000052"/>
        </w:rPr>
        <w:t xml:space="preserve"> শুক্রবার</w:t>
      </w:r>
      <w:r>
        <w:rPr>
          <w:color w:val="000022"/>
        </w:rPr>
        <w:t xml:space="preserve"> টাকা</w:t>
      </w:r>
      <w:r>
        <w:rPr>
          <w:color w:val="000040"/>
        </w:rPr>
        <w:t xml:space="preserve"> এড</w:t>
      </w:r>
      <w:r>
        <w:rPr>
          <w:color w:val="000037"/>
        </w:rPr>
        <w:t xml:space="preserve"> মানি</w:t>
      </w:r>
      <w:r>
        <w:rPr>
          <w:color w:val="4A0000"/>
        </w:rPr>
        <w:t xml:space="preserve"> তে</w:t>
      </w:r>
      <w:r>
        <w:rPr>
          <w:color w:val="000033"/>
        </w:rPr>
        <w:t xml:space="preserve"> অফার</w:t>
      </w:r>
      <w:r>
        <w:rPr>
          <w:color w:val="00005F"/>
        </w:rPr>
        <w:t xml:space="preserve"> কতবার</w:t>
      </w:r>
      <w:r>
        <w:rPr>
          <w:color w:val="000054"/>
        </w:rPr>
        <w:t xml:space="preserve"> নেয়া</w:t>
      </w:r>
      <w:r>
        <w:rPr>
          <w:color w:val="000000"/>
        </w:rPr>
        <w:t xml:space="preserve"> যাবে</w:t>
      </w:r>
      <w:r>
        <w:br/>
      </w:r>
      <w:r>
        <w:rPr>
          <w:color w:val="3A0000"/>
        </w:rPr>
        <w:t xml:space="preserve"> a</w:t>
      </w:r>
      <w:r>
        <w:rPr>
          <w:color w:val="00007C"/>
        </w:rPr>
        <w:t xml:space="preserve"> numbare</w:t>
      </w:r>
      <w:r>
        <w:rPr>
          <w:color w:val="000068"/>
        </w:rPr>
        <w:t xml:space="preserve"> ki</w:t>
      </w:r>
      <w:r>
        <w:rPr>
          <w:color w:val="000068"/>
        </w:rPr>
        <w:t xml:space="preserve"> ki</w:t>
      </w:r>
      <w:r>
        <w:rPr>
          <w:color w:val="000040"/>
        </w:rPr>
        <w:t xml:space="preserve"> offer</w:t>
      </w:r>
      <w:r>
        <w:rPr>
          <w:color w:val="000000"/>
        </w:rPr>
        <w:t xml:space="preserve"> ache</w:t>
      </w:r>
      <w:r>
        <w:rPr>
          <w:color w:val="000000"/>
        </w:rPr>
        <w:t xml:space="preserve"> send</w:t>
      </w:r>
      <w:r>
        <w:rPr>
          <w:color w:val="000041"/>
        </w:rPr>
        <w:t xml:space="preserve"> money</w:t>
      </w:r>
      <w:r>
        <w:rPr>
          <w:color w:val="740000"/>
        </w:rPr>
        <w:t xml:space="preserve"> ba</w:t>
      </w:r>
      <w:r>
        <w:rPr>
          <w:color w:val="000043"/>
        </w:rPr>
        <w:t xml:space="preserve"> cash</w:t>
      </w:r>
      <w:r>
        <w:rPr>
          <w:color w:val="00005C"/>
        </w:rPr>
        <w:t xml:space="preserve"> out</w:t>
      </w:r>
      <w:r>
        <w:rPr>
          <w:color w:val="3A0000"/>
        </w:rPr>
        <w:t xml:space="preserve"> a</w:t>
      </w:r>
      <w:r>
        <w:br/>
      </w:r>
      <w:r>
        <w:rPr>
          <w:color w:val="350000"/>
        </w:rPr>
        <w:t xml:space="preserve"> ami</w:t>
      </w:r>
      <w:r>
        <w:rPr>
          <w:color w:val="00006E"/>
        </w:rPr>
        <w:t xml:space="preserve"> ki</w:t>
      </w:r>
      <w:r>
        <w:rPr>
          <w:color w:val="00003E"/>
        </w:rPr>
        <w:t xml:space="preserve"> taka</w:t>
      </w:r>
      <w:r>
        <w:rPr>
          <w:color w:val="00008E"/>
        </w:rPr>
        <w:t xml:space="preserve"> cash</w:t>
      </w:r>
      <w:r>
        <w:rPr>
          <w:color w:val="000060"/>
        </w:rPr>
        <w:t xml:space="preserve"> out</w:t>
      </w:r>
      <w:r>
        <w:rPr>
          <w:color w:val="550000"/>
        </w:rPr>
        <w:t xml:space="preserve"> korle</w:t>
      </w:r>
      <w:r>
        <w:rPr>
          <w:color w:val="00006E"/>
        </w:rPr>
        <w:t xml:space="preserve"> ki</w:t>
      </w:r>
      <w:r>
        <w:rPr>
          <w:color w:val="00003D"/>
        </w:rPr>
        <w:t xml:space="preserve"> tk</w:t>
      </w:r>
      <w:r>
        <w:rPr>
          <w:color w:val="00008E"/>
        </w:rPr>
        <w:t xml:space="preserve"> cash</w:t>
      </w:r>
      <w:r>
        <w:rPr>
          <w:color w:val="000049"/>
        </w:rPr>
        <w:t xml:space="preserve"> back</w:t>
      </w:r>
      <w:r>
        <w:rPr>
          <w:color w:val="000000"/>
        </w:rPr>
        <w:t xml:space="preserve"> pabo</w:t>
      </w:r>
      <w:r>
        <w:br/>
      </w:r>
      <w:r>
        <w:rPr>
          <w:color w:val="260000"/>
        </w:rPr>
        <w:t xml:space="preserve"> ami</w:t>
      </w:r>
      <w:r>
        <w:rPr>
          <w:color w:val="000022"/>
        </w:rPr>
        <w:t xml:space="preserve"> bkash</w:t>
      </w:r>
      <w:r>
        <w:rPr>
          <w:color w:val="00003A"/>
        </w:rPr>
        <w:t xml:space="preserve"> app</w:t>
      </w:r>
      <w:r>
        <w:rPr>
          <w:color w:val="000050"/>
        </w:rPr>
        <w:t xml:space="preserve"> thaka</w:t>
      </w:r>
      <w:r>
        <w:rPr>
          <w:color w:val="000000"/>
        </w:rPr>
        <w:t xml:space="preserve"> first</w:t>
      </w:r>
      <w:r>
        <w:rPr>
          <w:color w:val="000047"/>
        </w:rPr>
        <w:t xml:space="preserve"> mobile</w:t>
      </w:r>
      <w:r>
        <w:rPr>
          <w:color w:val="00007D"/>
        </w:rPr>
        <w:t xml:space="preserve"> recharje</w:t>
      </w:r>
      <w:r>
        <w:rPr>
          <w:color w:val="770000"/>
        </w:rPr>
        <w:t xml:space="preserve"> deche</w:t>
      </w:r>
      <w:r>
        <w:rPr>
          <w:color w:val="000000"/>
        </w:rPr>
        <w:t xml:space="preserve"> cash</w:t>
      </w:r>
      <w:r>
        <w:rPr>
          <w:color w:val="000035"/>
        </w:rPr>
        <w:t xml:space="preserve"> back</w:t>
      </w:r>
      <w:r>
        <w:rPr>
          <w:color w:val="00006A"/>
        </w:rPr>
        <w:t xml:space="preserve"> kokon</w:t>
      </w:r>
      <w:r>
        <w:rPr>
          <w:color w:val="000039"/>
        </w:rPr>
        <w:t xml:space="preserve"> pabo</w:t>
      </w:r>
      <w:r>
        <w:br/>
      </w:r>
      <w:r>
        <w:rPr>
          <w:color w:val="000048"/>
        </w:rPr>
        <w:t xml:space="preserve"> বিল</w:t>
      </w:r>
      <w:r>
        <w:rPr>
          <w:color w:val="00002B"/>
        </w:rPr>
        <w:t xml:space="preserve"> বিকাশ</w:t>
      </w:r>
      <w:r>
        <w:rPr>
          <w:color w:val="4C0000"/>
        </w:rPr>
        <w:t xml:space="preserve"> করলে</w:t>
      </w:r>
      <w:r>
        <w:rPr>
          <w:color w:val="00002E"/>
        </w:rPr>
        <w:t xml:space="preserve"> টাকা</w:t>
      </w:r>
      <w:r>
        <w:rPr>
          <w:color w:val="000081"/>
        </w:rPr>
        <w:t xml:space="preserve"> ক্যাশবাক</w:t>
      </w:r>
      <w:r>
        <w:rPr>
          <w:color w:val="000046"/>
        </w:rPr>
        <w:t xml:space="preserve"> অফার</w:t>
      </w:r>
      <w:r>
        <w:rPr>
          <w:color w:val="00005A"/>
        </w:rPr>
        <w:t xml:space="preserve"> টি</w:t>
      </w:r>
      <w:r>
        <w:rPr>
          <w:color w:val="000058"/>
        </w:rPr>
        <w:t xml:space="preserve"> সম্পর্কে</w:t>
      </w:r>
      <w:r>
        <w:rPr>
          <w:color w:val="00004C"/>
        </w:rPr>
        <w:t xml:space="preserve"> জানতে</w:t>
      </w:r>
      <w:r>
        <w:rPr>
          <w:color w:val="00004E"/>
        </w:rPr>
        <w:t xml:space="preserve"> চাচ্ছি</w:t>
      </w:r>
      <w:r>
        <w:br/>
      </w:r>
      <w:r>
        <w:rPr>
          <w:color w:val="000025"/>
        </w:rPr>
        <w:t xml:space="preserve"> bkash</w:t>
      </w:r>
      <w:r>
        <w:rPr>
          <w:color w:val="000036"/>
        </w:rPr>
        <w:t xml:space="preserve"> theke</w:t>
      </w:r>
      <w:r>
        <w:rPr>
          <w:color w:val="000059"/>
        </w:rPr>
        <w:t xml:space="preserve"> daraz</w:t>
      </w:r>
      <w:r>
        <w:rPr>
          <w:color w:val="000067"/>
        </w:rPr>
        <w:t xml:space="preserve"> pement</w:t>
      </w:r>
      <w:r>
        <w:rPr>
          <w:color w:val="430000"/>
        </w:rPr>
        <w:t xml:space="preserve"> korle</w:t>
      </w:r>
      <w:r>
        <w:rPr>
          <w:color w:val="000044"/>
        </w:rPr>
        <w:t xml:space="preserve"> koto</w:t>
      </w:r>
      <w:r>
        <w:rPr>
          <w:color w:val="00008E"/>
        </w:rPr>
        <w:t xml:space="preserve"> persen</w:t>
      </w:r>
      <w:r>
        <w:rPr>
          <w:color w:val="6E0000"/>
        </w:rPr>
        <w:t xml:space="preserve"> sar</w:t>
      </w:r>
      <w:r>
        <w:br/>
      </w:r>
      <w:r>
        <w:rPr>
          <w:color w:val="00004D"/>
        </w:rPr>
        <w:t xml:space="preserve"> tk</w:t>
      </w:r>
      <w:r>
        <w:rPr>
          <w:color w:val="00005A"/>
        </w:rPr>
        <w:t xml:space="preserve"> cash</w:t>
      </w:r>
      <w:r>
        <w:rPr>
          <w:color w:val="000037"/>
        </w:rPr>
        <w:t xml:space="preserve"> in</w:t>
      </w:r>
      <w:r>
        <w:rPr>
          <w:color w:val="260000"/>
        </w:rPr>
        <w:t xml:space="preserve"> a</w:t>
      </w:r>
      <w:r>
        <w:rPr>
          <w:color w:val="00004D"/>
        </w:rPr>
        <w:t xml:space="preserve"> tk</w:t>
      </w:r>
      <w:r>
        <w:rPr>
          <w:color w:val="00005A"/>
        </w:rPr>
        <w:t xml:space="preserve"> cash</w:t>
      </w:r>
      <w:r>
        <w:rPr>
          <w:color w:val="00002E"/>
        </w:rPr>
        <w:t xml:space="preserve"> back</w:t>
      </w:r>
      <w:r>
        <w:rPr>
          <w:color w:val="000037"/>
        </w:rPr>
        <w:t xml:space="preserve"> ei</w:t>
      </w:r>
      <w:r>
        <w:rPr>
          <w:color w:val="00002A"/>
        </w:rPr>
        <w:t xml:space="preserve"> offer</w:t>
      </w:r>
      <w:r>
        <w:rPr>
          <w:color w:val="00002B"/>
        </w:rPr>
        <w:t xml:space="preserve"> ta</w:t>
      </w:r>
      <w:r>
        <w:rPr>
          <w:color w:val="000022"/>
        </w:rPr>
        <w:t xml:space="preserve"> ki</w:t>
      </w:r>
      <w:r>
        <w:rPr>
          <w:color w:val="00005B"/>
        </w:rPr>
        <w:t xml:space="preserve"> sokol</w:t>
      </w:r>
      <w:r>
        <w:rPr>
          <w:color w:val="000059"/>
        </w:rPr>
        <w:t xml:space="preserve"> grahok</w:t>
      </w:r>
      <w:r>
        <w:rPr>
          <w:color w:val="5C0000"/>
        </w:rPr>
        <w:t xml:space="preserve"> der</w:t>
      </w:r>
      <w:r>
        <w:rPr>
          <w:color w:val="370000"/>
        </w:rPr>
        <w:t xml:space="preserve"> jonno</w:t>
      </w:r>
      <w:r>
        <w:rPr>
          <w:color w:val="000058"/>
        </w:rPr>
        <w:t xml:space="preserve"> projojjo</w:t>
      </w:r>
      <w:r>
        <w:br/>
      </w:r>
      <w:r>
        <w:rPr>
          <w:color w:val="00008C"/>
        </w:rPr>
        <w:t xml:space="preserve"> এড</w:t>
      </w:r>
      <w:r>
        <w:rPr>
          <w:color w:val="000079"/>
        </w:rPr>
        <w:t xml:space="preserve"> মানি</w:t>
      </w:r>
      <w:r>
        <w:rPr>
          <w:color w:val="870000"/>
        </w:rPr>
        <w:t xml:space="preserve"> করছি</w:t>
      </w:r>
      <w:r>
        <w:rPr>
          <w:color w:val="00006D"/>
        </w:rPr>
        <w:t xml:space="preserve"> ক্যাশব্যাক</w:t>
      </w:r>
      <w:r>
        <w:rPr>
          <w:color w:val="000000"/>
        </w:rPr>
        <w:t xml:space="preserve"> পাব</w:t>
      </w:r>
      <w:r>
        <w:br/>
      </w:r>
      <w:r>
        <w:rPr>
          <w:color w:val="000045"/>
        </w:rPr>
        <w:t xml:space="preserve"> taka</w:t>
      </w:r>
      <w:r>
        <w:rPr>
          <w:color w:val="00005E"/>
        </w:rPr>
        <w:t xml:space="preserve"> card</w:t>
      </w:r>
      <w:r>
        <w:rPr>
          <w:color w:val="000049"/>
        </w:rPr>
        <w:t xml:space="preserve"> to</w:t>
      </w:r>
      <w:r>
        <w:rPr>
          <w:color w:val="000034"/>
        </w:rPr>
        <w:t xml:space="preserve"> bkash</w:t>
      </w:r>
      <w:r>
        <w:rPr>
          <w:color w:val="5E0000"/>
        </w:rPr>
        <w:t xml:space="preserve"> korle</w:t>
      </w:r>
      <w:r>
        <w:rPr>
          <w:color w:val="0000A8"/>
        </w:rPr>
        <w:t xml:space="preserve"> kunu</w:t>
      </w:r>
      <w:r>
        <w:rPr>
          <w:color w:val="00004A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2B0000"/>
        </w:rPr>
        <w:t xml:space="preserve"> vai</w:t>
      </w:r>
      <w:r>
        <w:rPr>
          <w:color w:val="000015"/>
        </w:rPr>
        <w:t xml:space="preserve"> bkash</w:t>
      </w:r>
      <w:r>
        <w:rPr>
          <w:color w:val="000048"/>
        </w:rPr>
        <w:t xml:space="preserve"> app</w:t>
      </w:r>
      <w:r>
        <w:rPr>
          <w:color w:val="000050"/>
        </w:rPr>
        <w:t xml:space="preserve"> fiture</w:t>
      </w:r>
      <w:r>
        <w:rPr>
          <w:color w:val="000049"/>
        </w:rPr>
        <w:t xml:space="preserve"> daklam</w:t>
      </w:r>
      <w:r>
        <w:rPr>
          <w:color w:val="000045"/>
        </w:rPr>
        <w:t xml:space="preserve"> prothom</w:t>
      </w:r>
      <w:r>
        <w:rPr>
          <w:color w:val="00002E"/>
        </w:rPr>
        <w:t xml:space="preserve"> bar</w:t>
      </w:r>
      <w:r>
        <w:rPr>
          <w:color w:val="000048"/>
        </w:rPr>
        <w:t xml:space="preserve"> app</w:t>
      </w:r>
      <w:r>
        <w:rPr>
          <w:color w:val="000033"/>
        </w:rPr>
        <w:t xml:space="preserve"> login</w:t>
      </w:r>
      <w:r>
        <w:rPr>
          <w:color w:val="000024"/>
        </w:rPr>
        <w:t xml:space="preserve"> kora</w:t>
      </w:r>
      <w:r>
        <w:rPr>
          <w:color w:val="000044"/>
        </w:rPr>
        <w:t xml:space="preserve"> landen</w:t>
      </w:r>
      <w:r>
        <w:rPr>
          <w:color w:val="370000"/>
        </w:rPr>
        <w:t xml:space="preserve"> korla</w:t>
      </w:r>
      <w:r>
        <w:rPr>
          <w:color w:val="00001C"/>
        </w:rPr>
        <w:t xml:space="preserve"> taka</w:t>
      </w:r>
      <w:r>
        <w:rPr>
          <w:color w:val="000050"/>
        </w:rPr>
        <w:t xml:space="preserve"> bonaus</w:t>
      </w:r>
      <w:r>
        <w:rPr>
          <w:color w:val="3F0000"/>
        </w:rPr>
        <w:t xml:space="preserve"> dai</w:t>
      </w:r>
      <w:r>
        <w:rPr>
          <w:color w:val="2E0000"/>
        </w:rPr>
        <w:t xml:space="preserve"> ata</w:t>
      </w:r>
      <w:r>
        <w:rPr>
          <w:color w:val="000026"/>
        </w:rPr>
        <w:t xml:space="preserve"> koto</w:t>
      </w:r>
      <w:r>
        <w:rPr>
          <w:color w:val="000050"/>
        </w:rPr>
        <w:t xml:space="preserve"> dina</w:t>
      </w:r>
      <w:r>
        <w:rPr>
          <w:color w:val="470000"/>
        </w:rPr>
        <w:t xml:space="preserve"> diba</w:t>
      </w:r>
      <w:r>
        <w:br/>
      </w:r>
      <w:r>
        <w:rPr>
          <w:color w:val="00007C"/>
        </w:rPr>
        <w:t xml:space="preserve"> takar</w:t>
      </w:r>
      <w:r>
        <w:rPr>
          <w:color w:val="000000"/>
        </w:rPr>
        <w:t xml:space="preserve"> addmoney</w:t>
      </w:r>
      <w:r>
        <w:rPr>
          <w:color w:val="000065"/>
        </w:rPr>
        <w:t xml:space="preserve"> r</w:t>
      </w:r>
      <w:r>
        <w:rPr>
          <w:color w:val="000041"/>
        </w:rPr>
        <w:t xml:space="preserve"> offer</w:t>
      </w:r>
      <w:r>
        <w:rPr>
          <w:color w:val="000042"/>
        </w:rPr>
        <w:t xml:space="preserve"> ta</w:t>
      </w:r>
      <w:r>
        <w:rPr>
          <w:color w:val="000088"/>
        </w:rPr>
        <w:t xml:space="preserve"> nia</w:t>
      </w:r>
      <w:r>
        <w:rPr>
          <w:color w:val="6C0000"/>
        </w:rPr>
        <w:t xml:space="preserve"> bolen</w:t>
      </w:r>
      <w:r>
        <w:br/>
      </w:r>
      <w:r>
        <w:rPr>
          <w:color w:val="00003E"/>
        </w:rPr>
        <w:t xml:space="preserve"> প্রথম</w:t>
      </w:r>
      <w:r>
        <w:rPr>
          <w:color w:val="000031"/>
        </w:rPr>
        <w:t xml:space="preserve"> বার</w:t>
      </w:r>
      <w:r>
        <w:rPr>
          <w:color w:val="000087"/>
        </w:rPr>
        <w:t xml:space="preserve"> এড</w:t>
      </w:r>
      <w:r>
        <w:rPr>
          <w:color w:val="000074"/>
        </w:rPr>
        <w:t xml:space="preserve"> মানি</w:t>
      </w:r>
      <w:r>
        <w:rPr>
          <w:color w:val="330000"/>
        </w:rPr>
        <w:t xml:space="preserve"> তে</w:t>
      </w:r>
      <w:r>
        <w:rPr>
          <w:color w:val="00005F"/>
        </w:rPr>
        <w:t xml:space="preserve"> টাকা</w:t>
      </w:r>
      <w:r>
        <w:rPr>
          <w:color w:val="00002C"/>
        </w:rPr>
        <w:t xml:space="preserve"> বোনাস</w:t>
      </w:r>
      <w:r>
        <w:rPr>
          <w:color w:val="000000"/>
        </w:rPr>
        <w:t xml:space="preserve"> আমি</w:t>
      </w:r>
      <w:r>
        <w:rPr>
          <w:color w:val="00005F"/>
        </w:rPr>
        <w:t xml:space="preserve"> টাকা</w:t>
      </w:r>
      <w:r>
        <w:rPr>
          <w:color w:val="00002B"/>
        </w:rPr>
        <w:t xml:space="preserve"> ভুলে</w:t>
      </w:r>
      <w:r>
        <w:rPr>
          <w:color w:val="000036"/>
        </w:rPr>
        <w:t xml:space="preserve"> আজ</w:t>
      </w:r>
      <w:r>
        <w:rPr>
          <w:color w:val="000087"/>
        </w:rPr>
        <w:t xml:space="preserve"> এড</w:t>
      </w:r>
      <w:r>
        <w:rPr>
          <w:color w:val="000074"/>
        </w:rPr>
        <w:t xml:space="preserve"> মানি</w:t>
      </w:r>
      <w:r>
        <w:rPr>
          <w:color w:val="000000"/>
        </w:rPr>
        <w:t xml:space="preserve"> করছি</w:t>
      </w:r>
      <w:r>
        <w:rPr>
          <w:color w:val="000000"/>
        </w:rPr>
        <w:t xml:space="preserve"> এখন</w:t>
      </w:r>
      <w:r>
        <w:rPr>
          <w:color w:val="310000"/>
        </w:rPr>
        <w:t xml:space="preserve"> যদি</w:t>
      </w:r>
      <w:r>
        <w:rPr>
          <w:color w:val="00005F"/>
        </w:rPr>
        <w:t xml:space="preserve"> টাকা</w:t>
      </w:r>
      <w:r>
        <w:rPr>
          <w:color w:val="000087"/>
        </w:rPr>
        <w:t xml:space="preserve"> এড</w:t>
      </w:r>
      <w:r>
        <w:rPr>
          <w:color w:val="000074"/>
        </w:rPr>
        <w:t xml:space="preserve"> মানি</w:t>
      </w:r>
      <w:r>
        <w:rPr>
          <w:color w:val="300000"/>
        </w:rPr>
        <w:t xml:space="preserve"> করি</w:t>
      </w:r>
      <w:r>
        <w:rPr>
          <w:color w:val="340000"/>
        </w:rPr>
        <w:t xml:space="preserve"> তাহলে</w:t>
      </w:r>
      <w:r>
        <w:rPr>
          <w:color w:val="190000"/>
        </w:rPr>
        <w:t xml:space="preserve"> কি</w:t>
      </w:r>
      <w:r>
        <w:rPr>
          <w:color w:val="00005F"/>
        </w:rPr>
        <w:t xml:space="preserve"> টাকা</w:t>
      </w:r>
      <w:r>
        <w:rPr>
          <w:color w:val="00002C"/>
        </w:rPr>
        <w:t xml:space="preserve"> বোনাস</w:t>
      </w:r>
      <w:r>
        <w:rPr>
          <w:color w:val="000000"/>
        </w:rPr>
        <w:t xml:space="preserve"> দিবে</w:t>
      </w:r>
      <w:r>
        <w:br/>
      </w:r>
      <w:r>
        <w:rPr>
          <w:color w:val="000060"/>
        </w:rPr>
        <w:t xml:space="preserve"> টাকা</w:t>
      </w:r>
      <w:r>
        <w:rPr>
          <w:color w:val="000052"/>
        </w:rPr>
        <w:t xml:space="preserve"> ক্যাশ</w:t>
      </w:r>
      <w:r>
        <w:rPr>
          <w:color w:val="000062"/>
        </w:rPr>
        <w:t xml:space="preserve"> আউট</w:t>
      </w:r>
      <w:r>
        <w:rPr>
          <w:color w:val="4F0000"/>
        </w:rPr>
        <w:t xml:space="preserve"> করলে</w:t>
      </w:r>
      <w:r>
        <w:rPr>
          <w:color w:val="000060"/>
        </w:rPr>
        <w:t xml:space="preserve"> টাকা</w:t>
      </w:r>
      <w:r>
        <w:rPr>
          <w:color w:val="000046"/>
        </w:rPr>
        <w:t xml:space="preserve"> ক্যাশব্যাক</w:t>
      </w:r>
      <w:r>
        <w:rPr>
          <w:color w:val="000048"/>
        </w:rPr>
        <w:t xml:space="preserve"> অফার</w:t>
      </w:r>
      <w:r>
        <w:rPr>
          <w:color w:val="00005D"/>
        </w:rPr>
        <w:t xml:space="preserve"> টি</w:t>
      </w:r>
      <w:r>
        <w:rPr>
          <w:color w:val="330000"/>
        </w:rPr>
        <w:t xml:space="preserve"> কি</w:t>
      </w:r>
      <w:r>
        <w:rPr>
          <w:color w:val="2F0000"/>
        </w:rPr>
        <w:t xml:space="preserve"> আমি</w:t>
      </w:r>
      <w:r>
        <w:rPr>
          <w:color w:val="00005F"/>
        </w:rPr>
        <w:t xml:space="preserve"> পাব</w:t>
      </w:r>
      <w:r>
        <w:br/>
      </w:r>
      <w:r>
        <w:rPr>
          <w:color w:val="2B0000"/>
        </w:rPr>
        <w:t xml:space="preserve"> আমি</w:t>
      </w:r>
      <w:r>
        <w:rPr>
          <w:color w:val="2F0000"/>
        </w:rPr>
        <w:t xml:space="preserve"> কি</w:t>
      </w:r>
      <w:r>
        <w:rPr>
          <w:color w:val="00002C"/>
        </w:rPr>
        <w:t xml:space="preserve"> টাকা</w:t>
      </w:r>
      <w:r>
        <w:rPr>
          <w:color w:val="000098"/>
        </w:rPr>
        <w:t xml:space="preserve"> ক্যাশ</w:t>
      </w:r>
      <w:r>
        <w:rPr>
          <w:color w:val="00005A"/>
        </w:rPr>
        <w:t xml:space="preserve"> আউট</w:t>
      </w:r>
      <w:r>
        <w:rPr>
          <w:color w:val="440000"/>
        </w:rPr>
        <w:t xml:space="preserve"> এ</w:t>
      </w:r>
      <w:r>
        <w:rPr>
          <w:color w:val="000098"/>
        </w:rPr>
        <w:t xml:space="preserve"> ক্যাশ</w:t>
      </w:r>
      <w:r>
        <w:rPr>
          <w:color w:val="000055"/>
        </w:rPr>
        <w:t xml:space="preserve"> ব্যাক</w:t>
      </w:r>
      <w:r>
        <w:rPr>
          <w:color w:val="000061"/>
        </w:rPr>
        <w:t xml:space="preserve"> অফারটি</w:t>
      </w:r>
      <w:r>
        <w:rPr>
          <w:color w:val="00004C"/>
        </w:rPr>
        <w:t xml:space="preserve"> পাবো</w:t>
      </w:r>
      <w:r>
        <w:br/>
      </w:r>
      <w:r>
        <w:rPr>
          <w:color w:val="9D0000"/>
        </w:rPr>
        <w:t xml:space="preserve"> apnader</w:t>
      </w:r>
      <w:r>
        <w:rPr>
          <w:color w:val="00006D"/>
        </w:rPr>
        <w:t xml:space="preserve"> cashback</w:t>
      </w:r>
      <w:r>
        <w:rPr>
          <w:color w:val="000066"/>
        </w:rPr>
        <w:t xml:space="preserve"> offer</w:t>
      </w:r>
      <w:r>
        <w:rPr>
          <w:color w:val="000068"/>
        </w:rPr>
        <w:t xml:space="preserve"> ta</w:t>
      </w:r>
      <w:r>
        <w:rPr>
          <w:color w:val="000053"/>
        </w:rPr>
        <w:t xml:space="preserve"> ki</w:t>
      </w:r>
      <w:r>
        <w:rPr>
          <w:color w:val="000000"/>
        </w:rPr>
        <w:t xml:space="preserve"> off</w:t>
      </w:r>
      <w:r>
        <w:br/>
      </w:r>
      <w:r>
        <w:rPr>
          <w:color w:val="00002C"/>
        </w:rPr>
        <w:t xml:space="preserve"> bkash</w:t>
      </w:r>
      <w:r>
        <w:rPr>
          <w:color w:val="000065"/>
        </w:rPr>
        <w:t xml:space="preserve"> teke</w:t>
      </w:r>
      <w:r>
        <w:rPr>
          <w:color w:val="00006A"/>
        </w:rPr>
        <w:t xml:space="preserve"> daraz</w:t>
      </w:r>
      <w:r>
        <w:rPr>
          <w:color w:val="00004F"/>
        </w:rPr>
        <w:t xml:space="preserve"> payment</w:t>
      </w:r>
      <w:r>
        <w:rPr>
          <w:color w:val="00003F"/>
        </w:rPr>
        <w:t xml:space="preserve"> e</w:t>
      </w:r>
      <w:r>
        <w:rPr>
          <w:color w:val="000044"/>
        </w:rPr>
        <w:t xml:space="preserve"> cashback</w:t>
      </w:r>
      <w:r>
        <w:rPr>
          <w:color w:val="000041"/>
        </w:rPr>
        <w:t xml:space="preserve"> ta</w:t>
      </w:r>
      <w:r>
        <w:rPr>
          <w:color w:val="000034"/>
        </w:rPr>
        <w:t xml:space="preserve"> ki</w:t>
      </w:r>
      <w:r>
        <w:rPr>
          <w:color w:val="6E0000"/>
        </w:rPr>
        <w:t xml:space="preserve"> available</w:t>
      </w:r>
      <w:r>
        <w:rPr>
          <w:color w:val="000055"/>
        </w:rPr>
        <w:t xml:space="preserve"> ache</w:t>
      </w:r>
      <w:r>
        <w:rPr>
          <w:color w:val="000000"/>
        </w:rPr>
        <w:t xml:space="preserve"> akn</w:t>
      </w:r>
      <w:r>
        <w:br/>
      </w:r>
      <w:r>
        <w:rPr>
          <w:color w:val="00002B"/>
        </w:rPr>
        <w:t xml:space="preserve"> বিকাশ</w:t>
      </w:r>
      <w:r>
        <w:rPr>
          <w:color w:val="000036"/>
        </w:rPr>
        <w:t xml:space="preserve"> থেকে</w:t>
      </w:r>
      <w:r>
        <w:rPr>
          <w:color w:val="000000"/>
        </w:rPr>
        <w:t xml:space="preserve"> টাকা</w:t>
      </w:r>
      <w:r>
        <w:rPr>
          <w:color w:val="00005B"/>
        </w:rPr>
        <w:t xml:space="preserve"> মোবাইল</w:t>
      </w:r>
      <w:r>
        <w:rPr>
          <w:color w:val="00004B"/>
        </w:rPr>
        <w:t xml:space="preserve"> রিচার্জ</w:t>
      </w:r>
      <w:r>
        <w:rPr>
          <w:color w:val="710000"/>
        </w:rPr>
        <w:t xml:space="preserve"> করলেই</w:t>
      </w:r>
      <w:r>
        <w:rPr>
          <w:color w:val="000000"/>
        </w:rPr>
        <w:t xml:space="preserve"> টাকা</w:t>
      </w:r>
      <w:r>
        <w:rPr>
          <w:color w:val="000043"/>
        </w:rPr>
        <w:t xml:space="preserve"> ক্যাশব্যাক</w:t>
      </w:r>
      <w:r>
        <w:rPr>
          <w:color w:val="000057"/>
        </w:rPr>
        <w:t xml:space="preserve"> সম্পর্কে</w:t>
      </w:r>
      <w:r>
        <w:rPr>
          <w:color w:val="000061"/>
        </w:rPr>
        <w:t xml:space="preserve"> বিস্তারিত</w:t>
      </w:r>
      <w:r>
        <w:rPr>
          <w:color w:val="00004A"/>
        </w:rPr>
        <w:t xml:space="preserve"> জানতে</w:t>
      </w:r>
      <w:r>
        <w:rPr>
          <w:color w:val="00004C"/>
        </w:rPr>
        <w:t xml:space="preserve"> পারি</w:t>
      </w:r>
      <w:r>
        <w:br/>
      </w:r>
      <w:r>
        <w:rPr>
          <w:color w:val="000057"/>
        </w:rPr>
        <w:t xml:space="preserve"> tk</w:t>
      </w:r>
      <w:r>
        <w:rPr>
          <w:color w:val="000065"/>
        </w:rPr>
        <w:t xml:space="preserve"> cash</w:t>
      </w:r>
      <w:r>
        <w:rPr>
          <w:color w:val="00003E"/>
        </w:rPr>
        <w:t xml:space="preserve"> in</w:t>
      </w:r>
      <w:r>
        <w:rPr>
          <w:color w:val="2B0000"/>
        </w:rPr>
        <w:t xml:space="preserve"> a</w:t>
      </w:r>
      <w:r>
        <w:rPr>
          <w:color w:val="000057"/>
        </w:rPr>
        <w:t xml:space="preserve"> tk</w:t>
      </w:r>
      <w:r>
        <w:rPr>
          <w:color w:val="000065"/>
        </w:rPr>
        <w:t xml:space="preserve"> cash</w:t>
      </w:r>
      <w:r>
        <w:rPr>
          <w:color w:val="000034"/>
        </w:rPr>
        <w:t xml:space="preserve"> back</w:t>
      </w:r>
      <w:r>
        <w:rPr>
          <w:color w:val="00003E"/>
        </w:rPr>
        <w:t xml:space="preserve"> ei</w:t>
      </w:r>
      <w:r>
        <w:rPr>
          <w:color w:val="000030"/>
        </w:rPr>
        <w:t xml:space="preserve"> offer</w:t>
      </w:r>
      <w:r>
        <w:rPr>
          <w:color w:val="000042"/>
        </w:rPr>
        <w:t xml:space="preserve"> ti</w:t>
      </w:r>
      <w:r>
        <w:rPr>
          <w:color w:val="00003D"/>
        </w:rPr>
        <w:t xml:space="preserve"> koto</w:t>
      </w:r>
      <w:r>
        <w:rPr>
          <w:color w:val="00004A"/>
        </w:rPr>
        <w:t xml:space="preserve"> bar</w:t>
      </w:r>
      <w:r>
        <w:rPr>
          <w:color w:val="00007B"/>
        </w:rPr>
        <w:t xml:space="preserve"> upobog</w:t>
      </w:r>
      <w:r>
        <w:rPr>
          <w:color w:val="00003A"/>
        </w:rPr>
        <w:t xml:space="preserve"> kora</w:t>
      </w:r>
      <w:r>
        <w:rPr>
          <w:color w:val="000000"/>
        </w:rPr>
        <w:t xml:space="preserve"> jabe</w:t>
      </w:r>
      <w:r>
        <w:br/>
      </w:r>
      <w:r>
        <w:rPr>
          <w:color w:val="000083"/>
        </w:rPr>
        <w:t xml:space="preserve"> bksah</w:t>
      </w:r>
      <w:r>
        <w:rPr>
          <w:color w:val="000038"/>
        </w:rPr>
        <w:t xml:space="preserve"> e</w:t>
      </w:r>
      <w:r>
        <w:rPr>
          <w:color w:val="000076"/>
        </w:rPr>
        <w:t xml:space="preserve"> othoba</w:t>
      </w:r>
      <w:r>
        <w:rPr>
          <w:color w:val="4C0000"/>
        </w:rPr>
        <w:t xml:space="preserve"> te</w:t>
      </w:r>
      <w:r>
        <w:rPr>
          <w:color w:val="000033"/>
        </w:rPr>
        <w:t xml:space="preserve"> tk</w:t>
      </w:r>
      <w:r>
        <w:rPr>
          <w:color w:val="000046"/>
        </w:rPr>
        <w:t xml:space="preserve"> payment</w:t>
      </w:r>
      <w:r>
        <w:rPr>
          <w:color w:val="480000"/>
        </w:rPr>
        <w:t xml:space="preserve"> korle</w:t>
      </w:r>
      <w:r>
        <w:rPr>
          <w:color w:val="000048"/>
        </w:rPr>
        <w:t xml:space="preserve"> koto</w:t>
      </w:r>
      <w:r>
        <w:rPr>
          <w:color w:val="000035"/>
        </w:rPr>
        <w:t xml:space="preserve"> taka</w:t>
      </w:r>
      <w:r>
        <w:rPr>
          <w:color w:val="00003D"/>
        </w:rPr>
        <w:t xml:space="preserve"> back</w:t>
      </w:r>
      <w:r>
        <w:rPr>
          <w:color w:val="000000"/>
        </w:rPr>
        <w:t xml:space="preserve"> pabo</w:t>
      </w:r>
      <w:r>
        <w:br/>
      </w:r>
      <w:r>
        <w:rPr>
          <w:color w:val="000052"/>
        </w:rPr>
        <w:t xml:space="preserve"> biddut</w:t>
      </w:r>
      <w:r>
        <w:rPr>
          <w:color w:val="000056"/>
        </w:rPr>
        <w:t xml:space="preserve"> bil</w:t>
      </w:r>
      <w:r>
        <w:rPr>
          <w:color w:val="00007C"/>
        </w:rPr>
        <w:t xml:space="preserve"> porisodh</w:t>
      </w:r>
      <w:r>
        <w:rPr>
          <w:color w:val="400000"/>
        </w:rPr>
        <w:t xml:space="preserve"> korle</w:t>
      </w:r>
      <w:r>
        <w:rPr>
          <w:color w:val="00002F"/>
        </w:rPr>
        <w:t xml:space="preserve"> taka</w:t>
      </w:r>
      <w:r>
        <w:rPr>
          <w:color w:val="000036"/>
        </w:rPr>
        <w:t xml:space="preserve"> cash</w:t>
      </w:r>
      <w:r>
        <w:rPr>
          <w:color w:val="000037"/>
        </w:rPr>
        <w:t xml:space="preserve"> back</w:t>
      </w:r>
      <w:r>
        <w:rPr>
          <w:color w:val="00007A"/>
        </w:rPr>
        <w:t xml:space="preserve"> koybar</w:t>
      </w:r>
      <w:r>
        <w:rPr>
          <w:color w:val="000056"/>
        </w:rPr>
        <w:t xml:space="preserve"> pawa</w:t>
      </w:r>
      <w:r>
        <w:rPr>
          <w:color w:val="000000"/>
        </w:rPr>
        <w:t xml:space="preserve"> jay</w:t>
      </w:r>
      <w:r>
        <w:br/>
      </w:r>
      <w:r>
        <w:rPr>
          <w:color w:val="000000"/>
        </w:rPr>
        <w:t xml:space="preserve"> ℅ক্যাসব্যাক</w:t>
      </w:r>
      <w:r>
        <w:rPr>
          <w:color w:val="0000E4"/>
        </w:rPr>
        <w:t xml:space="preserve"> কিসে</w:t>
      </w:r>
      <w:r>
        <w:rPr>
          <w:color w:val="000070"/>
        </w:rPr>
        <w:t xml:space="preserve"> রিচার্জে</w:t>
      </w:r>
      <w:r>
        <w:br/>
      </w:r>
      <w:r>
        <w:rPr>
          <w:color w:val="000040"/>
        </w:rPr>
        <w:t xml:space="preserve"> how</w:t>
      </w:r>
      <w:r>
        <w:rPr>
          <w:color w:val="00005E"/>
        </w:rPr>
        <w:t xml:space="preserve"> much</w:t>
      </w:r>
      <w:r>
        <w:rPr>
          <w:color w:val="000056"/>
        </w:rPr>
        <w:t xml:space="preserve"> amount</w:t>
      </w:r>
      <w:r>
        <w:rPr>
          <w:color w:val="300000"/>
        </w:rPr>
        <w:t xml:space="preserve"> i</w:t>
      </w:r>
      <w:r>
        <w:rPr>
          <w:color w:val="470000"/>
        </w:rPr>
        <w:t xml:space="preserve"> have</w:t>
      </w:r>
      <w:r>
        <w:rPr>
          <w:color w:val="000032"/>
        </w:rPr>
        <w:t xml:space="preserve"> to</w:t>
      </w:r>
      <w:r>
        <w:rPr>
          <w:color w:val="000042"/>
        </w:rPr>
        <w:t xml:space="preserve"> pay</w:t>
      </w:r>
      <w:r>
        <w:rPr>
          <w:color w:val="460000"/>
        </w:rPr>
        <w:t xml:space="preserve"> for</w:t>
      </w:r>
      <w:r>
        <w:rPr>
          <w:color w:val="000061"/>
        </w:rPr>
        <w:t xml:space="preserve"> hungrynaki</w:t>
      </w:r>
      <w:r>
        <w:rPr>
          <w:color w:val="00006F"/>
        </w:rPr>
        <w:t xml:space="preserve"> minimum</w:t>
      </w:r>
      <w:r>
        <w:rPr>
          <w:color w:val="000036"/>
        </w:rPr>
        <w:t xml:space="preserve"> cashback</w:t>
      </w:r>
      <w:r>
        <w:rPr>
          <w:color w:val="000000"/>
        </w:rPr>
        <w:t xml:space="preserve"> offer</w:t>
      </w:r>
      <w:r>
        <w:br/>
      </w:r>
      <w:r>
        <w:rPr>
          <w:color w:val="490000"/>
        </w:rPr>
        <w:t xml:space="preserve"> ai</w:t>
      </w:r>
      <w:r>
        <w:rPr>
          <w:color w:val="00002A"/>
        </w:rPr>
        <w:t xml:space="preserve"> bkash</w:t>
      </w:r>
      <w:r>
        <w:rPr>
          <w:color w:val="000039"/>
        </w:rPr>
        <w:t xml:space="preserve"> number</w:t>
      </w:r>
      <w:r>
        <w:rPr>
          <w:color w:val="360000"/>
        </w:rPr>
        <w:t xml:space="preserve"> a</w:t>
      </w:r>
      <w:r>
        <w:rPr>
          <w:color w:val="00006C"/>
        </w:rPr>
        <w:t xml:space="preserve"> tk</w:t>
      </w:r>
      <w:r>
        <w:rPr>
          <w:color w:val="000040"/>
        </w:rPr>
        <w:t xml:space="preserve"> add</w:t>
      </w:r>
      <w:r>
        <w:rPr>
          <w:color w:val="00003C"/>
        </w:rPr>
        <w:t xml:space="preserve"> money</w:t>
      </w:r>
      <w:r>
        <w:rPr>
          <w:color w:val="4B0000"/>
        </w:rPr>
        <w:t xml:space="preserve"> korle</w:t>
      </w:r>
      <w:r>
        <w:rPr>
          <w:color w:val="000030"/>
        </w:rPr>
        <w:t xml:space="preserve"> ki</w:t>
      </w:r>
      <w:r>
        <w:rPr>
          <w:color w:val="00006C"/>
        </w:rPr>
        <w:t xml:space="preserve"> tk</w:t>
      </w:r>
      <w:r>
        <w:rPr>
          <w:color w:val="00003F"/>
        </w:rPr>
        <w:t xml:space="preserve"> cash</w:t>
      </w:r>
      <w:r>
        <w:rPr>
          <w:color w:val="000040"/>
        </w:rPr>
        <w:t xml:space="preserve"> back</w:t>
      </w:r>
      <w:r>
        <w:rPr>
          <w:color w:val="00007C"/>
        </w:rPr>
        <w:t xml:space="preserve"> paoya</w:t>
      </w:r>
      <w:r>
        <w:rPr>
          <w:color w:val="000000"/>
        </w:rPr>
        <w:t xml:space="preserve"> jabe</w:t>
      </w:r>
      <w:r>
        <w:br/>
      </w:r>
      <w:r>
        <w:rPr>
          <w:color w:val="000079"/>
        </w:rPr>
        <w:t xml:space="preserve"> tk</w:t>
      </w:r>
      <w:r>
        <w:rPr>
          <w:color w:val="000071"/>
        </w:rPr>
        <w:t xml:space="preserve"> visa</w:t>
      </w:r>
      <w:r>
        <w:rPr>
          <w:color w:val="000054"/>
        </w:rPr>
        <w:t xml:space="preserve"> card</w:t>
      </w:r>
      <w:r>
        <w:rPr>
          <w:color w:val="000048"/>
        </w:rPr>
        <w:t xml:space="preserve"> add</w:t>
      </w:r>
      <w:r>
        <w:rPr>
          <w:color w:val="000044"/>
        </w:rPr>
        <w:t xml:space="preserve"> money</w:t>
      </w:r>
      <w:r>
        <w:rPr>
          <w:color w:val="000079"/>
        </w:rPr>
        <w:t xml:space="preserve"> tk</w:t>
      </w:r>
      <w:r>
        <w:rPr>
          <w:color w:val="000043"/>
        </w:rPr>
        <w:t xml:space="preserve"> offer</w:t>
      </w:r>
      <w:r>
        <w:rPr>
          <w:color w:val="000044"/>
        </w:rPr>
        <w:t xml:space="preserve"> ta</w:t>
      </w:r>
      <w:r>
        <w:rPr>
          <w:color w:val="000036"/>
        </w:rPr>
        <w:t xml:space="preserve"> ki</w:t>
      </w:r>
      <w:r>
        <w:rPr>
          <w:color w:val="000059"/>
        </w:rPr>
        <w:t xml:space="preserve"> ache</w:t>
      </w:r>
      <w:r>
        <w:br/>
      </w:r>
      <w:r>
        <w:rPr>
          <w:color w:val="000063"/>
        </w:rPr>
        <w:t xml:space="preserve"> অ্যাপ</w:t>
      </w:r>
      <w:r>
        <w:rPr>
          <w:color w:val="00003C"/>
        </w:rPr>
        <w:t xml:space="preserve"> থেকে</w:t>
      </w:r>
      <w:r>
        <w:rPr>
          <w:color w:val="000065"/>
        </w:rPr>
        <w:t xml:space="preserve"> টাকা</w:t>
      </w:r>
      <w:r>
        <w:rPr>
          <w:color w:val="000057"/>
        </w:rPr>
        <w:t xml:space="preserve"> রিচার্জে</w:t>
      </w:r>
      <w:r>
        <w:rPr>
          <w:color w:val="000065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000000"/>
        </w:rPr>
        <w:t xml:space="preserve"> tca</w:t>
      </w:r>
      <w:r>
        <w:rPr>
          <w:color w:val="000000"/>
        </w:rPr>
        <w:t xml:space="preserve"> https</w:t>
      </w:r>
      <w:r>
        <w:rPr>
          <w:color w:val="000000"/>
        </w:rPr>
        <w:t xml:space="preserve"> bka</w:t>
      </w:r>
      <w:r>
        <w:rPr>
          <w:color w:val="000000"/>
        </w:rPr>
        <w:t xml:space="preserve"> sh</w:t>
      </w:r>
      <w:r>
        <w:rPr>
          <w:color w:val="000000"/>
        </w:rPr>
        <w:t xml:space="preserve"> app</w:t>
      </w:r>
      <w:r>
        <w:rPr>
          <w:color w:val="00005A"/>
        </w:rPr>
        <w:t xml:space="preserve"> ei</w:t>
      </w:r>
      <w:r>
        <w:rPr>
          <w:color w:val="000045"/>
        </w:rPr>
        <w:t xml:space="preserve"> offer</w:t>
      </w:r>
      <w:r>
        <w:rPr>
          <w:color w:val="000038"/>
        </w:rPr>
        <w:t xml:space="preserve"> ki</w:t>
      </w:r>
      <w:r>
        <w:rPr>
          <w:color w:val="000083"/>
        </w:rPr>
        <w:t xml:space="preserve"> akono</w:t>
      </w:r>
      <w:r>
        <w:rPr>
          <w:color w:val="000000"/>
        </w:rPr>
        <w:t xml:space="preserve"> ase</w:t>
      </w:r>
      <w:r>
        <w:br/>
      </w:r>
      <w:r>
        <w:rPr>
          <w:color w:val="000053"/>
        </w:rPr>
        <w:t xml:space="preserve"> accha</w:t>
      </w:r>
      <w:r>
        <w:rPr>
          <w:color w:val="000035"/>
        </w:rPr>
        <w:t xml:space="preserve"> bank</w:t>
      </w:r>
      <w:r>
        <w:rPr>
          <w:color w:val="000079"/>
        </w:rPr>
        <w:t xml:space="preserve"> asiar</w:t>
      </w:r>
      <w:r>
        <w:rPr>
          <w:color w:val="000045"/>
        </w:rPr>
        <w:t xml:space="preserve"> apps</w:t>
      </w:r>
      <w:r>
        <w:rPr>
          <w:color w:val="00002E"/>
        </w:rPr>
        <w:t xml:space="preserve"> theke</w:t>
      </w:r>
      <w:r>
        <w:rPr>
          <w:color w:val="000031"/>
        </w:rPr>
        <w:t xml:space="preserve"> add</w:t>
      </w:r>
      <w:r>
        <w:rPr>
          <w:color w:val="00002E"/>
        </w:rPr>
        <w:t xml:space="preserve"> money</w:t>
      </w:r>
      <w:r>
        <w:rPr>
          <w:color w:val="390000"/>
        </w:rPr>
        <w:t xml:space="preserve"> korle</w:t>
      </w:r>
      <w:r>
        <w:rPr>
          <w:color w:val="000029"/>
        </w:rPr>
        <w:t xml:space="preserve"> tk</w:t>
      </w:r>
      <w:r>
        <w:rPr>
          <w:color w:val="000041"/>
        </w:rPr>
        <w:t xml:space="preserve"> bonus</w:t>
      </w:r>
      <w:r>
        <w:rPr>
          <w:color w:val="000066"/>
        </w:rPr>
        <w:t xml:space="preserve"> paoa</w:t>
      </w:r>
      <w:r>
        <w:rPr>
          <w:color w:val="00003E"/>
        </w:rPr>
        <w:t xml:space="preserve"> jabe</w:t>
      </w:r>
      <w:r>
        <w:rPr>
          <w:color w:val="000047"/>
        </w:rPr>
        <w:t xml:space="preserve"> friday</w:t>
      </w:r>
      <w:r>
        <w:rPr>
          <w:color w:val="000000"/>
        </w:rPr>
        <w:t xml:space="preserve"> te</w:t>
      </w:r>
      <w:r>
        <w:br/>
      </w:r>
      <w:r>
        <w:rPr>
          <w:color w:val="000069"/>
        </w:rPr>
        <w:t xml:space="preserve"> brihospoty</w:t>
      </w:r>
      <w:r>
        <w:rPr>
          <w:color w:val="00003C"/>
        </w:rPr>
        <w:t xml:space="preserve"> bar</w:t>
      </w:r>
      <w:r>
        <w:rPr>
          <w:color w:val="560000"/>
        </w:rPr>
        <w:t xml:space="preserve"> rat</w:t>
      </w:r>
      <w:r>
        <w:rPr>
          <w:color w:val="410000"/>
        </w:rPr>
        <w:t xml:space="preserve"> tar</w:t>
      </w:r>
      <w:r>
        <w:rPr>
          <w:color w:val="00003C"/>
        </w:rPr>
        <w:t xml:space="preserve"> por</w:t>
      </w:r>
      <w:r>
        <w:rPr>
          <w:color w:val="400000"/>
        </w:rPr>
        <w:t xml:space="preserve"> jodi</w:t>
      </w:r>
      <w:r>
        <w:rPr>
          <w:color w:val="00002A"/>
        </w:rPr>
        <w:t xml:space="preserve"> add</w:t>
      </w:r>
      <w:r>
        <w:rPr>
          <w:color w:val="000028"/>
        </w:rPr>
        <w:t xml:space="preserve"> money</w:t>
      </w:r>
      <w:r>
        <w:rPr>
          <w:color w:val="3E0000"/>
        </w:rPr>
        <w:t xml:space="preserve"> kori</w:t>
      </w:r>
      <w:r>
        <w:rPr>
          <w:color w:val="00005E"/>
        </w:rPr>
        <w:t xml:space="preserve"> taile</w:t>
      </w:r>
      <w:r>
        <w:rPr>
          <w:color w:val="000020"/>
        </w:rPr>
        <w:t xml:space="preserve"> ki</w:t>
      </w:r>
      <w:r>
        <w:rPr>
          <w:color w:val="000065"/>
        </w:rPr>
        <w:t xml:space="preserve"> sukrobar</w:t>
      </w:r>
      <w:r>
        <w:rPr>
          <w:color w:val="280000"/>
        </w:rPr>
        <w:t xml:space="preserve"> er</w:t>
      </w:r>
      <w:r>
        <w:rPr>
          <w:color w:val="000000"/>
        </w:rPr>
        <w:t xml:space="preserve"> ffer</w:t>
      </w:r>
      <w:r>
        <w:rPr>
          <w:color w:val="000028"/>
        </w:rPr>
        <w:t xml:space="preserve"> ta</w:t>
      </w:r>
      <w:r>
        <w:rPr>
          <w:color w:val="000000"/>
        </w:rPr>
        <w:t xml:space="preserve"> pabo</w:t>
      </w:r>
      <w:r>
        <w:br/>
      </w:r>
      <w:r>
        <w:rPr>
          <w:color w:val="000038"/>
        </w:rPr>
        <w:t xml:space="preserve"> tk</w:t>
      </w:r>
      <w:r>
        <w:rPr>
          <w:color w:val="000092"/>
        </w:rPr>
        <w:t xml:space="preserve"> admoney</w:t>
      </w:r>
      <w:r>
        <w:rPr>
          <w:color w:val="530000"/>
        </w:rPr>
        <w:t xml:space="preserve"> te</w:t>
      </w:r>
      <w:r>
        <w:rPr>
          <w:color w:val="000038"/>
        </w:rPr>
        <w:t xml:space="preserve"> tk</w:t>
      </w:r>
      <w:r>
        <w:rPr>
          <w:color w:val="000042"/>
        </w:rPr>
        <w:t xml:space="preserve"> cashback</w:t>
      </w:r>
      <w:r>
        <w:rPr>
          <w:color w:val="00004F"/>
        </w:rPr>
        <w:t xml:space="preserve"> koto</w:t>
      </w:r>
      <w:r>
        <w:rPr>
          <w:color w:val="00005F"/>
        </w:rPr>
        <w:t xml:space="preserve"> din</w:t>
      </w:r>
      <w:r>
        <w:rPr>
          <w:color w:val="750000"/>
        </w:rPr>
        <w:t xml:space="preserve"> thakbe</w:t>
      </w:r>
      <w:r>
        <w:br/>
      </w:r>
      <w:r>
        <w:rPr>
          <w:color w:val="00006C"/>
        </w:rPr>
        <w:t xml:space="preserve"> every</w:t>
      </w:r>
      <w:r>
        <w:rPr>
          <w:color w:val="000052"/>
        </w:rPr>
        <w:t xml:space="preserve"> friday</w:t>
      </w:r>
      <w:r>
        <w:rPr>
          <w:color w:val="460000"/>
        </w:rPr>
        <w:t xml:space="preserve"> te</w:t>
      </w:r>
      <w:r>
        <w:rPr>
          <w:color w:val="00005F"/>
        </w:rPr>
        <w:t xml:space="preserve"> tk</w:t>
      </w:r>
      <w:r>
        <w:rPr>
          <w:color w:val="000038"/>
        </w:rPr>
        <w:t xml:space="preserve"> add</w:t>
      </w:r>
      <w:r>
        <w:rPr>
          <w:color w:val="600000"/>
        </w:rPr>
        <w:t xml:space="preserve"> korla</w:t>
      </w:r>
      <w:r>
        <w:rPr>
          <w:color w:val="00005F"/>
        </w:rPr>
        <w:t xml:space="preserve"> tk</w:t>
      </w:r>
      <w:r>
        <w:rPr>
          <w:color w:val="000037"/>
        </w:rPr>
        <w:t xml:space="preserve"> cash</w:t>
      </w:r>
      <w:r>
        <w:rPr>
          <w:color w:val="000039"/>
        </w:rPr>
        <w:t xml:space="preserve"> back</w:t>
      </w:r>
      <w:r>
        <w:rPr>
          <w:color w:val="000034"/>
        </w:rPr>
        <w:t xml:space="preserve"> offer</w:t>
      </w:r>
      <w:r>
        <w:rPr>
          <w:color w:val="000067"/>
        </w:rPr>
        <w:t xml:space="preserve"> calu</w:t>
      </w:r>
      <w:r>
        <w:rPr>
          <w:color w:val="000000"/>
        </w:rPr>
        <w:t xml:space="preserve"> ace</w:t>
      </w:r>
      <w:r>
        <w:br/>
      </w:r>
      <w:r>
        <w:rPr>
          <w:color w:val="000061"/>
        </w:rPr>
        <w:t xml:space="preserve"> shwapno</w:t>
      </w:r>
      <w:r>
        <w:rPr>
          <w:color w:val="00005A"/>
        </w:rPr>
        <w:t xml:space="preserve"> discount</w:t>
      </w:r>
      <w:r>
        <w:rPr>
          <w:color w:val="00005A"/>
        </w:rPr>
        <w:t xml:space="preserve"> coupon</w:t>
      </w:r>
      <w:r>
        <w:rPr>
          <w:color w:val="00007A"/>
        </w:rPr>
        <w:t xml:space="preserve"> sommorke</w:t>
      </w:r>
      <w:r>
        <w:rPr>
          <w:color w:val="00005C"/>
        </w:rPr>
        <w:t xml:space="preserve"> bistarito</w:t>
      </w:r>
      <w:r>
        <w:rPr>
          <w:color w:val="3E0000"/>
        </w:rPr>
        <w:t xml:space="preserve"> jante</w:t>
      </w:r>
      <w:r>
        <w:rPr>
          <w:color w:val="00006C"/>
        </w:rPr>
        <w:t xml:space="preserve"> casci</w:t>
      </w:r>
      <w:r>
        <w:br/>
      </w:r>
      <w:r>
        <w:rPr>
          <w:color w:val="000065"/>
        </w:rPr>
        <w:t xml:space="preserve"> প্রথম</w:t>
      </w:r>
      <w:r>
        <w:rPr>
          <w:color w:val="000000"/>
        </w:rPr>
        <w:t xml:space="preserve"> টি</w:t>
      </w:r>
      <w:r>
        <w:rPr>
          <w:color w:val="00003B"/>
        </w:rPr>
        <w:t xml:space="preserve"> বিল</w:t>
      </w:r>
      <w:r>
        <w:rPr>
          <w:color w:val="5C0000"/>
        </w:rPr>
        <w:t xml:space="preserve"> দিলে</w:t>
      </w:r>
      <w:r>
        <w:rPr>
          <w:color w:val="290000"/>
        </w:rPr>
        <w:t xml:space="preserve"> কি</w:t>
      </w:r>
      <w:r>
        <w:rPr>
          <w:color w:val="490000"/>
        </w:rPr>
        <w:t xml:space="preserve"> কোনো</w:t>
      </w:r>
      <w:r>
        <w:rPr>
          <w:color w:val="000062"/>
        </w:rPr>
        <w:t xml:space="preserve"> কেশ</w:t>
      </w:r>
      <w:r>
        <w:rPr>
          <w:color w:val="00005B"/>
        </w:rPr>
        <w:t xml:space="preserve"> বেক</w:t>
      </w:r>
      <w:r>
        <w:rPr>
          <w:color w:val="00007B"/>
        </w:rPr>
        <w:t xml:space="preserve"> পাইবো</w:t>
      </w:r>
      <w:r>
        <w:rPr>
          <w:color w:val="00002E"/>
        </w:rPr>
        <w:t xml:space="preserve"> না</w:t>
      </w:r>
      <w:r>
        <w:br/>
      </w:r>
      <w:r>
        <w:rPr>
          <w:color w:val="000026"/>
        </w:rPr>
        <w:t xml:space="preserve"> বিকাশ</w:t>
      </w:r>
      <w:r>
        <w:rPr>
          <w:color w:val="000030"/>
        </w:rPr>
        <w:t xml:space="preserve"> থেকে</w:t>
      </w:r>
      <w:r>
        <w:rPr>
          <w:color w:val="000050"/>
        </w:rPr>
        <w:t xml:space="preserve"> টাকা</w:t>
      </w:r>
      <w:r>
        <w:rPr>
          <w:color w:val="00005C"/>
        </w:rPr>
        <w:t xml:space="preserve"> বা</w:t>
      </w:r>
      <w:r>
        <w:rPr>
          <w:color w:val="5B0000"/>
        </w:rPr>
        <w:t xml:space="preserve"> তার</w:t>
      </w:r>
      <w:r>
        <w:rPr>
          <w:color w:val="000063"/>
        </w:rPr>
        <w:t xml:space="preserve"> বেশি</w:t>
      </w:r>
      <w:r>
        <w:rPr>
          <w:color w:val="000065"/>
        </w:rPr>
        <w:t xml:space="preserve"> এডমানি</w:t>
      </w:r>
      <w:r>
        <w:rPr>
          <w:color w:val="420000"/>
        </w:rPr>
        <w:t xml:space="preserve"> করলে</w:t>
      </w:r>
      <w:r>
        <w:rPr>
          <w:color w:val="000050"/>
        </w:rPr>
        <w:t xml:space="preserve"> টাকা</w:t>
      </w:r>
      <w:r>
        <w:rPr>
          <w:color w:val="000071"/>
        </w:rPr>
        <w:t xml:space="preserve"> ক‍্যাশব‍্যাক</w:t>
      </w:r>
      <w:r>
        <w:br/>
      </w:r>
      <w:r>
        <w:rPr>
          <w:color w:val="000080"/>
        </w:rPr>
        <w:t xml:space="preserve"> ajlerdeal</w:t>
      </w:r>
      <w:r>
        <w:rPr>
          <w:color w:val="00005A"/>
        </w:rPr>
        <w:t xml:space="preserve"> online</w:t>
      </w:r>
      <w:r>
        <w:rPr>
          <w:color w:val="00003C"/>
        </w:rPr>
        <w:t xml:space="preserve"> payment</w:t>
      </w:r>
      <w:r>
        <w:rPr>
          <w:color w:val="00005C"/>
        </w:rPr>
        <w:t xml:space="preserve"> প্রথম</w:t>
      </w:r>
      <w:r>
        <w:rPr>
          <w:color w:val="00006D"/>
        </w:rPr>
        <w:t xml:space="preserve"> লেনদেনে</w:t>
      </w:r>
      <w:r>
        <w:rPr>
          <w:color w:val="00005E"/>
        </w:rPr>
        <w:t xml:space="preserve"> সর্বোচ্চ</w:t>
      </w:r>
      <w:r>
        <w:rPr>
          <w:color w:val="00003B"/>
        </w:rPr>
        <w:t xml:space="preserve"> কত</w:t>
      </w:r>
      <w:r>
        <w:rPr>
          <w:color w:val="000023"/>
        </w:rPr>
        <w:t xml:space="preserve"> টাকা</w:t>
      </w:r>
      <w:r>
        <w:rPr>
          <w:color w:val="000033"/>
        </w:rPr>
        <w:t xml:space="preserve"> ক্যাশব্যাক</w:t>
      </w:r>
      <w:r>
        <w:br/>
      </w:r>
      <w:r>
        <w:rPr>
          <w:color w:val="7A0000"/>
        </w:rPr>
        <w:t xml:space="preserve"> taker</w:t>
      </w:r>
      <w:r>
        <w:rPr>
          <w:color w:val="000035"/>
        </w:rPr>
        <w:t xml:space="preserve"> add</w:t>
      </w:r>
      <w:r>
        <w:rPr>
          <w:color w:val="000032"/>
        </w:rPr>
        <w:t xml:space="preserve"> money</w:t>
      </w:r>
      <w:r>
        <w:rPr>
          <w:color w:val="000031"/>
        </w:rPr>
        <w:t xml:space="preserve"> offer</w:t>
      </w:r>
      <w:r>
        <w:rPr>
          <w:color w:val="00007E"/>
        </w:rPr>
        <w:t xml:space="preserve"> shomporka</w:t>
      </w:r>
      <w:r>
        <w:rPr>
          <w:color w:val="00005E"/>
        </w:rPr>
        <w:t xml:space="preserve"> janta</w:t>
      </w:r>
      <w:r>
        <w:rPr>
          <w:color w:val="000083"/>
        </w:rPr>
        <w:t xml:space="preserve"> chascelam</w:t>
      </w:r>
      <w:r>
        <w:br/>
      </w:r>
      <w:r>
        <w:rPr>
          <w:color w:val="00006A"/>
        </w:rPr>
        <w:t xml:space="preserve"> bosonto</w:t>
      </w:r>
      <w:r>
        <w:rPr>
          <w:color w:val="000027"/>
        </w:rPr>
        <w:t xml:space="preserve"> offer</w:t>
      </w:r>
      <w:r>
        <w:rPr>
          <w:color w:val="240000"/>
        </w:rPr>
        <w:t xml:space="preserve"> a</w:t>
      </w:r>
      <w:r>
        <w:rPr>
          <w:color w:val="420000"/>
        </w:rPr>
        <w:t xml:space="preserve"> j</w:t>
      </w:r>
      <w:r>
        <w:rPr>
          <w:color w:val="00002A"/>
        </w:rPr>
        <w:t xml:space="preserve"> cashback</w:t>
      </w:r>
      <w:r>
        <w:rPr>
          <w:color w:val="00006A"/>
        </w:rPr>
        <w:t xml:space="preserve"> dassa</w:t>
      </w:r>
      <w:r>
        <w:rPr>
          <w:color w:val="3C0000"/>
        </w:rPr>
        <w:t xml:space="preserve"> oi</w:t>
      </w:r>
      <w:r>
        <w:rPr>
          <w:color w:val="000028"/>
        </w:rPr>
        <w:t xml:space="preserve"> ta</w:t>
      </w:r>
      <w:r>
        <w:rPr>
          <w:color w:val="000020"/>
        </w:rPr>
        <w:t xml:space="preserve"> ki</w:t>
      </w:r>
      <w:r>
        <w:rPr>
          <w:color w:val="000042"/>
        </w:rPr>
        <w:t xml:space="preserve"> daraz</w:t>
      </w:r>
      <w:r>
        <w:rPr>
          <w:color w:val="00003F"/>
        </w:rPr>
        <w:t xml:space="preserve"> thake</w:t>
      </w:r>
      <w:r>
        <w:rPr>
          <w:color w:val="000066"/>
        </w:rPr>
        <w:t xml:space="preserve"> kinla</w:t>
      </w:r>
      <w:r>
        <w:rPr>
          <w:color w:val="3B0000"/>
        </w:rPr>
        <w:t xml:space="preserve"> o</w:t>
      </w:r>
      <w:r>
        <w:rPr>
          <w:color w:val="000043"/>
        </w:rPr>
        <w:t xml:space="preserve"> pawa</w:t>
      </w:r>
      <w:r>
        <w:rPr>
          <w:color w:val="000000"/>
        </w:rPr>
        <w:t xml:space="preserve"> jabe</w:t>
      </w:r>
      <w:r>
        <w:br/>
      </w:r>
      <w:r>
        <w:rPr>
          <w:color w:val="00003C"/>
        </w:rPr>
        <w:t xml:space="preserve"> taka</w:t>
      </w:r>
      <w:r>
        <w:rPr>
          <w:color w:val="0000A2"/>
        </w:rPr>
        <w:t xml:space="preserve"> rechearge</w:t>
      </w:r>
      <w:r>
        <w:rPr>
          <w:color w:val="000040"/>
        </w:rPr>
        <w:t xml:space="preserve"> e</w:t>
      </w:r>
      <w:r>
        <w:rPr>
          <w:color w:val="00003B"/>
        </w:rPr>
        <w:t xml:space="preserve"> tk</w:t>
      </w:r>
      <w:r>
        <w:rPr>
          <w:color w:val="000045"/>
        </w:rPr>
        <w:t xml:space="preserve"> cashback</w:t>
      </w:r>
      <w:r>
        <w:rPr>
          <w:color w:val="000068"/>
        </w:rPr>
        <w:t xml:space="preserve"> somporke</w:t>
      </w:r>
      <w:r>
        <w:rPr>
          <w:color w:val="6B0000"/>
        </w:rPr>
        <w:t xml:space="preserve"> bolen</w:t>
      </w:r>
      <w:r>
        <w:br/>
      </w:r>
      <w:r>
        <w:rPr>
          <w:color w:val="6D0000"/>
        </w:rPr>
        <w:t xml:space="preserve"> taker</w:t>
      </w:r>
      <w:r>
        <w:rPr>
          <w:color w:val="00002F"/>
        </w:rPr>
        <w:t xml:space="preserve"> add</w:t>
      </w:r>
      <w:r>
        <w:rPr>
          <w:color w:val="00002C"/>
        </w:rPr>
        <w:t xml:space="preserve"> money</w:t>
      </w:r>
      <w:r>
        <w:rPr>
          <w:color w:val="420000"/>
        </w:rPr>
        <w:t xml:space="preserve"> oi</w:t>
      </w:r>
      <w:r>
        <w:rPr>
          <w:color w:val="00002B"/>
        </w:rPr>
        <w:t xml:space="preserve"> offer</w:t>
      </w:r>
      <w:r>
        <w:rPr>
          <w:color w:val="000070"/>
        </w:rPr>
        <w:t xml:space="preserve"> shomporka</w:t>
      </w:r>
      <w:r>
        <w:rPr>
          <w:color w:val="000053"/>
        </w:rPr>
        <w:t xml:space="preserve"> janta</w:t>
      </w:r>
      <w:r>
        <w:rPr>
          <w:color w:val="00006D"/>
        </w:rPr>
        <w:t xml:space="preserve"> chasce</w:t>
      </w:r>
      <w:r>
        <w:rPr>
          <w:color w:val="680000"/>
        </w:rPr>
        <w:t xml:space="preserve"> lam</w:t>
      </w:r>
      <w:r>
        <w:br/>
      </w:r>
      <w:r>
        <w:rPr>
          <w:color w:val="0000A3"/>
        </w:rPr>
        <w:t xml:space="preserve"> দারাজের</w:t>
      </w:r>
      <w:r>
        <w:rPr>
          <w:color w:val="00004B"/>
        </w:rPr>
        <w:t xml:space="preserve"> ক্যাশব্যাক</w:t>
      </w:r>
      <w:r>
        <w:rPr>
          <w:color w:val="360000"/>
        </w:rPr>
        <w:t xml:space="preserve"> কি</w:t>
      </w:r>
      <w:r>
        <w:rPr>
          <w:color w:val="000075"/>
        </w:rPr>
        <w:t xml:space="preserve"> শেষ</w:t>
      </w:r>
      <w:r>
        <w:rPr>
          <w:color w:val="5C0000"/>
        </w:rPr>
        <w:t xml:space="preserve"> হয়ে</w:t>
      </w:r>
      <w:r>
        <w:rPr>
          <w:color w:val="000056"/>
        </w:rPr>
        <w:t xml:space="preserve"> গেছে</w:t>
      </w:r>
      <w:r>
        <w:br/>
      </w:r>
      <w:r>
        <w:rPr>
          <w:color w:val="00008A"/>
        </w:rPr>
        <w:t xml:space="preserve"> shwapno</w:t>
      </w:r>
      <w:r>
        <w:rPr>
          <w:color w:val="560000"/>
        </w:rPr>
        <w:t xml:space="preserve"> te</w:t>
      </w:r>
      <w:r>
        <w:rPr>
          <w:color w:val="00003A"/>
        </w:rPr>
        <w:t xml:space="preserve"> tk</w:t>
      </w:r>
      <w:r>
        <w:rPr>
          <w:color w:val="00007F"/>
        </w:rPr>
        <w:t xml:space="preserve"> coupon</w:t>
      </w:r>
      <w:r>
        <w:rPr>
          <w:color w:val="000052"/>
        </w:rPr>
        <w:t xml:space="preserve"> kivabe</w:t>
      </w:r>
      <w:r>
        <w:rPr>
          <w:color w:val="00006D"/>
        </w:rPr>
        <w:t xml:space="preserve"> pawa</w:t>
      </w:r>
      <w:r>
        <w:rPr>
          <w:color w:val="000000"/>
        </w:rPr>
        <w:t xml:space="preserve"> jay</w:t>
      </w:r>
      <w:r>
        <w:br/>
      </w:r>
      <w:r>
        <w:rPr>
          <w:color w:val="000070"/>
        </w:rPr>
        <w:t xml:space="preserve"> daraz</w:t>
      </w:r>
      <w:r>
        <w:rPr>
          <w:color w:val="3D0000"/>
        </w:rPr>
        <w:t xml:space="preserve"> a</w:t>
      </w:r>
      <w:r>
        <w:rPr>
          <w:color w:val="000047"/>
        </w:rPr>
        <w:t xml:space="preserve"> cash</w:t>
      </w:r>
      <w:r>
        <w:rPr>
          <w:color w:val="000049"/>
        </w:rPr>
        <w:t xml:space="preserve"> back</w:t>
      </w:r>
      <w:r>
        <w:rPr>
          <w:color w:val="000055"/>
        </w:rPr>
        <w:t xml:space="preserve"> koto</w:t>
      </w:r>
      <w:r>
        <w:rPr>
          <w:color w:val="00007F"/>
        </w:rPr>
        <w:t xml:space="preserve"> tarik</w:t>
      </w:r>
      <w:r>
        <w:rPr>
          <w:color w:val="000079"/>
        </w:rPr>
        <w:t xml:space="preserve"> porjonto</w:t>
      </w:r>
      <w:r>
        <w:br/>
      </w:r>
      <w:r>
        <w:rPr>
          <w:color w:val="00006F"/>
        </w:rPr>
        <w:t xml:space="preserve"> টাকায়</w:t>
      </w:r>
      <w:r>
        <w:rPr>
          <w:color w:val="00007C"/>
        </w:rPr>
        <w:t xml:space="preserve"> টাক</w:t>
      </w:r>
      <w:r>
        <w:rPr>
          <w:color w:val="380000"/>
        </w:rPr>
        <w:t xml:space="preserve"> এই</w:t>
      </w:r>
      <w:r>
        <w:rPr>
          <w:color w:val="00008A"/>
        </w:rPr>
        <w:t xml:space="preserve"> অফারটার</w:t>
      </w:r>
      <w:r>
        <w:rPr>
          <w:color w:val="000070"/>
        </w:rPr>
        <w:t xml:space="preserve"> শর্ত</w:t>
      </w:r>
      <w:r>
        <w:rPr>
          <w:color w:val="2B0000"/>
        </w:rPr>
        <w:t xml:space="preserve"> কি</w:t>
      </w:r>
      <w:r>
        <w:br/>
      </w:r>
      <w:r>
        <w:rPr>
          <w:color w:val="000081"/>
        </w:rPr>
        <w:t xml:space="preserve"> shwapno</w:t>
      </w:r>
      <w:r>
        <w:rPr>
          <w:color w:val="00009B"/>
        </w:rPr>
        <w:t xml:space="preserve"> superstore</w:t>
      </w:r>
      <w:r>
        <w:rPr>
          <w:color w:val="3E0000"/>
        </w:rPr>
        <w:t xml:space="preserve"> er</w:t>
      </w:r>
      <w:r>
        <w:rPr>
          <w:color w:val="000077"/>
        </w:rPr>
        <w:t xml:space="preserve"> coupon</w:t>
      </w:r>
      <w:r>
        <w:rPr>
          <w:color w:val="00004D"/>
        </w:rPr>
        <w:t xml:space="preserve"> kivabe</w:t>
      </w:r>
      <w:r>
        <w:rPr>
          <w:color w:val="000000"/>
        </w:rPr>
        <w:t xml:space="preserve"> pabo</w:t>
      </w:r>
      <w:r>
        <w:br/>
      </w:r>
      <w:r>
        <w:rPr>
          <w:color w:val="00005F"/>
        </w:rPr>
        <w:t xml:space="preserve"> প্রতি</w:t>
      </w:r>
      <w:r>
        <w:rPr>
          <w:color w:val="00006E"/>
        </w:rPr>
        <w:t xml:space="preserve"> শুক্রবারে</w:t>
      </w:r>
      <w:r>
        <w:rPr>
          <w:color w:val="000053"/>
        </w:rPr>
        <w:t xml:space="preserve"> টাকা</w:t>
      </w:r>
      <w:r>
        <w:rPr>
          <w:color w:val="00008C"/>
        </w:rPr>
        <w:t xml:space="preserve"> এ্যাডমানিতে</w:t>
      </w:r>
      <w:r>
        <w:rPr>
          <w:color w:val="000053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4C0000"/>
        </w:rPr>
        <w:t xml:space="preserve"> এটা</w:t>
      </w:r>
      <w:r>
        <w:rPr>
          <w:color w:val="00004F"/>
        </w:rPr>
        <w:t xml:space="preserve"> সম্পর্কে</w:t>
      </w:r>
      <w:r>
        <w:rPr>
          <w:color w:val="000044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000063"/>
        </w:rPr>
        <w:t xml:space="preserve"> daraz</w:t>
      </w:r>
      <w:r>
        <w:rPr>
          <w:color w:val="6C0000"/>
        </w:rPr>
        <w:t xml:space="preserve"> a</w:t>
      </w:r>
      <w:r>
        <w:rPr>
          <w:color w:val="000031"/>
        </w:rPr>
        <w:t xml:space="preserve"> ki</w:t>
      </w:r>
      <w:r>
        <w:rPr>
          <w:color w:val="7C0000"/>
        </w:rPr>
        <w:t xml:space="preserve"> sar</w:t>
      </w:r>
      <w:r>
        <w:rPr>
          <w:color w:val="00009F"/>
        </w:rPr>
        <w:t xml:space="preserve"> pau</w:t>
      </w:r>
      <w:r>
        <w:rPr>
          <w:color w:val="6C0000"/>
        </w:rPr>
        <w:t xml:space="preserve"> a</w:t>
      </w:r>
      <w:r>
        <w:rPr>
          <w:color w:val="000000"/>
        </w:rPr>
        <w:t xml:space="preserve"> jabe</w:t>
      </w:r>
      <w:r>
        <w:br/>
      </w:r>
      <w:r>
        <w:rPr>
          <w:color w:val="000057"/>
        </w:rPr>
        <w:t xml:space="preserve"> daraz</w:t>
      </w:r>
      <w:r>
        <w:rPr>
          <w:color w:val="000067"/>
        </w:rPr>
        <w:t xml:space="preserve"> e</w:t>
      </w:r>
      <w:r>
        <w:rPr>
          <w:color w:val="000024"/>
        </w:rPr>
        <w:t xml:space="preserve"> bkash</w:t>
      </w:r>
      <w:r>
        <w:rPr>
          <w:color w:val="000086"/>
        </w:rPr>
        <w:t xml:space="preserve"> pre</w:t>
      </w:r>
      <w:r>
        <w:rPr>
          <w:color w:val="000041"/>
        </w:rPr>
        <w:t xml:space="preserve"> payment</w:t>
      </w:r>
      <w:r>
        <w:rPr>
          <w:color w:val="000067"/>
        </w:rPr>
        <w:t xml:space="preserve"> e</w:t>
      </w:r>
      <w:r>
        <w:rPr>
          <w:color w:val="000067"/>
        </w:rPr>
        <w:t xml:space="preserve"> discount</w:t>
      </w:r>
      <w:r>
        <w:rPr>
          <w:color w:val="6E0000"/>
        </w:rPr>
        <w:t xml:space="preserve"> akhno</w:t>
      </w:r>
      <w:r>
        <w:rPr>
          <w:color w:val="000000"/>
        </w:rPr>
        <w:t xml:space="preserve"> ache</w:t>
      </w:r>
      <w:r>
        <w:br/>
      </w:r>
      <w:r>
        <w:rPr>
          <w:color w:val="000045"/>
        </w:rPr>
        <w:t xml:space="preserve"> taka</w:t>
      </w:r>
      <w:r>
        <w:rPr>
          <w:color w:val="000051"/>
        </w:rPr>
        <w:t xml:space="preserve"> add</w:t>
      </w:r>
      <w:r>
        <w:rPr>
          <w:color w:val="00004C"/>
        </w:rPr>
        <w:t xml:space="preserve"> money</w:t>
      </w:r>
      <w:r>
        <w:rPr>
          <w:color w:val="0000A3"/>
        </w:rPr>
        <w:t xml:space="preserve"> offerti</w:t>
      </w:r>
      <w:r>
        <w:rPr>
          <w:color w:val="910000"/>
        </w:rPr>
        <w:t xml:space="preserve"> bolun</w:t>
      </w:r>
      <w:r>
        <w:br/>
      </w:r>
      <w:r>
        <w:rPr>
          <w:color w:val="000093"/>
        </w:rPr>
        <w:t xml:space="preserve"> focallure</w:t>
      </w:r>
      <w:r>
        <w:rPr>
          <w:color w:val="00007C"/>
        </w:rPr>
        <w:t xml:space="preserve"> bd</w:t>
      </w:r>
      <w:r>
        <w:rPr>
          <w:color w:val="4A0000"/>
        </w:rPr>
        <w:t xml:space="preserve"> te</w:t>
      </w:r>
      <w:r>
        <w:rPr>
          <w:color w:val="00003B"/>
        </w:rPr>
        <w:t xml:space="preserve"> cashback</w:t>
      </w:r>
      <w:r>
        <w:rPr>
          <w:color w:val="000037"/>
        </w:rPr>
        <w:t xml:space="preserve"> offer</w:t>
      </w:r>
      <w:r>
        <w:rPr>
          <w:color w:val="000038"/>
        </w:rPr>
        <w:t xml:space="preserve"> ta</w:t>
      </w:r>
      <w:r>
        <w:rPr>
          <w:color w:val="000070"/>
        </w:rPr>
        <w:t xml:space="preserve"> kotodin</w:t>
      </w:r>
      <w:r>
        <w:rPr>
          <w:color w:val="000000"/>
        </w:rPr>
        <w:t xml:space="preserve"> ache</w:t>
      </w:r>
      <w:r>
        <w:br/>
      </w:r>
      <w:r>
        <w:rPr>
          <w:color w:val="000044"/>
        </w:rPr>
        <w:t xml:space="preserve"> ব্যাংক</w:t>
      </w:r>
      <w:r>
        <w:rPr>
          <w:color w:val="00002C"/>
        </w:rPr>
        <w:t xml:space="preserve"> থেকে</w:t>
      </w:r>
      <w:r>
        <w:rPr>
          <w:color w:val="000046"/>
        </w:rPr>
        <w:t xml:space="preserve"> এড</w:t>
      </w:r>
      <w:r>
        <w:rPr>
          <w:color w:val="000059"/>
        </w:rPr>
        <w:t xml:space="preserve"> মানিতে</w:t>
      </w:r>
      <w:r>
        <w:rPr>
          <w:color w:val="000037"/>
        </w:rPr>
        <w:t xml:space="preserve"> ক্যাশব্যাক</w:t>
      </w:r>
      <w:r>
        <w:rPr>
          <w:color w:val="380000"/>
        </w:rPr>
        <w:t xml:space="preserve"> এর</w:t>
      </w:r>
      <w:r>
        <w:rPr>
          <w:color w:val="000052"/>
        </w:rPr>
        <w:t xml:space="preserve"> অফারটি</w:t>
      </w:r>
      <w:r>
        <w:rPr>
          <w:color w:val="000089"/>
        </w:rPr>
        <w:t xml:space="preserve"> বিদ্যমান</w:t>
      </w:r>
      <w:r>
        <w:rPr>
          <w:color w:val="6D0000"/>
        </w:rPr>
        <w:t xml:space="preserve"> রয়েছে</w:t>
      </w:r>
      <w:r>
        <w:rPr>
          <w:color w:val="280000"/>
        </w:rPr>
        <w:t xml:space="preserve"> কি</w:t>
      </w:r>
      <w:r>
        <w:br/>
      </w:r>
      <w:r>
        <w:rPr>
          <w:color w:val="000041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63"/>
        </w:rPr>
        <w:t xml:space="preserve"> অফার</w:t>
      </w:r>
      <w:r>
        <w:rPr>
          <w:color w:val="630000"/>
        </w:rPr>
        <w:t xml:space="preserve"> এর</w:t>
      </w:r>
      <w:r>
        <w:rPr>
          <w:color w:val="00008D"/>
        </w:rPr>
        <w:t xml:space="preserve"> বিস্তারিত</w:t>
      </w:r>
      <w:r>
        <w:rPr>
          <w:color w:val="00006B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00004D"/>
        </w:rPr>
        <w:t xml:space="preserve"> ফেব্রুয়ারী</w:t>
      </w:r>
      <w:r>
        <w:rPr>
          <w:color w:val="00001F"/>
        </w:rPr>
        <w:t xml:space="preserve"> থেকে</w:t>
      </w:r>
      <w:r>
        <w:rPr>
          <w:color w:val="00004C"/>
        </w:rPr>
        <w:t xml:space="preserve"> march</w:t>
      </w:r>
      <w:r>
        <w:rPr>
          <w:color w:val="00003E"/>
        </w:rPr>
        <w:t xml:space="preserve"> শুক্রবার</w:t>
      </w:r>
      <w:r>
        <w:rPr>
          <w:color w:val="000058"/>
        </w:rPr>
        <w:t xml:space="preserve"> আইব্যাংকিং</w:t>
      </w:r>
      <w:r>
        <w:rPr>
          <w:color w:val="260000"/>
        </w:rPr>
        <w:t xml:space="preserve"> এর</w:t>
      </w:r>
      <w:r>
        <w:rPr>
          <w:color w:val="000033"/>
        </w:rPr>
        <w:t xml:space="preserve"> টাকা</w:t>
      </w:r>
      <w:r>
        <w:rPr>
          <w:color w:val="000034"/>
        </w:rPr>
        <w:t xml:space="preserve"> অ্যাড</w:t>
      </w:r>
      <w:r>
        <w:rPr>
          <w:color w:val="00002A"/>
        </w:rPr>
        <w:t xml:space="preserve"> মানি</w:t>
      </w:r>
      <w:r>
        <w:rPr>
          <w:color w:val="380000"/>
        </w:rPr>
        <w:t xml:space="preserve"> তে</w:t>
      </w:r>
      <w:r>
        <w:rPr>
          <w:color w:val="000033"/>
        </w:rPr>
        <w:t xml:space="preserve"> টাকা</w:t>
      </w:r>
      <w:r>
        <w:rPr>
          <w:color w:val="000026"/>
        </w:rPr>
        <w:t xml:space="preserve"> ক্যাশব্যাক</w:t>
      </w:r>
      <w:r>
        <w:rPr>
          <w:color w:val="000038"/>
        </w:rPr>
        <w:t xml:space="preserve"> অফারটি</w:t>
      </w:r>
      <w:r>
        <w:rPr>
          <w:color w:val="1B0000"/>
        </w:rPr>
        <w:t xml:space="preserve"> কি</w:t>
      </w:r>
      <w:r>
        <w:rPr>
          <w:color w:val="300000"/>
        </w:rPr>
        <w:t xml:space="preserve"> এখনো</w:t>
      </w:r>
      <w:r>
        <w:rPr>
          <w:color w:val="00005E"/>
        </w:rPr>
        <w:t xml:space="preserve"> বলবৎ</w:t>
      </w:r>
      <w:r>
        <w:rPr>
          <w:color w:val="000025"/>
        </w:rPr>
        <w:t xml:space="preserve"> আছে</w:t>
      </w:r>
      <w:r>
        <w:rPr>
          <w:color w:val="360000"/>
        </w:rPr>
        <w:t xml:space="preserve"> নাকি</w:t>
      </w:r>
      <w:r>
        <w:rPr>
          <w:color w:val="00002D"/>
        </w:rPr>
        <w:t xml:space="preserve"> বন্ধ</w:t>
      </w:r>
      <w:r>
        <w:rPr>
          <w:color w:val="250000"/>
        </w:rPr>
        <w:t xml:space="preserve"> করে</w:t>
      </w:r>
      <w:r>
        <w:rPr>
          <w:color w:val="00003D"/>
        </w:rPr>
        <w:t xml:space="preserve"> দেয়া</w:t>
      </w:r>
      <w:r>
        <w:rPr>
          <w:color w:val="000000"/>
        </w:rPr>
        <w:t xml:space="preserve"> হয়েছে</w:t>
      </w:r>
      <w:r>
        <w:br/>
      </w:r>
      <w:r>
        <w:rPr>
          <w:color w:val="00006E"/>
        </w:rPr>
        <w:t xml:space="preserve"> mobile</w:t>
      </w:r>
      <w:r>
        <w:rPr>
          <w:color w:val="00004F"/>
        </w:rPr>
        <w:t xml:space="preserve"> recharge</w:t>
      </w:r>
      <w:r>
        <w:rPr>
          <w:color w:val="5F0000"/>
        </w:rPr>
        <w:t xml:space="preserve"> korle</w:t>
      </w:r>
      <w:r>
        <w:rPr>
          <w:color w:val="000044"/>
        </w:rPr>
        <w:t xml:space="preserve"> tk</w:t>
      </w:r>
      <w:r>
        <w:rPr>
          <w:color w:val="000050"/>
        </w:rPr>
        <w:t xml:space="preserve"> cashback</w:t>
      </w:r>
      <w:r>
        <w:rPr>
          <w:color w:val="5D0000"/>
        </w:rPr>
        <w:t xml:space="preserve"> ai</w:t>
      </w:r>
      <w:r>
        <w:rPr>
          <w:color w:val="00004B"/>
        </w:rPr>
        <w:t xml:space="preserve"> offer</w:t>
      </w:r>
      <w:r>
        <w:rPr>
          <w:color w:val="00003D"/>
        </w:rPr>
        <w:t xml:space="preserve"> ki</w:t>
      </w:r>
      <w:r>
        <w:rPr>
          <w:color w:val="000058"/>
        </w:rPr>
        <w:t xml:space="preserve"> ase</w:t>
      </w:r>
      <w:r>
        <w:br/>
      </w:r>
      <w:r>
        <w:rPr>
          <w:color w:val="2A0000"/>
        </w:rPr>
        <w:t xml:space="preserve"> amar</w:t>
      </w:r>
      <w:r>
        <w:rPr>
          <w:color w:val="3D0000"/>
        </w:rPr>
        <w:t xml:space="preserve"> ai</w:t>
      </w:r>
      <w:r>
        <w:rPr>
          <w:color w:val="00002F"/>
        </w:rPr>
        <w:t xml:space="preserve"> number</w:t>
      </w:r>
      <w:r>
        <w:rPr>
          <w:color w:val="2D0000"/>
        </w:rPr>
        <w:t xml:space="preserve"> a</w:t>
      </w:r>
      <w:r>
        <w:rPr>
          <w:color w:val="00005A"/>
        </w:rPr>
        <w:t xml:space="preserve"> tk</w:t>
      </w:r>
      <w:r>
        <w:rPr>
          <w:color w:val="000034"/>
        </w:rPr>
        <w:t xml:space="preserve"> recharge</w:t>
      </w:r>
      <w:r>
        <w:rPr>
          <w:color w:val="2D0000"/>
        </w:rPr>
        <w:t xml:space="preserve"> a</w:t>
      </w:r>
      <w:r>
        <w:rPr>
          <w:color w:val="00005A"/>
        </w:rPr>
        <w:t xml:space="preserve"> tk</w:t>
      </w:r>
      <w:r>
        <w:rPr>
          <w:color w:val="000063"/>
        </w:rPr>
        <w:t xml:space="preserve"> case</w:t>
      </w:r>
      <w:r>
        <w:rPr>
          <w:color w:val="000036"/>
        </w:rPr>
        <w:t xml:space="preserve"> back</w:t>
      </w:r>
      <w:r>
        <w:rPr>
          <w:color w:val="000032"/>
        </w:rPr>
        <w:t xml:space="preserve"> offer</w:t>
      </w:r>
      <w:r>
        <w:rPr>
          <w:color w:val="000032"/>
        </w:rPr>
        <w:t xml:space="preserve"> ta</w:t>
      </w:r>
      <w:r>
        <w:rPr>
          <w:color w:val="000028"/>
        </w:rPr>
        <w:t xml:space="preserve"> ki</w:t>
      </w:r>
      <w:r>
        <w:rPr>
          <w:color w:val="7C0000"/>
        </w:rPr>
        <w:t xml:space="preserve"> akho</w:t>
      </w:r>
      <w:r>
        <w:rPr>
          <w:color w:val="4A0000"/>
        </w:rPr>
        <w:t xml:space="preserve"> o</w:t>
      </w:r>
      <w:r>
        <w:rPr>
          <w:color w:val="00003A"/>
        </w:rPr>
        <w:t xml:space="preserve"> ase</w:t>
      </w:r>
      <w:r>
        <w:br/>
      </w:r>
      <w:r>
        <w:rPr>
          <w:color w:val="00006A"/>
        </w:rPr>
        <w:t xml:space="preserve"> শুক্রবার</w:t>
      </w:r>
      <w:r>
        <w:rPr>
          <w:color w:val="0000A0"/>
        </w:rPr>
        <w:t xml:space="preserve"> আ্যাডমানি</w:t>
      </w:r>
      <w:r>
        <w:rPr>
          <w:color w:val="000042"/>
        </w:rPr>
        <w:t xml:space="preserve"> অফার</w:t>
      </w:r>
      <w:r>
        <w:rPr>
          <w:color w:val="000053"/>
        </w:rPr>
        <w:t xml:space="preserve"> সম্পর্কে</w:t>
      </w:r>
      <w:r>
        <w:rPr>
          <w:color w:val="000047"/>
        </w:rPr>
        <w:t xml:space="preserve"> জানতে</w:t>
      </w:r>
      <w:r>
        <w:rPr>
          <w:color w:val="000069"/>
        </w:rPr>
        <w:t xml:space="preserve"> চায়</w:t>
      </w:r>
      <w:r>
        <w:br/>
      </w:r>
      <w:r>
        <w:rPr>
          <w:color w:val="000045"/>
        </w:rPr>
        <w:t xml:space="preserve"> apps</w:t>
      </w:r>
      <w:r>
        <w:rPr>
          <w:color w:val="00004D"/>
        </w:rPr>
        <w:t xml:space="preserve"> login</w:t>
      </w:r>
      <w:r>
        <w:rPr>
          <w:color w:val="3C0000"/>
        </w:rPr>
        <w:t xml:space="preserve"> ar</w:t>
      </w:r>
      <w:r>
        <w:rPr>
          <w:color w:val="000045"/>
        </w:rPr>
        <w:t xml:space="preserve"> por</w:t>
      </w:r>
      <w:r>
        <w:rPr>
          <w:color w:val="00004B"/>
        </w:rPr>
        <w:t xml:space="preserve"> sent</w:t>
      </w:r>
      <w:r>
        <w:rPr>
          <w:color w:val="000079"/>
        </w:rPr>
        <w:t xml:space="preserve"> meney</w:t>
      </w:r>
      <w:r>
        <w:rPr>
          <w:color w:val="540000"/>
        </w:rPr>
        <w:t xml:space="preserve"> korla</w:t>
      </w:r>
      <w:r>
        <w:rPr>
          <w:color w:val="000025"/>
        </w:rPr>
        <w:t xml:space="preserve"> ki</w:t>
      </w:r>
      <w:r>
        <w:rPr>
          <w:color w:val="00002A"/>
        </w:rPr>
        <w:t xml:space="preserve"> taka</w:t>
      </w:r>
      <w:r>
        <w:rPr>
          <w:color w:val="000064"/>
        </w:rPr>
        <w:t xml:space="preserve"> paya</w:t>
      </w:r>
      <w:r>
        <w:rPr>
          <w:color w:val="000044"/>
        </w:rPr>
        <w:t xml:space="preserve"> jai</w:t>
      </w:r>
      <w:r>
        <w:br/>
      </w:r>
      <w:r>
        <w:rPr>
          <w:color w:val="00007A"/>
        </w:rPr>
        <w:t xml:space="preserve"> daraz</w:t>
      </w:r>
      <w:r>
        <w:rPr>
          <w:color w:val="850000"/>
        </w:rPr>
        <w:t xml:space="preserve"> a</w:t>
      </w:r>
      <w:r>
        <w:rPr>
          <w:color w:val="000033"/>
        </w:rPr>
        <w:t xml:space="preserve"> bkash</w:t>
      </w:r>
      <w:r>
        <w:rPr>
          <w:color w:val="00005B"/>
        </w:rPr>
        <w:t xml:space="preserve"> payment</w:t>
      </w:r>
      <w:r>
        <w:rPr>
          <w:color w:val="850000"/>
        </w:rPr>
        <w:t xml:space="preserve"> a</w:t>
      </w:r>
      <w:r>
        <w:rPr>
          <w:color w:val="00004E"/>
        </w:rPr>
        <w:t xml:space="preserve"> cashback</w:t>
      </w:r>
      <w:r>
        <w:rPr>
          <w:color w:val="000049"/>
        </w:rPr>
        <w:t xml:space="preserve"> offer</w:t>
      </w:r>
      <w:r>
        <w:rPr>
          <w:color w:val="000061"/>
        </w:rPr>
        <w:t xml:space="preserve"> ache</w:t>
      </w:r>
      <w:r>
        <w:rPr>
          <w:color w:val="000000"/>
        </w:rPr>
        <w:t xml:space="preserve"> ki</w:t>
      </w:r>
      <w:r>
        <w:br/>
      </w:r>
      <w:r>
        <w:rPr>
          <w:color w:val="00002D"/>
        </w:rPr>
        <w:t xml:space="preserve"> add</w:t>
      </w:r>
      <w:r>
        <w:rPr>
          <w:color w:val="00002A"/>
        </w:rPr>
        <w:t xml:space="preserve"> money</w:t>
      </w:r>
      <w:r>
        <w:rPr>
          <w:color w:val="2B0000"/>
        </w:rPr>
        <w:t xml:space="preserve"> er</w:t>
      </w:r>
      <w:r>
        <w:rPr>
          <w:color w:val="000026"/>
        </w:rPr>
        <w:t xml:space="preserve"> tk</w:t>
      </w:r>
      <w:r>
        <w:rPr>
          <w:color w:val="000066"/>
        </w:rPr>
        <w:t xml:space="preserve"> sopno</w:t>
      </w:r>
      <w:r>
        <w:rPr>
          <w:color w:val="00005D"/>
        </w:rPr>
        <w:t xml:space="preserve"> cupon</w:t>
      </w:r>
      <w:r>
        <w:rPr>
          <w:color w:val="00008E"/>
        </w:rPr>
        <w:t xml:space="preserve"> kon</w:t>
      </w:r>
      <w:r>
        <w:rPr>
          <w:color w:val="00008E"/>
        </w:rPr>
        <w:t xml:space="preserve"> kon</w:t>
      </w:r>
      <w:r>
        <w:rPr>
          <w:color w:val="000064"/>
        </w:rPr>
        <w:t xml:space="preserve"> outlet</w:t>
      </w:r>
      <w:r>
        <w:rPr>
          <w:color w:val="000029"/>
        </w:rPr>
        <w:t xml:space="preserve"> e</w:t>
      </w:r>
      <w:r>
        <w:rPr>
          <w:color w:val="000041"/>
        </w:rPr>
        <w:t xml:space="preserve"> use</w:t>
      </w:r>
      <w:r>
        <w:rPr>
          <w:color w:val="2A0000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000072"/>
        </w:rPr>
        <w:t xml:space="preserve"> darraz</w:t>
      </w:r>
      <w:r>
        <w:rPr>
          <w:color w:val="000059"/>
        </w:rPr>
        <w:t xml:space="preserve"> pement</w:t>
      </w:r>
      <w:r>
        <w:rPr>
          <w:color w:val="2F0000"/>
        </w:rPr>
        <w:t xml:space="preserve"> er</w:t>
      </w:r>
      <w:r>
        <w:rPr>
          <w:color w:val="00005C"/>
        </w:rPr>
        <w:t xml:space="preserve"> offer</w:t>
      </w:r>
      <w:r>
        <w:rPr>
          <w:color w:val="000080"/>
        </w:rPr>
        <w:t xml:space="preserve"> ti</w:t>
      </w:r>
      <w:r>
        <w:rPr>
          <w:color w:val="00002D"/>
        </w:rPr>
        <w:t xml:space="preserve"> e</w:t>
      </w:r>
      <w:r>
        <w:rPr>
          <w:color w:val="00004C"/>
        </w:rPr>
        <w:t xml:space="preserve"> ekhono</w:t>
      </w:r>
      <w:r>
        <w:rPr>
          <w:color w:val="00003D"/>
        </w:rPr>
        <w:t xml:space="preserve"> ache</w:t>
      </w:r>
      <w:r>
        <w:rPr>
          <w:color w:val="000030"/>
        </w:rPr>
        <w:t xml:space="preserve"> cash</w:t>
      </w:r>
      <w:r>
        <w:rPr>
          <w:color w:val="000032"/>
        </w:rPr>
        <w:t xml:space="preserve"> back</w:t>
      </w:r>
      <w:r>
        <w:rPr>
          <w:color w:val="00005C"/>
        </w:rPr>
        <w:t xml:space="preserve"> offer</w:t>
      </w:r>
      <w:r>
        <w:rPr>
          <w:color w:val="000080"/>
        </w:rPr>
        <w:t xml:space="preserve"> ti</w:t>
      </w:r>
      <w:r>
        <w:br/>
      </w:r>
      <w:r>
        <w:rPr>
          <w:color w:val="000074"/>
        </w:rPr>
        <w:t xml:space="preserve"> tk</w:t>
      </w:r>
      <w:r>
        <w:rPr>
          <w:color w:val="00004A"/>
        </w:rPr>
        <w:t xml:space="preserve"> bank</w:t>
      </w:r>
      <w:r>
        <w:rPr>
          <w:color w:val="00003F"/>
        </w:rPr>
        <w:t xml:space="preserve"> to</w:t>
      </w:r>
      <w:r>
        <w:rPr>
          <w:color w:val="00002D"/>
        </w:rPr>
        <w:t xml:space="preserve"> bkash</w:t>
      </w:r>
      <w:r>
        <w:rPr>
          <w:color w:val="3A0000"/>
        </w:rPr>
        <w:t xml:space="preserve"> a</w:t>
      </w:r>
      <w:r>
        <w:rPr>
          <w:color w:val="000074"/>
        </w:rPr>
        <w:t xml:space="preserve"> tk</w:t>
      </w:r>
      <w:r>
        <w:rPr>
          <w:color w:val="00005C"/>
        </w:rPr>
        <w:t xml:space="preserve"> bonus</w:t>
      </w:r>
      <w:r>
        <w:rPr>
          <w:color w:val="000040"/>
        </w:rPr>
        <w:t xml:space="preserve"> offer</w:t>
      </w:r>
      <w:r>
        <w:rPr>
          <w:color w:val="000069"/>
        </w:rPr>
        <w:t xml:space="preserve"> details</w:t>
      </w:r>
      <w:r>
        <w:rPr>
          <w:color w:val="700000"/>
        </w:rPr>
        <w:t xml:space="preserve"> pls</w:t>
      </w:r>
      <w:r>
        <w:br/>
      </w:r>
      <w:r>
        <w:rPr>
          <w:color w:val="000057"/>
        </w:rPr>
        <w:t xml:space="preserve"> new</w:t>
      </w:r>
      <w:r>
        <w:rPr>
          <w:color w:val="000031"/>
        </w:rPr>
        <w:t xml:space="preserve"> account</w:t>
      </w:r>
      <w:r>
        <w:rPr>
          <w:color w:val="00007E"/>
        </w:rPr>
        <w:t xml:space="preserve"> kholar</w:t>
      </w:r>
      <w:r>
        <w:rPr>
          <w:color w:val="00005E"/>
        </w:rPr>
        <w:t xml:space="preserve"> por</w:t>
      </w:r>
      <w:r>
        <w:rPr>
          <w:color w:val="00004F"/>
        </w:rPr>
        <w:t xml:space="preserve"> koto</w:t>
      </w:r>
      <w:r>
        <w:rPr>
          <w:color w:val="000038"/>
        </w:rPr>
        <w:t xml:space="preserve"> tk</w:t>
      </w:r>
      <w:r>
        <w:rPr>
          <w:color w:val="000041"/>
        </w:rPr>
        <w:t xml:space="preserve"> recharge</w:t>
      </w:r>
      <w:r>
        <w:rPr>
          <w:color w:val="4E0000"/>
        </w:rPr>
        <w:t xml:space="preserve"> korle</w:t>
      </w:r>
      <w:r>
        <w:rPr>
          <w:color w:val="000038"/>
        </w:rPr>
        <w:t xml:space="preserve"> tk</w:t>
      </w:r>
      <w:r>
        <w:rPr>
          <w:color w:val="000042"/>
        </w:rPr>
        <w:t xml:space="preserve"> cashback</w:t>
      </w:r>
      <w:r>
        <w:rPr>
          <w:color w:val="000049"/>
        </w:rPr>
        <w:t xml:space="preserve"> pabo</w:t>
      </w:r>
      <w:r>
        <w:br/>
      </w:r>
      <w:r>
        <w:rPr>
          <w:color w:val="00003A"/>
        </w:rPr>
        <w:t xml:space="preserve"> বিকাশে</w:t>
      </w:r>
      <w:r>
        <w:rPr>
          <w:color w:val="000044"/>
        </w:rPr>
        <w:t xml:space="preserve"> ব্যাংক</w:t>
      </w:r>
      <w:r>
        <w:rPr>
          <w:color w:val="00002D"/>
        </w:rPr>
        <w:t xml:space="preserve"> একাউন্ট</w:t>
      </w:r>
      <w:r>
        <w:rPr>
          <w:color w:val="00002D"/>
        </w:rPr>
        <w:t xml:space="preserve"> থেকে</w:t>
      </w:r>
      <w:r>
        <w:rPr>
          <w:color w:val="000025"/>
        </w:rPr>
        <w:t xml:space="preserve"> টাকা</w:t>
      </w:r>
      <w:r>
        <w:rPr>
          <w:color w:val="000046"/>
        </w:rPr>
        <w:t xml:space="preserve"> এড</w:t>
      </w:r>
      <w:r>
        <w:rPr>
          <w:color w:val="3D0000"/>
        </w:rPr>
        <w:t xml:space="preserve"> করলে</w:t>
      </w:r>
      <w:r>
        <w:rPr>
          <w:color w:val="460000"/>
        </w:rPr>
        <w:t xml:space="preserve"> যে</w:t>
      </w:r>
      <w:r>
        <w:rPr>
          <w:color w:val="000045"/>
        </w:rPr>
        <w:t xml:space="preserve"> বোনাস</w:t>
      </w:r>
      <w:r>
        <w:rPr>
          <w:color w:val="000050"/>
        </w:rPr>
        <w:t xml:space="preserve"> পাওয়া</w:t>
      </w:r>
      <w:r>
        <w:rPr>
          <w:color w:val="440000"/>
        </w:rPr>
        <w:t xml:space="preserve"> যায়</w:t>
      </w:r>
      <w:r>
        <w:rPr>
          <w:color w:val="540000"/>
        </w:rPr>
        <w:t xml:space="preserve"> তা</w:t>
      </w:r>
      <w:r>
        <w:rPr>
          <w:color w:val="000050"/>
        </w:rPr>
        <w:t xml:space="preserve"> বিস্তারিত</w:t>
      </w:r>
      <w:r>
        <w:rPr>
          <w:color w:val="00003D"/>
        </w:rPr>
        <w:t xml:space="preserve"> জানতে</w:t>
      </w:r>
      <w:r>
        <w:rPr>
          <w:color w:val="00003F"/>
        </w:rPr>
        <w:t xml:space="preserve"> চাচ্ছি</w:t>
      </w:r>
      <w:r>
        <w:br/>
      </w:r>
      <w:r>
        <w:rPr>
          <w:color w:val="000038"/>
        </w:rPr>
        <w:t xml:space="preserve"> bkash</w:t>
      </w:r>
      <w:r>
        <w:rPr>
          <w:color w:val="00007D"/>
        </w:rPr>
        <w:t xml:space="preserve"> friday</w:t>
      </w:r>
      <w:r>
        <w:rPr>
          <w:color w:val="000050"/>
        </w:rPr>
        <w:t xml:space="preserve"> offer</w:t>
      </w:r>
      <w:r>
        <w:rPr>
          <w:color w:val="00007F"/>
        </w:rPr>
        <w:t xml:space="preserve"> somporke</w:t>
      </w:r>
      <w:r>
        <w:rPr>
          <w:color w:val="890000"/>
        </w:rPr>
        <w:t xml:space="preserve"> bolben</w:t>
      </w:r>
      <w:r>
        <w:rPr>
          <w:color w:val="000041"/>
        </w:rPr>
        <w:t xml:space="preserve"> ki</w:t>
      </w:r>
      <w:r>
        <w:br/>
      </w:r>
      <w:r>
        <w:rPr>
          <w:color w:val="00008D"/>
        </w:rPr>
        <w:t xml:space="preserve"> achca</w:t>
      </w:r>
      <w:r>
        <w:rPr>
          <w:color w:val="00004A"/>
        </w:rPr>
        <w:t xml:space="preserve"> new</w:t>
      </w:r>
      <w:r>
        <w:rPr>
          <w:color w:val="000025"/>
        </w:rPr>
        <w:t xml:space="preserve"> bkash</w:t>
      </w:r>
      <w:r>
        <w:rPr>
          <w:color w:val="00002A"/>
        </w:rPr>
        <w:t xml:space="preserve"> account</w:t>
      </w:r>
      <w:r>
        <w:rPr>
          <w:color w:val="000069"/>
        </w:rPr>
        <w:t xml:space="preserve"> e</w:t>
      </w:r>
      <w:r>
        <w:rPr>
          <w:color w:val="000000"/>
        </w:rPr>
        <w:t xml:space="preserve"> st</w:t>
      </w:r>
      <w:r>
        <w:rPr>
          <w:color w:val="00003F"/>
        </w:rPr>
        <w:t xml:space="preserve"> app</w:t>
      </w:r>
      <w:r>
        <w:rPr>
          <w:color w:val="000036"/>
        </w:rPr>
        <w:t xml:space="preserve"> theke</w:t>
      </w:r>
      <w:r>
        <w:rPr>
          <w:color w:val="000000"/>
        </w:rPr>
        <w:t xml:space="preserve"> tk</w:t>
      </w:r>
      <w:r>
        <w:rPr>
          <w:color w:val="000038"/>
        </w:rPr>
        <w:t xml:space="preserve"> recharge</w:t>
      </w:r>
      <w:r>
        <w:rPr>
          <w:color w:val="000069"/>
        </w:rPr>
        <w:t xml:space="preserve"> e</w:t>
      </w:r>
      <w:r>
        <w:rPr>
          <w:color w:val="00006E"/>
        </w:rPr>
        <w:t xml:space="preserve"> koy</w:t>
      </w:r>
      <w:r>
        <w:rPr>
          <w:color w:val="000031"/>
        </w:rPr>
        <w:t xml:space="preserve"> taka</w:t>
      </w:r>
      <w:r>
        <w:rPr>
          <w:color w:val="000000"/>
        </w:rPr>
        <w:t xml:space="preserve"> bonus</w:t>
      </w:r>
      <w:r>
        <w:br/>
      </w:r>
      <w:r>
        <w:rPr>
          <w:color w:val="2E0000"/>
        </w:rPr>
        <w:t xml:space="preserve"> the</w:t>
      </w:r>
      <w:r>
        <w:rPr>
          <w:color w:val="000062"/>
        </w:rPr>
        <w:t xml:space="preserve"> wind</w:t>
      </w:r>
      <w:r>
        <w:rPr>
          <w:color w:val="000062"/>
        </w:rPr>
        <w:t xml:space="preserve"> lounge</w:t>
      </w:r>
      <w:r>
        <w:rPr>
          <w:color w:val="250000"/>
        </w:rPr>
        <w:t xml:space="preserve"> er</w:t>
      </w:r>
      <w:r>
        <w:rPr>
          <w:color w:val="000062"/>
        </w:rPr>
        <w:t xml:space="preserve"> bkashh</w:t>
      </w:r>
      <w:r>
        <w:rPr>
          <w:color w:val="000062"/>
        </w:rPr>
        <w:t xml:space="preserve"> paymente</w:t>
      </w:r>
      <w:r>
        <w:rPr>
          <w:color w:val="00004E"/>
        </w:rPr>
        <w:t xml:space="preserve"> percent</w:t>
      </w:r>
      <w:r>
        <w:rPr>
          <w:color w:val="000034"/>
        </w:rPr>
        <w:t xml:space="preserve"> off</w:t>
      </w:r>
      <w:r>
        <w:rPr>
          <w:color w:val="000030"/>
        </w:rPr>
        <w:t xml:space="preserve"> ei</w:t>
      </w:r>
      <w:r>
        <w:rPr>
          <w:color w:val="000025"/>
        </w:rPr>
        <w:t xml:space="preserve"> offer</w:t>
      </w:r>
      <w:r>
        <w:rPr>
          <w:color w:val="00002F"/>
        </w:rPr>
        <w:t xml:space="preserve"> koto</w:t>
      </w:r>
      <w:r>
        <w:rPr>
          <w:color w:val="000038"/>
        </w:rPr>
        <w:t xml:space="preserve"> din</w:t>
      </w:r>
      <w:r>
        <w:rPr>
          <w:color w:val="000042"/>
        </w:rPr>
        <w:t xml:space="preserve"> porjonto</w:t>
      </w:r>
      <w:r>
        <w:br/>
      </w:r>
      <w:r>
        <w:rPr>
          <w:color w:val="00007E"/>
        </w:rPr>
        <w:t xml:space="preserve"> taka</w:t>
      </w:r>
      <w:r>
        <w:rPr>
          <w:color w:val="000047"/>
        </w:rPr>
        <w:t xml:space="preserve"> recharge</w:t>
      </w:r>
      <w:r>
        <w:rPr>
          <w:color w:val="00007E"/>
        </w:rPr>
        <w:t xml:space="preserve"> taka</w:t>
      </w:r>
      <w:r>
        <w:rPr>
          <w:color w:val="00007D"/>
        </w:rPr>
        <w:t xml:space="preserve"> casback</w:t>
      </w:r>
      <w:r>
        <w:rPr>
          <w:color w:val="9D0000"/>
        </w:rPr>
        <w:t xml:space="preserve"> asay</w:t>
      </w:r>
      <w:r>
        <w:rPr>
          <w:color w:val="000037"/>
        </w:rPr>
        <w:t xml:space="preserve"> ki</w:t>
      </w:r>
      <w:r>
        <w:br/>
      </w:r>
      <w:r>
        <w:rPr>
          <w:color w:val="000096"/>
        </w:rPr>
        <w:t xml:space="preserve"> iic</w:t>
      </w:r>
      <w:r>
        <w:rPr>
          <w:color w:val="000042"/>
        </w:rPr>
        <w:t xml:space="preserve"> bank</w:t>
      </w:r>
      <w:r>
        <w:rPr>
          <w:color w:val="000039"/>
        </w:rPr>
        <w:t xml:space="preserve"> theke</w:t>
      </w:r>
      <w:r>
        <w:rPr>
          <w:color w:val="000059"/>
        </w:rPr>
        <w:t xml:space="preserve"> friday</w:t>
      </w:r>
      <w:r>
        <w:rPr>
          <w:color w:val="4B0000"/>
        </w:rPr>
        <w:t xml:space="preserve"> te</w:t>
      </w:r>
      <w:r>
        <w:rPr>
          <w:color w:val="000033"/>
        </w:rPr>
        <w:t xml:space="preserve"> tk</w:t>
      </w:r>
      <w:r>
        <w:rPr>
          <w:color w:val="00003D"/>
        </w:rPr>
        <w:t xml:space="preserve"> add</w:t>
      </w:r>
      <w:r>
        <w:rPr>
          <w:color w:val="000039"/>
        </w:rPr>
        <w:t xml:space="preserve"> money</w:t>
      </w:r>
      <w:r>
        <w:rPr>
          <w:color w:val="470000"/>
        </w:rPr>
        <w:t xml:space="preserve"> korle</w:t>
      </w:r>
      <w:r>
        <w:rPr>
          <w:color w:val="00002E"/>
        </w:rPr>
        <w:t xml:space="preserve"> ki</w:t>
      </w:r>
      <w:r>
        <w:rPr>
          <w:color w:val="00003C"/>
        </w:rPr>
        <w:t xml:space="preserve"> cashback</w:t>
      </w:r>
      <w:r>
        <w:rPr>
          <w:color w:val="000000"/>
        </w:rPr>
        <w:t xml:space="preserve"> pabo</w:t>
      </w:r>
      <w:r>
        <w:br/>
      </w:r>
      <w:r>
        <w:rPr>
          <w:color w:val="0000A0"/>
        </w:rPr>
        <w:t xml:space="preserve"> হাজার</w:t>
      </w:r>
      <w:r>
        <w:rPr>
          <w:color w:val="000022"/>
        </w:rPr>
        <w:t xml:space="preserve"> টাকা</w:t>
      </w:r>
      <w:r>
        <w:rPr>
          <w:color w:val="000040"/>
        </w:rPr>
        <w:t xml:space="preserve"> পেমেন্ট</w:t>
      </w:r>
      <w:r>
        <w:rPr>
          <w:color w:val="00007E"/>
        </w:rPr>
        <w:t xml:space="preserve"> গ্রহণে</w:t>
      </w:r>
      <w:r>
        <w:rPr>
          <w:color w:val="0000A0"/>
        </w:rPr>
        <w:t xml:space="preserve"> হাজার</w:t>
      </w:r>
      <w:r>
        <w:rPr>
          <w:color w:val="000000"/>
        </w:rPr>
        <w:t xml:space="preserve"> ক্যাশব্যাক</w:t>
      </w:r>
      <w:r>
        <w:rPr>
          <w:color w:val="00004B"/>
        </w:rPr>
        <w:t xml:space="preserve"> অফারটি</w:t>
      </w:r>
      <w:r>
        <w:rPr>
          <w:color w:val="000042"/>
        </w:rPr>
        <w:t xml:space="preserve"> সম্পর্কে</w:t>
      </w:r>
      <w:r>
        <w:rPr>
          <w:color w:val="000038"/>
        </w:rPr>
        <w:t xml:space="preserve"> জানতে</w:t>
      </w:r>
      <w:r>
        <w:rPr>
          <w:color w:val="000000"/>
        </w:rPr>
        <w:t xml:space="preserve"> চাচ্ছি</w:t>
      </w:r>
      <w:r>
        <w:rPr>
          <w:color w:val="000000"/>
        </w:rPr>
        <w:t xml:space="preserve"> personal</w:t>
      </w:r>
      <w:r>
        <w:rPr>
          <w:color w:val="000043"/>
        </w:rPr>
        <w:t xml:space="preserve"> retail</w:t>
      </w:r>
      <w:r>
        <w:rPr>
          <w:color w:val="000000"/>
        </w:rPr>
        <w:t xml:space="preserve"> account</w:t>
      </w:r>
      <w:r>
        <w:br/>
      </w:r>
      <w:r>
        <w:rPr>
          <w:color w:val="00001A"/>
        </w:rPr>
        <w:t xml:space="preserve"> bkash</w:t>
      </w:r>
      <w:r>
        <w:rPr>
          <w:color w:val="710000"/>
        </w:rPr>
        <w:t xml:space="preserve"> er</w:t>
      </w:r>
      <w:r>
        <w:rPr>
          <w:color w:val="000033"/>
        </w:rPr>
        <w:t xml:space="preserve"> new</w:t>
      </w:r>
      <w:r>
        <w:rPr>
          <w:color w:val="00004A"/>
        </w:rPr>
        <w:t xml:space="preserve"> offer</w:t>
      </w:r>
      <w:r>
        <w:rPr>
          <w:color w:val="000043"/>
        </w:rPr>
        <w:t xml:space="preserve"> tk</w:t>
      </w:r>
      <w:r>
        <w:rPr>
          <w:color w:val="000062"/>
        </w:rPr>
        <w:t xml:space="preserve"> interney</w:t>
      </w:r>
      <w:r>
        <w:rPr>
          <w:color w:val="00004C"/>
        </w:rPr>
        <w:t xml:space="preserve"> banking</w:t>
      </w:r>
      <w:r>
        <w:rPr>
          <w:color w:val="710000"/>
        </w:rPr>
        <w:t xml:space="preserve"> er</w:t>
      </w:r>
      <w:r>
        <w:rPr>
          <w:color w:val="00004D"/>
        </w:rPr>
        <w:t xml:space="preserve"> maddome</w:t>
      </w:r>
      <w:r>
        <w:rPr>
          <w:color w:val="000028"/>
        </w:rPr>
        <w:t xml:space="preserve"> add</w:t>
      </w:r>
      <w:r>
        <w:rPr>
          <w:color w:val="000025"/>
        </w:rPr>
        <w:t xml:space="preserve"> money</w:t>
      </w:r>
      <w:r>
        <w:rPr>
          <w:color w:val="310000"/>
        </w:rPr>
        <w:t xml:space="preserve"> te</w:t>
      </w:r>
      <w:r>
        <w:rPr>
          <w:color w:val="000043"/>
        </w:rPr>
        <w:t xml:space="preserve"> tk</w:t>
      </w:r>
      <w:r>
        <w:rPr>
          <w:color w:val="000035"/>
        </w:rPr>
        <w:t xml:space="preserve"> bonus</w:t>
      </w:r>
      <w:r>
        <w:rPr>
          <w:color w:val="710000"/>
        </w:rPr>
        <w:t xml:space="preserve"> er</w:t>
      </w:r>
      <w:r>
        <w:rPr>
          <w:color w:val="00004A"/>
        </w:rPr>
        <w:t xml:space="preserve"> offer</w:t>
      </w:r>
      <w:r>
        <w:rPr>
          <w:color w:val="00003B"/>
        </w:rPr>
        <w:t xml:space="preserve"> somporke</w:t>
      </w:r>
      <w:r>
        <w:rPr>
          <w:color w:val="320000"/>
        </w:rPr>
        <w:t xml:space="preserve"> jante</w:t>
      </w:r>
      <w:r>
        <w:rPr>
          <w:color w:val="000035"/>
        </w:rPr>
        <w:t xml:space="preserve"> cai</w:t>
      </w:r>
      <w:r>
        <w:br/>
      </w:r>
      <w:r>
        <w:rPr>
          <w:color w:val="000000"/>
        </w:rPr>
        <w:t xml:space="preserve"> tk</w:t>
      </w:r>
      <w:r>
        <w:rPr>
          <w:color w:val="000097"/>
        </w:rPr>
        <w:t xml:space="preserve"> add</w:t>
      </w:r>
      <w:r>
        <w:rPr>
          <w:color w:val="00008D"/>
        </w:rPr>
        <w:t xml:space="preserve"> money</w:t>
      </w:r>
      <w:r>
        <w:rPr>
          <w:color w:val="000094"/>
        </w:rPr>
        <w:t xml:space="preserve"> cashback</w:t>
      </w:r>
      <w:r>
        <w:br/>
      </w:r>
      <w:r>
        <w:rPr>
          <w:color w:val="000000"/>
        </w:rPr>
        <w:t xml:space="preserve"> tk</w:t>
      </w:r>
      <w:r>
        <w:rPr>
          <w:color w:val="500000"/>
        </w:rPr>
        <w:t xml:space="preserve"> er</w:t>
      </w:r>
      <w:r>
        <w:rPr>
          <w:color w:val="A50000"/>
        </w:rPr>
        <w:t xml:space="preserve"> upor</w:t>
      </w:r>
      <w:r>
        <w:rPr>
          <w:color w:val="000056"/>
        </w:rPr>
        <w:t xml:space="preserve"> add</w:t>
      </w:r>
      <w:r>
        <w:rPr>
          <w:color w:val="000050"/>
        </w:rPr>
        <w:t xml:space="preserve"> money</w:t>
      </w:r>
      <w:r>
        <w:rPr>
          <w:color w:val="640000"/>
        </w:rPr>
        <w:t xml:space="preserve"> korle</w:t>
      </w:r>
      <w:r>
        <w:rPr>
          <w:color w:val="000054"/>
        </w:rPr>
        <w:t xml:space="preserve"> cashback</w:t>
      </w:r>
      <w:r>
        <w:rPr>
          <w:color w:val="000000"/>
        </w:rPr>
        <w:t xml:space="preserve"> ase</w:t>
      </w:r>
      <w:r>
        <w:br/>
      </w:r>
      <w:r>
        <w:rPr>
          <w:color w:val="000021"/>
        </w:rPr>
        <w:t xml:space="preserve"> on</w:t>
      </w:r>
      <w:r>
        <w:rPr>
          <w:color w:val="370000"/>
        </w:rPr>
        <w:t xml:space="preserve"> the</w:t>
      </w:r>
      <w:r>
        <w:rPr>
          <w:color w:val="00003B"/>
        </w:rPr>
        <w:t xml:space="preserve"> occasion</w:t>
      </w:r>
      <w:r>
        <w:rPr>
          <w:color w:val="3D0000"/>
        </w:rPr>
        <w:t xml:space="preserve"> of</w:t>
      </w:r>
      <w:r>
        <w:rPr>
          <w:color w:val="6A0000"/>
        </w:rPr>
        <w:t xml:space="preserve"> this</w:t>
      </w:r>
      <w:r>
        <w:rPr>
          <w:color w:val="000000"/>
        </w:rPr>
        <w:t xml:space="preserve"> launch</w:t>
      </w:r>
      <w:r>
        <w:rPr>
          <w:color w:val="000030"/>
        </w:rPr>
        <w:t xml:space="preserve"> customers</w:t>
      </w:r>
      <w:r>
        <w:rPr>
          <w:color w:val="000035"/>
        </w:rPr>
        <w:t xml:space="preserve"> receiving</w:t>
      </w:r>
      <w:r>
        <w:rPr>
          <w:color w:val="370000"/>
        </w:rPr>
        <w:t xml:space="preserve"> the</w:t>
      </w:r>
      <w:r>
        <w:rPr>
          <w:color w:val="000033"/>
        </w:rPr>
        <w:t xml:space="preserve"> highest</w:t>
      </w:r>
      <w:r>
        <w:rPr>
          <w:color w:val="000026"/>
        </w:rPr>
        <w:t xml:space="preserve"> amount</w:t>
      </w:r>
      <w:r>
        <w:rPr>
          <w:color w:val="3D0000"/>
        </w:rPr>
        <w:t xml:space="preserve"> of</w:t>
      </w:r>
      <w:r>
        <w:rPr>
          <w:color w:val="00001C"/>
        </w:rPr>
        <w:t xml:space="preserve"> payment</w:t>
      </w:r>
      <w:r>
        <w:rPr>
          <w:color w:val="000037"/>
        </w:rPr>
        <w:t xml:space="preserve"> each</w:t>
      </w:r>
      <w:r>
        <w:rPr>
          <w:color w:val="00002A"/>
        </w:rPr>
        <w:t xml:space="preserve"> day</w:t>
      </w:r>
      <w:r>
        <w:rPr>
          <w:color w:val="240000"/>
        </w:rPr>
        <w:t xml:space="preserve"> will</w:t>
      </w:r>
      <w:r>
        <w:rPr>
          <w:color w:val="250000"/>
        </w:rPr>
        <w:t xml:space="preserve"> be</w:t>
      </w:r>
      <w:r>
        <w:rPr>
          <w:color w:val="300000"/>
        </w:rPr>
        <w:t xml:space="preserve"> given</w:t>
      </w:r>
      <w:r>
        <w:rPr>
          <w:color w:val="280000"/>
        </w:rPr>
        <w:t xml:space="preserve"> a</w:t>
      </w:r>
      <w:r>
        <w:rPr>
          <w:color w:val="000020"/>
        </w:rPr>
        <w:t xml:space="preserve"> mobile</w:t>
      </w:r>
      <w:r>
        <w:rPr>
          <w:color w:val="000025"/>
        </w:rPr>
        <w:t xml:space="preserve"> phone</w:t>
      </w:r>
      <w:r>
        <w:rPr>
          <w:color w:val="000039"/>
        </w:rPr>
        <w:t xml:space="preserve"> starting</w:t>
      </w:r>
      <w:r>
        <w:rPr>
          <w:color w:val="00001D"/>
        </w:rPr>
        <w:t xml:space="preserve"> from</w:t>
      </w:r>
      <w:r>
        <w:rPr>
          <w:color w:val="00002D"/>
        </w:rPr>
        <w:t xml:space="preserve"> february</w:t>
      </w:r>
      <w:r>
        <w:rPr>
          <w:color w:val="000000"/>
        </w:rPr>
        <w:t xml:space="preserve"> -</w:t>
      </w:r>
      <w:r>
        <w:rPr>
          <w:color w:val="280000"/>
        </w:rPr>
        <w:t xml:space="preserve"> a</w:t>
      </w:r>
      <w:r>
        <w:rPr>
          <w:color w:val="000024"/>
        </w:rPr>
        <w:t xml:space="preserve"> customer</w:t>
      </w:r>
      <w:r>
        <w:rPr>
          <w:color w:val="00001B"/>
        </w:rPr>
        <w:t xml:space="preserve"> can</w:t>
      </w:r>
      <w:r>
        <w:rPr>
          <w:color w:val="000027"/>
        </w:rPr>
        <w:t xml:space="preserve"> receive</w:t>
      </w:r>
      <w:r>
        <w:rPr>
          <w:color w:val="6A0000"/>
        </w:rPr>
        <w:t xml:space="preserve"> this</w:t>
      </w:r>
      <w:r>
        <w:rPr>
          <w:color w:val="1C0000"/>
        </w:rPr>
        <w:t xml:space="preserve"> is</w:t>
      </w:r>
      <w:r>
        <w:rPr>
          <w:color w:val="6A0000"/>
        </w:rPr>
        <w:t xml:space="preserve"> this</w:t>
      </w:r>
      <w:r>
        <w:rPr>
          <w:color w:val="00001F"/>
        </w:rPr>
        <w:t xml:space="preserve"> payoneer</w:t>
      </w:r>
      <w:r>
        <w:rPr>
          <w:color w:val="000016"/>
        </w:rPr>
        <w:t xml:space="preserve"> offer</w:t>
      </w:r>
      <w:r>
        <w:rPr>
          <w:color w:val="000032"/>
        </w:rPr>
        <w:t xml:space="preserve"> valid</w:t>
      </w:r>
      <w:r>
        <w:rPr>
          <w:color w:val="1F0000"/>
        </w:rPr>
        <w:t xml:space="preserve"> for</w:t>
      </w:r>
      <w:r>
        <w:rPr>
          <w:color w:val="00002A"/>
        </w:rPr>
        <w:t xml:space="preserve"> today</w:t>
      </w:r>
      <w:r>
        <w:br/>
      </w:r>
      <w:r>
        <w:rPr>
          <w:color w:val="000078"/>
        </w:rPr>
        <w:t xml:space="preserve"> প্রাইম</w:t>
      </w:r>
      <w:r>
        <w:rPr>
          <w:color w:val="000042"/>
        </w:rPr>
        <w:t xml:space="preserve"> ব্যাংক</w:t>
      </w:r>
      <w:r>
        <w:rPr>
          <w:color w:val="00002B"/>
        </w:rPr>
        <w:t xml:space="preserve"> থেকে</w:t>
      </w:r>
      <w:r>
        <w:rPr>
          <w:color w:val="000053"/>
        </w:rPr>
        <w:t xml:space="preserve"> প্রতি</w:t>
      </w:r>
      <w:r>
        <w:rPr>
          <w:color w:val="000060"/>
        </w:rPr>
        <w:t xml:space="preserve"> শুক্রবারে</w:t>
      </w:r>
      <w:r>
        <w:rPr>
          <w:color w:val="000049"/>
        </w:rPr>
        <w:t xml:space="preserve"> টাকা</w:t>
      </w:r>
      <w:r>
        <w:rPr>
          <w:color w:val="00004A"/>
        </w:rPr>
        <w:t xml:space="preserve"> অ্যাড</w:t>
      </w:r>
      <w:r>
        <w:rPr>
          <w:color w:val="00003B"/>
        </w:rPr>
        <w:t xml:space="preserve"> মানি</w:t>
      </w:r>
      <w:r>
        <w:rPr>
          <w:color w:val="3C0000"/>
        </w:rPr>
        <w:t xml:space="preserve"> করলে</w:t>
      </w:r>
      <w:r>
        <w:rPr>
          <w:color w:val="000049"/>
        </w:rPr>
        <w:t xml:space="preserve"> টাকা</w:t>
      </w:r>
      <w:r>
        <w:rPr>
          <w:color w:val="000043"/>
        </w:rPr>
        <w:t xml:space="preserve"> বোনাস</w:t>
      </w:r>
      <w:r>
        <w:rPr>
          <w:color w:val="000048"/>
        </w:rPr>
        <w:t xml:space="preserve"> পাব</w:t>
      </w:r>
      <w:r>
        <w:br/>
      </w:r>
      <w:r>
        <w:rPr>
          <w:color w:val="000051"/>
        </w:rPr>
        <w:t xml:space="preserve"> friday</w:t>
      </w:r>
      <w:r>
        <w:rPr>
          <w:color w:val="000038"/>
        </w:rPr>
        <w:t xml:space="preserve"> add</w:t>
      </w:r>
      <w:r>
        <w:rPr>
          <w:color w:val="000034"/>
        </w:rPr>
        <w:t xml:space="preserve"> money</w:t>
      </w:r>
      <w:r>
        <w:rPr>
          <w:color w:val="00002F"/>
        </w:rPr>
        <w:t xml:space="preserve"> tk</w:t>
      </w:r>
      <w:r>
        <w:rPr>
          <w:color w:val="0000AF"/>
        </w:rPr>
        <w:t xml:space="preserve"> kon</w:t>
      </w:r>
      <w:r>
        <w:rPr>
          <w:color w:val="0000AF"/>
        </w:rPr>
        <w:t xml:space="preserve"> kon</w:t>
      </w:r>
      <w:r>
        <w:rPr>
          <w:color w:val="00003C"/>
        </w:rPr>
        <w:t xml:space="preserve"> bank</w:t>
      </w:r>
      <w:r>
        <w:rPr>
          <w:color w:val="2F0000"/>
        </w:rPr>
        <w:t xml:space="preserve"> a</w:t>
      </w:r>
      <w:r>
        <w:rPr>
          <w:color w:val="410000"/>
        </w:rPr>
        <w:t xml:space="preserve"> korle</w:t>
      </w:r>
      <w:r>
        <w:rPr>
          <w:color w:val="00004A"/>
        </w:rPr>
        <w:t xml:space="preserve"> bonus</w:t>
      </w:r>
      <w:r>
        <w:rPr>
          <w:color w:val="00003C"/>
        </w:rPr>
        <w:t xml:space="preserve"> pabo</w:t>
      </w:r>
      <w:r>
        <w:br/>
      </w:r>
      <w:r>
        <w:rPr>
          <w:color w:val="000035"/>
        </w:rPr>
        <w:t xml:space="preserve"> জানতে</w:t>
      </w:r>
      <w:r>
        <w:rPr>
          <w:color w:val="000000"/>
        </w:rPr>
        <w:t xml:space="preserve"> চাচ্ছি</w:t>
      </w:r>
      <w:r>
        <w:rPr>
          <w:color w:val="6C0000"/>
        </w:rPr>
        <w:t xml:space="preserve"> কোন</w:t>
      </w:r>
      <w:r>
        <w:rPr>
          <w:color w:val="6C0000"/>
        </w:rPr>
        <w:t xml:space="preserve"> কোন</w:t>
      </w:r>
      <w:r>
        <w:rPr>
          <w:color w:val="000051"/>
        </w:rPr>
        <w:t xml:space="preserve"> ব্যাংকের</w:t>
      </w:r>
      <w:r>
        <w:rPr>
          <w:color w:val="00005F"/>
        </w:rPr>
        <w:t xml:space="preserve"> ইন্টারনেট</w:t>
      </w:r>
      <w:r>
        <w:rPr>
          <w:color w:val="00005F"/>
        </w:rPr>
        <w:t xml:space="preserve"> ব্যাংকিং</w:t>
      </w:r>
      <w:r>
        <w:rPr>
          <w:color w:val="000027"/>
        </w:rPr>
        <w:t xml:space="preserve"> থেকে</w:t>
      </w:r>
      <w:r>
        <w:rPr>
          <w:color w:val="00004F"/>
        </w:rPr>
        <w:t xml:space="preserve"> শুক্রবার</w:t>
      </w:r>
      <w:r>
        <w:rPr>
          <w:color w:val="000041"/>
        </w:rPr>
        <w:t xml:space="preserve"> টাকা</w:t>
      </w:r>
      <w:r>
        <w:rPr>
          <w:color w:val="00003D"/>
        </w:rPr>
        <w:t xml:space="preserve"> এড</w:t>
      </w:r>
      <w:r>
        <w:rPr>
          <w:color w:val="000035"/>
        </w:rPr>
        <w:t xml:space="preserve"> মানি</w:t>
      </w:r>
      <w:r>
        <w:rPr>
          <w:color w:val="350000"/>
        </w:rPr>
        <w:t xml:space="preserve"> করলে</w:t>
      </w:r>
      <w:r>
        <w:rPr>
          <w:color w:val="000041"/>
        </w:rPr>
        <w:t xml:space="preserve"> টাকা</w:t>
      </w:r>
      <w:r>
        <w:rPr>
          <w:color w:val="00003C"/>
        </w:rPr>
        <w:t xml:space="preserve"> বোনাস</w:t>
      </w:r>
      <w:r>
        <w:rPr>
          <w:color w:val="000000"/>
        </w:rPr>
        <w:t xml:space="preserve"> পাবো</w:t>
      </w:r>
      <w:r>
        <w:br/>
      </w:r>
      <w:r>
        <w:rPr>
          <w:color w:val="000068"/>
        </w:rPr>
        <w:t xml:space="preserve"> শুক্রবারে</w:t>
      </w:r>
      <w:r>
        <w:rPr>
          <w:color w:val="000048"/>
        </w:rPr>
        <w:t xml:space="preserve"> ব্যাংক</w:t>
      </w:r>
      <w:r>
        <w:rPr>
          <w:color w:val="00002F"/>
        </w:rPr>
        <w:t xml:space="preserve"> থেকে</w:t>
      </w:r>
      <w:r>
        <w:rPr>
          <w:color w:val="00004F"/>
        </w:rPr>
        <w:t xml:space="preserve"> টাকা</w:t>
      </w:r>
      <w:r>
        <w:rPr>
          <w:color w:val="00004B"/>
        </w:rPr>
        <w:t xml:space="preserve"> এড</w:t>
      </w:r>
      <w:r>
        <w:rPr>
          <w:color w:val="00005E"/>
        </w:rPr>
        <w:t xml:space="preserve"> মানিতে</w:t>
      </w:r>
      <w:r>
        <w:rPr>
          <w:color w:val="00004F"/>
        </w:rPr>
        <w:t xml:space="preserve"> টাকা</w:t>
      </w:r>
      <w:r>
        <w:rPr>
          <w:color w:val="000049"/>
        </w:rPr>
        <w:t xml:space="preserve"> বোনাস</w:t>
      </w:r>
      <w:r>
        <w:rPr>
          <w:color w:val="00005D"/>
        </w:rPr>
        <w:t xml:space="preserve"> অফারটা</w:t>
      </w:r>
      <w:r>
        <w:rPr>
          <w:color w:val="2A0000"/>
        </w:rPr>
        <w:t xml:space="preserve"> কি</w:t>
      </w:r>
      <w:r>
        <w:rPr>
          <w:color w:val="610000"/>
        </w:rPr>
        <w:t xml:space="preserve"> এখনও</w:t>
      </w:r>
      <w:r>
        <w:rPr>
          <w:color w:val="000000"/>
        </w:rPr>
        <w:t xml:space="preserve"> চলমান</w:t>
      </w:r>
      <w:r>
        <w:br/>
      </w:r>
      <w:r>
        <w:rPr>
          <w:color w:val="4A0000"/>
        </w:rPr>
        <w:t xml:space="preserve"> আজই</w:t>
      </w:r>
      <w:r>
        <w:rPr>
          <w:color w:val="000049"/>
        </w:rPr>
        <w:t xml:space="preserve"> বিকাশ-এ</w:t>
      </w:r>
      <w:r>
        <w:rPr>
          <w:color w:val="00002E"/>
        </w:rPr>
        <w:t xml:space="preserve"> অ্যাড</w:t>
      </w:r>
      <w:r>
        <w:rPr>
          <w:color w:val="000024"/>
        </w:rPr>
        <w:t xml:space="preserve"> মানি</w:t>
      </w:r>
      <w:r>
        <w:rPr>
          <w:color w:val="210000"/>
        </w:rPr>
        <w:t xml:space="preserve"> করে</w:t>
      </w:r>
      <w:r>
        <w:rPr>
          <w:color w:val="00004D"/>
        </w:rPr>
        <w:t xml:space="preserve"> ফুডপান্ডায়</w:t>
      </w:r>
      <w:r>
        <w:rPr>
          <w:color w:val="00002A"/>
        </w:rPr>
        <w:t xml:space="preserve"> পেমেন্ট</w:t>
      </w:r>
      <w:r>
        <w:rPr>
          <w:color w:val="000000"/>
        </w:rPr>
        <w:t xml:space="preserve"> করুন</w:t>
      </w:r>
      <w:r>
        <w:rPr>
          <w:color w:val="00002F"/>
        </w:rPr>
        <w:t xml:space="preserve"> আর</w:t>
      </w:r>
      <w:r>
        <w:rPr>
          <w:color w:val="000030"/>
        </w:rPr>
        <w:t xml:space="preserve"> সাথে</w:t>
      </w:r>
      <w:r>
        <w:rPr>
          <w:color w:val="000050"/>
        </w:rPr>
        <w:t xml:space="preserve"> pandamart-এ</w:t>
      </w:r>
      <w:r>
        <w:rPr>
          <w:color w:val="000000"/>
        </w:rPr>
        <w:t xml:space="preserve"> টাকা</w:t>
      </w:r>
      <w:r>
        <w:rPr>
          <w:color w:val="000033"/>
        </w:rPr>
        <w:t xml:space="preserve"> পর্যন্ত</w:t>
      </w:r>
      <w:r>
        <w:rPr>
          <w:color w:val="000000"/>
        </w:rPr>
        <w:t xml:space="preserve"> ডিসকাউন্ট</w:t>
      </w:r>
      <w:r>
        <w:rPr>
          <w:color w:val="000000"/>
        </w:rPr>
        <w:t xml:space="preserve"> টাকা</w:t>
      </w:r>
      <w:r>
        <w:rPr>
          <w:color w:val="000034"/>
        </w:rPr>
        <w:t xml:space="preserve"> বা</w:t>
      </w:r>
      <w:r>
        <w:rPr>
          <w:color w:val="000038"/>
        </w:rPr>
        <w:t xml:space="preserve"> বেশি</w:t>
      </w:r>
      <w:r>
        <w:rPr>
          <w:color w:val="00004D"/>
        </w:rPr>
        <w:t xml:space="preserve"> অর্ডারে</w:t>
      </w:r>
      <w:r>
        <w:rPr>
          <w:color w:val="000000"/>
        </w:rPr>
        <w:t xml:space="preserve"> বার</w:t>
      </w:r>
      <w:r>
        <w:rPr>
          <w:color w:val="000000"/>
        </w:rPr>
        <w:t xml:space="preserve"> কোড</w:t>
      </w:r>
      <w:r>
        <w:rPr>
          <w:color w:val="000000"/>
        </w:rPr>
        <w:t xml:space="preserve"> bkashmart</w:t>
      </w:r>
      <w:r>
        <w:rPr>
          <w:color w:val="400000"/>
        </w:rPr>
        <w:t xml:space="preserve"> tca</w:t>
      </w:r>
      <w:r>
        <w:rPr>
          <w:color w:val="310000"/>
        </w:rPr>
        <w:t xml:space="preserve"> eta</w:t>
      </w:r>
      <w:r>
        <w:rPr>
          <w:color w:val="000019"/>
        </w:rPr>
        <w:t xml:space="preserve"> ki</w:t>
      </w:r>
      <w:r>
        <w:rPr>
          <w:color w:val="000053"/>
        </w:rPr>
        <w:t xml:space="preserve"> sobae</w:t>
      </w:r>
      <w:r>
        <w:rPr>
          <w:color w:val="280000"/>
        </w:rPr>
        <w:t xml:space="preserve"> jonno</w:t>
      </w:r>
      <w:r>
        <w:br/>
      </w:r>
      <w:r>
        <w:rPr>
          <w:color w:val="000049"/>
        </w:rPr>
        <w:t xml:space="preserve"> new</w:t>
      </w:r>
      <w:r>
        <w:rPr>
          <w:color w:val="000025"/>
        </w:rPr>
        <w:t xml:space="preserve"> bkash</w:t>
      </w:r>
      <w:r>
        <w:rPr>
          <w:color w:val="430000"/>
        </w:rPr>
        <w:t xml:space="preserve"> diye</w:t>
      </w:r>
      <w:r>
        <w:rPr>
          <w:color w:val="000086"/>
        </w:rPr>
        <w:t xml:space="preserve"> standard</w:t>
      </w:r>
      <w:r>
        <w:rPr>
          <w:color w:val="00003D"/>
        </w:rPr>
        <w:t xml:space="preserve"> bank</w:t>
      </w:r>
      <w:r>
        <w:rPr>
          <w:color w:val="000035"/>
        </w:rPr>
        <w:t xml:space="preserve"> theke</w:t>
      </w:r>
      <w:r>
        <w:rPr>
          <w:color w:val="000039"/>
        </w:rPr>
        <w:t xml:space="preserve"> add</w:t>
      </w:r>
      <w:r>
        <w:rPr>
          <w:color w:val="000035"/>
        </w:rPr>
        <w:t xml:space="preserve"> money</w:t>
      </w:r>
      <w:r>
        <w:rPr>
          <w:color w:val="420000"/>
        </w:rPr>
        <w:t xml:space="preserve"> korle</w:t>
      </w:r>
      <w:r>
        <w:rPr>
          <w:color w:val="000043"/>
        </w:rPr>
        <w:t xml:space="preserve"> koto</w:t>
      </w:r>
      <w:r>
        <w:rPr>
          <w:color w:val="00002F"/>
        </w:rPr>
        <w:t xml:space="preserve"> tk</w:t>
      </w:r>
      <w:r>
        <w:rPr>
          <w:color w:val="00006B"/>
        </w:rPr>
        <w:t xml:space="preserve"> bonous</w:t>
      </w:r>
      <w:r>
        <w:rPr>
          <w:color w:val="000000"/>
        </w:rPr>
        <w:t xml:space="preserve"> pabo</w:t>
      </w:r>
      <w:r>
        <w:br/>
      </w:r>
      <w:r>
        <w:rPr>
          <w:color w:val="390000"/>
        </w:rPr>
        <w:t xml:space="preserve"> age</w:t>
      </w:r>
      <w:r>
        <w:rPr>
          <w:color w:val="000066"/>
        </w:rPr>
        <w:t xml:space="preserve"> padda</w:t>
      </w:r>
      <w:r>
        <w:rPr>
          <w:color w:val="00005A"/>
        </w:rPr>
        <w:t xml:space="preserve"> bank</w:t>
      </w:r>
      <w:r>
        <w:rPr>
          <w:color w:val="000053"/>
        </w:rPr>
        <w:t xml:space="preserve"> add</w:t>
      </w:r>
      <w:r>
        <w:rPr>
          <w:color w:val="00004E"/>
        </w:rPr>
        <w:t xml:space="preserve"> money</w:t>
      </w:r>
      <w:r>
        <w:rPr>
          <w:color w:val="3B0000"/>
        </w:rPr>
        <w:t xml:space="preserve"> korsi</w:t>
      </w:r>
      <w:r>
        <w:rPr>
          <w:color w:val="00003F"/>
        </w:rPr>
        <w:t xml:space="preserve"> akon</w:t>
      </w:r>
      <w:r>
        <w:rPr>
          <w:color w:val="000050"/>
        </w:rPr>
        <w:t xml:space="preserve"> asia</w:t>
      </w:r>
      <w:r>
        <w:rPr>
          <w:color w:val="00005A"/>
        </w:rPr>
        <w:t xml:space="preserve"> bank</w:t>
      </w:r>
      <w:r>
        <w:rPr>
          <w:color w:val="000027"/>
        </w:rPr>
        <w:t xml:space="preserve"> theke</w:t>
      </w:r>
      <w:r>
        <w:rPr>
          <w:color w:val="000053"/>
        </w:rPr>
        <w:t xml:space="preserve"> add</w:t>
      </w:r>
      <w:r>
        <w:rPr>
          <w:color w:val="00004E"/>
        </w:rPr>
        <w:t xml:space="preserve"> money</w:t>
      </w:r>
      <w:r>
        <w:rPr>
          <w:color w:val="300000"/>
        </w:rPr>
        <w:t xml:space="preserve"> korle</w:t>
      </w:r>
      <w:r>
        <w:rPr>
          <w:color w:val="000062"/>
        </w:rPr>
        <w:t xml:space="preserve"> cashbek</w:t>
      </w:r>
      <w:r>
        <w:rPr>
          <w:color w:val="00002D"/>
        </w:rPr>
        <w:t xml:space="preserve"> pabo</w:t>
      </w:r>
      <w:r>
        <w:br/>
      </w:r>
      <w:r>
        <w:rPr>
          <w:color w:val="000082"/>
        </w:rPr>
        <w:t xml:space="preserve"> আগামী</w:t>
      </w:r>
      <w:r>
        <w:rPr>
          <w:color w:val="000068"/>
        </w:rPr>
        <w:t xml:space="preserve"> শুক্রবারে</w:t>
      </w:r>
      <w:r>
        <w:rPr>
          <w:color w:val="000048"/>
        </w:rPr>
        <w:t xml:space="preserve"> ব্যাংক</w:t>
      </w:r>
      <w:r>
        <w:rPr>
          <w:color w:val="00002F"/>
        </w:rPr>
        <w:t xml:space="preserve"> থেকে</w:t>
      </w:r>
      <w:r>
        <w:rPr>
          <w:color w:val="00004F"/>
        </w:rPr>
        <w:t xml:space="preserve"> টাকা</w:t>
      </w:r>
      <w:r>
        <w:rPr>
          <w:color w:val="000050"/>
        </w:rPr>
        <w:t xml:space="preserve"> অ্যাড</w:t>
      </w:r>
      <w:r>
        <w:rPr>
          <w:color w:val="000040"/>
        </w:rPr>
        <w:t xml:space="preserve"> মানি</w:t>
      </w:r>
      <w:r>
        <w:rPr>
          <w:color w:val="410000"/>
        </w:rPr>
        <w:t xml:space="preserve"> করলে</w:t>
      </w:r>
      <w:r>
        <w:rPr>
          <w:color w:val="2A0000"/>
        </w:rPr>
        <w:t xml:space="preserve"> কি</w:t>
      </w:r>
      <w:r>
        <w:rPr>
          <w:color w:val="00004F"/>
        </w:rPr>
        <w:t xml:space="preserve"> টাকা</w:t>
      </w:r>
      <w:r>
        <w:rPr>
          <w:color w:val="00004E"/>
        </w:rPr>
        <w:t xml:space="preserve"> পাব</w:t>
      </w:r>
      <w:r>
        <w:br/>
      </w:r>
      <w:r>
        <w:rPr>
          <w:color w:val="000041"/>
        </w:rPr>
        <w:t xml:space="preserve"> প্রতি</w:t>
      </w:r>
      <w:r>
        <w:rPr>
          <w:color w:val="00004B"/>
        </w:rPr>
        <w:t xml:space="preserve"> শুক্রবারে</w:t>
      </w:r>
      <w:r>
        <w:rPr>
          <w:color w:val="000051"/>
        </w:rPr>
        <w:t xml:space="preserve"> পনেরশো</w:t>
      </w:r>
      <w:r>
        <w:rPr>
          <w:color w:val="00001C"/>
        </w:rPr>
        <w:t xml:space="preserve"> টাকা</w:t>
      </w:r>
      <w:r>
        <w:rPr>
          <w:color w:val="000057"/>
        </w:rPr>
        <w:t xml:space="preserve"> এডমানির</w:t>
      </w:r>
      <w:r>
        <w:rPr>
          <w:color w:val="000042"/>
        </w:rPr>
        <w:t xml:space="preserve"> অফারটা</w:t>
      </w:r>
      <w:r>
        <w:rPr>
          <w:color w:val="3D0000"/>
        </w:rPr>
        <w:t xml:space="preserve"> কি</w:t>
      </w:r>
      <w:r>
        <w:rPr>
          <w:color w:val="000053"/>
        </w:rPr>
        <w:t xml:space="preserve"> চলমান</w:t>
      </w:r>
      <w:r>
        <w:rPr>
          <w:color w:val="000000"/>
        </w:rPr>
        <w:t xml:space="preserve"> আছে</w:t>
      </w:r>
      <w:r>
        <w:rPr>
          <w:color w:val="00005C"/>
        </w:rPr>
        <w:t xml:space="preserve"> আগামীকাল</w:t>
      </w:r>
      <w:r>
        <w:rPr>
          <w:color w:val="000035"/>
        </w:rPr>
        <w:t xml:space="preserve"> এড</w:t>
      </w:r>
      <w:r>
        <w:rPr>
          <w:color w:val="00002E"/>
        </w:rPr>
        <w:t xml:space="preserve"> মানি</w:t>
      </w:r>
      <w:r>
        <w:rPr>
          <w:color w:val="2F0000"/>
        </w:rPr>
        <w:t xml:space="preserve"> করলে</w:t>
      </w:r>
      <w:r>
        <w:rPr>
          <w:color w:val="00002B"/>
        </w:rPr>
        <w:t xml:space="preserve"> অফার</w:t>
      </w:r>
      <w:r>
        <w:rPr>
          <w:color w:val="00002E"/>
        </w:rPr>
        <w:t xml:space="preserve"> টা</w:t>
      </w:r>
      <w:r>
        <w:rPr>
          <w:color w:val="3D0000"/>
        </w:rPr>
        <w:t xml:space="preserve"> কি</w:t>
      </w:r>
      <w:r>
        <w:rPr>
          <w:color w:val="470000"/>
        </w:rPr>
        <w:t xml:space="preserve"> পাওয়া</w:t>
      </w:r>
      <w:r>
        <w:rPr>
          <w:color w:val="000000"/>
        </w:rPr>
        <w:t xml:space="preserve"> যাবে</w:t>
      </w:r>
      <w:r>
        <w:br/>
      </w:r>
      <w:r>
        <w:rPr>
          <w:color w:val="240000"/>
        </w:rPr>
        <w:t xml:space="preserve"> আমি</w:t>
      </w:r>
      <w:r>
        <w:rPr>
          <w:color w:val="4C0000"/>
        </w:rPr>
        <w:t xml:space="preserve"> যদি</w:t>
      </w:r>
      <w:r>
        <w:rPr>
          <w:color w:val="00006E"/>
        </w:rPr>
        <w:t xml:space="preserve"> অগ্রণী</w:t>
      </w:r>
      <w:r>
        <w:rPr>
          <w:color w:val="000043"/>
        </w:rPr>
        <w:t xml:space="preserve"> ব্যাংক</w:t>
      </w:r>
      <w:r>
        <w:rPr>
          <w:color w:val="00002C"/>
        </w:rPr>
        <w:t xml:space="preserve"> থেকে</w:t>
      </w:r>
      <w:r>
        <w:rPr>
          <w:color w:val="000037"/>
        </w:rPr>
        <w:t xml:space="preserve"> এখন</w:t>
      </w:r>
      <w:r>
        <w:rPr>
          <w:color w:val="000049"/>
        </w:rPr>
        <w:t xml:space="preserve"> টাকা</w:t>
      </w:r>
      <w:r>
        <w:rPr>
          <w:color w:val="000037"/>
        </w:rPr>
        <w:t xml:space="preserve"> add</w:t>
      </w:r>
      <w:r>
        <w:rPr>
          <w:color w:val="000033"/>
        </w:rPr>
        <w:t xml:space="preserve"> money</w:t>
      </w:r>
      <w:r>
        <w:rPr>
          <w:color w:val="4A0000"/>
        </w:rPr>
        <w:t xml:space="preserve"> করি</w:t>
      </w:r>
      <w:r>
        <w:rPr>
          <w:color w:val="510000"/>
        </w:rPr>
        <w:t xml:space="preserve"> তাহলে</w:t>
      </w:r>
      <w:r>
        <w:rPr>
          <w:color w:val="00003E"/>
        </w:rPr>
        <w:t xml:space="preserve"> কত</w:t>
      </w:r>
      <w:r>
        <w:rPr>
          <w:color w:val="000049"/>
        </w:rPr>
        <w:t xml:space="preserve"> টাকা</w:t>
      </w:r>
      <w:r>
        <w:rPr>
          <w:color w:val="000044"/>
        </w:rPr>
        <w:t xml:space="preserve"> বোনাস</w:t>
      </w:r>
      <w:r>
        <w:rPr>
          <w:color w:val="00003F"/>
        </w:rPr>
        <w:t xml:space="preserve"> পাবো</w:t>
      </w:r>
      <w:r>
        <w:br/>
      </w:r>
      <w:r>
        <w:rPr>
          <w:color w:val="000042"/>
        </w:rPr>
        <w:t xml:space="preserve"> taka</w:t>
      </w:r>
      <w:r>
        <w:rPr>
          <w:color w:val="00004B"/>
        </w:rPr>
        <w:t xml:space="preserve"> cashback</w:t>
      </w:r>
      <w:r>
        <w:rPr>
          <w:color w:val="6C0000"/>
        </w:rPr>
        <w:t xml:space="preserve"> ata</w:t>
      </w:r>
      <w:r>
        <w:rPr>
          <w:color w:val="00003A"/>
        </w:rPr>
        <w:t xml:space="preserve"> ki</w:t>
      </w:r>
      <w:r>
        <w:rPr>
          <w:color w:val="00006C"/>
        </w:rPr>
        <w:t xml:space="preserve"> din</w:t>
      </w:r>
      <w:r>
        <w:rPr>
          <w:color w:val="00006B"/>
        </w:rPr>
        <w:t xml:space="preserve"> por</w:t>
      </w:r>
      <w:r>
        <w:rPr>
          <w:color w:val="00007F"/>
        </w:rPr>
        <w:t xml:space="preserve"> dibe</w:t>
      </w:r>
      <w:r>
        <w:br/>
      </w:r>
      <w:r>
        <w:rPr>
          <w:color w:val="000000"/>
        </w:rPr>
        <w:t xml:space="preserve"> tk</w:t>
      </w:r>
      <w:r>
        <w:rPr>
          <w:color w:val="000095"/>
        </w:rPr>
        <w:t xml:space="preserve"> recharge</w:t>
      </w:r>
      <w:r>
        <w:rPr>
          <w:color w:val="00008C"/>
        </w:rPr>
        <w:t xml:space="preserve"> e</w:t>
      </w:r>
      <w:r>
        <w:rPr>
          <w:color w:val="000000"/>
        </w:rPr>
        <w:t xml:space="preserve"> tk</w:t>
      </w:r>
      <w:r>
        <w:rPr>
          <w:color w:val="000097"/>
        </w:rPr>
        <w:t xml:space="preserve"> cashback</w:t>
      </w:r>
      <w:r>
        <w:br/>
      </w:r>
      <w:r>
        <w:rPr>
          <w:color w:val="320000"/>
        </w:rPr>
        <w:t xml:space="preserve"> ar</w:t>
      </w:r>
      <w:r>
        <w:rPr>
          <w:color w:val="0000A1"/>
        </w:rPr>
        <w:t xml:space="preserve"> addmoney</w:t>
      </w:r>
      <w:r>
        <w:rPr>
          <w:color w:val="000026"/>
        </w:rPr>
        <w:t xml:space="preserve"> offer</w:t>
      </w:r>
      <w:r>
        <w:rPr>
          <w:color w:val="00004D"/>
        </w:rPr>
        <w:t xml:space="preserve"> ta</w:t>
      </w:r>
      <w:r>
        <w:rPr>
          <w:color w:val="00004D"/>
        </w:rPr>
        <w:t xml:space="preserve"> ta</w:t>
      </w:r>
      <w:r>
        <w:rPr>
          <w:color w:val="00004F"/>
        </w:rPr>
        <w:t xml:space="preserve"> ibanking</w:t>
      </w:r>
      <w:r>
        <w:rPr>
          <w:color w:val="00002C"/>
        </w:rPr>
        <w:t xml:space="preserve"> bank</w:t>
      </w:r>
      <w:r>
        <w:rPr>
          <w:color w:val="00004F"/>
        </w:rPr>
        <w:t xml:space="preserve"> asia</w:t>
      </w:r>
      <w:r>
        <w:rPr>
          <w:color w:val="000026"/>
        </w:rPr>
        <w:t xml:space="preserve"> theke</w:t>
      </w:r>
      <w:r>
        <w:rPr>
          <w:color w:val="000023"/>
        </w:rPr>
        <w:t xml:space="preserve"> taka</w:t>
      </w:r>
      <w:r>
        <w:rPr>
          <w:color w:val="0000A1"/>
        </w:rPr>
        <w:t xml:space="preserve"> addmoney</w:t>
      </w:r>
      <w:r>
        <w:rPr>
          <w:color w:val="300000"/>
        </w:rPr>
        <w:t xml:space="preserve"> korle</w:t>
      </w:r>
      <w:r>
        <w:rPr>
          <w:color w:val="00005F"/>
        </w:rPr>
        <w:t xml:space="preserve"> aksathe</w:t>
      </w:r>
      <w:r>
        <w:rPr>
          <w:color w:val="000000"/>
        </w:rPr>
        <w:t xml:space="preserve"> pabo</w:t>
      </w:r>
      <w:r>
        <w:br/>
      </w:r>
      <w:r>
        <w:rPr>
          <w:color w:val="00002E"/>
        </w:rPr>
        <w:t xml:space="preserve"> add</w:t>
      </w:r>
      <w:r>
        <w:rPr>
          <w:color w:val="00002B"/>
        </w:rPr>
        <w:t xml:space="preserve"> money</w:t>
      </w:r>
      <w:r>
        <w:rPr>
          <w:color w:val="00002A"/>
        </w:rPr>
        <w:t xml:space="preserve"> offer</w:t>
      </w:r>
      <w:r>
        <w:rPr>
          <w:color w:val="000042"/>
        </w:rPr>
        <w:t xml:space="preserve"> last</w:t>
      </w:r>
      <w:r>
        <w:rPr>
          <w:color w:val="000086"/>
        </w:rPr>
        <w:t xml:space="preserve"> friday</w:t>
      </w:r>
      <w:r>
        <w:rPr>
          <w:color w:val="720000"/>
        </w:rPr>
        <w:t xml:space="preserve"> te</w:t>
      </w:r>
      <w:r>
        <w:rPr>
          <w:color w:val="00005E"/>
        </w:rPr>
        <w:t xml:space="preserve"> nile</w:t>
      </w:r>
      <w:r>
        <w:rPr>
          <w:color w:val="4C0000"/>
        </w:rPr>
        <w:t xml:space="preserve"> kal</w:t>
      </w:r>
      <w:r>
        <w:rPr>
          <w:color w:val="000086"/>
        </w:rPr>
        <w:t xml:space="preserve"> friday</w:t>
      </w:r>
      <w:r>
        <w:rPr>
          <w:color w:val="720000"/>
        </w:rPr>
        <w:t xml:space="preserve"> te</w:t>
      </w:r>
      <w:r>
        <w:rPr>
          <w:color w:val="00005E"/>
        </w:rPr>
        <w:t xml:space="preserve"> nea</w:t>
      </w:r>
      <w:r>
        <w:rPr>
          <w:color w:val="000000"/>
        </w:rPr>
        <w:t xml:space="preserve"> jabe</w:t>
      </w:r>
      <w:r>
        <w:br/>
      </w:r>
      <w:r>
        <w:rPr>
          <w:color w:val="00006F"/>
        </w:rPr>
        <w:t xml:space="preserve"> debid</w:t>
      </w:r>
      <w:r>
        <w:rPr>
          <w:color w:val="000035"/>
        </w:rPr>
        <w:t xml:space="preserve"> card</w:t>
      </w:r>
      <w:r>
        <w:rPr>
          <w:color w:val="000042"/>
        </w:rPr>
        <w:t xml:space="preserve"> teke</w:t>
      </w:r>
      <w:r>
        <w:rPr>
          <w:color w:val="260000"/>
        </w:rPr>
        <w:t xml:space="preserve"> a</w:t>
      </w:r>
      <w:r>
        <w:rPr>
          <w:color w:val="00006F"/>
        </w:rPr>
        <w:t xml:space="preserve"> admony</w:t>
      </w:r>
      <w:r>
        <w:rPr>
          <w:color w:val="350000"/>
        </w:rPr>
        <w:t xml:space="preserve"> korle</w:t>
      </w:r>
      <w:r>
        <w:rPr>
          <w:color w:val="000000"/>
        </w:rPr>
        <w:t xml:space="preserve"> tk</w:t>
      </w:r>
      <w:r>
        <w:rPr>
          <w:color w:val="00002C"/>
        </w:rPr>
        <w:t xml:space="preserve"> cash</w:t>
      </w:r>
      <w:r>
        <w:rPr>
          <w:color w:val="000000"/>
        </w:rPr>
        <w:t xml:space="preserve"> back</w:t>
      </w:r>
      <w:r>
        <w:rPr>
          <w:color w:val="00004B"/>
        </w:rPr>
        <w:t xml:space="preserve"> system</w:t>
      </w:r>
      <w:r>
        <w:rPr>
          <w:color w:val="00002A"/>
        </w:rPr>
        <w:t xml:space="preserve"> ta</w:t>
      </w:r>
      <w:r>
        <w:rPr>
          <w:color w:val="00006F"/>
        </w:rPr>
        <w:t xml:space="preserve"> bujia</w:t>
      </w:r>
      <w:r>
        <w:rPr>
          <w:color w:val="480000"/>
        </w:rPr>
        <w:t xml:space="preserve"> bolben</w:t>
      </w:r>
      <w:r>
        <w:rPr>
          <w:color w:val="000022"/>
        </w:rPr>
        <w:t xml:space="preserve"> ki</w:t>
      </w:r>
      <w:r>
        <w:br/>
      </w:r>
      <w:r>
        <w:rPr>
          <w:color w:val="000017"/>
        </w:rPr>
        <w:t xml:space="preserve"> bkash</w:t>
      </w:r>
      <w:r>
        <w:rPr>
          <w:color w:val="000043"/>
        </w:rPr>
        <w:t xml:space="preserve"> e</w:t>
      </w:r>
      <w:r>
        <w:rPr>
          <w:color w:val="00001E"/>
        </w:rPr>
        <w:t xml:space="preserve"> tk</w:t>
      </w:r>
      <w:r>
        <w:rPr>
          <w:color w:val="3D0000"/>
        </w:rPr>
        <w:t xml:space="preserve"> ba</w:t>
      </w:r>
      <w:r>
        <w:rPr>
          <w:color w:val="220000"/>
        </w:rPr>
        <w:t xml:space="preserve"> er</w:t>
      </w:r>
      <w:r>
        <w:rPr>
          <w:color w:val="000047"/>
        </w:rPr>
        <w:t xml:space="preserve"> besi</w:t>
      </w:r>
      <w:r>
        <w:rPr>
          <w:color w:val="000024"/>
        </w:rPr>
        <w:t xml:space="preserve"> add</w:t>
      </w:r>
      <w:r>
        <w:rPr>
          <w:color w:val="000022"/>
        </w:rPr>
        <w:t xml:space="preserve"> money</w:t>
      </w:r>
      <w:r>
        <w:rPr>
          <w:color w:val="2D0000"/>
        </w:rPr>
        <w:t xml:space="preserve"> te</w:t>
      </w:r>
      <w:r>
        <w:rPr>
          <w:color w:val="00004D"/>
        </w:rPr>
        <w:t xml:space="preserve"> tkr</w:t>
      </w:r>
      <w:r>
        <w:rPr>
          <w:color w:val="00004B"/>
        </w:rPr>
        <w:t xml:space="preserve"> cupon</w:t>
      </w:r>
      <w:r>
        <w:rPr>
          <w:color w:val="000022"/>
        </w:rPr>
        <w:t xml:space="preserve"> ta</w:t>
      </w:r>
      <w:r>
        <w:rPr>
          <w:color w:val="000072"/>
        </w:rPr>
        <w:t xml:space="preserve"> kon</w:t>
      </w:r>
      <w:r>
        <w:rPr>
          <w:color w:val="000072"/>
        </w:rPr>
        <w:t xml:space="preserve"> kon</w:t>
      </w:r>
      <w:r>
        <w:rPr>
          <w:color w:val="000052"/>
        </w:rPr>
        <w:t xml:space="preserve"> swapno</w:t>
      </w:r>
      <w:r>
        <w:rPr>
          <w:color w:val="000051"/>
        </w:rPr>
        <w:t xml:space="preserve"> outlet</w:t>
      </w:r>
      <w:r>
        <w:rPr>
          <w:color w:val="000043"/>
        </w:rPr>
        <w:t xml:space="preserve"> e</w:t>
      </w:r>
      <w:r>
        <w:rPr>
          <w:color w:val="000035"/>
        </w:rPr>
        <w:t xml:space="preserve"> use</w:t>
      </w:r>
      <w:r>
        <w:rPr>
          <w:color w:val="000029"/>
        </w:rPr>
        <w:t xml:space="preserve"> kora</w:t>
      </w:r>
      <w:r>
        <w:rPr>
          <w:color w:val="000000"/>
        </w:rPr>
        <w:t xml:space="preserve"> jabe</w:t>
      </w:r>
      <w:r>
        <w:br/>
      </w:r>
      <w:r>
        <w:rPr>
          <w:color w:val="140000"/>
        </w:rPr>
        <w:t xml:space="preserve"> আমি</w:t>
      </w:r>
      <w:r>
        <w:rPr>
          <w:color w:val="000053"/>
        </w:rPr>
        <w:t xml:space="preserve"> গত</w:t>
      </w:r>
      <w:r>
        <w:rPr>
          <w:color w:val="00008B"/>
        </w:rPr>
        <w:t xml:space="preserve"> ফ্রাইডে</w:t>
      </w:r>
      <w:r>
        <w:rPr>
          <w:color w:val="000000"/>
        </w:rPr>
        <w:t xml:space="preserve"> টাকা</w:t>
      </w:r>
      <w:r>
        <w:rPr>
          <w:color w:val="00004A"/>
        </w:rPr>
        <w:t xml:space="preserve"> এডামানি</w:t>
      </w:r>
      <w:r>
        <w:rPr>
          <w:color w:val="1D0000"/>
        </w:rPr>
        <w:t xml:space="preserve"> করে</w:t>
      </w:r>
      <w:r>
        <w:rPr>
          <w:color w:val="00003A"/>
        </w:rPr>
        <w:t xml:space="preserve"> পাইছি</w:t>
      </w:r>
      <w:r>
        <w:rPr>
          <w:color w:val="2B0000"/>
        </w:rPr>
        <w:t xml:space="preserve"> এবং</w:t>
      </w:r>
      <w:r>
        <w:rPr>
          <w:color w:val="000053"/>
        </w:rPr>
        <w:t xml:space="preserve"> গত</w:t>
      </w:r>
      <w:r>
        <w:rPr>
          <w:color w:val="000028"/>
        </w:rPr>
        <w:t xml:space="preserve"> দিন</w:t>
      </w:r>
      <w:r>
        <w:rPr>
          <w:color w:val="260000"/>
        </w:rPr>
        <w:t xml:space="preserve"> আগে</w:t>
      </w:r>
      <w:r>
        <w:rPr>
          <w:color w:val="000000"/>
        </w:rPr>
        <w:t xml:space="preserve"> টাকাও</w:t>
      </w:r>
      <w:r>
        <w:rPr>
          <w:color w:val="250000"/>
        </w:rPr>
        <w:t xml:space="preserve"> করছি</w:t>
      </w:r>
      <w:r>
        <w:rPr>
          <w:color w:val="00004A"/>
        </w:rPr>
        <w:t xml:space="preserve"> ওটারো</w:t>
      </w:r>
      <w:r>
        <w:rPr>
          <w:color w:val="000035"/>
        </w:rPr>
        <w:t xml:space="preserve"> কুপন</w:t>
      </w:r>
      <w:r>
        <w:rPr>
          <w:color w:val="00003A"/>
        </w:rPr>
        <w:t xml:space="preserve"> পাইছি</w:t>
      </w:r>
      <w:r>
        <w:rPr>
          <w:color w:val="00001E"/>
        </w:rPr>
        <w:t xml:space="preserve"> এখন</w:t>
      </w:r>
      <w:r>
        <w:rPr>
          <w:color w:val="2A0000"/>
        </w:rPr>
        <w:t xml:space="preserve"> যদি</w:t>
      </w:r>
      <w:r>
        <w:rPr>
          <w:color w:val="350000"/>
        </w:rPr>
        <w:t xml:space="preserve"> কাল</w:t>
      </w:r>
      <w:r>
        <w:rPr>
          <w:color w:val="00008B"/>
        </w:rPr>
        <w:t xml:space="preserve"> ফ্রাইডে</w:t>
      </w:r>
      <w:r>
        <w:rPr>
          <w:color w:val="000026"/>
        </w:rPr>
        <w:t xml:space="preserve"> এড</w:t>
      </w:r>
      <w:r>
        <w:rPr>
          <w:color w:val="000021"/>
        </w:rPr>
        <w:t xml:space="preserve"> মানি</w:t>
      </w:r>
      <w:r>
        <w:rPr>
          <w:color w:val="290000"/>
        </w:rPr>
        <w:t xml:space="preserve"> করি</w:t>
      </w:r>
      <w:r>
        <w:rPr>
          <w:color w:val="000025"/>
        </w:rPr>
        <w:t xml:space="preserve"> বোনাস</w:t>
      </w:r>
      <w:r>
        <w:rPr>
          <w:color w:val="150000"/>
        </w:rPr>
        <w:t xml:space="preserve"> কি</w:t>
      </w:r>
      <w:r>
        <w:rPr>
          <w:color w:val="000028"/>
        </w:rPr>
        <w:t xml:space="preserve"> পাব</w:t>
      </w:r>
      <w:r>
        <w:br/>
      </w:r>
      <w:r>
        <w:rPr>
          <w:color w:val="000059"/>
        </w:rPr>
        <w:t xml:space="preserve"> এপ</w:t>
      </w:r>
      <w:r>
        <w:rPr>
          <w:color w:val="000054"/>
        </w:rPr>
        <w:t xml:space="preserve"> ব্যবহার</w:t>
      </w:r>
      <w:r>
        <w:rPr>
          <w:color w:val="380000"/>
        </w:rPr>
        <w:t xml:space="preserve"> করে</w:t>
      </w:r>
      <w:r>
        <w:rPr>
          <w:color w:val="000000"/>
        </w:rPr>
        <w:t xml:space="preserve"> নি</w:t>
      </w:r>
      <w:r>
        <w:rPr>
          <w:color w:val="6F0000"/>
        </w:rPr>
        <w:t xml:space="preserve"> তারা</w:t>
      </w:r>
      <w:r>
        <w:rPr>
          <w:color w:val="00006F"/>
        </w:rPr>
        <w:t xml:space="preserve"> এপে</w:t>
      </w:r>
      <w:r>
        <w:rPr>
          <w:color w:val="670000"/>
        </w:rPr>
        <w:t xml:space="preserve"> আসলে</w:t>
      </w:r>
      <w:r>
        <w:rPr>
          <w:color w:val="290000"/>
        </w:rPr>
        <w:t xml:space="preserve"> কি</w:t>
      </w:r>
      <w:r>
        <w:rPr>
          <w:color w:val="400000"/>
        </w:rPr>
        <w:t xml:space="preserve"> কোন</w:t>
      </w:r>
      <w:r>
        <w:rPr>
          <w:color w:val="000047"/>
        </w:rPr>
        <w:t xml:space="preserve"> বোনাস</w:t>
      </w:r>
      <w:r>
        <w:rPr>
          <w:color w:val="000000"/>
        </w:rPr>
        <w:t xml:space="preserve"> পাবে</w:t>
      </w:r>
      <w:r>
        <w:br/>
      </w:r>
      <w:r>
        <w:rPr>
          <w:color w:val="00004F"/>
        </w:rPr>
        <w:t xml:space="preserve"> tk</w:t>
      </w:r>
      <w:r>
        <w:rPr>
          <w:color w:val="00005E"/>
        </w:rPr>
        <w:t xml:space="preserve"> add</w:t>
      </w:r>
      <w:r>
        <w:rPr>
          <w:color w:val="000058"/>
        </w:rPr>
        <w:t xml:space="preserve"> money</w:t>
      </w:r>
      <w:r>
        <w:rPr>
          <w:color w:val="3A0000"/>
        </w:rPr>
        <w:t xml:space="preserve"> te</w:t>
      </w:r>
      <w:r>
        <w:rPr>
          <w:color w:val="00004F"/>
        </w:rPr>
        <w:t xml:space="preserve"> tk</w:t>
      </w:r>
      <w:r>
        <w:rPr>
          <w:color w:val="00003E"/>
        </w:rPr>
        <w:t xml:space="preserve"> bonus</w:t>
      </w:r>
      <w:r>
        <w:rPr>
          <w:color w:val="000033"/>
        </w:rPr>
        <w:t xml:space="preserve"> pabo</w:t>
      </w:r>
      <w:r>
        <w:rPr>
          <w:color w:val="000093"/>
        </w:rPr>
        <w:t xml:space="preserve"> kon</w:t>
      </w:r>
      <w:r>
        <w:rPr>
          <w:color w:val="000093"/>
        </w:rPr>
        <w:t xml:space="preserve"> kon</w:t>
      </w:r>
      <w:r>
        <w:rPr>
          <w:color w:val="000032"/>
        </w:rPr>
        <w:t xml:space="preserve"> bank</w:t>
      </w:r>
      <w:r>
        <w:rPr>
          <w:color w:val="000044"/>
        </w:rPr>
        <w:t xml:space="preserve"> teke</w:t>
      </w:r>
      <w:r>
        <w:rPr>
          <w:color w:val="00005E"/>
        </w:rPr>
        <w:t xml:space="preserve"> add</w:t>
      </w:r>
      <w:r>
        <w:rPr>
          <w:color w:val="000058"/>
        </w:rPr>
        <w:t xml:space="preserve"> money</w:t>
      </w:r>
      <w:r>
        <w:rPr>
          <w:color w:val="370000"/>
        </w:rPr>
        <w:t xml:space="preserve"> korle</w:t>
      </w:r>
      <w:r>
        <w:br/>
      </w:r>
      <w:r>
        <w:rPr>
          <w:color w:val="00003F"/>
        </w:rPr>
        <w:t xml:space="preserve"> ব্যাংক</w:t>
      </w:r>
      <w:r>
        <w:rPr>
          <w:color w:val="000029"/>
        </w:rPr>
        <w:t xml:space="preserve"> থেকে</w:t>
      </w:r>
      <w:r>
        <w:rPr>
          <w:color w:val="000058"/>
        </w:rPr>
        <w:t xml:space="preserve"> এডমানি</w:t>
      </w:r>
      <w:r>
        <w:rPr>
          <w:color w:val="320000"/>
        </w:rPr>
        <w:t xml:space="preserve"> করে</w:t>
      </w:r>
      <w:r>
        <w:rPr>
          <w:color w:val="000022"/>
        </w:rPr>
        <w:t xml:space="preserve"> টাকা</w:t>
      </w:r>
      <w:r>
        <w:rPr>
          <w:color w:val="000040"/>
        </w:rPr>
        <w:t xml:space="preserve"> বোনাস</w:t>
      </w:r>
      <w:r>
        <w:rPr>
          <w:color w:val="000067"/>
        </w:rPr>
        <w:t xml:space="preserve"> ওফার</w:t>
      </w:r>
      <w:r>
        <w:rPr>
          <w:color w:val="000038"/>
        </w:rPr>
        <w:t xml:space="preserve"> টা</w:t>
      </w:r>
      <w:r>
        <w:rPr>
          <w:color w:val="000067"/>
        </w:rPr>
        <w:t xml:space="preserve"> কয়</w:t>
      </w:r>
      <w:r>
        <w:rPr>
          <w:color w:val="000052"/>
        </w:rPr>
        <w:t xml:space="preserve"> তারিখ</w:t>
      </w:r>
      <w:r>
        <w:rPr>
          <w:color w:val="00006E"/>
        </w:rPr>
        <w:t xml:space="preserve"> পযন্ত</w:t>
      </w:r>
      <w:r>
        <w:br/>
      </w:r>
      <w:r>
        <w:rPr>
          <w:color w:val="00006F"/>
        </w:rPr>
        <w:t xml:space="preserve"> টাকা</w:t>
      </w:r>
      <w:r>
        <w:rPr>
          <w:color w:val="000069"/>
        </w:rPr>
        <w:t xml:space="preserve"> এড</w:t>
      </w:r>
      <w:r>
        <w:rPr>
          <w:color w:val="00005A"/>
        </w:rPr>
        <w:t xml:space="preserve"> মানি</w:t>
      </w:r>
      <w:r>
        <w:rPr>
          <w:color w:val="5B0000"/>
        </w:rPr>
        <w:t xml:space="preserve"> করলে</w:t>
      </w:r>
      <w:r>
        <w:rPr>
          <w:color w:val="00006F"/>
        </w:rPr>
        <w:t xml:space="preserve"> টাকা</w:t>
      </w:r>
      <w:r>
        <w:rPr>
          <w:color w:val="000067"/>
        </w:rPr>
        <w:t xml:space="preserve"> বোনাস</w:t>
      </w:r>
      <w:r>
        <w:rPr>
          <w:color w:val="000077"/>
        </w:rPr>
        <w:t xml:space="preserve"> পাওয়া</w:t>
      </w:r>
      <w:r>
        <w:rPr>
          <w:color w:val="000000"/>
        </w:rPr>
        <w:t xml:space="preserve"> যাবে</w:t>
      </w:r>
      <w:r>
        <w:br/>
      </w:r>
      <w:r>
        <w:rPr>
          <w:color w:val="000075"/>
        </w:rPr>
        <w:t xml:space="preserve"> every</w:t>
      </w:r>
      <w:r>
        <w:rPr>
          <w:color w:val="00005A"/>
        </w:rPr>
        <w:t xml:space="preserve"> friday</w:t>
      </w:r>
      <w:r>
        <w:rPr>
          <w:color w:val="000000"/>
        </w:rPr>
        <w:t xml:space="preserve"> tk</w:t>
      </w:r>
      <w:r>
        <w:rPr>
          <w:color w:val="00003E"/>
        </w:rPr>
        <w:t xml:space="preserve"> add</w:t>
      </w:r>
      <w:r>
        <w:rPr>
          <w:color w:val="00003A"/>
        </w:rPr>
        <w:t xml:space="preserve"> money</w:t>
      </w:r>
      <w:r>
        <w:rPr>
          <w:color w:val="4C0000"/>
        </w:rPr>
        <w:t xml:space="preserve"> te</w:t>
      </w:r>
      <w:r>
        <w:rPr>
          <w:color w:val="000000"/>
        </w:rPr>
        <w:t xml:space="preserve"> tk</w:t>
      </w:r>
      <w:r>
        <w:rPr>
          <w:color w:val="00003D"/>
        </w:rPr>
        <w:t xml:space="preserve"> cashback</w:t>
      </w:r>
      <w:r>
        <w:rPr>
          <w:color w:val="000039"/>
        </w:rPr>
        <w:t xml:space="preserve"> offer</w:t>
      </w:r>
      <w:r>
        <w:rPr>
          <w:color w:val="00003A"/>
        </w:rPr>
        <w:t xml:space="preserve"> ta</w:t>
      </w:r>
      <w:r>
        <w:rPr>
          <w:color w:val="00002E"/>
        </w:rPr>
        <w:t xml:space="preserve"> ki</w:t>
      </w:r>
      <w:r>
        <w:rPr>
          <w:color w:val="000083"/>
        </w:rPr>
        <w:t xml:space="preserve"> agamikal</w:t>
      </w:r>
      <w:r>
        <w:rPr>
          <w:color w:val="000000"/>
        </w:rPr>
        <w:t xml:space="preserve"> thakbe</w:t>
      </w:r>
      <w:r>
        <w:br/>
      </w:r>
      <w:r>
        <w:rPr>
          <w:color w:val="000049"/>
        </w:rPr>
        <w:t xml:space="preserve"> আই</w:t>
      </w:r>
      <w:r>
        <w:rPr>
          <w:color w:val="000055"/>
        </w:rPr>
        <w:t xml:space="preserve"> ব্যাংকিং</w:t>
      </w:r>
      <w:r>
        <w:rPr>
          <w:color w:val="3D0000"/>
        </w:rPr>
        <w:t xml:space="preserve"> নাকি</w:t>
      </w:r>
      <w:r>
        <w:rPr>
          <w:color w:val="00005F"/>
        </w:rPr>
        <w:t xml:space="preserve"> বাংক</w:t>
      </w:r>
      <w:r>
        <w:rPr>
          <w:color w:val="000023"/>
        </w:rPr>
        <w:t xml:space="preserve"> একাউন্ট</w:t>
      </w:r>
      <w:r>
        <w:rPr>
          <w:color w:val="000022"/>
        </w:rPr>
        <w:t xml:space="preserve"> থেকে</w:t>
      </w:r>
      <w:r>
        <w:rPr>
          <w:color w:val="290000"/>
        </w:rPr>
        <w:t xml:space="preserve"> এই</w:t>
      </w:r>
      <w:r>
        <w:rPr>
          <w:color w:val="00002B"/>
        </w:rPr>
        <w:t xml:space="preserve"> অফার</w:t>
      </w:r>
      <w:r>
        <w:rPr>
          <w:color w:val="00003E"/>
        </w:rPr>
        <w:t xml:space="preserve"> পাওয়া</w:t>
      </w:r>
      <w:r>
        <w:rPr>
          <w:color w:val="000033"/>
        </w:rPr>
        <w:t xml:space="preserve"> যাবে</w:t>
      </w:r>
      <w:r>
        <w:rPr>
          <w:color w:val="00001D"/>
        </w:rPr>
        <w:t xml:space="preserve"> টাকা</w:t>
      </w:r>
      <w:r>
        <w:rPr>
          <w:color w:val="000036"/>
        </w:rPr>
        <w:t xml:space="preserve"> বোনাস</w:t>
      </w:r>
      <w:r>
        <w:rPr>
          <w:color w:val="00003C"/>
        </w:rPr>
        <w:t xml:space="preserve"> আর</w:t>
      </w:r>
      <w:r>
        <w:rPr>
          <w:color w:val="000059"/>
        </w:rPr>
        <w:t xml:space="preserve"> সপ্ন</w:t>
      </w:r>
      <w:r>
        <w:rPr>
          <w:color w:val="00006A"/>
        </w:rPr>
        <w:t xml:space="preserve"> কূপন</w:t>
      </w:r>
      <w:r>
        <w:br/>
      </w:r>
      <w:r>
        <w:rPr>
          <w:color w:val="00009D"/>
        </w:rPr>
        <w:t xml:space="preserve"> পনেরশো</w:t>
      </w:r>
      <w:r>
        <w:rPr>
          <w:color w:val="000037"/>
        </w:rPr>
        <w:t xml:space="preserve"> টাকা</w:t>
      </w:r>
      <w:r>
        <w:rPr>
          <w:color w:val="00006F"/>
        </w:rPr>
        <w:t xml:space="preserve"> অ্যাড</w:t>
      </w:r>
      <w:r>
        <w:rPr>
          <w:color w:val="000059"/>
        </w:rPr>
        <w:t xml:space="preserve"> মানি</w:t>
      </w:r>
      <w:r>
        <w:rPr>
          <w:color w:val="000053"/>
        </w:rPr>
        <w:t xml:space="preserve"> অফার</w:t>
      </w:r>
      <w:r>
        <w:rPr>
          <w:color w:val="3A0000"/>
        </w:rPr>
        <w:t xml:space="preserve"> কি</w:t>
      </w:r>
      <w:r>
        <w:rPr>
          <w:color w:val="00004E"/>
        </w:rPr>
        <w:t xml:space="preserve"> আছে</w:t>
      </w:r>
      <w:r>
        <w:br/>
      </w:r>
      <w:r>
        <w:rPr>
          <w:color w:val="000066"/>
        </w:rPr>
        <w:t xml:space="preserve"> ific</w:t>
      </w:r>
      <w:r>
        <w:rPr>
          <w:color w:val="000048"/>
        </w:rPr>
        <w:t xml:space="preserve"> ব্যাংক</w:t>
      </w:r>
      <w:r>
        <w:rPr>
          <w:color w:val="00002F"/>
        </w:rPr>
        <w:t xml:space="preserve"> থেকে</w:t>
      </w:r>
      <w:r>
        <w:rPr>
          <w:color w:val="00004F"/>
        </w:rPr>
        <w:t xml:space="preserve"> টাকা</w:t>
      </w:r>
      <w:r>
        <w:rPr>
          <w:color w:val="000060"/>
        </w:rPr>
        <w:t xml:space="preserve"> শুক্রবার</w:t>
      </w:r>
      <w:r>
        <w:rPr>
          <w:color w:val="00004B"/>
        </w:rPr>
        <w:t xml:space="preserve"> এড</w:t>
      </w:r>
      <w:r>
        <w:rPr>
          <w:color w:val="000040"/>
        </w:rPr>
        <w:t xml:space="preserve"> মানি</w:t>
      </w:r>
      <w:r>
        <w:rPr>
          <w:color w:val="410000"/>
        </w:rPr>
        <w:t xml:space="preserve"> করলে</w:t>
      </w:r>
      <w:r>
        <w:rPr>
          <w:color w:val="00004F"/>
        </w:rPr>
        <w:t xml:space="preserve"> টাকা</w:t>
      </w:r>
      <w:r>
        <w:rPr>
          <w:color w:val="000064"/>
        </w:rPr>
        <w:t xml:space="preserve"> ক্যাসব্যাক</w:t>
      </w:r>
      <w:r>
        <w:rPr>
          <w:color w:val="000054"/>
        </w:rPr>
        <w:t xml:space="preserve"> পাওয়া</w:t>
      </w:r>
      <w:r>
        <w:rPr>
          <w:color w:val="000000"/>
        </w:rPr>
        <w:t xml:space="preserve"> যাবে</w:t>
      </w:r>
      <w:r>
        <w:br/>
      </w:r>
      <w:r>
        <w:rPr>
          <w:color w:val="000033"/>
        </w:rPr>
        <w:t xml:space="preserve"> tk</w:t>
      </w:r>
      <w:r>
        <w:rPr>
          <w:color w:val="00003B"/>
        </w:rPr>
        <w:t xml:space="preserve"> recharge</w:t>
      </w:r>
      <w:r>
        <w:rPr>
          <w:color w:val="000037"/>
        </w:rPr>
        <w:t xml:space="preserve"> e</w:t>
      </w:r>
      <w:r>
        <w:rPr>
          <w:color w:val="000033"/>
        </w:rPr>
        <w:t xml:space="preserve"> tk</w:t>
      </w:r>
      <w:r>
        <w:rPr>
          <w:color w:val="00003B"/>
        </w:rPr>
        <w:t xml:space="preserve"> cash</w:t>
      </w:r>
      <w:r>
        <w:rPr>
          <w:color w:val="00003D"/>
        </w:rPr>
        <w:t xml:space="preserve"> back</w:t>
      </w:r>
      <w:r>
        <w:rPr>
          <w:color w:val="00005B"/>
        </w:rPr>
        <w:t xml:space="preserve"> ki</w:t>
      </w:r>
      <w:r>
        <w:rPr>
          <w:color w:val="670000"/>
        </w:rPr>
        <w:t xml:space="preserve"> still</w:t>
      </w:r>
      <w:r>
        <w:rPr>
          <w:color w:val="00005E"/>
        </w:rPr>
        <w:t xml:space="preserve"> now</w:t>
      </w:r>
      <w:r>
        <w:rPr>
          <w:color w:val="610000"/>
        </w:rPr>
        <w:t xml:space="preserve"> available</w:t>
      </w:r>
      <w:r>
        <w:rPr>
          <w:color w:val="000069"/>
        </w:rPr>
        <w:t xml:space="preserve"> bhai</w:t>
      </w:r>
      <w:r>
        <w:rPr>
          <w:color w:val="00005B"/>
        </w:rPr>
        <w:t xml:space="preserve"> ki</w:t>
      </w:r>
      <w:r>
        <w:rPr>
          <w:color w:val="000000"/>
        </w:rPr>
        <w:t xml:space="preserve"> achen</w:t>
      </w:r>
      <w:r>
        <w:br/>
      </w:r>
      <w:r>
        <w:rPr>
          <w:color w:val="330000"/>
        </w:rPr>
        <w:t xml:space="preserve"> ami</w:t>
      </w:r>
      <w:r>
        <w:rPr>
          <w:color w:val="00006D"/>
        </w:rPr>
        <w:t xml:space="preserve"> visa</w:t>
      </w:r>
      <w:r>
        <w:rPr>
          <w:color w:val="000051"/>
        </w:rPr>
        <w:t xml:space="preserve"> card</w:t>
      </w:r>
      <w:r>
        <w:rPr>
          <w:color w:val="000067"/>
        </w:rPr>
        <w:t xml:space="preserve"> thake</w:t>
      </w:r>
      <w:r>
        <w:rPr>
          <w:color w:val="000046"/>
        </w:rPr>
        <w:t xml:space="preserve"> add</w:t>
      </w:r>
      <w:r>
        <w:rPr>
          <w:color w:val="000041"/>
        </w:rPr>
        <w:t xml:space="preserve"> money</w:t>
      </w:r>
      <w:r>
        <w:rPr>
          <w:color w:val="510000"/>
        </w:rPr>
        <w:t xml:space="preserve"> korle</w:t>
      </w:r>
      <w:r>
        <w:rPr>
          <w:color w:val="000034"/>
        </w:rPr>
        <w:t xml:space="preserve"> ki</w:t>
      </w:r>
      <w:r>
        <w:rPr>
          <w:color w:val="00005C"/>
        </w:rPr>
        <w:t xml:space="preserve"> bonus</w:t>
      </w:r>
      <w:r>
        <w:rPr>
          <w:color w:val="00004B"/>
        </w:rPr>
        <w:t xml:space="preserve"> pabo</w:t>
      </w:r>
      <w:r>
        <w:br/>
      </w:r>
      <w:r>
        <w:rPr>
          <w:color w:val="00006A"/>
        </w:rPr>
        <w:t xml:space="preserve"> taka</w:t>
      </w:r>
      <w:r>
        <w:rPr>
          <w:color w:val="00003B"/>
        </w:rPr>
        <w:t xml:space="preserve"> recharge</w:t>
      </w:r>
      <w:r>
        <w:rPr>
          <w:color w:val="330000"/>
        </w:rPr>
        <w:t xml:space="preserve"> a</w:t>
      </w:r>
      <w:r>
        <w:rPr>
          <w:color w:val="00006A"/>
        </w:rPr>
        <w:t xml:space="preserve"> taka</w:t>
      </w:r>
      <w:r>
        <w:rPr>
          <w:color w:val="00003C"/>
        </w:rPr>
        <w:t xml:space="preserve"> cashback</w:t>
      </w:r>
      <w:r>
        <w:rPr>
          <w:color w:val="570000"/>
        </w:rPr>
        <w:t xml:space="preserve"> ata</w:t>
      </w:r>
      <w:r>
        <w:rPr>
          <w:color w:val="000087"/>
        </w:rPr>
        <w:t xml:space="preserve"> koybar</w:t>
      </w:r>
      <w:r>
        <w:rPr>
          <w:color w:val="00006C"/>
        </w:rPr>
        <w:t xml:space="preserve"> neya</w:t>
      </w:r>
      <w:r>
        <w:rPr>
          <w:color w:val="00004E"/>
        </w:rPr>
        <w:t xml:space="preserve"> jabe</w:t>
      </w:r>
      <w:r>
        <w:br/>
      </w:r>
      <w:r>
        <w:rPr>
          <w:color w:val="000042"/>
        </w:rPr>
        <w:t xml:space="preserve"> tk</w:t>
      </w:r>
      <w:r>
        <w:rPr>
          <w:color w:val="00004E"/>
        </w:rPr>
        <w:t xml:space="preserve"> add</w:t>
      </w:r>
      <w:r>
        <w:rPr>
          <w:color w:val="0000BA"/>
        </w:rPr>
        <w:t xml:space="preserve"> monay</w:t>
      </w:r>
      <w:r>
        <w:rPr>
          <w:color w:val="000049"/>
        </w:rPr>
        <w:t xml:space="preserve"> offer</w:t>
      </w:r>
      <w:r>
        <w:rPr>
          <w:color w:val="770000"/>
        </w:rPr>
        <w:t xml:space="preserve"> asa</w:t>
      </w:r>
      <w:r>
        <w:br/>
      </w:r>
      <w:r>
        <w:rPr>
          <w:color w:val="000066"/>
        </w:rPr>
        <w:t xml:space="preserve"> taka</w:t>
      </w:r>
      <w:r>
        <w:rPr>
          <w:color w:val="00003A"/>
        </w:rPr>
        <w:t xml:space="preserve"> recharge</w:t>
      </w:r>
      <w:r>
        <w:rPr>
          <w:color w:val="310000"/>
        </w:rPr>
        <w:t xml:space="preserve"> a</w:t>
      </w:r>
      <w:r>
        <w:rPr>
          <w:color w:val="000066"/>
        </w:rPr>
        <w:t xml:space="preserve"> taka</w:t>
      </w:r>
      <w:r>
        <w:rPr>
          <w:color w:val="00003A"/>
        </w:rPr>
        <w:t xml:space="preserve"> cashback</w:t>
      </w:r>
      <w:r>
        <w:rPr>
          <w:color w:val="540000"/>
        </w:rPr>
        <w:t xml:space="preserve"> ata</w:t>
      </w:r>
      <w:r>
        <w:rPr>
          <w:color w:val="000092"/>
        </w:rPr>
        <w:t xml:space="preserve"> koyabar</w:t>
      </w:r>
      <w:r>
        <w:rPr>
          <w:color w:val="000068"/>
        </w:rPr>
        <w:t xml:space="preserve"> neya</w:t>
      </w:r>
      <w:r>
        <w:rPr>
          <w:color w:val="00004B"/>
        </w:rPr>
        <w:t xml:space="preserve"> jabe</w:t>
      </w:r>
      <w:r>
        <w:br/>
      </w:r>
      <w:r>
        <w:rPr>
          <w:color w:val="000036"/>
        </w:rPr>
        <w:t xml:space="preserve"> ক্যাশ</w:t>
      </w:r>
      <w:r>
        <w:rPr>
          <w:color w:val="000060"/>
        </w:rPr>
        <w:t xml:space="preserve"> আউটে</w:t>
      </w:r>
      <w:r>
        <w:rPr>
          <w:color w:val="00005A"/>
        </w:rPr>
        <w:t xml:space="preserve"> টাকায়</w:t>
      </w:r>
      <w:r>
        <w:rPr>
          <w:color w:val="00006C"/>
        </w:rPr>
        <w:t xml:space="preserve"> কত</w:t>
      </w:r>
      <w:r>
        <w:rPr>
          <w:color w:val="00001F"/>
        </w:rPr>
        <w:t xml:space="preserve"> টাকা</w:t>
      </w:r>
      <w:r>
        <w:rPr>
          <w:color w:val="00005D"/>
        </w:rPr>
        <w:t xml:space="preserve"> কমিশন</w:t>
      </w:r>
      <w:r>
        <w:rPr>
          <w:color w:val="00002D"/>
        </w:rPr>
        <w:t xml:space="preserve"> আছে</w:t>
      </w:r>
      <w:r>
        <w:rPr>
          <w:color w:val="00006C"/>
        </w:rPr>
        <w:t xml:space="preserve"> কত</w:t>
      </w:r>
      <w:r>
        <w:rPr>
          <w:color w:val="00004B"/>
        </w:rPr>
        <w:t xml:space="preserve"> তারিখ</w:t>
      </w:r>
      <w:r>
        <w:rPr>
          <w:color w:val="00006A"/>
        </w:rPr>
        <w:t xml:space="preserve"> বিষয়টি</w:t>
      </w:r>
      <w:r>
        <w:rPr>
          <w:color w:val="00003F"/>
        </w:rPr>
        <w:t xml:space="preserve"> জানাবেন</w:t>
      </w:r>
      <w:r>
        <w:br/>
      </w:r>
      <w:r>
        <w:rPr>
          <w:color w:val="00004F"/>
        </w:rPr>
        <w:t xml:space="preserve"> bank</w:t>
      </w:r>
      <w:r>
        <w:rPr>
          <w:color w:val="000044"/>
        </w:rPr>
        <w:t xml:space="preserve"> theke</w:t>
      </w:r>
      <w:r>
        <w:rPr>
          <w:color w:val="350000"/>
        </w:rPr>
        <w:t xml:space="preserve"> ami</w:t>
      </w:r>
      <w:r>
        <w:rPr>
          <w:color w:val="00003D"/>
        </w:rPr>
        <w:t xml:space="preserve"> tk</w:t>
      </w:r>
      <w:r>
        <w:rPr>
          <w:color w:val="000049"/>
        </w:rPr>
        <w:t xml:space="preserve"> add</w:t>
      </w:r>
      <w:r>
        <w:rPr>
          <w:color w:val="000044"/>
        </w:rPr>
        <w:t xml:space="preserve"> money</w:t>
      </w:r>
      <w:r>
        <w:rPr>
          <w:color w:val="0000B4"/>
        </w:rPr>
        <w:t xml:space="preserve"> korleki</w:t>
      </w:r>
      <w:r>
        <w:rPr>
          <w:color w:val="000044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5B0000"/>
        </w:rPr>
        <w:t xml:space="preserve"> এটা</w:t>
      </w:r>
      <w:r>
        <w:rPr>
          <w:color w:val="350000"/>
        </w:rPr>
        <w:t xml:space="preserve"> কি</w:t>
      </w:r>
      <w:r>
        <w:rPr>
          <w:color w:val="000079"/>
        </w:rPr>
        <w:t xml:space="preserve"> সকল</w:t>
      </w:r>
      <w:r>
        <w:rPr>
          <w:color w:val="00002F"/>
        </w:rPr>
        <w:t xml:space="preserve"> বিকাশ</w:t>
      </w:r>
      <w:r>
        <w:rPr>
          <w:color w:val="00005C"/>
        </w:rPr>
        <w:t xml:space="preserve"> একাউন্টে</w:t>
      </w:r>
      <w:r>
        <w:rPr>
          <w:color w:val="780000"/>
        </w:rPr>
        <w:t xml:space="preserve"> দিবে</w:t>
      </w:r>
      <w:r>
        <w:rPr>
          <w:color w:val="000052"/>
        </w:rPr>
        <w:t xml:space="preserve"> রিচার্জ</w:t>
      </w:r>
      <w:r>
        <w:rPr>
          <w:color w:val="520000"/>
        </w:rPr>
        <w:t xml:space="preserve"> করলে</w:t>
      </w:r>
      <w:r>
        <w:br/>
      </w:r>
      <w:r>
        <w:rPr>
          <w:color w:val="00008D"/>
        </w:rPr>
        <w:t xml:space="preserve"> klk</w:t>
      </w:r>
      <w:r>
        <w:rPr>
          <w:color w:val="000031"/>
        </w:rPr>
        <w:t xml:space="preserve"> ki</w:t>
      </w:r>
      <w:r>
        <w:rPr>
          <w:color w:val="00006D"/>
        </w:rPr>
        <w:t xml:space="preserve"> tk</w:t>
      </w:r>
      <w:r>
        <w:rPr>
          <w:color w:val="000041"/>
        </w:rPr>
        <w:t xml:space="preserve"> add</w:t>
      </w:r>
      <w:r>
        <w:rPr>
          <w:color w:val="00003D"/>
        </w:rPr>
        <w:t xml:space="preserve"> money</w:t>
      </w:r>
      <w:r>
        <w:rPr>
          <w:color w:val="500000"/>
        </w:rPr>
        <w:t xml:space="preserve"> te</w:t>
      </w:r>
      <w:r>
        <w:rPr>
          <w:color w:val="00006D"/>
        </w:rPr>
        <w:t xml:space="preserve"> tk</w:t>
      </w:r>
      <w:r>
        <w:rPr>
          <w:color w:val="00003F"/>
        </w:rPr>
        <w:t xml:space="preserve"> cash</w:t>
      </w:r>
      <w:r>
        <w:rPr>
          <w:color w:val="000041"/>
        </w:rPr>
        <w:t xml:space="preserve"> back</w:t>
      </w:r>
      <w:r>
        <w:rPr>
          <w:color w:val="00003C"/>
        </w:rPr>
        <w:t xml:space="preserve"> offer</w:t>
      </w:r>
      <w:r>
        <w:rPr>
          <w:color w:val="00003D"/>
        </w:rPr>
        <w:t xml:space="preserve"> ta</w:t>
      </w:r>
      <w:r>
        <w:rPr>
          <w:color w:val="000000"/>
        </w:rPr>
        <w:t xml:space="preserve"> thakbe</w:t>
      </w:r>
      <w:r>
        <w:br/>
      </w:r>
      <w:r>
        <w:rPr>
          <w:color w:val="00002A"/>
        </w:rPr>
        <w:t xml:space="preserve"> offer</w:t>
      </w:r>
      <w:r>
        <w:rPr>
          <w:color w:val="000045"/>
        </w:rPr>
        <w:t xml:space="preserve"> pete</w:t>
      </w:r>
      <w:r>
        <w:rPr>
          <w:color w:val="000031"/>
        </w:rPr>
        <w:t xml:space="preserve"> bank</w:t>
      </w:r>
      <w:r>
        <w:rPr>
          <w:color w:val="000054"/>
        </w:rPr>
        <w:t xml:space="preserve"> to</w:t>
      </w:r>
      <w:r>
        <w:rPr>
          <w:color w:val="000091"/>
        </w:rPr>
        <w:t xml:space="preserve"> bkas</w:t>
      </w:r>
      <w:r>
        <w:rPr>
          <w:color w:val="000068"/>
        </w:rPr>
        <w:t xml:space="preserve"> korbo</w:t>
      </w:r>
      <w:r>
        <w:rPr>
          <w:color w:val="400000"/>
        </w:rPr>
        <w:t xml:space="preserve"> naki</w:t>
      </w:r>
      <w:r>
        <w:rPr>
          <w:color w:val="000035"/>
        </w:rPr>
        <w:t xml:space="preserve"> card</w:t>
      </w:r>
      <w:r>
        <w:rPr>
          <w:color w:val="000054"/>
        </w:rPr>
        <w:t xml:space="preserve"> to</w:t>
      </w:r>
      <w:r>
        <w:rPr>
          <w:color w:val="000091"/>
        </w:rPr>
        <w:t xml:space="preserve"> bkas</w:t>
      </w:r>
      <w:r>
        <w:rPr>
          <w:color w:val="000068"/>
        </w:rPr>
        <w:t xml:space="preserve"> korbo</w:t>
      </w:r>
      <w:r>
        <w:rPr>
          <w:color w:val="610000"/>
        </w:rPr>
        <w:t xml:space="preserve"> konta</w:t>
      </w:r>
      <w:r>
        <w:rPr>
          <w:color w:val="000068"/>
        </w:rPr>
        <w:t xml:space="preserve"> korbo</w:t>
      </w:r>
      <w:r>
        <w:br/>
      </w:r>
      <w:r>
        <w:rPr>
          <w:color w:val="410000"/>
        </w:rPr>
        <w:t xml:space="preserve"> ai</w:t>
      </w:r>
      <w:r>
        <w:rPr>
          <w:color w:val="000055"/>
        </w:rPr>
        <w:t xml:space="preserve"> month</w:t>
      </w:r>
      <w:r>
        <w:rPr>
          <w:color w:val="2F0000"/>
        </w:rPr>
        <w:t xml:space="preserve"> a</w:t>
      </w:r>
      <w:r>
        <w:rPr>
          <w:color w:val="000038"/>
        </w:rPr>
        <w:t xml:space="preserve"> cashback</w:t>
      </w:r>
      <w:r>
        <w:rPr>
          <w:color w:val="000034"/>
        </w:rPr>
        <w:t xml:space="preserve"> offer</w:t>
      </w:r>
      <w:r>
        <w:rPr>
          <w:color w:val="000086"/>
        </w:rPr>
        <w:t xml:space="preserve"> gulor</w:t>
      </w:r>
      <w:r>
        <w:rPr>
          <w:color w:val="000051"/>
        </w:rPr>
        <w:t xml:space="preserve"> last</w:t>
      </w:r>
      <w:r>
        <w:rPr>
          <w:color w:val="000065"/>
        </w:rPr>
        <w:t xml:space="preserve"> date</w:t>
      </w:r>
      <w:r>
        <w:rPr>
          <w:color w:val="000064"/>
        </w:rPr>
        <w:t xml:space="preserve"> kobe</w:t>
      </w:r>
      <w:r>
        <w:br/>
      </w:r>
      <w:r>
        <w:rPr>
          <w:color w:val="00007E"/>
        </w:rPr>
        <w:t xml:space="preserve"> pra</w:t>
      </w:r>
      <w:r>
        <w:rPr>
          <w:color w:val="4C0000"/>
        </w:rPr>
        <w:t xml:space="preserve"> er</w:t>
      </w:r>
      <w:r>
        <w:rPr>
          <w:color w:val="00004B"/>
        </w:rPr>
        <w:t xml:space="preserve"> offer</w:t>
      </w:r>
      <w:r>
        <w:rPr>
          <w:color w:val="650000"/>
        </w:rPr>
        <w:t xml:space="preserve"> jante</w:t>
      </w:r>
      <w:r>
        <w:rPr>
          <w:color w:val="0000A4"/>
        </w:rPr>
        <w:t xml:space="preserve"> cacchilam</w:t>
      </w:r>
      <w:r>
        <w:br/>
      </w:r>
      <w:r>
        <w:rPr>
          <w:color w:val="000063"/>
        </w:rPr>
        <w:t xml:space="preserve"> টাকা</w:t>
      </w:r>
      <w:r>
        <w:rPr>
          <w:color w:val="000055"/>
        </w:rPr>
        <w:t xml:space="preserve"> রিচার্জে</w:t>
      </w:r>
      <w:r>
        <w:rPr>
          <w:color w:val="000063"/>
        </w:rPr>
        <w:t xml:space="preserve"> টাকা</w:t>
      </w:r>
      <w:r>
        <w:rPr>
          <w:color w:val="000055"/>
        </w:rPr>
        <w:t xml:space="preserve"> ক্যাশ</w:t>
      </w:r>
      <w:r>
        <w:rPr>
          <w:color w:val="00005F"/>
        </w:rPr>
        <w:t xml:space="preserve"> ব্যাক</w:t>
      </w:r>
      <w:r>
        <w:rPr>
          <w:color w:val="00004A"/>
        </w:rPr>
        <w:t xml:space="preserve"> অফার</w:t>
      </w:r>
      <w:r>
        <w:rPr>
          <w:color w:val="000060"/>
        </w:rPr>
        <w:t xml:space="preserve"> টি</w:t>
      </w:r>
      <w:r>
        <w:rPr>
          <w:color w:val="340000"/>
        </w:rPr>
        <w:t xml:space="preserve"> কি</w:t>
      </w:r>
      <w:r>
        <w:rPr>
          <w:color w:val="00005E"/>
        </w:rPr>
        <w:t xml:space="preserve"> চালু</w:t>
      </w:r>
      <w:r>
        <w:rPr>
          <w:color w:val="000046"/>
        </w:rPr>
        <w:t xml:space="preserve"> আছে</w:t>
      </w:r>
      <w:r>
        <w:br/>
      </w:r>
      <w:r>
        <w:rPr>
          <w:color w:val="00004C"/>
        </w:rPr>
        <w:t xml:space="preserve"> add</w:t>
      </w:r>
      <w:r>
        <w:rPr>
          <w:color w:val="000047"/>
        </w:rPr>
        <w:t xml:space="preserve"> money</w:t>
      </w:r>
      <w:r>
        <w:rPr>
          <w:color w:val="000046"/>
        </w:rPr>
        <w:t xml:space="preserve"> offer</w:t>
      </w:r>
      <w:r>
        <w:rPr>
          <w:color w:val="000071"/>
        </w:rPr>
        <w:t xml:space="preserve"> somporke</w:t>
      </w:r>
      <w:r>
        <w:rPr>
          <w:color w:val="600000"/>
        </w:rPr>
        <w:t xml:space="preserve"> jante</w:t>
      </w:r>
      <w:r>
        <w:rPr>
          <w:color w:val="0000A3"/>
        </w:rPr>
        <w:t xml:space="preserve"> chaschi</w:t>
      </w:r>
      <w:r>
        <w:br/>
      </w:r>
      <w:r>
        <w:rPr>
          <w:color w:val="000025"/>
        </w:rPr>
        <w:t xml:space="preserve"> bank</w:t>
      </w:r>
      <w:r>
        <w:rPr>
          <w:color w:val="00001F"/>
        </w:rPr>
        <w:t xml:space="preserve"> to</w:t>
      </w:r>
      <w:r>
        <w:rPr>
          <w:color w:val="000016"/>
        </w:rPr>
        <w:t xml:space="preserve"> bkash</w:t>
      </w:r>
      <w:r>
        <w:rPr>
          <w:color w:val="000045"/>
        </w:rPr>
        <w:t xml:space="preserve"> internet</w:t>
      </w:r>
      <w:r>
        <w:rPr>
          <w:color w:val="000042"/>
        </w:rPr>
        <w:t xml:space="preserve"> banking</w:t>
      </w:r>
      <w:r>
        <w:rPr>
          <w:color w:val="1D0000"/>
        </w:rPr>
        <w:t xml:space="preserve"> a</w:t>
      </w:r>
      <w:r>
        <w:rPr>
          <w:color w:val="000045"/>
        </w:rPr>
        <w:t xml:space="preserve"> add</w:t>
      </w:r>
      <w:r>
        <w:rPr>
          <w:color w:val="000041"/>
        </w:rPr>
        <w:t xml:space="preserve"> money</w:t>
      </w:r>
      <w:r>
        <w:rPr>
          <w:color w:val="000093"/>
        </w:rPr>
        <w:t xml:space="preserve"> r</w:t>
      </w:r>
      <w:r>
        <w:rPr>
          <w:color w:val="000040"/>
        </w:rPr>
        <w:t xml:space="preserve"> offer</w:t>
      </w:r>
      <w:r>
        <w:rPr>
          <w:color w:val="000041"/>
        </w:rPr>
        <w:t xml:space="preserve"> ta</w:t>
      </w:r>
      <w:r>
        <w:rPr>
          <w:color w:val="00001A"/>
        </w:rPr>
        <w:t xml:space="preserve"> ki</w:t>
      </w:r>
      <w:r>
        <w:rPr>
          <w:color w:val="00002E"/>
        </w:rPr>
        <w:t xml:space="preserve"> akhon</w:t>
      </w:r>
      <w:r>
        <w:rPr>
          <w:color w:val="00002D"/>
        </w:rPr>
        <w:t xml:space="preserve"> off</w:t>
      </w:r>
      <w:r>
        <w:rPr>
          <w:color w:val="2C0000"/>
        </w:rPr>
        <w:t xml:space="preserve"> hoye</w:t>
      </w:r>
      <w:r>
        <w:rPr>
          <w:color w:val="2F0000"/>
        </w:rPr>
        <w:t xml:space="preserve"> gese</w:t>
      </w:r>
      <w:r>
        <w:rPr>
          <w:color w:val="000032"/>
        </w:rPr>
        <w:t xml:space="preserve"> friday</w:t>
      </w:r>
      <w:r>
        <w:rPr>
          <w:color w:val="000093"/>
        </w:rPr>
        <w:t xml:space="preserve"> r</w:t>
      </w:r>
      <w:r>
        <w:rPr>
          <w:color w:val="00001D"/>
        </w:rPr>
        <w:t xml:space="preserve"> taka</w:t>
      </w:r>
      <w:r>
        <w:rPr>
          <w:color w:val="000045"/>
        </w:rPr>
        <w:t xml:space="preserve"> add</w:t>
      </w:r>
      <w:r>
        <w:rPr>
          <w:color w:val="000041"/>
        </w:rPr>
        <w:t xml:space="preserve"> money</w:t>
      </w:r>
      <w:r>
        <w:rPr>
          <w:color w:val="000093"/>
        </w:rPr>
        <w:t xml:space="preserve"> r</w:t>
      </w:r>
      <w:r>
        <w:rPr>
          <w:color w:val="000040"/>
        </w:rPr>
        <w:t xml:space="preserve"> offer</w:t>
      </w:r>
      <w:r>
        <w:rPr>
          <w:color w:val="000041"/>
        </w:rPr>
        <w:t xml:space="preserve"> ta</w:t>
      </w:r>
      <w:r>
        <w:br/>
      </w:r>
      <w:r>
        <w:rPr>
          <w:color w:val="000058"/>
        </w:rPr>
        <w:t xml:space="preserve"> ব্যাংক</w:t>
      </w:r>
      <w:r>
        <w:rPr>
          <w:color w:val="00003A"/>
        </w:rPr>
        <w:t xml:space="preserve"> থেকে</w:t>
      </w:r>
      <w:r>
        <w:rPr>
          <w:color w:val="00004B"/>
        </w:rPr>
        <w:t xml:space="preserve"> বিকাশে</w:t>
      </w:r>
      <w:r>
        <w:rPr>
          <w:color w:val="000062"/>
        </w:rPr>
        <w:t xml:space="preserve"> অ্যাড</w:t>
      </w:r>
      <w:r>
        <w:rPr>
          <w:color w:val="00004E"/>
        </w:rPr>
        <w:t xml:space="preserve"> মানি</w:t>
      </w:r>
      <w:r>
        <w:rPr>
          <w:color w:val="500000"/>
        </w:rPr>
        <w:t xml:space="preserve"> করলে</w:t>
      </w:r>
      <w:r>
        <w:rPr>
          <w:color w:val="000069"/>
        </w:rPr>
        <w:t xml:space="preserve"> আজকে</w:t>
      </w:r>
      <w:r>
        <w:rPr>
          <w:color w:val="330000"/>
        </w:rPr>
        <w:t xml:space="preserve"> কি</w:t>
      </w:r>
      <w:r>
        <w:rPr>
          <w:color w:val="500000"/>
        </w:rPr>
        <w:t xml:space="preserve"> কোন</w:t>
      </w:r>
      <w:r>
        <w:rPr>
          <w:color w:val="000049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00"/>
        </w:rPr>
        <w:t xml:space="preserve"> tk</w:t>
      </w:r>
      <w:r>
        <w:rPr>
          <w:color w:val="00004F"/>
        </w:rPr>
        <w:t xml:space="preserve"> add</w:t>
      </w:r>
      <w:r>
        <w:rPr>
          <w:color w:val="00004A"/>
        </w:rPr>
        <w:t xml:space="preserve"> money</w:t>
      </w:r>
      <w:r>
        <w:rPr>
          <w:color w:val="C30000"/>
        </w:rPr>
        <w:t xml:space="preserve"> kotle</w:t>
      </w:r>
      <w:r>
        <w:rPr>
          <w:color w:val="00003C"/>
        </w:rPr>
        <w:t xml:space="preserve"> ki</w:t>
      </w:r>
      <w:r>
        <w:rPr>
          <w:color w:val="000000"/>
        </w:rPr>
        <w:t xml:space="preserve"> tk</w:t>
      </w:r>
      <w:r>
        <w:rPr>
          <w:color w:val="000069"/>
        </w:rPr>
        <w:t xml:space="preserve"> bonus</w:t>
      </w:r>
      <w:r>
        <w:rPr>
          <w:color w:val="000000"/>
        </w:rPr>
        <w:t xml:space="preserve"> dibe</w:t>
      </w:r>
      <w:r>
        <w:br/>
      </w:r>
      <w:r>
        <w:rPr>
          <w:color w:val="000076"/>
        </w:rPr>
        <w:t xml:space="preserve"> ibanking</w:t>
      </w:r>
      <w:r>
        <w:rPr>
          <w:color w:val="00003D"/>
        </w:rPr>
        <w:t xml:space="preserve"> add</w:t>
      </w:r>
      <w:r>
        <w:rPr>
          <w:color w:val="00003A"/>
        </w:rPr>
        <w:t xml:space="preserve"> money</w:t>
      </w:r>
      <w:r>
        <w:rPr>
          <w:color w:val="000039"/>
        </w:rPr>
        <w:t xml:space="preserve"> offer</w:t>
      </w:r>
      <w:r>
        <w:rPr>
          <w:color w:val="000080"/>
        </w:rPr>
        <w:t xml:space="preserve"> bisoye</w:t>
      </w:r>
      <w:r>
        <w:rPr>
          <w:color w:val="00008B"/>
        </w:rPr>
        <w:t xml:space="preserve"> janate</w:t>
      </w:r>
      <w:r>
        <w:rPr>
          <w:color w:val="000045"/>
        </w:rPr>
        <w:t xml:space="preserve"> chai</w:t>
      </w:r>
      <w:r>
        <w:br/>
      </w:r>
      <w:r>
        <w:rPr>
          <w:color w:val="00003C"/>
        </w:rPr>
        <w:t xml:space="preserve"> কার্ড</w:t>
      </w:r>
      <w:r>
        <w:rPr>
          <w:color w:val="000026"/>
        </w:rPr>
        <w:t xml:space="preserve"> থেকে</w:t>
      </w:r>
      <w:r>
        <w:rPr>
          <w:color w:val="000000"/>
        </w:rPr>
        <w:t xml:space="preserve"> ম</w:t>
      </w:r>
      <w:r>
        <w:rPr>
          <w:color w:val="000042"/>
        </w:rPr>
        <w:t xml:space="preserve"> বার</w:t>
      </w:r>
      <w:r>
        <w:rPr>
          <w:color w:val="00003C"/>
        </w:rPr>
        <w:t xml:space="preserve"> এড</w:t>
      </w:r>
      <w:r>
        <w:rPr>
          <w:color w:val="000034"/>
        </w:rPr>
        <w:t xml:space="preserve"> মানি</w:t>
      </w:r>
      <w:r>
        <w:rPr>
          <w:color w:val="350000"/>
        </w:rPr>
        <w:t xml:space="preserve"> করলে</w:t>
      </w:r>
      <w:r>
        <w:rPr>
          <w:color w:val="000040"/>
        </w:rPr>
        <w:t xml:space="preserve"> টাকা</w:t>
      </w:r>
      <w:r>
        <w:rPr>
          <w:color w:val="00006E"/>
        </w:rPr>
        <w:t xml:space="preserve"> বোনাস</w:t>
      </w:r>
      <w:r>
        <w:rPr>
          <w:color w:val="000042"/>
        </w:rPr>
        <w:t xml:space="preserve"> আর</w:t>
      </w:r>
      <w:r>
        <w:rPr>
          <w:color w:val="000040"/>
        </w:rPr>
        <w:t xml:space="preserve"> টাকা</w:t>
      </w:r>
      <w:r>
        <w:rPr>
          <w:color w:val="000053"/>
        </w:rPr>
        <w:t xml:space="preserve"> কুপন</w:t>
      </w:r>
      <w:r>
        <w:rPr>
          <w:color w:val="2D0000"/>
        </w:rPr>
        <w:t xml:space="preserve"> এই</w:t>
      </w:r>
      <w:r>
        <w:rPr>
          <w:color w:val="000052"/>
        </w:rPr>
        <w:t xml:space="preserve"> অফারের</w:t>
      </w:r>
      <w:r>
        <w:rPr>
          <w:color w:val="000045"/>
        </w:rPr>
        <w:t xml:space="preserve"> বিস্তারিত</w:t>
      </w:r>
      <w:r>
        <w:rPr>
          <w:color w:val="000034"/>
        </w:rPr>
        <w:t xml:space="preserve"> জানতে</w:t>
      </w:r>
      <w:r>
        <w:rPr>
          <w:color w:val="00002D"/>
        </w:rPr>
        <w:t xml:space="preserve"> চাই</w:t>
      </w:r>
      <w:r>
        <w:br/>
      </w:r>
      <w:r>
        <w:rPr>
          <w:color w:val="000066"/>
        </w:rPr>
        <w:t xml:space="preserve"> unknown</w:t>
      </w:r>
      <w:r>
        <w:rPr>
          <w:color w:val="000036"/>
        </w:rPr>
        <w:t xml:space="preserve"> send</w:t>
      </w:r>
      <w:r>
        <w:rPr>
          <w:color w:val="00004A"/>
        </w:rPr>
        <w:t xml:space="preserve"> many</w:t>
      </w:r>
      <w:r>
        <w:rPr>
          <w:color w:val="370000"/>
        </w:rPr>
        <w:t xml:space="preserve"> korle</w:t>
      </w:r>
      <w:r>
        <w:rPr>
          <w:color w:val="00005E"/>
        </w:rPr>
        <w:t xml:space="preserve"> uni</w:t>
      </w:r>
      <w:r>
        <w:rPr>
          <w:color w:val="470000"/>
        </w:rPr>
        <w:t xml:space="preserve"> jodi</w:t>
      </w:r>
      <w:r>
        <w:rPr>
          <w:color w:val="000054"/>
        </w:rPr>
        <w:t xml:space="preserve"> accounts</w:t>
      </w:r>
      <w:r>
        <w:rPr>
          <w:color w:val="000055"/>
        </w:rPr>
        <w:t xml:space="preserve"> register</w:t>
      </w:r>
      <w:r>
        <w:rPr>
          <w:color w:val="000032"/>
        </w:rPr>
        <w:t xml:space="preserve"> kore</w:t>
      </w:r>
      <w:r>
        <w:rPr>
          <w:color w:val="4D0000"/>
        </w:rPr>
        <w:t xml:space="preserve"> tahole</w:t>
      </w:r>
      <w:r>
        <w:rPr>
          <w:color w:val="000023"/>
        </w:rPr>
        <w:t xml:space="preserve"> ki</w:t>
      </w:r>
      <w:r>
        <w:rPr>
          <w:color w:val="00002B"/>
        </w:rPr>
        <w:t xml:space="preserve"> offer</w:t>
      </w:r>
      <w:r>
        <w:rPr>
          <w:color w:val="000033"/>
        </w:rPr>
        <w:t xml:space="preserve"> pabo</w:t>
      </w:r>
      <w:r>
        <w:br/>
      </w:r>
      <w:r>
        <w:rPr>
          <w:color w:val="00006B"/>
        </w:rPr>
        <w:t xml:space="preserve"> পার্সনাল</w:t>
      </w:r>
      <w:r>
        <w:rPr>
          <w:color w:val="000047"/>
        </w:rPr>
        <w:t xml:space="preserve"> রিটেইল</w:t>
      </w:r>
      <w:r>
        <w:rPr>
          <w:color w:val="00002A"/>
        </w:rPr>
        <w:t xml:space="preserve"> একাউন্ট</w:t>
      </w:r>
      <w:r>
        <w:rPr>
          <w:color w:val="000048"/>
        </w:rPr>
        <w:t xml:space="preserve"> মাসে</w:t>
      </w:r>
      <w:r>
        <w:rPr>
          <w:color w:val="560000"/>
        </w:rPr>
        <w:t xml:space="preserve"> k</w:t>
      </w:r>
      <w:r>
        <w:rPr>
          <w:color w:val="000023"/>
        </w:rPr>
        <w:t xml:space="preserve"> টাকা</w:t>
      </w:r>
      <w:r>
        <w:rPr>
          <w:color w:val="00006D"/>
        </w:rPr>
        <w:t xml:space="preserve"> ক‍্যাশ</w:t>
      </w:r>
      <w:r>
        <w:rPr>
          <w:color w:val="000048"/>
        </w:rPr>
        <w:t xml:space="preserve"> আউট</w:t>
      </w:r>
      <w:r>
        <w:rPr>
          <w:color w:val="00005D"/>
        </w:rPr>
        <w:t xml:space="preserve"> ফ্রি</w:t>
      </w:r>
      <w:r>
        <w:rPr>
          <w:color w:val="310000"/>
        </w:rPr>
        <w:t xml:space="preserve"> এই</w:t>
      </w:r>
      <w:r>
        <w:rPr>
          <w:color w:val="000035"/>
        </w:rPr>
        <w:t xml:space="preserve"> অফার</w:t>
      </w:r>
      <w:r>
        <w:rPr>
          <w:color w:val="250000"/>
        </w:rPr>
        <w:t xml:space="preserve"> কি</w:t>
      </w:r>
      <w:r>
        <w:rPr>
          <w:color w:val="000000"/>
        </w:rPr>
        <w:t xml:space="preserve"> অফ</w:t>
      </w:r>
      <w:r>
        <w:br/>
      </w:r>
      <w:r>
        <w:rPr>
          <w:color w:val="00004B"/>
        </w:rPr>
        <w:t xml:space="preserve"> bank</w:t>
      </w:r>
      <w:r>
        <w:rPr>
          <w:color w:val="000041"/>
        </w:rPr>
        <w:t xml:space="preserve"> theke</w:t>
      </w:r>
      <w:r>
        <w:rPr>
          <w:color w:val="000084"/>
        </w:rPr>
        <w:t xml:space="preserve"> every</w:t>
      </w:r>
      <w:r>
        <w:rPr>
          <w:color w:val="000065"/>
        </w:rPr>
        <w:t xml:space="preserve"> friday</w:t>
      </w:r>
      <w:r>
        <w:rPr>
          <w:color w:val="00002D"/>
        </w:rPr>
        <w:t xml:space="preserve"> bkash</w:t>
      </w:r>
      <w:r>
        <w:rPr>
          <w:color w:val="00003F"/>
        </w:rPr>
        <w:t xml:space="preserve"> e</w:t>
      </w:r>
      <w:r>
        <w:rPr>
          <w:color w:val="00003A"/>
        </w:rPr>
        <w:t xml:space="preserve"> tk</w:t>
      </w:r>
      <w:r>
        <w:rPr>
          <w:color w:val="000045"/>
        </w:rPr>
        <w:t xml:space="preserve"> add</w:t>
      </w:r>
      <w:r>
        <w:rPr>
          <w:color w:val="000041"/>
        </w:rPr>
        <w:t xml:space="preserve"> money</w:t>
      </w:r>
      <w:r>
        <w:rPr>
          <w:color w:val="000040"/>
        </w:rPr>
        <w:t xml:space="preserve"> offer</w:t>
      </w:r>
      <w:r>
        <w:rPr>
          <w:color w:val="000041"/>
        </w:rPr>
        <w:t xml:space="preserve"> ta</w:t>
      </w:r>
      <w:r>
        <w:rPr>
          <w:color w:val="000000"/>
        </w:rPr>
        <w:t xml:space="preserve"> ache</w:t>
      </w:r>
      <w:r>
        <w:br/>
      </w:r>
      <w:r>
        <w:rPr>
          <w:color w:val="000020"/>
        </w:rPr>
        <w:t xml:space="preserve"> bkash</w:t>
      </w:r>
      <w:r>
        <w:rPr>
          <w:color w:val="540000"/>
        </w:rPr>
        <w:t xml:space="preserve"> a</w:t>
      </w:r>
      <w:r>
        <w:rPr>
          <w:color w:val="5A0000"/>
        </w:rPr>
        <w:t xml:space="preserve"> ja</w:t>
      </w:r>
      <w:r>
        <w:rPr>
          <w:color w:val="00002E"/>
        </w:rPr>
        <w:t xml:space="preserve"> offer</w:t>
      </w:r>
      <w:r>
        <w:rPr>
          <w:color w:val="00004C"/>
        </w:rPr>
        <w:t xml:space="preserve"> chilo</w:t>
      </w:r>
      <w:r>
        <w:rPr>
          <w:color w:val="000057"/>
        </w:rPr>
        <w:t xml:space="preserve"> taka</w:t>
      </w:r>
      <w:r>
        <w:rPr>
          <w:color w:val="00006A"/>
        </w:rPr>
        <w:t xml:space="preserve"> recherch</w:t>
      </w:r>
      <w:r>
        <w:rPr>
          <w:color w:val="540000"/>
        </w:rPr>
        <w:t xml:space="preserve"> a</w:t>
      </w:r>
      <w:r>
        <w:rPr>
          <w:color w:val="000057"/>
        </w:rPr>
        <w:t xml:space="preserve"> taka</w:t>
      </w:r>
      <w:r>
        <w:rPr>
          <w:color w:val="000031"/>
        </w:rPr>
        <w:t xml:space="preserve"> cash</w:t>
      </w:r>
      <w:r>
        <w:rPr>
          <w:color w:val="000032"/>
        </w:rPr>
        <w:t xml:space="preserve"> back</w:t>
      </w:r>
      <w:r>
        <w:rPr>
          <w:color w:val="390000"/>
        </w:rPr>
        <w:t xml:space="preserve"> ai</w:t>
      </w:r>
      <w:r>
        <w:rPr>
          <w:color w:val="00002F"/>
        </w:rPr>
        <w:t xml:space="preserve"> ta</w:t>
      </w:r>
      <w:r>
        <w:rPr>
          <w:color w:val="000026"/>
        </w:rPr>
        <w:t xml:space="preserve"> ki</w:t>
      </w:r>
      <w:r>
        <w:rPr>
          <w:color w:val="000043"/>
        </w:rPr>
        <w:t xml:space="preserve"> akhon</w:t>
      </w:r>
      <w:r>
        <w:rPr>
          <w:color w:val="450000"/>
        </w:rPr>
        <w:t xml:space="preserve"> o</w:t>
      </w:r>
      <w:r>
        <w:rPr>
          <w:color w:val="000000"/>
        </w:rPr>
        <w:t xml:space="preserve"> ache</w:t>
      </w:r>
      <w:r>
        <w:br/>
      </w:r>
      <w:r>
        <w:rPr>
          <w:color w:val="000069"/>
        </w:rPr>
        <w:t xml:space="preserve"> বস</w:t>
      </w:r>
      <w:r>
        <w:rPr>
          <w:color w:val="000023"/>
        </w:rPr>
        <w:t xml:space="preserve"> টাকা</w:t>
      </w:r>
      <w:r>
        <w:rPr>
          <w:color w:val="000072"/>
        </w:rPr>
        <w:t xml:space="preserve"> আড</w:t>
      </w:r>
      <w:r>
        <w:rPr>
          <w:color w:val="000039"/>
        </w:rPr>
        <w:t xml:space="preserve"> মানি</w:t>
      </w:r>
      <w:r>
        <w:rPr>
          <w:color w:val="400000"/>
        </w:rPr>
        <w:t xml:space="preserve"> এটা</w:t>
      </w:r>
      <w:r>
        <w:rPr>
          <w:color w:val="250000"/>
        </w:rPr>
        <w:t xml:space="preserve"> কি</w:t>
      </w:r>
      <w:r>
        <w:rPr>
          <w:color w:val="000081"/>
        </w:rPr>
        <w:t xml:space="preserve"> frydey</w:t>
      </w:r>
      <w:r>
        <w:rPr>
          <w:color w:val="410000"/>
        </w:rPr>
        <w:t xml:space="preserve"> te</w:t>
      </w:r>
      <w:r>
        <w:rPr>
          <w:color w:val="000000"/>
        </w:rPr>
        <w:t xml:space="preserve"> ase</w:t>
      </w:r>
      <w:r>
        <w:rPr>
          <w:color w:val="3C0000"/>
        </w:rPr>
        <w:t xml:space="preserve"> ai</w:t>
      </w:r>
      <w:r>
        <w:rPr>
          <w:color w:val="00004B"/>
        </w:rPr>
        <w:t xml:space="preserve"> bar</w:t>
      </w:r>
      <w:r>
        <w:br/>
      </w:r>
      <w:r>
        <w:rPr>
          <w:color w:val="000031"/>
        </w:rPr>
        <w:t xml:space="preserve"> tk</w:t>
      </w:r>
      <w:r>
        <w:rPr>
          <w:color w:val="000039"/>
        </w:rPr>
        <w:t xml:space="preserve"> recharge</w:t>
      </w:r>
      <w:r>
        <w:rPr>
          <w:color w:val="440000"/>
        </w:rPr>
        <w:t xml:space="preserve"> korle</w:t>
      </w:r>
      <w:r>
        <w:rPr>
          <w:color w:val="000083"/>
        </w:rPr>
        <w:t xml:space="preserve"> kotho</w:t>
      </w:r>
      <w:r>
        <w:rPr>
          <w:color w:val="000031"/>
        </w:rPr>
        <w:t xml:space="preserve"> tk</w:t>
      </w:r>
      <w:r>
        <w:rPr>
          <w:color w:val="000039"/>
        </w:rPr>
        <w:t xml:space="preserve"> cash</w:t>
      </w:r>
      <w:r>
        <w:rPr>
          <w:color w:val="00008F"/>
        </w:rPr>
        <w:t xml:space="preserve"> bace</w:t>
      </w:r>
      <w:r>
        <w:rPr>
          <w:color w:val="000058"/>
        </w:rPr>
        <w:t xml:space="preserve"> pete</w:t>
      </w:r>
      <w:r>
        <w:rPr>
          <w:color w:val="00004A"/>
        </w:rPr>
        <w:t xml:space="preserve"> pari</w:t>
      </w:r>
      <w:r>
        <w:br/>
      </w:r>
      <w:r>
        <w:rPr>
          <w:color w:val="00006D"/>
        </w:rPr>
        <w:t xml:space="preserve"> hungrynaki</w:t>
      </w:r>
      <w:r>
        <w:rPr>
          <w:color w:val="000046"/>
        </w:rPr>
        <w:t xml:space="preserve"> payment</w:t>
      </w:r>
      <w:r>
        <w:rPr>
          <w:color w:val="330000"/>
        </w:rPr>
        <w:t xml:space="preserve"> a</w:t>
      </w:r>
      <w:r>
        <w:rPr>
          <w:color w:val="00003B"/>
        </w:rPr>
        <w:t xml:space="preserve"> cash</w:t>
      </w:r>
      <w:r>
        <w:rPr>
          <w:color w:val="00007D"/>
        </w:rPr>
        <w:t xml:space="preserve"> bk</w:t>
      </w:r>
      <w:r>
        <w:rPr>
          <w:color w:val="4A0000"/>
        </w:rPr>
        <w:t xml:space="preserve"> ar</w:t>
      </w:r>
      <w:r>
        <w:rPr>
          <w:color w:val="00005C"/>
        </w:rPr>
        <w:t xml:space="preserve"> details</w:t>
      </w:r>
      <w:r>
        <w:rPr>
          <w:color w:val="6E0000"/>
        </w:rPr>
        <w:t xml:space="preserve"> bolun</w:t>
      </w:r>
      <w:r>
        <w:br/>
      </w:r>
      <w:r>
        <w:rPr>
          <w:color w:val="000042"/>
        </w:rPr>
        <w:t xml:space="preserve"> city</w:t>
      </w:r>
      <w:r>
        <w:rPr>
          <w:color w:val="00002F"/>
        </w:rPr>
        <w:t xml:space="preserve"> bank</w:t>
      </w:r>
      <w:r>
        <w:rPr>
          <w:color w:val="000042"/>
        </w:rPr>
        <w:t xml:space="preserve"> city</w:t>
      </w:r>
      <w:r>
        <w:rPr>
          <w:color w:val="000000"/>
        </w:rPr>
        <w:t xml:space="preserve"> touch</w:t>
      </w:r>
      <w:r>
        <w:rPr>
          <w:color w:val="830000"/>
        </w:rPr>
        <w:t xml:space="preserve"> এর</w:t>
      </w:r>
      <w:r>
        <w:rPr>
          <w:color w:val="000037"/>
        </w:rPr>
        <w:t xml:space="preserve"> এড</w:t>
      </w:r>
      <w:r>
        <w:rPr>
          <w:color w:val="00005F"/>
        </w:rPr>
        <w:t xml:space="preserve"> মানি</w:t>
      </w:r>
      <w:r>
        <w:rPr>
          <w:color w:val="3F0000"/>
        </w:rPr>
        <w:t xml:space="preserve"> তে</w:t>
      </w:r>
      <w:r>
        <w:rPr>
          <w:color w:val="1F0000"/>
        </w:rPr>
        <w:t xml:space="preserve"> কি</w:t>
      </w:r>
      <w:r>
        <w:rPr>
          <w:color w:val="370000"/>
        </w:rPr>
        <w:t xml:space="preserve"> কোনো</w:t>
      </w:r>
      <w:r>
        <w:rPr>
          <w:color w:val="00002B"/>
        </w:rPr>
        <w:t xml:space="preserve"> ক্যাশব্যাক</w:t>
      </w:r>
      <w:r>
        <w:rPr>
          <w:color w:val="000000"/>
        </w:rPr>
        <w:t xml:space="preserve"> নেই</w:t>
      </w:r>
      <w:r>
        <w:rPr>
          <w:color w:val="1C0000"/>
        </w:rPr>
        <w:t xml:space="preserve"> আমি</w:t>
      </w:r>
      <w:r>
        <w:rPr>
          <w:color w:val="830000"/>
        </w:rPr>
        <w:t xml:space="preserve"> এর</w:t>
      </w:r>
      <w:r>
        <w:rPr>
          <w:color w:val="370000"/>
        </w:rPr>
        <w:t xml:space="preserve"> আগে</w:t>
      </w:r>
      <w:r>
        <w:rPr>
          <w:color w:val="00006B"/>
        </w:rPr>
        <w:t xml:space="preserve"> কখনও</w:t>
      </w:r>
      <w:r>
        <w:rPr>
          <w:color w:val="830000"/>
        </w:rPr>
        <w:t xml:space="preserve"> এর</w:t>
      </w:r>
      <w:r>
        <w:rPr>
          <w:color w:val="00005F"/>
        </w:rPr>
        <w:t xml:space="preserve"> মানি</w:t>
      </w:r>
      <w:r>
        <w:rPr>
          <w:color w:val="3B0000"/>
        </w:rPr>
        <w:t xml:space="preserve"> করি</w:t>
      </w:r>
      <w:r>
        <w:rPr>
          <w:color w:val="000000"/>
        </w:rPr>
        <w:t xml:space="preserve"> নি</w:t>
      </w:r>
      <w:r>
        <w:br/>
      </w:r>
      <w:r>
        <w:rPr>
          <w:color w:val="00009B"/>
        </w:rPr>
        <w:t xml:space="preserve"> daraz</w:t>
      </w:r>
      <w:r>
        <w:rPr>
          <w:color w:val="5F0000"/>
        </w:rPr>
        <w:t xml:space="preserve"> er</w:t>
      </w:r>
      <w:r>
        <w:rPr>
          <w:color w:val="00005D"/>
        </w:rPr>
        <w:t xml:space="preserve"> offer</w:t>
      </w:r>
      <w:r>
        <w:rPr>
          <w:color w:val="000081"/>
        </w:rPr>
        <w:t xml:space="preserve"> ti</w:t>
      </w:r>
      <w:r>
        <w:rPr>
          <w:color w:val="00004C"/>
        </w:rPr>
        <w:t xml:space="preserve"> ki</w:t>
      </w:r>
      <w:r>
        <w:rPr>
          <w:color w:val="000000"/>
        </w:rPr>
        <w:t xml:space="preserve"> ses</w:t>
      </w:r>
      <w:r>
        <w:rPr>
          <w:color w:val="000000"/>
        </w:rPr>
        <w:t xml:space="preserve"> boshonto</w:t>
      </w:r>
      <w:r>
        <w:br/>
      </w:r>
      <w:r>
        <w:rPr>
          <w:color w:val="000055"/>
        </w:rPr>
        <w:t xml:space="preserve"> প্রতি</w:t>
      </w:r>
      <w:r>
        <w:rPr>
          <w:color w:val="00005A"/>
        </w:rPr>
        <w:t xml:space="preserve"> শুক্রবার</w:t>
      </w:r>
      <w:r>
        <w:rPr>
          <w:color w:val="000044"/>
        </w:rPr>
        <w:t xml:space="preserve"> ব্যাংক</w:t>
      </w:r>
      <w:r>
        <w:rPr>
          <w:color w:val="00005D"/>
        </w:rPr>
        <w:t xml:space="preserve"> টু</w:t>
      </w:r>
      <w:r>
        <w:rPr>
          <w:color w:val="000023"/>
        </w:rPr>
        <w:t xml:space="preserve"> বিকাশ</w:t>
      </w:r>
      <w:r>
        <w:rPr>
          <w:color w:val="000025"/>
        </w:rPr>
        <w:t xml:space="preserve"> টাকা</w:t>
      </w:r>
      <w:r>
        <w:rPr>
          <w:color w:val="000046"/>
        </w:rPr>
        <w:t xml:space="preserve"> এড</w:t>
      </w:r>
      <w:r>
        <w:rPr>
          <w:color w:val="000064"/>
        </w:rPr>
        <w:t xml:space="preserve"> মানির</w:t>
      </w:r>
      <w:r>
        <w:rPr>
          <w:color w:val="000038"/>
        </w:rPr>
        <w:t xml:space="preserve"> অফার</w:t>
      </w:r>
      <w:r>
        <w:rPr>
          <w:color w:val="00003C"/>
        </w:rPr>
        <w:t xml:space="preserve"> টা</w:t>
      </w:r>
      <w:r>
        <w:rPr>
          <w:color w:val="270000"/>
        </w:rPr>
        <w:t xml:space="preserve"> কি</w:t>
      </w:r>
      <w:r>
        <w:rPr>
          <w:color w:val="450000"/>
        </w:rPr>
        <w:t xml:space="preserve"> এখনো</w:t>
      </w:r>
      <w:r>
        <w:rPr>
          <w:color w:val="000047"/>
        </w:rPr>
        <w:t xml:space="preserve"> চালু</w:t>
      </w:r>
      <w:r>
        <w:rPr>
          <w:color w:val="000000"/>
        </w:rPr>
        <w:t xml:space="preserve"> রয়েছে</w:t>
      </w:r>
      <w:r>
        <w:br/>
      </w:r>
      <w:r>
        <w:rPr>
          <w:color w:val="000086"/>
        </w:rPr>
        <w:t xml:space="preserve"> আগামিকাল</w:t>
      </w:r>
      <w:r>
        <w:rPr>
          <w:color w:val="000058"/>
        </w:rPr>
        <w:t xml:space="preserve"> শুক্রবার</w:t>
      </w:r>
      <w:r>
        <w:rPr>
          <w:color w:val="00007D"/>
        </w:rPr>
        <w:t xml:space="preserve"> আইব্যাংকিং</w:t>
      </w:r>
      <w:r>
        <w:rPr>
          <w:color w:val="00002C"/>
        </w:rPr>
        <w:t xml:space="preserve"> থেকে</w:t>
      </w:r>
      <w:r>
        <w:rPr>
          <w:color w:val="000049"/>
        </w:rPr>
        <w:t xml:space="preserve"> টাকা</w:t>
      </w:r>
      <w:r>
        <w:rPr>
          <w:color w:val="000045"/>
        </w:rPr>
        <w:t xml:space="preserve"> এড</w:t>
      </w:r>
      <w:r>
        <w:rPr>
          <w:color w:val="00003B"/>
        </w:rPr>
        <w:t xml:space="preserve"> মানি</w:t>
      </w:r>
      <w:r>
        <w:rPr>
          <w:color w:val="350000"/>
        </w:rPr>
        <w:t xml:space="preserve"> করে</w:t>
      </w:r>
      <w:r>
        <w:rPr>
          <w:color w:val="000049"/>
        </w:rPr>
        <w:t xml:space="preserve"> টাকা</w:t>
      </w:r>
      <w:r>
        <w:rPr>
          <w:color w:val="000044"/>
        </w:rPr>
        <w:t xml:space="preserve"> বোনাস</w:t>
      </w:r>
      <w:r>
        <w:rPr>
          <w:color w:val="000000"/>
        </w:rPr>
        <w:t xml:space="preserve"> পা</w:t>
      </w:r>
      <w:r>
        <w:rPr>
          <w:color w:val="000000"/>
        </w:rPr>
        <w:t xml:space="preserve"> পাব</w:t>
      </w:r>
      <w:r>
        <w:br/>
      </w:r>
      <w:r>
        <w:rPr>
          <w:color w:val="000095"/>
        </w:rPr>
        <w:t xml:space="preserve"> hungrynaki</w:t>
      </w:r>
      <w:r>
        <w:rPr>
          <w:color w:val="000051"/>
        </w:rPr>
        <w:t xml:space="preserve"> cash</w:t>
      </w:r>
      <w:r>
        <w:rPr>
          <w:color w:val="000054"/>
        </w:rPr>
        <w:t xml:space="preserve"> back</w:t>
      </w:r>
      <w:r>
        <w:rPr>
          <w:color w:val="00004D"/>
        </w:rPr>
        <w:t xml:space="preserve"> offer</w:t>
      </w:r>
      <w:r>
        <w:rPr>
          <w:color w:val="00004F"/>
        </w:rPr>
        <w:t xml:space="preserve"> ta</w:t>
      </w:r>
      <w:r>
        <w:rPr>
          <w:color w:val="800000"/>
        </w:rPr>
        <w:t xml:space="preserve"> bolen</w:t>
      </w:r>
      <w:r>
        <w:br/>
      </w:r>
      <w:r>
        <w:rPr>
          <w:color w:val="470000"/>
        </w:rPr>
        <w:t xml:space="preserve"> এই</w:t>
      </w:r>
      <w:r>
        <w:rPr>
          <w:color w:val="00004C"/>
        </w:rPr>
        <w:t xml:space="preserve"> নাম্বারে</w:t>
      </w:r>
      <w:r>
        <w:rPr>
          <w:color w:val="360000"/>
        </w:rPr>
        <w:t xml:space="preserve"> কি</w:t>
      </w:r>
      <w:r>
        <w:rPr>
          <w:color w:val="000081"/>
        </w:rPr>
        <w:t xml:space="preserve"> বর্তমানে</w:t>
      </w:r>
      <w:r>
        <w:rPr>
          <w:color w:val="610000"/>
        </w:rPr>
        <w:t xml:space="preserve"> কোনো</w:t>
      </w:r>
      <w:r>
        <w:rPr>
          <w:color w:val="000089"/>
        </w:rPr>
        <w:t xml:space="preserve"> নির্দিষ্ট</w:t>
      </w:r>
      <w:r>
        <w:rPr>
          <w:color w:val="00004C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65"/>
        </w:rPr>
        <w:t xml:space="preserve"> february</w:t>
      </w:r>
      <w:r>
        <w:rPr>
          <w:color w:val="000059"/>
        </w:rPr>
        <w:t xml:space="preserve"> porjonto</w:t>
      </w:r>
      <w:r>
        <w:rPr>
          <w:color w:val="00007B"/>
        </w:rPr>
        <w:t xml:space="preserve"> daraj</w:t>
      </w:r>
      <w:r>
        <w:rPr>
          <w:color w:val="000030"/>
        </w:rPr>
        <w:t xml:space="preserve"> e</w:t>
      </w:r>
      <w:r>
        <w:rPr>
          <w:color w:val="000068"/>
        </w:rPr>
        <w:t xml:space="preserve"> cash</w:t>
      </w:r>
      <w:r>
        <w:rPr>
          <w:color w:val="000035"/>
        </w:rPr>
        <w:t xml:space="preserve"> back</w:t>
      </w:r>
      <w:r>
        <w:rPr>
          <w:color w:val="000000"/>
        </w:rPr>
        <w:t xml:space="preserve"> dakhlam</w:t>
      </w:r>
      <w:r>
        <w:rPr>
          <w:color w:val="000000"/>
        </w:rPr>
        <w:t xml:space="preserve"> ami</w:t>
      </w:r>
      <w:r>
        <w:rPr>
          <w:color w:val="000028"/>
        </w:rPr>
        <w:t xml:space="preserve"> ki</w:t>
      </w:r>
      <w:r>
        <w:rPr>
          <w:color w:val="00003A"/>
        </w:rPr>
        <w:t xml:space="preserve"> pabo</w:t>
      </w:r>
      <w:r>
        <w:rPr>
          <w:color w:val="000068"/>
        </w:rPr>
        <w:t xml:space="preserve"> cash</w:t>
      </w:r>
      <w:r>
        <w:rPr>
          <w:color w:val="000035"/>
        </w:rPr>
        <w:t xml:space="preserve"> back</w:t>
      </w:r>
      <w:r>
        <w:rPr>
          <w:color w:val="000000"/>
        </w:rPr>
        <w:t xml:space="preserve"> aj</w:t>
      </w:r>
      <w:r>
        <w:rPr>
          <w:color w:val="000065"/>
        </w:rPr>
        <w:t xml:space="preserve"> product</w:t>
      </w:r>
      <w:r>
        <w:rPr>
          <w:color w:val="000000"/>
        </w:rPr>
        <w:t xml:space="preserve"> kinle</w:t>
      </w:r>
      <w:r>
        <w:br/>
      </w:r>
      <w:r>
        <w:rPr>
          <w:color w:val="000058"/>
        </w:rPr>
        <w:t xml:space="preserve"> daraz</w:t>
      </w:r>
      <w:r>
        <w:rPr>
          <w:color w:val="000042"/>
        </w:rPr>
        <w:t xml:space="preserve"> payment</w:t>
      </w:r>
      <w:r>
        <w:rPr>
          <w:color w:val="000068"/>
        </w:rPr>
        <w:t xml:space="preserve"> discount</w:t>
      </w:r>
      <w:r>
        <w:rPr>
          <w:color w:val="000035"/>
        </w:rPr>
        <w:t xml:space="preserve"> ta</w:t>
      </w:r>
      <w:r>
        <w:rPr>
          <w:color w:val="00002B"/>
        </w:rPr>
        <w:t xml:space="preserve"> ki</w:t>
      </w:r>
      <w:r>
        <w:rPr>
          <w:color w:val="000087"/>
        </w:rPr>
        <w:t xml:space="preserve"> kurigram</w:t>
      </w:r>
      <w:r>
        <w:rPr>
          <w:color w:val="000034"/>
        </w:rPr>
        <w:t xml:space="preserve"> e</w:t>
      </w:r>
      <w:r>
        <w:rPr>
          <w:color w:val="000053"/>
        </w:rPr>
        <w:t xml:space="preserve"> teke</w:t>
      </w:r>
      <w:r>
        <w:rPr>
          <w:color w:val="5F0000"/>
        </w:rPr>
        <w:t xml:space="preserve"> hbe</w:t>
      </w:r>
      <w:r>
        <w:br/>
      </w:r>
      <w:r>
        <w:rPr>
          <w:color w:val="000064"/>
        </w:rPr>
        <w:t xml:space="preserve"> number</w:t>
      </w:r>
      <w:r>
        <w:rPr>
          <w:color w:val="000068"/>
        </w:rPr>
        <w:t xml:space="preserve"> e</w:t>
      </w:r>
      <w:r>
        <w:rPr>
          <w:color w:val="000070"/>
        </w:rPr>
        <w:t xml:space="preserve"> cashback</w:t>
      </w:r>
      <w:r>
        <w:rPr>
          <w:color w:val="00006A"/>
        </w:rPr>
        <w:t xml:space="preserve"> offer</w:t>
      </w:r>
      <w:r>
        <w:rPr>
          <w:color w:val="00008C"/>
        </w:rPr>
        <w:t xml:space="preserve"> ache</w:t>
      </w:r>
      <w:r>
        <w:rPr>
          <w:color w:val="000000"/>
        </w:rPr>
        <w:t xml:space="preserve"> kono</w:t>
      </w:r>
      <w:r>
        <w:br/>
      </w:r>
      <w:r>
        <w:rPr>
          <w:color w:val="000046"/>
        </w:rPr>
        <w:t xml:space="preserve"> cash</w:t>
      </w:r>
      <w:r>
        <w:rPr>
          <w:color w:val="000048"/>
        </w:rPr>
        <w:t xml:space="preserve"> back</w:t>
      </w:r>
      <w:r>
        <w:rPr>
          <w:color w:val="00005B"/>
        </w:rPr>
        <w:t xml:space="preserve"> ekta</w:t>
      </w:r>
      <w:r>
        <w:rPr>
          <w:color w:val="000042"/>
        </w:rPr>
        <w:t xml:space="preserve"> offer</w:t>
      </w:r>
      <w:r>
        <w:rPr>
          <w:color w:val="000000"/>
        </w:rPr>
        <w:t xml:space="preserve"> dekhlam</w:t>
      </w:r>
      <w:r>
        <w:rPr>
          <w:color w:val="6D0000"/>
        </w:rPr>
        <w:t xml:space="preserve"> bt</w:t>
      </w:r>
      <w:r>
        <w:rPr>
          <w:color w:val="0000A2"/>
        </w:rPr>
        <w:t xml:space="preserve"> bujlam</w:t>
      </w:r>
      <w:r>
        <w:rPr>
          <w:color w:val="00003C"/>
        </w:rPr>
        <w:t xml:space="preserve"> na</w:t>
      </w:r>
      <w:r>
        <w:br/>
      </w:r>
      <w:r>
        <w:rPr>
          <w:color w:val="00009A"/>
        </w:rPr>
        <w:t xml:space="preserve"> bishworang</w:t>
      </w:r>
      <w:r>
        <w:rPr>
          <w:color w:val="340000"/>
        </w:rPr>
        <w:t xml:space="preserve"> a</w:t>
      </w:r>
      <w:r>
        <w:rPr>
          <w:color w:val="000091"/>
        </w:rPr>
        <w:t xml:space="preserve"> sorboccho</w:t>
      </w:r>
      <w:r>
        <w:rPr>
          <w:color w:val="000077"/>
        </w:rPr>
        <w:t xml:space="preserve"> kto</w:t>
      </w:r>
      <w:r>
        <w:rPr>
          <w:color w:val="000034"/>
        </w:rPr>
        <w:t xml:space="preserve"> tk</w:t>
      </w:r>
      <w:r>
        <w:rPr>
          <w:color w:val="000000"/>
        </w:rPr>
        <w:t xml:space="preserve"> cashback</w:t>
      </w:r>
      <w:r>
        <w:br/>
      </w:r>
      <w:r>
        <w:rPr>
          <w:color w:val="000062"/>
        </w:rPr>
        <w:t xml:space="preserve"> friday</w:t>
      </w:r>
      <w:r>
        <w:rPr>
          <w:color w:val="530000"/>
        </w:rPr>
        <w:t xml:space="preserve"> te</w:t>
      </w:r>
      <w:r>
        <w:rPr>
          <w:color w:val="000038"/>
        </w:rPr>
        <w:t xml:space="preserve"> tk</w:t>
      </w:r>
      <w:r>
        <w:rPr>
          <w:color w:val="000042"/>
        </w:rPr>
        <w:t xml:space="preserve"> cash</w:t>
      </w:r>
      <w:r>
        <w:rPr>
          <w:color w:val="000044"/>
        </w:rPr>
        <w:t xml:space="preserve"> back</w:t>
      </w:r>
      <w:r>
        <w:rPr>
          <w:color w:val="00008F"/>
        </w:rPr>
        <w:t xml:space="preserve"> offee</w:t>
      </w:r>
      <w:r>
        <w:rPr>
          <w:color w:val="550000"/>
        </w:rPr>
        <w:t xml:space="preserve"> jante</w:t>
      </w:r>
      <w:r>
        <w:rPr>
          <w:color w:val="00005B"/>
        </w:rPr>
        <w:t xml:space="preserve"> cai</w:t>
      </w:r>
      <w:r>
        <w:br/>
      </w:r>
      <w:r>
        <w:rPr>
          <w:color w:val="1F0000"/>
        </w:rPr>
        <w:t xml:space="preserve"> ami</w:t>
      </w:r>
      <w:r>
        <w:rPr>
          <w:color w:val="400000"/>
        </w:rPr>
        <w:t xml:space="preserve"> jodi</w:t>
      </w:r>
      <w:r>
        <w:rPr>
          <w:color w:val="000032"/>
        </w:rPr>
        <w:t xml:space="preserve"> ei</w:t>
      </w:r>
      <w:r>
        <w:rPr>
          <w:color w:val="00005B"/>
        </w:rPr>
        <w:t xml:space="preserve"> bank</w:t>
      </w:r>
      <w:r>
        <w:rPr>
          <w:color w:val="000051"/>
        </w:rPr>
        <w:t xml:space="preserve"> bad</w:t>
      </w:r>
      <w:r>
        <w:rPr>
          <w:color w:val="000026"/>
        </w:rPr>
        <w:t xml:space="preserve"> e</w:t>
      </w:r>
      <w:r>
        <w:rPr>
          <w:color w:val="00003E"/>
        </w:rPr>
        <w:t xml:space="preserve"> onno</w:t>
      </w:r>
      <w:r>
        <w:rPr>
          <w:color w:val="00005B"/>
        </w:rPr>
        <w:t xml:space="preserve"> bank</w:t>
      </w:r>
      <w:r>
        <w:rPr>
          <w:color w:val="000027"/>
        </w:rPr>
        <w:t xml:space="preserve"> theke</w:t>
      </w:r>
      <w:r>
        <w:rPr>
          <w:color w:val="3A0000"/>
        </w:rPr>
        <w:t xml:space="preserve"> age</w:t>
      </w:r>
      <w:r>
        <w:rPr>
          <w:color w:val="00002A"/>
        </w:rPr>
        <w:t xml:space="preserve"> add</w:t>
      </w:r>
      <w:r>
        <w:rPr>
          <w:color w:val="000068"/>
        </w:rPr>
        <w:t xml:space="preserve"> moneyvkore</w:t>
      </w:r>
      <w:r>
        <w:rPr>
          <w:color w:val="580000"/>
        </w:rPr>
        <w:t xml:space="preserve"> thaki</w:t>
      </w:r>
      <w:r>
        <w:rPr>
          <w:color w:val="450000"/>
        </w:rPr>
        <w:t xml:space="preserve"> tahole</w:t>
      </w:r>
      <w:r>
        <w:rPr>
          <w:color w:val="000020"/>
        </w:rPr>
        <w:t xml:space="preserve"> ki</w:t>
      </w:r>
      <w:r>
        <w:rPr>
          <w:color w:val="000027"/>
        </w:rPr>
        <w:t xml:space="preserve"> offer</w:t>
      </w:r>
      <w:r>
        <w:rPr>
          <w:color w:val="000028"/>
        </w:rPr>
        <w:t xml:space="preserve"> ta</w:t>
      </w:r>
      <w:r>
        <w:rPr>
          <w:color w:val="00002E"/>
        </w:rPr>
        <w:t xml:space="preserve"> pabo</w:t>
      </w:r>
      <w:r>
        <w:br/>
      </w:r>
      <w:r>
        <w:rPr>
          <w:color w:val="00001C"/>
        </w:rPr>
        <w:t xml:space="preserve"> taka</w:t>
      </w:r>
      <w:r>
        <w:rPr>
          <w:color w:val="000041"/>
        </w:rPr>
        <w:t xml:space="preserve"> add</w:t>
      </w:r>
      <w:r>
        <w:rPr>
          <w:color w:val="00003D"/>
        </w:rPr>
        <w:t xml:space="preserve"> money</w:t>
      </w:r>
      <w:r>
        <w:rPr>
          <w:color w:val="000027"/>
        </w:rPr>
        <w:t xml:space="preserve"> ei</w:t>
      </w:r>
      <w:r>
        <w:rPr>
          <w:color w:val="00001E"/>
        </w:rPr>
        <w:t xml:space="preserve"> offer</w:t>
      </w:r>
      <w:r>
        <w:rPr>
          <w:color w:val="000029"/>
        </w:rPr>
        <w:t xml:space="preserve"> ti</w:t>
      </w:r>
      <w:r>
        <w:rPr>
          <w:color w:val="000031"/>
        </w:rPr>
        <w:t xml:space="preserve"> pete</w:t>
      </w:r>
      <w:r>
        <w:rPr>
          <w:color w:val="00002A"/>
        </w:rPr>
        <w:t xml:space="preserve"> bkash</w:t>
      </w:r>
      <w:r>
        <w:rPr>
          <w:color w:val="000048"/>
        </w:rPr>
        <w:t xml:space="preserve"> app</w:t>
      </w:r>
      <w:r>
        <w:rPr>
          <w:color w:val="00003B"/>
        </w:rPr>
        <w:t xml:space="preserve"> e</w:t>
      </w:r>
      <w:r>
        <w:rPr>
          <w:color w:val="00008A"/>
        </w:rPr>
        <w:t xml:space="preserve"> dhuke</w:t>
      </w:r>
      <w:r>
        <w:rPr>
          <w:color w:val="000023"/>
        </w:rPr>
        <w:t xml:space="preserve"> bank</w:t>
      </w:r>
      <w:r>
        <w:rPr>
          <w:color w:val="00001D"/>
        </w:rPr>
        <w:t xml:space="preserve"> to</w:t>
      </w:r>
      <w:r>
        <w:rPr>
          <w:color w:val="00002A"/>
        </w:rPr>
        <w:t xml:space="preserve"> bkash</w:t>
      </w:r>
      <w:r>
        <w:rPr>
          <w:color w:val="1E0000"/>
        </w:rPr>
        <w:t xml:space="preserve"> korte</w:t>
      </w:r>
      <w:r>
        <w:rPr>
          <w:color w:val="000000"/>
        </w:rPr>
        <w:t xml:space="preserve"> hobe</w:t>
      </w:r>
      <w:r>
        <w:rPr>
          <w:color w:val="2D0000"/>
        </w:rPr>
        <w:t xml:space="preserve"> naki</w:t>
      </w:r>
      <w:r>
        <w:rPr>
          <w:color w:val="170000"/>
        </w:rPr>
        <w:t xml:space="preserve"> ami</w:t>
      </w:r>
      <w:r>
        <w:rPr>
          <w:color w:val="190000"/>
        </w:rPr>
        <w:t xml:space="preserve"> amar</w:t>
      </w:r>
      <w:r>
        <w:rPr>
          <w:color w:val="000041"/>
        </w:rPr>
        <w:t xml:space="preserve"> internet</w:t>
      </w:r>
      <w:r>
        <w:rPr>
          <w:color w:val="00003E"/>
        </w:rPr>
        <w:t xml:space="preserve"> banking</w:t>
      </w:r>
      <w:r>
        <w:rPr>
          <w:color w:val="000048"/>
        </w:rPr>
        <w:t xml:space="preserve"> app</w:t>
      </w:r>
      <w:r>
        <w:rPr>
          <w:color w:val="00003B"/>
        </w:rPr>
        <w:t xml:space="preserve"> e</w:t>
      </w:r>
      <w:r>
        <w:rPr>
          <w:color w:val="00008A"/>
        </w:rPr>
        <w:t xml:space="preserve"> dhuke</w:t>
      </w:r>
      <w:r>
        <w:rPr>
          <w:color w:val="000041"/>
        </w:rPr>
        <w:t xml:space="preserve"> add</w:t>
      </w:r>
      <w:r>
        <w:rPr>
          <w:color w:val="00003D"/>
        </w:rPr>
        <w:t xml:space="preserve"> money</w:t>
      </w:r>
      <w:r>
        <w:rPr>
          <w:color w:val="470000"/>
        </w:rPr>
        <w:t xml:space="preserve"> korleo</w:t>
      </w:r>
      <w:r>
        <w:rPr>
          <w:color w:val="000000"/>
        </w:rPr>
        <w:t xml:space="preserve"> hobe</w:t>
      </w:r>
      <w:r>
        <w:br/>
      </w:r>
      <w:r>
        <w:rPr>
          <w:color w:val="000051"/>
        </w:rPr>
        <w:t xml:space="preserve"> taka</w:t>
      </w:r>
      <w:r>
        <w:rPr>
          <w:color w:val="000068"/>
        </w:rPr>
        <w:t xml:space="preserve"> ricarge</w:t>
      </w:r>
      <w:r>
        <w:rPr>
          <w:color w:val="000051"/>
        </w:rPr>
        <w:t xml:space="preserve"> taka</w:t>
      </w:r>
      <w:r>
        <w:rPr>
          <w:color w:val="000074"/>
        </w:rPr>
        <w:t xml:space="preserve"> kasbag</w:t>
      </w:r>
      <w:r>
        <w:rPr>
          <w:color w:val="430000"/>
        </w:rPr>
        <w:t xml:space="preserve"> je</w:t>
      </w:r>
      <w:r>
        <w:rPr>
          <w:color w:val="000035"/>
        </w:rPr>
        <w:t xml:space="preserve"> kono</w:t>
      </w:r>
      <w:r>
        <w:rPr>
          <w:color w:val="00004D"/>
        </w:rPr>
        <w:t xml:space="preserve"> nambare</w:t>
      </w:r>
      <w:r>
        <w:rPr>
          <w:color w:val="000074"/>
        </w:rPr>
        <w:t xml:space="preserve"> ricag</w:t>
      </w:r>
      <w:r>
        <w:rPr>
          <w:color w:val="370000"/>
        </w:rPr>
        <w:t xml:space="preserve"> korle</w:t>
      </w:r>
      <w:r>
        <w:rPr>
          <w:color w:val="000023"/>
        </w:rPr>
        <w:t xml:space="preserve"> ki</w:t>
      </w:r>
      <w:r>
        <w:rPr>
          <w:color w:val="000033"/>
        </w:rPr>
        <w:t xml:space="preserve"> pabo</w:t>
      </w:r>
      <w:r>
        <w:br/>
      </w:r>
      <w:r>
        <w:rPr>
          <w:color w:val="880000"/>
        </w:rPr>
        <w:t xml:space="preserve"> pr</w:t>
      </w:r>
      <w:r>
        <w:rPr>
          <w:color w:val="00004B"/>
        </w:rPr>
        <w:t xml:space="preserve"> একাউন্টে</w:t>
      </w:r>
      <w:r>
        <w:rPr>
          <w:color w:val="000095"/>
        </w:rPr>
        <w:t xml:space="preserve"> সেলেলমেন্ট</w:t>
      </w:r>
      <w:r>
        <w:rPr>
          <w:color w:val="000055"/>
        </w:rPr>
        <w:t xml:space="preserve"> চার্জ</w:t>
      </w:r>
      <w:r>
        <w:rPr>
          <w:color w:val="00003B"/>
        </w:rPr>
        <w:t xml:space="preserve"> ক্যাশব্যাক</w:t>
      </w:r>
      <w:r>
        <w:rPr>
          <w:color w:val="00003D"/>
        </w:rPr>
        <w:t xml:space="preserve"> অফার</w:t>
      </w:r>
      <w:r>
        <w:rPr>
          <w:color w:val="00003E"/>
        </w:rPr>
        <w:t xml:space="preserve"> কিভাবে</w:t>
      </w:r>
      <w:r>
        <w:rPr>
          <w:color w:val="000000"/>
        </w:rPr>
        <w:t xml:space="preserve"> পাবো</w:t>
      </w:r>
      <w:r>
        <w:br/>
      </w:r>
      <w:r>
        <w:rPr>
          <w:color w:val="000093"/>
        </w:rPr>
        <w:t xml:space="preserve"> শুক্রবার</w:t>
      </w:r>
      <w:r>
        <w:rPr>
          <w:color w:val="0000BA"/>
        </w:rPr>
        <w:t xml:space="preserve"> এডমানির</w:t>
      </w:r>
      <w:r>
        <w:rPr>
          <w:color w:val="00005C"/>
        </w:rPr>
        <w:t xml:space="preserve"> অফার</w:t>
      </w:r>
      <w:r>
        <w:rPr>
          <w:color w:val="000000"/>
        </w:rPr>
        <w:t xml:space="preserve"> চলমান</w:t>
      </w:r>
      <w:r>
        <w:br/>
      </w:r>
      <w:r>
        <w:rPr>
          <w:color w:val="00008C"/>
        </w:rPr>
        <w:t xml:space="preserve"> friday</w:t>
      </w:r>
      <w:r>
        <w:rPr>
          <w:color w:val="000060"/>
        </w:rPr>
        <w:t xml:space="preserve"> add</w:t>
      </w:r>
      <w:r>
        <w:rPr>
          <w:color w:val="00005A"/>
        </w:rPr>
        <w:t xml:space="preserve"> money</w:t>
      </w:r>
      <w:r>
        <w:rPr>
          <w:color w:val="000059"/>
        </w:rPr>
        <w:t xml:space="preserve"> offer</w:t>
      </w:r>
      <w:r>
        <w:rPr>
          <w:color w:val="000049"/>
        </w:rPr>
        <w:t xml:space="preserve"> ki</w:t>
      </w:r>
      <w:r>
        <w:rPr>
          <w:color w:val="000077"/>
        </w:rPr>
        <w:t xml:space="preserve"> ache</w:t>
      </w:r>
      <w:r>
        <w:rPr>
          <w:color w:val="000000"/>
        </w:rPr>
        <w:t xml:space="preserve"> akhono</w:t>
      </w:r>
      <w:r>
        <w:br/>
      </w:r>
      <w:r>
        <w:rPr>
          <w:color w:val="000052"/>
        </w:rPr>
        <w:t xml:space="preserve"> টাকা</w:t>
      </w:r>
      <w:r>
        <w:rPr>
          <w:color w:val="000047"/>
        </w:rPr>
        <w:t xml:space="preserve"> রিচার্জে</w:t>
      </w:r>
      <w:r>
        <w:rPr>
          <w:color w:val="000052"/>
        </w:rPr>
        <w:t xml:space="preserve"> টাকা</w:t>
      </w:r>
      <w:r>
        <w:rPr>
          <w:color w:val="00003C"/>
        </w:rPr>
        <w:t xml:space="preserve"> ক্যাশব্যাক</w:t>
      </w:r>
      <w:r>
        <w:rPr>
          <w:color w:val="00003E"/>
        </w:rPr>
        <w:t xml:space="preserve"> অফার</w:t>
      </w:r>
      <w:r>
        <w:rPr>
          <w:color w:val="000042"/>
        </w:rPr>
        <w:t xml:space="preserve"> টা</w:t>
      </w:r>
      <w:r>
        <w:rPr>
          <w:color w:val="2B0000"/>
        </w:rPr>
        <w:t xml:space="preserve"> কি</w:t>
      </w:r>
      <w:r>
        <w:rPr>
          <w:color w:val="000063"/>
        </w:rPr>
        <w:t xml:space="preserve"> সকল</w:t>
      </w:r>
      <w:r>
        <w:rPr>
          <w:color w:val="000068"/>
        </w:rPr>
        <w:t xml:space="preserve"> গ্রাহক</w:t>
      </w:r>
      <w:r>
        <w:rPr>
          <w:color w:val="690000"/>
        </w:rPr>
        <w:t xml:space="preserve"> পাবে</w:t>
      </w:r>
      <w:r>
        <w:rPr>
          <w:color w:val="560000"/>
        </w:rPr>
        <w:t xml:space="preserve"> নাকি</w:t>
      </w:r>
      <w:r>
        <w:br/>
      </w:r>
      <w:r>
        <w:rPr>
          <w:color w:val="000000"/>
        </w:rPr>
        <w:t xml:space="preserve"> th</w:t>
      </w:r>
      <w:r>
        <w:rPr>
          <w:color w:val="000047"/>
        </w:rPr>
        <w:t xml:space="preserve"> february</w:t>
      </w:r>
      <w:r>
        <w:rPr>
          <w:color w:val="000022"/>
        </w:rPr>
        <w:t xml:space="preserve"> to</w:t>
      </w:r>
      <w:r>
        <w:rPr>
          <w:color w:val="000000"/>
        </w:rPr>
        <w:t xml:space="preserve"> th</w:t>
      </w:r>
      <w:r>
        <w:rPr>
          <w:color w:val="00004A"/>
        </w:rPr>
        <w:t xml:space="preserve"> march</w:t>
      </w:r>
      <w:r>
        <w:rPr>
          <w:color w:val="000046"/>
        </w:rPr>
        <w:t xml:space="preserve"> only</w:t>
      </w:r>
      <w:r>
        <w:rPr>
          <w:color w:val="000036"/>
        </w:rPr>
        <w:t xml:space="preserve"> friday</w:t>
      </w:r>
      <w:r>
        <w:rPr>
          <w:color w:val="00003F"/>
        </w:rPr>
        <w:t xml:space="preserve"> tk</w:t>
      </w:r>
      <w:r>
        <w:rPr>
          <w:color w:val="000025"/>
        </w:rPr>
        <w:t xml:space="preserve"> add</w:t>
      </w:r>
      <w:r>
        <w:rPr>
          <w:color w:val="000023"/>
        </w:rPr>
        <w:t xml:space="preserve"> money</w:t>
      </w:r>
      <w:r>
        <w:rPr>
          <w:color w:val="2E0000"/>
        </w:rPr>
        <w:t xml:space="preserve"> te</w:t>
      </w:r>
      <w:r>
        <w:rPr>
          <w:color w:val="00003F"/>
        </w:rPr>
        <w:t xml:space="preserve"> tk</w:t>
      </w:r>
      <w:r>
        <w:rPr>
          <w:color w:val="000031"/>
        </w:rPr>
        <w:t xml:space="preserve"> bonus</w:t>
      </w:r>
      <w:r>
        <w:rPr>
          <w:color w:val="2B0000"/>
        </w:rPr>
        <w:t xml:space="preserve"> ai</w:t>
      </w:r>
      <w:r>
        <w:rPr>
          <w:color w:val="000022"/>
        </w:rPr>
        <w:t xml:space="preserve"> offer</w:t>
      </w:r>
      <w:r>
        <w:rPr>
          <w:color w:val="00001C"/>
        </w:rPr>
        <w:t xml:space="preserve"> ki</w:t>
      </w:r>
      <w:r>
        <w:rPr>
          <w:color w:val="00004F"/>
        </w:rPr>
        <w:t xml:space="preserve"> agamikal</w:t>
      </w:r>
      <w:r>
        <w:rPr>
          <w:color w:val="00003A"/>
        </w:rPr>
        <w:t xml:space="preserve"> pawa</w:t>
      </w:r>
      <w:r>
        <w:rPr>
          <w:color w:val="000000"/>
        </w:rPr>
        <w:t xml:space="preserve"> jbe</w:t>
      </w:r>
      <w:r>
        <w:rPr>
          <w:color w:val="340000"/>
        </w:rPr>
        <w:t xml:space="preserve"> naki</w:t>
      </w:r>
      <w:r>
        <w:rPr>
          <w:color w:val="000047"/>
        </w:rPr>
        <w:t xml:space="preserve"> campaign</w:t>
      </w:r>
      <w:r>
        <w:rPr>
          <w:color w:val="000030"/>
        </w:rPr>
        <w:t xml:space="preserve"> off</w:t>
      </w:r>
      <w:r>
        <w:rPr>
          <w:color w:val="000054"/>
        </w:rPr>
        <w:t xml:space="preserve"> hoie</w:t>
      </w:r>
      <w:r>
        <w:rPr>
          <w:color w:val="330000"/>
        </w:rPr>
        <w:t xml:space="preserve"> gese</w:t>
      </w:r>
      <w:r>
        <w:br/>
      </w:r>
      <w:r>
        <w:rPr>
          <w:color w:val="2C0000"/>
        </w:rPr>
        <w:t xml:space="preserve"> এই</w:t>
      </w:r>
      <w:r>
        <w:rPr>
          <w:color w:val="000051"/>
        </w:rPr>
        <w:t xml:space="preserve"> অফারের</w:t>
      </w:r>
      <w:r>
        <w:rPr>
          <w:color w:val="000069"/>
        </w:rPr>
        <w:t xml:space="preserve"> রিচার্জটা</w:t>
      </w:r>
      <w:r>
        <w:rPr>
          <w:color w:val="220000"/>
        </w:rPr>
        <w:t xml:space="preserve"> কি</w:t>
      </w:r>
      <w:r>
        <w:rPr>
          <w:color w:val="000054"/>
        </w:rPr>
        <w:t xml:space="preserve"> নিজের</w:t>
      </w:r>
      <w:r>
        <w:rPr>
          <w:color w:val="000070"/>
        </w:rPr>
        <w:t xml:space="preserve"> নাম্বারেই</w:t>
      </w:r>
      <w:r>
        <w:rPr>
          <w:color w:val="280000"/>
        </w:rPr>
        <w:t xml:space="preserve"> করতে</w:t>
      </w:r>
      <w:r>
        <w:rPr>
          <w:color w:val="360000"/>
        </w:rPr>
        <w:t xml:space="preserve"> হবে</w:t>
      </w:r>
      <w:r>
        <w:rPr>
          <w:color w:val="430000"/>
        </w:rPr>
        <w:t xml:space="preserve"> নাকি</w:t>
      </w:r>
      <w:r>
        <w:rPr>
          <w:color w:val="3C0000"/>
        </w:rPr>
        <w:t xml:space="preserve"> যে</w:t>
      </w:r>
      <w:r>
        <w:rPr>
          <w:color w:val="350000"/>
        </w:rPr>
        <w:t xml:space="preserve"> কোন</w:t>
      </w:r>
      <w:r>
        <w:rPr>
          <w:color w:val="00002F"/>
        </w:rPr>
        <w:t xml:space="preserve"> নাম্বারে</w:t>
      </w:r>
      <w:r>
        <w:rPr>
          <w:color w:val="4F0000"/>
        </w:rPr>
        <w:t xml:space="preserve"> করলেই</w:t>
      </w:r>
      <w:r>
        <w:rPr>
          <w:color w:val="360000"/>
        </w:rPr>
        <w:t xml:space="preserve"> হবে</w:t>
      </w:r>
      <w:r>
        <w:br/>
      </w:r>
      <w:r>
        <w:rPr>
          <w:color w:val="0000B9"/>
        </w:rPr>
        <w:t xml:space="preserve"> taka</w:t>
      </w:r>
      <w:r>
        <w:rPr>
          <w:color w:val="000069"/>
        </w:rPr>
        <w:t xml:space="preserve"> recharge</w:t>
      </w:r>
      <w:r>
        <w:rPr>
          <w:color w:val="5A0000"/>
        </w:rPr>
        <w:t xml:space="preserve"> a</w:t>
      </w:r>
      <w:r>
        <w:rPr>
          <w:color w:val="0000B9"/>
        </w:rPr>
        <w:t xml:space="preserve"> taka</w:t>
      </w:r>
      <w:r>
        <w:rPr>
          <w:color w:val="00006A"/>
        </w:rPr>
        <w:t xml:space="preserve"> cashback</w:t>
      </w:r>
      <w:r>
        <w:br/>
      </w:r>
      <w:r>
        <w:rPr>
          <w:color w:val="000000"/>
        </w:rPr>
        <w:t xml:space="preserve"> tk</w:t>
      </w:r>
      <w:r>
        <w:rPr>
          <w:color w:val="00004D"/>
        </w:rPr>
        <w:t xml:space="preserve"> add</w:t>
      </w:r>
      <w:r>
        <w:rPr>
          <w:color w:val="000049"/>
        </w:rPr>
        <w:t xml:space="preserve"> money</w:t>
      </w:r>
      <w:r>
        <w:rPr>
          <w:color w:val="600000"/>
        </w:rPr>
        <w:t xml:space="preserve"> te</w:t>
      </w:r>
      <w:r>
        <w:rPr>
          <w:color w:val="00003A"/>
        </w:rPr>
        <w:t xml:space="preserve"> ki</w:t>
      </w:r>
      <w:r>
        <w:rPr>
          <w:color w:val="0000AB"/>
        </w:rPr>
        <w:t xml:space="preserve"> cask</w:t>
      </w:r>
      <w:r>
        <w:rPr>
          <w:color w:val="00004E"/>
        </w:rPr>
        <w:t xml:space="preserve"> back</w:t>
      </w:r>
      <w:r>
        <w:rPr>
          <w:color w:val="000048"/>
        </w:rPr>
        <w:t xml:space="preserve"> offer</w:t>
      </w:r>
      <w:r>
        <w:rPr>
          <w:color w:val="000000"/>
        </w:rPr>
        <w:t xml:space="preserve"> ses</w:t>
      </w:r>
      <w:r>
        <w:br/>
      </w:r>
      <w:r>
        <w:rPr>
          <w:color w:val="000040"/>
        </w:rPr>
        <w:t xml:space="preserve"> friday</w:t>
      </w:r>
      <w:r>
        <w:rPr>
          <w:color w:val="000058"/>
        </w:rPr>
        <w:t xml:space="preserve"> add</w:t>
      </w:r>
      <w:r>
        <w:rPr>
          <w:color w:val="000053"/>
        </w:rPr>
        <w:t xml:space="preserve"> money</w:t>
      </w:r>
      <w:r>
        <w:rPr>
          <w:color w:val="000028"/>
        </w:rPr>
        <w:t xml:space="preserve"> offer</w:t>
      </w:r>
      <w:r>
        <w:rPr>
          <w:color w:val="000021"/>
        </w:rPr>
        <w:t xml:space="preserve"> ki</w:t>
      </w:r>
      <w:r>
        <w:rPr>
          <w:color w:val="000054"/>
        </w:rPr>
        <w:t xml:space="preserve"> jekono</w:t>
      </w:r>
      <w:r>
        <w:rPr>
          <w:color w:val="00005F"/>
        </w:rPr>
        <w:t xml:space="preserve"> bank</w:t>
      </w:r>
      <w:r>
        <w:rPr>
          <w:color w:val="000068"/>
        </w:rPr>
        <w:t xml:space="preserve"> tekei</w:t>
      </w:r>
      <w:r>
        <w:rPr>
          <w:color w:val="000058"/>
        </w:rPr>
        <w:t xml:space="preserve"> add</w:t>
      </w:r>
      <w:r>
        <w:rPr>
          <w:color w:val="000053"/>
        </w:rPr>
        <w:t xml:space="preserve"> money</w:t>
      </w:r>
      <w:r>
        <w:rPr>
          <w:color w:val="330000"/>
        </w:rPr>
        <w:t xml:space="preserve"> korle</w:t>
      </w:r>
      <w:r>
        <w:rPr>
          <w:color w:val="000038"/>
        </w:rPr>
        <w:t xml:space="preserve"> hobe</w:t>
      </w:r>
      <w:r>
        <w:rPr>
          <w:color w:val="000025"/>
        </w:rPr>
        <w:t xml:space="preserve"> na</w:t>
      </w:r>
      <w:r>
        <w:rPr>
          <w:color w:val="00005E"/>
        </w:rPr>
        <w:t xml:space="preserve"> specific</w:t>
      </w:r>
      <w:r>
        <w:rPr>
          <w:color w:val="00005F"/>
        </w:rPr>
        <w:t xml:space="preserve"> bank</w:t>
      </w:r>
      <w:r>
        <w:rPr>
          <w:color w:val="000000"/>
        </w:rPr>
        <w:t xml:space="preserve"> ase</w:t>
      </w:r>
      <w:r>
        <w:br/>
      </w:r>
      <w:r>
        <w:rPr>
          <w:color w:val="000062"/>
        </w:rPr>
        <w:t xml:space="preserve"> প্রতি</w:t>
      </w:r>
      <w:r>
        <w:rPr>
          <w:color w:val="000068"/>
        </w:rPr>
        <w:t xml:space="preserve"> শুক্রবার</w:t>
      </w:r>
      <w:r>
        <w:rPr>
          <w:color w:val="000056"/>
        </w:rPr>
        <w:t xml:space="preserve"> টাকা</w:t>
      </w:r>
      <w:r>
        <w:rPr>
          <w:color w:val="000079"/>
        </w:rPr>
        <w:t xml:space="preserve"> এডমানিতে</w:t>
      </w:r>
      <w:r>
        <w:rPr>
          <w:color w:val="000056"/>
        </w:rPr>
        <w:t xml:space="preserve"> টাকা</w:t>
      </w:r>
      <w:r>
        <w:rPr>
          <w:color w:val="000073"/>
        </w:rPr>
        <w:t xml:space="preserve"> ক্যাশব্যক</w:t>
      </w:r>
      <w:r>
        <w:rPr>
          <w:color w:val="000040"/>
        </w:rPr>
        <w:t xml:space="preserve"> অফার</w:t>
      </w:r>
      <w:r>
        <w:rPr>
          <w:color w:val="000045"/>
        </w:rPr>
        <w:t xml:space="preserve"> টা</w:t>
      </w:r>
      <w:r>
        <w:rPr>
          <w:color w:val="000000"/>
        </w:rPr>
        <w:t xml:space="preserve"> আছে</w:t>
      </w:r>
      <w:r>
        <w:br/>
      </w:r>
      <w:r>
        <w:rPr>
          <w:color w:val="000034"/>
        </w:rPr>
        <w:t xml:space="preserve"> পেমেন্ট</w:t>
      </w:r>
      <w:r>
        <w:rPr>
          <w:color w:val="A80000"/>
        </w:rPr>
        <w:t xml:space="preserve"> এর</w:t>
      </w:r>
      <w:r>
        <w:rPr>
          <w:color w:val="340000"/>
        </w:rPr>
        <w:t xml:space="preserve"> যে</w:t>
      </w:r>
      <w:r>
        <w:rPr>
          <w:color w:val="A80000"/>
        </w:rPr>
        <w:t xml:space="preserve"> এর</w:t>
      </w:r>
      <w:r>
        <w:rPr>
          <w:color w:val="000029"/>
        </w:rPr>
        <w:t xml:space="preserve"> ক্যাশব্যাক</w:t>
      </w:r>
      <w:r>
        <w:rPr>
          <w:color w:val="A80000"/>
        </w:rPr>
        <w:t xml:space="preserve"> এর</w:t>
      </w:r>
      <w:r>
        <w:rPr>
          <w:color w:val="000038"/>
        </w:rPr>
        <w:t xml:space="preserve"> কথা</w:t>
      </w:r>
      <w:r>
        <w:rPr>
          <w:color w:val="450000"/>
        </w:rPr>
        <w:t xml:space="preserve"> বলা</w:t>
      </w:r>
      <w:r>
        <w:rPr>
          <w:color w:val="000034"/>
        </w:rPr>
        <w:t xml:space="preserve"> হয়েছে</w:t>
      </w:r>
      <w:r>
        <w:rPr>
          <w:color w:val="330000"/>
        </w:rPr>
        <w:t xml:space="preserve"> এটা</w:t>
      </w:r>
      <w:r>
        <w:rPr>
          <w:color w:val="1D0000"/>
        </w:rPr>
        <w:t xml:space="preserve"> কি</w:t>
      </w:r>
      <w:r>
        <w:rPr>
          <w:color w:val="000043"/>
        </w:rPr>
        <w:t xml:space="preserve"> সকল</w:t>
      </w:r>
      <w:r>
        <w:rPr>
          <w:color w:val="00005A"/>
        </w:rPr>
        <w:t xml:space="preserve"> ইউজার</w:t>
      </w:r>
      <w:r>
        <w:rPr>
          <w:color w:val="A80000"/>
        </w:rPr>
        <w:t xml:space="preserve"> এর</w:t>
      </w:r>
      <w:r>
        <w:rPr>
          <w:color w:val="2F0000"/>
        </w:rPr>
        <w:t xml:space="preserve"> জন্য</w:t>
      </w:r>
      <w:r>
        <w:br/>
      </w:r>
      <w:r>
        <w:rPr>
          <w:color w:val="000093"/>
        </w:rPr>
        <w:t xml:space="preserve"> daraz</w:t>
      </w:r>
      <w:r>
        <w:rPr>
          <w:color w:val="5A0000"/>
        </w:rPr>
        <w:t xml:space="preserve"> er</w:t>
      </w:r>
      <w:r>
        <w:rPr>
          <w:color w:val="00005E"/>
        </w:rPr>
        <w:t xml:space="preserve"> cashback</w:t>
      </w:r>
      <w:r>
        <w:rPr>
          <w:color w:val="000048"/>
        </w:rPr>
        <w:t xml:space="preserve"> ki</w:t>
      </w:r>
      <w:r>
        <w:rPr>
          <w:color w:val="000090"/>
        </w:rPr>
        <w:t xml:space="preserve"> akhono</w:t>
      </w:r>
      <w:r>
        <w:rPr>
          <w:color w:val="000000"/>
        </w:rPr>
        <w:t xml:space="preserve"> ase</w:t>
      </w:r>
      <w:r>
        <w:br/>
      </w:r>
      <w:r>
        <w:rPr>
          <w:color w:val="000065"/>
        </w:rPr>
        <w:t xml:space="preserve"> apps</w:t>
      </w:r>
      <w:r>
        <w:rPr>
          <w:color w:val="550000"/>
        </w:rPr>
        <w:t xml:space="preserve"> diye</w:t>
      </w:r>
      <w:r>
        <w:rPr>
          <w:color w:val="000034"/>
        </w:rPr>
        <w:t xml:space="preserve"> account</w:t>
      </w:r>
      <w:r>
        <w:rPr>
          <w:color w:val="530000"/>
        </w:rPr>
        <w:t xml:space="preserve"> korle</w:t>
      </w:r>
      <w:r>
        <w:rPr>
          <w:color w:val="000054"/>
        </w:rPr>
        <w:t xml:space="preserve"> koto</w:t>
      </w:r>
      <w:r>
        <w:rPr>
          <w:color w:val="00003C"/>
        </w:rPr>
        <w:t xml:space="preserve"> tk</w:t>
      </w:r>
      <w:r>
        <w:rPr>
          <w:color w:val="0000A4"/>
        </w:rPr>
        <w:t xml:space="preserve"> bounas</w:t>
      </w:r>
      <w:r>
        <w:rPr>
          <w:color w:val="000000"/>
        </w:rPr>
        <w:t xml:space="preserve"> pabo</w:t>
      </w:r>
      <w:r>
        <w:br/>
      </w:r>
      <w:r>
        <w:rPr>
          <w:color w:val="0000AA"/>
        </w:rPr>
        <w:t xml:space="preserve"> chaldal</w:t>
      </w:r>
      <w:r>
        <w:rPr>
          <w:color w:val="490000"/>
        </w:rPr>
        <w:t xml:space="preserve"> a</w:t>
      </w:r>
      <w:r>
        <w:rPr>
          <w:color w:val="3F0000"/>
        </w:rPr>
        <w:t xml:space="preserve"> ami</w:t>
      </w:r>
      <w:r>
        <w:rPr>
          <w:color w:val="000041"/>
        </w:rPr>
        <w:t xml:space="preserve"> ki</w:t>
      </w:r>
      <w:r>
        <w:rPr>
          <w:color w:val="000050"/>
        </w:rPr>
        <w:t xml:space="preserve"> offer</w:t>
      </w:r>
      <w:r>
        <w:rPr>
          <w:color w:val="000051"/>
        </w:rPr>
        <w:t xml:space="preserve"> ta</w:t>
      </w:r>
      <w:r>
        <w:rPr>
          <w:color w:val="00005E"/>
        </w:rPr>
        <w:t xml:space="preserve"> pabo</w:t>
      </w:r>
      <w:r>
        <w:br/>
      </w:r>
      <w:r>
        <w:rPr>
          <w:color w:val="000045"/>
        </w:rPr>
        <w:t xml:space="preserve"> এড</w:t>
      </w:r>
      <w:r>
        <w:rPr>
          <w:color w:val="00003B"/>
        </w:rPr>
        <w:t xml:space="preserve"> মানি</w:t>
      </w:r>
      <w:r>
        <w:rPr>
          <w:color w:val="350000"/>
        </w:rPr>
        <w:t xml:space="preserve"> করে</w:t>
      </w:r>
      <w:r>
        <w:rPr>
          <w:color w:val="00006A"/>
        </w:rPr>
        <w:t xml:space="preserve"> স্বপ্ন</w:t>
      </w:r>
      <w:r>
        <w:rPr>
          <w:color w:val="000060"/>
        </w:rPr>
        <w:t xml:space="preserve"> কুপন</w:t>
      </w:r>
      <w:r>
        <w:rPr>
          <w:color w:val="4E0000"/>
        </w:rPr>
        <w:t xml:space="preserve"> ও</w:t>
      </w:r>
      <w:r>
        <w:rPr>
          <w:color w:val="000036"/>
        </w:rPr>
        <w:t xml:space="preserve"> ক্যাশব্যাক</w:t>
      </w:r>
      <w:r>
        <w:rPr>
          <w:color w:val="00005E"/>
        </w:rPr>
        <w:t xml:space="preserve"> অফারের</w:t>
      </w:r>
      <w:r>
        <w:rPr>
          <w:color w:val="00004F"/>
        </w:rPr>
        <w:t xml:space="preserve"> বিস্তারিত</w:t>
      </w:r>
      <w:r>
        <w:rPr>
          <w:color w:val="00005E"/>
        </w:rPr>
        <w:t xml:space="preserve"> জানান</w:t>
      </w:r>
      <w:r>
        <w:br/>
      </w:r>
      <w:r>
        <w:rPr>
          <w:color w:val="000078"/>
        </w:rPr>
        <w:t xml:space="preserve"> friday</w:t>
      </w:r>
      <w:r>
        <w:rPr>
          <w:color w:val="000053"/>
        </w:rPr>
        <w:t xml:space="preserve"> add</w:t>
      </w:r>
      <w:r>
        <w:rPr>
          <w:color w:val="00004D"/>
        </w:rPr>
        <w:t xml:space="preserve"> money</w:t>
      </w:r>
      <w:r>
        <w:rPr>
          <w:color w:val="8D0000"/>
        </w:rPr>
        <w:t xml:space="preserve"> korla</w:t>
      </w:r>
      <w:r>
        <w:rPr>
          <w:color w:val="000061"/>
        </w:rPr>
        <w:t xml:space="preserve"> koto</w:t>
      </w:r>
      <w:r>
        <w:rPr>
          <w:color w:val="000059"/>
        </w:rPr>
        <w:t xml:space="preserve"> pabo</w:t>
      </w:r>
      <w:r>
        <w:br/>
      </w:r>
      <w:r>
        <w:rPr>
          <w:color w:val="000085"/>
        </w:rPr>
        <w:t xml:space="preserve"> takar</w:t>
      </w:r>
      <w:r>
        <w:rPr>
          <w:color w:val="00004C"/>
        </w:rPr>
        <w:t xml:space="preserve"> add</w:t>
      </w:r>
      <w:r>
        <w:rPr>
          <w:color w:val="000047"/>
        </w:rPr>
        <w:t xml:space="preserve"> money</w:t>
      </w:r>
      <w:r>
        <w:rPr>
          <w:color w:val="000046"/>
        </w:rPr>
        <w:t xml:space="preserve"> offer</w:t>
      </w:r>
      <w:r>
        <w:rPr>
          <w:color w:val="000047"/>
        </w:rPr>
        <w:t xml:space="preserve"> ta</w:t>
      </w:r>
      <w:r>
        <w:rPr>
          <w:color w:val="000039"/>
        </w:rPr>
        <w:t xml:space="preserve"> ki</w:t>
      </w:r>
      <w:r>
        <w:rPr>
          <w:color w:val="000075"/>
        </w:rPr>
        <w:t xml:space="preserve"> ekhono</w:t>
      </w:r>
      <w:r>
        <w:rPr>
          <w:color w:val="00005E"/>
        </w:rPr>
        <w:t xml:space="preserve"> ache</w:t>
      </w:r>
      <w:r>
        <w:br/>
      </w:r>
      <w:r>
        <w:rPr>
          <w:color w:val="000036"/>
        </w:rPr>
        <w:t xml:space="preserve"> tk</w:t>
      </w:r>
      <w:r>
        <w:rPr>
          <w:color w:val="00003E"/>
        </w:rPr>
        <w:t xml:space="preserve"> recharge</w:t>
      </w:r>
      <w:r>
        <w:rPr>
          <w:color w:val="00003A"/>
        </w:rPr>
        <w:t xml:space="preserve"> e</w:t>
      </w:r>
      <w:r>
        <w:rPr>
          <w:color w:val="00003F"/>
        </w:rPr>
        <w:t xml:space="preserve"> cashback</w:t>
      </w:r>
      <w:r>
        <w:rPr>
          <w:color w:val="000030"/>
        </w:rPr>
        <w:t xml:space="preserve"> ki</w:t>
      </w:r>
      <w:r>
        <w:rPr>
          <w:color w:val="000098"/>
        </w:rPr>
        <w:t xml:space="preserve"> sobei</w:t>
      </w:r>
      <w:r>
        <w:rPr>
          <w:color w:val="00009E"/>
        </w:rPr>
        <w:t xml:space="preserve"> pabeh</w:t>
      </w:r>
      <w:r>
        <w:br/>
      </w:r>
      <w:r>
        <w:rPr>
          <w:color w:val="000059"/>
        </w:rPr>
        <w:t xml:space="preserve"> অড</w:t>
      </w:r>
      <w:r>
        <w:rPr>
          <w:color w:val="00003E"/>
        </w:rPr>
        <w:t xml:space="preserve"> মানিতে</w:t>
      </w:r>
      <w:r>
        <w:rPr>
          <w:color w:val="1B0000"/>
        </w:rPr>
        <w:t xml:space="preserve"> কি</w:t>
      </w:r>
      <w:r>
        <w:rPr>
          <w:color w:val="000076"/>
        </w:rPr>
        <w:t xml:space="preserve"> অফার</w:t>
      </w:r>
      <w:r>
        <w:rPr>
          <w:color w:val="00004A"/>
        </w:rPr>
        <w:t xml:space="preserve"> আছে</w:t>
      </w:r>
      <w:r>
        <w:rPr>
          <w:color w:val="000034"/>
        </w:rPr>
        <w:t xml:space="preserve"> টাকা</w:t>
      </w:r>
      <w:r>
        <w:rPr>
          <w:color w:val="000076"/>
        </w:rPr>
        <w:t xml:space="preserve"> অফার</w:t>
      </w:r>
      <w:r>
        <w:rPr>
          <w:color w:val="000053"/>
        </w:rPr>
        <w:t xml:space="preserve"> বাদে</w:t>
      </w:r>
      <w:r>
        <w:rPr>
          <w:color w:val="000036"/>
        </w:rPr>
        <w:t xml:space="preserve"> অন্য</w:t>
      </w:r>
      <w:r>
        <w:rPr>
          <w:color w:val="2B0000"/>
        </w:rPr>
        <w:t xml:space="preserve"> কোন</w:t>
      </w:r>
      <w:r>
        <w:rPr>
          <w:color w:val="000026"/>
        </w:rPr>
        <w:t xml:space="preserve"> ক্যাশব্যাক</w:t>
      </w:r>
      <w:r>
        <w:rPr>
          <w:color w:val="000076"/>
        </w:rPr>
        <w:t xml:space="preserve"> অফার</w:t>
      </w:r>
      <w:r>
        <w:rPr>
          <w:color w:val="00004A"/>
        </w:rPr>
        <w:t xml:space="preserve"> আছে</w:t>
      </w:r>
      <w:r>
        <w:rPr>
          <w:color w:val="00004F"/>
        </w:rPr>
        <w:t xml:space="preserve"> কাট</w:t>
      </w:r>
      <w:r>
        <w:rPr>
          <w:color w:val="000041"/>
        </w:rPr>
        <w:t xml:space="preserve"> টু</w:t>
      </w:r>
      <w:r>
        <w:rPr>
          <w:color w:val="000018"/>
        </w:rPr>
        <w:t xml:space="preserve"> বিকাশ</w:t>
      </w:r>
      <w:r>
        <w:rPr>
          <w:color w:val="000034"/>
        </w:rPr>
        <w:t xml:space="preserve"> টাকা</w:t>
      </w:r>
      <w:r>
        <w:rPr>
          <w:color w:val="000049"/>
        </w:rPr>
        <w:t xml:space="preserve"> আনলে</w:t>
      </w:r>
      <w:r>
        <w:br/>
      </w:r>
      <w:r>
        <w:rPr>
          <w:color w:val="000028"/>
        </w:rPr>
        <w:t xml:space="preserve"> অফার</w:t>
      </w:r>
      <w:r>
        <w:rPr>
          <w:color w:val="000044"/>
        </w:rPr>
        <w:t xml:space="preserve"> আই</w:t>
      </w:r>
      <w:r>
        <w:rPr>
          <w:color w:val="00004F"/>
        </w:rPr>
        <w:t xml:space="preserve"> ব্যাংকিং</w:t>
      </w:r>
      <w:r>
        <w:rPr>
          <w:color w:val="280000"/>
        </w:rPr>
        <w:t xml:space="preserve"> এর</w:t>
      </w:r>
      <w:r>
        <w:rPr>
          <w:color w:val="370000"/>
        </w:rPr>
        <w:t xml:space="preserve"> মাধ্যমে</w:t>
      </w:r>
      <w:r>
        <w:rPr>
          <w:color w:val="00002A"/>
        </w:rPr>
        <w:t xml:space="preserve"> বিকাশে</w:t>
      </w:r>
      <w:r>
        <w:rPr>
          <w:color w:val="000036"/>
        </w:rPr>
        <w:t xml:space="preserve"> টাকা</w:t>
      </w:r>
      <w:r>
        <w:rPr>
          <w:color w:val="00003E"/>
        </w:rPr>
        <w:t xml:space="preserve"> বা</w:t>
      </w:r>
      <w:r>
        <w:rPr>
          <w:color w:val="3D0000"/>
        </w:rPr>
        <w:t xml:space="preserve"> তার</w:t>
      </w:r>
      <w:r>
        <w:rPr>
          <w:color w:val="000043"/>
        </w:rPr>
        <w:t xml:space="preserve"> বেশি</w:t>
      </w:r>
      <w:r>
        <w:rPr>
          <w:color w:val="000037"/>
        </w:rPr>
        <w:t xml:space="preserve"> অ্যাড</w:t>
      </w:r>
      <w:r>
        <w:rPr>
          <w:color w:val="00002C"/>
        </w:rPr>
        <w:t xml:space="preserve"> মানি</w:t>
      </w:r>
      <w:r>
        <w:rPr>
          <w:color w:val="2C0000"/>
        </w:rPr>
        <w:t xml:space="preserve"> করলে</w:t>
      </w:r>
      <w:r>
        <w:rPr>
          <w:color w:val="000036"/>
        </w:rPr>
        <w:t xml:space="preserve"> টাকা</w:t>
      </w:r>
      <w:r>
        <w:rPr>
          <w:color w:val="00002E"/>
        </w:rPr>
        <w:t xml:space="preserve"> ক্যাশ</w:t>
      </w:r>
      <w:r>
        <w:rPr>
          <w:color w:val="000000"/>
        </w:rPr>
        <w:t xml:space="preserve"> ব্যাক</w:t>
      </w:r>
      <w:r>
        <w:rPr>
          <w:color w:val="00003B"/>
        </w:rPr>
        <w:t xml:space="preserve"> অফারটি</w:t>
      </w:r>
      <w:r>
        <w:rPr>
          <w:color w:val="000054"/>
        </w:rPr>
        <w:t xml:space="preserve"> মার্চ</w:t>
      </w:r>
      <w:r>
        <w:rPr>
          <w:color w:val="000052"/>
        </w:rPr>
        <w:t xml:space="preserve"> ইং</w:t>
      </w:r>
      <w:r>
        <w:rPr>
          <w:color w:val="00003D"/>
        </w:rPr>
        <w:t xml:space="preserve"> পর্যন্ত</w:t>
      </w:r>
      <w:r>
        <w:rPr>
          <w:color w:val="000000"/>
        </w:rPr>
        <w:t xml:space="preserve"> চলবে</w:t>
      </w:r>
      <w:r>
        <w:br/>
      </w:r>
      <w:r>
        <w:rPr>
          <w:color w:val="000000"/>
        </w:rPr>
        <w:t xml:space="preserve"> নাম্বার</w:t>
      </w:r>
      <w:r>
        <w:rPr>
          <w:color w:val="600000"/>
        </w:rPr>
        <w:t xml:space="preserve"> দিয়ে</w:t>
      </w:r>
      <w:r>
        <w:rPr>
          <w:color w:val="00002C"/>
        </w:rPr>
        <w:t xml:space="preserve"> টাকা</w:t>
      </w:r>
      <w:r>
        <w:rPr>
          <w:color w:val="00004C"/>
        </w:rPr>
        <w:t xml:space="preserve"> ক্যাশ</w:t>
      </w:r>
      <w:r>
        <w:rPr>
          <w:color w:val="00005A"/>
        </w:rPr>
        <w:t xml:space="preserve"> আউট</w:t>
      </w:r>
      <w:r>
        <w:rPr>
          <w:color w:val="480000"/>
        </w:rPr>
        <w:t xml:space="preserve"> করলে</w:t>
      </w:r>
      <w:r>
        <w:rPr>
          <w:color w:val="2F0000"/>
        </w:rPr>
        <w:t xml:space="preserve"> কি</w:t>
      </w:r>
      <w:r>
        <w:rPr>
          <w:color w:val="0000A2"/>
        </w:rPr>
        <w:t xml:space="preserve"> tkব্যাক</w:t>
      </w:r>
      <w:r>
        <w:rPr>
          <w:color w:val="00004C"/>
        </w:rPr>
        <w:t xml:space="preserve"> পাবো</w:t>
      </w:r>
      <w:r>
        <w:br/>
      </w:r>
      <w:r>
        <w:rPr>
          <w:color w:val="000054"/>
        </w:rPr>
        <w:t xml:space="preserve"> তিন</w:t>
      </w:r>
      <w:r>
        <w:rPr>
          <w:color w:val="000045"/>
        </w:rPr>
        <w:t xml:space="preserve"> নম্বরে</w:t>
      </w:r>
      <w:r>
        <w:rPr>
          <w:color w:val="00003E"/>
        </w:rPr>
        <w:t xml:space="preserve"> টাকা</w:t>
      </w:r>
      <w:r>
        <w:rPr>
          <w:color w:val="000033"/>
        </w:rPr>
        <w:t xml:space="preserve"> রিচার্জ</w:t>
      </w:r>
      <w:r>
        <w:rPr>
          <w:color w:val="2D0000"/>
        </w:rPr>
        <w:t xml:space="preserve"> করে</w:t>
      </w:r>
      <w:r>
        <w:rPr>
          <w:color w:val="00003E"/>
        </w:rPr>
        <w:t xml:space="preserve"> টাকা</w:t>
      </w:r>
      <w:r>
        <w:rPr>
          <w:color w:val="00002E"/>
        </w:rPr>
        <w:t xml:space="preserve"> ক্যাশব্যাক</w:t>
      </w:r>
      <w:r>
        <w:rPr>
          <w:color w:val="00003E"/>
        </w:rPr>
        <w:t xml:space="preserve"> পাব</w:t>
      </w:r>
      <w:r>
        <w:rPr>
          <w:color w:val="2C0000"/>
        </w:rPr>
        <w:t xml:space="preserve"> এই</w:t>
      </w:r>
      <w:r>
        <w:rPr>
          <w:color w:val="000049"/>
        </w:rPr>
        <w:t xml:space="preserve"> অফারটা</w:t>
      </w:r>
      <w:r>
        <w:rPr>
          <w:color w:val="00002C"/>
        </w:rPr>
        <w:t xml:space="preserve"> আছে</w:t>
      </w:r>
      <w:r>
        <w:rPr>
          <w:color w:val="000041"/>
        </w:rPr>
        <w:t xml:space="preserve"> কিনা</w:t>
      </w:r>
      <w:r>
        <w:rPr>
          <w:color w:val="3A0000"/>
        </w:rPr>
        <w:t xml:space="preserve"> একটু</w:t>
      </w:r>
      <w:r>
        <w:rPr>
          <w:color w:val="000063"/>
        </w:rPr>
        <w:t xml:space="preserve"> জানালে</w:t>
      </w:r>
      <w:r>
        <w:rPr>
          <w:color w:val="5B0000"/>
        </w:rPr>
        <w:t xml:space="preserve"> ভালো</w:t>
      </w:r>
      <w:r>
        <w:rPr>
          <w:color w:val="350000"/>
        </w:rPr>
        <w:t xml:space="preserve"> হবে</w:t>
      </w:r>
      <w:r>
        <w:br/>
      </w:r>
      <w:r>
        <w:rPr>
          <w:color w:val="000020"/>
        </w:rPr>
        <w:t xml:space="preserve"> add</w:t>
      </w:r>
      <w:r>
        <w:rPr>
          <w:color w:val="00001E"/>
        </w:rPr>
        <w:t xml:space="preserve"> money</w:t>
      </w:r>
      <w:r>
        <w:rPr>
          <w:color w:val="270000"/>
        </w:rPr>
        <w:t xml:space="preserve"> te</w:t>
      </w:r>
      <w:r>
        <w:rPr>
          <w:color w:val="2D0000"/>
        </w:rPr>
        <w:t xml:space="preserve"> je</w:t>
      </w:r>
      <w:r>
        <w:rPr>
          <w:color w:val="00004E"/>
        </w:rPr>
        <w:t xml:space="preserve"> cashback+voucher</w:t>
      </w:r>
      <w:r>
        <w:rPr>
          <w:color w:val="000022"/>
        </w:rPr>
        <w:t xml:space="preserve"> ase</w:t>
      </w:r>
      <w:r>
        <w:rPr>
          <w:color w:val="000032"/>
        </w:rPr>
        <w:t xml:space="preserve"> seta</w:t>
      </w:r>
      <w:r>
        <w:rPr>
          <w:color w:val="000041"/>
        </w:rPr>
        <w:t xml:space="preserve"> sudhu</w:t>
      </w:r>
      <w:r>
        <w:rPr>
          <w:color w:val="000040"/>
        </w:rPr>
        <w:t xml:space="preserve"> internet</w:t>
      </w:r>
      <w:r>
        <w:rPr>
          <w:color w:val="00003D"/>
        </w:rPr>
        <w:t xml:space="preserve"> banking</w:t>
      </w:r>
      <w:r>
        <w:rPr>
          <w:color w:val="000049"/>
        </w:rPr>
        <w:t xml:space="preserve"> section</w:t>
      </w:r>
      <w:r>
        <w:rPr>
          <w:color w:val="8B0000"/>
        </w:rPr>
        <w:t xml:space="preserve"> thek</w:t>
      </w:r>
      <w:r>
        <w:rPr>
          <w:color w:val="1E0000"/>
        </w:rPr>
        <w:t xml:space="preserve"> korte</w:t>
      </w:r>
      <w:r>
        <w:rPr>
          <w:color w:val="000028"/>
        </w:rPr>
        <w:t xml:space="preserve"> hobe</w:t>
      </w:r>
      <w:r>
        <w:rPr>
          <w:color w:val="2C0000"/>
        </w:rPr>
        <w:t xml:space="preserve"> naki</w:t>
      </w:r>
      <w:r>
        <w:rPr>
          <w:color w:val="00003D"/>
        </w:rPr>
        <w:t xml:space="preserve"> jekono</w:t>
      </w:r>
      <w:r>
        <w:rPr>
          <w:color w:val="000022"/>
        </w:rPr>
        <w:t xml:space="preserve"> bank</w:t>
      </w:r>
      <w:r>
        <w:rPr>
          <w:color w:val="8B0000"/>
        </w:rPr>
        <w:t xml:space="preserve"> thek</w:t>
      </w:r>
      <w:r>
        <w:rPr>
          <w:color w:val="000023"/>
        </w:rPr>
        <w:t xml:space="preserve"> kora</w:t>
      </w:r>
      <w:r>
        <w:rPr>
          <w:color w:val="000028"/>
        </w:rPr>
        <w:t xml:space="preserve"> jabe</w:t>
      </w:r>
      <w:r>
        <w:br/>
      </w:r>
      <w:r>
        <w:rPr>
          <w:color w:val="000065"/>
        </w:rPr>
        <w:t xml:space="preserve"> অড</w:t>
      </w:r>
      <w:r>
        <w:rPr>
          <w:color w:val="000030"/>
        </w:rPr>
        <w:t xml:space="preserve"> মানি</w:t>
      </w:r>
      <w:r>
        <w:rPr>
          <w:color w:val="300000"/>
        </w:rPr>
        <w:t xml:space="preserve"> করলে</w:t>
      </w:r>
      <w:r>
        <w:rPr>
          <w:color w:val="000054"/>
        </w:rPr>
        <w:t xml:space="preserve"> ডেবিট</w:t>
      </w:r>
      <w:r>
        <w:rPr>
          <w:color w:val="000037"/>
        </w:rPr>
        <w:t xml:space="preserve"> কার্ড</w:t>
      </w:r>
      <w:r>
        <w:rPr>
          <w:color w:val="400000"/>
        </w:rPr>
        <w:t xml:space="preserve"> দিয়ে</w:t>
      </w:r>
      <w:r>
        <w:rPr>
          <w:color w:val="3F0000"/>
        </w:rPr>
        <w:t xml:space="preserve"> কি</w:t>
      </w:r>
      <w:r>
        <w:rPr>
          <w:color w:val="000036"/>
        </w:rPr>
        <w:t xml:space="preserve"> বোনাস</w:t>
      </w:r>
      <w:r>
        <w:rPr>
          <w:color w:val="000054"/>
        </w:rPr>
        <w:t xml:space="preserve"> আছে</w:t>
      </w:r>
      <w:r>
        <w:rPr>
          <w:color w:val="00001D"/>
        </w:rPr>
        <w:t xml:space="preserve"> টাকা</w:t>
      </w:r>
      <w:r>
        <w:rPr>
          <w:color w:val="000059"/>
        </w:rPr>
        <w:t xml:space="preserve"> অফার</w:t>
      </w:r>
      <w:r>
        <w:rPr>
          <w:color w:val="00005E"/>
        </w:rPr>
        <w:t xml:space="preserve"> বাদে</w:t>
      </w:r>
      <w:r>
        <w:rPr>
          <w:color w:val="00003D"/>
        </w:rPr>
        <w:t xml:space="preserve"> অন্য</w:t>
      </w:r>
      <w:r>
        <w:rPr>
          <w:color w:val="3F0000"/>
        </w:rPr>
        <w:t xml:space="preserve"> কি</w:t>
      </w:r>
      <w:r>
        <w:rPr>
          <w:color w:val="000059"/>
        </w:rPr>
        <w:t xml:space="preserve"> অফার</w:t>
      </w:r>
      <w:r>
        <w:rPr>
          <w:color w:val="000054"/>
        </w:rPr>
        <w:t xml:space="preserve"> আছে</w:t>
      </w:r>
      <w:r>
        <w:br/>
      </w:r>
      <w:r>
        <w:rPr>
          <w:color w:val="000046"/>
        </w:rPr>
        <w:t xml:space="preserve"> taka</w:t>
      </w:r>
      <w:r>
        <w:rPr>
          <w:color w:val="000050"/>
        </w:rPr>
        <w:t xml:space="preserve"> recharge</w:t>
      </w:r>
      <w:r>
        <w:rPr>
          <w:color w:val="440000"/>
        </w:rPr>
        <w:t xml:space="preserve"> a</w:t>
      </w:r>
      <w:r>
        <w:rPr>
          <w:color w:val="000050"/>
        </w:rPr>
        <w:t xml:space="preserve"> cashback</w:t>
      </w:r>
      <w:r>
        <w:rPr>
          <w:color w:val="000099"/>
        </w:rPr>
        <w:t xml:space="preserve"> kokhon</w:t>
      </w:r>
      <w:r>
        <w:rPr>
          <w:color w:val="000088"/>
        </w:rPr>
        <w:t xml:space="preserve"> dibe</w:t>
      </w:r>
      <w:r>
        <w:br/>
      </w:r>
      <w:r>
        <w:rPr>
          <w:color w:val="000053"/>
        </w:rPr>
        <w:t xml:space="preserve"> টাকা</w:t>
      </w:r>
      <w:r>
        <w:rPr>
          <w:color w:val="000048"/>
        </w:rPr>
        <w:t xml:space="preserve"> রিচার্জে</w:t>
      </w:r>
      <w:r>
        <w:rPr>
          <w:color w:val="000053"/>
        </w:rPr>
        <w:t xml:space="preserve"> টাকা</w:t>
      </w:r>
      <w:r>
        <w:rPr>
          <w:color w:val="000047"/>
        </w:rPr>
        <w:t xml:space="preserve"> ক্যাশ</w:t>
      </w:r>
      <w:r>
        <w:rPr>
          <w:color w:val="000050"/>
        </w:rPr>
        <w:t xml:space="preserve"> ব্যাক</w:t>
      </w:r>
      <w:r>
        <w:rPr>
          <w:color w:val="00005B"/>
        </w:rPr>
        <w:t xml:space="preserve"> অফারটি</w:t>
      </w:r>
      <w:r>
        <w:rPr>
          <w:color w:val="00004F"/>
        </w:rPr>
        <w:t xml:space="preserve"> সম্পর্কে</w:t>
      </w:r>
      <w:r>
        <w:rPr>
          <w:color w:val="000000"/>
        </w:rPr>
        <w:t xml:space="preserve"> বলেন</w:t>
      </w:r>
      <w:r>
        <w:rPr>
          <w:color w:val="2C0000"/>
        </w:rPr>
        <w:t xml:space="preserve"> কি</w:t>
      </w:r>
      <w:r>
        <w:rPr>
          <w:color w:val="000060"/>
        </w:rPr>
        <w:t xml:space="preserve"> হলো</w:t>
      </w:r>
      <w:r>
        <w:rPr>
          <w:color w:val="00007B"/>
        </w:rPr>
        <w:t xml:space="preserve"> ম্যাম</w:t>
      </w:r>
      <w:r>
        <w:br/>
      </w:r>
      <w:r>
        <w:rPr>
          <w:color w:val="000070"/>
        </w:rPr>
        <w:t xml:space="preserve"> friday</w:t>
      </w:r>
      <w:r>
        <w:rPr>
          <w:color w:val="490000"/>
        </w:rPr>
        <w:t xml:space="preserve"> er</w:t>
      </w:r>
      <w:r>
        <w:rPr>
          <w:color w:val="00004D"/>
        </w:rPr>
        <w:t xml:space="preserve"> add</w:t>
      </w:r>
      <w:r>
        <w:rPr>
          <w:color w:val="000049"/>
        </w:rPr>
        <w:t xml:space="preserve"> money</w:t>
      </w:r>
      <w:r>
        <w:rPr>
          <w:color w:val="000048"/>
        </w:rPr>
        <w:t xml:space="preserve"> offer</w:t>
      </w:r>
      <w:r>
        <w:rPr>
          <w:color w:val="000049"/>
        </w:rPr>
        <w:t xml:space="preserve"> ta</w:t>
      </w:r>
      <w:r>
        <w:rPr>
          <w:color w:val="00003A"/>
        </w:rPr>
        <w:t xml:space="preserve"> ki</w:t>
      </w:r>
      <w:r>
        <w:rPr>
          <w:color w:val="000077"/>
        </w:rPr>
        <w:t xml:space="preserve"> chalu</w:t>
      </w:r>
      <w:r>
        <w:rPr>
          <w:color w:val="000054"/>
        </w:rPr>
        <w:t xml:space="preserve"> ase</w:t>
      </w:r>
      <w:r>
        <w:br/>
      </w:r>
      <w:r>
        <w:rPr>
          <w:color w:val="000040"/>
        </w:rPr>
        <w:t xml:space="preserve"> tk</w:t>
      </w:r>
      <w:r>
        <w:rPr>
          <w:color w:val="00004B"/>
        </w:rPr>
        <w:t xml:space="preserve"> cash</w:t>
      </w:r>
      <w:r>
        <w:rPr>
          <w:color w:val="00005D"/>
        </w:rPr>
        <w:t xml:space="preserve"> in</w:t>
      </w:r>
      <w:r>
        <w:rPr>
          <w:color w:val="5A0000"/>
        </w:rPr>
        <w:t xml:space="preserve"> korle</w:t>
      </w:r>
      <w:r>
        <w:rPr>
          <w:color w:val="000040"/>
        </w:rPr>
        <w:t xml:space="preserve"> tk</w:t>
      </w:r>
      <w:r>
        <w:rPr>
          <w:color w:val="000066"/>
        </w:rPr>
        <w:t xml:space="preserve"> bonus</w:t>
      </w:r>
      <w:r>
        <w:rPr>
          <w:color w:val="000090"/>
        </w:rPr>
        <w:t xml:space="preserve"> kokhon</w:t>
      </w:r>
      <w:r>
        <w:rPr>
          <w:color w:val="000053"/>
        </w:rPr>
        <w:t xml:space="preserve"> pabo</w:t>
      </w:r>
      <w:r>
        <w:br/>
      </w:r>
      <w:r>
        <w:rPr>
          <w:color w:val="000042"/>
        </w:rPr>
        <w:t xml:space="preserve"> ইন্টারনেট</w:t>
      </w:r>
      <w:r>
        <w:rPr>
          <w:color w:val="000042"/>
        </w:rPr>
        <w:t xml:space="preserve"> ব্যাংকিং</w:t>
      </w:r>
      <w:r>
        <w:rPr>
          <w:color w:val="00001B"/>
        </w:rPr>
        <w:t xml:space="preserve"> থেকে</w:t>
      </w:r>
      <w:r>
        <w:rPr>
          <w:color w:val="000042"/>
        </w:rPr>
        <w:t xml:space="preserve"> ক্যাশব্যাক</w:t>
      </w:r>
      <w:r>
        <w:rPr>
          <w:color w:val="00002D"/>
        </w:rPr>
        <w:t xml:space="preserve"> টাকা</w:t>
      </w:r>
      <w:r>
        <w:rPr>
          <w:color w:val="000040"/>
        </w:rPr>
        <w:t xml:space="preserve"> পনেরশো</w:t>
      </w:r>
      <w:r>
        <w:rPr>
          <w:color w:val="00002D"/>
        </w:rPr>
        <w:t xml:space="preserve"> টাকা</w:t>
      </w:r>
      <w:r>
        <w:rPr>
          <w:color w:val="00002D"/>
        </w:rPr>
        <w:t xml:space="preserve"> অ্যাড</w:t>
      </w:r>
      <w:r>
        <w:rPr>
          <w:color w:val="000024"/>
        </w:rPr>
        <w:t xml:space="preserve"> মানি</w:t>
      </w:r>
      <w:r>
        <w:rPr>
          <w:color w:val="250000"/>
        </w:rPr>
        <w:t xml:space="preserve"> করলে</w:t>
      </w:r>
      <w:r>
        <w:rPr>
          <w:color w:val="000031"/>
        </w:rPr>
        <w:t xml:space="preserve"> অফারটি</w:t>
      </w:r>
      <w:r>
        <w:rPr>
          <w:color w:val="000067"/>
        </w:rPr>
        <w:t xml:space="preserve"> প্রতি</w:t>
      </w:r>
      <w:r>
        <w:rPr>
          <w:color w:val="000036"/>
        </w:rPr>
        <w:t xml:space="preserve"> শুক্রবার</w:t>
      </w:r>
      <w:r>
        <w:rPr>
          <w:color w:val="220000"/>
        </w:rPr>
        <w:t xml:space="preserve"> এর</w:t>
      </w:r>
      <w:r>
        <w:rPr>
          <w:color w:val="000000"/>
        </w:rPr>
        <w:t xml:space="preserve"> জন্য</w:t>
      </w:r>
      <w:r>
        <w:rPr>
          <w:color w:val="1E0000"/>
        </w:rPr>
        <w:t xml:space="preserve"> কিন্তু</w:t>
      </w:r>
      <w:r>
        <w:rPr>
          <w:color w:val="150000"/>
        </w:rPr>
        <w:t xml:space="preserve"> আমার</w:t>
      </w:r>
      <w:r>
        <w:rPr>
          <w:color w:val="450000"/>
        </w:rPr>
        <w:t xml:space="preserve"> প্রশ্ন</w:t>
      </w:r>
      <w:r>
        <w:rPr>
          <w:color w:val="000025"/>
        </w:rPr>
        <w:t xml:space="preserve"> হচ্ছে</w:t>
      </w:r>
      <w:r>
        <w:rPr>
          <w:color w:val="000067"/>
        </w:rPr>
        <w:t xml:space="preserve"> প্রতি</w:t>
      </w:r>
      <w:r>
        <w:rPr>
          <w:color w:val="00003B"/>
        </w:rPr>
        <w:t xml:space="preserve"> শুক্রবারে</w:t>
      </w:r>
      <w:r>
        <w:rPr>
          <w:color w:val="000042"/>
        </w:rPr>
        <w:t xml:space="preserve"> ক্যাশব্যাক</w:t>
      </w:r>
      <w:r>
        <w:rPr>
          <w:color w:val="000023"/>
        </w:rPr>
        <w:t xml:space="preserve"> একটা</w:t>
      </w:r>
      <w:r>
        <w:rPr>
          <w:color w:val="000021"/>
        </w:rPr>
        <w:t xml:space="preserve"> নাম্বারে</w:t>
      </w:r>
      <w:r>
        <w:rPr>
          <w:color w:val="00004D"/>
        </w:rPr>
        <w:t xml:space="preserve"> কয়বার</w:t>
      </w:r>
      <w:r>
        <w:rPr>
          <w:color w:val="380000"/>
        </w:rPr>
        <w:t xml:space="preserve"> পাওয়া</w:t>
      </w:r>
      <w:r>
        <w:rPr>
          <w:color w:val="000000"/>
        </w:rPr>
        <w:t xml:space="preserve"> যাবে</w:t>
      </w:r>
      <w:r>
        <w:br/>
      </w:r>
      <w:r>
        <w:rPr>
          <w:color w:val="00004E"/>
        </w:rPr>
        <w:t xml:space="preserve"> টাকা</w:t>
      </w:r>
      <w:r>
        <w:rPr>
          <w:color w:val="0000C7"/>
        </w:rPr>
        <w:t xml:space="preserve"> কেশ</w:t>
      </w:r>
      <w:r>
        <w:rPr>
          <w:color w:val="000050"/>
        </w:rPr>
        <w:t xml:space="preserve"> আউট</w:t>
      </w:r>
      <w:r>
        <w:rPr>
          <w:color w:val="3C0000"/>
        </w:rPr>
        <w:t xml:space="preserve"> এ</w:t>
      </w:r>
      <w:r>
        <w:rPr>
          <w:color w:val="00004E"/>
        </w:rPr>
        <w:t xml:space="preserve"> টাকা</w:t>
      </w:r>
      <w:r>
        <w:rPr>
          <w:color w:val="0000C7"/>
        </w:rPr>
        <w:t xml:space="preserve"> কেশ</w:t>
      </w:r>
      <w:r>
        <w:rPr>
          <w:color w:val="00005C"/>
        </w:rPr>
        <w:t xml:space="preserve"> বেক</w:t>
      </w:r>
      <w:r>
        <w:br/>
      </w:r>
      <w:r>
        <w:rPr>
          <w:color w:val="180000"/>
        </w:rPr>
        <w:t xml:space="preserve"> আমি</w:t>
      </w:r>
      <w:r>
        <w:rPr>
          <w:color w:val="2F0000"/>
        </w:rPr>
        <w:t xml:space="preserve"> তো</w:t>
      </w:r>
      <w:r>
        <w:rPr>
          <w:color w:val="2E0000"/>
        </w:rPr>
        <w:t xml:space="preserve"> আগে</w:t>
      </w:r>
      <w:r>
        <w:rPr>
          <w:color w:val="000034"/>
        </w:rPr>
        <w:t xml:space="preserve"> সব</w:t>
      </w:r>
      <w:r>
        <w:rPr>
          <w:color w:val="000035"/>
        </w:rPr>
        <w:t xml:space="preserve"> সময়</w:t>
      </w:r>
      <w:r>
        <w:rPr>
          <w:color w:val="000038"/>
        </w:rPr>
        <w:t xml:space="preserve"> সিটি</w:t>
      </w:r>
      <w:r>
        <w:rPr>
          <w:color w:val="000058"/>
        </w:rPr>
        <w:t xml:space="preserve"> ব্যাংক</w:t>
      </w:r>
      <w:r>
        <w:rPr>
          <w:color w:val="00003A"/>
        </w:rPr>
        <w:t xml:space="preserve"> থেকে</w:t>
      </w:r>
      <w:r>
        <w:rPr>
          <w:color w:val="000059"/>
        </w:rPr>
        <w:t xml:space="preserve"> অ‌্যাড</w:t>
      </w:r>
      <w:r>
        <w:rPr>
          <w:color w:val="00004F"/>
        </w:rPr>
        <w:t xml:space="preserve"> মানি</w:t>
      </w:r>
      <w:r>
        <w:rPr>
          <w:color w:val="280000"/>
        </w:rPr>
        <w:t xml:space="preserve"> করেছি</w:t>
      </w:r>
      <w:r>
        <w:rPr>
          <w:color w:val="000024"/>
        </w:rPr>
        <w:t xml:space="preserve"> এখন</w:t>
      </w:r>
      <w:r>
        <w:rPr>
          <w:color w:val="320000"/>
        </w:rPr>
        <w:t xml:space="preserve"> যদি</w:t>
      </w:r>
      <w:r>
        <w:rPr>
          <w:color w:val="00004B"/>
        </w:rPr>
        <w:t xml:space="preserve"> এশিয়া</w:t>
      </w:r>
      <w:r>
        <w:rPr>
          <w:color w:val="000058"/>
        </w:rPr>
        <w:t xml:space="preserve"> ব্যাংক</w:t>
      </w:r>
      <w:r>
        <w:rPr>
          <w:color w:val="00003A"/>
        </w:rPr>
        <w:t xml:space="preserve"> থেকে</w:t>
      </w:r>
      <w:r>
        <w:rPr>
          <w:color w:val="000030"/>
        </w:rPr>
        <w:t xml:space="preserve"> টাকা</w:t>
      </w:r>
      <w:r>
        <w:rPr>
          <w:color w:val="000031"/>
        </w:rPr>
        <w:t xml:space="preserve"> অ্যাড</w:t>
      </w:r>
      <w:r>
        <w:rPr>
          <w:color w:val="00004F"/>
        </w:rPr>
        <w:t xml:space="preserve"> মানি</w:t>
      </w:r>
      <w:r>
        <w:rPr>
          <w:color w:val="310000"/>
        </w:rPr>
        <w:t xml:space="preserve"> করি</w:t>
      </w:r>
      <w:r>
        <w:rPr>
          <w:color w:val="350000"/>
        </w:rPr>
        <w:t xml:space="preserve"> তাহলে</w:t>
      </w:r>
      <w:r>
        <w:rPr>
          <w:color w:val="190000"/>
        </w:rPr>
        <w:t xml:space="preserve"> কি</w:t>
      </w:r>
      <w:r>
        <w:rPr>
          <w:color w:val="000030"/>
        </w:rPr>
        <w:t xml:space="preserve"> টাকা</w:t>
      </w:r>
      <w:r>
        <w:rPr>
          <w:color w:val="00002D"/>
        </w:rPr>
        <w:t xml:space="preserve"> বোনাস</w:t>
      </w:r>
      <w:r>
        <w:rPr>
          <w:color w:val="00002A"/>
        </w:rPr>
        <w:t xml:space="preserve"> পাবো</w:t>
      </w:r>
      <w:r>
        <w:br/>
      </w:r>
      <w:r>
        <w:rPr>
          <w:color w:val="00002C"/>
        </w:rPr>
        <w:t xml:space="preserve"> bkash</w:t>
      </w:r>
      <w:r>
        <w:rPr>
          <w:color w:val="00003E"/>
        </w:rPr>
        <w:t xml:space="preserve"> e</w:t>
      </w:r>
      <w:r>
        <w:rPr>
          <w:color w:val="000000"/>
        </w:rPr>
        <w:t xml:space="preserve"> taka</w:t>
      </w:r>
      <w:r>
        <w:rPr>
          <w:color w:val="00004F"/>
        </w:rPr>
        <w:t xml:space="preserve"> card</w:t>
      </w:r>
      <w:r>
        <w:rPr>
          <w:color w:val="000064"/>
        </w:rPr>
        <w:t xml:space="preserve"> thake</w:t>
      </w:r>
      <w:r>
        <w:rPr>
          <w:color w:val="000044"/>
        </w:rPr>
        <w:t xml:space="preserve"> add</w:t>
      </w:r>
      <w:r>
        <w:rPr>
          <w:color w:val="00003F"/>
        </w:rPr>
        <w:t xml:space="preserve"> money</w:t>
      </w:r>
      <w:r>
        <w:rPr>
          <w:color w:val="540000"/>
        </w:rPr>
        <w:t xml:space="preserve"> te</w:t>
      </w:r>
      <w:r>
        <w:rPr>
          <w:color w:val="000080"/>
        </w:rPr>
        <w:t xml:space="preserve"> bonous</w:t>
      </w:r>
      <w:r>
        <w:rPr>
          <w:color w:val="00003F"/>
        </w:rPr>
        <w:t xml:space="preserve"> offer</w:t>
      </w:r>
      <w:r>
        <w:rPr>
          <w:color w:val="00003F"/>
        </w:rPr>
        <w:t xml:space="preserve"> ta</w:t>
      </w:r>
      <w:r>
        <w:rPr>
          <w:color w:val="000033"/>
        </w:rPr>
        <w:t xml:space="preserve"> ki</w:t>
      </w:r>
      <w:r>
        <w:rPr>
          <w:color w:val="000000"/>
        </w:rPr>
        <w:t xml:space="preserve"> ache</w:t>
      </w:r>
      <w:r>
        <w:br/>
      </w:r>
      <w:r>
        <w:rPr>
          <w:color w:val="000026"/>
        </w:rPr>
        <w:t xml:space="preserve"> bkash</w:t>
      </w:r>
      <w:r>
        <w:rPr>
          <w:color w:val="000035"/>
        </w:rPr>
        <w:t xml:space="preserve"> e</w:t>
      </w:r>
      <w:r>
        <w:rPr>
          <w:color w:val="000055"/>
        </w:rPr>
        <w:t xml:space="preserve"> friday</w:t>
      </w:r>
      <w:r>
        <w:rPr>
          <w:color w:val="910000"/>
        </w:rPr>
        <w:t xml:space="preserve"> te</w:t>
      </w:r>
      <w:r>
        <w:rPr>
          <w:color w:val="000000"/>
        </w:rPr>
        <w:t xml:space="preserve"> tk</w:t>
      </w:r>
      <w:r>
        <w:rPr>
          <w:color w:val="00003A"/>
        </w:rPr>
        <w:t xml:space="preserve"> add</w:t>
      </w:r>
      <w:r>
        <w:rPr>
          <w:color w:val="000037"/>
        </w:rPr>
        <w:t xml:space="preserve"> money</w:t>
      </w:r>
      <w:r>
        <w:rPr>
          <w:color w:val="910000"/>
        </w:rPr>
        <w:t xml:space="preserve"> te</w:t>
      </w:r>
      <w:r>
        <w:rPr>
          <w:color w:val="000000"/>
        </w:rPr>
        <w:t xml:space="preserve"> tk</w:t>
      </w:r>
      <w:r>
        <w:rPr>
          <w:color w:val="00004D"/>
        </w:rPr>
        <w:t xml:space="preserve"> bonus</w:t>
      </w:r>
      <w:r>
        <w:rPr>
          <w:color w:val="000036"/>
        </w:rPr>
        <w:t xml:space="preserve"> offer</w:t>
      </w:r>
      <w:r>
        <w:rPr>
          <w:color w:val="00002C"/>
        </w:rPr>
        <w:t xml:space="preserve"> ki</w:t>
      </w:r>
      <w:r>
        <w:rPr>
          <w:color w:val="000066"/>
        </w:rPr>
        <w:t xml:space="preserve"> akono</w:t>
      </w:r>
      <w:r>
        <w:rPr>
          <w:color w:val="00003F"/>
        </w:rPr>
        <w:t xml:space="preserve"> ase</w:t>
      </w:r>
      <w:r>
        <w:br/>
      </w:r>
      <w:r>
        <w:rPr>
          <w:color w:val="000031"/>
        </w:rPr>
        <w:t xml:space="preserve"> tk</w:t>
      </w:r>
      <w:r>
        <w:rPr>
          <w:color w:val="00003B"/>
        </w:rPr>
        <w:t xml:space="preserve"> add</w:t>
      </w:r>
      <w:r>
        <w:rPr>
          <w:color w:val="000091"/>
        </w:rPr>
        <w:t xml:space="preserve"> moneyr</w:t>
      </w:r>
      <w:r>
        <w:rPr>
          <w:color w:val="000036"/>
        </w:rPr>
        <w:t xml:space="preserve"> offer</w:t>
      </w:r>
      <w:r>
        <w:rPr>
          <w:color w:val="5A0000"/>
        </w:rPr>
        <w:t xml:space="preserve"> tar</w:t>
      </w:r>
      <w:r>
        <w:rPr>
          <w:color w:val="000059"/>
        </w:rPr>
        <w:t xml:space="preserve"> details</w:t>
      </w:r>
      <w:r>
        <w:rPr>
          <w:color w:val="880000"/>
        </w:rPr>
        <w:t xml:space="preserve"> bollen</w:t>
      </w:r>
      <w:r>
        <w:br/>
      </w:r>
      <w:r>
        <w:rPr>
          <w:color w:val="000000"/>
        </w:rPr>
        <w:t xml:space="preserve"> tk</w:t>
      </w:r>
      <w:r>
        <w:rPr>
          <w:color w:val="000038"/>
        </w:rPr>
        <w:t xml:space="preserve"> add</w:t>
      </w:r>
      <w:r>
        <w:rPr>
          <w:color w:val="00006B"/>
        </w:rPr>
        <w:t xml:space="preserve"> mani</w:t>
      </w:r>
      <w:r>
        <w:rPr>
          <w:color w:val="000034"/>
        </w:rPr>
        <w:t xml:space="preserve"> offer</w:t>
      </w:r>
      <w:r>
        <w:rPr>
          <w:color w:val="00002A"/>
        </w:rPr>
        <w:t xml:space="preserve"> ki</w:t>
      </w:r>
      <w:r>
        <w:rPr>
          <w:color w:val="000055"/>
        </w:rPr>
        <w:t xml:space="preserve"> sob</w:t>
      </w:r>
      <w:r>
        <w:rPr>
          <w:color w:val="00008A"/>
        </w:rPr>
        <w:t xml:space="preserve"> dini</w:t>
      </w:r>
      <w:r>
        <w:rPr>
          <w:color w:val="00008A"/>
        </w:rPr>
        <w:t xml:space="preserve"> pojojo</w:t>
      </w:r>
      <w:r>
        <w:br/>
      </w:r>
      <w:r>
        <w:rPr>
          <w:color w:val="00002E"/>
        </w:rPr>
        <w:t xml:space="preserve"> tk</w:t>
      </w:r>
      <w:r>
        <w:rPr>
          <w:color w:val="00006D"/>
        </w:rPr>
        <w:t xml:space="preserve"> shwapno</w:t>
      </w:r>
      <w:r>
        <w:rPr>
          <w:color w:val="000083"/>
        </w:rPr>
        <w:t xml:space="preserve"> কুফন</w:t>
      </w:r>
      <w:r>
        <w:rPr>
          <w:color w:val="270000"/>
        </w:rPr>
        <w:t xml:space="preserve"> কি</w:t>
      </w:r>
      <w:r>
        <w:rPr>
          <w:color w:val="00006A"/>
        </w:rPr>
        <w:t xml:space="preserve"> ussd</w:t>
      </w:r>
      <w:r>
        <w:rPr>
          <w:color w:val="000050"/>
        </w:rPr>
        <w:t xml:space="preserve"> code</w:t>
      </w:r>
      <w:r>
        <w:rPr>
          <w:color w:val="3D0000"/>
        </w:rPr>
        <w:t xml:space="preserve"> দিয়ে</w:t>
      </w:r>
      <w:r>
        <w:rPr>
          <w:color w:val="000050"/>
        </w:rPr>
        <w:t xml:space="preserve"> use</w:t>
      </w:r>
      <w:r>
        <w:rPr>
          <w:color w:val="3D0000"/>
        </w:rPr>
        <w:t xml:space="preserve"> করা</w:t>
      </w:r>
      <w:r>
        <w:rPr>
          <w:color w:val="000000"/>
        </w:rPr>
        <w:t xml:space="preserve"> যাবে</w:t>
      </w:r>
      <w:r>
        <w:br/>
      </w:r>
      <w:r>
        <w:rPr>
          <w:color w:val="00007D"/>
        </w:rPr>
        <w:t xml:space="preserve"> hum</w:t>
      </w:r>
      <w:r>
        <w:rPr>
          <w:color w:val="000064"/>
        </w:rPr>
        <w:t xml:space="preserve"> valo</w:t>
      </w:r>
      <w:r>
        <w:rPr>
          <w:color w:val="720000"/>
        </w:rPr>
        <w:t xml:space="preserve"> achi</w:t>
      </w:r>
      <w:r>
        <w:rPr>
          <w:color w:val="000000"/>
        </w:rPr>
        <w:t xml:space="preserve"> taka</w:t>
      </w:r>
      <w:r>
        <w:rPr>
          <w:color w:val="000031"/>
        </w:rPr>
        <w:t xml:space="preserve"> recharge</w:t>
      </w:r>
      <w:r>
        <w:rPr>
          <w:color w:val="2A0000"/>
        </w:rPr>
        <w:t xml:space="preserve"> a</w:t>
      </w:r>
      <w:r>
        <w:rPr>
          <w:color w:val="000000"/>
        </w:rPr>
        <w:t xml:space="preserve"> taka</w:t>
      </w:r>
      <w:r>
        <w:rPr>
          <w:color w:val="000031"/>
        </w:rPr>
        <w:t xml:space="preserve"> cash</w:t>
      </w:r>
      <w:r>
        <w:rPr>
          <w:color w:val="000033"/>
        </w:rPr>
        <w:t xml:space="preserve"> back</w:t>
      </w:r>
      <w:r>
        <w:rPr>
          <w:color w:val="3A0000"/>
        </w:rPr>
        <w:t xml:space="preserve"> ai</w:t>
      </w:r>
      <w:r>
        <w:rPr>
          <w:color w:val="00002F"/>
        </w:rPr>
        <w:t xml:space="preserve"> offer</w:t>
      </w:r>
      <w:r>
        <w:rPr>
          <w:color w:val="000030"/>
        </w:rPr>
        <w:t xml:space="preserve"> ta</w:t>
      </w:r>
      <w:r>
        <w:rPr>
          <w:color w:val="000044"/>
        </w:rPr>
        <w:t xml:space="preserve"> akhon</w:t>
      </w:r>
      <w:r>
        <w:rPr>
          <w:color w:val="00003E"/>
        </w:rPr>
        <w:t xml:space="preserve"> ache</w:t>
      </w:r>
      <w:r>
        <w:br/>
      </w:r>
      <w:r>
        <w:rPr>
          <w:color w:val="000068"/>
        </w:rPr>
        <w:t xml:space="preserve"> চালডালের</w:t>
      </w:r>
      <w:r>
        <w:rPr>
          <w:color w:val="000031"/>
        </w:rPr>
        <w:t xml:space="preserve"> ক্যাশ</w:t>
      </w:r>
      <w:r>
        <w:rPr>
          <w:color w:val="000036"/>
        </w:rPr>
        <w:t xml:space="preserve"> ব্যাক</w:t>
      </w:r>
      <w:r>
        <w:rPr>
          <w:color w:val="000048"/>
        </w:rPr>
        <w:t xml:space="preserve"> অফারের</w:t>
      </w:r>
      <w:r>
        <w:rPr>
          <w:color w:val="000056"/>
        </w:rPr>
        <w:t xml:space="preserve"> অন্তর্ভুক্ত</w:t>
      </w:r>
      <w:r>
        <w:rPr>
          <w:color w:val="000000"/>
        </w:rPr>
        <w:t xml:space="preserve"> কিনা</w:t>
      </w:r>
      <w:r>
        <w:rPr>
          <w:color w:val="00003B"/>
        </w:rPr>
        <w:t xml:space="preserve"> আর</w:t>
      </w:r>
      <w:r>
        <w:rPr>
          <w:color w:val="000068"/>
        </w:rPr>
        <w:t xml:space="preserve"> চালডালে</w:t>
      </w:r>
      <w:r>
        <w:rPr>
          <w:color w:val="000030"/>
        </w:rPr>
        <w:t xml:space="preserve"> কত</w:t>
      </w:r>
      <w:r>
        <w:rPr>
          <w:color w:val="00001C"/>
        </w:rPr>
        <w:t xml:space="preserve"> টাকা</w:t>
      </w:r>
      <w:r>
        <w:rPr>
          <w:color w:val="000068"/>
        </w:rPr>
        <w:t xml:space="preserve"> প্যামেন্ট</w:t>
      </w:r>
      <w:r>
        <w:rPr>
          <w:color w:val="2E0000"/>
        </w:rPr>
        <w:t xml:space="preserve"> করলে</w:t>
      </w:r>
      <w:r>
        <w:rPr>
          <w:color w:val="000000"/>
        </w:rPr>
        <w:t xml:space="preserve"> -</w:t>
      </w:r>
      <w:r>
        <w:rPr>
          <w:color w:val="000029"/>
        </w:rPr>
        <w:t xml:space="preserve"> ক্যাশব্যাক</w:t>
      </w:r>
      <w:r>
        <w:rPr>
          <w:color w:val="00003C"/>
        </w:rPr>
        <w:t xml:space="preserve"> পাওয়া</w:t>
      </w:r>
      <w:r>
        <w:rPr>
          <w:color w:val="000000"/>
        </w:rPr>
        <w:t xml:space="preserve"> যাবে</w:t>
      </w:r>
      <w:r>
        <w:br/>
      </w:r>
      <w:r>
        <w:rPr>
          <w:color w:val="000098"/>
        </w:rPr>
        <w:t xml:space="preserve"> daraz</w:t>
      </w:r>
      <w:r>
        <w:rPr>
          <w:color w:val="000062"/>
        </w:rPr>
        <w:t xml:space="preserve"> cashback</w:t>
      </w:r>
      <w:r>
        <w:rPr>
          <w:color w:val="00005C"/>
        </w:rPr>
        <w:t xml:space="preserve"> offer</w:t>
      </w:r>
      <w:r>
        <w:rPr>
          <w:color w:val="000099"/>
        </w:rPr>
        <w:t xml:space="preserve"> chalu</w:t>
      </w:r>
      <w:r>
        <w:rPr>
          <w:color w:val="000000"/>
        </w:rPr>
        <w:t xml:space="preserve"> ase</w:t>
      </w:r>
      <w:r>
        <w:br/>
      </w:r>
      <w:r>
        <w:rPr>
          <w:color w:val="000094"/>
        </w:rPr>
        <w:t xml:space="preserve"> friday</w:t>
      </w:r>
      <w:r>
        <w:rPr>
          <w:color w:val="000033"/>
        </w:rPr>
        <w:t xml:space="preserve"> add</w:t>
      </w:r>
      <w:r>
        <w:rPr>
          <w:color w:val="00002F"/>
        </w:rPr>
        <w:t xml:space="preserve"> money</w:t>
      </w:r>
      <w:r>
        <w:rPr>
          <w:color w:val="00002F"/>
        </w:rPr>
        <w:t xml:space="preserve"> offer</w:t>
      </w:r>
      <w:r>
        <w:rPr>
          <w:color w:val="000030"/>
        </w:rPr>
        <w:t xml:space="preserve"> ta</w:t>
      </w:r>
      <w:r>
        <w:rPr>
          <w:color w:val="000026"/>
        </w:rPr>
        <w:t xml:space="preserve"> ki</w:t>
      </w:r>
      <w:r>
        <w:rPr>
          <w:color w:val="000072"/>
        </w:rPr>
        <w:t xml:space="preserve"> continue</w:t>
      </w:r>
      <w:r>
        <w:rPr>
          <w:color w:val="540000"/>
        </w:rPr>
        <w:t xml:space="preserve"> hbe</w:t>
      </w:r>
      <w:r>
        <w:rPr>
          <w:color w:val="00006C"/>
        </w:rPr>
        <w:t xml:space="preserve"> next</w:t>
      </w:r>
      <w:r>
        <w:rPr>
          <w:color w:val="000094"/>
        </w:rPr>
        <w:t xml:space="preserve"> friday</w:t>
      </w:r>
      <w:r>
        <w:rPr>
          <w:color w:val="000000"/>
        </w:rPr>
        <w:t xml:space="preserve"> te</w:t>
      </w:r>
      <w:r>
        <w:br/>
      </w:r>
      <w:r>
        <w:rPr>
          <w:color w:val="000076"/>
        </w:rPr>
        <w:t xml:space="preserve"> tk</w:t>
      </w:r>
      <w:r>
        <w:rPr>
          <w:color w:val="000046"/>
        </w:rPr>
        <w:t xml:space="preserve"> add</w:t>
      </w:r>
      <w:r>
        <w:rPr>
          <w:color w:val="000042"/>
        </w:rPr>
        <w:t xml:space="preserve"> money</w:t>
      </w:r>
      <w:r>
        <w:rPr>
          <w:color w:val="570000"/>
        </w:rPr>
        <w:t xml:space="preserve"> te</w:t>
      </w:r>
      <w:r>
        <w:rPr>
          <w:color w:val="000076"/>
        </w:rPr>
        <w:t xml:space="preserve"> tk</w:t>
      </w:r>
      <w:r>
        <w:rPr>
          <w:color w:val="000045"/>
        </w:rPr>
        <w:t xml:space="preserve"> cashback</w:t>
      </w:r>
      <w:r>
        <w:rPr>
          <w:color w:val="000041"/>
        </w:rPr>
        <w:t xml:space="preserve"> offer</w:t>
      </w:r>
      <w:r>
        <w:rPr>
          <w:color w:val="000068"/>
        </w:rPr>
        <w:t xml:space="preserve"> somporke</w:t>
      </w:r>
      <w:r>
        <w:rPr>
          <w:color w:val="580000"/>
        </w:rPr>
        <w:t xml:space="preserve"> jante</w:t>
      </w:r>
      <w:r>
        <w:rPr>
          <w:color w:val="00004E"/>
        </w:rPr>
        <w:t xml:space="preserve"> chai</w:t>
      </w:r>
      <w:r>
        <w:br/>
      </w:r>
      <w:r>
        <w:rPr>
          <w:color w:val="000000"/>
        </w:rPr>
        <w:t xml:space="preserve"> othoba</w:t>
      </w:r>
      <w:r>
        <w:rPr>
          <w:color w:val="000000"/>
        </w:rPr>
        <w:t xml:space="preserve"> com</w:t>
      </w:r>
      <w:r>
        <w:rPr>
          <w:color w:val="290000"/>
        </w:rPr>
        <w:t xml:space="preserve"> এর</w:t>
      </w:r>
      <w:r>
        <w:rPr>
          <w:color w:val="000064"/>
        </w:rPr>
        <w:t xml:space="preserve"> ওয়েভসাইট</w:t>
      </w:r>
      <w:r>
        <w:rPr>
          <w:color w:val="000041"/>
        </w:rPr>
        <w:t xml:space="preserve"> থেকে</w:t>
      </w:r>
      <w:r>
        <w:rPr>
          <w:color w:val="000063"/>
        </w:rPr>
        <w:t xml:space="preserve"> বিকাশের</w:t>
      </w:r>
      <w:r>
        <w:rPr>
          <w:color w:val="380000"/>
        </w:rPr>
        <w:t xml:space="preserve"> মাধ্যমে</w:t>
      </w:r>
      <w:r>
        <w:rPr>
          <w:color w:val="000065"/>
        </w:rPr>
        <w:t xml:space="preserve"> পেমেন্ট</w:t>
      </w:r>
      <w:r>
        <w:rPr>
          <w:color w:val="560000"/>
        </w:rPr>
        <w:t xml:space="preserve"> করলেও</w:t>
      </w:r>
      <w:r>
        <w:rPr>
          <w:color w:val="1D0000"/>
        </w:rPr>
        <w:t xml:space="preserve"> কি</w:t>
      </w:r>
      <w:r>
        <w:rPr>
          <w:color w:val="000028"/>
        </w:rPr>
        <w:t xml:space="preserve"> ক্যাশব্যাক</w:t>
      </w:r>
      <w:r>
        <w:rPr>
          <w:color w:val="00003C"/>
        </w:rPr>
        <w:t xml:space="preserve"> অফারটি</w:t>
      </w:r>
      <w:r>
        <w:rPr>
          <w:color w:val="000000"/>
        </w:rPr>
        <w:t xml:space="preserve"> পাবো</w:t>
      </w:r>
      <w:r>
        <w:rPr>
          <w:color w:val="390000"/>
        </w:rPr>
        <w:t xml:space="preserve"> নাকি</w:t>
      </w:r>
      <w:r>
        <w:rPr>
          <w:color w:val="000063"/>
        </w:rPr>
        <w:t xml:space="preserve"> বিকাশের</w:t>
      </w:r>
      <w:r>
        <w:rPr>
          <w:color w:val="000056"/>
        </w:rPr>
        <w:t xml:space="preserve"> গেটওয়ে</w:t>
      </w:r>
      <w:r>
        <w:rPr>
          <w:color w:val="000041"/>
        </w:rPr>
        <w:t xml:space="preserve"> থেকে</w:t>
      </w:r>
      <w:r>
        <w:rPr>
          <w:color w:val="000065"/>
        </w:rPr>
        <w:t xml:space="preserve"> পেমেন্ট</w:t>
      </w:r>
      <w:r>
        <w:rPr>
          <w:color w:val="22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78"/>
        </w:rPr>
        <w:t xml:space="preserve"> ekhane</w:t>
      </w:r>
      <w:r>
        <w:rPr>
          <w:color w:val="00006C"/>
        </w:rPr>
        <w:t xml:space="preserve"> instant</w:t>
      </w:r>
      <w:r>
        <w:rPr>
          <w:color w:val="000037"/>
        </w:rPr>
        <w:t xml:space="preserve"> cashback</w:t>
      </w:r>
      <w:r>
        <w:rPr>
          <w:color w:val="00006A"/>
        </w:rPr>
        <w:t xml:space="preserve"> likha</w:t>
      </w:r>
      <w:r>
        <w:rPr>
          <w:color w:val="580000"/>
        </w:rPr>
        <w:t xml:space="preserve"> abar</w:t>
      </w:r>
      <w:r>
        <w:rPr>
          <w:color w:val="000063"/>
        </w:rPr>
        <w:t xml:space="preserve"> niche</w:t>
      </w:r>
      <w:r>
        <w:rPr>
          <w:color w:val="00006A"/>
        </w:rPr>
        <w:t xml:space="preserve"> likha</w:t>
      </w:r>
      <w:r>
        <w:rPr>
          <w:color w:val="500000"/>
        </w:rPr>
        <w:t xml:space="preserve"> je</w:t>
      </w:r>
      <w:r>
        <w:rPr>
          <w:color w:val="000000"/>
        </w:rPr>
        <w:t xml:space="preserve"> taka</w:t>
      </w:r>
      <w:r>
        <w:rPr>
          <w:color w:val="000000"/>
        </w:rPr>
        <w:t xml:space="preserve"> porjonto</w:t>
      </w:r>
      <w:r>
        <w:br/>
      </w:r>
      <w:r>
        <w:rPr>
          <w:color w:val="00004F"/>
        </w:rPr>
        <w:t xml:space="preserve"> to</w:t>
      </w:r>
      <w:r>
        <w:rPr>
          <w:color w:val="000064"/>
        </w:rPr>
        <w:t xml:space="preserve"> send</w:t>
      </w:r>
      <w:r>
        <w:rPr>
          <w:color w:val="000051"/>
        </w:rPr>
        <w:t xml:space="preserve"> money</w:t>
      </w:r>
      <w:r>
        <w:rPr>
          <w:color w:val="630000"/>
        </w:rPr>
        <w:t xml:space="preserve"> the</w:t>
      </w:r>
      <w:r>
        <w:rPr>
          <w:color w:val="000061"/>
        </w:rPr>
        <w:t xml:space="preserve"> kono</w:t>
      </w:r>
      <w:r>
        <w:rPr>
          <w:color w:val="000055"/>
        </w:rPr>
        <w:t xml:space="preserve"> cashback</w:t>
      </w:r>
      <w:r>
        <w:rPr>
          <w:color w:val="000050"/>
        </w:rPr>
        <w:t xml:space="preserve"> offer</w:t>
      </w:r>
      <w:r>
        <w:rPr>
          <w:color w:val="00005E"/>
        </w:rPr>
        <w:t xml:space="preserve"> ase</w:t>
      </w:r>
      <w:r>
        <w:br/>
      </w:r>
      <w:r>
        <w:rPr>
          <w:color w:val="6E0000"/>
        </w:rPr>
        <w:t xml:space="preserve"> assalamu</w:t>
      </w:r>
      <w:r>
        <w:rPr>
          <w:color w:val="000081"/>
        </w:rPr>
        <w:t xml:space="preserve"> alykum</w:t>
      </w:r>
      <w:r>
        <w:rPr>
          <w:color w:val="000054"/>
        </w:rPr>
        <w:t xml:space="preserve"> daraz</w:t>
      </w:r>
      <w:r>
        <w:rPr>
          <w:color w:val="000032"/>
        </w:rPr>
        <w:t xml:space="preserve"> e</w:t>
      </w:r>
      <w:r>
        <w:rPr>
          <w:color w:val="000023"/>
        </w:rPr>
        <w:t xml:space="preserve"> bkash</w:t>
      </w:r>
      <w:r>
        <w:rPr>
          <w:color w:val="00003F"/>
        </w:rPr>
        <w:t xml:space="preserve"> payment</w:t>
      </w:r>
      <w:r>
        <w:rPr>
          <w:color w:val="000029"/>
        </w:rPr>
        <w:t xml:space="preserve"> ki</w:t>
      </w:r>
      <w:r>
        <w:rPr>
          <w:color w:val="000036"/>
        </w:rPr>
        <w:t xml:space="preserve"> cashback</w:t>
      </w:r>
      <w:r>
        <w:rPr>
          <w:color w:val="000032"/>
        </w:rPr>
        <w:t xml:space="preserve"> offer</w:t>
      </w:r>
      <w:r>
        <w:rPr>
          <w:color w:val="000033"/>
        </w:rPr>
        <w:t xml:space="preserve"> ta</w:t>
      </w:r>
      <w:r>
        <w:rPr>
          <w:color w:val="6A0000"/>
        </w:rPr>
        <w:t xml:space="preserve"> ekhno</w:t>
      </w:r>
      <w:r>
        <w:rPr>
          <w:color w:val="000000"/>
        </w:rPr>
        <w:t xml:space="preserve"> cholche</w:t>
      </w:r>
      <w:r>
        <w:br/>
      </w:r>
      <w:r>
        <w:rPr>
          <w:color w:val="00005C"/>
        </w:rPr>
        <w:t xml:space="preserve"> go</w:t>
      </w:r>
      <w:r>
        <w:rPr>
          <w:color w:val="000065"/>
        </w:rPr>
        <w:t xml:space="preserve"> zayan</w:t>
      </w:r>
      <w:r>
        <w:rPr>
          <w:color w:val="000050"/>
        </w:rPr>
        <w:t xml:space="preserve"> e</w:t>
      </w:r>
      <w:r>
        <w:rPr>
          <w:color w:val="000068"/>
        </w:rPr>
        <w:t xml:space="preserve"> airline</w:t>
      </w:r>
      <w:r>
        <w:rPr>
          <w:color w:val="00005E"/>
        </w:rPr>
        <w:t xml:space="preserve"> ticket</w:t>
      </w:r>
      <w:r>
        <w:rPr>
          <w:color w:val="000059"/>
        </w:rPr>
        <w:t xml:space="preserve"> purchase</w:t>
      </w:r>
      <w:r>
        <w:rPr>
          <w:color w:val="000050"/>
        </w:rPr>
        <w:t xml:space="preserve"> e</w:t>
      </w:r>
      <w:r>
        <w:rPr>
          <w:color w:val="00002B"/>
        </w:rPr>
        <w:t xml:space="preserve"> cashback</w:t>
      </w:r>
      <w:r>
        <w:rPr>
          <w:color w:val="000033"/>
        </w:rPr>
        <w:t xml:space="preserve"> koto</w:t>
      </w:r>
      <w:r>
        <w:rPr>
          <w:color w:val="000056"/>
        </w:rPr>
        <w:t xml:space="preserve"> percent</w:t>
      </w:r>
      <w:r>
        <w:br/>
      </w:r>
      <w:r>
        <w:rPr>
          <w:color w:val="290000"/>
        </w:rPr>
        <w:t xml:space="preserve"> ami</w:t>
      </w:r>
      <w:r>
        <w:rPr>
          <w:color w:val="000056"/>
        </w:rPr>
        <w:t xml:space="preserve"> daraz</w:t>
      </w:r>
      <w:r>
        <w:rPr>
          <w:color w:val="000041"/>
        </w:rPr>
        <w:t xml:space="preserve"> payment</w:t>
      </w:r>
      <w:r>
        <w:rPr>
          <w:color w:val="350000"/>
        </w:rPr>
        <w:t xml:space="preserve"> er</w:t>
      </w:r>
      <w:r>
        <w:rPr>
          <w:color w:val="6C0000"/>
        </w:rPr>
        <w:t xml:space="preserve"> upor</w:t>
      </w:r>
      <w:r>
        <w:rPr>
          <w:color w:val="000037"/>
        </w:rPr>
        <w:t xml:space="preserve"> cashback</w:t>
      </w:r>
      <w:r>
        <w:rPr>
          <w:color w:val="000042"/>
        </w:rPr>
        <w:t xml:space="preserve"> koto</w:t>
      </w:r>
      <w:r>
        <w:rPr>
          <w:color w:val="00007A"/>
        </w:rPr>
        <w:t xml:space="preserve"> percentage</w:t>
      </w:r>
      <w:r>
        <w:rPr>
          <w:color w:val="470000"/>
        </w:rPr>
        <w:t xml:space="preserve"> jante</w:t>
      </w:r>
      <w:r>
        <w:rPr>
          <w:color w:val="000060"/>
        </w:rPr>
        <w:t xml:space="preserve"> chassi</w:t>
      </w:r>
      <w:r>
        <w:br/>
      </w:r>
      <w:r>
        <w:rPr>
          <w:color w:val="000085"/>
        </w:rPr>
        <w:t xml:space="preserve"> tk</w:t>
      </w:r>
      <w:r>
        <w:rPr>
          <w:color w:val="00004D"/>
        </w:rPr>
        <w:t xml:space="preserve"> recharge</w:t>
      </w:r>
      <w:r>
        <w:rPr>
          <w:color w:val="420000"/>
        </w:rPr>
        <w:t xml:space="preserve"> a</w:t>
      </w:r>
      <w:r>
        <w:rPr>
          <w:color w:val="000085"/>
        </w:rPr>
        <w:t xml:space="preserve"> tk</w:t>
      </w:r>
      <w:r>
        <w:rPr>
          <w:color w:val="00004E"/>
        </w:rPr>
        <w:t xml:space="preserve"> cashback</w:t>
      </w:r>
      <w:r>
        <w:rPr>
          <w:color w:val="5B0000"/>
        </w:rPr>
        <w:t xml:space="preserve"> ai</w:t>
      </w:r>
      <w:r>
        <w:rPr>
          <w:color w:val="000049"/>
        </w:rPr>
        <w:t xml:space="preserve"> offer</w:t>
      </w:r>
      <w:r>
        <w:rPr>
          <w:color w:val="00004A"/>
        </w:rPr>
        <w:t xml:space="preserve"> ta</w:t>
      </w:r>
      <w:r>
        <w:rPr>
          <w:color w:val="00003C"/>
        </w:rPr>
        <w:t xml:space="preserve"> ki</w:t>
      </w:r>
      <w:r>
        <w:rPr>
          <w:color w:val="000056"/>
        </w:rPr>
        <w:t xml:space="preserve"> ase</w:t>
      </w:r>
      <w:r>
        <w:br/>
      </w:r>
      <w:r>
        <w:rPr>
          <w:color w:val="000076"/>
        </w:rPr>
        <w:t xml:space="preserve"> islami</w:t>
      </w:r>
      <w:r>
        <w:rPr>
          <w:color w:val="000041"/>
        </w:rPr>
        <w:t xml:space="preserve"> bank</w:t>
      </w:r>
      <w:r>
        <w:rPr>
          <w:color w:val="390000"/>
        </w:rPr>
        <w:t xml:space="preserve"> er</w:t>
      </w:r>
      <w:r>
        <w:rPr>
          <w:color w:val="000075"/>
        </w:rPr>
        <w:t xml:space="preserve"> debit</w:t>
      </w:r>
      <w:r>
        <w:rPr>
          <w:color w:val="000046"/>
        </w:rPr>
        <w:t xml:space="preserve"> card</w:t>
      </w:r>
      <w:r>
        <w:rPr>
          <w:color w:val="000039"/>
        </w:rPr>
        <w:t xml:space="preserve"> theke</w:t>
      </w:r>
      <w:r>
        <w:rPr>
          <w:color w:val="00003D"/>
        </w:rPr>
        <w:t xml:space="preserve"> add</w:t>
      </w:r>
      <w:r>
        <w:rPr>
          <w:color w:val="000039"/>
        </w:rPr>
        <w:t xml:space="preserve"> money</w:t>
      </w:r>
      <w:r>
        <w:rPr>
          <w:color w:val="470000"/>
        </w:rPr>
        <w:t xml:space="preserve"> korle</w:t>
      </w:r>
      <w:r>
        <w:rPr>
          <w:color w:val="000034"/>
        </w:rPr>
        <w:t xml:space="preserve"> taka</w:t>
      </w:r>
      <w:r>
        <w:rPr>
          <w:color w:val="000050"/>
        </w:rPr>
        <w:t xml:space="preserve"> bonus</w:t>
      </w:r>
      <w:r>
        <w:rPr>
          <w:color w:val="000000"/>
        </w:rPr>
        <w:t xml:space="preserve"> pabo</w:t>
      </w:r>
      <w:r>
        <w:br/>
      </w:r>
      <w:r>
        <w:rPr>
          <w:color w:val="000096"/>
        </w:rPr>
        <w:t xml:space="preserve"> daraz</w:t>
      </w:r>
      <w:r>
        <w:rPr>
          <w:color w:val="000059"/>
        </w:rPr>
        <w:t xml:space="preserve"> e</w:t>
      </w:r>
      <w:r>
        <w:rPr>
          <w:color w:val="000071"/>
        </w:rPr>
        <w:t xml:space="preserve"> payment</w:t>
      </w:r>
      <w:r>
        <w:rPr>
          <w:color w:val="720000"/>
        </w:rPr>
        <w:t xml:space="preserve"> korle</w:t>
      </w:r>
      <w:r>
        <w:rPr>
          <w:color w:val="00005A"/>
        </w:rPr>
        <w:t xml:space="preserve"> offer</w:t>
      </w:r>
      <w:r>
        <w:rPr>
          <w:color w:val="000000"/>
        </w:rPr>
        <w:t xml:space="preserve"> pabo</w:t>
      </w:r>
      <w:r>
        <w:br/>
      </w:r>
      <w:r>
        <w:rPr>
          <w:color w:val="000000"/>
        </w:rPr>
        <w:t xml:space="preserve"> add</w:t>
      </w:r>
      <w:r>
        <w:rPr>
          <w:color w:val="0000AF"/>
        </w:rPr>
        <w:t xml:space="preserve"> money</w:t>
      </w:r>
      <w:r>
        <w:rPr>
          <w:color w:val="0000B8"/>
        </w:rPr>
        <w:t xml:space="preserve"> cashback</w:t>
      </w:r>
      <w:r>
        <w:br/>
      </w:r>
      <w:r>
        <w:rPr>
          <w:color w:val="000032"/>
        </w:rPr>
        <w:t xml:space="preserve"> add</w:t>
      </w:r>
      <w:r>
        <w:rPr>
          <w:color w:val="00002F"/>
        </w:rPr>
        <w:t xml:space="preserve"> money</w:t>
      </w:r>
      <w:r>
        <w:rPr>
          <w:color w:val="3E0000"/>
        </w:rPr>
        <w:t xml:space="preserve"> te</w:t>
      </w:r>
      <w:r>
        <w:rPr>
          <w:color w:val="000031"/>
        </w:rPr>
        <w:t xml:space="preserve"> cashback</w:t>
      </w:r>
      <w:r>
        <w:rPr>
          <w:color w:val="000047"/>
        </w:rPr>
        <w:t xml:space="preserve"> r</w:t>
      </w:r>
      <w:r>
        <w:rPr>
          <w:color w:val="000077"/>
        </w:rPr>
        <w:t xml:space="preserve"> shapno</w:t>
      </w:r>
      <w:r>
        <w:rPr>
          <w:color w:val="000067"/>
        </w:rPr>
        <w:t xml:space="preserve"> cupon</w:t>
      </w:r>
      <w:r>
        <w:rPr>
          <w:color w:val="000051"/>
        </w:rPr>
        <w:t xml:space="preserve"> niye</w:t>
      </w:r>
      <w:r>
        <w:rPr>
          <w:color w:val="3F0000"/>
        </w:rPr>
        <w:t xml:space="preserve"> jante</w:t>
      </w:r>
      <w:r>
        <w:rPr>
          <w:color w:val="000073"/>
        </w:rPr>
        <w:t xml:space="preserve"> caisi</w:t>
      </w:r>
      <w:r>
        <w:br/>
      </w:r>
      <w:r>
        <w:rPr>
          <w:color w:val="000056"/>
        </w:rPr>
        <w:t xml:space="preserve"> go</w:t>
      </w:r>
      <w:r>
        <w:rPr>
          <w:color w:val="00005E"/>
        </w:rPr>
        <w:t xml:space="preserve"> zayan</w:t>
      </w:r>
      <w:r>
        <w:rPr>
          <w:color w:val="000025"/>
        </w:rPr>
        <w:t xml:space="preserve"> e</w:t>
      </w:r>
      <w:r>
        <w:rPr>
          <w:color w:val="000000"/>
        </w:rPr>
        <w:t xml:space="preserve"> taka</w:t>
      </w:r>
      <w:r>
        <w:rPr>
          <w:color w:val="000028"/>
        </w:rPr>
        <w:t xml:space="preserve"> cash</w:t>
      </w:r>
      <w:r>
        <w:rPr>
          <w:color w:val="000061"/>
        </w:rPr>
        <w:t xml:space="preserve"> airline</w:t>
      </w:r>
      <w:r>
        <w:rPr>
          <w:color w:val="000058"/>
        </w:rPr>
        <w:t xml:space="preserve"> ticket</w:t>
      </w:r>
      <w:r>
        <w:rPr>
          <w:color w:val="000053"/>
        </w:rPr>
        <w:t xml:space="preserve"> purchase</w:t>
      </w:r>
      <w:r>
        <w:rPr>
          <w:color w:val="220000"/>
        </w:rPr>
        <w:t xml:space="preserve"> a</w:t>
      </w:r>
      <w:r>
        <w:rPr>
          <w:color w:val="000026"/>
        </w:rPr>
        <w:t xml:space="preserve"> offer</w:t>
      </w:r>
      <w:r>
        <w:rPr>
          <w:color w:val="3E0000"/>
        </w:rPr>
        <w:t xml:space="preserve"> tar</w:t>
      </w:r>
      <w:r>
        <w:rPr>
          <w:color w:val="4E0000"/>
        </w:rPr>
        <w:t xml:space="preserve"> bepare</w:t>
      </w:r>
      <w:r>
        <w:rPr>
          <w:color w:val="330000"/>
        </w:rPr>
        <w:t xml:space="preserve"> jante</w:t>
      </w:r>
      <w:r>
        <w:rPr>
          <w:color w:val="00004D"/>
        </w:rPr>
        <w:t xml:space="preserve"> chacchilam</w:t>
      </w:r>
      <w:r>
        <w:rPr>
          <w:color w:val="000000"/>
        </w:rPr>
        <w:t xml:space="preserve"> cashback</w:t>
      </w:r>
      <w:r>
        <w:br/>
      </w:r>
      <w:r>
        <w:rPr>
          <w:color w:val="00002C"/>
        </w:rPr>
        <w:t xml:space="preserve"> bkash</w:t>
      </w:r>
      <w:r>
        <w:rPr>
          <w:color w:val="00003F"/>
        </w:rPr>
        <w:t xml:space="preserve"> theke</w:t>
      </w:r>
      <w:r>
        <w:rPr>
          <w:color w:val="000039"/>
        </w:rPr>
        <w:t xml:space="preserve"> tk</w:t>
      </w:r>
      <w:r>
        <w:rPr>
          <w:color w:val="000042"/>
        </w:rPr>
        <w:t xml:space="preserve"> recharge</w:t>
      </w:r>
      <w:r>
        <w:rPr>
          <w:color w:val="390000"/>
        </w:rPr>
        <w:t xml:space="preserve"> a</w:t>
      </w:r>
      <w:r>
        <w:rPr>
          <w:color w:val="000000"/>
        </w:rPr>
        <w:t xml:space="preserve"> cashback</w:t>
      </w:r>
      <w:r>
        <w:rPr>
          <w:color w:val="A10000"/>
        </w:rPr>
        <w:t xml:space="preserve"> eai</w:t>
      </w:r>
      <w:r>
        <w:rPr>
          <w:color w:val="00003F"/>
        </w:rPr>
        <w:t xml:space="preserve"> offer</w:t>
      </w:r>
      <w:r>
        <w:rPr>
          <w:color w:val="000040"/>
        </w:rPr>
        <w:t xml:space="preserve"> ta</w:t>
      </w:r>
      <w:r>
        <w:rPr>
          <w:color w:val="000075"/>
        </w:rPr>
        <w:t xml:space="preserve"> asche</w:t>
      </w:r>
      <w:r>
        <w:br/>
      </w:r>
      <w:r>
        <w:rPr>
          <w:color w:val="2D0000"/>
        </w:rPr>
        <w:t xml:space="preserve"> ami</w:t>
      </w:r>
      <w:r>
        <w:rPr>
          <w:color w:val="00004E"/>
        </w:rPr>
        <w:t xml:space="preserve"> tk</w:t>
      </w:r>
      <w:r>
        <w:rPr>
          <w:color w:val="00001E"/>
        </w:rPr>
        <w:t xml:space="preserve"> cash</w:t>
      </w:r>
      <w:r>
        <w:rPr>
          <w:color w:val="00001F"/>
        </w:rPr>
        <w:t xml:space="preserve"> back</w:t>
      </w:r>
      <w:r>
        <w:rPr>
          <w:color w:val="00004C"/>
        </w:rPr>
        <w:t xml:space="preserve"> peyechilam</w:t>
      </w:r>
      <w:r>
        <w:rPr>
          <w:color w:val="2F0000"/>
        </w:rPr>
        <w:t xml:space="preserve"> bt</w:t>
      </w:r>
      <w:r>
        <w:rPr>
          <w:color w:val="000034"/>
        </w:rPr>
        <w:t xml:space="preserve"> pore</w:t>
      </w:r>
      <w:r>
        <w:rPr>
          <w:color w:val="00003B"/>
        </w:rPr>
        <w:t xml:space="preserve"> order</w:t>
      </w:r>
      <w:r>
        <w:rPr>
          <w:color w:val="00003A"/>
        </w:rPr>
        <w:t xml:space="preserve"> batil</w:t>
      </w:r>
      <w:r>
        <w:rPr>
          <w:color w:val="00003E"/>
        </w:rPr>
        <w:t xml:space="preserve"> howar</w:t>
      </w:r>
      <w:r>
        <w:rPr>
          <w:color w:val="380000"/>
        </w:rPr>
        <w:t xml:space="preserve"> karone</w:t>
      </w:r>
      <w:r>
        <w:rPr>
          <w:color w:val="00001D"/>
        </w:rPr>
        <w:t xml:space="preserve"> ta</w:t>
      </w:r>
      <w:r>
        <w:rPr>
          <w:color w:val="1A0000"/>
        </w:rPr>
        <w:t xml:space="preserve"> a</w:t>
      </w:r>
      <w:r>
        <w:rPr>
          <w:color w:val="000029"/>
        </w:rPr>
        <w:t xml:space="preserve"> kete</w:t>
      </w:r>
      <w:r>
        <w:rPr>
          <w:color w:val="00003C"/>
        </w:rPr>
        <w:t xml:space="preserve"> niyeche</w:t>
      </w:r>
      <w:r>
        <w:rPr>
          <w:color w:val="00002B"/>
        </w:rPr>
        <w:t xml:space="preserve"> ekhon</w:t>
      </w:r>
      <w:r>
        <w:rPr>
          <w:color w:val="390000"/>
        </w:rPr>
        <w:t xml:space="preserve"> abr</w:t>
      </w:r>
      <w:r>
        <w:rPr>
          <w:color w:val="00004E"/>
        </w:rPr>
        <w:t xml:space="preserve"> tk</w:t>
      </w:r>
      <w:r>
        <w:rPr>
          <w:color w:val="00002C"/>
        </w:rPr>
        <w:t xml:space="preserve"> r</w:t>
      </w:r>
      <w:r>
        <w:rPr>
          <w:color w:val="00003D"/>
        </w:rPr>
        <w:t xml:space="preserve"> cashback</w:t>
      </w:r>
      <w:r>
        <w:rPr>
          <w:color w:val="00003E"/>
        </w:rPr>
        <w:t xml:space="preserve"> peyechi</w:t>
      </w:r>
      <w:r>
        <w:rPr>
          <w:color w:val="330000"/>
        </w:rPr>
        <w:t xml:space="preserve"> tahole</w:t>
      </w:r>
      <w:r>
        <w:rPr>
          <w:color w:val="2D0000"/>
        </w:rPr>
        <w:t xml:space="preserve"> ami</w:t>
      </w:r>
      <w:r>
        <w:rPr>
          <w:color w:val="00003E"/>
        </w:rPr>
        <w:t xml:space="preserve"> baki</w:t>
      </w:r>
      <w:r>
        <w:rPr>
          <w:color w:val="00004E"/>
        </w:rPr>
        <w:t xml:space="preserve"> tk</w:t>
      </w:r>
      <w:r>
        <w:rPr>
          <w:color w:val="00003D"/>
        </w:rPr>
        <w:t xml:space="preserve"> cashback</w:t>
      </w:r>
      <w:r>
        <w:rPr>
          <w:color w:val="000017"/>
        </w:rPr>
        <w:t xml:space="preserve"> ki</w:t>
      </w:r>
      <w:r>
        <w:rPr>
          <w:color w:val="000021"/>
        </w:rPr>
        <w:t xml:space="preserve"> pabo</w:t>
      </w:r>
      <w:r>
        <w:rPr>
          <w:color w:val="000000"/>
        </w:rPr>
        <w:t xml:space="preserve"> othoba</w:t>
      </w:r>
      <w:r>
        <w:rPr>
          <w:color w:val="000000"/>
        </w:rPr>
        <w:t xml:space="preserve"> com</w:t>
      </w:r>
      <w:r>
        <w:rPr>
          <w:color w:val="000000"/>
        </w:rPr>
        <w:t xml:space="preserve"> theke</w:t>
      </w:r>
      <w:r>
        <w:br/>
      </w:r>
      <w:r>
        <w:rPr>
          <w:color w:val="00007A"/>
        </w:rPr>
        <w:t xml:space="preserve"> information</w:t>
      </w:r>
      <w:r>
        <w:rPr>
          <w:color w:val="000077"/>
        </w:rPr>
        <w:t xml:space="preserve"> update</w:t>
      </w:r>
      <w:r>
        <w:rPr>
          <w:color w:val="730000"/>
        </w:rPr>
        <w:t xml:space="preserve"> korle</w:t>
      </w:r>
      <w:r>
        <w:rPr>
          <w:color w:val="00004A"/>
        </w:rPr>
        <w:t xml:space="preserve"> ki</w:t>
      </w:r>
      <w:r>
        <w:rPr>
          <w:color w:val="000082"/>
        </w:rPr>
        <w:t xml:space="preserve"> bonus</w:t>
      </w:r>
      <w:r>
        <w:rPr>
          <w:color w:val="000000"/>
        </w:rPr>
        <w:t xml:space="preserve"> ase</w:t>
      </w:r>
      <w:r>
        <w:br/>
      </w:r>
      <w:r>
        <w:rPr>
          <w:color w:val="000041"/>
        </w:rPr>
        <w:t xml:space="preserve"> প্রতি</w:t>
      </w:r>
      <w:r>
        <w:rPr>
          <w:color w:val="000045"/>
        </w:rPr>
        <w:t xml:space="preserve"> শুক্রবার</w:t>
      </w:r>
      <w:r>
        <w:rPr>
          <w:color w:val="00006C"/>
        </w:rPr>
        <w:t xml:space="preserve"> এড</w:t>
      </w:r>
      <w:r>
        <w:rPr>
          <w:color w:val="00004D"/>
        </w:rPr>
        <w:t xml:space="preserve"> মানির</w:t>
      </w:r>
      <w:r>
        <w:rPr>
          <w:color w:val="360000"/>
        </w:rPr>
        <w:t xml:space="preserve"> যে</w:t>
      </w:r>
      <w:r>
        <w:rPr>
          <w:color w:val="00002B"/>
        </w:rPr>
        <w:t xml:space="preserve"> অফার</w:t>
      </w:r>
      <w:r>
        <w:rPr>
          <w:color w:val="00002E"/>
        </w:rPr>
        <w:t xml:space="preserve"> টা</w:t>
      </w:r>
      <w:r>
        <w:rPr>
          <w:color w:val="000029"/>
        </w:rPr>
        <w:t xml:space="preserve"> আছে</w:t>
      </w:r>
      <w:r>
        <w:rPr>
          <w:color w:val="000039"/>
        </w:rPr>
        <w:t xml:space="preserve"> টাকা</w:t>
      </w:r>
      <w:r>
        <w:rPr>
          <w:color w:val="00006C"/>
        </w:rPr>
        <w:t xml:space="preserve"> এড</w:t>
      </w:r>
      <w:r>
        <w:rPr>
          <w:color w:val="00002E"/>
        </w:rPr>
        <w:t xml:space="preserve"> মানি</w:t>
      </w:r>
      <w:r>
        <w:rPr>
          <w:color w:val="3E0000"/>
        </w:rPr>
        <w:t xml:space="preserve"> তে</w:t>
      </w:r>
      <w:r>
        <w:rPr>
          <w:color w:val="000039"/>
        </w:rPr>
        <w:t xml:space="preserve"> টাকা</w:t>
      </w:r>
      <w:r>
        <w:rPr>
          <w:color w:val="000035"/>
        </w:rPr>
        <w:t xml:space="preserve"> বোনাস</w:t>
      </w:r>
      <w:r>
        <w:rPr>
          <w:color w:val="00003B"/>
        </w:rPr>
        <w:t xml:space="preserve"> সেটা</w:t>
      </w:r>
      <w:r>
        <w:rPr>
          <w:color w:val="1E0000"/>
        </w:rPr>
        <w:t xml:space="preserve"> কি</w:t>
      </w:r>
      <w:r>
        <w:rPr>
          <w:color w:val="540000"/>
        </w:rPr>
        <w:t xml:space="preserve"> যেকোন</w:t>
      </w:r>
      <w:r>
        <w:rPr>
          <w:color w:val="00001B"/>
        </w:rPr>
        <w:t xml:space="preserve"> বিকাশ</w:t>
      </w:r>
      <w:r>
        <w:rPr>
          <w:color w:val="2C0000"/>
        </w:rPr>
        <w:t xml:space="preserve"> এ</w:t>
      </w:r>
      <w:r>
        <w:rPr>
          <w:color w:val="000022"/>
        </w:rPr>
        <w:t xml:space="preserve"> একাউন্ট</w:t>
      </w:r>
      <w:r>
        <w:rPr>
          <w:color w:val="280000"/>
        </w:rPr>
        <w:t xml:space="preserve"> এই</w:t>
      </w:r>
      <w:r>
        <w:rPr>
          <w:color w:val="000000"/>
        </w:rPr>
        <w:t xml:space="preserve"> হবে</w:t>
      </w:r>
      <w:r>
        <w:br/>
      </w:r>
      <w:r>
        <w:rPr>
          <w:color w:val="0000BF"/>
        </w:rPr>
        <w:t xml:space="preserve"> daraz</w:t>
      </w:r>
      <w:r>
        <w:rPr>
          <w:color w:val="00007A"/>
        </w:rPr>
        <w:t xml:space="preserve"> cashback</w:t>
      </w:r>
      <w:r>
        <w:rPr>
          <w:color w:val="000073"/>
        </w:rPr>
        <w:t xml:space="preserve"> offer</w:t>
      </w:r>
      <w:r>
        <w:rPr>
          <w:color w:val="000000"/>
        </w:rPr>
        <w:t xml:space="preserve"> available</w:t>
      </w:r>
      <w:r>
        <w:br/>
      </w:r>
      <w:r>
        <w:rPr>
          <w:color w:val="310000"/>
        </w:rPr>
        <w:t xml:space="preserve"> apnader</w:t>
      </w:r>
      <w:r>
        <w:rPr>
          <w:color w:val="350000"/>
        </w:rPr>
        <w:t xml:space="preserve"> j</w:t>
      </w:r>
      <w:r>
        <w:rPr>
          <w:color w:val="00003B"/>
        </w:rPr>
        <w:t xml:space="preserve"> online</w:t>
      </w:r>
      <w:r>
        <w:rPr>
          <w:color w:val="000027"/>
        </w:rPr>
        <w:t xml:space="preserve"> payment</w:t>
      </w:r>
      <w:r>
        <w:rPr>
          <w:color w:val="000066"/>
        </w:rPr>
        <w:t xml:space="preserve"> cashback</w:t>
      </w:r>
      <w:r>
        <w:rPr>
          <w:color w:val="000020"/>
        </w:rPr>
        <w:t xml:space="preserve"> offer</w:t>
      </w:r>
      <w:r>
        <w:rPr>
          <w:color w:val="00004F"/>
        </w:rPr>
        <w:t xml:space="preserve"> coltese</w:t>
      </w:r>
      <w:r>
        <w:rPr>
          <w:color w:val="000036"/>
        </w:rPr>
        <w:t xml:space="preserve"> seta</w:t>
      </w:r>
      <w:r>
        <w:rPr>
          <w:color w:val="340000"/>
        </w:rPr>
        <w:t xml:space="preserve"> jodi</w:t>
      </w:r>
      <w:r>
        <w:rPr>
          <w:color w:val="190000"/>
        </w:rPr>
        <w:t xml:space="preserve"> ami</w:t>
      </w:r>
      <w:r>
        <w:rPr>
          <w:color w:val="000020"/>
        </w:rPr>
        <w:t xml:space="preserve"> ta</w:t>
      </w:r>
      <w:r>
        <w:rPr>
          <w:color w:val="00006B"/>
        </w:rPr>
        <w:t xml:space="preserve"> merchant</w:t>
      </w:r>
      <w:r>
        <w:rPr>
          <w:color w:val="000020"/>
        </w:rPr>
        <w:t xml:space="preserve"> theke</w:t>
      </w:r>
      <w:r>
        <w:rPr>
          <w:color w:val="000066"/>
        </w:rPr>
        <w:t xml:space="preserve"> cashback</w:t>
      </w:r>
      <w:r>
        <w:rPr>
          <w:color w:val="000000"/>
        </w:rPr>
        <w:t xml:space="preserve"> pai</w:t>
      </w:r>
      <w:r>
        <w:rPr>
          <w:color w:val="000032"/>
        </w:rPr>
        <w:t xml:space="preserve"> onno</w:t>
      </w:r>
      <w:r>
        <w:rPr>
          <w:color w:val="000046"/>
        </w:rPr>
        <w:t xml:space="preserve"> shop</w:t>
      </w:r>
      <w:r>
        <w:rPr>
          <w:color w:val="200000"/>
        </w:rPr>
        <w:t xml:space="preserve"> er</w:t>
      </w:r>
      <w:r>
        <w:rPr>
          <w:color w:val="00006B"/>
        </w:rPr>
        <w:t xml:space="preserve"> merchant</w:t>
      </w:r>
      <w:r>
        <w:rPr>
          <w:color w:val="00004D"/>
        </w:rPr>
        <w:t xml:space="preserve"> thekeo</w:t>
      </w:r>
      <w:r>
        <w:rPr>
          <w:color w:val="00001A"/>
        </w:rPr>
        <w:t xml:space="preserve"> ki</w:t>
      </w:r>
      <w:r>
        <w:rPr>
          <w:color w:val="000066"/>
        </w:rPr>
        <w:t xml:space="preserve"> cashback</w:t>
      </w:r>
      <w:r>
        <w:rPr>
          <w:color w:val="000025"/>
        </w:rPr>
        <w:t xml:space="preserve"> pabo</w:t>
      </w:r>
      <w:r>
        <w:br/>
      </w:r>
      <w:r>
        <w:rPr>
          <w:color w:val="000068"/>
        </w:rPr>
        <w:t xml:space="preserve"> daraz</w:t>
      </w:r>
      <w:r>
        <w:rPr>
          <w:color w:val="710000"/>
        </w:rPr>
        <w:t xml:space="preserve"> a</w:t>
      </w:r>
      <w:r>
        <w:rPr>
          <w:color w:val="00004E"/>
        </w:rPr>
        <w:t xml:space="preserve"> payment</w:t>
      </w:r>
      <w:r>
        <w:rPr>
          <w:color w:val="710000"/>
        </w:rPr>
        <w:t xml:space="preserve"> a</w:t>
      </w:r>
      <w:r>
        <w:rPr>
          <w:color w:val="000042"/>
        </w:rPr>
        <w:t xml:space="preserve"> cashback</w:t>
      </w:r>
      <w:r>
        <w:rPr>
          <w:color w:val="00003E"/>
        </w:rPr>
        <w:t xml:space="preserve"> offer</w:t>
      </w:r>
      <w:r>
        <w:rPr>
          <w:color w:val="000076"/>
        </w:rPr>
        <w:t xml:space="preserve"> kobe</w:t>
      </w:r>
      <w:r>
        <w:rPr>
          <w:color w:val="000070"/>
        </w:rPr>
        <w:t xml:space="preserve"> porjonto</w:t>
      </w:r>
      <w:r>
        <w:rPr>
          <w:color w:val="000000"/>
        </w:rPr>
        <w:t xml:space="preserve"> ache</w:t>
      </w:r>
      <w:r>
        <w:br/>
      </w:r>
      <w:r>
        <w:rPr>
          <w:color w:val="000078"/>
        </w:rPr>
        <w:t xml:space="preserve"> daraz</w:t>
      </w:r>
      <w:r>
        <w:rPr>
          <w:color w:val="410000"/>
        </w:rPr>
        <w:t xml:space="preserve"> a</w:t>
      </w:r>
      <w:r>
        <w:rPr>
          <w:color w:val="00005A"/>
        </w:rPr>
        <w:t xml:space="preserve"> payment</w:t>
      </w:r>
      <w:r>
        <w:rPr>
          <w:color w:val="000048"/>
        </w:rPr>
        <w:t xml:space="preserve"> offer</w:t>
      </w:r>
      <w:r>
        <w:rPr>
          <w:color w:val="490000"/>
        </w:rPr>
        <w:t xml:space="preserve"> er</w:t>
      </w:r>
      <w:r>
        <w:rPr>
          <w:color w:val="000076"/>
        </w:rPr>
        <w:t xml:space="preserve"> details</w:t>
      </w:r>
      <w:r>
        <w:rPr>
          <w:color w:val="000072"/>
        </w:rPr>
        <w:t xml:space="preserve"> janaben</w:t>
      </w:r>
      <w:r>
        <w:br/>
      </w:r>
      <w:r>
        <w:rPr>
          <w:color w:val="00007B"/>
        </w:rPr>
        <w:t xml:space="preserve"> shwopno</w:t>
      </w:r>
      <w:r>
        <w:rPr>
          <w:color w:val="3F0000"/>
        </w:rPr>
        <w:t xml:space="preserve"> ar</w:t>
      </w:r>
      <w:r>
        <w:rPr>
          <w:color w:val="000071"/>
        </w:rPr>
        <w:t xml:space="preserve"> voucher</w:t>
      </w:r>
      <w:r>
        <w:rPr>
          <w:color w:val="000027"/>
        </w:rPr>
        <w:t xml:space="preserve"> ki</w:t>
      </w:r>
      <w:r>
        <w:rPr>
          <w:color w:val="000078"/>
        </w:rPr>
        <w:t xml:space="preserve"> vave</w:t>
      </w:r>
      <w:r>
        <w:rPr>
          <w:color w:val="000080"/>
        </w:rPr>
        <w:t xml:space="preserve"> paoea</w:t>
      </w:r>
      <w:r>
        <w:rPr>
          <w:color w:val="000000"/>
        </w:rPr>
        <w:t xml:space="preserve"> jai</w:t>
      </w:r>
      <w:r>
        <w:br/>
      </w:r>
      <w:r>
        <w:rPr>
          <w:color w:val="00006B"/>
        </w:rPr>
        <w:t xml:space="preserve"> bkasa</w:t>
      </w:r>
      <w:r>
        <w:rPr>
          <w:color w:val="3F0000"/>
        </w:rPr>
        <w:t xml:space="preserve"> ami</w:t>
      </w:r>
      <w:r>
        <w:rPr>
          <w:color w:val="000052"/>
        </w:rPr>
        <w:t xml:space="preserve"> aga</w:t>
      </w:r>
      <w:r>
        <w:rPr>
          <w:color w:val="000057"/>
        </w:rPr>
        <w:t xml:space="preserve"> add</w:t>
      </w:r>
      <w:r>
        <w:rPr>
          <w:color w:val="000052"/>
        </w:rPr>
        <w:t xml:space="preserve"> money</w:t>
      </w:r>
      <w:r>
        <w:rPr>
          <w:color w:val="3F0000"/>
        </w:rPr>
        <w:t xml:space="preserve"> kori</w:t>
      </w:r>
      <w:r>
        <w:rPr>
          <w:color w:val="000039"/>
        </w:rPr>
        <w:t xml:space="preserve"> ni</w:t>
      </w:r>
      <w:r>
        <w:rPr>
          <w:color w:val="3F0000"/>
        </w:rPr>
        <w:t xml:space="preserve"> ami</w:t>
      </w:r>
      <w:r>
        <w:rPr>
          <w:color w:val="000021"/>
        </w:rPr>
        <w:t xml:space="preserve"> ki</w:t>
      </w:r>
      <w:r>
        <w:rPr>
          <w:color w:val="00003A"/>
        </w:rPr>
        <w:t xml:space="preserve"> akhon</w:t>
      </w:r>
      <w:r>
        <w:rPr>
          <w:color w:val="000057"/>
        </w:rPr>
        <w:t xml:space="preserve"> add</w:t>
      </w:r>
      <w:r>
        <w:rPr>
          <w:color w:val="000052"/>
        </w:rPr>
        <w:t xml:space="preserve"> money</w:t>
      </w:r>
      <w:r>
        <w:rPr>
          <w:color w:val="000067"/>
        </w:rPr>
        <w:t xml:space="preserve"> kolla</w:t>
      </w:r>
      <w:r>
        <w:rPr>
          <w:color w:val="000039"/>
        </w:rPr>
        <w:t xml:space="preserve"> bonus</w:t>
      </w:r>
      <w:r>
        <w:rPr>
          <w:color w:val="00002F"/>
        </w:rPr>
        <w:t xml:space="preserve"> pabo</w:t>
      </w:r>
      <w:r>
        <w:br/>
      </w:r>
      <w:r>
        <w:rPr>
          <w:color w:val="000090"/>
        </w:rPr>
        <w:t xml:space="preserve"> pothom</w:t>
      </w:r>
      <w:r>
        <w:rPr>
          <w:color w:val="000057"/>
        </w:rPr>
        <w:t xml:space="preserve"> bar</w:t>
      </w:r>
      <w:r>
        <w:rPr>
          <w:color w:val="000027"/>
        </w:rPr>
        <w:t xml:space="preserve"> bkash</w:t>
      </w:r>
      <w:r>
        <w:rPr>
          <w:color w:val="000043"/>
        </w:rPr>
        <w:t xml:space="preserve"> app</w:t>
      </w:r>
      <w:r>
        <w:rPr>
          <w:color w:val="000033"/>
        </w:rPr>
        <w:t xml:space="preserve"> tk</w:t>
      </w:r>
      <w:r>
        <w:rPr>
          <w:color w:val="390000"/>
        </w:rPr>
        <w:t xml:space="preserve"> এই</w:t>
      </w:r>
      <w:r>
        <w:rPr>
          <w:color w:val="00004E"/>
        </w:rPr>
        <w:t xml:space="preserve"> সম্পর্কে</w:t>
      </w:r>
      <w:r>
        <w:rPr>
          <w:color w:val="000058"/>
        </w:rPr>
        <w:t xml:space="preserve"> বিস্তারিত</w:t>
      </w:r>
      <w:r>
        <w:rPr>
          <w:color w:val="650000"/>
        </w:rPr>
        <w:t xml:space="preserve"> বলুন</w:t>
      </w:r>
      <w:r>
        <w:br/>
      </w:r>
      <w:r>
        <w:rPr>
          <w:color w:val="000027"/>
        </w:rPr>
        <w:t xml:space="preserve"> bkash</w:t>
      </w:r>
      <w:r>
        <w:rPr>
          <w:color w:val="320000"/>
        </w:rPr>
        <w:t xml:space="preserve"> a</w:t>
      </w:r>
      <w:r>
        <w:rPr>
          <w:color w:val="640000"/>
        </w:rPr>
        <w:t xml:space="preserve"> ba</w:t>
      </w:r>
      <w:r>
        <w:rPr>
          <w:color w:val="5B0000"/>
        </w:rPr>
        <w:t xml:space="preserve"> tar</w:t>
      </w:r>
      <w:r>
        <w:rPr>
          <w:color w:val="000074"/>
        </w:rPr>
        <w:t xml:space="preserve"> besi</w:t>
      </w:r>
      <w:r>
        <w:rPr>
          <w:color w:val="00003C"/>
        </w:rPr>
        <w:t xml:space="preserve"> add</w:t>
      </w:r>
      <w:r>
        <w:rPr>
          <w:color w:val="000038"/>
        </w:rPr>
        <w:t xml:space="preserve"> money</w:t>
      </w:r>
      <w:r>
        <w:rPr>
          <w:color w:val="000037"/>
        </w:rPr>
        <w:t xml:space="preserve"> offer</w:t>
      </w:r>
      <w:r>
        <w:rPr>
          <w:color w:val="000038"/>
        </w:rPr>
        <w:t xml:space="preserve"> ta</w:t>
      </w:r>
      <w:r>
        <w:rPr>
          <w:color w:val="000059"/>
        </w:rPr>
        <w:t xml:space="preserve"> somporke</w:t>
      </w:r>
      <w:r>
        <w:rPr>
          <w:color w:val="000057"/>
        </w:rPr>
        <w:t xml:space="preserve"> janaben</w:t>
      </w:r>
      <w:r>
        <w:br/>
      </w:r>
      <w:r>
        <w:rPr>
          <w:color w:val="000000"/>
        </w:rPr>
        <w:t xml:space="preserve"> টি</w:t>
      </w:r>
      <w:r>
        <w:rPr>
          <w:color w:val="00007D"/>
        </w:rPr>
        <w:t xml:space="preserve"> জিজ্ঞাসা</w:t>
      </w:r>
      <w:r>
        <w:rPr>
          <w:color w:val="000040"/>
        </w:rPr>
        <w:t xml:space="preserve"> এড</w:t>
      </w:r>
      <w:r>
        <w:rPr>
          <w:color w:val="000037"/>
        </w:rPr>
        <w:t xml:space="preserve"> মানি</w:t>
      </w:r>
      <w:r>
        <w:rPr>
          <w:color w:val="310000"/>
        </w:rPr>
        <w:t xml:space="preserve"> করে</w:t>
      </w:r>
      <w:r>
        <w:rPr>
          <w:color w:val="000063"/>
        </w:rPr>
        <w:t xml:space="preserve"> স্বপ্ন</w:t>
      </w:r>
      <w:r>
        <w:rPr>
          <w:color w:val="000059"/>
        </w:rPr>
        <w:t xml:space="preserve"> কুপন</w:t>
      </w:r>
      <w:r>
        <w:rPr>
          <w:color w:val="480000"/>
        </w:rPr>
        <w:t xml:space="preserve"> ও</w:t>
      </w:r>
      <w:r>
        <w:rPr>
          <w:color w:val="000032"/>
        </w:rPr>
        <w:t xml:space="preserve"> ক্যাশব্যাক</w:t>
      </w:r>
      <w:r>
        <w:rPr>
          <w:color w:val="00004F"/>
        </w:rPr>
        <w:t xml:space="preserve"> পাওয়ার</w:t>
      </w:r>
      <w:r>
        <w:rPr>
          <w:color w:val="000057"/>
        </w:rPr>
        <w:t xml:space="preserve"> সিস্টেম</w:t>
      </w:r>
      <w:r>
        <w:rPr>
          <w:color w:val="000000"/>
        </w:rPr>
        <w:t xml:space="preserve"> কি</w:t>
      </w:r>
      <w:r>
        <w:br/>
      </w:r>
      <w:r>
        <w:rPr>
          <w:color w:val="000044"/>
        </w:rPr>
        <w:t xml:space="preserve"> bkash</w:t>
      </w:r>
      <w:r>
        <w:rPr>
          <w:color w:val="000099"/>
        </w:rPr>
        <w:t xml:space="preserve"> friday</w:t>
      </w:r>
      <w:r>
        <w:rPr>
          <w:color w:val="000069"/>
        </w:rPr>
        <w:t xml:space="preserve"> add</w:t>
      </w:r>
      <w:r>
        <w:rPr>
          <w:color w:val="000063"/>
        </w:rPr>
        <w:t xml:space="preserve"> money</w:t>
      </w:r>
      <w:r>
        <w:rPr>
          <w:color w:val="000061"/>
        </w:rPr>
        <w:t xml:space="preserve"> offer</w:t>
      </w:r>
      <w:r>
        <w:rPr>
          <w:color w:val="00004F"/>
        </w:rPr>
        <w:t xml:space="preserve"> ki</w:t>
      </w:r>
      <w:r>
        <w:rPr>
          <w:color w:val="000000"/>
        </w:rPr>
        <w:t xml:space="preserve"> ase</w:t>
      </w:r>
      <w:r>
        <w:br/>
      </w:r>
      <w:r>
        <w:rPr>
          <w:color w:val="000065"/>
        </w:rPr>
        <w:t xml:space="preserve"> friday</w:t>
      </w:r>
      <w:r>
        <w:rPr>
          <w:color w:val="000084"/>
        </w:rPr>
        <w:t xml:space="preserve"> campaign</w:t>
      </w:r>
      <w:r>
        <w:rPr>
          <w:color w:val="000034"/>
        </w:rPr>
        <w:t xml:space="preserve"> ki</w:t>
      </w:r>
      <w:r>
        <w:rPr>
          <w:color w:val="00006B"/>
        </w:rPr>
        <w:t xml:space="preserve"> chalu</w:t>
      </w:r>
      <w:r>
        <w:rPr>
          <w:color w:val="000000"/>
        </w:rPr>
        <w:t xml:space="preserve"> ache</w:t>
      </w:r>
      <w:r>
        <w:rPr>
          <w:color w:val="600000"/>
        </w:rPr>
        <w:t xml:space="preserve"> naki</w:t>
      </w:r>
      <w:r>
        <w:rPr>
          <w:color w:val="00005A"/>
        </w:rPr>
        <w:t xml:space="preserve"> off</w:t>
      </w:r>
      <w:r>
        <w:rPr>
          <w:color w:val="000049"/>
        </w:rPr>
        <w:t xml:space="preserve"> kore</w:t>
      </w:r>
      <w:r>
        <w:rPr>
          <w:color w:val="000000"/>
        </w:rPr>
        <w:t xml:space="preserve"> dicen</w:t>
      </w:r>
      <w:r>
        <w:br/>
      </w:r>
      <w:r>
        <w:rPr>
          <w:color w:val="00005C"/>
        </w:rPr>
        <w:t xml:space="preserve"> friday</w:t>
      </w:r>
      <w:r>
        <w:rPr>
          <w:color w:val="000044"/>
        </w:rPr>
        <w:t xml:space="preserve"> bank</w:t>
      </w:r>
      <w:r>
        <w:rPr>
          <w:color w:val="00003B"/>
        </w:rPr>
        <w:t xml:space="preserve"> theke</w:t>
      </w:r>
      <w:r>
        <w:rPr>
          <w:color w:val="00006B"/>
        </w:rPr>
        <w:t xml:space="preserve"> tk</w:t>
      </w:r>
      <w:r>
        <w:rPr>
          <w:color w:val="00003F"/>
        </w:rPr>
        <w:t xml:space="preserve"> add</w:t>
      </w:r>
      <w:r>
        <w:rPr>
          <w:color w:val="00003B"/>
        </w:rPr>
        <w:t xml:space="preserve"> money</w:t>
      </w:r>
      <w:r>
        <w:rPr>
          <w:color w:val="4E0000"/>
        </w:rPr>
        <w:t xml:space="preserve"> te</w:t>
      </w:r>
      <w:r>
        <w:rPr>
          <w:color w:val="00006B"/>
        </w:rPr>
        <w:t xml:space="preserve"> tk</w:t>
      </w:r>
      <w:r>
        <w:rPr>
          <w:color w:val="00003E"/>
        </w:rPr>
        <w:t xml:space="preserve"> cash</w:t>
      </w:r>
      <w:r>
        <w:rPr>
          <w:color w:val="000000"/>
        </w:rPr>
        <w:t xml:space="preserve"> back</w:t>
      </w:r>
      <w:r>
        <w:rPr>
          <w:color w:val="000000"/>
        </w:rPr>
        <w:t xml:space="preserve"> ei</w:t>
      </w:r>
      <w:r>
        <w:rPr>
          <w:color w:val="00003B"/>
        </w:rPr>
        <w:t xml:space="preserve"> offer</w:t>
      </w:r>
      <w:r>
        <w:rPr>
          <w:color w:val="00003B"/>
        </w:rPr>
        <w:t xml:space="preserve"> ta</w:t>
      </w:r>
      <w:r>
        <w:rPr>
          <w:color w:val="000030"/>
        </w:rPr>
        <w:t xml:space="preserve"> ki</w:t>
      </w:r>
      <w:r>
        <w:rPr>
          <w:color w:val="000061"/>
        </w:rPr>
        <w:t xml:space="preserve"> ekhono</w:t>
      </w:r>
      <w:r>
        <w:rPr>
          <w:color w:val="000000"/>
        </w:rPr>
        <w:t xml:space="preserve"> ase</w:t>
      </w:r>
      <w:r>
        <w:br/>
      </w:r>
      <w:r>
        <w:rPr>
          <w:color w:val="000000"/>
        </w:rPr>
        <w:t xml:space="preserve"> tk</w:t>
      </w:r>
      <w:r>
        <w:rPr>
          <w:color w:val="00009A"/>
        </w:rPr>
        <w:t xml:space="preserve"> add</w:t>
      </w:r>
      <w:r>
        <w:rPr>
          <w:color w:val="000090"/>
        </w:rPr>
        <w:t xml:space="preserve"> money</w:t>
      </w:r>
      <w:r>
        <w:rPr>
          <w:color w:val="00008E"/>
        </w:rPr>
        <w:t xml:space="preserve"> offer</w:t>
      </w:r>
      <w:r>
        <w:rPr>
          <w:color w:val="000000"/>
        </w:rPr>
        <w:t xml:space="preserve"> available</w:t>
      </w:r>
      <w:r>
        <w:br/>
      </w:r>
      <w:r>
        <w:rPr>
          <w:color w:val="000030"/>
        </w:rPr>
        <w:t xml:space="preserve"> bkash</w:t>
      </w:r>
      <w:r>
        <w:rPr>
          <w:color w:val="00004B"/>
        </w:rPr>
        <w:t xml:space="preserve"> add</w:t>
      </w:r>
      <w:r>
        <w:rPr>
          <w:color w:val="000075"/>
        </w:rPr>
        <w:t xml:space="preserve"> many</w:t>
      </w:r>
      <w:r>
        <w:rPr>
          <w:color w:val="000045"/>
        </w:rPr>
        <w:t xml:space="preserve"> offer</w:t>
      </w:r>
      <w:r>
        <w:rPr>
          <w:color w:val="000089"/>
        </w:rPr>
        <w:t xml:space="preserve"> gula</w:t>
      </w:r>
      <w:r>
        <w:rPr>
          <w:color w:val="000051"/>
        </w:rPr>
        <w:t xml:space="preserve"> ase</w:t>
      </w:r>
      <w:r>
        <w:rPr>
          <w:color w:val="000070"/>
        </w:rPr>
        <w:t xml:space="preserve"> akhono</w:t>
      </w:r>
      <w:r>
        <w:br/>
      </w:r>
      <w:r>
        <w:rPr>
          <w:color w:val="000084"/>
        </w:rPr>
        <w:t xml:space="preserve"> friday</w:t>
      </w:r>
      <w:r>
        <w:rPr>
          <w:color w:val="00005B"/>
        </w:rPr>
        <w:t xml:space="preserve"> add</w:t>
      </w:r>
      <w:r>
        <w:rPr>
          <w:color w:val="000055"/>
        </w:rPr>
        <w:t xml:space="preserve"> money</w:t>
      </w:r>
      <w:r>
        <w:rPr>
          <w:color w:val="000078"/>
        </w:rPr>
        <w:t xml:space="preserve"> bonus</w:t>
      </w:r>
      <w:r>
        <w:rPr>
          <w:color w:val="000054"/>
        </w:rPr>
        <w:t xml:space="preserve"> offer</w:t>
      </w:r>
      <w:r>
        <w:rPr>
          <w:color w:val="000063"/>
        </w:rPr>
        <w:t xml:space="preserve"> ase</w:t>
      </w:r>
      <w:r>
        <w:br/>
      </w:r>
      <w:r>
        <w:rPr>
          <w:color w:val="490000"/>
        </w:rPr>
        <w:t xml:space="preserve"> what</w:t>
      </w:r>
      <w:r>
        <w:rPr>
          <w:color w:val="00005F"/>
        </w:rPr>
        <w:t xml:space="preserve"> to</w:t>
      </w:r>
      <w:r>
        <w:rPr>
          <w:color w:val="00004D"/>
        </w:rPr>
        <w:t xml:space="preserve"> know</w:t>
      </w:r>
      <w:r>
        <w:rPr>
          <w:color w:val="00004E"/>
        </w:rPr>
        <w:t xml:space="preserve"> about</w:t>
      </w:r>
      <w:r>
        <w:rPr>
          <w:color w:val="000038"/>
        </w:rPr>
        <w:t xml:space="preserve"> bank</w:t>
      </w:r>
      <w:r>
        <w:rPr>
          <w:color w:val="00005F"/>
        </w:rPr>
        <w:t xml:space="preserve"> to</w:t>
      </w:r>
      <w:r>
        <w:rPr>
          <w:color w:val="000021"/>
        </w:rPr>
        <w:t xml:space="preserve"> bkash</w:t>
      </w:r>
      <w:r>
        <w:rPr>
          <w:color w:val="00007B"/>
        </w:rPr>
        <w:t xml:space="preserve"> trasfer</w:t>
      </w:r>
      <w:r>
        <w:rPr>
          <w:color w:val="000030"/>
        </w:rPr>
        <w:t xml:space="preserve"> offer</w:t>
      </w:r>
      <w:r>
        <w:rPr>
          <w:color w:val="000080"/>
        </w:rPr>
        <w:t xml:space="preserve"> campaing</w:t>
      </w:r>
      <w:r>
        <w:br/>
      </w:r>
      <w:r>
        <w:rPr>
          <w:color w:val="00005A"/>
        </w:rPr>
        <w:t xml:space="preserve"> টাকা</w:t>
      </w:r>
      <w:r>
        <w:rPr>
          <w:color w:val="00005B"/>
        </w:rPr>
        <w:t xml:space="preserve"> মোবাইল</w:t>
      </w:r>
      <w:r>
        <w:rPr>
          <w:color w:val="00004A"/>
        </w:rPr>
        <w:t xml:space="preserve"> রিচার্জ</w:t>
      </w:r>
      <w:r>
        <w:rPr>
          <w:color w:val="4A0000"/>
        </w:rPr>
        <w:t xml:space="preserve"> করলে</w:t>
      </w:r>
      <w:r>
        <w:rPr>
          <w:color w:val="000082"/>
        </w:rPr>
        <w:t xml:space="preserve"> পাচ্ছেন</w:t>
      </w:r>
      <w:r>
        <w:rPr>
          <w:color w:val="8E0000"/>
        </w:rPr>
        <w:t xml:space="preserve"> অর্থাৎ</w:t>
      </w:r>
      <w:r>
        <w:rPr>
          <w:color w:val="00005A"/>
        </w:rPr>
        <w:t xml:space="preserve"> টাকা</w:t>
      </w:r>
      <w:r>
        <w:rPr>
          <w:color w:val="000000"/>
        </w:rPr>
        <w:t xml:space="preserve"> ক্যাশব্যাক</w:t>
      </w:r>
      <w:r>
        <w:br/>
      </w:r>
      <w:r>
        <w:rPr>
          <w:color w:val="000049"/>
        </w:rPr>
        <w:t xml:space="preserve"> friday</w:t>
      </w:r>
      <w:r>
        <w:rPr>
          <w:color w:val="3E0000"/>
        </w:rPr>
        <w:t xml:space="preserve"> te</w:t>
      </w:r>
      <w:r>
        <w:rPr>
          <w:color w:val="000054"/>
        </w:rPr>
        <w:t xml:space="preserve"> tk</w:t>
      </w:r>
      <w:r>
        <w:rPr>
          <w:color w:val="000032"/>
        </w:rPr>
        <w:t xml:space="preserve"> add</w:t>
      </w:r>
      <w:r>
        <w:rPr>
          <w:color w:val="00002F"/>
        </w:rPr>
        <w:t xml:space="preserve"> money</w:t>
      </w:r>
      <w:r>
        <w:rPr>
          <w:color w:val="3B0000"/>
        </w:rPr>
        <w:t xml:space="preserve"> korle</w:t>
      </w:r>
      <w:r>
        <w:rPr>
          <w:color w:val="4D0000"/>
        </w:rPr>
        <w:t xml:space="preserve"> j</w:t>
      </w:r>
      <w:r>
        <w:rPr>
          <w:color w:val="000054"/>
        </w:rPr>
        <w:t xml:space="preserve"> tk</w:t>
      </w:r>
      <w:r>
        <w:rPr>
          <w:color w:val="000031"/>
        </w:rPr>
        <w:t xml:space="preserve"> cash</w:t>
      </w:r>
      <w:r>
        <w:rPr>
          <w:color w:val="000032"/>
        </w:rPr>
        <w:t xml:space="preserve"> back</w:t>
      </w:r>
      <w:r>
        <w:rPr>
          <w:color w:val="570000"/>
        </w:rPr>
        <w:t xml:space="preserve"> dey</w:t>
      </w:r>
      <w:r>
        <w:rPr>
          <w:color w:val="390000"/>
        </w:rPr>
        <w:t xml:space="preserve"> ai</w:t>
      </w:r>
      <w:r>
        <w:rPr>
          <w:color w:val="00002E"/>
        </w:rPr>
        <w:t xml:space="preserve"> offer</w:t>
      </w:r>
      <w:r>
        <w:rPr>
          <w:color w:val="00002F"/>
        </w:rPr>
        <w:t xml:space="preserve"> ta</w:t>
      </w:r>
      <w:r>
        <w:rPr>
          <w:color w:val="000043"/>
        </w:rPr>
        <w:t xml:space="preserve"> akhon</w:t>
      </w:r>
      <w:r>
        <w:rPr>
          <w:color w:val="450000"/>
        </w:rPr>
        <w:t xml:space="preserve"> o</w:t>
      </w:r>
      <w:r>
        <w:rPr>
          <w:color w:val="000036"/>
        </w:rPr>
        <w:t xml:space="preserve"> ase</w:t>
      </w:r>
      <w:r>
        <w:rPr>
          <w:color w:val="000026"/>
        </w:rPr>
        <w:t xml:space="preserve"> ki</w:t>
      </w:r>
      <w:r>
        <w:br/>
      </w:r>
      <w:r>
        <w:rPr>
          <w:color w:val="00005A"/>
        </w:rPr>
        <w:t xml:space="preserve"> টাকা</w:t>
      </w:r>
      <w:r>
        <w:rPr>
          <w:color w:val="000097"/>
        </w:rPr>
        <w:t xml:space="preserve"> রিচার্চ</w:t>
      </w:r>
      <w:r>
        <w:rPr>
          <w:color w:val="4A0000"/>
        </w:rPr>
        <w:t xml:space="preserve"> করলে</w:t>
      </w:r>
      <w:r>
        <w:rPr>
          <w:color w:val="300000"/>
        </w:rPr>
        <w:t xml:space="preserve"> কি</w:t>
      </w:r>
      <w:r>
        <w:rPr>
          <w:color w:val="00005A"/>
        </w:rPr>
        <w:t xml:space="preserve"> টাকা</w:t>
      </w:r>
      <w:r>
        <w:rPr>
          <w:color w:val="000078"/>
        </w:rPr>
        <w:t xml:space="preserve"> ক্যাস</w:t>
      </w:r>
      <w:r>
        <w:rPr>
          <w:color w:val="000056"/>
        </w:rPr>
        <w:t xml:space="preserve"> ব্যাক</w:t>
      </w:r>
      <w:r>
        <w:rPr>
          <w:color w:val="000040"/>
        </w:rPr>
        <w:t xml:space="preserve"> আছে</w:t>
      </w:r>
      <w:r>
        <w:br/>
      </w:r>
      <w:r>
        <w:rPr>
          <w:color w:val="00006A"/>
        </w:rPr>
        <w:t xml:space="preserve"> ad</w:t>
      </w:r>
      <w:r>
        <w:rPr>
          <w:color w:val="000064"/>
        </w:rPr>
        <w:t xml:space="preserve"> mony</w:t>
      </w:r>
      <w:r>
        <w:rPr>
          <w:color w:val="490000"/>
        </w:rPr>
        <w:t xml:space="preserve"> te</w:t>
      </w:r>
      <w:r>
        <w:rPr>
          <w:color w:val="00006D"/>
        </w:rPr>
        <w:t xml:space="preserve"> case</w:t>
      </w:r>
      <w:r>
        <w:rPr>
          <w:color w:val="00003B"/>
        </w:rPr>
        <w:t xml:space="preserve"> back</w:t>
      </w:r>
      <w:r>
        <w:rPr>
          <w:color w:val="540000"/>
        </w:rPr>
        <w:t xml:space="preserve"> ata</w:t>
      </w:r>
      <w:r>
        <w:rPr>
          <w:color w:val="00002C"/>
        </w:rPr>
        <w:t xml:space="preserve"> ki</w:t>
      </w:r>
      <w:r>
        <w:rPr>
          <w:color w:val="730000"/>
        </w:rPr>
        <w:t xml:space="preserve"> akhno</w:t>
      </w:r>
      <w:r>
        <w:rPr>
          <w:color w:val="000000"/>
        </w:rPr>
        <w:t xml:space="preserve"> ase</w:t>
      </w:r>
      <w:r>
        <w:br/>
      </w:r>
      <w:r>
        <w:rPr>
          <w:color w:val="000047"/>
        </w:rPr>
        <w:t xml:space="preserve"> tk</w:t>
      </w:r>
      <w:r>
        <w:rPr>
          <w:color w:val="00002E"/>
        </w:rPr>
        <w:t xml:space="preserve"> bank</w:t>
      </w:r>
      <w:r>
        <w:rPr>
          <w:color w:val="000027"/>
        </w:rPr>
        <w:t xml:space="preserve"> to</w:t>
      </w:r>
      <w:r>
        <w:rPr>
          <w:color w:val="00001B"/>
        </w:rPr>
        <w:t xml:space="preserve"> bkash</w:t>
      </w:r>
      <w:r>
        <w:rPr>
          <w:color w:val="230000"/>
        </w:rPr>
        <w:t xml:space="preserve"> a</w:t>
      </w:r>
      <w:r>
        <w:rPr>
          <w:color w:val="000047"/>
        </w:rPr>
        <w:t xml:space="preserve"> tk</w:t>
      </w:r>
      <w:r>
        <w:rPr>
          <w:color w:val="000000"/>
        </w:rPr>
        <w:t xml:space="preserve"> bonus</w:t>
      </w:r>
      <w:r>
        <w:rPr>
          <w:color w:val="280000"/>
        </w:rPr>
        <w:t xml:space="preserve"> এই</w:t>
      </w:r>
      <w:r>
        <w:rPr>
          <w:color w:val="000027"/>
        </w:rPr>
        <w:t xml:space="preserve"> offer</w:t>
      </w:r>
      <w:r>
        <w:rPr>
          <w:color w:val="000039"/>
        </w:rPr>
        <w:t xml:space="preserve"> পেতে</w:t>
      </w:r>
      <w:r>
        <w:rPr>
          <w:color w:val="00003E"/>
        </w:rPr>
        <w:t xml:space="preserve"> friday</w:t>
      </w:r>
      <w:r>
        <w:rPr>
          <w:color w:val="000065"/>
        </w:rPr>
        <w:t xml:space="preserve"> বেলা</w:t>
      </w:r>
      <w:r>
        <w:rPr>
          <w:color w:val="000048"/>
        </w:rPr>
        <w:t xml:space="preserve"> কয়টা</w:t>
      </w:r>
      <w:r>
        <w:rPr>
          <w:color w:val="000022"/>
        </w:rPr>
        <w:t xml:space="preserve"> থেকে</w:t>
      </w:r>
      <w:r>
        <w:rPr>
          <w:color w:val="520000"/>
        </w:rPr>
        <w:t xml:space="preserve"> রাত</w:t>
      </w:r>
      <w:r>
        <w:rPr>
          <w:color w:val="000068"/>
        </w:rPr>
        <w:t xml:space="preserve"> কয়টার</w:t>
      </w:r>
      <w:r>
        <w:rPr>
          <w:color w:val="460000"/>
        </w:rPr>
        <w:t xml:space="preserve"> মধ্যে</w:t>
      </w:r>
      <w:r>
        <w:rPr>
          <w:color w:val="000037"/>
        </w:rPr>
        <w:t xml:space="preserve"> transfer</w:t>
      </w:r>
      <w:r>
        <w:rPr>
          <w:color w:val="24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51"/>
        </w:rPr>
        <w:t xml:space="preserve"> payonner</w:t>
      </w:r>
      <w:r>
        <w:rPr>
          <w:color w:val="000027"/>
        </w:rPr>
        <w:t xml:space="preserve"> theke</w:t>
      </w:r>
      <w:r>
        <w:rPr>
          <w:color w:val="00001B"/>
        </w:rPr>
        <w:t xml:space="preserve"> bkash</w:t>
      </w:r>
      <w:r>
        <w:rPr>
          <w:color w:val="000026"/>
        </w:rPr>
        <w:t xml:space="preserve"> e</w:t>
      </w:r>
      <w:r>
        <w:rPr>
          <w:color w:val="000024"/>
        </w:rPr>
        <w:t xml:space="preserve"> taka</w:t>
      </w:r>
      <w:r>
        <w:rPr>
          <w:color w:val="000036"/>
        </w:rPr>
        <w:t xml:space="preserve"> transfer</w:t>
      </w:r>
      <w:r>
        <w:rPr>
          <w:color w:val="310000"/>
        </w:rPr>
        <w:t xml:space="preserve"> korle</w:t>
      </w:r>
      <w:r>
        <w:rPr>
          <w:color w:val="000000"/>
        </w:rPr>
        <w:t xml:space="preserve"> -</w:t>
      </w:r>
      <w:r>
        <w:rPr>
          <w:color w:val="000053"/>
        </w:rPr>
        <w:t xml:space="preserve"> feb</w:t>
      </w:r>
      <w:r>
        <w:rPr>
          <w:color w:val="00005F"/>
        </w:rPr>
        <w:t xml:space="preserve"> smartphone</w:t>
      </w:r>
      <w:r>
        <w:rPr>
          <w:color w:val="000068"/>
        </w:rPr>
        <w:t xml:space="preserve"> jetar</w:t>
      </w:r>
      <w:r>
        <w:rPr>
          <w:color w:val="000027"/>
        </w:rPr>
        <w:t xml:space="preserve"> offer</w:t>
      </w:r>
      <w:r>
        <w:rPr>
          <w:color w:val="000000"/>
        </w:rPr>
        <w:t xml:space="preserve"> cili</w:t>
      </w:r>
      <w:r>
        <w:rPr>
          <w:color w:val="000000"/>
        </w:rPr>
        <w:t xml:space="preserve"> oi</w:t>
      </w:r>
      <w:r>
        <w:rPr>
          <w:color w:val="400000"/>
        </w:rPr>
        <w:t xml:space="preserve"> tar</w:t>
      </w:r>
      <w:r>
        <w:rPr>
          <w:color w:val="610000"/>
        </w:rPr>
        <w:t xml:space="preserve"> result</w:t>
      </w:r>
      <w:r>
        <w:rPr>
          <w:color w:val="00004A"/>
        </w:rPr>
        <w:t xml:space="preserve"> kobe</w:t>
      </w:r>
      <w:r>
        <w:rPr>
          <w:color w:val="000000"/>
        </w:rPr>
        <w:t xml:space="preserve"> dibe</w:t>
      </w:r>
      <w:r>
        <w:br/>
      </w:r>
      <w:r>
        <w:rPr>
          <w:color w:val="000047"/>
        </w:rPr>
        <w:t xml:space="preserve"> tk</w:t>
      </w:r>
      <w:r>
        <w:rPr>
          <w:color w:val="000055"/>
        </w:rPr>
        <w:t xml:space="preserve"> add</w:t>
      </w:r>
      <w:r>
        <w:rPr>
          <w:color w:val="000050"/>
        </w:rPr>
        <w:t xml:space="preserve"> money</w:t>
      </w:r>
      <w:r>
        <w:rPr>
          <w:color w:val="00004F"/>
        </w:rPr>
        <w:t xml:space="preserve"> offer</w:t>
      </w:r>
      <w:r>
        <w:rPr>
          <w:color w:val="000089"/>
        </w:rPr>
        <w:t xml:space="preserve"> niye</w:t>
      </w:r>
      <w:r>
        <w:rPr>
          <w:color w:val="6B0000"/>
        </w:rPr>
        <w:t xml:space="preserve"> jante</w:t>
      </w:r>
      <w:r>
        <w:rPr>
          <w:color w:val="00005F"/>
        </w:rPr>
        <w:t xml:space="preserve"> chai</w:t>
      </w:r>
      <w:r>
        <w:br/>
      </w:r>
      <w:r>
        <w:rPr>
          <w:color w:val="360000"/>
        </w:rPr>
        <w:t xml:space="preserve"> স্যার</w:t>
      </w:r>
      <w:r>
        <w:rPr>
          <w:color w:val="00002F"/>
        </w:rPr>
        <w:t xml:space="preserve"> বিকাশে</w:t>
      </w:r>
      <w:r>
        <w:rPr>
          <w:color w:val="000060"/>
        </w:rPr>
        <w:t xml:space="preserve"> কুইজ</w:t>
      </w:r>
      <w:r>
        <w:rPr>
          <w:color w:val="000061"/>
        </w:rPr>
        <w:t xml:space="preserve"> মাস্টার</w:t>
      </w:r>
      <w:r>
        <w:rPr>
          <w:color w:val="00006E"/>
        </w:rPr>
        <w:t xml:space="preserve"> জিতলে</w:t>
      </w:r>
      <w:r>
        <w:rPr>
          <w:color w:val="3F0000"/>
        </w:rPr>
        <w:t xml:space="preserve"> কী</w:t>
      </w:r>
      <w:r>
        <w:rPr>
          <w:color w:val="00006E"/>
        </w:rPr>
        <w:t xml:space="preserve"> পুরুষ্কার</w:t>
      </w:r>
      <w:r>
        <w:rPr>
          <w:color w:val="000055"/>
        </w:rPr>
        <w:t xml:space="preserve"> দেয়া</w:t>
      </w:r>
      <w:r>
        <w:rPr>
          <w:color w:val="480000"/>
        </w:rPr>
        <w:t xml:space="preserve"> হয়</w:t>
      </w:r>
      <w:r>
        <w:br/>
      </w:r>
      <w:r>
        <w:rPr>
          <w:color w:val="00005F"/>
        </w:rPr>
        <w:t xml:space="preserve"> শুক্রবার</w:t>
      </w:r>
      <w:r>
        <w:rPr>
          <w:color w:val="000000"/>
        </w:rPr>
        <w:t xml:space="preserve"> ঃam</w:t>
      </w:r>
      <w:r>
        <w:rPr>
          <w:color w:val="00002F"/>
        </w:rPr>
        <w:t xml:space="preserve"> থেকে</w:t>
      </w:r>
      <w:r>
        <w:rPr>
          <w:color w:val="000000"/>
        </w:rPr>
        <w:t xml:space="preserve"> ঃ</w:t>
      </w:r>
      <w:r>
        <w:rPr>
          <w:color w:val="00005A"/>
        </w:rPr>
        <w:t xml:space="preserve"> পর্যন্ত</w:t>
      </w:r>
      <w:r>
        <w:rPr>
          <w:color w:val="370000"/>
        </w:rPr>
        <w:t xml:space="preserve"> এই</w:t>
      </w:r>
      <w:r>
        <w:rPr>
          <w:color w:val="000082"/>
        </w:rPr>
        <w:t xml:space="preserve"> সময়ে</w:t>
      </w:r>
      <w:r>
        <w:rPr>
          <w:color w:val="00004F"/>
        </w:rPr>
        <w:t xml:space="preserve"> টাকা</w:t>
      </w:r>
      <w:r>
        <w:rPr>
          <w:color w:val="00004A"/>
        </w:rPr>
        <w:t xml:space="preserve"> এড</w:t>
      </w:r>
      <w:r>
        <w:rPr>
          <w:color w:val="000040"/>
        </w:rPr>
        <w:t xml:space="preserve"> মানি</w:t>
      </w:r>
      <w:r>
        <w:rPr>
          <w:color w:val="410000"/>
        </w:rPr>
        <w:t xml:space="preserve"> করলে</w:t>
      </w:r>
      <w:r>
        <w:rPr>
          <w:color w:val="2A0000"/>
        </w:rPr>
        <w:t xml:space="preserve"> কি</w:t>
      </w:r>
      <w:r>
        <w:rPr>
          <w:color w:val="00004F"/>
        </w:rPr>
        <w:t xml:space="preserve"> টাকা</w:t>
      </w:r>
      <w:r>
        <w:rPr>
          <w:color w:val="00003A"/>
        </w:rPr>
        <w:t xml:space="preserve"> ক্যাশব্যাক</w:t>
      </w:r>
      <w:r>
        <w:rPr>
          <w:color w:val="000000"/>
        </w:rPr>
        <w:t xml:space="preserve"> পাব</w:t>
      </w:r>
      <w:r>
        <w:br/>
      </w:r>
      <w:r>
        <w:rPr>
          <w:color w:val="000023"/>
        </w:rPr>
        <w:t xml:space="preserve"> টাকা</w:t>
      </w:r>
      <w:r>
        <w:rPr>
          <w:color w:val="000039"/>
        </w:rPr>
        <w:t xml:space="preserve"> bank</w:t>
      </w:r>
      <w:r>
        <w:rPr>
          <w:color w:val="000030"/>
        </w:rPr>
        <w:t xml:space="preserve"> to</w:t>
      </w:r>
      <w:r>
        <w:rPr>
          <w:color w:val="000022"/>
        </w:rPr>
        <w:t xml:space="preserve"> bkash</w:t>
      </w:r>
      <w:r>
        <w:rPr>
          <w:color w:val="260000"/>
        </w:rPr>
        <w:t xml:space="preserve"> কি</w:t>
      </w:r>
      <w:r>
        <w:rPr>
          <w:color w:val="660000"/>
        </w:rPr>
        <w:t xml:space="preserve"> সকাল</w:t>
      </w:r>
      <w:r>
        <w:rPr>
          <w:color w:val="00002B"/>
        </w:rPr>
        <w:t xml:space="preserve"> থেকে</w:t>
      </w:r>
      <w:r>
        <w:rPr>
          <w:color w:val="660000"/>
        </w:rPr>
        <w:t xml:space="preserve"> রাত</w:t>
      </w:r>
      <w:r>
        <w:rPr>
          <w:color w:val="000051"/>
        </w:rPr>
        <w:t xml:space="preserve"> পর্যন্ত</w:t>
      </w:r>
      <w:r>
        <w:rPr>
          <w:color w:val="6A0000"/>
        </w:rPr>
        <w:t xml:space="preserve"> যেকোন</w:t>
      </w:r>
      <w:r>
        <w:rPr>
          <w:color w:val="00004E"/>
        </w:rPr>
        <w:t xml:space="preserve"> সময়</w:t>
      </w:r>
      <w:r>
        <w:rPr>
          <w:color w:val="590000"/>
        </w:rPr>
        <w:t xml:space="preserve"> করলেই</w:t>
      </w:r>
      <w:r>
        <w:rPr>
          <w:color w:val="000000"/>
        </w:rPr>
        <w:t xml:space="preserve"> হবে</w:t>
      </w:r>
      <w:r>
        <w:br/>
      </w:r>
      <w:r>
        <w:rPr>
          <w:color w:val="000032"/>
        </w:rPr>
        <w:t xml:space="preserve"> বিকাশে</w:t>
      </w:r>
      <w:r>
        <w:rPr>
          <w:color w:val="00006A"/>
        </w:rPr>
        <w:t xml:space="preserve"> প্রথমবারের</w:t>
      </w:r>
      <w:r>
        <w:rPr>
          <w:color w:val="00005E"/>
        </w:rPr>
        <w:t xml:space="preserve"> মত</w:t>
      </w:r>
      <w:r>
        <w:rPr>
          <w:color w:val="000041"/>
        </w:rPr>
        <w:t xml:space="preserve"> অ্যাড</w:t>
      </w:r>
      <w:r>
        <w:rPr>
          <w:color w:val="000034"/>
        </w:rPr>
        <w:t xml:space="preserve"> মানি</w:t>
      </w:r>
      <w:r>
        <w:rPr>
          <w:color w:val="2F0000"/>
        </w:rPr>
        <w:t xml:space="preserve"> করে</w:t>
      </w:r>
      <w:r>
        <w:rPr>
          <w:color w:val="000020"/>
        </w:rPr>
        <w:t xml:space="preserve"> টাকা</w:t>
      </w:r>
      <w:r>
        <w:rPr>
          <w:color w:val="00002F"/>
        </w:rPr>
        <w:t xml:space="preserve"> ক্যাশব্যাক</w:t>
      </w:r>
      <w:r>
        <w:rPr>
          <w:color w:val="350000"/>
        </w:rPr>
        <w:t xml:space="preserve"> কোন</w:t>
      </w:r>
      <w:r>
        <w:rPr>
          <w:color w:val="000063"/>
        </w:rPr>
        <w:t xml:space="preserve"> প্রসেস</w:t>
      </w:r>
      <w:r>
        <w:rPr>
          <w:color w:val="000076"/>
        </w:rPr>
        <w:t xml:space="preserve"> ফলো</w:t>
      </w:r>
      <w:r>
        <w:rPr>
          <w:color w:val="350000"/>
        </w:rPr>
        <w:t xml:space="preserve"> করলে</w:t>
      </w:r>
      <w:r>
        <w:rPr>
          <w:color w:val="000000"/>
        </w:rPr>
        <w:t xml:space="preserve"> পাবো</w:t>
      </w:r>
      <w:r>
        <w:br/>
      </w:r>
      <w:r>
        <w:rPr>
          <w:color w:val="000000"/>
        </w:rPr>
        <w:t xml:space="preserve"> hi</w:t>
      </w:r>
      <w:r>
        <w:rPr>
          <w:color w:val="000000"/>
        </w:rPr>
        <w:t xml:space="preserve"> add</w:t>
      </w:r>
      <w:r>
        <w:rPr>
          <w:color w:val="00003E"/>
        </w:rPr>
        <w:t xml:space="preserve"> money</w:t>
      </w:r>
      <w:r>
        <w:rPr>
          <w:color w:val="00003D"/>
        </w:rPr>
        <w:t xml:space="preserve"> offer</w:t>
      </w:r>
      <w:r>
        <w:rPr>
          <w:color w:val="00006B"/>
        </w:rPr>
        <w:t xml:space="preserve"> niye</w:t>
      </w:r>
      <w:r>
        <w:rPr>
          <w:color w:val="000076"/>
        </w:rPr>
        <w:t xml:space="preserve"> kisu</w:t>
      </w:r>
      <w:r>
        <w:rPr>
          <w:color w:val="00008D"/>
        </w:rPr>
        <w:t xml:space="preserve"> question</w:t>
      </w:r>
      <w:r>
        <w:rPr>
          <w:color w:val="6C0000"/>
        </w:rPr>
        <w:t xml:space="preserve"> cilo</w:t>
      </w:r>
      <w:r>
        <w:br/>
      </w:r>
      <w:r>
        <w:rPr>
          <w:color w:val="000053"/>
        </w:rPr>
        <w:t xml:space="preserve"> বিকাশের</w:t>
      </w:r>
      <w:r>
        <w:rPr>
          <w:color w:val="000065"/>
        </w:rPr>
        <w:t xml:space="preserve"> টাকার</w:t>
      </w:r>
      <w:r>
        <w:rPr>
          <w:color w:val="00005D"/>
        </w:rPr>
        <w:t xml:space="preserve"> অ্যাড</w:t>
      </w:r>
      <w:r>
        <w:rPr>
          <w:color w:val="00004B"/>
        </w:rPr>
        <w:t xml:space="preserve"> মানি</w:t>
      </w:r>
      <w:r>
        <w:rPr>
          <w:color w:val="000045"/>
        </w:rPr>
        <w:t xml:space="preserve"> অফার</w:t>
      </w:r>
      <w:r>
        <w:rPr>
          <w:color w:val="000087"/>
        </w:rPr>
        <w:t xml:space="preserve"> সম্পকে</w:t>
      </w:r>
      <w:r>
        <w:rPr>
          <w:color w:val="00004B"/>
        </w:rPr>
        <w:t xml:space="preserve"> জানতে</w:t>
      </w:r>
      <w:r>
        <w:rPr>
          <w:color w:val="000041"/>
        </w:rPr>
        <w:t xml:space="preserve"> চাই</w:t>
      </w:r>
      <w:r>
        <w:br/>
      </w:r>
      <w:r>
        <w:rPr>
          <w:color w:val="00008E"/>
        </w:rPr>
        <w:t xml:space="preserve"> fridat</w:t>
      </w:r>
      <w:r>
        <w:rPr>
          <w:color w:val="00003A"/>
        </w:rPr>
        <w:t xml:space="preserve"> add</w:t>
      </w:r>
      <w:r>
        <w:rPr>
          <w:color w:val="000036"/>
        </w:rPr>
        <w:t xml:space="preserve"> money</w:t>
      </w:r>
      <w:r>
        <w:rPr>
          <w:color w:val="000035"/>
        </w:rPr>
        <w:t xml:space="preserve"> offer</w:t>
      </w:r>
      <w:r>
        <w:rPr>
          <w:color w:val="000036"/>
        </w:rPr>
        <w:t xml:space="preserve"> ta</w:t>
      </w:r>
      <w:r>
        <w:rPr>
          <w:color w:val="000089"/>
        </w:rPr>
        <w:t xml:space="preserve"> kalkeo</w:t>
      </w:r>
      <w:r>
        <w:rPr>
          <w:color w:val="460000"/>
        </w:rPr>
        <w:t xml:space="preserve"> jonno</w:t>
      </w:r>
      <w:r>
        <w:rPr>
          <w:color w:val="500000"/>
        </w:rPr>
        <w:t xml:space="preserve"> o</w:t>
      </w:r>
      <w:r>
        <w:rPr>
          <w:color w:val="00002B"/>
        </w:rPr>
        <w:t xml:space="preserve"> ki</w:t>
      </w:r>
      <w:r>
        <w:rPr>
          <w:color w:val="000000"/>
        </w:rPr>
        <w:t xml:space="preserve"> thakbe</w:t>
      </w:r>
      <w:r>
        <w:br/>
      </w:r>
      <w:r>
        <w:rPr>
          <w:color w:val="00006A"/>
        </w:rPr>
        <w:t xml:space="preserve"> ajkee</w:t>
      </w:r>
      <w:r>
        <w:rPr>
          <w:color w:val="580000"/>
        </w:rPr>
        <w:t xml:space="preserve"> rat</w:t>
      </w:r>
      <w:r>
        <w:rPr>
          <w:color w:val="420000"/>
        </w:rPr>
        <w:t xml:space="preserve"> tar</w:t>
      </w:r>
      <w:r>
        <w:rPr>
          <w:color w:val="00003C"/>
        </w:rPr>
        <w:t xml:space="preserve"> por</w:t>
      </w:r>
      <w:r>
        <w:rPr>
          <w:color w:val="410000"/>
        </w:rPr>
        <w:t xml:space="preserve"> jodi</w:t>
      </w:r>
      <w:r>
        <w:rPr>
          <w:color w:val="000048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3E0000"/>
        </w:rPr>
        <w:t xml:space="preserve"> kori</w:t>
      </w:r>
      <w:r>
        <w:rPr>
          <w:color w:val="470000"/>
        </w:rPr>
        <w:t xml:space="preserve"> tahole</w:t>
      </w:r>
      <w:r>
        <w:rPr>
          <w:color w:val="000020"/>
        </w:rPr>
        <w:t xml:space="preserve"> ki</w:t>
      </w:r>
      <w:r>
        <w:rPr>
          <w:color w:val="000039"/>
        </w:rPr>
        <w:t xml:space="preserve"> bonus</w:t>
      </w:r>
      <w:r>
        <w:rPr>
          <w:color w:val="00006A"/>
        </w:rPr>
        <w:t xml:space="preserve"> paboo</w:t>
      </w:r>
      <w:r>
        <w:rPr>
          <w:color w:val="000048"/>
        </w:rPr>
        <w:t xml:space="preserve"> tk</w:t>
      </w:r>
      <w:r>
        <w:br/>
      </w:r>
      <w:r>
        <w:rPr>
          <w:color w:val="000035"/>
        </w:rPr>
        <w:t xml:space="preserve"> টাকা</w:t>
      </w:r>
      <w:r>
        <w:rPr>
          <w:color w:val="00004F"/>
        </w:rPr>
        <w:t xml:space="preserve"> ক্যাশব্যাক</w:t>
      </w:r>
      <w:r>
        <w:rPr>
          <w:color w:val="000051"/>
        </w:rPr>
        <w:t xml:space="preserve"> অফার</w:t>
      </w:r>
      <w:r>
        <w:rPr>
          <w:color w:val="000068"/>
        </w:rPr>
        <w:t xml:space="preserve"> টি</w:t>
      </w:r>
      <w:r>
        <w:rPr>
          <w:color w:val="000073"/>
        </w:rPr>
        <w:t xml:space="preserve"> বিস্তারিত</w:t>
      </w:r>
      <w:r>
        <w:rPr>
          <w:color w:val="000058"/>
        </w:rPr>
        <w:t xml:space="preserve"> জানতে</w:t>
      </w:r>
      <w:r>
        <w:rPr>
          <w:color w:val="000082"/>
        </w:rPr>
        <w:t xml:space="preserve"> চায়</w:t>
      </w:r>
      <w:r>
        <w:br/>
      </w:r>
      <w:r>
        <w:rPr>
          <w:color w:val="00003C"/>
        </w:rPr>
        <w:t xml:space="preserve"> cash</w:t>
      </w:r>
      <w:r>
        <w:rPr>
          <w:color w:val="00003E"/>
        </w:rPr>
        <w:t xml:space="preserve"> back</w:t>
      </w:r>
      <w:r>
        <w:rPr>
          <w:color w:val="000098"/>
        </w:rPr>
        <w:t xml:space="preserve"> bant</w:t>
      </w:r>
      <w:r>
        <w:rPr>
          <w:color w:val="000038"/>
        </w:rPr>
        <w:t xml:space="preserve"> to</w:t>
      </w:r>
      <w:r>
        <w:rPr>
          <w:color w:val="000028"/>
        </w:rPr>
        <w:t xml:space="preserve"> bkash</w:t>
      </w:r>
      <w:r>
        <w:rPr>
          <w:color w:val="00006F"/>
        </w:rPr>
        <w:t xml:space="preserve"> ad</w:t>
      </w:r>
      <w:r>
        <w:rPr>
          <w:color w:val="00003A"/>
        </w:rPr>
        <w:t xml:space="preserve"> money</w:t>
      </w:r>
      <w:r>
        <w:rPr>
          <w:color w:val="000039"/>
        </w:rPr>
        <w:t xml:space="preserve"> offer</w:t>
      </w:r>
      <w:r>
        <w:rPr>
          <w:color w:val="00003A"/>
        </w:rPr>
        <w:t xml:space="preserve"> ta</w:t>
      </w:r>
      <w:r>
        <w:rPr>
          <w:color w:val="00002E"/>
        </w:rPr>
        <w:t xml:space="preserve"> ki</w:t>
      </w:r>
      <w:r>
        <w:rPr>
          <w:color w:val="000043"/>
        </w:rPr>
        <w:t xml:space="preserve"> ase</w:t>
      </w:r>
      <w:r>
        <w:br/>
      </w:r>
      <w:r>
        <w:rPr>
          <w:color w:val="200000"/>
        </w:rPr>
        <w:t xml:space="preserve"> আমি</w:t>
      </w:r>
      <w:r>
        <w:rPr>
          <w:color w:val="000051"/>
        </w:rPr>
        <w:t xml:space="preserve"> ক্যাশবেক</w:t>
      </w:r>
      <w:r>
        <w:rPr>
          <w:color w:val="000078"/>
        </w:rPr>
        <w:t xml:space="preserve"> ক্যম্পেইনে</w:t>
      </w:r>
      <w:r>
        <w:rPr>
          <w:color w:val="000078"/>
        </w:rPr>
        <w:t xml:space="preserve"> অংশ</w:t>
      </w:r>
      <w:r>
        <w:rPr>
          <w:color w:val="00005D"/>
        </w:rPr>
        <w:t xml:space="preserve"> গ্রহণ</w:t>
      </w:r>
      <w:r>
        <w:rPr>
          <w:color w:val="530000"/>
        </w:rPr>
        <w:t xml:space="preserve"> করতে</w:t>
      </w:r>
      <w:r>
        <w:rPr>
          <w:color w:val="00002E"/>
        </w:rPr>
        <w:t xml:space="preserve"> চাই</w:t>
      </w:r>
      <w:r>
        <w:rPr>
          <w:color w:val="5E0000"/>
        </w:rPr>
        <w:t xml:space="preserve"> সেক্ষেত্রে</w:t>
      </w:r>
      <w:r>
        <w:rPr>
          <w:color w:val="230000"/>
        </w:rPr>
        <w:t xml:space="preserve"> কি</w:t>
      </w:r>
      <w:r>
        <w:rPr>
          <w:color w:val="53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48"/>
        </w:rPr>
        <w:t xml:space="preserve"> টাকা</w:t>
      </w:r>
      <w:r>
        <w:rPr>
          <w:color w:val="000053"/>
        </w:rPr>
        <w:t xml:space="preserve"> বা</w:t>
      </w:r>
      <w:r>
        <w:rPr>
          <w:color w:val="520000"/>
        </w:rPr>
        <w:t xml:space="preserve"> তার</w:t>
      </w:r>
      <w:r>
        <w:rPr>
          <w:color w:val="00005A"/>
        </w:rPr>
        <w:t xml:space="preserve"> বেশি</w:t>
      </w:r>
      <w:r>
        <w:rPr>
          <w:color w:val="000079"/>
        </w:rPr>
        <w:t xml:space="preserve"> অ্যাডমানিতে</w:t>
      </w:r>
      <w:r>
        <w:rPr>
          <w:color w:val="000048"/>
        </w:rPr>
        <w:t xml:space="preserve"> টাকা</w:t>
      </w:r>
      <w:r>
        <w:rPr>
          <w:color w:val="000043"/>
        </w:rPr>
        <w:t xml:space="preserve"> বোনাস</w:t>
      </w:r>
      <w:r>
        <w:rPr>
          <w:color w:val="00004F"/>
        </w:rPr>
        <w:t xml:space="preserve"> অফারটি</w:t>
      </w:r>
      <w:r>
        <w:rPr>
          <w:color w:val="000045"/>
        </w:rPr>
        <w:t xml:space="preserve"> সম্পর্কে</w:t>
      </w:r>
      <w:r>
        <w:rPr>
          <w:color w:val="00003B"/>
        </w:rPr>
        <w:t xml:space="preserve"> জানতে</w:t>
      </w:r>
      <w:r>
        <w:rPr>
          <w:color w:val="00003D"/>
        </w:rPr>
        <w:t xml:space="preserve"> চাচ্ছি</w:t>
      </w:r>
      <w:r>
        <w:br/>
      </w:r>
      <w:r>
        <w:rPr>
          <w:color w:val="000072"/>
        </w:rPr>
        <w:t xml:space="preserve"> islami</w:t>
      </w:r>
      <w:r>
        <w:rPr>
          <w:color w:val="00003F"/>
        </w:rPr>
        <w:t xml:space="preserve"> bank</w:t>
      </w:r>
      <w:r>
        <w:rPr>
          <w:color w:val="000086"/>
        </w:rPr>
        <w:t xml:space="preserve"> theake</w:t>
      </w:r>
      <w:r>
        <w:rPr>
          <w:color w:val="000062"/>
        </w:rPr>
        <w:t xml:space="preserve"> tk</w:t>
      </w:r>
      <w:r>
        <w:rPr>
          <w:color w:val="00003A"/>
        </w:rPr>
        <w:t xml:space="preserve"> add</w:t>
      </w:r>
      <w:r>
        <w:rPr>
          <w:color w:val="000037"/>
        </w:rPr>
        <w:t xml:space="preserve"> money</w:t>
      </w:r>
      <w:r>
        <w:rPr>
          <w:color w:val="480000"/>
        </w:rPr>
        <w:t xml:space="preserve"> te</w:t>
      </w:r>
      <w:r>
        <w:rPr>
          <w:color w:val="00002C"/>
        </w:rPr>
        <w:t xml:space="preserve"> ki</w:t>
      </w:r>
      <w:r>
        <w:rPr>
          <w:color w:val="000062"/>
        </w:rPr>
        <w:t xml:space="preserve"> tk</w:t>
      </w:r>
      <w:r>
        <w:rPr>
          <w:color w:val="000039"/>
        </w:rPr>
        <w:t xml:space="preserve"> cashback</w:t>
      </w:r>
      <w:r>
        <w:rPr>
          <w:color w:val="000036"/>
        </w:rPr>
        <w:t xml:space="preserve"> offer</w:t>
      </w:r>
      <w:r>
        <w:rPr>
          <w:color w:val="000000"/>
        </w:rPr>
        <w:t xml:space="preserve"> ache</w:t>
      </w:r>
      <w:r>
        <w:br/>
      </w:r>
      <w:r>
        <w:rPr>
          <w:color w:val="00004A"/>
        </w:rPr>
        <w:t xml:space="preserve"> ব্যাংক</w:t>
      </w:r>
      <w:r>
        <w:rPr>
          <w:color w:val="00005D"/>
        </w:rPr>
        <w:t xml:space="preserve"> বা</w:t>
      </w:r>
      <w:r>
        <w:rPr>
          <w:color w:val="000051"/>
        </w:rPr>
        <w:t xml:space="preserve"> টাকা</w:t>
      </w:r>
      <w:r>
        <w:rPr>
          <w:color w:val="000083"/>
        </w:rPr>
        <w:t xml:space="preserve"> আড</w:t>
      </w:r>
      <w:r>
        <w:rPr>
          <w:color w:val="000042"/>
        </w:rPr>
        <w:t xml:space="preserve"> মানি</w:t>
      </w:r>
      <w:r>
        <w:rPr>
          <w:color w:val="3B0000"/>
        </w:rPr>
        <w:t xml:space="preserve"> করে</w:t>
      </w:r>
      <w:r>
        <w:rPr>
          <w:color w:val="000051"/>
        </w:rPr>
        <w:t xml:space="preserve"> টাকা</w:t>
      </w:r>
      <w:r>
        <w:rPr>
          <w:color w:val="00004B"/>
        </w:rPr>
        <w:t xml:space="preserve"> বোনাস</w:t>
      </w:r>
      <w:r>
        <w:rPr>
          <w:color w:val="390000"/>
        </w:rPr>
        <w:t xml:space="preserve"> এই</w:t>
      </w:r>
      <w:r>
        <w:rPr>
          <w:color w:val="00003D"/>
        </w:rPr>
        <w:t xml:space="preserve"> অফার</w:t>
      </w:r>
      <w:r>
        <w:rPr>
          <w:color w:val="00004F"/>
        </w:rPr>
        <w:t xml:space="preserve"> টি</w:t>
      </w:r>
      <w:r>
        <w:rPr>
          <w:color w:val="000000"/>
        </w:rPr>
        <w:t xml:space="preserve"> আছে</w:t>
      </w:r>
      <w:r>
        <w:br/>
      </w:r>
      <w:r>
        <w:rPr>
          <w:color w:val="000093"/>
        </w:rPr>
        <w:t xml:space="preserve"> ফ্রাইডে</w:t>
      </w:r>
      <w:r>
        <w:rPr>
          <w:color w:val="00002A"/>
        </w:rPr>
        <w:t xml:space="preserve"> টাকা</w:t>
      </w:r>
      <w:r>
        <w:rPr>
          <w:color w:val="00006F"/>
        </w:rPr>
        <w:t xml:space="preserve"> এ্যাড</w:t>
      </w:r>
      <w:r>
        <w:rPr>
          <w:color w:val="000045"/>
        </w:rPr>
        <w:t xml:space="preserve"> মানি</w:t>
      </w:r>
      <w:r>
        <w:rPr>
          <w:color w:val="00004F"/>
        </w:rPr>
        <w:t xml:space="preserve"> বোনাস</w:t>
      </w:r>
      <w:r>
        <w:rPr>
          <w:color w:val="2D0000"/>
        </w:rPr>
        <w:t xml:space="preserve"> কি</w:t>
      </w:r>
      <w:r>
        <w:rPr>
          <w:color w:val="00007D"/>
        </w:rPr>
        <w:t xml:space="preserve"> চলমান</w:t>
      </w:r>
      <w:r>
        <w:rPr>
          <w:color w:val="000000"/>
        </w:rPr>
        <w:t xml:space="preserve"> আছে</w:t>
      </w:r>
      <w:r>
        <w:br/>
      </w:r>
      <w:r>
        <w:rPr>
          <w:color w:val="240000"/>
        </w:rPr>
        <w:t xml:space="preserve"> ami</w:t>
      </w:r>
      <w:r>
        <w:rPr>
          <w:color w:val="00006B"/>
        </w:rPr>
        <w:t xml:space="preserve"> jamuna</w:t>
      </w:r>
      <w:r>
        <w:rPr>
          <w:color w:val="000035"/>
        </w:rPr>
        <w:t xml:space="preserve"> bank</w:t>
      </w:r>
      <w:r>
        <w:rPr>
          <w:color w:val="000064"/>
        </w:rPr>
        <w:t xml:space="preserve"> thakay</w:t>
      </w:r>
      <w:r>
        <w:rPr>
          <w:color w:val="000029"/>
        </w:rPr>
        <w:t xml:space="preserve"> tk</w:t>
      </w:r>
      <w:r>
        <w:rPr>
          <w:color w:val="000031"/>
        </w:rPr>
        <w:t xml:space="preserve"> add</w:t>
      </w:r>
      <w:r>
        <w:rPr>
          <w:color w:val="00002E"/>
        </w:rPr>
        <w:t xml:space="preserve"> money</w:t>
      </w:r>
      <w:r>
        <w:rPr>
          <w:color w:val="470000"/>
        </w:rPr>
        <w:t xml:space="preserve"> korci</w:t>
      </w:r>
      <w:r>
        <w:rPr>
          <w:color w:val="2B0000"/>
        </w:rPr>
        <w:t xml:space="preserve"> i</w:t>
      </w:r>
      <w:r>
        <w:rPr>
          <w:color w:val="00005E"/>
        </w:rPr>
        <w:t xml:space="preserve"> banking</w:t>
      </w:r>
      <w:r>
        <w:rPr>
          <w:color w:val="000034"/>
        </w:rPr>
        <w:t xml:space="preserve"> kore</w:t>
      </w:r>
      <w:r>
        <w:rPr>
          <w:color w:val="000030"/>
        </w:rPr>
        <w:t xml:space="preserve"> cashback</w:t>
      </w:r>
      <w:r>
        <w:rPr>
          <w:color w:val="00005D"/>
        </w:rPr>
        <w:t xml:space="preserve"> kokhon</w:t>
      </w:r>
      <w:r>
        <w:rPr>
          <w:color w:val="000035"/>
        </w:rPr>
        <w:t xml:space="preserve"> pabo</w:t>
      </w:r>
      <w:r>
        <w:br/>
      </w:r>
      <w:r>
        <w:rPr>
          <w:color w:val="000048"/>
        </w:rPr>
        <w:t xml:space="preserve"> আজ</w:t>
      </w:r>
      <w:r>
        <w:rPr>
          <w:color w:val="590000"/>
        </w:rPr>
        <w:t xml:space="preserve"> রাতে</w:t>
      </w:r>
      <w:r>
        <w:rPr>
          <w:color w:val="000073"/>
        </w:rPr>
        <w:t xml:space="preserve"> বারোটার</w:t>
      </w:r>
      <w:r>
        <w:rPr>
          <w:color w:val="400000"/>
        </w:rPr>
        <w:t xml:space="preserve"> পর</w:t>
      </w:r>
      <w:r>
        <w:rPr>
          <w:color w:val="00001F"/>
        </w:rPr>
        <w:t xml:space="preserve"> টাকা</w:t>
      </w:r>
      <w:r>
        <w:rPr>
          <w:color w:val="000073"/>
        </w:rPr>
        <w:t xml:space="preserve"> অ্যডমেনি</w:t>
      </w:r>
      <w:r>
        <w:rPr>
          <w:color w:val="330000"/>
        </w:rPr>
        <w:t xml:space="preserve"> করলে</w:t>
      </w:r>
      <w:r>
        <w:rPr>
          <w:color w:val="000073"/>
        </w:rPr>
        <w:t xml:space="preserve"> ক্র্যাশব্যাক</w:t>
      </w:r>
      <w:r>
        <w:rPr>
          <w:color w:val="00003E"/>
        </w:rPr>
        <w:t xml:space="preserve"> পাব</w:t>
      </w:r>
      <w:r>
        <w:br/>
      </w:r>
      <w:r>
        <w:rPr>
          <w:color w:val="00008C"/>
        </w:rPr>
        <w:t xml:space="preserve"> sokrobar</w:t>
      </w:r>
      <w:r>
        <w:rPr>
          <w:color w:val="00006A"/>
        </w:rPr>
        <w:t xml:space="preserve"> ad</w:t>
      </w:r>
      <w:r>
        <w:rPr>
          <w:color w:val="00005D"/>
        </w:rPr>
        <w:t xml:space="preserve"> many</w:t>
      </w:r>
      <w:r>
        <w:rPr>
          <w:color w:val="450000"/>
        </w:rPr>
        <w:t xml:space="preserve"> korle</w:t>
      </w:r>
      <w:r>
        <w:rPr>
          <w:color w:val="000068"/>
        </w:rPr>
        <w:t xml:space="preserve"> bonas</w:t>
      </w:r>
      <w:r>
        <w:rPr>
          <w:color w:val="000037"/>
        </w:rPr>
        <w:t xml:space="preserve"> ta</w:t>
      </w:r>
      <w:r>
        <w:rPr>
          <w:color w:val="00004F"/>
        </w:rPr>
        <w:t xml:space="preserve"> ace</w:t>
      </w:r>
      <w:r>
        <w:br/>
      </w:r>
      <w:r>
        <w:rPr>
          <w:color w:val="000079"/>
        </w:rPr>
        <w:t xml:space="preserve"> শুক্রবারে</w:t>
      </w:r>
      <w:r>
        <w:rPr>
          <w:color w:val="00005C"/>
        </w:rPr>
        <w:t xml:space="preserve"> টাকা</w:t>
      </w:r>
      <w:r>
        <w:rPr>
          <w:color w:val="00005D"/>
        </w:rPr>
        <w:t xml:space="preserve"> অ্যাড</w:t>
      </w:r>
      <w:r>
        <w:rPr>
          <w:color w:val="00004A"/>
        </w:rPr>
        <w:t xml:space="preserve"> মানি</w:t>
      </w:r>
      <w:r>
        <w:rPr>
          <w:color w:val="640000"/>
        </w:rPr>
        <w:t xml:space="preserve"> তে</w:t>
      </w:r>
      <w:r>
        <w:rPr>
          <w:color w:val="00005C"/>
        </w:rPr>
        <w:t xml:space="preserve"> টাকা</w:t>
      </w:r>
      <w:r>
        <w:rPr>
          <w:color w:val="000043"/>
        </w:rPr>
        <w:t xml:space="preserve"> ক্যাশব্যাক</w:t>
      </w:r>
      <w:r>
        <w:rPr>
          <w:color w:val="000045"/>
        </w:rPr>
        <w:t xml:space="preserve"> অফার</w:t>
      </w:r>
      <w:r>
        <w:rPr>
          <w:color w:val="00004A"/>
        </w:rPr>
        <w:t xml:space="preserve"> টা</w:t>
      </w:r>
      <w:r>
        <w:rPr>
          <w:color w:val="310000"/>
        </w:rPr>
        <w:t xml:space="preserve"> কি</w:t>
      </w:r>
      <w:r>
        <w:rPr>
          <w:color w:val="000000"/>
        </w:rPr>
        <w:t xml:space="preserve"> রয়েছে</w:t>
      </w:r>
      <w:r>
        <w:br/>
      </w:r>
      <w:r>
        <w:rPr>
          <w:color w:val="000044"/>
        </w:rPr>
        <w:t xml:space="preserve"> bank</w:t>
      </w:r>
      <w:r>
        <w:rPr>
          <w:color w:val="8E0000"/>
        </w:rPr>
        <w:t xml:space="preserve"> tke</w:t>
      </w:r>
      <w:r>
        <w:rPr>
          <w:color w:val="000029"/>
        </w:rPr>
        <w:t xml:space="preserve"> bkash</w:t>
      </w:r>
      <w:r>
        <w:rPr>
          <w:color w:val="350000"/>
        </w:rPr>
        <w:t xml:space="preserve"> a</w:t>
      </w:r>
      <w:r>
        <w:rPr>
          <w:color w:val="000035"/>
        </w:rPr>
        <w:t xml:space="preserve"> tk</w:t>
      </w:r>
      <w:r>
        <w:rPr>
          <w:color w:val="000052"/>
        </w:rPr>
        <w:t xml:space="preserve"> transfer</w:t>
      </w:r>
      <w:r>
        <w:rPr>
          <w:color w:val="760000"/>
        </w:rPr>
        <w:t xml:space="preserve"> krle</w:t>
      </w:r>
      <w:r>
        <w:rPr>
          <w:color w:val="000054"/>
        </w:rPr>
        <w:t xml:space="preserve"> bonus</w:t>
      </w:r>
      <w:r>
        <w:rPr>
          <w:color w:val="000044"/>
        </w:rPr>
        <w:t xml:space="preserve"> pabo</w:t>
      </w:r>
      <w:r>
        <w:br/>
      </w:r>
      <w:r>
        <w:rPr>
          <w:color w:val="00007F"/>
        </w:rPr>
        <w:t xml:space="preserve"> fairmart</w:t>
      </w:r>
      <w:r>
        <w:rPr>
          <w:color w:val="480000"/>
        </w:rPr>
        <w:t xml:space="preserve"> and</w:t>
      </w:r>
      <w:r>
        <w:rPr>
          <w:color w:val="000077"/>
        </w:rPr>
        <w:t xml:space="preserve"> pickaboo</w:t>
      </w:r>
      <w:r>
        <w:rPr>
          <w:color w:val="400000"/>
        </w:rPr>
        <w:t xml:space="preserve"> te</w:t>
      </w:r>
      <w:r>
        <w:rPr>
          <w:color w:val="000033"/>
        </w:rPr>
        <w:t xml:space="preserve"> cashback</w:t>
      </w:r>
      <w:r>
        <w:rPr>
          <w:color w:val="000030"/>
        </w:rPr>
        <w:t xml:space="preserve"> offer</w:t>
      </w:r>
      <w:r>
        <w:rPr>
          <w:color w:val="00004E"/>
        </w:rPr>
        <w:t xml:space="preserve"> details</w:t>
      </w:r>
      <w:r>
        <w:rPr>
          <w:color w:val="410000"/>
        </w:rPr>
        <w:t xml:space="preserve"> jante</w:t>
      </w:r>
      <w:r>
        <w:rPr>
          <w:color w:val="000061"/>
        </w:rPr>
        <w:t xml:space="preserve"> chacchilam</w:t>
      </w:r>
      <w:r>
        <w:br/>
      </w:r>
      <w:r>
        <w:rPr>
          <w:color w:val="00005F"/>
        </w:rPr>
        <w:t xml:space="preserve"> friday</w:t>
      </w:r>
      <w:r>
        <w:rPr>
          <w:color w:val="000037"/>
        </w:rPr>
        <w:t xml:space="preserve"> tk</w:t>
      </w:r>
      <w:r>
        <w:rPr>
          <w:color w:val="000041"/>
        </w:rPr>
        <w:t xml:space="preserve"> add</w:t>
      </w:r>
      <w:r>
        <w:rPr>
          <w:color w:val="00003D"/>
        </w:rPr>
        <w:t xml:space="preserve"> money</w:t>
      </w:r>
      <w:r>
        <w:rPr>
          <w:color w:val="000079"/>
        </w:rPr>
        <w:t xml:space="preserve"> offer</w:t>
      </w:r>
      <w:r>
        <w:rPr>
          <w:color w:val="000031"/>
        </w:rPr>
        <w:t xml:space="preserve"> ki</w:t>
      </w:r>
      <w:r>
        <w:rPr>
          <w:color w:val="00008A"/>
        </w:rPr>
        <w:t xml:space="preserve"> agamikal</w:t>
      </w:r>
      <w:r>
        <w:rPr>
          <w:color w:val="000000"/>
        </w:rPr>
        <w:t xml:space="preserve"> cholba</w:t>
      </w:r>
      <w:r>
        <w:rPr>
          <w:color w:val="5B0000"/>
        </w:rPr>
        <w:t xml:space="preserve"> naki</w:t>
      </w:r>
      <w:r>
        <w:rPr>
          <w:color w:val="000079"/>
        </w:rPr>
        <w:t xml:space="preserve"> offer</w:t>
      </w:r>
      <w:r>
        <w:rPr>
          <w:color w:val="000000"/>
        </w:rPr>
        <w:t xml:space="preserve"> close</w:t>
      </w:r>
      <w:r>
        <w:br/>
      </w:r>
      <w:r>
        <w:rPr>
          <w:color w:val="000044"/>
        </w:rPr>
        <w:t xml:space="preserve"> টাকা</w:t>
      </w:r>
      <w:r>
        <w:rPr>
          <w:color w:val="00004E"/>
        </w:rPr>
        <w:t xml:space="preserve"> বা</w:t>
      </w:r>
      <w:r>
        <w:rPr>
          <w:color w:val="4D0000"/>
        </w:rPr>
        <w:t xml:space="preserve"> তার</w:t>
      </w:r>
      <w:r>
        <w:rPr>
          <w:color w:val="000054"/>
        </w:rPr>
        <w:t xml:space="preserve"> বেশি</w:t>
      </w:r>
      <w:r>
        <w:rPr>
          <w:color w:val="000072"/>
        </w:rPr>
        <w:t xml:space="preserve"> অ্যাডমানিতে</w:t>
      </w:r>
      <w:r>
        <w:rPr>
          <w:color w:val="000044"/>
        </w:rPr>
        <w:t xml:space="preserve"> টাকা</w:t>
      </w:r>
      <w:r>
        <w:rPr>
          <w:color w:val="00006B"/>
        </w:rPr>
        <w:t xml:space="preserve"> বোনাসের</w:t>
      </w:r>
      <w:r>
        <w:rPr>
          <w:color w:val="00004A"/>
        </w:rPr>
        <w:t xml:space="preserve"> অফারটি</w:t>
      </w:r>
      <w:r>
        <w:rPr>
          <w:color w:val="000041"/>
        </w:rPr>
        <w:t xml:space="preserve"> সম্পর্কে</w:t>
      </w:r>
      <w:r>
        <w:rPr>
          <w:color w:val="000037"/>
        </w:rPr>
        <w:t xml:space="preserve"> জানতে</w:t>
      </w:r>
      <w:r>
        <w:rPr>
          <w:color w:val="000039"/>
        </w:rPr>
        <w:t xml:space="preserve"> চাচ্ছি</w:t>
      </w:r>
      <w:r>
        <w:br/>
      </w:r>
      <w:r>
        <w:rPr>
          <w:color w:val="000075"/>
        </w:rPr>
        <w:t xml:space="preserve"> instant</w:t>
      </w:r>
      <w:r>
        <w:rPr>
          <w:color w:val="00003B"/>
        </w:rPr>
        <w:t xml:space="preserve"> cash</w:t>
      </w:r>
      <w:r>
        <w:rPr>
          <w:color w:val="00003D"/>
        </w:rPr>
        <w:t xml:space="preserve"> back</w:t>
      </w:r>
      <w:r>
        <w:rPr>
          <w:color w:val="000038"/>
        </w:rPr>
        <w:t xml:space="preserve"> offer</w:t>
      </w:r>
      <w:r>
        <w:rPr>
          <w:color w:val="460000"/>
        </w:rPr>
        <w:t xml:space="preserve"> is</w:t>
      </w:r>
      <w:r>
        <w:rPr>
          <w:color w:val="00005D"/>
        </w:rPr>
        <w:t xml:space="preserve"> there</w:t>
      </w:r>
      <w:r>
        <w:rPr>
          <w:color w:val="4E0000"/>
        </w:rPr>
        <w:t xml:space="preserve"> for</w:t>
      </w:r>
      <w:r>
        <w:rPr>
          <w:color w:val="00007C"/>
        </w:rPr>
        <w:t xml:space="preserve"> purchase</w:t>
      </w:r>
      <w:r>
        <w:rPr>
          <w:color w:val="00004A"/>
        </w:rPr>
        <w:t xml:space="preserve"> from</w:t>
      </w:r>
      <w:r>
        <w:rPr>
          <w:color w:val="000000"/>
        </w:rPr>
        <w:t xml:space="preserve"> rokomari</w:t>
      </w:r>
      <w:r>
        <w:rPr>
          <w:color w:val="000000"/>
        </w:rPr>
        <w:t xml:space="preserve"> com</w:t>
      </w:r>
      <w:r>
        <w:br/>
      </w:r>
      <w:r>
        <w:rPr>
          <w:color w:val="00003E"/>
        </w:rPr>
        <w:t xml:space="preserve"> add</w:t>
      </w:r>
      <w:r>
        <w:rPr>
          <w:color w:val="00003A"/>
        </w:rPr>
        <w:t xml:space="preserve"> money</w:t>
      </w:r>
      <w:r>
        <w:rPr>
          <w:color w:val="000099"/>
        </w:rPr>
        <w:t xml:space="preserve"> shapnow</w:t>
      </w:r>
      <w:r>
        <w:rPr>
          <w:color w:val="000071"/>
        </w:rPr>
        <w:t xml:space="preserve"> coupon</w:t>
      </w:r>
      <w:r>
        <w:rPr>
          <w:color w:val="000039"/>
        </w:rPr>
        <w:t xml:space="preserve"> offer</w:t>
      </w:r>
      <w:r>
        <w:rPr>
          <w:color w:val="5F0000"/>
        </w:rPr>
        <w:t xml:space="preserve"> bolen</w:t>
      </w:r>
      <w:r>
        <w:rPr>
          <w:color w:val="00005E"/>
        </w:rPr>
        <w:t xml:space="preserve"> details</w:t>
      </w:r>
      <w:r>
        <w:br/>
      </w:r>
      <w:r>
        <w:rPr>
          <w:color w:val="000099"/>
        </w:rPr>
        <w:t xml:space="preserve"> city</w:t>
      </w:r>
      <w:r>
        <w:rPr>
          <w:color w:val="000036"/>
        </w:rPr>
        <w:t xml:space="preserve"> bank</w:t>
      </w:r>
      <w:r>
        <w:rPr>
          <w:color w:val="000099"/>
        </w:rPr>
        <w:t xml:space="preserve"> city</w:t>
      </w:r>
      <w:r>
        <w:rPr>
          <w:color w:val="000068"/>
        </w:rPr>
        <w:t xml:space="preserve"> touch</w:t>
      </w:r>
      <w:r>
        <w:rPr>
          <w:color w:val="00002F"/>
        </w:rPr>
        <w:t xml:space="preserve"> theke</w:t>
      </w:r>
      <w:r>
        <w:rPr>
          <w:color w:val="000000"/>
        </w:rPr>
        <w:t xml:space="preserve"> tk</w:t>
      </w:r>
      <w:r>
        <w:rPr>
          <w:color w:val="000032"/>
        </w:rPr>
        <w:t xml:space="preserve"> add</w:t>
      </w:r>
      <w:r>
        <w:rPr>
          <w:color w:val="00002F"/>
        </w:rPr>
        <w:t xml:space="preserve"> money</w:t>
      </w:r>
      <w:r>
        <w:rPr>
          <w:color w:val="3B0000"/>
        </w:rPr>
        <w:t xml:space="preserve"> korle</w:t>
      </w:r>
      <w:r>
        <w:rPr>
          <w:color w:val="000000"/>
        </w:rPr>
        <w:t xml:space="preserve"> tk</w:t>
      </w:r>
      <w:r>
        <w:rPr>
          <w:color w:val="000031"/>
        </w:rPr>
        <w:t xml:space="preserve"> cash</w:t>
      </w:r>
      <w:r>
        <w:rPr>
          <w:color w:val="000032"/>
        </w:rPr>
        <w:t xml:space="preserve"> back</w:t>
      </w:r>
      <w:r>
        <w:rPr>
          <w:color w:val="00002E"/>
        </w:rPr>
        <w:t xml:space="preserve"> offer</w:t>
      </w:r>
      <w:r>
        <w:rPr>
          <w:color w:val="00002F"/>
        </w:rPr>
        <w:t xml:space="preserve"> ta</w:t>
      </w:r>
      <w:r>
        <w:rPr>
          <w:color w:val="000026"/>
        </w:rPr>
        <w:t xml:space="preserve"> ki</w:t>
      </w:r>
      <w:r>
        <w:rPr>
          <w:color w:val="00004C"/>
        </w:rPr>
        <w:t xml:space="preserve"> akhono</w:t>
      </w:r>
      <w:r>
        <w:rPr>
          <w:color w:val="000000"/>
        </w:rPr>
        <w:t xml:space="preserve"> ache</w:t>
      </w:r>
      <w:r>
        <w:br/>
      </w:r>
      <w:r>
        <w:rPr>
          <w:color w:val="00003A"/>
        </w:rPr>
        <w:t xml:space="preserve"> bkash</w:t>
      </w:r>
      <w:r>
        <w:rPr>
          <w:color w:val="00004B"/>
        </w:rPr>
        <w:t xml:space="preserve"> tk</w:t>
      </w:r>
      <w:r>
        <w:rPr>
          <w:color w:val="00005A"/>
        </w:rPr>
        <w:t xml:space="preserve"> add</w:t>
      </w:r>
      <w:r>
        <w:rPr>
          <w:color w:val="000054"/>
        </w:rPr>
        <w:t xml:space="preserve"> money</w:t>
      </w:r>
      <w:r>
        <w:rPr>
          <w:color w:val="000085"/>
        </w:rPr>
        <w:t xml:space="preserve"> somporke</w:t>
      </w:r>
      <w:r>
        <w:rPr>
          <w:color w:val="710000"/>
        </w:rPr>
        <w:t xml:space="preserve"> jante</w:t>
      </w:r>
      <w:r>
        <w:rPr>
          <w:color w:val="000064"/>
        </w:rPr>
        <w:t xml:space="preserve"> chai</w:t>
      </w:r>
      <w:r>
        <w:br/>
      </w:r>
      <w:r>
        <w:rPr>
          <w:color w:val="000061"/>
        </w:rPr>
        <w:t xml:space="preserve"> hungry</w:t>
      </w:r>
      <w:r>
        <w:rPr>
          <w:color w:val="470000"/>
        </w:rPr>
        <w:t xml:space="preserve"> naki</w:t>
      </w:r>
      <w:r>
        <w:rPr>
          <w:color w:val="000048"/>
        </w:rPr>
        <w:t xml:space="preserve"> apps</w:t>
      </w:r>
      <w:r>
        <w:rPr>
          <w:color w:val="00002F"/>
        </w:rPr>
        <w:t xml:space="preserve"> e</w:t>
      </w:r>
      <w:r>
        <w:rPr>
          <w:color w:val="000032"/>
        </w:rPr>
        <w:t xml:space="preserve"> cashback</w:t>
      </w:r>
      <w:r>
        <w:rPr>
          <w:color w:val="00002F"/>
        </w:rPr>
        <w:t xml:space="preserve"> offer</w:t>
      </w:r>
      <w:r>
        <w:rPr>
          <w:color w:val="00007E"/>
        </w:rPr>
        <w:t xml:space="preserve"> dklm</w:t>
      </w:r>
      <w:r>
        <w:rPr>
          <w:color w:val="000079"/>
        </w:rPr>
        <w:t xml:space="preserve"> koto</w:t>
      </w:r>
      <w:r>
        <w:rPr>
          <w:color w:val="00002B"/>
        </w:rPr>
        <w:t xml:space="preserve"> tk</w:t>
      </w:r>
      <w:r>
        <w:rPr>
          <w:color w:val="000079"/>
        </w:rPr>
        <w:t xml:space="preserve"> koto</w:t>
      </w:r>
      <w:r>
        <w:rPr>
          <w:color w:val="000049"/>
        </w:rPr>
        <w:t xml:space="preserve"> bar</w:t>
      </w:r>
      <w:r>
        <w:rPr>
          <w:color w:val="000000"/>
        </w:rPr>
        <w:t xml:space="preserve"> pabo</w:t>
      </w:r>
      <w:r>
        <w:br/>
      </w:r>
      <w:r>
        <w:rPr>
          <w:color w:val="0000A4"/>
        </w:rPr>
        <w:t xml:space="preserve"> শুক্রবারের</w:t>
      </w:r>
      <w:r>
        <w:rPr>
          <w:color w:val="00006D"/>
        </w:rPr>
        <w:t xml:space="preserve"> টাকা</w:t>
      </w:r>
      <w:r>
        <w:rPr>
          <w:color w:val="000067"/>
        </w:rPr>
        <w:t xml:space="preserve"> এড</w:t>
      </w:r>
      <w:r>
        <w:rPr>
          <w:color w:val="5A0000"/>
        </w:rPr>
        <w:t xml:space="preserve"> করলে</w:t>
      </w:r>
      <w:r>
        <w:rPr>
          <w:color w:val="00006D"/>
        </w:rPr>
        <w:t xml:space="preserve"> টাকা</w:t>
      </w:r>
      <w:r>
        <w:rPr>
          <w:color w:val="000052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71"/>
        </w:rPr>
        <w:t xml:space="preserve"> শুক্র</w:t>
      </w:r>
      <w:r>
        <w:rPr>
          <w:color w:val="00006B"/>
        </w:rPr>
        <w:t xml:space="preserve"> বারে</w:t>
      </w:r>
      <w:r>
        <w:rPr>
          <w:color w:val="000042"/>
        </w:rPr>
        <w:t xml:space="preserve"> টাকা</w:t>
      </w:r>
      <w:r>
        <w:rPr>
          <w:color w:val="000055"/>
        </w:rPr>
        <w:t xml:space="preserve"> এ্যাড</w:t>
      </w:r>
      <w:r>
        <w:rPr>
          <w:color w:val="000035"/>
        </w:rPr>
        <w:t xml:space="preserve"> মানি</w:t>
      </w:r>
      <w:r>
        <w:rPr>
          <w:color w:val="360000"/>
        </w:rPr>
        <w:t xml:space="preserve"> করলে</w:t>
      </w:r>
      <w:r>
        <w:rPr>
          <w:color w:val="000042"/>
        </w:rPr>
        <w:t xml:space="preserve"> টাকা</w:t>
      </w:r>
      <w:r>
        <w:rPr>
          <w:color w:val="000000"/>
        </w:rPr>
        <w:t xml:space="preserve"> বোনাস</w:t>
      </w:r>
      <w:r>
        <w:rPr>
          <w:color w:val="2E0000"/>
        </w:rPr>
        <w:t xml:space="preserve"> এই</w:t>
      </w:r>
      <w:r>
        <w:rPr>
          <w:color w:val="000048"/>
        </w:rPr>
        <w:t xml:space="preserve"> অফারটি</w:t>
      </w:r>
      <w:r>
        <w:rPr>
          <w:color w:val="230000"/>
        </w:rPr>
        <w:t xml:space="preserve"> কি</w:t>
      </w:r>
      <w:r>
        <w:rPr>
          <w:color w:val="00003E"/>
        </w:rPr>
        <w:t xml:space="preserve"> চালু</w:t>
      </w:r>
      <w:r>
        <w:rPr>
          <w:color w:val="00002F"/>
        </w:rPr>
        <w:t xml:space="preserve"> আছে</w:t>
      </w:r>
      <w:r>
        <w:rPr>
          <w:color w:val="450000"/>
        </w:rPr>
        <w:t xml:space="preserve"> নাকি</w:t>
      </w:r>
      <w:r>
        <w:rPr>
          <w:color w:val="000039"/>
        </w:rPr>
        <w:t xml:space="preserve"> বন্ধ</w:t>
      </w:r>
      <w:r>
        <w:rPr>
          <w:color w:val="000000"/>
        </w:rPr>
        <w:t xml:space="preserve"> হয়েগেছে</w:t>
      </w:r>
      <w:r>
        <w:br/>
      </w:r>
      <w:r>
        <w:rPr>
          <w:color w:val="210000"/>
        </w:rPr>
        <w:t xml:space="preserve"> আমি</w:t>
      </w:r>
      <w:r>
        <w:rPr>
          <w:color w:val="00006F"/>
        </w:rPr>
        <w:t xml:space="preserve"> মিডল্যান্ড</w:t>
      </w:r>
      <w:r>
        <w:rPr>
          <w:color w:val="000054"/>
        </w:rPr>
        <w:t xml:space="preserve"> ব্যাংকের</w:t>
      </w:r>
      <w:r>
        <w:rPr>
          <w:color w:val="00001F"/>
        </w:rPr>
        <w:t xml:space="preserve"> কার্ড</w:t>
      </w:r>
      <w:r>
        <w:rPr>
          <w:color w:val="000028"/>
        </w:rPr>
        <w:t xml:space="preserve"> থেকে</w:t>
      </w:r>
      <w:r>
        <w:rPr>
          <w:color w:val="00003B"/>
        </w:rPr>
        <w:t xml:space="preserve"> কয়েকবার</w:t>
      </w:r>
      <w:r>
        <w:rPr>
          <w:color w:val="00001A"/>
        </w:rPr>
        <w:t xml:space="preserve"> বিকাশে</w:t>
      </w:r>
      <w:r>
        <w:rPr>
          <w:color w:val="00005F"/>
        </w:rPr>
        <w:t xml:space="preserve"> এড</w:t>
      </w:r>
      <w:r>
        <w:rPr>
          <w:color w:val="000036"/>
        </w:rPr>
        <w:t xml:space="preserve"> মানি</w:t>
      </w:r>
      <w:r>
        <w:rPr>
          <w:color w:val="000000"/>
        </w:rPr>
        <w:t xml:space="preserve"> করেছিলাম</w:t>
      </w:r>
      <w:r>
        <w:rPr>
          <w:color w:val="000000"/>
        </w:rPr>
        <w:t xml:space="preserve"> এখন</w:t>
      </w:r>
      <w:r>
        <w:rPr>
          <w:color w:val="230000"/>
        </w:rPr>
        <w:t xml:space="preserve"> যদি</w:t>
      </w:r>
      <w:r>
        <w:rPr>
          <w:color w:val="000032"/>
        </w:rPr>
        <w:t xml:space="preserve"> টাকা</w:t>
      </w:r>
      <w:r>
        <w:rPr>
          <w:color w:val="00005F"/>
        </w:rPr>
        <w:t xml:space="preserve"> এড</w:t>
      </w:r>
      <w:r>
        <w:rPr>
          <w:color w:val="00002D"/>
        </w:rPr>
        <w:t xml:space="preserve"> মানির</w:t>
      </w:r>
      <w:r>
        <w:rPr>
          <w:color w:val="000027"/>
        </w:rPr>
        <w:t xml:space="preserve"> অফারটা</w:t>
      </w:r>
      <w:r>
        <w:rPr>
          <w:color w:val="00001C"/>
        </w:rPr>
        <w:t xml:space="preserve"> নিতে</w:t>
      </w:r>
      <w:r>
        <w:rPr>
          <w:color w:val="00006F"/>
        </w:rPr>
        <w:t xml:space="preserve"> মিডল্যান্ড</w:t>
      </w:r>
      <w:r>
        <w:rPr>
          <w:color w:val="000054"/>
        </w:rPr>
        <w:t xml:space="preserve"> ব্যাংকের</w:t>
      </w:r>
      <w:r>
        <w:rPr>
          <w:color w:val="000031"/>
        </w:rPr>
        <w:t xml:space="preserve"> ইন্টারনেট</w:t>
      </w:r>
      <w:r>
        <w:rPr>
          <w:color w:val="000031"/>
        </w:rPr>
        <w:t xml:space="preserve"> ব্যাংকিং</w:t>
      </w:r>
      <w:r>
        <w:rPr>
          <w:color w:val="000028"/>
        </w:rPr>
        <w:t xml:space="preserve"> থেকে</w:t>
      </w:r>
      <w:r>
        <w:rPr>
          <w:color w:val="000032"/>
        </w:rPr>
        <w:t xml:space="preserve"> টাকা</w:t>
      </w:r>
      <w:r>
        <w:rPr>
          <w:color w:val="00005F"/>
        </w:rPr>
        <w:t xml:space="preserve"> এড</w:t>
      </w:r>
      <w:r>
        <w:rPr>
          <w:color w:val="000036"/>
        </w:rPr>
        <w:t xml:space="preserve"> মানি</w:t>
      </w:r>
      <w:r>
        <w:rPr>
          <w:color w:val="220000"/>
        </w:rPr>
        <w:t xml:space="preserve"> করি</w:t>
      </w:r>
      <w:r>
        <w:rPr>
          <w:color w:val="250000"/>
        </w:rPr>
        <w:t xml:space="preserve"> তাহলে</w:t>
      </w:r>
      <w:r>
        <w:rPr>
          <w:color w:val="120000"/>
        </w:rPr>
        <w:t xml:space="preserve"> কি</w:t>
      </w:r>
      <w:r>
        <w:rPr>
          <w:color w:val="210000"/>
        </w:rPr>
        <w:t xml:space="preserve"> আমি</w:t>
      </w:r>
      <w:r>
        <w:rPr>
          <w:color w:val="000032"/>
        </w:rPr>
        <w:t xml:space="preserve"> টাকা</w:t>
      </w:r>
      <w:r>
        <w:rPr>
          <w:color w:val="000029"/>
        </w:rPr>
        <w:t xml:space="preserve"> ক্যাশবেক</w:t>
      </w:r>
      <w:r>
        <w:rPr>
          <w:color w:val="000000"/>
        </w:rPr>
        <w:t xml:space="preserve"> পাবো</w:t>
      </w:r>
      <w:r>
        <w:rPr>
          <w:color w:val="000037"/>
        </w:rPr>
        <w:t xml:space="preserve"> নিশ্চিত</w:t>
      </w:r>
      <w:r>
        <w:rPr>
          <w:color w:val="250000"/>
        </w:rPr>
        <w:t xml:space="preserve"> হয়ে</w:t>
      </w:r>
      <w:r>
        <w:rPr>
          <w:color w:val="290000"/>
        </w:rPr>
        <w:t xml:space="preserve"> বলুন</w:t>
      </w:r>
      <w:r>
        <w:rPr>
          <w:color w:val="240000"/>
        </w:rPr>
        <w:t xml:space="preserve"> প্লিজ</w:t>
      </w:r>
      <w:r>
        <w:br/>
      </w:r>
      <w:r>
        <w:rPr>
          <w:color w:val="0000A5"/>
        </w:rPr>
        <w:t xml:space="preserve"> tk</w:t>
      </w:r>
      <w:r>
        <w:rPr>
          <w:color w:val="000060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A8"/>
        </w:rPr>
        <w:t xml:space="preserve"> casback</w:t>
      </w:r>
      <w:r>
        <w:br/>
      </w:r>
      <w:r>
        <w:rPr>
          <w:color w:val="000050"/>
        </w:rPr>
        <w:t xml:space="preserve"> mtb</w:t>
      </w:r>
      <w:r>
        <w:rPr>
          <w:color w:val="00006E"/>
        </w:rPr>
        <w:t xml:space="preserve"> teke</w:t>
      </w:r>
      <w:r>
        <w:rPr>
          <w:color w:val="000040"/>
        </w:rPr>
        <w:t xml:space="preserve"> taka</w:t>
      </w:r>
      <w:r>
        <w:rPr>
          <w:color w:val="2E0000"/>
        </w:rPr>
        <w:t xml:space="preserve"> te</w:t>
      </w:r>
      <w:r>
        <w:rPr>
          <w:color w:val="000040"/>
        </w:rPr>
        <w:t xml:space="preserve"> taka</w:t>
      </w:r>
      <w:r>
        <w:rPr>
          <w:color w:val="00004B"/>
        </w:rPr>
        <w:t xml:space="preserve"> add</w:t>
      </w:r>
      <w:r>
        <w:rPr>
          <w:color w:val="000046"/>
        </w:rPr>
        <w:t xml:space="preserve"> money</w:t>
      </w:r>
      <w:r>
        <w:rPr>
          <w:color w:val="000031"/>
        </w:rPr>
        <w:t xml:space="preserve"> bonus</w:t>
      </w:r>
      <w:r>
        <w:rPr>
          <w:color w:val="230000"/>
        </w:rPr>
        <w:t xml:space="preserve"> er</w:t>
      </w:r>
      <w:r>
        <w:rPr>
          <w:color w:val="2D0000"/>
        </w:rPr>
        <w:t xml:space="preserve"> jonno</w:t>
      </w:r>
      <w:r>
        <w:rPr>
          <w:color w:val="00001C"/>
        </w:rPr>
        <w:t xml:space="preserve"> ki</w:t>
      </w:r>
      <w:r>
        <w:rPr>
          <w:color w:val="000018"/>
        </w:rPr>
        <w:t xml:space="preserve"> bkash</w:t>
      </w:r>
      <w:r>
        <w:rPr>
          <w:color w:val="000029"/>
        </w:rPr>
        <w:t xml:space="preserve"> app</w:t>
      </w:r>
      <w:r>
        <w:rPr>
          <w:color w:val="2B0000"/>
        </w:rPr>
        <w:t xml:space="preserve"> ai</w:t>
      </w:r>
      <w:r>
        <w:rPr>
          <w:color w:val="000050"/>
        </w:rPr>
        <w:t xml:space="preserve"> duke</w:t>
      </w:r>
      <w:r>
        <w:rPr>
          <w:color w:val="00004B"/>
        </w:rPr>
        <w:t xml:space="preserve"> internet</w:t>
      </w:r>
      <w:r>
        <w:rPr>
          <w:color w:val="000047"/>
        </w:rPr>
        <w:t xml:space="preserve"> banking</w:t>
      </w:r>
      <w:r>
        <w:rPr>
          <w:color w:val="00006E"/>
        </w:rPr>
        <w:t xml:space="preserve"> teke</w:t>
      </w:r>
      <w:r>
        <w:rPr>
          <w:color w:val="00004B"/>
        </w:rPr>
        <w:t xml:space="preserve"> add</w:t>
      </w:r>
      <w:r>
        <w:rPr>
          <w:color w:val="000046"/>
        </w:rPr>
        <w:t xml:space="preserve"> money</w:t>
      </w:r>
      <w:r>
        <w:rPr>
          <w:color w:val="23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000084"/>
        </w:rPr>
        <w:t xml:space="preserve"> social</w:t>
      </w:r>
      <w:r>
        <w:rPr>
          <w:color w:val="000069"/>
        </w:rPr>
        <w:t xml:space="preserve"> islami</w:t>
      </w:r>
      <w:r>
        <w:rPr>
          <w:color w:val="00003A"/>
        </w:rPr>
        <w:t xml:space="preserve"> bank</w:t>
      </w:r>
      <w:r>
        <w:rPr>
          <w:color w:val="000071"/>
        </w:rPr>
        <w:t xml:space="preserve"> limited</w:t>
      </w:r>
      <w:r>
        <w:rPr>
          <w:color w:val="000032"/>
        </w:rPr>
        <w:t xml:space="preserve"> theke</w:t>
      </w:r>
      <w:r>
        <w:rPr>
          <w:color w:val="000036"/>
        </w:rPr>
        <w:t xml:space="preserve"> add</w:t>
      </w:r>
      <w:r>
        <w:rPr>
          <w:color w:val="000032"/>
        </w:rPr>
        <w:t xml:space="preserve"> money</w:t>
      </w:r>
      <w:r>
        <w:rPr>
          <w:color w:val="3F0000"/>
        </w:rPr>
        <w:t xml:space="preserve"> korle</w:t>
      </w:r>
      <w:r>
        <w:rPr>
          <w:color w:val="000028"/>
        </w:rPr>
        <w:t xml:space="preserve"> ki</w:t>
      </w:r>
      <w:r>
        <w:rPr>
          <w:color w:val="000035"/>
        </w:rPr>
        <w:t xml:space="preserve"> cashback</w:t>
      </w:r>
      <w:r>
        <w:rPr>
          <w:color w:val="00003A"/>
        </w:rPr>
        <w:t xml:space="preserve"> pabo</w:t>
      </w:r>
      <w:r>
        <w:br/>
      </w:r>
      <w:r>
        <w:rPr>
          <w:color w:val="00003F"/>
        </w:rPr>
        <w:t xml:space="preserve"> friday</w:t>
      </w:r>
      <w:r>
        <w:rPr>
          <w:color w:val="00005F"/>
        </w:rPr>
        <w:t xml:space="preserve"> bank</w:t>
      </w:r>
      <w:r>
        <w:rPr>
          <w:color w:val="000028"/>
        </w:rPr>
        <w:t xml:space="preserve"> to</w:t>
      </w:r>
      <w:r>
        <w:rPr>
          <w:color w:val="000062"/>
        </w:rPr>
        <w:t xml:space="preserve"> bikash</w:t>
      </w:r>
      <w:r>
        <w:rPr>
          <w:color w:val="000028"/>
        </w:rPr>
        <w:t xml:space="preserve"> offer</w:t>
      </w:r>
      <w:r>
        <w:rPr>
          <w:color w:val="000029"/>
        </w:rPr>
        <w:t xml:space="preserve"> ta</w:t>
      </w:r>
      <w:r>
        <w:rPr>
          <w:color w:val="000065"/>
        </w:rPr>
        <w:t xml:space="preserve"> brack</w:t>
      </w:r>
      <w:r>
        <w:rPr>
          <w:color w:val="00005F"/>
        </w:rPr>
        <w:t xml:space="preserve"> bank</w:t>
      </w:r>
      <w:r>
        <w:rPr>
          <w:color w:val="290000"/>
        </w:rPr>
        <w:t xml:space="preserve"> er</w:t>
      </w:r>
      <w:r>
        <w:rPr>
          <w:color w:val="000030"/>
        </w:rPr>
        <w:t xml:space="preserve"> app</w:t>
      </w:r>
      <w:r>
        <w:rPr>
          <w:color w:val="000029"/>
        </w:rPr>
        <w:t xml:space="preserve"> theke</w:t>
      </w:r>
      <w:r>
        <w:rPr>
          <w:color w:val="220000"/>
        </w:rPr>
        <w:t xml:space="preserve"> amar</w:t>
      </w:r>
      <w:r>
        <w:rPr>
          <w:color w:val="000062"/>
        </w:rPr>
        <w:t xml:space="preserve"> bikash</w:t>
      </w:r>
      <w:r>
        <w:rPr>
          <w:color w:val="240000"/>
        </w:rPr>
        <w:t xml:space="preserve"> a</w:t>
      </w:r>
      <w:r>
        <w:rPr>
          <w:color w:val="00002C"/>
        </w:rPr>
        <w:t xml:space="preserve"> add</w:t>
      </w:r>
      <w:r>
        <w:rPr>
          <w:color w:val="000029"/>
        </w:rPr>
        <w:t xml:space="preserve"> money</w:t>
      </w:r>
      <w:r>
        <w:rPr>
          <w:color w:val="330000"/>
        </w:rPr>
        <w:t xml:space="preserve"> korle</w:t>
      </w:r>
      <w:r>
        <w:rPr>
          <w:color w:val="00002B"/>
        </w:rPr>
        <w:t xml:space="preserve"> cashback</w:t>
      </w:r>
      <w:r>
        <w:rPr>
          <w:color w:val="000055"/>
        </w:rPr>
        <w:t xml:space="preserve"> paoya</w:t>
      </w:r>
      <w:r>
        <w:rPr>
          <w:color w:val="000038"/>
        </w:rPr>
        <w:t xml:space="preserve"> jabe</w:t>
      </w:r>
      <w:r>
        <w:br/>
      </w:r>
      <w:r>
        <w:rPr>
          <w:color w:val="440000"/>
        </w:rPr>
        <w:t xml:space="preserve"> aj</w:t>
      </w:r>
      <w:r>
        <w:rPr>
          <w:color w:val="580000"/>
        </w:rPr>
        <w:t xml:space="preserve"> rat</w:t>
      </w:r>
      <w:r>
        <w:rPr>
          <w:color w:val="420000"/>
        </w:rPr>
        <w:t xml:space="preserve"> tar</w:t>
      </w:r>
      <w:r>
        <w:rPr>
          <w:color w:val="00003D"/>
        </w:rPr>
        <w:t xml:space="preserve"> por</w:t>
      </w:r>
      <w:r>
        <w:rPr>
          <w:color w:val="410000"/>
        </w:rPr>
        <w:t xml:space="preserve"> jodi</w:t>
      </w:r>
      <w:r>
        <w:rPr>
          <w:color w:val="000049"/>
        </w:rPr>
        <w:t xml:space="preserve"> tk</w:t>
      </w:r>
      <w:r>
        <w:rPr>
          <w:color w:val="00002B"/>
        </w:rPr>
        <w:t xml:space="preserve"> add</w:t>
      </w:r>
      <w:r>
        <w:rPr>
          <w:color w:val="000064"/>
        </w:rPr>
        <w:t xml:space="preserve"> momey</w:t>
      </w:r>
      <w:r>
        <w:rPr>
          <w:color w:val="3F0000"/>
        </w:rPr>
        <w:t xml:space="preserve"> kori</w:t>
      </w:r>
      <w:r>
        <w:rPr>
          <w:color w:val="5F0000"/>
        </w:rPr>
        <w:t xml:space="preserve"> tahola</w:t>
      </w:r>
      <w:r>
        <w:rPr>
          <w:color w:val="000021"/>
        </w:rPr>
        <w:t xml:space="preserve"> ki</w:t>
      </w:r>
      <w:r>
        <w:rPr>
          <w:color w:val="00004D"/>
        </w:rPr>
        <w:t xml:space="preserve"> bonas</w:t>
      </w:r>
      <w:r>
        <w:rPr>
          <w:color w:val="000049"/>
        </w:rPr>
        <w:t xml:space="preserve"> tk</w:t>
      </w:r>
      <w:r>
        <w:rPr>
          <w:color w:val="00002F"/>
        </w:rPr>
        <w:t xml:space="preserve"> pabo</w:t>
      </w:r>
      <w:r>
        <w:rPr>
          <w:color w:val="000000"/>
        </w:rPr>
        <w:t xml:space="preserve"> money</w:t>
      </w:r>
      <w:r>
        <w:br/>
      </w:r>
      <w:r>
        <w:rPr>
          <w:color w:val="000055"/>
        </w:rPr>
        <w:t xml:space="preserve"> apps</w:t>
      </w:r>
      <w:r>
        <w:rPr>
          <w:color w:val="000030"/>
        </w:rPr>
        <w:t xml:space="preserve"> থেকে</w:t>
      </w:r>
      <w:r>
        <w:rPr>
          <w:color w:val="000051"/>
        </w:rPr>
        <w:t xml:space="preserve"> টাকা</w:t>
      </w:r>
      <w:r>
        <w:rPr>
          <w:color w:val="000083"/>
        </w:rPr>
        <w:t xml:space="preserve"> ক্যাশআউটে</w:t>
      </w:r>
      <w:r>
        <w:rPr>
          <w:color w:val="000051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390000"/>
        </w:rPr>
        <w:t xml:space="preserve"> এই</w:t>
      </w:r>
      <w:r>
        <w:rPr>
          <w:color w:val="000067"/>
        </w:rPr>
        <w:t xml:space="preserve"> অফারের</w:t>
      </w:r>
      <w:r>
        <w:rPr>
          <w:color w:val="000060"/>
        </w:rPr>
        <w:t xml:space="preserve"> নামে</w:t>
      </w:r>
      <w:r>
        <w:rPr>
          <w:color w:val="000042"/>
        </w:rPr>
        <w:t xml:space="preserve"> জানতে</w:t>
      </w:r>
      <w:r>
        <w:rPr>
          <w:color w:val="000039"/>
        </w:rPr>
        <w:t xml:space="preserve"> চাই</w:t>
      </w:r>
      <w:r>
        <w:br/>
      </w:r>
      <w:r>
        <w:rPr>
          <w:color w:val="000000"/>
        </w:rPr>
        <w:t xml:space="preserve"> টাকা</w:t>
      </w:r>
      <w:r>
        <w:rPr>
          <w:color w:val="000043"/>
        </w:rPr>
        <w:t xml:space="preserve"> রিচার্জ</w:t>
      </w:r>
      <w:r>
        <w:rPr>
          <w:color w:val="000000"/>
        </w:rPr>
        <w:t xml:space="preserve"> টাকা</w:t>
      </w:r>
      <w:r>
        <w:rPr>
          <w:color w:val="00006E"/>
        </w:rPr>
        <w:t xml:space="preserve"> কেসবেক</w:t>
      </w:r>
      <w:r>
        <w:rPr>
          <w:color w:val="390000"/>
        </w:rPr>
        <w:t xml:space="preserve"> এই</w:t>
      </w:r>
      <w:r>
        <w:rPr>
          <w:color w:val="000059"/>
        </w:rPr>
        <w:t xml:space="preserve"> অফারটি</w:t>
      </w:r>
      <w:r>
        <w:rPr>
          <w:color w:val="2B0000"/>
        </w:rPr>
        <w:t xml:space="preserve"> কি</w:t>
      </w:r>
      <w:r>
        <w:rPr>
          <w:color w:val="000026"/>
        </w:rPr>
        <w:t xml:space="preserve"> বিকাশ</w:t>
      </w:r>
      <w:r>
        <w:rPr>
          <w:color w:val="000088"/>
        </w:rPr>
        <w:t xml:space="preserve"> কোম্পানির</w:t>
      </w:r>
      <w:r>
        <w:rPr>
          <w:color w:val="7B0000"/>
        </w:rPr>
        <w:t xml:space="preserve"> স‍্যার</w:t>
      </w:r>
      <w:r>
        <w:br/>
      </w:r>
      <w:r>
        <w:rPr>
          <w:color w:val="000051"/>
        </w:rPr>
        <w:t xml:space="preserve"> bank</w:t>
      </w:r>
      <w:r>
        <w:rPr>
          <w:color w:val="000045"/>
        </w:rPr>
        <w:t xml:space="preserve"> to</w:t>
      </w:r>
      <w:r>
        <w:rPr>
          <w:color w:val="000031"/>
        </w:rPr>
        <w:t xml:space="preserve"> bkash</w:t>
      </w:r>
      <w:r>
        <w:rPr>
          <w:color w:val="000000"/>
        </w:rPr>
        <w:t xml:space="preserve"> tk</w:t>
      </w:r>
      <w:r>
        <w:rPr>
          <w:color w:val="00004A"/>
        </w:rPr>
        <w:t xml:space="preserve"> cash</w:t>
      </w:r>
      <w:r>
        <w:rPr>
          <w:color w:val="00004C"/>
        </w:rPr>
        <w:t xml:space="preserve"> back</w:t>
      </w:r>
      <w:r>
        <w:rPr>
          <w:color w:val="000046"/>
        </w:rPr>
        <w:t xml:space="preserve"> offer</w:t>
      </w:r>
      <w:r>
        <w:rPr>
          <w:color w:val="000039"/>
        </w:rPr>
        <w:t xml:space="preserve"> ki</w:t>
      </w:r>
      <w:r>
        <w:rPr>
          <w:color w:val="7D0000"/>
        </w:rPr>
        <w:t xml:space="preserve"> kal</w:t>
      </w:r>
      <w:r>
        <w:rPr>
          <w:color w:val="7D0000"/>
        </w:rPr>
        <w:t xml:space="preserve"> k</w:t>
      </w:r>
      <w:r>
        <w:rPr>
          <w:color w:val="000000"/>
        </w:rPr>
        <w:t xml:space="preserve"> ase</w:t>
      </w:r>
      <w:r>
        <w:br/>
      </w:r>
      <w:r>
        <w:rPr>
          <w:color w:val="000000"/>
        </w:rPr>
        <w:t xml:space="preserve"> tk</w:t>
      </w:r>
      <w:r>
        <w:rPr>
          <w:color w:val="00006E"/>
        </w:rPr>
        <w:t xml:space="preserve"> recharge</w:t>
      </w:r>
      <w:r>
        <w:rPr>
          <w:color w:val="000067"/>
        </w:rPr>
        <w:t xml:space="preserve"> e</w:t>
      </w:r>
      <w:r>
        <w:rPr>
          <w:color w:val="000000"/>
        </w:rPr>
        <w:t xml:space="preserve"> taka</w:t>
      </w:r>
      <w:r>
        <w:rPr>
          <w:color w:val="00006F"/>
        </w:rPr>
        <w:t xml:space="preserve"> cashback</w:t>
      </w:r>
      <w:r>
        <w:rPr>
          <w:color w:val="000068"/>
        </w:rPr>
        <w:t xml:space="preserve"> offer</w:t>
      </w:r>
      <w:r>
        <w:rPr>
          <w:color w:val="00006A"/>
        </w:rPr>
        <w:t xml:space="preserve"> ta</w:t>
      </w:r>
      <w:r>
        <w:rPr>
          <w:color w:val="000055"/>
        </w:rPr>
        <w:t xml:space="preserve"> ki</w:t>
      </w:r>
      <w:r>
        <w:rPr>
          <w:color w:val="000000"/>
        </w:rPr>
        <w:t xml:space="preserve"> ace</w:t>
      </w:r>
      <w:r>
        <w:br/>
      </w:r>
      <w:r>
        <w:rPr>
          <w:color w:val="00003D"/>
        </w:rPr>
        <w:t xml:space="preserve"> টাকা</w:t>
      </w:r>
      <w:r>
        <w:rPr>
          <w:color w:val="0000AE"/>
        </w:rPr>
        <w:t xml:space="preserve"> এডমানিতে</w:t>
      </w:r>
      <w:r>
        <w:rPr>
          <w:color w:val="000072"/>
        </w:rPr>
        <w:t xml:space="preserve"> বোনাস</w:t>
      </w:r>
      <w:r>
        <w:rPr>
          <w:color w:val="000084"/>
        </w:rPr>
        <w:t xml:space="preserve"> পাওয়া</w:t>
      </w:r>
      <w:r>
        <w:rPr>
          <w:color w:val="000000"/>
        </w:rPr>
        <w:t xml:space="preserve"> যাবে</w:t>
      </w:r>
      <w:r>
        <w:br/>
      </w:r>
      <w:r>
        <w:rPr>
          <w:color w:val="000037"/>
        </w:rPr>
        <w:t xml:space="preserve"> tk</w:t>
      </w:r>
      <w:r>
        <w:rPr>
          <w:color w:val="000042"/>
        </w:rPr>
        <w:t xml:space="preserve"> add</w:t>
      </w:r>
      <w:r>
        <w:rPr>
          <w:color w:val="00003D"/>
        </w:rPr>
        <w:t xml:space="preserve"> money</w:t>
      </w:r>
      <w:r>
        <w:rPr>
          <w:color w:val="00008F"/>
        </w:rPr>
        <w:t xml:space="preserve"> sompork</w:t>
      </w:r>
      <w:r>
        <w:rPr>
          <w:color w:val="530000"/>
        </w:rPr>
        <w:t xml:space="preserve"> jante</w:t>
      </w:r>
      <w:r>
        <w:rPr>
          <w:color w:val="0000A2"/>
        </w:rPr>
        <w:t xml:space="preserve"> chaw</w:t>
      </w:r>
      <w:r>
        <w:br/>
      </w:r>
      <w:r>
        <w:rPr>
          <w:color w:val="000073"/>
        </w:rPr>
        <w:t xml:space="preserve"> শুক্রবারে</w:t>
      </w:r>
      <w:r>
        <w:rPr>
          <w:color w:val="00004F"/>
        </w:rPr>
        <w:t xml:space="preserve"> ব্যাংক</w:t>
      </w:r>
      <w:r>
        <w:rPr>
          <w:color w:val="000034"/>
        </w:rPr>
        <w:t xml:space="preserve"> থেকে</w:t>
      </w:r>
      <w:r>
        <w:rPr>
          <w:color w:val="000000"/>
        </w:rPr>
        <w:t xml:space="preserve"> -</w:t>
      </w:r>
      <w:r>
        <w:rPr>
          <w:color w:val="000057"/>
        </w:rPr>
        <w:t xml:space="preserve"> টাকা</w:t>
      </w:r>
      <w:r>
        <w:rPr>
          <w:color w:val="000044"/>
        </w:rPr>
        <w:t xml:space="preserve"> বিকাশে</w:t>
      </w:r>
      <w:r>
        <w:rPr>
          <w:color w:val="00005F"/>
        </w:rPr>
        <w:t xml:space="preserve"> ট্রান্সফার</w:t>
      </w:r>
      <w:r>
        <w:rPr>
          <w:color w:val="480000"/>
        </w:rPr>
        <w:t xml:space="preserve"> করলে</w:t>
      </w:r>
      <w:r>
        <w:rPr>
          <w:color w:val="000000"/>
        </w:rPr>
        <w:t xml:space="preserve"> -</w:t>
      </w:r>
      <w:r>
        <w:rPr>
          <w:color w:val="000057"/>
        </w:rPr>
        <w:t xml:space="preserve"> টাকা</w:t>
      </w:r>
      <w:r>
        <w:rPr>
          <w:color w:val="000051"/>
        </w:rPr>
        <w:t xml:space="preserve"> বোনাস</w:t>
      </w:r>
      <w:r>
        <w:rPr>
          <w:color w:val="000060"/>
        </w:rPr>
        <w:t xml:space="preserve"> অফারটি</w:t>
      </w:r>
      <w:r>
        <w:rPr>
          <w:color w:val="000000"/>
        </w:rPr>
        <w:t xml:space="preserve"> আছে</w:t>
      </w:r>
      <w:r>
        <w:br/>
      </w:r>
      <w:r>
        <w:rPr>
          <w:color w:val="430000"/>
        </w:rPr>
        <w:t xml:space="preserve"> স্যার</w:t>
      </w:r>
      <w:r>
        <w:rPr>
          <w:color w:val="00005B"/>
        </w:rPr>
        <w:t xml:space="preserve"> কালকে</w:t>
      </w:r>
      <w:r>
        <w:rPr>
          <w:color w:val="280000"/>
        </w:rPr>
        <w:t xml:space="preserve"> কি</w:t>
      </w:r>
      <w:r>
        <w:rPr>
          <w:color w:val="890000"/>
        </w:rPr>
        <w:t xml:space="preserve"> আপনিদের</w:t>
      </w:r>
      <w:r>
        <w:rPr>
          <w:color w:val="000051"/>
        </w:rPr>
        <w:t xml:space="preserve"> টাকার</w:t>
      </w:r>
      <w:r>
        <w:rPr>
          <w:color w:val="000046"/>
        </w:rPr>
        <w:t xml:space="preserve"> এড</w:t>
      </w:r>
      <w:r>
        <w:rPr>
          <w:color w:val="000064"/>
        </w:rPr>
        <w:t xml:space="preserve"> মানির</w:t>
      </w:r>
      <w:r>
        <w:rPr>
          <w:color w:val="000052"/>
        </w:rPr>
        <w:t xml:space="preserve"> অফারটি</w:t>
      </w:r>
      <w:r>
        <w:rPr>
          <w:color w:val="000035"/>
        </w:rPr>
        <w:t xml:space="preserve"> আছে</w:t>
      </w:r>
      <w:r>
        <w:br/>
      </w:r>
      <w:r>
        <w:rPr>
          <w:color w:val="00004B"/>
        </w:rPr>
        <w:t xml:space="preserve"> টাকা</w:t>
      </w:r>
      <w:r>
        <w:rPr>
          <w:color w:val="000071"/>
        </w:rPr>
        <w:t xml:space="preserve"> add</w:t>
      </w:r>
      <w:r>
        <w:rPr>
          <w:color w:val="00006A"/>
        </w:rPr>
        <w:t xml:space="preserve"> money</w:t>
      </w:r>
      <w:r>
        <w:rPr>
          <w:color w:val="7C0000"/>
        </w:rPr>
        <w:t xml:space="preserve"> করলে</w:t>
      </w:r>
      <w:r>
        <w:rPr>
          <w:color w:val="500000"/>
        </w:rPr>
        <w:t xml:space="preserve"> কি</w:t>
      </w:r>
      <w:r>
        <w:rPr>
          <w:color w:val="000072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89"/>
        </w:rPr>
        <w:t xml:space="preserve"> agamikal</w:t>
      </w:r>
      <w:r>
        <w:rPr>
          <w:color w:val="000040"/>
        </w:rPr>
        <w:t xml:space="preserve"> add</w:t>
      </w:r>
      <w:r>
        <w:rPr>
          <w:color w:val="4B0000"/>
        </w:rPr>
        <w:t xml:space="preserve"> korle</w:t>
      </w:r>
      <w:r>
        <w:rPr>
          <w:color w:val="000030"/>
        </w:rPr>
        <w:t xml:space="preserve"> ki</w:t>
      </w:r>
      <w:r>
        <w:rPr>
          <w:color w:val="00003F"/>
        </w:rPr>
        <w:t xml:space="preserve"> cashback</w:t>
      </w:r>
      <w:r>
        <w:rPr>
          <w:color w:val="710000"/>
        </w:rPr>
        <w:t xml:space="preserve"> thakbe</w:t>
      </w:r>
      <w:r>
        <w:rPr>
          <w:color w:val="6C0000"/>
        </w:rPr>
        <w:t xml:space="preserve"> ba</w:t>
      </w:r>
      <w:r>
        <w:rPr>
          <w:color w:val="000046"/>
        </w:rPr>
        <w:t xml:space="preserve"> ase</w:t>
      </w:r>
      <w:r>
        <w:br/>
      </w:r>
      <w:r>
        <w:rPr>
          <w:color w:val="000061"/>
        </w:rPr>
        <w:t xml:space="preserve"> nirdisto</w:t>
      </w:r>
      <w:r>
        <w:rPr>
          <w:color w:val="000032"/>
        </w:rPr>
        <w:t xml:space="preserve"> bank</w:t>
      </w:r>
      <w:r>
        <w:rPr>
          <w:color w:val="00002C"/>
        </w:rPr>
        <w:t xml:space="preserve"> theke</w:t>
      </w:r>
      <w:r>
        <w:rPr>
          <w:color w:val="00002F"/>
        </w:rPr>
        <w:t xml:space="preserve"> add</w:t>
      </w:r>
      <w:r>
        <w:rPr>
          <w:color w:val="00002C"/>
        </w:rPr>
        <w:t xml:space="preserve"> money</w:t>
      </w:r>
      <w:r>
        <w:rPr>
          <w:color w:val="370000"/>
        </w:rPr>
        <w:t xml:space="preserve"> korle</w:t>
      </w:r>
      <w:r>
        <w:rPr>
          <w:color w:val="00002E"/>
        </w:rPr>
        <w:t xml:space="preserve"> cashback</w:t>
      </w:r>
      <w:r>
        <w:rPr>
          <w:color w:val="500000"/>
        </w:rPr>
        <w:t xml:space="preserve"> +</w:t>
      </w:r>
      <w:r>
        <w:rPr>
          <w:color w:val="00006A"/>
        </w:rPr>
        <w:t xml:space="preserve"> swapno</w:t>
      </w:r>
      <w:r>
        <w:rPr>
          <w:color w:val="2C0000"/>
        </w:rPr>
        <w:t xml:space="preserve"> er</w:t>
      </w:r>
      <w:r>
        <w:rPr>
          <w:color w:val="000052"/>
        </w:rPr>
        <w:t xml:space="preserve"> takar</w:t>
      </w:r>
      <w:r>
        <w:rPr>
          <w:color w:val="000000"/>
        </w:rPr>
        <w:t xml:space="preserve"> coupon</w:t>
      </w:r>
      <w:r>
        <w:rPr>
          <w:color w:val="000000"/>
        </w:rPr>
        <w:t xml:space="preserve"> ai</w:t>
      </w:r>
      <w:r>
        <w:rPr>
          <w:color w:val="00002B"/>
        </w:rPr>
        <w:t xml:space="preserve"> offer</w:t>
      </w:r>
      <w:r>
        <w:rPr>
          <w:color w:val="000023"/>
        </w:rPr>
        <w:t xml:space="preserve"> ki</w:t>
      </w:r>
      <w:r>
        <w:rPr>
          <w:color w:val="00006C"/>
        </w:rPr>
        <w:t xml:space="preserve"> choltese</w:t>
      </w:r>
      <w:r>
        <w:br/>
      </w:r>
      <w:r>
        <w:rPr>
          <w:color w:val="000000"/>
        </w:rPr>
        <w:t xml:space="preserve"> taka</w:t>
      </w:r>
      <w:r>
        <w:rPr>
          <w:color w:val="000046"/>
        </w:rPr>
        <w:t xml:space="preserve"> recharge</w:t>
      </w:r>
      <w:r>
        <w:rPr>
          <w:color w:val="3C0000"/>
        </w:rPr>
        <w:t xml:space="preserve"> a</w:t>
      </w:r>
      <w:r>
        <w:rPr>
          <w:color w:val="000000"/>
        </w:rPr>
        <w:t xml:space="preserve"> taka</w:t>
      </w:r>
      <w:r>
        <w:rPr>
          <w:color w:val="000046"/>
        </w:rPr>
        <w:t xml:space="preserve"> cash</w:t>
      </w:r>
      <w:r>
        <w:rPr>
          <w:color w:val="000048"/>
        </w:rPr>
        <w:t xml:space="preserve"> back</w:t>
      </w:r>
      <w:r>
        <w:rPr>
          <w:color w:val="520000"/>
        </w:rPr>
        <w:t xml:space="preserve"> ai</w:t>
      </w:r>
      <w:r>
        <w:rPr>
          <w:color w:val="000042"/>
        </w:rPr>
        <w:t xml:space="preserve"> offer</w:t>
      </w:r>
      <w:r>
        <w:rPr>
          <w:color w:val="00005C"/>
        </w:rPr>
        <w:t xml:space="preserve"> ti</w:t>
      </w:r>
      <w:r>
        <w:rPr>
          <w:color w:val="00006A"/>
        </w:rPr>
        <w:t xml:space="preserve"> somporke</w:t>
      </w:r>
      <w:r>
        <w:rPr>
          <w:color w:val="5A0000"/>
        </w:rPr>
        <w:t xml:space="preserve"> jante</w:t>
      </w:r>
      <w:r>
        <w:rPr>
          <w:color w:val="000050"/>
        </w:rPr>
        <w:t xml:space="preserve"> chai</w:t>
      </w:r>
      <w:r>
        <w:br/>
      </w:r>
      <w:r>
        <w:rPr>
          <w:color w:val="00005B"/>
        </w:rPr>
        <w:t xml:space="preserve"> daraz</w:t>
      </w:r>
      <w:r>
        <w:rPr>
          <w:color w:val="000067"/>
        </w:rPr>
        <w:t xml:space="preserve"> online</w:t>
      </w:r>
      <w:r>
        <w:rPr>
          <w:color w:val="000081"/>
        </w:rPr>
        <w:t xml:space="preserve"> shopping</w:t>
      </w:r>
      <w:r>
        <w:rPr>
          <w:color w:val="000026"/>
        </w:rPr>
        <w:t xml:space="preserve"> bkash</w:t>
      </w:r>
      <w:r>
        <w:rPr>
          <w:color w:val="00003A"/>
        </w:rPr>
        <w:t xml:space="preserve"> cash</w:t>
      </w:r>
      <w:r>
        <w:rPr>
          <w:color w:val="00003C"/>
        </w:rPr>
        <w:t xml:space="preserve"> back</w:t>
      </w:r>
      <w:r>
        <w:rPr>
          <w:color w:val="000037"/>
        </w:rPr>
        <w:t xml:space="preserve"> offer</w:t>
      </w:r>
      <w:r>
        <w:rPr>
          <w:color w:val="000038"/>
        </w:rPr>
        <w:t xml:space="preserve"> ta</w:t>
      </w:r>
      <w:r>
        <w:rPr>
          <w:color w:val="00002D"/>
        </w:rPr>
        <w:t xml:space="preserve"> ki</w:t>
      </w:r>
      <w:r>
        <w:rPr>
          <w:color w:val="000059"/>
        </w:rPr>
        <w:t xml:space="preserve"> akhono</w:t>
      </w:r>
      <w:r>
        <w:rPr>
          <w:color w:val="000040"/>
        </w:rPr>
        <w:t xml:space="preserve"> ase</w:t>
      </w:r>
      <w:r>
        <w:br/>
      </w:r>
      <w:r>
        <w:rPr>
          <w:color w:val="000070"/>
        </w:rPr>
        <w:t xml:space="preserve"> kalke</w:t>
      </w:r>
      <w:r>
        <w:rPr>
          <w:color w:val="590000"/>
        </w:rPr>
        <w:t xml:space="preserve"> je</w:t>
      </w:r>
      <w:r>
        <w:rPr>
          <w:color w:val="000051"/>
        </w:rPr>
        <w:t xml:space="preserve"> transfer</w:t>
      </w:r>
      <w:r>
        <w:rPr>
          <w:color w:val="00003A"/>
        </w:rPr>
        <w:t xml:space="preserve"> money</w:t>
      </w:r>
      <w:r>
        <w:rPr>
          <w:color w:val="4D0000"/>
        </w:rPr>
        <w:t xml:space="preserve"> te</w:t>
      </w:r>
      <w:r>
        <w:rPr>
          <w:color w:val="000000"/>
        </w:rPr>
        <w:t xml:space="preserve"> tk</w:t>
      </w:r>
      <w:r>
        <w:rPr>
          <w:color w:val="000067"/>
        </w:rPr>
        <w:t xml:space="preserve"> dibe</w:t>
      </w:r>
      <w:r>
        <w:rPr>
          <w:color w:val="000065"/>
        </w:rPr>
        <w:t xml:space="preserve"> oita</w:t>
      </w:r>
      <w:r>
        <w:rPr>
          <w:color w:val="00002F"/>
        </w:rPr>
        <w:t xml:space="preserve"> ki</w:t>
      </w:r>
      <w:r>
        <w:rPr>
          <w:color w:val="000028"/>
        </w:rPr>
        <w:t xml:space="preserve"> bkash</w:t>
      </w:r>
      <w:r>
        <w:rPr>
          <w:color w:val="000039"/>
        </w:rPr>
        <w:t xml:space="preserve"> e</w:t>
      </w:r>
      <w:r>
        <w:rPr>
          <w:color w:val="000067"/>
        </w:rPr>
        <w:t xml:space="preserve"> dibe</w:t>
      </w:r>
      <w:r>
        <w:br/>
      </w:r>
      <w:r>
        <w:rPr>
          <w:color w:val="000000"/>
        </w:rPr>
        <w:t xml:space="preserve"> tk</w:t>
      </w:r>
      <w:r>
        <w:rPr>
          <w:color w:val="000054"/>
        </w:rPr>
        <w:t xml:space="preserve"> add</w:t>
      </w:r>
      <w:r>
        <w:rPr>
          <w:color w:val="00004E"/>
        </w:rPr>
        <w:t xml:space="preserve"> money</w:t>
      </w:r>
      <w:r>
        <w:rPr>
          <w:color w:val="B60000"/>
        </w:rPr>
        <w:t xml:space="preserve"> korlei</w:t>
      </w:r>
      <w:r>
        <w:rPr>
          <w:color w:val="000000"/>
        </w:rPr>
        <w:t xml:space="preserve"> tk</w:t>
      </w:r>
      <w:r>
        <w:rPr>
          <w:color w:val="00006F"/>
        </w:rPr>
        <w:t xml:space="preserve"> bonus</w:t>
      </w:r>
      <w:r>
        <w:rPr>
          <w:color w:val="00004D"/>
        </w:rPr>
        <w:t xml:space="preserve"> offer</w:t>
      </w:r>
      <w:r>
        <w:br/>
      </w:r>
      <w:r>
        <w:rPr>
          <w:color w:val="00005E"/>
        </w:rPr>
        <w:t xml:space="preserve"> taka</w:t>
      </w:r>
      <w:r>
        <w:rPr>
          <w:color w:val="000036"/>
        </w:rPr>
        <w:t xml:space="preserve"> add</w:t>
      </w:r>
      <w:r>
        <w:rPr>
          <w:color w:val="000033"/>
        </w:rPr>
        <w:t xml:space="preserve"> money</w:t>
      </w:r>
      <w:r>
        <w:rPr>
          <w:color w:val="430000"/>
        </w:rPr>
        <w:t xml:space="preserve"> te</w:t>
      </w:r>
      <w:r>
        <w:rPr>
          <w:color w:val="00005E"/>
        </w:rPr>
        <w:t xml:space="preserve"> taka</w:t>
      </w:r>
      <w:r>
        <w:rPr>
          <w:color w:val="000067"/>
        </w:rPr>
        <w:t xml:space="preserve"> bonous</w:t>
      </w:r>
      <w:r>
        <w:rPr>
          <w:color w:val="330000"/>
        </w:rPr>
        <w:t xml:space="preserve"> er</w:t>
      </w:r>
      <w:r>
        <w:rPr>
          <w:color w:val="000071"/>
        </w:rPr>
        <w:t xml:space="preserve"> bisoye</w:t>
      </w:r>
      <w:r>
        <w:rPr>
          <w:color w:val="450000"/>
        </w:rPr>
        <w:t xml:space="preserve"> jante</w:t>
      </w:r>
      <w:r>
        <w:rPr>
          <w:color w:val="000079"/>
        </w:rPr>
        <w:t xml:space="preserve"> chachilam</w:t>
      </w:r>
      <w:r>
        <w:br/>
      </w:r>
      <w:r>
        <w:rPr>
          <w:color w:val="320000"/>
        </w:rPr>
        <w:t xml:space="preserve"> amr</w:t>
      </w:r>
      <w:r>
        <w:rPr>
          <w:color w:val="00003C"/>
        </w:rPr>
        <w:t xml:space="preserve"> ei</w:t>
      </w:r>
      <w:r>
        <w:rPr>
          <w:color w:val="00006E"/>
        </w:rPr>
        <w:t xml:space="preserve"> nbr</w:t>
      </w:r>
      <w:r>
        <w:rPr>
          <w:color w:val="00005D"/>
        </w:rPr>
        <w:t xml:space="preserve"> e</w:t>
      </w:r>
      <w:r>
        <w:rPr>
          <w:color w:val="000021"/>
        </w:rPr>
        <w:t xml:space="preserve"> bkash</w:t>
      </w:r>
      <w:r>
        <w:rPr>
          <w:color w:val="00005D"/>
        </w:rPr>
        <w:t xml:space="preserve"> e</w:t>
      </w:r>
      <w:r>
        <w:rPr>
          <w:color w:val="000057"/>
        </w:rPr>
        <w:t xml:space="preserve"> taka</w:t>
      </w:r>
      <w:r>
        <w:rPr>
          <w:color w:val="00005A"/>
        </w:rPr>
        <w:t xml:space="preserve"> reacharge</w:t>
      </w:r>
      <w:r>
        <w:rPr>
          <w:color w:val="3B0000"/>
        </w:rPr>
        <w:t xml:space="preserve"> korle</w:t>
      </w:r>
      <w:r>
        <w:rPr>
          <w:color w:val="000057"/>
        </w:rPr>
        <w:t xml:space="preserve"> taka</w:t>
      </w:r>
      <w:r>
        <w:rPr>
          <w:color w:val="000032"/>
        </w:rPr>
        <w:t xml:space="preserve"> cashback</w:t>
      </w:r>
      <w:r>
        <w:rPr>
          <w:color w:val="00002F"/>
        </w:rPr>
        <w:t xml:space="preserve"> offer</w:t>
      </w:r>
      <w:r>
        <w:rPr>
          <w:color w:val="00002F"/>
        </w:rPr>
        <w:t xml:space="preserve"> ta</w:t>
      </w:r>
      <w:r>
        <w:rPr>
          <w:color w:val="000026"/>
        </w:rPr>
        <w:t xml:space="preserve"> ki</w:t>
      </w:r>
      <w:r>
        <w:rPr>
          <w:color w:val="00004C"/>
        </w:rPr>
        <w:t xml:space="preserve"> akhono</w:t>
      </w:r>
      <w:r>
        <w:rPr>
          <w:color w:val="000037"/>
        </w:rPr>
        <w:t xml:space="preserve"> ase</w:t>
      </w:r>
      <w:r>
        <w:br/>
      </w:r>
      <w:r>
        <w:rPr>
          <w:color w:val="00004F"/>
        </w:rPr>
        <w:t xml:space="preserve"> friday</w:t>
      </w:r>
      <w:r>
        <w:rPr>
          <w:color w:val="00006D"/>
        </w:rPr>
        <w:t xml:space="preserve"> add</w:t>
      </w:r>
      <w:r>
        <w:rPr>
          <w:color w:val="000066"/>
        </w:rPr>
        <w:t xml:space="preserve"> money</w:t>
      </w:r>
      <w:r>
        <w:rPr>
          <w:color w:val="000090"/>
        </w:rPr>
        <w:t xml:space="preserve"> bonus</w:t>
      </w:r>
      <w:r>
        <w:rPr>
          <w:color w:val="000062"/>
        </w:rPr>
        <w:t xml:space="preserve"> kalke</w:t>
      </w:r>
      <w:r>
        <w:rPr>
          <w:color w:val="00006D"/>
        </w:rPr>
        <w:t xml:space="preserve"> add</w:t>
      </w:r>
      <w:r>
        <w:rPr>
          <w:color w:val="000066"/>
        </w:rPr>
        <w:t xml:space="preserve"> money</w:t>
      </w:r>
      <w:r>
        <w:rPr>
          <w:color w:val="3F0000"/>
        </w:rPr>
        <w:t xml:space="preserve"> korle</w:t>
      </w:r>
      <w:r>
        <w:rPr>
          <w:color w:val="000029"/>
        </w:rPr>
        <w:t xml:space="preserve"> ki</w:t>
      </w:r>
      <w:r>
        <w:rPr>
          <w:color w:val="000090"/>
        </w:rPr>
        <w:t xml:space="preserve"> bonus</w:t>
      </w:r>
      <w:r>
        <w:rPr>
          <w:color w:val="000000"/>
        </w:rPr>
        <w:t xml:space="preserve"> pabo</w:t>
      </w:r>
      <w:r>
        <w:br/>
      </w:r>
      <w:r>
        <w:rPr>
          <w:color w:val="00003D"/>
        </w:rPr>
        <w:t xml:space="preserve"> ajke</w:t>
      </w:r>
      <w:r>
        <w:rPr>
          <w:color w:val="000021"/>
        </w:rPr>
        <w:t xml:space="preserve"> taka</w:t>
      </w:r>
      <w:r>
        <w:rPr>
          <w:color w:val="000025"/>
        </w:rPr>
        <w:t xml:space="preserve"> cash</w:t>
      </w:r>
      <w:r>
        <w:rPr>
          <w:color w:val="000032"/>
        </w:rPr>
        <w:t xml:space="preserve"> out</w:t>
      </w:r>
      <w:r>
        <w:rPr>
          <w:color w:val="2C0000"/>
        </w:rPr>
        <w:t xml:space="preserve"> korle</w:t>
      </w:r>
      <w:r>
        <w:rPr>
          <w:color w:val="000020"/>
        </w:rPr>
        <w:t xml:space="preserve"> tk</w:t>
      </w:r>
      <w:r>
        <w:rPr>
          <w:color w:val="000025"/>
        </w:rPr>
        <w:t xml:space="preserve"> cashback</w:t>
      </w:r>
      <w:r>
        <w:rPr>
          <w:color w:val="700000"/>
        </w:rPr>
        <w:t xml:space="preserve"> eta</w:t>
      </w:r>
      <w:r>
        <w:rPr>
          <w:color w:val="000039"/>
        </w:rPr>
        <w:t xml:space="preserve"> ki</w:t>
      </w:r>
      <w:r>
        <w:rPr>
          <w:color w:val="00005A"/>
        </w:rPr>
        <w:t xml:space="preserve"> shobar</w:t>
      </w:r>
      <w:r>
        <w:rPr>
          <w:color w:val="000000"/>
        </w:rPr>
        <w:t xml:space="preserve"> jonne</w:t>
      </w:r>
      <w:r>
        <w:rPr>
          <w:color w:val="350000"/>
        </w:rPr>
        <w:t xml:space="preserve"> and</w:t>
      </w:r>
      <w:r>
        <w:rPr>
          <w:color w:val="700000"/>
        </w:rPr>
        <w:t xml:space="preserve"> eta</w:t>
      </w:r>
      <w:r>
        <w:rPr>
          <w:color w:val="000039"/>
        </w:rPr>
        <w:t xml:space="preserve"> ki</w:t>
      </w:r>
      <w:r>
        <w:rPr>
          <w:color w:val="00005E"/>
        </w:rPr>
        <w:t xml:space="preserve"> shudhi</w:t>
      </w:r>
      <w:r>
        <w:rPr>
          <w:color w:val="00005A"/>
        </w:rPr>
        <w:t xml:space="preserve"> ajkei</w:t>
      </w:r>
      <w:r>
        <w:rPr>
          <w:color w:val="00004C"/>
        </w:rPr>
        <w:t xml:space="preserve"> avail</w:t>
      </w:r>
      <w:r>
        <w:rPr>
          <w:color w:val="00002A"/>
        </w:rPr>
        <w:t xml:space="preserve"> kora</w:t>
      </w:r>
      <w:r>
        <w:rPr>
          <w:color w:val="000000"/>
        </w:rPr>
        <w:t xml:space="preserve"> jabe</w:t>
      </w:r>
      <w:r>
        <w:br/>
      </w:r>
      <w:r>
        <w:rPr>
          <w:color w:val="000000"/>
        </w:rPr>
        <w:t xml:space="preserve"> rokomari</w:t>
      </w:r>
      <w:r>
        <w:rPr>
          <w:color w:val="000000"/>
        </w:rPr>
        <w:t xml:space="preserve"> com</w:t>
      </w:r>
      <w:r>
        <w:rPr>
          <w:color w:val="000067"/>
        </w:rPr>
        <w:t xml:space="preserve"> e</w:t>
      </w:r>
      <w:r>
        <w:rPr>
          <w:color w:val="00006F"/>
        </w:rPr>
        <w:t xml:space="preserve"> cashback</w:t>
      </w:r>
      <w:r>
        <w:rPr>
          <w:color w:val="00009A"/>
        </w:rPr>
        <w:t xml:space="preserve"> limit</w:t>
      </w:r>
      <w:r>
        <w:rPr>
          <w:color w:val="000085"/>
        </w:rPr>
        <w:t xml:space="preserve"> koto</w:t>
      </w:r>
      <w:r>
        <w:rPr>
          <w:color w:val="000000"/>
        </w:rPr>
        <w:t xml:space="preserve"> tk</w:t>
      </w:r>
      <w:r>
        <w:br/>
      </w:r>
      <w:r>
        <w:rPr>
          <w:color w:val="000051"/>
        </w:rPr>
        <w:t xml:space="preserve"> tk</w:t>
      </w:r>
      <w:r>
        <w:rPr>
          <w:color w:val="00005E"/>
        </w:rPr>
        <w:t xml:space="preserve"> recharge</w:t>
      </w:r>
      <w:r>
        <w:rPr>
          <w:color w:val="000051"/>
        </w:rPr>
        <w:t xml:space="preserve"> tk</w:t>
      </w:r>
      <w:r>
        <w:rPr>
          <w:color w:val="00002F"/>
        </w:rPr>
        <w:t xml:space="preserve"> cashback</w:t>
      </w:r>
      <w:r>
        <w:rPr>
          <w:color w:val="370000"/>
        </w:rPr>
        <w:t xml:space="preserve"> ai</w:t>
      </w:r>
      <w:r>
        <w:rPr>
          <w:color w:val="00002D"/>
        </w:rPr>
        <w:t xml:space="preserve"> offer</w:t>
      </w:r>
      <w:r>
        <w:rPr>
          <w:color w:val="00002D"/>
        </w:rPr>
        <w:t xml:space="preserve"> ta</w:t>
      </w:r>
      <w:r>
        <w:rPr>
          <w:color w:val="000024"/>
        </w:rPr>
        <w:t xml:space="preserve"> ki</w:t>
      </w:r>
      <w:r>
        <w:rPr>
          <w:color w:val="000077"/>
        </w:rPr>
        <w:t xml:space="preserve"> jeekuno</w:t>
      </w:r>
      <w:r>
        <w:rPr>
          <w:color w:val="000069"/>
        </w:rPr>
        <w:t xml:space="preserve"> nunber</w:t>
      </w:r>
      <w:r>
        <w:rPr>
          <w:color w:val="00005E"/>
        </w:rPr>
        <w:t xml:space="preserve"> recharge</w:t>
      </w:r>
      <w:r>
        <w:rPr>
          <w:color w:val="3B0000"/>
        </w:rPr>
        <w:t xml:space="preserve"> ar</w:t>
      </w:r>
      <w:r>
        <w:rPr>
          <w:color w:val="610000"/>
        </w:rPr>
        <w:t xml:space="preserve"> khetre</w:t>
      </w:r>
      <w:r>
        <w:br/>
      </w:r>
      <w:r>
        <w:rPr>
          <w:color w:val="000000"/>
        </w:rPr>
        <w:t xml:space="preserve"> rokomari</w:t>
      </w:r>
      <w:r>
        <w:rPr>
          <w:color w:val="000000"/>
        </w:rPr>
        <w:t xml:space="preserve"> com</w:t>
      </w:r>
      <w:r>
        <w:rPr>
          <w:color w:val="00006A"/>
        </w:rPr>
        <w:t xml:space="preserve"> e</w:t>
      </w:r>
      <w:r>
        <w:rPr>
          <w:color w:val="000000"/>
        </w:rPr>
        <w:t xml:space="preserve"> cashback</w:t>
      </w:r>
      <w:r>
        <w:rPr>
          <w:color w:val="000089"/>
        </w:rPr>
        <w:t xml:space="preserve"> koto</w:t>
      </w:r>
      <w:r>
        <w:rPr>
          <w:color w:val="000061"/>
        </w:rPr>
        <w:t xml:space="preserve"> tk</w:t>
      </w:r>
      <w:r>
        <w:rPr>
          <w:color w:val="00009E"/>
        </w:rPr>
        <w:t xml:space="preserve"> limit</w:t>
      </w:r>
      <w:r>
        <w:br/>
      </w:r>
      <w:r>
        <w:rPr>
          <w:color w:val="00009E"/>
        </w:rPr>
        <w:t xml:space="preserve"> টাকার</w:t>
      </w:r>
      <w:r>
        <w:rPr>
          <w:color w:val="00006A"/>
        </w:rPr>
        <w:t xml:space="preserve"> ক্যাশব্যাক</w:t>
      </w:r>
      <w:r>
        <w:rPr>
          <w:color w:val="00006D"/>
        </w:rPr>
        <w:t xml:space="preserve"> অফার</w:t>
      </w:r>
      <w:r>
        <w:rPr>
          <w:color w:val="000067"/>
        </w:rPr>
        <w:t xml:space="preserve"> আছে</w:t>
      </w:r>
      <w:r>
        <w:rPr>
          <w:color w:val="4D0000"/>
        </w:rPr>
        <w:t xml:space="preserve"> কি</w:t>
      </w:r>
      <w:r>
        <w:br/>
      </w:r>
      <w:r>
        <w:rPr>
          <w:color w:val="00004B"/>
        </w:rPr>
        <w:t xml:space="preserve"> টাকা</w:t>
      </w:r>
      <w:r>
        <w:rPr>
          <w:color w:val="000046"/>
        </w:rPr>
        <w:t xml:space="preserve"> এড</w:t>
      </w:r>
      <w:r>
        <w:rPr>
          <w:color w:val="00003C"/>
        </w:rPr>
        <w:t xml:space="preserve"> মানি</w:t>
      </w:r>
      <w:r>
        <w:rPr>
          <w:color w:val="000045"/>
        </w:rPr>
        <w:t xml:space="preserve"> বোনাস</w:t>
      </w:r>
      <w:r>
        <w:rPr>
          <w:color w:val="00004B"/>
        </w:rPr>
        <w:t xml:space="preserve"> টাকা</w:t>
      </w:r>
      <w:r>
        <w:rPr>
          <w:color w:val="5A0000"/>
        </w:rPr>
        <w:t xml:space="preserve"> দিবে</w:t>
      </w:r>
      <w:r>
        <w:rPr>
          <w:color w:val="000089"/>
        </w:rPr>
        <w:t xml:space="preserve"> কতোদিন</w:t>
      </w:r>
      <w:r>
        <w:rPr>
          <w:color w:val="000089"/>
        </w:rPr>
        <w:t xml:space="preserve"> পড়</w:t>
      </w:r>
      <w:r>
        <w:br/>
      </w:r>
      <w:r>
        <w:rPr>
          <w:color w:val="00006F"/>
        </w:rPr>
        <w:t xml:space="preserve"> daraz</w:t>
      </w:r>
      <w:r>
        <w:rPr>
          <w:color w:val="00006D"/>
        </w:rPr>
        <w:t xml:space="preserve"> thaka</w:t>
      </w:r>
      <w:r>
        <w:rPr>
          <w:color w:val="00003C"/>
        </w:rPr>
        <w:t xml:space="preserve"> tk</w:t>
      </w:r>
      <w:r>
        <w:rPr>
          <w:color w:val="000046"/>
        </w:rPr>
        <w:t xml:space="preserve"> recharge</w:t>
      </w:r>
      <w:r>
        <w:rPr>
          <w:color w:val="3C0000"/>
        </w:rPr>
        <w:t xml:space="preserve"> a</w:t>
      </w:r>
      <w:r>
        <w:rPr>
          <w:color w:val="000047"/>
        </w:rPr>
        <w:t xml:space="preserve"> cashback</w:t>
      </w:r>
      <w:r>
        <w:rPr>
          <w:color w:val="000043"/>
        </w:rPr>
        <w:t xml:space="preserve"> offer</w:t>
      </w:r>
      <w:r>
        <w:rPr>
          <w:color w:val="000044"/>
        </w:rPr>
        <w:t xml:space="preserve"> ta</w:t>
      </w:r>
      <w:r>
        <w:rPr>
          <w:color w:val="000076"/>
        </w:rPr>
        <w:t xml:space="preserve"> akhn</w:t>
      </w:r>
      <w:r>
        <w:rPr>
          <w:color w:val="000000"/>
        </w:rPr>
        <w:t xml:space="preserve"> ase</w:t>
      </w:r>
      <w:r>
        <w:br/>
      </w:r>
      <w:r>
        <w:rPr>
          <w:color w:val="0000A6"/>
        </w:rPr>
        <w:t xml:space="preserve"> kalkeo</w:t>
      </w:r>
      <w:r>
        <w:rPr>
          <w:color w:val="000035"/>
        </w:rPr>
        <w:t xml:space="preserve"> ki</w:t>
      </w:r>
      <w:r>
        <w:rPr>
          <w:color w:val="00003A"/>
        </w:rPr>
        <w:t xml:space="preserve"> tk</w:t>
      </w:r>
      <w:r>
        <w:rPr>
          <w:color w:val="840000"/>
        </w:rPr>
        <w:t xml:space="preserve"> er</w:t>
      </w:r>
      <w:r>
        <w:rPr>
          <w:color w:val="000046"/>
        </w:rPr>
        <w:t xml:space="preserve"> add</w:t>
      </w:r>
      <w:r>
        <w:rPr>
          <w:color w:val="000042"/>
        </w:rPr>
        <w:t xml:space="preserve"> money</w:t>
      </w:r>
      <w:r>
        <w:rPr>
          <w:color w:val="840000"/>
        </w:rPr>
        <w:t xml:space="preserve"> er</w:t>
      </w:r>
      <w:r>
        <w:rPr>
          <w:color w:val="000041"/>
        </w:rPr>
        <w:t xml:space="preserve"> offer</w:t>
      </w:r>
      <w:r>
        <w:rPr>
          <w:color w:val="000000"/>
        </w:rPr>
        <w:t xml:space="preserve"> pabo</w:t>
      </w:r>
      <w:r>
        <w:br/>
      </w:r>
      <w:r>
        <w:rPr>
          <w:color w:val="000022"/>
        </w:rPr>
        <w:t xml:space="preserve"> বিকাশ</w:t>
      </w:r>
      <w:r>
        <w:rPr>
          <w:color w:val="000067"/>
        </w:rPr>
        <w:t xml:space="preserve"> এপে</w:t>
      </w:r>
      <w:r>
        <w:rPr>
          <w:color w:val="000043"/>
        </w:rPr>
        <w:t xml:space="preserve"> নতুন</w:t>
      </w:r>
      <w:r>
        <w:rPr>
          <w:color w:val="000084"/>
        </w:rPr>
        <w:t xml:space="preserve"> জয়েন</w:t>
      </w:r>
      <w:r>
        <w:rPr>
          <w:color w:val="3B0000"/>
        </w:rPr>
        <w:t xml:space="preserve"> করলে</w:t>
      </w:r>
      <w:r>
        <w:rPr>
          <w:color w:val="00006A"/>
        </w:rPr>
        <w:t xml:space="preserve"> মোট</w:t>
      </w:r>
      <w:r>
        <w:rPr>
          <w:color w:val="000024"/>
        </w:rPr>
        <w:t xml:space="preserve"> টাকা</w:t>
      </w:r>
      <w:r>
        <w:rPr>
          <w:color w:val="000043"/>
        </w:rPr>
        <w:t xml:space="preserve"> বোনাস</w:t>
      </w:r>
      <w:r>
        <w:rPr>
          <w:color w:val="00004D"/>
        </w:rPr>
        <w:t xml:space="preserve"> পাওয়া</w:t>
      </w:r>
      <w:r>
        <w:rPr>
          <w:color w:val="410000"/>
        </w:rPr>
        <w:t xml:space="preserve"> যায়</w:t>
      </w:r>
      <w:r>
        <w:br/>
      </w:r>
      <w:r>
        <w:rPr>
          <w:color w:val="000038"/>
        </w:rPr>
        <w:t xml:space="preserve"> বিকাশ</w:t>
      </w:r>
      <w:r>
        <w:rPr>
          <w:color w:val="000047"/>
        </w:rPr>
        <w:t xml:space="preserve"> থেকে</w:t>
      </w:r>
      <w:r>
        <w:rPr>
          <w:color w:val="000077"/>
        </w:rPr>
        <w:t xml:space="preserve"> টাকা</w:t>
      </w:r>
      <w:r>
        <w:rPr>
          <w:color w:val="000067"/>
        </w:rPr>
        <w:t xml:space="preserve"> রিচার্জে</w:t>
      </w:r>
      <w:r>
        <w:rPr>
          <w:color w:val="000065"/>
        </w:rPr>
        <w:t xml:space="preserve"> কত</w:t>
      </w:r>
      <w:r>
        <w:rPr>
          <w:color w:val="000077"/>
        </w:rPr>
        <w:t xml:space="preserve"> টাকা</w:t>
      </w:r>
      <w:r>
        <w:rPr>
          <w:color w:val="000092"/>
        </w:rPr>
        <w:t xml:space="preserve"> ক্যাশবেক</w:t>
      </w:r>
      <w:r>
        <w:br/>
      </w:r>
      <w:r>
        <w:rPr>
          <w:color w:val="600000"/>
        </w:rPr>
        <w:t xml:space="preserve"> je</w:t>
      </w:r>
      <w:r>
        <w:rPr>
          <w:color w:val="00007A"/>
        </w:rPr>
        <w:t xml:space="preserve"> kalke</w:t>
      </w:r>
      <w:r>
        <w:rPr>
          <w:color w:val="00002C"/>
        </w:rPr>
        <w:t xml:space="preserve"> bkash</w:t>
      </w:r>
      <w:r>
        <w:rPr>
          <w:color w:val="00003E"/>
        </w:rPr>
        <w:t xml:space="preserve"> e</w:t>
      </w:r>
      <w:r>
        <w:rPr>
          <w:color w:val="000000"/>
        </w:rPr>
        <w:t xml:space="preserve"> tk</w:t>
      </w:r>
      <w:r>
        <w:rPr>
          <w:color w:val="0000A6"/>
        </w:rPr>
        <w:t xml:space="preserve"> anleo</w:t>
      </w:r>
      <w:r>
        <w:rPr>
          <w:color w:val="000033"/>
        </w:rPr>
        <w:t xml:space="preserve"> ki</w:t>
      </w:r>
      <w:r>
        <w:rPr>
          <w:color w:val="000000"/>
        </w:rPr>
        <w:t xml:space="preserve"> tk</w:t>
      </w:r>
      <w:r>
        <w:rPr>
          <w:color w:val="000042"/>
        </w:rPr>
        <w:t xml:space="preserve"> cashback</w:t>
      </w:r>
      <w:r>
        <w:rPr>
          <w:color w:val="000000"/>
        </w:rPr>
        <w:t xml:space="preserve"> pabo</w:t>
      </w:r>
      <w:r>
        <w:br/>
      </w:r>
      <w:r>
        <w:rPr>
          <w:color w:val="0000B5"/>
        </w:rPr>
        <w:t xml:space="preserve"> tk</w:t>
      </w:r>
      <w:r>
        <w:rPr>
          <w:color w:val="000069"/>
        </w:rPr>
        <w:t xml:space="preserve"> recharge</w:t>
      </w:r>
      <w:r>
        <w:rPr>
          <w:color w:val="000062"/>
        </w:rPr>
        <w:t xml:space="preserve"> e</w:t>
      </w:r>
      <w:r>
        <w:rPr>
          <w:color w:val="0000B5"/>
        </w:rPr>
        <w:t xml:space="preserve"> tk</w:t>
      </w:r>
      <w:r>
        <w:rPr>
          <w:color w:val="00006A"/>
        </w:rPr>
        <w:t xml:space="preserve"> cashback</w:t>
      </w:r>
      <w:r>
        <w:br/>
      </w:r>
      <w:r>
        <w:rPr>
          <w:color w:val="000083"/>
        </w:rPr>
        <w:t xml:space="preserve"> e</w:t>
      </w:r>
      <w:r>
        <w:rPr>
          <w:color w:val="000060"/>
        </w:rPr>
        <w:t xml:space="preserve"> no</w:t>
      </w:r>
      <w:r>
        <w:rPr>
          <w:color w:val="000083"/>
        </w:rPr>
        <w:t xml:space="preserve"> e</w:t>
      </w:r>
      <w:r>
        <w:rPr>
          <w:color w:val="000036"/>
        </w:rPr>
        <w:t xml:space="preserve"> ki</w:t>
      </w:r>
      <w:r>
        <w:rPr>
          <w:color w:val="00008C"/>
        </w:rPr>
        <w:t xml:space="preserve"> chaldal</w:t>
      </w:r>
      <w:r>
        <w:rPr>
          <w:color w:val="430000"/>
        </w:rPr>
        <w:t xml:space="preserve"> er</w:t>
      </w:r>
      <w:r>
        <w:rPr>
          <w:color w:val="000052"/>
        </w:rPr>
        <w:t xml:space="preserve"> payment</w:t>
      </w:r>
      <w:r>
        <w:rPr>
          <w:color w:val="000042"/>
        </w:rPr>
        <w:t xml:space="preserve"> offer</w:t>
      </w:r>
      <w:r>
        <w:rPr>
          <w:color w:val="000000"/>
        </w:rPr>
        <w:t xml:space="preserve"> ache</w:t>
      </w:r>
      <w:r>
        <w:br/>
      </w:r>
      <w:r>
        <w:rPr>
          <w:color w:val="00009D"/>
        </w:rPr>
        <w:t xml:space="preserve"> tk</w:t>
      </w:r>
      <w:r>
        <w:rPr>
          <w:color w:val="00009C"/>
        </w:rPr>
        <w:t xml:space="preserve"> cashout</w:t>
      </w:r>
      <w:r>
        <w:rPr>
          <w:color w:val="000055"/>
        </w:rPr>
        <w:t xml:space="preserve"> e</w:t>
      </w:r>
      <w:r>
        <w:rPr>
          <w:color w:val="00009D"/>
        </w:rPr>
        <w:t xml:space="preserve"> tk</w:t>
      </w:r>
      <w:r>
        <w:rPr>
          <w:color w:val="00005C"/>
        </w:rPr>
        <w:t xml:space="preserve"> cashback</w:t>
      </w:r>
      <w:r>
        <w:br/>
      </w:r>
      <w:r>
        <w:rPr>
          <w:color w:val="00004C"/>
        </w:rPr>
        <w:t xml:space="preserve"> আজকে</w:t>
      </w:r>
      <w:r>
        <w:rPr>
          <w:color w:val="000076"/>
        </w:rPr>
        <w:t xml:space="preserve"> কটা</w:t>
      </w:r>
      <w:r>
        <w:rPr>
          <w:color w:val="000035"/>
        </w:rPr>
        <w:t xml:space="preserve"> অফার</w:t>
      </w:r>
      <w:r>
        <w:rPr>
          <w:color w:val="000081"/>
        </w:rPr>
        <w:t xml:space="preserve"> আইছিলো</w:t>
      </w:r>
      <w:r>
        <w:rPr>
          <w:color w:val="000045"/>
        </w:rPr>
        <w:t xml:space="preserve"> অ্যাপ</w:t>
      </w:r>
      <w:r>
        <w:rPr>
          <w:color w:val="00002A"/>
        </w:rPr>
        <w:t xml:space="preserve"> থেকে</w:t>
      </w:r>
      <w:r>
        <w:rPr>
          <w:color w:val="000046"/>
        </w:rPr>
        <w:t xml:space="preserve"> টাকা</w:t>
      </w:r>
      <w:r>
        <w:rPr>
          <w:color w:val="000046"/>
        </w:rPr>
        <w:t xml:space="preserve"> মোবাইল</w:t>
      </w:r>
      <w:r>
        <w:rPr>
          <w:color w:val="00003A"/>
        </w:rPr>
        <w:t xml:space="preserve"> রিচার্জ</w:t>
      </w:r>
      <w:r>
        <w:rPr>
          <w:color w:val="360000"/>
        </w:rPr>
        <w:t xml:space="preserve"> এ</w:t>
      </w:r>
      <w:r>
        <w:rPr>
          <w:color w:val="000046"/>
        </w:rPr>
        <w:t xml:space="preserve"> টাকা</w:t>
      </w:r>
      <w:r>
        <w:rPr>
          <w:color w:val="000033"/>
        </w:rPr>
        <w:t xml:space="preserve"> ক্যাশব্যাক</w:t>
      </w:r>
      <w:r>
        <w:br/>
      </w:r>
      <w:r>
        <w:rPr>
          <w:color w:val="00004A"/>
        </w:rPr>
        <w:t xml:space="preserve"> প্রতি</w:t>
      </w:r>
      <w:r>
        <w:rPr>
          <w:color w:val="00004F"/>
        </w:rPr>
        <w:t xml:space="preserve"> শুক্রবার</w:t>
      </w:r>
      <w:r>
        <w:rPr>
          <w:color w:val="00006F"/>
        </w:rPr>
        <w:t xml:space="preserve"> আইব্যাংকিং</w:t>
      </w:r>
      <w:r>
        <w:rPr>
          <w:color w:val="310000"/>
        </w:rPr>
        <w:t xml:space="preserve"> এর</w:t>
      </w:r>
      <w:r>
        <w:rPr>
          <w:color w:val="430000"/>
        </w:rPr>
        <w:t xml:space="preserve"> মাধ্যমে</w:t>
      </w:r>
      <w:r>
        <w:rPr>
          <w:color w:val="000041"/>
        </w:rPr>
        <w:t xml:space="preserve"> টাকা</w:t>
      </w:r>
      <w:r>
        <w:rPr>
          <w:color w:val="00003D"/>
        </w:rPr>
        <w:t xml:space="preserve"> এড</w:t>
      </w:r>
      <w:r>
        <w:rPr>
          <w:color w:val="000035"/>
        </w:rPr>
        <w:t xml:space="preserve"> মানি</w:t>
      </w:r>
      <w:r>
        <w:rPr>
          <w:color w:val="350000"/>
        </w:rPr>
        <w:t xml:space="preserve"> করলে</w:t>
      </w:r>
      <w:r>
        <w:rPr>
          <w:color w:val="000041"/>
        </w:rPr>
        <w:t xml:space="preserve"> টাকা</w:t>
      </w:r>
      <w:r>
        <w:rPr>
          <w:color w:val="000030"/>
        </w:rPr>
        <w:t xml:space="preserve"> ক্যাশব্যাক</w:t>
      </w:r>
      <w:r>
        <w:rPr>
          <w:color w:val="000000"/>
        </w:rPr>
        <w:t xml:space="preserve"> আছে</w:t>
      </w:r>
      <w:r>
        <w:rPr>
          <w:color w:val="000000"/>
        </w:rPr>
        <w:t xml:space="preserve"> এই</w:t>
      </w:r>
      <w:r>
        <w:rPr>
          <w:color w:val="000031"/>
        </w:rPr>
        <w:t xml:space="preserve"> অফার</w:t>
      </w:r>
      <w:r>
        <w:rPr>
          <w:color w:val="000035"/>
        </w:rPr>
        <w:t xml:space="preserve"> টা</w:t>
      </w:r>
      <w:r>
        <w:rPr>
          <w:color w:val="220000"/>
        </w:rPr>
        <w:t xml:space="preserve"> কি</w:t>
      </w:r>
      <w:r>
        <w:rPr>
          <w:color w:val="000069"/>
        </w:rPr>
        <w:t xml:space="preserve"> আগামীকাল</w:t>
      </w:r>
      <w:r>
        <w:rPr>
          <w:color w:val="000000"/>
        </w:rPr>
        <w:t xml:space="preserve"> পাবো</w:t>
      </w:r>
      <w:r>
        <w:br/>
      </w:r>
      <w:r>
        <w:rPr>
          <w:color w:val="000023"/>
        </w:rPr>
        <w:t xml:space="preserve"> tk</w:t>
      </w:r>
      <w:r>
        <w:rPr>
          <w:color w:val="00003C"/>
        </w:rPr>
        <w:t xml:space="preserve"> friday</w:t>
      </w:r>
      <w:r>
        <w:rPr>
          <w:color w:val="620000"/>
        </w:rPr>
        <w:t xml:space="preserve"> ads</w:t>
      </w:r>
      <w:r>
        <w:rPr>
          <w:color w:val="000062"/>
        </w:rPr>
        <w:t xml:space="preserve"> mny</w:t>
      </w:r>
      <w:r>
        <w:rPr>
          <w:color w:val="000026"/>
        </w:rPr>
        <w:t xml:space="preserve"> offer</w:t>
      </w:r>
      <w:r>
        <w:rPr>
          <w:color w:val="000027"/>
        </w:rPr>
        <w:t xml:space="preserve"> ta</w:t>
      </w:r>
      <w:r>
        <w:rPr>
          <w:color w:val="620000"/>
        </w:rPr>
        <w:t xml:space="preserve"> aaj</w:t>
      </w:r>
      <w:r>
        <w:rPr>
          <w:color w:val="540000"/>
        </w:rPr>
        <w:t xml:space="preserve"> rat</w:t>
      </w:r>
      <w:r>
        <w:rPr>
          <w:color w:val="3F0000"/>
        </w:rPr>
        <w:t xml:space="preserve"> tar</w:t>
      </w:r>
      <w:r>
        <w:rPr>
          <w:color w:val="00003A"/>
        </w:rPr>
        <w:t xml:space="preserve"> por</w:t>
      </w:r>
      <w:r>
        <w:rPr>
          <w:color w:val="300000"/>
        </w:rPr>
        <w:t xml:space="preserve"> korle</w:t>
      </w:r>
      <w:r>
        <w:rPr>
          <w:color w:val="00001F"/>
        </w:rPr>
        <w:t xml:space="preserve"> ki</w:t>
      </w:r>
      <w:r>
        <w:rPr>
          <w:color w:val="000062"/>
        </w:rPr>
        <w:t xml:space="preserve"> bns</w:t>
      </w:r>
      <w:r>
        <w:rPr>
          <w:color w:val="000000"/>
        </w:rPr>
        <w:t xml:space="preserve"> pabo</w:t>
      </w:r>
      <w:r>
        <w:br/>
      </w:r>
      <w:r>
        <w:rPr>
          <w:color w:val="000047"/>
        </w:rPr>
        <w:t xml:space="preserve"> ব্যাংক</w:t>
      </w:r>
      <w:r>
        <w:rPr>
          <w:color w:val="000078"/>
        </w:rPr>
        <w:t xml:space="preserve"> এশিয়া</w:t>
      </w:r>
      <w:r>
        <w:rPr>
          <w:color w:val="00002F"/>
        </w:rPr>
        <w:t xml:space="preserve"> থেকে</w:t>
      </w:r>
      <w:r>
        <w:rPr>
          <w:color w:val="00004E"/>
        </w:rPr>
        <w:t xml:space="preserve"> টাকা</w:t>
      </w:r>
      <w:r>
        <w:rPr>
          <w:color w:val="00004A"/>
        </w:rPr>
        <w:t xml:space="preserve"> এড</w:t>
      </w:r>
      <w:r>
        <w:rPr>
          <w:color w:val="00003F"/>
        </w:rPr>
        <w:t xml:space="preserve"> মানি</w:t>
      </w:r>
      <w:r>
        <w:rPr>
          <w:color w:val="470000"/>
        </w:rPr>
        <w:t xml:space="preserve"> করছি</w:t>
      </w:r>
      <w:r>
        <w:rPr>
          <w:color w:val="00004E"/>
        </w:rPr>
        <w:t xml:space="preserve"> টাকা</w:t>
      </w:r>
      <w:r>
        <w:rPr>
          <w:color w:val="000048"/>
        </w:rPr>
        <w:t xml:space="preserve"> বোনাস</w:t>
      </w:r>
      <w:r>
        <w:rPr>
          <w:color w:val="000042"/>
        </w:rPr>
        <w:t xml:space="preserve"> কত</w:t>
      </w:r>
      <w:r>
        <w:rPr>
          <w:color w:val="00004E"/>
        </w:rPr>
        <w:t xml:space="preserve"> দিন</w:t>
      </w:r>
      <w:r>
        <w:rPr>
          <w:color w:val="4F0000"/>
        </w:rPr>
        <w:t xml:space="preserve"> পর</w:t>
      </w:r>
      <w:r>
        <w:rPr>
          <w:color w:val="000000"/>
        </w:rPr>
        <w:t xml:space="preserve"> দিবে</w:t>
      </w:r>
      <w:r>
        <w:br/>
      </w:r>
      <w:r>
        <w:rPr>
          <w:color w:val="000000"/>
        </w:rPr>
        <w:t xml:space="preserve"> অভিনন্দন</w:t>
      </w:r>
      <w:r>
        <w:rPr>
          <w:color w:val="000051"/>
        </w:rPr>
        <w:t xml:space="preserve"> ফেব্রুয়ারী</w:t>
      </w:r>
      <w:r>
        <w:rPr>
          <w:color w:val="000020"/>
        </w:rPr>
        <w:t xml:space="preserve"> থেকে</w:t>
      </w:r>
      <w:r>
        <w:rPr>
          <w:color w:val="00005D"/>
        </w:rPr>
        <w:t xml:space="preserve"> সেটেলমেন্ট</w:t>
      </w:r>
      <w:r>
        <w:rPr>
          <w:color w:val="000039"/>
        </w:rPr>
        <w:t xml:space="preserve"> চার্জ</w:t>
      </w:r>
      <w:r>
        <w:rPr>
          <w:color w:val="000028"/>
        </w:rPr>
        <w:t xml:space="preserve"> ক্যাশব্যাক</w:t>
      </w:r>
      <w:r>
        <w:rPr>
          <w:color w:val="00005D"/>
        </w:rPr>
        <w:t xml:space="preserve"> ক্যাম্পেইনে</w:t>
      </w:r>
      <w:r>
        <w:rPr>
          <w:color w:val="4E0000"/>
        </w:rPr>
        <w:t xml:space="preserve"> আপনাকে</w:t>
      </w:r>
      <w:r>
        <w:rPr>
          <w:color w:val="000052"/>
        </w:rPr>
        <w:t xml:space="preserve"> অন্তর্ভুক্ত</w:t>
      </w:r>
      <w:r>
        <w:rPr>
          <w:color w:val="2C0000"/>
        </w:rPr>
        <w:t xml:space="preserve"> করা</w:t>
      </w:r>
      <w:r>
        <w:rPr>
          <w:color w:val="000000"/>
        </w:rPr>
        <w:t xml:space="preserve"> হয়েছে</w:t>
      </w:r>
      <w:r>
        <w:rPr>
          <w:color w:val="000057"/>
        </w:rPr>
        <w:t xml:space="preserve"> ক্যাম্পেইন</w:t>
      </w:r>
      <w:r>
        <w:rPr>
          <w:color w:val="000059"/>
        </w:rPr>
        <w:t xml:space="preserve"> শেষের</w:t>
      </w:r>
      <w:r>
        <w:rPr>
          <w:color w:val="000040"/>
        </w:rPr>
        <w:t xml:space="preserve"> তারিখ</w:t>
      </w:r>
      <w:r>
        <w:rPr>
          <w:color w:val="000000"/>
        </w:rPr>
        <w:t xml:space="preserve"> মে</w:t>
      </w:r>
      <w:r>
        <w:br/>
      </w:r>
      <w:r>
        <w:rPr>
          <w:color w:val="000069"/>
        </w:rPr>
        <w:t xml:space="preserve"> টাকা</w:t>
      </w:r>
      <w:r>
        <w:rPr>
          <w:color w:val="00005B"/>
        </w:rPr>
        <w:t xml:space="preserve"> রিচার্জে</w:t>
      </w:r>
      <w:r>
        <w:rPr>
          <w:color w:val="000069"/>
        </w:rPr>
        <w:t xml:space="preserve"> টাকা</w:t>
      </w:r>
      <w:r>
        <w:rPr>
          <w:color w:val="00004D"/>
        </w:rPr>
        <w:t xml:space="preserve"> ক্যাশব্যাক</w:t>
      </w:r>
      <w:r>
        <w:rPr>
          <w:color w:val="00006D"/>
        </w:rPr>
        <w:t xml:space="preserve"> আর</w:t>
      </w:r>
      <w:r>
        <w:rPr>
          <w:color w:val="0000A6"/>
        </w:rPr>
        <w:t xml:space="preserve"> কয়দিন</w:t>
      </w:r>
      <w:r>
        <w:rPr>
          <w:color w:val="000000"/>
        </w:rPr>
        <w:t xml:space="preserve"> আছে</w:t>
      </w:r>
      <w:r>
        <w:br/>
      </w:r>
      <w:r>
        <w:rPr>
          <w:color w:val="000065"/>
        </w:rPr>
        <w:t xml:space="preserve"> শুক্রবারে</w:t>
      </w:r>
      <w:r>
        <w:rPr>
          <w:color w:val="00006D"/>
        </w:rPr>
        <w:t xml:space="preserve"> ibanking</w:t>
      </w:r>
      <w:r>
        <w:rPr>
          <w:color w:val="5A0000"/>
        </w:rPr>
        <w:t xml:space="preserve"> হতে</w:t>
      </w:r>
      <w:r>
        <w:rPr>
          <w:color w:val="000000"/>
        </w:rPr>
        <w:t xml:space="preserve"> -</w:t>
      </w:r>
      <w:r>
        <w:rPr>
          <w:color w:val="000048"/>
        </w:rPr>
        <w:t xml:space="preserve"> এড</w:t>
      </w:r>
      <w:r>
        <w:rPr>
          <w:color w:val="00005B"/>
        </w:rPr>
        <w:t xml:space="preserve"> মানিতে</w:t>
      </w:r>
      <w:r>
        <w:rPr>
          <w:color w:val="000000"/>
        </w:rPr>
        <w:t xml:space="preserve"> -</w:t>
      </w:r>
      <w:r>
        <w:rPr>
          <w:color w:val="000068"/>
        </w:rPr>
        <w:t xml:space="preserve"> কেসবেক</w:t>
      </w:r>
      <w:r>
        <w:rPr>
          <w:color w:val="00005A"/>
        </w:rPr>
        <w:t xml:space="preserve"> অফারটা</w:t>
      </w:r>
      <w:r>
        <w:rPr>
          <w:color w:val="290000"/>
        </w:rPr>
        <w:t xml:space="preserve"> কি</w:t>
      </w:r>
      <w:r>
        <w:rPr>
          <w:color w:val="000000"/>
        </w:rPr>
        <w:t xml:space="preserve"> আছে</w:t>
      </w:r>
      <w:r>
        <w:br/>
      </w:r>
      <w:r>
        <w:rPr>
          <w:color w:val="00005A"/>
        </w:rPr>
        <w:t xml:space="preserve"> আই</w:t>
      </w:r>
      <w:r>
        <w:rPr>
          <w:color w:val="000068"/>
        </w:rPr>
        <w:t xml:space="preserve"> ব্যাংকিং</w:t>
      </w:r>
      <w:r>
        <w:rPr>
          <w:color w:val="350000"/>
        </w:rPr>
        <w:t xml:space="preserve"> এর</w:t>
      </w:r>
      <w:r>
        <w:rPr>
          <w:color w:val="490000"/>
        </w:rPr>
        <w:t xml:space="preserve"> মাধ্যমে</w:t>
      </w:r>
      <w:r>
        <w:rPr>
          <w:color w:val="000047"/>
        </w:rPr>
        <w:t xml:space="preserve"> টাকা</w:t>
      </w:r>
      <w:r>
        <w:rPr>
          <w:color w:val="000048"/>
        </w:rPr>
        <w:t xml:space="preserve"> অ্যাড</w:t>
      </w:r>
      <w:r>
        <w:rPr>
          <w:color w:val="000039"/>
        </w:rPr>
        <w:t xml:space="preserve"> মানি</w:t>
      </w:r>
      <w:r>
        <w:rPr>
          <w:color w:val="3A0000"/>
        </w:rPr>
        <w:t xml:space="preserve"> করলে</w:t>
      </w:r>
      <w:r>
        <w:rPr>
          <w:color w:val="000047"/>
        </w:rPr>
        <w:t xml:space="preserve"> টাকা</w:t>
      </w:r>
      <w:r>
        <w:rPr>
          <w:color w:val="000034"/>
        </w:rPr>
        <w:t xml:space="preserve"> ক্যাশব্যাক</w:t>
      </w:r>
      <w:r>
        <w:rPr>
          <w:color w:val="000035"/>
        </w:rPr>
        <w:t xml:space="preserve"> অফার</w:t>
      </w:r>
      <w:r>
        <w:rPr>
          <w:color w:val="000039"/>
        </w:rPr>
        <w:t xml:space="preserve"> টা</w:t>
      </w:r>
      <w:r>
        <w:rPr>
          <w:color w:val="260000"/>
        </w:rPr>
        <w:t xml:space="preserve"> কি</w:t>
      </w:r>
      <w:r>
        <w:rPr>
          <w:color w:val="570000"/>
        </w:rPr>
        <w:t xml:space="preserve"> এখনও</w:t>
      </w:r>
      <w:r>
        <w:rPr>
          <w:color w:val="000032"/>
        </w:rPr>
        <w:t xml:space="preserve"> আছে</w:t>
      </w:r>
      <w:r>
        <w:br/>
      </w:r>
      <w:r>
        <w:rPr>
          <w:color w:val="000074"/>
        </w:rPr>
        <w:t xml:space="preserve"> tk</w:t>
      </w:r>
      <w:r>
        <w:rPr>
          <w:color w:val="000045"/>
        </w:rPr>
        <w:t xml:space="preserve"> add</w:t>
      </w:r>
      <w:r>
        <w:rPr>
          <w:color w:val="000041"/>
        </w:rPr>
        <w:t xml:space="preserve"> money</w:t>
      </w:r>
      <w:r>
        <w:rPr>
          <w:color w:val="560000"/>
        </w:rPr>
        <w:t xml:space="preserve"> te</w:t>
      </w:r>
      <w:r>
        <w:rPr>
          <w:color w:val="000074"/>
        </w:rPr>
        <w:t xml:space="preserve"> tk</w:t>
      </w:r>
      <w:r>
        <w:rPr>
          <w:color w:val="000044"/>
        </w:rPr>
        <w:t xml:space="preserve"> cashback</w:t>
      </w:r>
      <w:r>
        <w:rPr>
          <w:color w:val="000040"/>
        </w:rPr>
        <w:t xml:space="preserve"> offer</w:t>
      </w:r>
      <w:r>
        <w:rPr>
          <w:color w:val="000041"/>
        </w:rPr>
        <w:t xml:space="preserve"> ta</w:t>
      </w:r>
      <w:r>
        <w:rPr>
          <w:color w:val="000034"/>
        </w:rPr>
        <w:t xml:space="preserve"> ki</w:t>
      </w:r>
      <w:r>
        <w:rPr>
          <w:color w:val="00006B"/>
        </w:rPr>
        <w:t xml:space="preserve"> chalu</w:t>
      </w:r>
      <w:r>
        <w:rPr>
          <w:color w:val="000055"/>
        </w:rPr>
        <w:t xml:space="preserve"> ache</w:t>
      </w:r>
      <w:r>
        <w:br/>
      </w:r>
      <w:r>
        <w:rPr>
          <w:color w:val="00004F"/>
        </w:rPr>
        <w:t xml:space="preserve"> taka</w:t>
      </w:r>
      <w:r>
        <w:rPr>
          <w:color w:val="00002D"/>
        </w:rPr>
        <w:t xml:space="preserve"> add</w:t>
      </w:r>
      <w:r>
        <w:rPr>
          <w:color w:val="000070"/>
        </w:rPr>
        <w:t xml:space="preserve"> monny</w:t>
      </w:r>
      <w:r>
        <w:rPr>
          <w:color w:val="380000"/>
        </w:rPr>
        <w:t xml:space="preserve"> te</w:t>
      </w:r>
      <w:r>
        <w:rPr>
          <w:color w:val="00004F"/>
        </w:rPr>
        <w:t xml:space="preserve"> taka</w:t>
      </w:r>
      <w:r>
        <w:rPr>
          <w:color w:val="00002C"/>
        </w:rPr>
        <w:t xml:space="preserve"> cash</w:t>
      </w:r>
      <w:r>
        <w:rPr>
          <w:color w:val="00002E"/>
        </w:rPr>
        <w:t xml:space="preserve"> back</w:t>
      </w:r>
      <w:r>
        <w:rPr>
          <w:color w:val="410000"/>
        </w:rPr>
        <w:t xml:space="preserve"> ata</w:t>
      </w:r>
      <w:r>
        <w:rPr>
          <w:color w:val="00008E"/>
        </w:rPr>
        <w:t xml:space="preserve"> kon</w:t>
      </w:r>
      <w:r>
        <w:rPr>
          <w:color w:val="00008E"/>
        </w:rPr>
        <w:t xml:space="preserve"> kon</w:t>
      </w:r>
      <w:r>
        <w:rPr>
          <w:color w:val="000031"/>
        </w:rPr>
        <w:t xml:space="preserve"> bank</w:t>
      </w:r>
      <w:r>
        <w:rPr>
          <w:color w:val="000021"/>
        </w:rPr>
        <w:t xml:space="preserve"> account</w:t>
      </w:r>
      <w:r>
        <w:rPr>
          <w:color w:val="00002A"/>
        </w:rPr>
        <w:t xml:space="preserve"> theke</w:t>
      </w:r>
      <w:r>
        <w:rPr>
          <w:color w:val="000039"/>
        </w:rPr>
        <w:t xml:space="preserve"> nite</w:t>
      </w:r>
      <w:r>
        <w:rPr>
          <w:color w:val="000038"/>
        </w:rPr>
        <w:t xml:space="preserve"> parbo</w:t>
      </w:r>
      <w:r>
        <w:br/>
      </w:r>
      <w:r>
        <w:rPr>
          <w:color w:val="00007C"/>
        </w:rPr>
        <w:t xml:space="preserve"> daraz</w:t>
      </w:r>
      <w:r>
        <w:rPr>
          <w:color w:val="00005D"/>
        </w:rPr>
        <w:t xml:space="preserve"> payment</w:t>
      </w:r>
      <w:r>
        <w:rPr>
          <w:color w:val="000049"/>
        </w:rPr>
        <w:t xml:space="preserve"> e</w:t>
      </w:r>
      <w:r>
        <w:rPr>
          <w:color w:val="00003D"/>
        </w:rPr>
        <w:t xml:space="preserve"> ki</w:t>
      </w:r>
      <w:r>
        <w:rPr>
          <w:color w:val="00004E"/>
        </w:rPr>
        <w:t xml:space="preserve"> cash</w:t>
      </w:r>
      <w:r>
        <w:rPr>
          <w:color w:val="000051"/>
        </w:rPr>
        <w:t xml:space="preserve"> back</w:t>
      </w:r>
      <w:r>
        <w:rPr>
          <w:color w:val="890000"/>
        </w:rPr>
        <w:t xml:space="preserve"> still</w:t>
      </w:r>
      <w:r>
        <w:rPr>
          <w:color w:val="000000"/>
        </w:rPr>
        <w:t xml:space="preserve"> ache</w:t>
      </w:r>
      <w:r>
        <w:br/>
      </w:r>
      <w:r>
        <w:rPr>
          <w:color w:val="000035"/>
        </w:rPr>
        <w:t xml:space="preserve"> r</w:t>
      </w:r>
      <w:r>
        <w:rPr>
          <w:color w:val="4B0000"/>
        </w:rPr>
        <w:t xml:space="preserve"> tak</w:t>
      </w:r>
      <w:r>
        <w:rPr>
          <w:color w:val="000025"/>
        </w:rPr>
        <w:t xml:space="preserve"> add</w:t>
      </w:r>
      <w:r>
        <w:rPr>
          <w:color w:val="00003A"/>
        </w:rPr>
        <w:t xml:space="preserve"> many</w:t>
      </w:r>
      <w:r>
        <w:rPr>
          <w:color w:val="4E0000"/>
        </w:rPr>
        <w:t xml:space="preserve"> korlay</w:t>
      </w:r>
      <w:r>
        <w:rPr>
          <w:color w:val="000020"/>
        </w:rPr>
        <w:t xml:space="preserve"> taka</w:t>
      </w:r>
      <w:r>
        <w:rPr>
          <w:color w:val="00005C"/>
        </w:rPr>
        <w:t xml:space="preserve"> pawai</w:t>
      </w:r>
      <w:r>
        <w:rPr>
          <w:color w:val="00005C"/>
        </w:rPr>
        <w:t xml:space="preserve"> jaibay</w:t>
      </w:r>
      <w:r>
        <w:rPr>
          <w:color w:val="00001F"/>
        </w:rPr>
        <w:t xml:space="preserve"> tk</w:t>
      </w:r>
      <w:r>
        <w:rPr>
          <w:color w:val="4E0000"/>
        </w:rPr>
        <w:t xml:space="preserve"> koray</w:t>
      </w:r>
      <w:r>
        <w:rPr>
          <w:color w:val="00005C"/>
        </w:rPr>
        <w:t xml:space="preserve"> aitai</w:t>
      </w:r>
      <w:r>
        <w:rPr>
          <w:color w:val="00005C"/>
        </w:rPr>
        <w:t xml:space="preserve"> kaimon</w:t>
      </w:r>
      <w:r>
        <w:rPr>
          <w:color w:val="370000"/>
        </w:rPr>
        <w:t xml:space="preserve"> aktu</w:t>
      </w:r>
      <w:r>
        <w:rPr>
          <w:color w:val="000000"/>
        </w:rPr>
        <w:t xml:space="preserve"> balban</w:t>
      </w:r>
      <w:r>
        <w:br/>
      </w:r>
      <w:r>
        <w:rPr>
          <w:color w:val="00005B"/>
        </w:rPr>
        <w:t xml:space="preserve"> মেট</w:t>
      </w:r>
      <w:r>
        <w:rPr>
          <w:color w:val="000058"/>
        </w:rPr>
        <w:t xml:space="preserve"> লাইফ</w:t>
      </w:r>
      <w:r>
        <w:rPr>
          <w:color w:val="260000"/>
        </w:rPr>
        <w:t xml:space="preserve"> এ</w:t>
      </w:r>
      <w:r>
        <w:rPr>
          <w:color w:val="000000"/>
        </w:rPr>
        <w:t xml:space="preserve"> +</w:t>
      </w:r>
      <w:r>
        <w:rPr>
          <w:color w:val="00005B"/>
        </w:rPr>
        <w:t xml:space="preserve"> প্রিমিয়ার</w:t>
      </w:r>
      <w:r>
        <w:rPr>
          <w:color w:val="00005C"/>
        </w:rPr>
        <w:t xml:space="preserve"> পেমেন্ট</w:t>
      </w:r>
      <w:r>
        <w:rPr>
          <w:color w:val="290000"/>
        </w:rPr>
        <w:t xml:space="preserve"> করলে</w:t>
      </w:r>
      <w:r>
        <w:rPr>
          <w:color w:val="000038"/>
        </w:rPr>
        <w:t xml:space="preserve"> প্রতি</w:t>
      </w:r>
      <w:r>
        <w:rPr>
          <w:color w:val="000033"/>
        </w:rPr>
        <w:t xml:space="preserve"> বার</w:t>
      </w:r>
      <w:r>
        <w:rPr>
          <w:color w:val="000018"/>
        </w:rPr>
        <w:t xml:space="preserve"> টাকা</w:t>
      </w:r>
      <w:r>
        <w:rPr>
          <w:color w:val="00002B"/>
        </w:rPr>
        <w:t xml:space="preserve"> ক্যাশ</w:t>
      </w:r>
      <w:r>
        <w:rPr>
          <w:color w:val="000000"/>
        </w:rPr>
        <w:t xml:space="preserve"> ব্যাক</w:t>
      </w:r>
      <w:r>
        <w:rPr>
          <w:color w:val="2D0000"/>
        </w:rPr>
        <w:t xml:space="preserve"> এটা</w:t>
      </w:r>
      <w:r>
        <w:rPr>
          <w:color w:val="1A0000"/>
        </w:rPr>
        <w:t xml:space="preserve"> কি</w:t>
      </w:r>
      <w:r>
        <w:rPr>
          <w:color w:val="000017"/>
        </w:rPr>
        <w:t xml:space="preserve"> বিকাশ</w:t>
      </w:r>
      <w:r>
        <w:rPr>
          <w:color w:val="000031"/>
        </w:rPr>
        <w:t xml:space="preserve"> অ্যাপ</w:t>
      </w:r>
      <w:r>
        <w:rPr>
          <w:color w:val="00003B"/>
        </w:rPr>
        <w:t xml:space="preserve"> থেকে</w:t>
      </w:r>
      <w:r>
        <w:rPr>
          <w:color w:val="000031"/>
        </w:rPr>
        <w:t xml:space="preserve"> পে</w:t>
      </w:r>
      <w:r>
        <w:rPr>
          <w:color w:val="000026"/>
        </w:rPr>
        <w:t xml:space="preserve"> বিল</w:t>
      </w:r>
      <w:r>
        <w:rPr>
          <w:color w:val="000037"/>
        </w:rPr>
        <w:t xml:space="preserve"> অপশন</w:t>
      </w:r>
      <w:r>
        <w:rPr>
          <w:color w:val="00003B"/>
        </w:rPr>
        <w:t xml:space="preserve"> থেকে</w:t>
      </w:r>
      <w:r>
        <w:rPr>
          <w:color w:val="3F0000"/>
        </w:rPr>
        <w:t xml:space="preserve"> করতে</w:t>
      </w:r>
      <w:r>
        <w:rPr>
          <w:color w:val="000000"/>
        </w:rPr>
        <w:t xml:space="preserve"> হবে</w:t>
      </w:r>
      <w:r>
        <w:rPr>
          <w:color w:val="00005C"/>
        </w:rPr>
        <w:t xml:space="preserve"> পেমেন্ট</w:t>
      </w:r>
      <w:r>
        <w:rPr>
          <w:color w:val="3F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62"/>
        </w:rPr>
        <w:t xml:space="preserve"> tk</w:t>
      </w:r>
      <w:r>
        <w:rPr>
          <w:color w:val="000086"/>
        </w:rPr>
        <w:t xml:space="preserve"> i-banking</w:t>
      </w:r>
      <w:r>
        <w:rPr>
          <w:color w:val="000035"/>
        </w:rPr>
        <w:t xml:space="preserve"> e</w:t>
      </w:r>
      <w:r>
        <w:rPr>
          <w:color w:val="000062"/>
        </w:rPr>
        <w:t xml:space="preserve"> tk</w:t>
      </w:r>
      <w:r>
        <w:rPr>
          <w:color w:val="000039"/>
        </w:rPr>
        <w:t xml:space="preserve"> cashback</w:t>
      </w:r>
      <w:r>
        <w:rPr>
          <w:color w:val="00002C"/>
        </w:rPr>
        <w:t xml:space="preserve"> ki</w:t>
      </w:r>
      <w:r>
        <w:rPr>
          <w:color w:val="8F0000"/>
        </w:rPr>
        <w:t xml:space="preserve"> kaal</w:t>
      </w:r>
      <w:r>
        <w:rPr>
          <w:color w:val="440000"/>
        </w:rPr>
        <w:t xml:space="preserve"> korle</w:t>
      </w:r>
      <w:r>
        <w:rPr>
          <w:color w:val="00003F"/>
        </w:rPr>
        <w:t xml:space="preserve"> pabo</w:t>
      </w:r>
      <w:r>
        <w:br/>
      </w:r>
      <w:r>
        <w:rPr>
          <w:color w:val="460000"/>
        </w:rPr>
        <w:t xml:space="preserve"> if</w:t>
      </w:r>
      <w:r>
        <w:rPr>
          <w:color w:val="760000"/>
        </w:rPr>
        <w:t xml:space="preserve"> i</w:t>
      </w:r>
      <w:r>
        <w:rPr>
          <w:color w:val="00002B"/>
        </w:rPr>
        <w:t xml:space="preserve"> recharge</w:t>
      </w:r>
      <w:r>
        <w:rPr>
          <w:color w:val="00004B"/>
        </w:rPr>
        <w:t xml:space="preserve"> tk</w:t>
      </w:r>
      <w:r>
        <w:rPr>
          <w:color w:val="520000"/>
        </w:rPr>
        <w:t xml:space="preserve"> then</w:t>
      </w:r>
      <w:r>
        <w:rPr>
          <w:color w:val="000032"/>
        </w:rPr>
        <w:t xml:space="preserve"> can</w:t>
      </w:r>
      <w:r>
        <w:rPr>
          <w:color w:val="760000"/>
        </w:rPr>
        <w:t xml:space="preserve"> i</w:t>
      </w:r>
      <w:r>
        <w:rPr>
          <w:color w:val="00003A"/>
        </w:rPr>
        <w:t xml:space="preserve"> get</w:t>
      </w:r>
      <w:r>
        <w:rPr>
          <w:color w:val="00004B"/>
        </w:rPr>
        <w:t xml:space="preserve"> tk</w:t>
      </w:r>
      <w:r>
        <w:rPr>
          <w:color w:val="00002C"/>
        </w:rPr>
        <w:t xml:space="preserve"> cashback</w:t>
      </w:r>
      <w:r>
        <w:rPr>
          <w:color w:val="760000"/>
        </w:rPr>
        <w:t xml:space="preserve"> i</w:t>
      </w:r>
      <w:r>
        <w:rPr>
          <w:color w:val="000064"/>
        </w:rPr>
        <w:t xml:space="preserve"> saw</w:t>
      </w:r>
      <w:r>
        <w:rPr>
          <w:color w:val="000036"/>
        </w:rPr>
        <w:t xml:space="preserve"> in</w:t>
      </w:r>
      <w:r>
        <w:rPr>
          <w:color w:val="000067"/>
        </w:rPr>
        <w:t xml:space="preserve"> fb</w:t>
      </w:r>
      <w:r>
        <w:br/>
      </w:r>
      <w:r>
        <w:rPr>
          <w:color w:val="00008A"/>
        </w:rPr>
        <w:t xml:space="preserve"> চালডাল</w:t>
      </w:r>
      <w:r>
        <w:rPr>
          <w:color w:val="00008F"/>
        </w:rPr>
        <w:t xml:space="preserve"> ডটকম</w:t>
      </w:r>
      <w:r>
        <w:rPr>
          <w:color w:val="3B0000"/>
        </w:rPr>
        <w:t xml:space="preserve"> এর</w:t>
      </w:r>
      <w:r>
        <w:rPr>
          <w:color w:val="00003B"/>
        </w:rPr>
        <w:t xml:space="preserve"> অফার</w:t>
      </w:r>
      <w:r>
        <w:rPr>
          <w:color w:val="00004A"/>
        </w:rPr>
        <w:t xml:space="preserve"> সম্পর্কে</w:t>
      </w:r>
      <w:r>
        <w:rPr>
          <w:color w:val="000040"/>
        </w:rPr>
        <w:t xml:space="preserve"> জানতে</w:t>
      </w:r>
      <w:r>
        <w:rPr>
          <w:color w:val="00005B"/>
        </w:rPr>
        <w:t xml:space="preserve"> চাচ্ছিলাম</w:t>
      </w:r>
      <w:r>
        <w:br/>
      </w:r>
      <w:r>
        <w:rPr>
          <w:color w:val="000057"/>
        </w:rPr>
        <w:t xml:space="preserve"> গত</w:t>
      </w:r>
      <w:r>
        <w:rPr>
          <w:color w:val="000065"/>
        </w:rPr>
        <w:t xml:space="preserve"> তারিখ</w:t>
      </w:r>
      <w:r>
        <w:rPr>
          <w:color w:val="000042"/>
        </w:rPr>
        <w:t xml:space="preserve"> একটা</w:t>
      </w:r>
      <w:r>
        <w:rPr>
          <w:color w:val="000040"/>
        </w:rPr>
        <w:t xml:space="preserve"> অফার</w:t>
      </w:r>
      <w:r>
        <w:rPr>
          <w:color w:val="590000"/>
        </w:rPr>
        <w:t xml:space="preserve"> ছিল</w:t>
      </w:r>
      <w:r>
        <w:rPr>
          <w:color w:val="00004D"/>
        </w:rPr>
        <w:t xml:space="preserve"> ব্যাংক</w:t>
      </w:r>
      <w:r>
        <w:rPr>
          <w:color w:val="000033"/>
        </w:rPr>
        <w:t xml:space="preserve"> থেকে</w:t>
      </w:r>
      <w:r>
        <w:rPr>
          <w:color w:val="000055"/>
        </w:rPr>
        <w:t xml:space="preserve"> টাকা</w:t>
      </w:r>
      <w:r>
        <w:rPr>
          <w:color w:val="000078"/>
        </w:rPr>
        <w:t xml:space="preserve"> আনলে</w:t>
      </w:r>
      <w:r>
        <w:rPr>
          <w:color w:val="000055"/>
        </w:rPr>
        <w:t xml:space="preserve"> টাকা</w:t>
      </w:r>
      <w:r>
        <w:rPr>
          <w:color w:val="000000"/>
        </w:rPr>
        <w:t xml:space="preserve"> ক্যাশব্যাক</w:t>
      </w:r>
      <w:r>
        <w:br/>
      </w:r>
      <w:r>
        <w:rPr>
          <w:color w:val="00007D"/>
        </w:rPr>
        <w:t xml:space="preserve"> chaldal</w:t>
      </w:r>
      <w:r>
        <w:rPr>
          <w:color w:val="00003A"/>
        </w:rPr>
        <w:t xml:space="preserve"> e</w:t>
      </w:r>
      <w:r>
        <w:rPr>
          <w:color w:val="000035"/>
        </w:rPr>
        <w:t xml:space="preserve"> tk</w:t>
      </w:r>
      <w:r>
        <w:rPr>
          <w:color w:val="00003F"/>
        </w:rPr>
        <w:t xml:space="preserve"> cashback</w:t>
      </w:r>
      <w:r>
        <w:rPr>
          <w:color w:val="000081"/>
        </w:rPr>
        <w:t xml:space="preserve"> offerti</w:t>
      </w:r>
      <w:r>
        <w:rPr>
          <w:color w:val="00005E"/>
        </w:rPr>
        <w:t xml:space="preserve"> somporke</w:t>
      </w:r>
      <w:r>
        <w:rPr>
          <w:color w:val="730000"/>
        </w:rPr>
        <w:t xml:space="preserve"> bolun</w:t>
      </w:r>
      <w:r>
        <w:br/>
      </w:r>
      <w:r>
        <w:rPr>
          <w:color w:val="230000"/>
        </w:rPr>
        <w:t xml:space="preserve"> আমি</w:t>
      </w:r>
      <w:r>
        <w:rPr>
          <w:color w:val="000049"/>
        </w:rPr>
        <w:t xml:space="preserve"> গত</w:t>
      </w:r>
      <w:r>
        <w:rPr>
          <w:color w:val="000056"/>
        </w:rPr>
        <w:t xml:space="preserve"> শুক্রবার</w:t>
      </w:r>
      <w:r>
        <w:rPr>
          <w:color w:val="000051"/>
        </w:rPr>
        <w:t xml:space="preserve"> city</w:t>
      </w:r>
      <w:r>
        <w:rPr>
          <w:color w:val="000039"/>
        </w:rPr>
        <w:t xml:space="preserve"> bank</w:t>
      </w:r>
      <w:r>
        <w:rPr>
          <w:color w:val="00002A"/>
        </w:rPr>
        <w:t xml:space="preserve"> থেকে</w:t>
      </w:r>
      <w:r>
        <w:rPr>
          <w:color w:val="000083"/>
        </w:rPr>
        <w:t xml:space="preserve"> ibankig</w:t>
      </w:r>
      <w:r>
        <w:rPr>
          <w:color w:val="340000"/>
        </w:rPr>
        <w:t xml:space="preserve"> করে</w:t>
      </w:r>
      <w:r>
        <w:rPr>
          <w:color w:val="000000"/>
        </w:rPr>
        <w:t xml:space="preserve"> ৳</w:t>
      </w:r>
      <w:r>
        <w:rPr>
          <w:color w:val="00003D"/>
        </w:rPr>
        <w:t xml:space="preserve"> ক্যাশ</w:t>
      </w:r>
      <w:r>
        <w:rPr>
          <w:color w:val="000044"/>
        </w:rPr>
        <w:t xml:space="preserve"> ব্যাক</w:t>
      </w:r>
      <w:r>
        <w:rPr>
          <w:color w:val="000067"/>
        </w:rPr>
        <w:t xml:space="preserve"> নিয়েছি</w:t>
      </w:r>
      <w:r>
        <w:br/>
      </w:r>
      <w:r>
        <w:rPr>
          <w:color w:val="000050"/>
        </w:rPr>
        <w:t xml:space="preserve"> প্রতি</w:t>
      </w:r>
      <w:r>
        <w:rPr>
          <w:color w:val="000021"/>
        </w:rPr>
        <w:t xml:space="preserve"> বিকাশ</w:t>
      </w:r>
      <w:r>
        <w:rPr>
          <w:color w:val="000040"/>
        </w:rPr>
        <w:t xml:space="preserve"> একাউন্টে</w:t>
      </w:r>
      <w:r>
        <w:rPr>
          <w:color w:val="000023"/>
        </w:rPr>
        <w:t xml:space="preserve"> টাকা</w:t>
      </w:r>
      <w:r>
        <w:rPr>
          <w:color w:val="330000"/>
        </w:rPr>
        <w:t xml:space="preserve"> করে</w:t>
      </w:r>
      <w:r>
        <w:rPr>
          <w:color w:val="000042"/>
        </w:rPr>
        <w:t xml:space="preserve"> এড</w:t>
      </w:r>
      <w:r>
        <w:rPr>
          <w:color w:val="000080"/>
        </w:rPr>
        <w:t xml:space="preserve"> নানি</w:t>
      </w:r>
      <w:r>
        <w:rPr>
          <w:color w:val="390000"/>
        </w:rPr>
        <w:t xml:space="preserve"> করলে</w:t>
      </w:r>
      <w:r>
        <w:rPr>
          <w:color w:val="250000"/>
        </w:rPr>
        <w:t xml:space="preserve"> কি</w:t>
      </w:r>
      <w:r>
        <w:rPr>
          <w:color w:val="000065"/>
        </w:rPr>
        <w:t xml:space="preserve"> স্বপ্ন</w:t>
      </w:r>
      <w:r>
        <w:rPr>
          <w:color w:val="00005B"/>
        </w:rPr>
        <w:t xml:space="preserve"> কুপন</w:t>
      </w:r>
      <w:r>
        <w:rPr>
          <w:color w:val="000046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000000"/>
        </w:rPr>
        <w:t xml:space="preserve"> tk</w:t>
      </w:r>
      <w:r>
        <w:rPr>
          <w:color w:val="00004C"/>
        </w:rPr>
        <w:t xml:space="preserve"> add</w:t>
      </w:r>
      <w:r>
        <w:rPr>
          <w:color w:val="000047"/>
        </w:rPr>
        <w:t xml:space="preserve"> money</w:t>
      </w:r>
      <w:r>
        <w:rPr>
          <w:color w:val="590000"/>
        </w:rPr>
        <w:t xml:space="preserve"> korle</w:t>
      </w:r>
      <w:r>
        <w:rPr>
          <w:color w:val="000000"/>
        </w:rPr>
        <w:t xml:space="preserve"> tk</w:t>
      </w:r>
      <w:r>
        <w:rPr>
          <w:color w:val="00004A"/>
        </w:rPr>
        <w:t xml:space="preserve"> cash</w:t>
      </w:r>
      <w:r>
        <w:rPr>
          <w:color w:val="00004C"/>
        </w:rPr>
        <w:t xml:space="preserve"> back</w:t>
      </w:r>
      <w:r>
        <w:rPr>
          <w:color w:val="000046"/>
        </w:rPr>
        <w:t xml:space="preserve"> offer</w:t>
      </w:r>
      <w:r>
        <w:rPr>
          <w:color w:val="000071"/>
        </w:rPr>
        <w:t xml:space="preserve"> somporke</w:t>
      </w:r>
      <w:r>
        <w:rPr>
          <w:color w:val="600000"/>
        </w:rPr>
        <w:t xml:space="preserve"> jante</w:t>
      </w:r>
      <w:r>
        <w:rPr>
          <w:color w:val="000055"/>
        </w:rPr>
        <w:t xml:space="preserve"> chai</w:t>
      </w:r>
      <w:r>
        <w:br/>
      </w:r>
      <w:r>
        <w:rPr>
          <w:color w:val="0000A9"/>
        </w:rPr>
        <w:t xml:space="preserve"> citytouch</w:t>
      </w:r>
      <w:r>
        <w:rPr>
          <w:color w:val="000040"/>
        </w:rPr>
        <w:t xml:space="preserve"> theke</w:t>
      </w:r>
      <w:r>
        <w:rPr>
          <w:color w:val="00002C"/>
        </w:rPr>
        <w:t xml:space="preserve"> bkash</w:t>
      </w:r>
      <w:r>
        <w:rPr>
          <w:color w:val="00003F"/>
        </w:rPr>
        <w:t xml:space="preserve"> e</w:t>
      </w:r>
      <w:r>
        <w:rPr>
          <w:color w:val="000022"/>
        </w:rPr>
        <w:t xml:space="preserve"> add</w:t>
      </w:r>
      <w:r>
        <w:rPr>
          <w:color w:val="000020"/>
        </w:rPr>
        <w:t xml:space="preserve"> money</w:t>
      </w:r>
      <w:r>
        <w:rPr>
          <w:color w:val="280000"/>
        </w:rPr>
        <w:t xml:space="preserve"> korle</w:t>
      </w:r>
      <w:r>
        <w:rPr>
          <w:color w:val="00001C"/>
        </w:rPr>
        <w:t xml:space="preserve"> tk</w:t>
      </w:r>
      <w:r>
        <w:rPr>
          <w:color w:val="000000"/>
        </w:rPr>
        <w:t xml:space="preserve"> bonus</w:t>
      </w:r>
      <w:r>
        <w:rPr>
          <w:color w:val="000029"/>
        </w:rPr>
        <w:t xml:space="preserve"> ei</w:t>
      </w:r>
      <w:r>
        <w:rPr>
          <w:color w:val="00001F"/>
        </w:rPr>
        <w:t xml:space="preserve"> offer</w:t>
      </w:r>
      <w:r>
        <w:rPr>
          <w:color w:val="000020"/>
        </w:rPr>
        <w:t xml:space="preserve"> ta</w:t>
      </w:r>
      <w:r>
        <w:rPr>
          <w:color w:val="000020"/>
        </w:rPr>
        <w:t xml:space="preserve"> ta</w:t>
      </w:r>
      <w:r>
        <w:rPr>
          <w:color w:val="0000A9"/>
        </w:rPr>
        <w:t xml:space="preserve"> citytouch</w:t>
      </w:r>
      <w:r>
        <w:rPr>
          <w:color w:val="000019"/>
        </w:rPr>
        <w:t xml:space="preserve"> account</w:t>
      </w:r>
      <w:r>
        <w:rPr>
          <w:color w:val="000040"/>
        </w:rPr>
        <w:t xml:space="preserve"> theke</w:t>
      </w:r>
      <w:r>
        <w:rPr>
          <w:color w:val="000049"/>
        </w:rPr>
        <w:t xml:space="preserve"> highest</w:t>
      </w:r>
      <w:r>
        <w:rPr>
          <w:color w:val="00003E"/>
        </w:rPr>
        <w:t xml:space="preserve"> koyta</w:t>
      </w:r>
      <w:r>
        <w:rPr>
          <w:color w:val="00002C"/>
        </w:rPr>
        <w:t xml:space="preserve"> bkash</w:t>
      </w:r>
      <w:r>
        <w:rPr>
          <w:color w:val="00001E"/>
        </w:rPr>
        <w:t xml:space="preserve"> number</w:t>
      </w:r>
      <w:r>
        <w:rPr>
          <w:color w:val="00003F"/>
        </w:rPr>
        <w:t xml:space="preserve"> e</w:t>
      </w:r>
      <w:r>
        <w:rPr>
          <w:color w:val="000022"/>
        </w:rPr>
        <w:t xml:space="preserve"> cashback</w:t>
      </w:r>
      <w:r>
        <w:rPr>
          <w:color w:val="00003C"/>
        </w:rPr>
        <w:t xml:space="preserve"> neya</w:t>
      </w:r>
      <w:r>
        <w:rPr>
          <w:color w:val="00002C"/>
        </w:rPr>
        <w:t xml:space="preserve"> jabe</w:t>
      </w:r>
      <w:r>
        <w:br/>
      </w:r>
      <w:r>
        <w:rPr>
          <w:color w:val="000047"/>
        </w:rPr>
        <w:t xml:space="preserve"> pra</w:t>
      </w:r>
      <w:r>
        <w:rPr>
          <w:color w:val="000021"/>
        </w:rPr>
        <w:t xml:space="preserve"> account</w:t>
      </w:r>
      <w:r>
        <w:rPr>
          <w:color w:val="000044"/>
        </w:rPr>
        <w:t xml:space="preserve"> thaka</w:t>
      </w:r>
      <w:r>
        <w:rPr>
          <w:color w:val="000000"/>
        </w:rPr>
        <w:t xml:space="preserve"> st</w:t>
      </w:r>
      <w:r>
        <w:rPr>
          <w:color w:val="000048"/>
        </w:rPr>
        <w:t xml:space="preserve"> link</w:t>
      </w:r>
      <w:r>
        <w:rPr>
          <w:color w:val="000048"/>
        </w:rPr>
        <w:t xml:space="preserve"> dia</w:t>
      </w:r>
      <w:r>
        <w:rPr>
          <w:color w:val="000034"/>
        </w:rPr>
        <w:t xml:space="preserve"> payment</w:t>
      </w:r>
      <w:r>
        <w:rPr>
          <w:color w:val="00006B"/>
        </w:rPr>
        <w:t xml:space="preserve"> rcv</w:t>
      </w:r>
      <w:r>
        <w:rPr>
          <w:color w:val="4D0000"/>
        </w:rPr>
        <w:t xml:space="preserve"> korla</w:t>
      </w:r>
      <w:r>
        <w:rPr>
          <w:color w:val="000000"/>
        </w:rPr>
        <w:t xml:space="preserve"> tk</w:t>
      </w:r>
      <w:r>
        <w:rPr>
          <w:color w:val="00003C"/>
        </w:rPr>
        <w:t xml:space="preserve"> bonus</w:t>
      </w:r>
      <w:r>
        <w:rPr>
          <w:color w:val="5A0000"/>
        </w:rPr>
        <w:t xml:space="preserve"> atar</w:t>
      </w:r>
      <w:r>
        <w:rPr>
          <w:color w:val="000044"/>
        </w:rPr>
        <w:t xml:space="preserve"> details</w:t>
      </w:r>
      <w:r>
        <w:rPr>
          <w:color w:val="510000"/>
        </w:rPr>
        <w:t xml:space="preserve"> bolun</w:t>
      </w:r>
      <w:r>
        <w:br/>
      </w:r>
      <w:r>
        <w:rPr>
          <w:color w:val="0000BB"/>
        </w:rPr>
        <w:t xml:space="preserve"> kalke</w:t>
      </w:r>
      <w:r>
        <w:rPr>
          <w:color w:val="000068"/>
        </w:rPr>
        <w:t xml:space="preserve"> add</w:t>
      </w:r>
      <w:r>
        <w:rPr>
          <w:color w:val="000061"/>
        </w:rPr>
        <w:t xml:space="preserve"> money</w:t>
      </w:r>
      <w:r>
        <w:rPr>
          <w:color w:val="000060"/>
        </w:rPr>
        <w:t xml:space="preserve"> offer</w:t>
      </w:r>
      <w:r>
        <w:rPr>
          <w:color w:val="000000"/>
        </w:rPr>
        <w:t xml:space="preserve"> thakbe</w:t>
      </w:r>
      <w:r>
        <w:br/>
      </w:r>
      <w:r>
        <w:rPr>
          <w:color w:val="000067"/>
        </w:rPr>
        <w:t xml:space="preserve"> শুক্রবারে</w:t>
      </w:r>
      <w:r>
        <w:rPr>
          <w:color w:val="00006F"/>
        </w:rPr>
        <w:t xml:space="preserve"> পনেরশো</w:t>
      </w:r>
      <w:r>
        <w:rPr>
          <w:color w:val="000027"/>
        </w:rPr>
        <w:t xml:space="preserve"> টাকা</w:t>
      </w:r>
      <w:r>
        <w:rPr>
          <w:color w:val="3A0000"/>
        </w:rPr>
        <w:t xml:space="preserve"> এর</w:t>
      </w:r>
      <w:r>
        <w:rPr>
          <w:color w:val="000069"/>
        </w:rPr>
        <w:t xml:space="preserve"> মানে</w:t>
      </w:r>
      <w:r>
        <w:rPr>
          <w:color w:val="530000"/>
        </w:rPr>
        <w:t xml:space="preserve"> কি</w:t>
      </w:r>
      <w:r>
        <w:rPr>
          <w:color w:val="530000"/>
        </w:rPr>
        <w:t xml:space="preserve"> কি</w:t>
      </w:r>
      <w:r>
        <w:rPr>
          <w:color w:val="000047"/>
        </w:rPr>
        <w:t xml:space="preserve"> ব্যাংক</w:t>
      </w:r>
      <w:r>
        <w:rPr>
          <w:color w:val="00002F"/>
        </w:rPr>
        <w:t xml:space="preserve"> থেকে</w:t>
      </w:r>
      <w:r>
        <w:rPr>
          <w:color w:val="310000"/>
        </w:rPr>
        <w:t xml:space="preserve"> করতে</w:t>
      </w:r>
      <w:r>
        <w:rPr>
          <w:color w:val="5E0000"/>
        </w:rPr>
        <w:t xml:space="preserve"> হয়</w:t>
      </w:r>
      <w:r>
        <w:br/>
      </w:r>
      <w:r>
        <w:rPr>
          <w:color w:val="00004A"/>
        </w:rPr>
        <w:t xml:space="preserve"> tk</w:t>
      </w:r>
      <w:r>
        <w:rPr>
          <w:color w:val="000059"/>
        </w:rPr>
        <w:t xml:space="preserve"> add</w:t>
      </w:r>
      <w:r>
        <w:rPr>
          <w:color w:val="000053"/>
        </w:rPr>
        <w:t xml:space="preserve"> money</w:t>
      </w:r>
      <w:r>
        <w:rPr>
          <w:color w:val="0000D2"/>
        </w:rPr>
        <w:t xml:space="preserve"> koidin</w:t>
      </w:r>
      <w:r>
        <w:rPr>
          <w:color w:val="000000"/>
        </w:rPr>
        <w:t xml:space="preserve"> cholbe</w:t>
      </w:r>
      <w:r>
        <w:br/>
      </w:r>
      <w:r>
        <w:rPr>
          <w:color w:val="000081"/>
        </w:rPr>
        <w:t xml:space="preserve"> tk</w:t>
      </w:r>
      <w:r>
        <w:rPr>
          <w:color w:val="000096"/>
        </w:rPr>
        <w:t xml:space="preserve"> cash</w:t>
      </w:r>
      <w:r>
        <w:rPr>
          <w:color w:val="00005D"/>
        </w:rPr>
        <w:t xml:space="preserve"> in</w:t>
      </w:r>
      <w:r>
        <w:rPr>
          <w:color w:val="400000"/>
        </w:rPr>
        <w:t xml:space="preserve"> a</w:t>
      </w:r>
      <w:r>
        <w:rPr>
          <w:color w:val="380000"/>
        </w:rPr>
        <w:t xml:space="preserve"> ami</w:t>
      </w:r>
      <w:r>
        <w:rPr>
          <w:color w:val="00003A"/>
        </w:rPr>
        <w:t xml:space="preserve"> ki</w:t>
      </w:r>
      <w:r>
        <w:rPr>
          <w:color w:val="000081"/>
        </w:rPr>
        <w:t xml:space="preserve"> tk</w:t>
      </w:r>
      <w:r>
        <w:rPr>
          <w:color w:val="000096"/>
        </w:rPr>
        <w:t xml:space="preserve"> cash</w:t>
      </w:r>
      <w:r>
        <w:rPr>
          <w:color w:val="00004D"/>
        </w:rPr>
        <w:t xml:space="preserve"> back</w:t>
      </w:r>
      <w:r>
        <w:rPr>
          <w:color w:val="000000"/>
        </w:rPr>
        <w:t xml:space="preserve"> pabo</w:t>
      </w:r>
      <w:r>
        <w:br/>
      </w:r>
      <w:r>
        <w:rPr>
          <w:color w:val="000057"/>
        </w:rPr>
        <w:t xml:space="preserve"> taka</w:t>
      </w:r>
      <w:r>
        <w:rPr>
          <w:color w:val="000031"/>
        </w:rPr>
        <w:t xml:space="preserve"> recharge</w:t>
      </w:r>
      <w:r>
        <w:rPr>
          <w:color w:val="540000"/>
        </w:rPr>
        <w:t xml:space="preserve"> a</w:t>
      </w:r>
      <w:r>
        <w:rPr>
          <w:color w:val="000057"/>
        </w:rPr>
        <w:t xml:space="preserve"> taka</w:t>
      </w:r>
      <w:r>
        <w:rPr>
          <w:color w:val="000031"/>
        </w:rPr>
        <w:t xml:space="preserve"> cashback</w:t>
      </w:r>
      <w:r>
        <w:rPr>
          <w:color w:val="00005E"/>
        </w:rPr>
        <w:t xml:space="preserve"> per</w:t>
      </w:r>
      <w:r>
        <w:rPr>
          <w:color w:val="000077"/>
        </w:rPr>
        <w:t xml:space="preserve"> mint</w:t>
      </w:r>
      <w:r>
        <w:rPr>
          <w:color w:val="540000"/>
        </w:rPr>
        <w:t xml:space="preserve"> a</w:t>
      </w:r>
      <w:r>
        <w:rPr>
          <w:color w:val="650000"/>
        </w:rPr>
        <w:t xml:space="preserve"> jon</w:t>
      </w:r>
      <w:r>
        <w:rPr>
          <w:color w:val="00002E"/>
        </w:rPr>
        <w:t xml:space="preserve"> offer</w:t>
      </w:r>
      <w:r>
        <w:rPr>
          <w:color w:val="00002F"/>
        </w:rPr>
        <w:t xml:space="preserve"> ta</w:t>
      </w:r>
      <w:r>
        <w:rPr>
          <w:color w:val="000026"/>
        </w:rPr>
        <w:t xml:space="preserve"> ki</w:t>
      </w:r>
      <w:r>
        <w:rPr>
          <w:color w:val="00004C"/>
        </w:rPr>
        <w:t xml:space="preserve"> akhono</w:t>
      </w:r>
      <w:r>
        <w:rPr>
          <w:color w:val="000000"/>
        </w:rPr>
        <w:t xml:space="preserve"> ashe</w:t>
      </w:r>
      <w:r>
        <w:br/>
      </w:r>
      <w:r>
        <w:rPr>
          <w:color w:val="000039"/>
        </w:rPr>
        <w:t xml:space="preserve"> taka</w:t>
      </w:r>
      <w:r>
        <w:rPr>
          <w:color w:val="000043"/>
        </w:rPr>
        <w:t xml:space="preserve"> add</w:t>
      </w:r>
      <w:r>
        <w:rPr>
          <w:color w:val="000099"/>
        </w:rPr>
        <w:t xml:space="preserve"> moeny</w:t>
      </w:r>
      <w:r>
        <w:rPr>
          <w:color w:val="00003E"/>
        </w:rPr>
        <w:t xml:space="preserve"> offer</w:t>
      </w:r>
      <w:r>
        <w:rPr>
          <w:color w:val="0000A4"/>
        </w:rPr>
        <w:t xml:space="preserve"> acei</w:t>
      </w:r>
      <w:r>
        <w:rPr>
          <w:color w:val="000032"/>
        </w:rPr>
        <w:t xml:space="preserve"> ki</w:t>
      </w:r>
      <w:r>
        <w:br/>
      </w:r>
      <w:r>
        <w:rPr>
          <w:color w:val="0000A7"/>
        </w:rPr>
        <w:t xml:space="preserve"> taka</w:t>
      </w:r>
      <w:r>
        <w:rPr>
          <w:color w:val="0000BF"/>
        </w:rPr>
        <w:t xml:space="preserve"> cashback</w:t>
      </w:r>
      <w:r>
        <w:rPr>
          <w:color w:val="000000"/>
        </w:rPr>
        <w:t xml:space="preserve"> offer</w:t>
      </w:r>
      <w:r>
        <w:br/>
      </w:r>
      <w:r>
        <w:rPr>
          <w:color w:val="000028"/>
        </w:rPr>
        <w:t xml:space="preserve"> টাকা</w:t>
      </w:r>
      <w:r>
        <w:rPr>
          <w:color w:val="00004B"/>
        </w:rPr>
        <w:t xml:space="preserve"> এড</w:t>
      </w:r>
      <w:r>
        <w:rPr>
          <w:color w:val="00005F"/>
        </w:rPr>
        <w:t xml:space="preserve"> মানিতে</w:t>
      </w:r>
      <w:r>
        <w:rPr>
          <w:color w:val="000074"/>
        </w:rPr>
        <w:t xml:space="preserve"> স্বপ্ন</w:t>
      </w:r>
      <w:r>
        <w:rPr>
          <w:color w:val="000089"/>
        </w:rPr>
        <w:t xml:space="preserve"> কুপনের</w:t>
      </w:r>
      <w:r>
        <w:rPr>
          <w:color w:val="00005D"/>
        </w:rPr>
        <w:t xml:space="preserve"> অফারটা</w:t>
      </w:r>
      <w:r>
        <w:rPr>
          <w:color w:val="550000"/>
        </w:rPr>
        <w:t xml:space="preserve"> প্লিজ</w:t>
      </w:r>
      <w:r>
        <w:br/>
      </w:r>
      <w:r>
        <w:rPr>
          <w:color w:val="00005D"/>
        </w:rPr>
        <w:t xml:space="preserve"> acca</w:t>
      </w:r>
      <w:r>
        <w:rPr>
          <w:color w:val="00004B"/>
        </w:rPr>
        <w:t xml:space="preserve"> city</w:t>
      </w:r>
      <w:r>
        <w:rPr>
          <w:color w:val="000035"/>
        </w:rPr>
        <w:t xml:space="preserve"> bank</w:t>
      </w:r>
      <w:r>
        <w:rPr>
          <w:color w:val="00004A"/>
        </w:rPr>
        <w:t xml:space="preserve"> take</w:t>
      </w:r>
      <w:r>
        <w:rPr>
          <w:color w:val="000029"/>
        </w:rPr>
        <w:t xml:space="preserve"> tk</w:t>
      </w:r>
      <w:r>
        <w:rPr>
          <w:color w:val="000031"/>
        </w:rPr>
        <w:t xml:space="preserve"> add</w:t>
      </w:r>
      <w:r>
        <w:rPr>
          <w:color w:val="000053"/>
        </w:rPr>
        <w:t xml:space="preserve"> mony</w:t>
      </w:r>
      <w:r>
        <w:rPr>
          <w:color w:val="5C0000"/>
        </w:rPr>
        <w:t xml:space="preserve"> krle</w:t>
      </w:r>
      <w:r>
        <w:rPr>
          <w:color w:val="000029"/>
        </w:rPr>
        <w:t xml:space="preserve"> tk</w:t>
      </w:r>
      <w:r>
        <w:rPr>
          <w:color w:val="4C0000"/>
        </w:rPr>
        <w:t xml:space="preserve"> j</w:t>
      </w:r>
      <w:r>
        <w:rPr>
          <w:color w:val="000037"/>
        </w:rPr>
        <w:t xml:space="preserve"> kno</w:t>
      </w:r>
      <w:r>
        <w:rPr>
          <w:color w:val="00002B"/>
        </w:rPr>
        <w:t xml:space="preserve"> number</w:t>
      </w:r>
      <w:r>
        <w:rPr>
          <w:color w:val="290000"/>
        </w:rPr>
        <w:t xml:space="preserve"> a</w:t>
      </w:r>
      <w:r>
        <w:rPr>
          <w:color w:val="00004D"/>
        </w:rPr>
        <w:t xml:space="preserve"> pawa</w:t>
      </w:r>
      <w:r>
        <w:rPr>
          <w:color w:val="00003F"/>
        </w:rPr>
        <w:t xml:space="preserve"> jabe</w:t>
      </w:r>
      <w:r>
        <w:br/>
      </w:r>
      <w:r>
        <w:rPr>
          <w:color w:val="330000"/>
        </w:rPr>
        <w:t xml:space="preserve"> আমি</w:t>
      </w:r>
      <w:r>
        <w:rPr>
          <w:color w:val="310000"/>
        </w:rPr>
        <w:t xml:space="preserve"> আগে</w:t>
      </w:r>
      <w:r>
        <w:rPr>
          <w:color w:val="000030"/>
        </w:rPr>
        <w:t xml:space="preserve"> কার্ড</w:t>
      </w:r>
      <w:r>
        <w:rPr>
          <w:color w:val="000041"/>
        </w:rPr>
        <w:t xml:space="preserve"> টু</w:t>
      </w:r>
      <w:r>
        <w:rPr>
          <w:color w:val="000018"/>
        </w:rPr>
        <w:t xml:space="preserve"> বিকাশ</w:t>
      </w:r>
      <w:r>
        <w:rPr>
          <w:color w:val="570000"/>
        </w:rPr>
        <w:t xml:space="preserve"> করেছি</w:t>
      </w:r>
      <w:r>
        <w:rPr>
          <w:color w:val="370000"/>
        </w:rPr>
        <w:t xml:space="preserve"> এবং</w:t>
      </w:r>
      <w:r>
        <w:rPr>
          <w:color w:val="00003C"/>
        </w:rPr>
        <w:t xml:space="preserve"> সিটি</w:t>
      </w:r>
      <w:r>
        <w:rPr>
          <w:color w:val="00002F"/>
        </w:rPr>
        <w:t xml:space="preserve"> ব্যাংক</w:t>
      </w:r>
      <w:r>
        <w:rPr>
          <w:color w:val="000041"/>
        </w:rPr>
        <w:t xml:space="preserve"> আই</w:t>
      </w:r>
      <w:r>
        <w:rPr>
          <w:color w:val="00004C"/>
        </w:rPr>
        <w:t xml:space="preserve"> ব্যাংকিং</w:t>
      </w:r>
      <w:r>
        <w:rPr>
          <w:color w:val="00001F"/>
        </w:rPr>
        <w:t xml:space="preserve"> থেকে</w:t>
      </w:r>
      <w:r>
        <w:rPr>
          <w:color w:val="000062"/>
        </w:rPr>
        <w:t xml:space="preserve"> এড</w:t>
      </w:r>
      <w:r>
        <w:rPr>
          <w:color w:val="000054"/>
        </w:rPr>
        <w:t xml:space="preserve"> মানি</w:t>
      </w:r>
      <w:r>
        <w:rPr>
          <w:color w:val="570000"/>
        </w:rPr>
        <w:t xml:space="preserve"> করেছি</w:t>
      </w:r>
      <w:r>
        <w:rPr>
          <w:color w:val="390000"/>
        </w:rPr>
        <w:t xml:space="preserve"> তাহলে</w:t>
      </w:r>
      <w:r>
        <w:rPr>
          <w:color w:val="330000"/>
        </w:rPr>
        <w:t xml:space="preserve"> আমি</w:t>
      </w:r>
      <w:r>
        <w:rPr>
          <w:color w:val="1B0000"/>
        </w:rPr>
        <w:t xml:space="preserve"> কি</w:t>
      </w:r>
      <w:r>
        <w:rPr>
          <w:color w:val="00001A"/>
        </w:rPr>
        <w:t xml:space="preserve"> টাকা</w:t>
      </w:r>
      <w:r>
        <w:rPr>
          <w:color w:val="000062"/>
        </w:rPr>
        <w:t xml:space="preserve"> এড</w:t>
      </w:r>
      <w:r>
        <w:rPr>
          <w:color w:val="000054"/>
        </w:rPr>
        <w:t xml:space="preserve"> মানি</w:t>
      </w:r>
      <w:r>
        <w:rPr>
          <w:color w:val="000027"/>
        </w:rPr>
        <w:t xml:space="preserve"> অফার</w:t>
      </w:r>
      <w:r>
        <w:rPr>
          <w:color w:val="00002A"/>
        </w:rPr>
        <w:t xml:space="preserve"> টা</w:t>
      </w:r>
      <w:r>
        <w:rPr>
          <w:color w:val="000000"/>
        </w:rPr>
        <w:t xml:space="preserve"> পাবো</w:t>
      </w:r>
      <w:r>
        <w:br/>
      </w:r>
      <w:r>
        <w:rPr>
          <w:color w:val="000042"/>
        </w:rPr>
        <w:t xml:space="preserve"> tk</w:t>
      </w:r>
      <w:r>
        <w:rPr>
          <w:color w:val="00009A"/>
        </w:rPr>
        <w:t xml:space="preserve"> cash</w:t>
      </w:r>
      <w:r>
        <w:rPr>
          <w:color w:val="000068"/>
        </w:rPr>
        <w:t xml:space="preserve"> out</w:t>
      </w:r>
      <w:r>
        <w:rPr>
          <w:color w:val="5C0000"/>
        </w:rPr>
        <w:t xml:space="preserve"> korle</w:t>
      </w:r>
      <w:r>
        <w:rPr>
          <w:color w:val="00003B"/>
        </w:rPr>
        <w:t xml:space="preserve"> ki</w:t>
      </w:r>
      <w:r>
        <w:rPr>
          <w:color w:val="00009A"/>
        </w:rPr>
        <w:t xml:space="preserve"> cash</w:t>
      </w:r>
      <w:r>
        <w:rPr>
          <w:color w:val="00004F"/>
        </w:rPr>
        <w:t xml:space="preserve"> back</w:t>
      </w:r>
      <w:r>
        <w:rPr>
          <w:color w:val="000055"/>
        </w:rPr>
        <w:t xml:space="preserve"> pabo</w:t>
      </w:r>
      <w:r>
        <w:br/>
      </w:r>
      <w:r>
        <w:rPr>
          <w:color w:val="00004B"/>
        </w:rPr>
        <w:t xml:space="preserve"> new</w:t>
      </w:r>
      <w:r>
        <w:rPr>
          <w:color w:val="00006C"/>
        </w:rPr>
        <w:t xml:space="preserve"> user</w:t>
      </w:r>
      <w:r>
        <w:rPr>
          <w:color w:val="00003A"/>
        </w:rPr>
        <w:t xml:space="preserve"> add</w:t>
      </w:r>
      <w:r>
        <w:rPr>
          <w:color w:val="000036"/>
        </w:rPr>
        <w:t xml:space="preserve"> money</w:t>
      </w:r>
      <w:r>
        <w:rPr>
          <w:color w:val="000030"/>
        </w:rPr>
        <w:t xml:space="preserve"> tk</w:t>
      </w:r>
      <w:r>
        <w:rPr>
          <w:color w:val="0000B4"/>
        </w:rPr>
        <w:t xml:space="preserve"> kon</w:t>
      </w:r>
      <w:r>
        <w:rPr>
          <w:color w:val="0000B4"/>
        </w:rPr>
        <w:t xml:space="preserve"> kon</w:t>
      </w:r>
      <w:r>
        <w:rPr>
          <w:color w:val="00003E"/>
        </w:rPr>
        <w:t xml:space="preserve"> bank</w:t>
      </w:r>
      <w:r>
        <w:rPr>
          <w:color w:val="300000"/>
        </w:rPr>
        <w:t xml:space="preserve"> a</w:t>
      </w:r>
      <w:r>
        <w:rPr>
          <w:color w:val="000000"/>
        </w:rPr>
        <w:t xml:space="preserve"> hobe</w:t>
      </w:r>
      <w:r>
        <w:br/>
      </w:r>
      <w:r>
        <w:rPr>
          <w:color w:val="000000"/>
        </w:rPr>
        <w:t xml:space="preserve"> assalamualikum</w:t>
      </w:r>
      <w:r>
        <w:rPr>
          <w:color w:val="000028"/>
        </w:rPr>
        <w:t xml:space="preserve"> taka</w:t>
      </w:r>
      <w:r>
        <w:rPr>
          <w:color w:val="00003F"/>
        </w:rPr>
        <w:t xml:space="preserve"> mobile</w:t>
      </w:r>
      <w:r>
        <w:rPr>
          <w:color w:val="000072"/>
        </w:rPr>
        <w:t xml:space="preserve"> rechargr</w:t>
      </w:r>
      <w:r>
        <w:rPr>
          <w:color w:val="00002A"/>
        </w:rPr>
        <w:t xml:space="preserve"> e</w:t>
      </w:r>
      <w:r>
        <w:rPr>
          <w:color w:val="000027"/>
        </w:rPr>
        <w:t xml:space="preserve"> tk</w:t>
      </w:r>
      <w:r>
        <w:rPr>
          <w:color w:val="00002D"/>
        </w:rPr>
        <w:t xml:space="preserve"> cash</w:t>
      </w:r>
      <w:r>
        <w:rPr>
          <w:color w:val="00002F"/>
        </w:rPr>
        <w:t xml:space="preserve"> back</w:t>
      </w:r>
      <w:r>
        <w:rPr>
          <w:color w:val="00002B"/>
        </w:rPr>
        <w:t xml:space="preserve"> offer</w:t>
      </w:r>
      <w:r>
        <w:rPr>
          <w:color w:val="00002B"/>
        </w:rPr>
        <w:t xml:space="preserve"> ta</w:t>
      </w:r>
      <w:r>
        <w:rPr>
          <w:color w:val="000023"/>
        </w:rPr>
        <w:t xml:space="preserve"> ki</w:t>
      </w:r>
      <w:r>
        <w:rPr>
          <w:color w:val="220000"/>
        </w:rPr>
        <w:t xml:space="preserve"> ami</w:t>
      </w:r>
      <w:r>
        <w:rPr>
          <w:color w:val="000032"/>
        </w:rPr>
        <w:t xml:space="preserve"> pabo</w:t>
      </w:r>
      <w:r>
        <w:rPr>
          <w:color w:val="400000"/>
        </w:rPr>
        <w:t xml:space="preserve"> naki</w:t>
      </w:r>
      <w:r>
        <w:rPr>
          <w:color w:val="450000"/>
        </w:rPr>
        <w:t xml:space="preserve"> aktu</w:t>
      </w:r>
      <w:r>
        <w:rPr>
          <w:color w:val="000072"/>
        </w:rPr>
        <w:t xml:space="preserve"> vheak</w:t>
      </w:r>
      <w:r>
        <w:rPr>
          <w:color w:val="000031"/>
        </w:rPr>
        <w:t xml:space="preserve"> kore</w:t>
      </w:r>
      <w:r>
        <w:rPr>
          <w:color w:val="470000"/>
        </w:rPr>
        <w:t xml:space="preserve"> bolen</w:t>
      </w:r>
      <w:r>
        <w:rPr>
          <w:color w:val="000000"/>
        </w:rPr>
        <w:t xml:space="preserve"> to</w:t>
      </w:r>
      <w:r>
        <w:br/>
      </w:r>
      <w:r>
        <w:rPr>
          <w:color w:val="000032"/>
        </w:rPr>
        <w:t xml:space="preserve"> পেমেন্ট</w:t>
      </w:r>
      <w:r>
        <w:rPr>
          <w:color w:val="000064"/>
        </w:rPr>
        <w:t xml:space="preserve"> গেটওয়ের</w:t>
      </w:r>
      <w:r>
        <w:rPr>
          <w:color w:val="380000"/>
        </w:rPr>
        <w:t xml:space="preserve"> মাধ্যমে</w:t>
      </w:r>
      <w:r>
        <w:rPr>
          <w:color w:val="000036"/>
        </w:rPr>
        <w:t xml:space="preserve"> টাকা</w:t>
      </w:r>
      <w:r>
        <w:rPr>
          <w:color w:val="000032"/>
        </w:rPr>
        <w:t xml:space="preserve"> পেমেন্ট</w:t>
      </w:r>
      <w:r>
        <w:rPr>
          <w:color w:val="00004E"/>
        </w:rPr>
        <w:t xml:space="preserve"> গ্রহণ</w:t>
      </w:r>
      <w:r>
        <w:rPr>
          <w:color w:val="2D0000"/>
        </w:rPr>
        <w:t xml:space="preserve"> করলে</w:t>
      </w:r>
      <w:r>
        <w:rPr>
          <w:color w:val="560000"/>
        </w:rPr>
        <w:t xml:space="preserve"> পাবেন</w:t>
      </w:r>
      <w:r>
        <w:rPr>
          <w:color w:val="000036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1D0000"/>
        </w:rPr>
        <w:t xml:space="preserve"> ami</w:t>
      </w:r>
      <w:r>
        <w:rPr>
          <w:color w:val="00001E"/>
        </w:rPr>
        <w:t xml:space="preserve"> ki</w:t>
      </w:r>
      <w:r>
        <w:rPr>
          <w:color w:val="260000"/>
        </w:rPr>
        <w:t xml:space="preserve"> er</w:t>
      </w:r>
      <w:r>
        <w:rPr>
          <w:color w:val="310000"/>
        </w:rPr>
        <w:t xml:space="preserve"> jonno</w:t>
      </w:r>
      <w:r>
        <w:rPr>
          <w:color w:val="000040"/>
        </w:rPr>
        <w:t xml:space="preserve"> eligible</w:t>
      </w:r>
      <w:r>
        <w:rPr>
          <w:color w:val="600000"/>
        </w:rPr>
        <w:t xml:space="preserve"> hoyeci</w:t>
      </w:r>
      <w:r>
        <w:rPr>
          <w:color w:val="400000"/>
        </w:rPr>
        <w:t xml:space="preserve"> kina</w:t>
      </w:r>
      <w:r>
        <w:rPr>
          <w:color w:val="330000"/>
        </w:rPr>
        <w:t xml:space="preserve"> jante</w:t>
      </w:r>
      <w:r>
        <w:rPr>
          <w:color w:val="000043"/>
        </w:rPr>
        <w:t xml:space="preserve"> cacchi</w:t>
      </w:r>
      <w:r>
        <w:br/>
      </w:r>
      <w:r>
        <w:rPr>
          <w:color w:val="000090"/>
        </w:rPr>
        <w:t xml:space="preserve"> chaldal</w:t>
      </w:r>
      <w:r>
        <w:rPr>
          <w:color w:val="000043"/>
        </w:rPr>
        <w:t xml:space="preserve"> e</w:t>
      </w:r>
      <w:r>
        <w:rPr>
          <w:color w:val="00003D"/>
        </w:rPr>
        <w:t xml:space="preserve"> tk</w:t>
      </w:r>
      <w:r>
        <w:rPr>
          <w:color w:val="000048"/>
        </w:rPr>
        <w:t xml:space="preserve"> cashback</w:t>
      </w:r>
      <w:r>
        <w:rPr>
          <w:color w:val="0000AE"/>
        </w:rPr>
        <w:t xml:space="preserve"> kivabey</w:t>
      </w:r>
      <w:r>
        <w:rPr>
          <w:color w:val="000000"/>
        </w:rPr>
        <w:t xml:space="preserve"> pabo</w:t>
      </w:r>
      <w:r>
        <w:br/>
      </w:r>
      <w:r>
        <w:rPr>
          <w:color w:val="00003C"/>
        </w:rPr>
        <w:t xml:space="preserve"> একটি</w:t>
      </w:r>
      <w:r>
        <w:rPr>
          <w:color w:val="00007C"/>
        </w:rPr>
        <w:t xml:space="preserve"> ডেভিট</w:t>
      </w:r>
      <w:r>
        <w:rPr>
          <w:color w:val="00003F"/>
        </w:rPr>
        <w:t xml:space="preserve"> কার্ড</w:t>
      </w:r>
      <w:r>
        <w:rPr>
          <w:color w:val="000028"/>
        </w:rPr>
        <w:t xml:space="preserve"> থেকে</w:t>
      </w:r>
      <w:r>
        <w:rPr>
          <w:color w:val="000066"/>
        </w:rPr>
        <w:t xml:space="preserve"> দৈনিক</w:t>
      </w:r>
      <w:r>
        <w:rPr>
          <w:color w:val="00004A"/>
        </w:rPr>
        <w:t xml:space="preserve"> টাকার</w:t>
      </w:r>
      <w:r>
        <w:rPr>
          <w:color w:val="000056"/>
        </w:rPr>
        <w:t xml:space="preserve"> কয়টা</w:t>
      </w:r>
      <w:r>
        <w:rPr>
          <w:color w:val="000035"/>
        </w:rPr>
        <w:t xml:space="preserve"> বিকাশে</w:t>
      </w:r>
      <w:r>
        <w:rPr>
          <w:color w:val="000058"/>
        </w:rPr>
        <w:t xml:space="preserve"> এ্যাড</w:t>
      </w:r>
      <w:r>
        <w:rPr>
          <w:color w:val="000037"/>
        </w:rPr>
        <w:t xml:space="preserve"> মানি</w:t>
      </w:r>
      <w:r>
        <w:rPr>
          <w:color w:val="37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00006B"/>
        </w:rPr>
        <w:t xml:space="preserve"> স্বপ্নে</w:t>
      </w:r>
      <w:r>
        <w:rPr>
          <w:color w:val="420000"/>
        </w:rPr>
        <w:t xml:space="preserve"> তে</w:t>
      </w:r>
      <w:r>
        <w:rPr>
          <w:color w:val="00001E"/>
        </w:rPr>
        <w:t xml:space="preserve"> টাকা</w:t>
      </w:r>
      <w:r>
        <w:rPr>
          <w:color w:val="00004F"/>
        </w:rPr>
        <w:t xml:space="preserve"> কুপন</w:t>
      </w:r>
      <w:r>
        <w:rPr>
          <w:color w:val="BD0000"/>
        </w:rPr>
        <w:t xml:space="preserve"> কারা</w:t>
      </w:r>
      <w:r>
        <w:rPr>
          <w:color w:val="BD0000"/>
        </w:rPr>
        <w:t xml:space="preserve"> কারা</w:t>
      </w:r>
      <w:r>
        <w:rPr>
          <w:color w:val="4D0000"/>
        </w:rPr>
        <w:t xml:space="preserve"> পাবে</w:t>
      </w:r>
      <w:r>
        <w:br/>
      </w:r>
      <w:r>
        <w:rPr>
          <w:color w:val="00004F"/>
        </w:rPr>
        <w:t xml:space="preserve"> বিকাশে</w:t>
      </w:r>
      <w:r>
        <w:rPr>
          <w:color w:val="000093"/>
        </w:rPr>
        <w:t xml:space="preserve"> প্রথমবার</w:t>
      </w:r>
      <w:r>
        <w:rPr>
          <w:color w:val="00004B"/>
        </w:rPr>
        <w:t xml:space="preserve"> add</w:t>
      </w:r>
      <w:r>
        <w:rPr>
          <w:color w:val="000046"/>
        </w:rPr>
        <w:t xml:space="preserve"> money</w:t>
      </w:r>
      <w:r>
        <w:rPr>
          <w:color w:val="000045"/>
        </w:rPr>
        <w:t xml:space="preserve"> offer</w:t>
      </w:r>
      <w:r>
        <w:rPr>
          <w:color w:val="000060"/>
        </w:rPr>
        <w:t xml:space="preserve"> সম্পর্কে</w:t>
      </w:r>
      <w:r>
        <w:rPr>
          <w:color w:val="000052"/>
        </w:rPr>
        <w:t xml:space="preserve"> জানতে</w:t>
      </w:r>
      <w:r>
        <w:rPr>
          <w:color w:val="000047"/>
        </w:rPr>
        <w:t xml:space="preserve"> চাই</w:t>
      </w:r>
      <w:r>
        <w:br/>
      </w:r>
      <w:r>
        <w:rPr>
          <w:color w:val="000023"/>
        </w:rPr>
        <w:t xml:space="preserve"> bkash</w:t>
      </w:r>
      <w:r>
        <w:rPr>
          <w:color w:val="2D0000"/>
        </w:rPr>
        <w:t xml:space="preserve"> a</w:t>
      </w:r>
      <w:r>
        <w:rPr>
          <w:color w:val="5B0000"/>
        </w:rPr>
        <w:t xml:space="preserve"> ba</w:t>
      </w:r>
      <w:r>
        <w:rPr>
          <w:color w:val="530000"/>
        </w:rPr>
        <w:t xml:space="preserve"> tar</w:t>
      </w:r>
      <w:r>
        <w:rPr>
          <w:color w:val="000069"/>
        </w:rPr>
        <w:t xml:space="preserve"> besi</w:t>
      </w:r>
      <w:r>
        <w:rPr>
          <w:color w:val="000036"/>
        </w:rPr>
        <w:t xml:space="preserve"> add</w:t>
      </w:r>
      <w:r>
        <w:rPr>
          <w:color w:val="000033"/>
        </w:rPr>
        <w:t xml:space="preserve"> money</w:t>
      </w:r>
      <w:r>
        <w:rPr>
          <w:color w:val="430000"/>
        </w:rPr>
        <w:t xml:space="preserve"> te</w:t>
      </w:r>
      <w:r>
        <w:rPr>
          <w:color w:val="00002D"/>
        </w:rPr>
        <w:t xml:space="preserve"> tk</w:t>
      </w:r>
      <w:r>
        <w:rPr>
          <w:color w:val="000035"/>
        </w:rPr>
        <w:t xml:space="preserve"> cashback</w:t>
      </w:r>
      <w:r>
        <w:rPr>
          <w:color w:val="000032"/>
        </w:rPr>
        <w:t xml:space="preserve"> offer</w:t>
      </w:r>
      <w:r>
        <w:rPr>
          <w:color w:val="000045"/>
        </w:rPr>
        <w:t xml:space="preserve"> ti</w:t>
      </w:r>
      <w:r>
        <w:rPr>
          <w:color w:val="000050"/>
        </w:rPr>
        <w:t xml:space="preserve"> somporke</w:t>
      </w:r>
      <w:r>
        <w:rPr>
          <w:color w:val="00004F"/>
        </w:rPr>
        <w:t xml:space="preserve"> janaben</w:t>
      </w:r>
      <w:r>
        <w:br/>
      </w:r>
      <w:r>
        <w:rPr>
          <w:color w:val="000058"/>
        </w:rPr>
        <w:t xml:space="preserve"> taka</w:t>
      </w:r>
      <w:r>
        <w:rPr>
          <w:color w:val="000067"/>
        </w:rPr>
        <w:t xml:space="preserve"> add</w:t>
      </w:r>
      <w:r>
        <w:rPr>
          <w:color w:val="000060"/>
        </w:rPr>
        <w:t xml:space="preserve"> money</w:t>
      </w:r>
      <w:r>
        <w:rPr>
          <w:color w:val="7F0000"/>
        </w:rPr>
        <w:t xml:space="preserve"> te</w:t>
      </w:r>
      <w:r>
        <w:rPr>
          <w:color w:val="000064"/>
        </w:rPr>
        <w:t xml:space="preserve"> cash</w:t>
      </w:r>
      <w:r>
        <w:rPr>
          <w:color w:val="000067"/>
        </w:rPr>
        <w:t xml:space="preserve"> back</w:t>
      </w:r>
      <w:r>
        <w:br/>
      </w:r>
      <w:r>
        <w:rPr>
          <w:color w:val="000029"/>
        </w:rPr>
        <w:t xml:space="preserve"> bkash</w:t>
      </w:r>
      <w:r>
        <w:rPr>
          <w:color w:val="000033"/>
        </w:rPr>
        <w:t xml:space="preserve"> থেকে</w:t>
      </w:r>
      <w:r>
        <w:rPr>
          <w:color w:val="00002A"/>
        </w:rPr>
        <w:t xml:space="preserve"> টাকা</w:t>
      </w:r>
      <w:r>
        <w:rPr>
          <w:color w:val="000055"/>
        </w:rPr>
        <w:t xml:space="preserve"> মোবাইল</w:t>
      </w:r>
      <w:r>
        <w:rPr>
          <w:color w:val="000063"/>
        </w:rPr>
        <w:t xml:space="preserve"> রিচাজে</w:t>
      </w:r>
      <w:r>
        <w:rPr>
          <w:color w:val="00003E"/>
        </w:rPr>
        <w:t xml:space="preserve"> ক্যাশব্যাক</w:t>
      </w:r>
      <w:r>
        <w:rPr>
          <w:color w:val="680000"/>
        </w:rPr>
        <w:t xml:space="preserve"> এইটা</w:t>
      </w:r>
      <w:r>
        <w:rPr>
          <w:color w:val="2D0000"/>
        </w:rPr>
        <w:t xml:space="preserve"> কি</w:t>
      </w:r>
      <w:r>
        <w:rPr>
          <w:color w:val="500000"/>
        </w:rPr>
        <w:t xml:space="preserve"> যে</w:t>
      </w:r>
      <w:r>
        <w:rPr>
          <w:color w:val="460000"/>
        </w:rPr>
        <w:t xml:space="preserve"> কোন</w:t>
      </w:r>
      <w:r>
        <w:rPr>
          <w:color w:val="000072"/>
        </w:rPr>
        <w:t xml:space="preserve"> নামবারে</w:t>
      </w:r>
      <w:r>
        <w:br/>
      </w:r>
      <w:r>
        <w:rPr>
          <w:color w:val="000087"/>
        </w:rPr>
        <w:t xml:space="preserve"> hungry</w:t>
      </w:r>
      <w:r>
        <w:rPr>
          <w:color w:val="640000"/>
        </w:rPr>
        <w:t xml:space="preserve"> naki</w:t>
      </w:r>
      <w:r>
        <w:rPr>
          <w:color w:val="590000"/>
        </w:rPr>
        <w:t xml:space="preserve"> te</w:t>
      </w:r>
      <w:r>
        <w:rPr>
          <w:color w:val="660000"/>
        </w:rPr>
        <w:t xml:space="preserve"> apnader</w:t>
      </w:r>
      <w:r>
        <w:rPr>
          <w:color w:val="000042"/>
        </w:rPr>
        <w:t xml:space="preserve"> offer</w:t>
      </w:r>
      <w:r>
        <w:rPr>
          <w:color w:val="000074"/>
        </w:rPr>
        <w:t xml:space="preserve"> chole</w:t>
      </w:r>
      <w:r>
        <w:rPr>
          <w:color w:val="000000"/>
        </w:rPr>
        <w:t xml:space="preserve"> ki</w:t>
      </w:r>
      <w:r>
        <w:br/>
      </w:r>
      <w:r>
        <w:rPr>
          <w:color w:val="000075"/>
        </w:rPr>
        <w:t xml:space="preserve"> জামালপুর</w:t>
      </w:r>
      <w:r>
        <w:rPr>
          <w:color w:val="000065"/>
        </w:rPr>
        <w:t xml:space="preserve"> স্বপ্ন</w:t>
      </w:r>
      <w:r>
        <w:rPr>
          <w:color w:val="000080"/>
        </w:rPr>
        <w:t xml:space="preserve"> আউটলটে</w:t>
      </w:r>
      <w:r>
        <w:rPr>
          <w:color w:val="250000"/>
        </w:rPr>
        <w:t xml:space="preserve"> কি</w:t>
      </w:r>
      <w:r>
        <w:rPr>
          <w:color w:val="00004C"/>
        </w:rPr>
        <w:t xml:space="preserve"> টাকার</w:t>
      </w:r>
      <w:r>
        <w:rPr>
          <w:color w:val="00005B"/>
        </w:rPr>
        <w:t xml:space="preserve"> কুপন</w:t>
      </w:r>
      <w:r>
        <w:rPr>
          <w:color w:val="00004C"/>
        </w:rPr>
        <w:t xml:space="preserve"> ব্যবহার</w:t>
      </w:r>
      <w:r>
        <w:rPr>
          <w:color w:val="390000"/>
        </w:rPr>
        <w:t xml:space="preserve"> করা</w:t>
      </w:r>
      <w:r>
        <w:rPr>
          <w:color w:val="000000"/>
        </w:rPr>
        <w:t xml:space="preserve"> যাবে</w:t>
      </w:r>
      <w:r>
        <w:br/>
      </w:r>
      <w:r>
        <w:rPr>
          <w:color w:val="350000"/>
        </w:rPr>
        <w:t xml:space="preserve"> sir</w:t>
      </w:r>
      <w:r>
        <w:rPr>
          <w:color w:val="220000"/>
        </w:rPr>
        <w:t xml:space="preserve"> ami</w:t>
      </w:r>
      <w:r>
        <w:rPr>
          <w:color w:val="570000"/>
        </w:rPr>
        <w:t xml:space="preserve"> ajk</w:t>
      </w:r>
      <w:r>
        <w:rPr>
          <w:color w:val="000050"/>
        </w:rPr>
        <w:t xml:space="preserve"> taka</w:t>
      </w:r>
      <w:r>
        <w:rPr>
          <w:color w:val="00005D"/>
        </w:rPr>
        <w:t xml:space="preserve"> add</w:t>
      </w:r>
      <w:r>
        <w:rPr>
          <w:color w:val="00002B"/>
        </w:rPr>
        <w:t xml:space="preserve"> money</w:t>
      </w:r>
      <w:r>
        <w:rPr>
          <w:color w:val="4D0000"/>
        </w:rPr>
        <w:t xml:space="preserve"> koreci</w:t>
      </w:r>
      <w:r>
        <w:rPr>
          <w:color w:val="00003E"/>
        </w:rPr>
        <w:t xml:space="preserve"> akhon</w:t>
      </w:r>
      <w:r>
        <w:rPr>
          <w:color w:val="4D0000"/>
        </w:rPr>
        <w:t xml:space="preserve"> kal</w:t>
      </w:r>
      <w:r>
        <w:rPr>
          <w:color w:val="000043"/>
        </w:rPr>
        <w:t xml:space="preserve"> friday</w:t>
      </w:r>
      <w:r>
        <w:rPr>
          <w:color w:val="000050"/>
        </w:rPr>
        <w:t xml:space="preserve"> taka</w:t>
      </w:r>
      <w:r>
        <w:rPr>
          <w:color w:val="00005D"/>
        </w:rPr>
        <w:t xml:space="preserve"> add</w:t>
      </w:r>
      <w:r>
        <w:rPr>
          <w:color w:val="560000"/>
        </w:rPr>
        <w:t xml:space="preserve"> krle</w:t>
      </w:r>
      <w:r>
        <w:rPr>
          <w:color w:val="00002B"/>
        </w:rPr>
        <w:t xml:space="preserve"> offer</w:t>
      </w:r>
      <w:r>
        <w:rPr>
          <w:color w:val="00003B"/>
        </w:rPr>
        <w:t xml:space="preserve"> ti</w:t>
      </w:r>
      <w:r>
        <w:rPr>
          <w:color w:val="000032"/>
        </w:rPr>
        <w:t xml:space="preserve"> pabo</w:t>
      </w:r>
      <w:r>
        <w:br/>
      </w:r>
      <w:r>
        <w:rPr>
          <w:color w:val="0000B9"/>
        </w:rPr>
        <w:t xml:space="preserve"> klk</w:t>
      </w:r>
      <w:r>
        <w:rPr>
          <w:color w:val="000040"/>
        </w:rPr>
        <w:t xml:space="preserve"> ki</w:t>
      </w:r>
      <w:r>
        <w:rPr>
          <w:color w:val="000055"/>
        </w:rPr>
        <w:t xml:space="preserve"> add</w:t>
      </w:r>
      <w:r>
        <w:rPr>
          <w:color w:val="000050"/>
        </w:rPr>
        <w:t xml:space="preserve"> money</w:t>
      </w:r>
      <w:r>
        <w:rPr>
          <w:color w:val="00004F"/>
        </w:rPr>
        <w:t xml:space="preserve"> offer</w:t>
      </w:r>
      <w:r>
        <w:rPr>
          <w:color w:val="000050"/>
        </w:rPr>
        <w:t xml:space="preserve"> ta</w:t>
      </w:r>
      <w:r>
        <w:rPr>
          <w:color w:val="000000"/>
        </w:rPr>
        <w:t xml:space="preserve"> thakbe</w:t>
      </w:r>
      <w:r>
        <w:br/>
      </w:r>
      <w:r>
        <w:rPr>
          <w:color w:val="000042"/>
        </w:rPr>
        <w:t xml:space="preserve"> bank</w:t>
      </w:r>
      <w:r>
        <w:rPr>
          <w:color w:val="000038"/>
        </w:rPr>
        <w:t xml:space="preserve"> to</w:t>
      </w:r>
      <w:r>
        <w:rPr>
          <w:color w:val="000028"/>
        </w:rPr>
        <w:t xml:space="preserve"> bkash</w:t>
      </w:r>
      <w:r>
        <w:rPr>
          <w:color w:val="000033"/>
        </w:rPr>
        <w:t xml:space="preserve"> tk</w:t>
      </w:r>
      <w:r>
        <w:rPr>
          <w:color w:val="00003C"/>
        </w:rPr>
        <w:t xml:space="preserve"> cashback</w:t>
      </w:r>
      <w:r>
        <w:rPr>
          <w:color w:val="000039"/>
        </w:rPr>
        <w:t xml:space="preserve"> offer</w:t>
      </w:r>
      <w:r>
        <w:rPr>
          <w:color w:val="3A0000"/>
        </w:rPr>
        <w:t xml:space="preserve"> er</w:t>
      </w:r>
      <w:r>
        <w:rPr>
          <w:color w:val="000058"/>
        </w:rPr>
        <w:t xml:space="preserve"> বিস্তারিত</w:t>
      </w:r>
      <w:r>
        <w:rPr>
          <w:color w:val="000076"/>
        </w:rPr>
        <w:t xml:space="preserve"> জানার</w:t>
      </w:r>
      <w:r>
        <w:rPr>
          <w:color w:val="450000"/>
        </w:rPr>
        <w:t xml:space="preserve"> জন্য</w:t>
      </w:r>
      <w:r>
        <w:rPr>
          <w:color w:val="440000"/>
        </w:rPr>
        <w:t xml:space="preserve"> কোন</w:t>
      </w:r>
      <w:r>
        <w:rPr>
          <w:color w:val="000069"/>
        </w:rPr>
        <w:t xml:space="preserve"> লিংক</w:t>
      </w:r>
      <w:r>
        <w:rPr>
          <w:color w:val="000000"/>
        </w:rPr>
        <w:t xml:space="preserve"> হবে</w:t>
      </w:r>
      <w:r>
        <w:br/>
      </w:r>
      <w:r>
        <w:rPr>
          <w:color w:val="00005B"/>
        </w:rPr>
        <w:t xml:space="preserve"> টাকা</w:t>
      </w:r>
      <w:r>
        <w:rPr>
          <w:color w:val="00004E"/>
        </w:rPr>
        <w:t xml:space="preserve"> ক্যাশ</w:t>
      </w:r>
      <w:r>
        <w:rPr>
          <w:color w:val="00005E"/>
        </w:rPr>
        <w:t xml:space="preserve"> আউট</w:t>
      </w:r>
      <w:r>
        <w:rPr>
          <w:color w:val="4B0000"/>
        </w:rPr>
        <w:t xml:space="preserve"> করলে</w:t>
      </w:r>
      <w:r>
        <w:rPr>
          <w:color w:val="00005B"/>
        </w:rPr>
        <w:t xml:space="preserve"> টাকা</w:t>
      </w:r>
      <w:r>
        <w:rPr>
          <w:color w:val="000074"/>
        </w:rPr>
        <w:t xml:space="preserve"> কেশ</w:t>
      </w:r>
      <w:r>
        <w:rPr>
          <w:color w:val="000058"/>
        </w:rPr>
        <w:t xml:space="preserve"> ব্যাক</w:t>
      </w:r>
      <w:r>
        <w:rPr>
          <w:color w:val="000045"/>
        </w:rPr>
        <w:t xml:space="preserve"> অফার</w:t>
      </w:r>
      <w:r>
        <w:rPr>
          <w:color w:val="00004A"/>
        </w:rPr>
        <w:t xml:space="preserve"> টা</w:t>
      </w:r>
      <w:r>
        <w:rPr>
          <w:color w:val="000041"/>
        </w:rPr>
        <w:t xml:space="preserve"> আছে</w:t>
      </w:r>
      <w:r>
        <w:br/>
      </w:r>
      <w:r>
        <w:rPr>
          <w:color w:val="000000"/>
        </w:rPr>
        <w:t xml:space="preserve"> টাকা</w:t>
      </w:r>
      <w:r>
        <w:rPr>
          <w:color w:val="000065"/>
        </w:rPr>
        <w:t xml:space="preserve"> রিচার্জে</w:t>
      </w:r>
      <w:r>
        <w:rPr>
          <w:color w:val="000000"/>
        </w:rPr>
        <w:t xml:space="preserve"> টাকা</w:t>
      </w:r>
      <w:r>
        <w:rPr>
          <w:color w:val="000096"/>
        </w:rPr>
        <w:t xml:space="preserve"> কবে</w:t>
      </w:r>
      <w:r>
        <w:rPr>
          <w:color w:val="910000"/>
        </w:rPr>
        <w:t xml:space="preserve"> পাওয়া</w:t>
      </w:r>
      <w:r>
        <w:rPr>
          <w:color w:val="000068"/>
        </w:rPr>
        <w:t xml:space="preserve"> যাবে</w:t>
      </w:r>
      <w:r>
        <w:br/>
      </w:r>
      <w:r>
        <w:rPr>
          <w:color w:val="00005E"/>
        </w:rPr>
        <w:t xml:space="preserve"> টাকা</w:t>
      </w:r>
      <w:r>
        <w:rPr>
          <w:color w:val="000084"/>
        </w:rPr>
        <w:t xml:space="preserve"> এডমানিতে</w:t>
      </w:r>
      <w:r>
        <w:rPr>
          <w:color w:val="00005E"/>
        </w:rPr>
        <w:t xml:space="preserve"> টাকা</w:t>
      </w:r>
      <w:r>
        <w:rPr>
          <w:color w:val="000045"/>
        </w:rPr>
        <w:t xml:space="preserve"> ক্যাশব্যাক</w:t>
      </w:r>
      <w:r>
        <w:rPr>
          <w:color w:val="000067"/>
        </w:rPr>
        <w:t xml:space="preserve"> অফারটি</w:t>
      </w:r>
      <w:r>
        <w:rPr>
          <w:color w:val="000098"/>
        </w:rPr>
        <w:t xml:space="preserve"> আগামীকাল</w:t>
      </w:r>
      <w:r>
        <w:rPr>
          <w:color w:val="000000"/>
        </w:rPr>
        <w:t xml:space="preserve"> থাকবে</w:t>
      </w:r>
      <w:r>
        <w:br/>
      </w:r>
      <w:r>
        <w:rPr>
          <w:color w:val="000045"/>
        </w:rPr>
        <w:t xml:space="preserve"> bank</w:t>
      </w:r>
      <w:r>
        <w:rPr>
          <w:color w:val="00003A"/>
        </w:rPr>
        <w:t xml:space="preserve"> to</w:t>
      </w:r>
      <w:r>
        <w:rPr>
          <w:color w:val="000029"/>
        </w:rPr>
        <w:t xml:space="preserve"> bkash</w:t>
      </w:r>
      <w:r>
        <w:rPr>
          <w:color w:val="000062"/>
        </w:rPr>
        <w:t xml:space="preserve"> প্রতি</w:t>
      </w:r>
      <w:r>
        <w:rPr>
          <w:color w:val="000068"/>
        </w:rPr>
        <w:t xml:space="preserve"> শুক্রবার</w:t>
      </w:r>
      <w:r>
        <w:rPr>
          <w:color w:val="00002B"/>
        </w:rPr>
        <w:t xml:space="preserve"> টাকা</w:t>
      </w:r>
      <w:r>
        <w:rPr>
          <w:color w:val="00003F"/>
        </w:rPr>
        <w:t xml:space="preserve"> ক্যাশব্যাক</w:t>
      </w:r>
      <w:r>
        <w:rPr>
          <w:color w:val="00005E"/>
        </w:rPr>
        <w:t xml:space="preserve"> অফারটি</w:t>
      </w:r>
      <w:r>
        <w:rPr>
          <w:color w:val="2D0000"/>
        </w:rPr>
        <w:t xml:space="preserve"> কি</w:t>
      </w:r>
      <w:r>
        <w:rPr>
          <w:color w:val="000070"/>
        </w:rPr>
        <w:t xml:space="preserve"> বাতিল</w:t>
      </w:r>
      <w:r>
        <w:rPr>
          <w:color w:val="460000"/>
        </w:rPr>
        <w:t xml:space="preserve"> করা</w:t>
      </w:r>
      <w:r>
        <w:rPr>
          <w:color w:val="000000"/>
        </w:rPr>
        <w:t xml:space="preserve"> হয়েছে</w:t>
      </w:r>
      <w:r>
        <w:br/>
      </w:r>
      <w:r>
        <w:rPr>
          <w:color w:val="000000"/>
        </w:rPr>
        <w:t xml:space="preserve"> tk</w:t>
      </w:r>
      <w:r>
        <w:rPr>
          <w:color w:val="000095"/>
        </w:rPr>
        <w:t xml:space="preserve"> recharge</w:t>
      </w:r>
      <w:r>
        <w:rPr>
          <w:color w:val="00008C"/>
        </w:rPr>
        <w:t xml:space="preserve"> e</w:t>
      </w:r>
      <w:r>
        <w:rPr>
          <w:color w:val="000097"/>
        </w:rPr>
        <w:t xml:space="preserve"> cashback</w:t>
      </w:r>
      <w:r>
        <w:br/>
      </w:r>
      <w:r>
        <w:rPr>
          <w:color w:val="200000"/>
        </w:rPr>
        <w:t xml:space="preserve"> আমার</w:t>
      </w:r>
      <w:r>
        <w:rPr>
          <w:color w:val="00001F"/>
        </w:rPr>
        <w:t xml:space="preserve"> বিকাশ</w:t>
      </w:r>
      <w:r>
        <w:rPr>
          <w:color w:val="00003E"/>
        </w:rPr>
        <w:t xml:space="preserve"> একাউন্টে</w:t>
      </w:r>
      <w:r>
        <w:rPr>
          <w:color w:val="380000"/>
        </w:rPr>
        <w:t xml:space="preserve"> কোন</w:t>
      </w:r>
      <w:r>
        <w:rPr>
          <w:color w:val="000021"/>
        </w:rPr>
        <w:t xml:space="preserve"> টাকা</w:t>
      </w:r>
      <w:r>
        <w:rPr>
          <w:color w:val="000031"/>
        </w:rPr>
        <w:t xml:space="preserve"> ক্যাশব্যাক</w:t>
      </w:r>
      <w:r>
        <w:rPr>
          <w:color w:val="000066"/>
        </w:rPr>
        <w:t xml:space="preserve"> দেবে</w:t>
      </w:r>
      <w:r>
        <w:rPr>
          <w:color w:val="530000"/>
        </w:rPr>
        <w:t xml:space="preserve"> এমন</w:t>
      </w:r>
      <w:r>
        <w:rPr>
          <w:color w:val="000034"/>
        </w:rPr>
        <w:t xml:space="preserve"> একটা</w:t>
      </w:r>
      <w:r>
        <w:rPr>
          <w:color w:val="000033"/>
        </w:rPr>
        <w:t xml:space="preserve"> অফার</w:t>
      </w:r>
      <w:r>
        <w:rPr>
          <w:color w:val="000066"/>
        </w:rPr>
        <w:t xml:space="preserve"> লক্ষ</w:t>
      </w:r>
      <w:r>
        <w:rPr>
          <w:color w:val="380000"/>
        </w:rPr>
        <w:t xml:space="preserve"> করেছি</w:t>
      </w:r>
      <w:r>
        <w:rPr>
          <w:color w:val="00004E"/>
        </w:rPr>
        <w:t xml:space="preserve"> অফারটা</w:t>
      </w:r>
      <w:r>
        <w:rPr>
          <w:color w:val="000040"/>
        </w:rPr>
        <w:t xml:space="preserve"> সম্পর্কে</w:t>
      </w:r>
      <w:r>
        <w:rPr>
          <w:color w:val="000037"/>
        </w:rPr>
        <w:t xml:space="preserve"> জানতে</w:t>
      </w:r>
      <w:r>
        <w:rPr>
          <w:color w:val="00002F"/>
        </w:rPr>
        <w:t xml:space="preserve"> চাই</w:t>
      </w:r>
      <w:r>
        <w:br/>
      </w:r>
      <w:r>
        <w:rPr>
          <w:color w:val="000048"/>
        </w:rPr>
        <w:t xml:space="preserve"> bkash</w:t>
      </w:r>
      <w:r>
        <w:rPr>
          <w:color w:val="00005C"/>
        </w:rPr>
        <w:t xml:space="preserve"> tk</w:t>
      </w:r>
      <w:r>
        <w:rPr>
          <w:color w:val="00006E"/>
        </w:rPr>
        <w:t xml:space="preserve"> add</w:t>
      </w:r>
      <w:r>
        <w:rPr>
          <w:color w:val="000068"/>
        </w:rPr>
        <w:t xml:space="preserve"> money</w:t>
      </w:r>
      <w:r>
        <w:rPr>
          <w:color w:val="0000A7"/>
        </w:rPr>
        <w:t xml:space="preserve"> details</w:t>
      </w:r>
      <w:r>
        <w:br/>
      </w:r>
      <w:r>
        <w:rPr>
          <w:color w:val="240000"/>
        </w:rPr>
        <w:t xml:space="preserve"> আমি</w:t>
      </w:r>
      <w:r>
        <w:rPr>
          <w:color w:val="4B0000"/>
        </w:rPr>
        <w:t xml:space="preserve"> কিছু</w:t>
      </w:r>
      <w:r>
        <w:rPr>
          <w:color w:val="760000"/>
        </w:rPr>
        <w:t xml:space="preserve"> খন</w:t>
      </w:r>
      <w:r>
        <w:rPr>
          <w:color w:val="450000"/>
        </w:rPr>
        <w:t xml:space="preserve"> আগে</w:t>
      </w:r>
      <w:r>
        <w:rPr>
          <w:color w:val="000060"/>
        </w:rPr>
        <w:t xml:space="preserve"> দেখলাম</w:t>
      </w:r>
      <w:r>
        <w:rPr>
          <w:color w:val="000049"/>
        </w:rPr>
        <w:t xml:space="preserve"> টাকা</w:t>
      </w:r>
      <w:r>
        <w:rPr>
          <w:color w:val="000045"/>
        </w:rPr>
        <w:t xml:space="preserve"> এড</w:t>
      </w:r>
      <w:r>
        <w:rPr>
          <w:color w:val="3C0000"/>
        </w:rPr>
        <w:t xml:space="preserve"> করলে</w:t>
      </w:r>
      <w:r>
        <w:rPr>
          <w:color w:val="000049"/>
        </w:rPr>
        <w:t xml:space="preserve"> টাকা</w:t>
      </w:r>
      <w:r>
        <w:rPr>
          <w:color w:val="00005C"/>
        </w:rPr>
        <w:t xml:space="preserve"> কেশ</w:t>
      </w:r>
      <w:r>
        <w:rPr>
          <w:color w:val="000056"/>
        </w:rPr>
        <w:t xml:space="preserve"> বেক</w:t>
      </w:r>
      <w:r>
        <w:br/>
      </w:r>
      <w:r>
        <w:rPr>
          <w:color w:val="0000A2"/>
        </w:rPr>
        <w:t xml:space="preserve"> midland</w:t>
      </w:r>
      <w:r>
        <w:rPr>
          <w:color w:val="000052"/>
        </w:rPr>
        <w:t xml:space="preserve"> bank</w:t>
      </w:r>
      <w:r>
        <w:rPr>
          <w:color w:val="00003D"/>
        </w:rPr>
        <w:t xml:space="preserve"> থেকে</w:t>
      </w:r>
      <w:r>
        <w:rPr>
          <w:color w:val="000033"/>
        </w:rPr>
        <w:t xml:space="preserve"> টাকা</w:t>
      </w:r>
      <w:r>
        <w:rPr>
          <w:color w:val="000061"/>
        </w:rPr>
        <w:t xml:space="preserve"> এড</w:t>
      </w:r>
      <w:r>
        <w:rPr>
          <w:color w:val="000053"/>
        </w:rPr>
        <w:t xml:space="preserve"> মানি</w:t>
      </w:r>
      <w:r>
        <w:rPr>
          <w:color w:val="5D0000"/>
        </w:rPr>
        <w:t xml:space="preserve"> করছি</w:t>
      </w:r>
      <w:r>
        <w:br/>
      </w:r>
      <w:r>
        <w:rPr>
          <w:color w:val="000026"/>
        </w:rPr>
        <w:t xml:space="preserve"> bkash</w:t>
      </w:r>
      <w:r>
        <w:rPr>
          <w:color w:val="3C0000"/>
        </w:rPr>
        <w:t xml:space="preserve"> এ</w:t>
      </w:r>
      <w:r>
        <w:rPr>
          <w:color w:val="000073"/>
        </w:rPr>
        <w:t xml:space="preserve"> প্রথমবার</w:t>
      </w:r>
      <w:r>
        <w:rPr>
          <w:color w:val="00005D"/>
        </w:rPr>
        <w:t xml:space="preserve"> atm</w:t>
      </w:r>
      <w:r>
        <w:rPr>
          <w:color w:val="000044"/>
        </w:rPr>
        <w:t xml:space="preserve"> card</w:t>
      </w:r>
      <w:r>
        <w:rPr>
          <w:color w:val="00002F"/>
        </w:rPr>
        <w:t xml:space="preserve"> থেকে</w:t>
      </w:r>
      <w:r>
        <w:rPr>
          <w:color w:val="000078"/>
        </w:rPr>
        <w:t xml:space="preserve"> এডমানির</w:t>
      </w:r>
      <w:r>
        <w:rPr>
          <w:color w:val="00003B"/>
        </w:rPr>
        <w:t xml:space="preserve"> অফার</w:t>
      </w:r>
      <w:r>
        <w:rPr>
          <w:color w:val="00004B"/>
        </w:rPr>
        <w:t xml:space="preserve"> সম্পর্কে</w:t>
      </w:r>
      <w:r>
        <w:rPr>
          <w:color w:val="000040"/>
        </w:rPr>
        <w:t xml:space="preserve"> জানতে</w:t>
      </w:r>
      <w:r>
        <w:rPr>
          <w:color w:val="000037"/>
        </w:rPr>
        <w:t xml:space="preserve"> চাই</w:t>
      </w:r>
      <w:r>
        <w:br/>
      </w:r>
      <w:r>
        <w:rPr>
          <w:color w:val="000082"/>
        </w:rPr>
        <w:t xml:space="preserve"> walcart</w:t>
      </w:r>
      <w:r>
        <w:rPr>
          <w:color w:val="7B0000"/>
        </w:rPr>
        <w:t xml:space="preserve"> এর</w:t>
      </w:r>
      <w:r>
        <w:rPr>
          <w:color w:val="000027"/>
        </w:rPr>
        <w:t xml:space="preserve"> bkash</w:t>
      </w:r>
      <w:r>
        <w:rPr>
          <w:color w:val="000046"/>
        </w:rPr>
        <w:t xml:space="preserve"> ক্যাশ</w:t>
      </w:r>
      <w:r>
        <w:rPr>
          <w:color w:val="00004E"/>
        </w:rPr>
        <w:t xml:space="preserve"> ব্যাক</w:t>
      </w:r>
      <w:r>
        <w:rPr>
          <w:color w:val="7B0000"/>
        </w:rPr>
        <w:t xml:space="preserve"> এর</w:t>
      </w:r>
      <w:r>
        <w:rPr>
          <w:color w:val="00006E"/>
        </w:rPr>
        <w:t xml:space="preserve"> ব্যাপারে</w:t>
      </w:r>
      <w:r>
        <w:rPr>
          <w:color w:val="000043"/>
        </w:rPr>
        <w:t xml:space="preserve"> জানতে</w:t>
      </w:r>
      <w:r>
        <w:rPr>
          <w:color w:val="00003A"/>
        </w:rPr>
        <w:t xml:space="preserve"> চাই</w:t>
      </w:r>
      <w:r>
        <w:br/>
      </w:r>
      <w:r>
        <w:rPr>
          <w:color w:val="00008F"/>
        </w:rPr>
        <w:t xml:space="preserve"> নাম্বারটি</w:t>
      </w:r>
      <w:r>
        <w:rPr>
          <w:color w:val="610000"/>
        </w:rPr>
        <w:t xml:space="preserve"> জন্য</w:t>
      </w:r>
      <w:r>
        <w:rPr>
          <w:color w:val="600000"/>
        </w:rPr>
        <w:t xml:space="preserve"> কোন</w:t>
      </w:r>
      <w:r>
        <w:rPr>
          <w:color w:val="000055"/>
        </w:rPr>
        <w:t xml:space="preserve"> ক্যাশব্যাক</w:t>
      </w:r>
      <w:r>
        <w:rPr>
          <w:color w:val="000057"/>
        </w:rPr>
        <w:t xml:space="preserve"> অফার</w:t>
      </w:r>
      <w:r>
        <w:rPr>
          <w:color w:val="000052"/>
        </w:rPr>
        <w:t xml:space="preserve"> আছে</w:t>
      </w:r>
      <w:r>
        <w:rPr>
          <w:color w:val="3D0000"/>
        </w:rPr>
        <w:t xml:space="preserve"> কি</w:t>
      </w:r>
      <w:r>
        <w:br/>
      </w:r>
      <w:r>
        <w:rPr>
          <w:color w:val="000081"/>
        </w:rPr>
        <w:t xml:space="preserve"> lotto</w:t>
      </w:r>
      <w:r>
        <w:rPr>
          <w:color w:val="450000"/>
        </w:rPr>
        <w:t xml:space="preserve"> te</w:t>
      </w:r>
      <w:r>
        <w:rPr>
          <w:color w:val="000037"/>
        </w:rPr>
        <w:t xml:space="preserve"> cashback</w:t>
      </w:r>
      <w:r>
        <w:rPr>
          <w:color w:val="00006B"/>
        </w:rPr>
        <w:t xml:space="preserve"> koy</w:t>
      </w:r>
      <w:r>
        <w:rPr>
          <w:color w:val="000062"/>
        </w:rPr>
        <w:t xml:space="preserve"> tarik</w:t>
      </w:r>
      <w:r>
        <w:rPr>
          <w:color w:val="00008A"/>
        </w:rPr>
        <w:t xml:space="preserve"> porjontw</w:t>
      </w:r>
      <w:r>
        <w:rPr>
          <w:color w:val="000000"/>
        </w:rPr>
        <w:t xml:space="preserve"> thakbe</w:t>
      </w:r>
      <w:r>
        <w:br/>
      </w:r>
      <w:r>
        <w:rPr>
          <w:color w:val="00006D"/>
        </w:rPr>
        <w:t xml:space="preserve"> taka</w:t>
      </w:r>
      <w:r>
        <w:rPr>
          <w:color w:val="00006A"/>
        </w:rPr>
        <w:t xml:space="preserve"> cashout</w:t>
      </w:r>
      <w:r>
        <w:rPr>
          <w:color w:val="350000"/>
        </w:rPr>
        <w:t xml:space="preserve"> a</w:t>
      </w:r>
      <w:r>
        <w:rPr>
          <w:color w:val="00006D"/>
        </w:rPr>
        <w:t xml:space="preserve"> taka</w:t>
      </w:r>
      <w:r>
        <w:rPr>
          <w:color w:val="00003E"/>
        </w:rPr>
        <w:t xml:space="preserve"> cashback</w:t>
      </w:r>
      <w:r>
        <w:rPr>
          <w:color w:val="000082"/>
        </w:rPr>
        <w:t xml:space="preserve"> somporka</w:t>
      </w:r>
      <w:r>
        <w:rPr>
          <w:color w:val="000070"/>
        </w:rPr>
        <w:t xml:space="preserve"> janta</w:t>
      </w:r>
      <w:r>
        <w:rPr>
          <w:color w:val="000047"/>
        </w:rPr>
        <w:t xml:space="preserve"> chai</w:t>
      </w:r>
      <w:r>
        <w:br/>
      </w:r>
      <w:r>
        <w:rPr>
          <w:color w:val="000046"/>
        </w:rPr>
        <w:t xml:space="preserve"> tk</w:t>
      </w:r>
      <w:r>
        <w:rPr>
          <w:color w:val="00005A"/>
        </w:rPr>
        <w:t xml:space="preserve"> bank</w:t>
      </w:r>
      <w:r>
        <w:rPr>
          <w:color w:val="000053"/>
        </w:rPr>
        <w:t xml:space="preserve"> add</w:t>
      </w:r>
      <w:r>
        <w:rPr>
          <w:color w:val="4E0000"/>
        </w:rPr>
        <w:t xml:space="preserve"> er</w:t>
      </w:r>
      <w:r>
        <w:rPr>
          <w:color w:val="00007B"/>
        </w:rPr>
        <w:t xml:space="preserve"> somporke</w:t>
      </w:r>
      <w:r>
        <w:rPr>
          <w:color w:val="690000"/>
        </w:rPr>
        <w:t xml:space="preserve"> jante</w:t>
      </w:r>
      <w:r>
        <w:rPr>
          <w:color w:val="000070"/>
        </w:rPr>
        <w:t xml:space="preserve"> cai</w:t>
      </w:r>
      <w:r>
        <w:br/>
      </w:r>
      <w:r>
        <w:rPr>
          <w:color w:val="00005A"/>
        </w:rPr>
        <w:t xml:space="preserve"> add</w:t>
      </w:r>
      <w:r>
        <w:rPr>
          <w:color w:val="000054"/>
        </w:rPr>
        <w:t xml:space="preserve"> money</w:t>
      </w:r>
      <w:r>
        <w:rPr>
          <w:color w:val="000053"/>
        </w:rPr>
        <w:t xml:space="preserve"> offer</w:t>
      </w:r>
      <w:r>
        <w:rPr>
          <w:color w:val="000043"/>
        </w:rPr>
        <w:t xml:space="preserve"> ki</w:t>
      </w:r>
      <w:r>
        <w:rPr>
          <w:color w:val="0000C3"/>
        </w:rPr>
        <w:t xml:space="preserve"> klk</w:t>
      </w:r>
      <w:r>
        <w:rPr>
          <w:color w:val="000000"/>
        </w:rPr>
        <w:t xml:space="preserve"> thakbe</w:t>
      </w:r>
      <w:r>
        <w:br/>
      </w:r>
      <w:r>
        <w:rPr>
          <w:color w:val="000062"/>
        </w:rPr>
        <w:t xml:space="preserve"> taka</w:t>
      </w:r>
      <w:r>
        <w:rPr>
          <w:color w:val="000037"/>
        </w:rPr>
        <w:t xml:space="preserve"> cash</w:t>
      </w:r>
      <w:r>
        <w:rPr>
          <w:color w:val="00004C"/>
        </w:rPr>
        <w:t xml:space="preserve"> out</w:t>
      </w:r>
      <w:r>
        <w:rPr>
          <w:color w:val="300000"/>
        </w:rPr>
        <w:t xml:space="preserve"> a</w:t>
      </w:r>
      <w:r>
        <w:rPr>
          <w:color w:val="000062"/>
        </w:rPr>
        <w:t xml:space="preserve"> taka</w:t>
      </w:r>
      <w:r>
        <w:rPr>
          <w:color w:val="000038"/>
        </w:rPr>
        <w:t xml:space="preserve"> cashback</w:t>
      </w:r>
      <w:r>
        <w:rPr>
          <w:color w:val="00007C"/>
        </w:rPr>
        <w:t xml:space="preserve"> sompork</w:t>
      </w:r>
      <w:r>
        <w:rPr>
          <w:color w:val="000065"/>
        </w:rPr>
        <w:t xml:space="preserve"> janta</w:t>
      </w:r>
      <w:r>
        <w:rPr>
          <w:color w:val="00007A"/>
        </w:rPr>
        <w:t xml:space="preserve"> cahi</w:t>
      </w:r>
      <w:r>
        <w:br/>
      </w:r>
      <w:r>
        <w:rPr>
          <w:color w:val="00008B"/>
        </w:rPr>
        <w:t xml:space="preserve"> chaldal</w:t>
      </w:r>
      <w:r>
        <w:rPr>
          <w:color w:val="930000"/>
        </w:rPr>
        <w:t xml:space="preserve"> এ</w:t>
      </w:r>
      <w:r>
        <w:rPr>
          <w:color w:val="000051"/>
        </w:rPr>
        <w:t xml:space="preserve"> কত</w:t>
      </w:r>
      <w:r>
        <w:rPr>
          <w:color w:val="00005F"/>
        </w:rPr>
        <w:t xml:space="preserve"> টাকা</w:t>
      </w:r>
      <w:r>
        <w:rPr>
          <w:color w:val="000059"/>
        </w:rPr>
        <w:t xml:space="preserve"> পেমেন্ট</w:t>
      </w:r>
      <w:r>
        <w:rPr>
          <w:color w:val="930000"/>
        </w:rPr>
        <w:t xml:space="preserve"> এ</w:t>
      </w:r>
      <w:r>
        <w:rPr>
          <w:color w:val="00005F"/>
        </w:rPr>
        <w:t xml:space="preserve"> টাকা</w:t>
      </w:r>
      <w:r>
        <w:rPr>
          <w:color w:val="000000"/>
        </w:rPr>
        <w:t xml:space="preserve"> ক্যাশব্যাক</w:t>
      </w:r>
      <w:r>
        <w:br/>
      </w:r>
      <w:r>
        <w:rPr>
          <w:color w:val="000083"/>
        </w:rPr>
        <w:t xml:space="preserve"> taka</w:t>
      </w:r>
      <w:r>
        <w:rPr>
          <w:color w:val="00004A"/>
        </w:rPr>
        <w:t xml:space="preserve"> recharge</w:t>
      </w:r>
      <w:r>
        <w:rPr>
          <w:color w:val="000045"/>
        </w:rPr>
        <w:t xml:space="preserve"> e</w:t>
      </w:r>
      <w:r>
        <w:rPr>
          <w:color w:val="000083"/>
        </w:rPr>
        <w:t xml:space="preserve"> taka</w:t>
      </w:r>
      <w:r>
        <w:rPr>
          <w:color w:val="00004A"/>
        </w:rPr>
        <w:t xml:space="preserve"> cash</w:t>
      </w:r>
      <w:r>
        <w:rPr>
          <w:color w:val="00004C"/>
        </w:rPr>
        <w:t xml:space="preserve"> back</w:t>
      </w:r>
      <w:r>
        <w:rPr>
          <w:color w:val="000070"/>
        </w:rPr>
        <w:t xml:space="preserve"> somporke</w:t>
      </w:r>
      <w:r>
        <w:rPr>
          <w:color w:val="740000"/>
        </w:rPr>
        <w:t xml:space="preserve"> bolen</w:t>
      </w:r>
      <w:r>
        <w:br/>
      </w:r>
      <w:r>
        <w:rPr>
          <w:color w:val="00001E"/>
        </w:rPr>
        <w:t xml:space="preserve"> টাকা</w:t>
      </w:r>
      <w:r>
        <w:rPr>
          <w:color w:val="200000"/>
        </w:rPr>
        <w:t xml:space="preserve"> কি</w:t>
      </w:r>
      <w:r>
        <w:rPr>
          <w:color w:val="000057"/>
        </w:rPr>
        <w:t xml:space="preserve"> সবাই</w:t>
      </w:r>
      <w:r>
        <w:rPr>
          <w:color w:val="4E0000"/>
        </w:rPr>
        <w:t xml:space="preserve"> পাবে</w:t>
      </w:r>
      <w:r>
        <w:rPr>
          <w:color w:val="00006F"/>
        </w:rPr>
        <w:t xml:space="preserve"> হালানাগাদ</w:t>
      </w:r>
      <w:r>
        <w:rPr>
          <w:color w:val="320000"/>
        </w:rPr>
        <w:t xml:space="preserve"> করলে</w:t>
      </w:r>
      <w:r>
        <w:rPr>
          <w:color w:val="400000"/>
        </w:rPr>
        <w:t xml:space="preserve"> নাকি</w:t>
      </w:r>
      <w:r>
        <w:rPr>
          <w:color w:val="000055"/>
        </w:rPr>
        <w:t xml:space="preserve"> নিদিষ্ট</w:t>
      </w:r>
      <w:r>
        <w:rPr>
          <w:color w:val="3E0000"/>
        </w:rPr>
        <w:t xml:space="preserve"> কিছু</w:t>
      </w:r>
      <w:r>
        <w:rPr>
          <w:color w:val="000055"/>
        </w:rPr>
        <w:t xml:space="preserve"> লোক</w:t>
      </w:r>
      <w:r>
        <w:rPr>
          <w:color w:val="4E0000"/>
        </w:rPr>
        <w:t xml:space="preserve"> কে</w:t>
      </w:r>
      <w:r>
        <w:rPr>
          <w:color w:val="490000"/>
        </w:rPr>
        <w:t xml:space="preserve"> দিবে</w:t>
      </w:r>
      <w:r>
        <w:br/>
      </w:r>
      <w:r>
        <w:rPr>
          <w:color w:val="000078"/>
        </w:rPr>
        <w:t xml:space="preserve"> celfin</w:t>
      </w:r>
      <w:r>
        <w:rPr>
          <w:color w:val="520000"/>
        </w:rPr>
        <w:t xml:space="preserve"> diya</w:t>
      </w:r>
      <w:r>
        <w:rPr>
          <w:color w:val="00005E"/>
        </w:rPr>
        <w:t xml:space="preserve"> ad</w:t>
      </w:r>
      <w:r>
        <w:rPr>
          <w:color w:val="000031"/>
        </w:rPr>
        <w:t xml:space="preserve"> money</w:t>
      </w:r>
      <w:r>
        <w:rPr>
          <w:color w:val="3D0000"/>
        </w:rPr>
        <w:t xml:space="preserve"> korle</w:t>
      </w:r>
      <w:r>
        <w:rPr>
          <w:color w:val="000080"/>
        </w:rPr>
        <w:t xml:space="preserve"> bonass</w:t>
      </w:r>
      <w:r>
        <w:rPr>
          <w:color w:val="000067"/>
        </w:rPr>
        <w:t xml:space="preserve"> disse</w:t>
      </w:r>
      <w:r>
        <w:rPr>
          <w:color w:val="000027"/>
        </w:rPr>
        <w:t xml:space="preserve"> ki</w:t>
      </w:r>
      <w:r>
        <w:br/>
      </w:r>
      <w:r>
        <w:rPr>
          <w:color w:val="00004B"/>
        </w:rPr>
        <w:t xml:space="preserve"> শুক্রবারে</w:t>
      </w:r>
      <w:r>
        <w:rPr>
          <w:color w:val="000068"/>
        </w:rPr>
        <w:t xml:space="preserve"> ব্যাংক</w:t>
      </w:r>
      <w:r>
        <w:rPr>
          <w:color w:val="000044"/>
        </w:rPr>
        <w:t xml:space="preserve"> থেকে</w:t>
      </w:r>
      <w:r>
        <w:rPr>
          <w:color w:val="000039"/>
        </w:rPr>
        <w:t xml:space="preserve"> টাকা</w:t>
      </w:r>
      <w:r>
        <w:rPr>
          <w:color w:val="00005D"/>
        </w:rPr>
        <w:t xml:space="preserve"> অ্যাডমানি</w:t>
      </w:r>
      <w:r>
        <w:rPr>
          <w:color w:val="5E0000"/>
        </w:rPr>
        <w:t xml:space="preserve"> করলে</w:t>
      </w:r>
      <w:r>
        <w:rPr>
          <w:color w:val="000039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000042"/>
        </w:rPr>
        <w:t xml:space="preserve"> সিটি</w:t>
      </w:r>
      <w:r>
        <w:rPr>
          <w:color w:val="000068"/>
        </w:rPr>
        <w:t xml:space="preserve"> ব্যাংক</w:t>
      </w:r>
      <w:r>
        <w:rPr>
          <w:color w:val="000044"/>
        </w:rPr>
        <w:t xml:space="preserve"> থেকে</w:t>
      </w:r>
      <w:r>
        <w:rPr>
          <w:color w:val="00003A"/>
        </w:rPr>
        <w:t xml:space="preserve"> অ্যাড</w:t>
      </w:r>
      <w:r>
        <w:rPr>
          <w:color w:val="00002E"/>
        </w:rPr>
        <w:t xml:space="preserve"> মানি</w:t>
      </w:r>
      <w:r>
        <w:rPr>
          <w:color w:val="5E0000"/>
        </w:rPr>
        <w:t xml:space="preserve"> করলে</w:t>
      </w:r>
      <w:r>
        <w:rPr>
          <w:color w:val="3C0000"/>
        </w:rPr>
        <w:t xml:space="preserve"> কী</w:t>
      </w:r>
      <w:r>
        <w:rPr>
          <w:color w:val="1C0000"/>
        </w:rPr>
        <w:t xml:space="preserve"> আমি</w:t>
      </w:r>
      <w:r>
        <w:rPr>
          <w:color w:val="00002B"/>
        </w:rPr>
        <w:t xml:space="preserve"> এখন</w:t>
      </w:r>
      <w:r>
        <w:rPr>
          <w:color w:val="280000"/>
        </w:rPr>
        <w:t xml:space="preserve"> এই</w:t>
      </w:r>
      <w:r>
        <w:rPr>
          <w:color w:val="000043"/>
        </w:rPr>
        <w:t xml:space="preserve"> অফারটা</w:t>
      </w:r>
      <w:r>
        <w:rPr>
          <w:color w:val="000000"/>
        </w:rPr>
        <w:t xml:space="preserve"> পাবো</w:t>
      </w:r>
      <w:r>
        <w:br/>
      </w:r>
      <w:r>
        <w:rPr>
          <w:color w:val="000000"/>
        </w:rPr>
        <w:t xml:space="preserve"> tk</w:t>
      </w:r>
      <w:r>
        <w:rPr>
          <w:color w:val="000059"/>
        </w:rPr>
        <w:t xml:space="preserve"> add</w:t>
      </w:r>
      <w:r>
        <w:rPr>
          <w:color w:val="000054"/>
        </w:rPr>
        <w:t xml:space="preserve"> money</w:t>
      </w:r>
      <w:r>
        <w:rPr>
          <w:color w:val="6E0000"/>
        </w:rPr>
        <w:t xml:space="preserve"> te</w:t>
      </w:r>
      <w:r>
        <w:rPr>
          <w:color w:val="000000"/>
        </w:rPr>
        <w:t xml:space="preserve"> tk</w:t>
      </w:r>
      <w:r>
        <w:rPr>
          <w:color w:val="000058"/>
        </w:rPr>
        <w:t xml:space="preserve"> cashback</w:t>
      </w:r>
      <w:r>
        <w:rPr>
          <w:color w:val="000053"/>
        </w:rPr>
        <w:t xml:space="preserve"> offer</w:t>
      </w:r>
      <w:r>
        <w:rPr>
          <w:color w:val="700000"/>
        </w:rPr>
        <w:t xml:space="preserve"> jante</w:t>
      </w:r>
      <w:r>
        <w:rPr>
          <w:color w:val="000064"/>
        </w:rPr>
        <w:t xml:space="preserve"> chai</w:t>
      </w:r>
      <w:r>
        <w:br/>
      </w:r>
      <w:r>
        <w:rPr>
          <w:color w:val="3A0000"/>
        </w:rPr>
        <w:t xml:space="preserve"> আচ্ছা</w:t>
      </w:r>
      <w:r>
        <w:rPr>
          <w:color w:val="180000"/>
        </w:rPr>
        <w:t xml:space="preserve"> আমি</w:t>
      </w:r>
      <w:r>
        <w:rPr>
          <w:color w:val="340000"/>
        </w:rPr>
        <w:t xml:space="preserve"> যদি</w:t>
      </w:r>
      <w:r>
        <w:rPr>
          <w:color w:val="300000"/>
        </w:rPr>
        <w:t xml:space="preserve"> আমার</w:t>
      </w:r>
      <w:r>
        <w:rPr>
          <w:color w:val="000049"/>
        </w:rPr>
        <w:t xml:space="preserve"> ইন্টারনেট</w:t>
      </w:r>
      <w:r>
        <w:rPr>
          <w:color w:val="000049"/>
        </w:rPr>
        <w:t xml:space="preserve"> ব্যাংকিং</w:t>
      </w:r>
      <w:r>
        <w:rPr>
          <w:color w:val="00001E"/>
        </w:rPr>
        <w:t xml:space="preserve"> থেকে</w:t>
      </w:r>
      <w:r>
        <w:rPr>
          <w:color w:val="300000"/>
        </w:rPr>
        <w:t xml:space="preserve"> আমার</w:t>
      </w:r>
      <w:r>
        <w:rPr>
          <w:color w:val="000051"/>
        </w:rPr>
        <w:t xml:space="preserve"> ভাইয়ের</w:t>
      </w:r>
      <w:r>
        <w:rPr>
          <w:color w:val="000027"/>
        </w:rPr>
        <w:t xml:space="preserve"> বিকাশে</w:t>
      </w:r>
      <w:r>
        <w:rPr>
          <w:color w:val="000032"/>
        </w:rPr>
        <w:t xml:space="preserve"> টাকা</w:t>
      </w:r>
      <w:r>
        <w:rPr>
          <w:color w:val="00004C"/>
        </w:rPr>
        <w:t xml:space="preserve"> পাঠাই</w:t>
      </w:r>
      <w:r>
        <w:rPr>
          <w:color w:val="370000"/>
        </w:rPr>
        <w:t xml:space="preserve"> তাহলে</w:t>
      </w:r>
      <w:r>
        <w:rPr>
          <w:color w:val="390000"/>
        </w:rPr>
        <w:t xml:space="preserve"> সে</w:t>
      </w:r>
      <w:r>
        <w:rPr>
          <w:color w:val="1A0000"/>
        </w:rPr>
        <w:t xml:space="preserve"> কি</w:t>
      </w:r>
      <w:r>
        <w:rPr>
          <w:color w:val="000054"/>
        </w:rPr>
        <w:t xml:space="preserve"> এডড</w:t>
      </w:r>
      <w:r>
        <w:rPr>
          <w:color w:val="000028"/>
        </w:rPr>
        <w:t xml:space="preserve"> মানি</w:t>
      </w:r>
      <w:r>
        <w:rPr>
          <w:color w:val="00004F"/>
        </w:rPr>
        <w:t xml:space="preserve"> হিসাবে</w:t>
      </w:r>
      <w:r>
        <w:rPr>
          <w:color w:val="000032"/>
        </w:rPr>
        <w:t xml:space="preserve"> টাকা</w:t>
      </w:r>
      <w:r>
        <w:rPr>
          <w:color w:val="00004B"/>
        </w:rPr>
        <w:t xml:space="preserve"> ক্যাশব্যাগ</w:t>
      </w:r>
      <w:r>
        <w:rPr>
          <w:color w:val="000000"/>
        </w:rPr>
        <w:t xml:space="preserve"> পাবে</w:t>
      </w:r>
      <w:r>
        <w:br/>
      </w:r>
      <w:r>
        <w:rPr>
          <w:color w:val="530000"/>
        </w:rPr>
        <w:t xml:space="preserve"> কোন</w:t>
      </w:r>
      <w:r>
        <w:rPr>
          <w:color w:val="00005B"/>
        </w:rPr>
        <w:t xml:space="preserve"> ব্যাংক</w:t>
      </w:r>
      <w:r>
        <w:rPr>
          <w:color w:val="00003C"/>
        </w:rPr>
        <w:t xml:space="preserve"> থেকে</w:t>
      </w:r>
      <w:r>
        <w:rPr>
          <w:color w:val="000064"/>
        </w:rPr>
        <w:t xml:space="preserve"> টাকা</w:t>
      </w:r>
      <w:r>
        <w:rPr>
          <w:color w:val="000065"/>
        </w:rPr>
        <w:t xml:space="preserve"> অ্যাড</w:t>
      </w:r>
      <w:r>
        <w:rPr>
          <w:color w:val="000077"/>
        </w:rPr>
        <w:t xml:space="preserve"> মানিতে</w:t>
      </w:r>
      <w:r>
        <w:rPr>
          <w:color w:val="000064"/>
        </w:rPr>
        <w:t xml:space="preserve"> টাকা</w:t>
      </w:r>
      <w:r>
        <w:rPr>
          <w:color w:val="000049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56"/>
        </w:rPr>
        <w:t xml:space="preserve"> tk</w:t>
      </w:r>
      <w:r>
        <w:rPr>
          <w:color w:val="000067"/>
        </w:rPr>
        <w:t xml:space="preserve"> add</w:t>
      </w:r>
      <w:r>
        <w:rPr>
          <w:color w:val="000060"/>
        </w:rPr>
        <w:t xml:space="preserve"> money</w:t>
      </w:r>
      <w:r>
        <w:rPr>
          <w:color w:val="780000"/>
        </w:rPr>
        <w:t xml:space="preserve"> korle</w:t>
      </w:r>
      <w:r>
        <w:rPr>
          <w:color w:val="000065"/>
        </w:rPr>
        <w:t xml:space="preserve"> cashback</w:t>
      </w:r>
      <w:r>
        <w:rPr>
          <w:color w:val="00006F"/>
        </w:rPr>
        <w:t xml:space="preserve"> pabo</w:t>
      </w:r>
      <w:r>
        <w:br/>
      </w:r>
      <w:r>
        <w:rPr>
          <w:color w:val="000035"/>
        </w:rPr>
        <w:t xml:space="preserve"> ব্যাংক</w:t>
      </w:r>
      <w:r>
        <w:rPr>
          <w:color w:val="000023"/>
        </w:rPr>
        <w:t xml:space="preserve"> থেকে</w:t>
      </w:r>
      <w:r>
        <w:rPr>
          <w:color w:val="00001B"/>
        </w:rPr>
        <w:t xml:space="preserve"> বিকাশ</w:t>
      </w:r>
      <w:r>
        <w:rPr>
          <w:color w:val="000036"/>
        </w:rPr>
        <w:t xml:space="preserve"> একাউন্টে</w:t>
      </w:r>
      <w:r>
        <w:rPr>
          <w:color w:val="00001D"/>
        </w:rPr>
        <w:t xml:space="preserve"> টাকা</w:t>
      </w:r>
      <w:r>
        <w:rPr>
          <w:color w:val="00006E"/>
        </w:rPr>
        <w:t xml:space="preserve"> এড</w:t>
      </w:r>
      <w:r>
        <w:rPr>
          <w:color w:val="000045"/>
        </w:rPr>
        <w:t xml:space="preserve"> মানিতে</w:t>
      </w:r>
      <w:r>
        <w:rPr>
          <w:color w:val="00003F"/>
        </w:rPr>
        <w:t xml:space="preserve"> টাকার</w:t>
      </w:r>
      <w:r>
        <w:rPr>
          <w:color w:val="00006C"/>
        </w:rPr>
        <w:t xml:space="preserve"> বোনাস</w:t>
      </w:r>
      <w:r>
        <w:rPr>
          <w:color w:val="00005F"/>
        </w:rPr>
        <w:t xml:space="preserve"> টা</w:t>
      </w:r>
      <w:r>
        <w:rPr>
          <w:color w:val="3E0000"/>
        </w:rPr>
        <w:t xml:space="preserve"> কি</w:t>
      </w:r>
      <w:r>
        <w:rPr>
          <w:color w:val="000000"/>
        </w:rPr>
        <w:t xml:space="preserve"> চলছে</w:t>
      </w:r>
      <w:r>
        <w:rPr>
          <w:color w:val="00003F"/>
        </w:rPr>
        <w:t xml:space="preserve"> আজকে</w:t>
      </w:r>
      <w:r>
        <w:rPr>
          <w:color w:val="00002C"/>
        </w:rPr>
        <w:t xml:space="preserve"> এখন</w:t>
      </w:r>
      <w:r>
        <w:rPr>
          <w:color w:val="00006E"/>
        </w:rPr>
        <w:t xml:space="preserve"> এড</w:t>
      </w:r>
      <w:r>
        <w:rPr>
          <w:color w:val="00002F"/>
        </w:rPr>
        <w:t xml:space="preserve"> মানি</w:t>
      </w:r>
      <w:r>
        <w:rPr>
          <w:color w:val="300000"/>
        </w:rPr>
        <w:t xml:space="preserve"> করলে</w:t>
      </w:r>
      <w:r>
        <w:rPr>
          <w:color w:val="00006C"/>
        </w:rPr>
        <w:t xml:space="preserve"> বোনাস</w:t>
      </w:r>
      <w:r>
        <w:rPr>
          <w:color w:val="00005F"/>
        </w:rPr>
        <w:t xml:space="preserve"> টা</w:t>
      </w:r>
      <w:r>
        <w:rPr>
          <w:color w:val="3E0000"/>
        </w:rPr>
        <w:t xml:space="preserve"> কি</w:t>
      </w:r>
      <w:r>
        <w:rPr>
          <w:color w:val="000000"/>
        </w:rPr>
        <w:t xml:space="preserve"> পাবো</w:t>
      </w:r>
      <w:r>
        <w:br/>
      </w:r>
      <w:r>
        <w:rPr>
          <w:color w:val="000000"/>
        </w:rPr>
        <w:t xml:space="preserve"> tk</w:t>
      </w:r>
      <w:r>
        <w:rPr>
          <w:color w:val="0000AF"/>
        </w:rPr>
        <w:t xml:space="preserve"> cashout</w:t>
      </w:r>
      <w:r>
        <w:rPr>
          <w:color w:val="7A0000"/>
        </w:rPr>
        <w:t xml:space="preserve"> korle</w:t>
      </w:r>
      <w:r>
        <w:rPr>
          <w:color w:val="000000"/>
        </w:rPr>
        <w:t xml:space="preserve"> tk</w:t>
      </w:r>
      <w:r>
        <w:rPr>
          <w:color w:val="000071"/>
        </w:rPr>
        <w:t xml:space="preserve"> pabo</w:t>
      </w:r>
      <w:r>
        <w:rPr>
          <w:color w:val="00004F"/>
        </w:rPr>
        <w:t xml:space="preserve"> ki</w:t>
      </w:r>
      <w:r>
        <w:br/>
      </w:r>
      <w:r>
        <w:rPr>
          <w:color w:val="000059"/>
        </w:rPr>
        <w:t xml:space="preserve"> কার্ড</w:t>
      </w:r>
      <w:r>
        <w:rPr>
          <w:color w:val="000039"/>
        </w:rPr>
        <w:t xml:space="preserve"> থেকে</w:t>
      </w:r>
      <w:r>
        <w:rPr>
          <w:color w:val="000060"/>
        </w:rPr>
        <w:t xml:space="preserve"> অ্যাড</w:t>
      </w:r>
      <w:r>
        <w:rPr>
          <w:color w:val="000071"/>
        </w:rPr>
        <w:t xml:space="preserve"> মানিতে</w:t>
      </w:r>
      <w:r>
        <w:rPr>
          <w:color w:val="00002F"/>
        </w:rPr>
        <w:t xml:space="preserve"> টাকা</w:t>
      </w:r>
      <w:r>
        <w:rPr>
          <w:color w:val="000045"/>
        </w:rPr>
        <w:t xml:space="preserve"> ক্যাশব্যাক</w:t>
      </w:r>
      <w:r>
        <w:rPr>
          <w:color w:val="00005E"/>
        </w:rPr>
        <w:t xml:space="preserve"> পাব</w:t>
      </w:r>
      <w:r>
        <w:rPr>
          <w:color w:val="00007D"/>
        </w:rPr>
        <w:t xml:space="preserve"> কতদিন</w:t>
      </w:r>
      <w:r>
        <w:rPr>
          <w:color w:val="000000"/>
        </w:rPr>
        <w:t xml:space="preserve"> পর</w:t>
      </w:r>
      <w:r>
        <w:br/>
      </w:r>
      <w:r>
        <w:rPr>
          <w:color w:val="000000"/>
        </w:rPr>
        <w:t xml:space="preserve"> tk</w:t>
      </w:r>
      <w:r>
        <w:rPr>
          <w:color w:val="00008A"/>
        </w:rPr>
        <w:t xml:space="preserve"> cashout</w:t>
      </w:r>
      <w:r>
        <w:rPr>
          <w:color w:val="610000"/>
        </w:rPr>
        <w:t xml:space="preserve"> korle</w:t>
      </w:r>
      <w:r>
        <w:rPr>
          <w:color w:val="000000"/>
        </w:rPr>
        <w:t xml:space="preserve"> tk</w:t>
      </w:r>
      <w:r>
        <w:rPr>
          <w:color w:val="00009C"/>
        </w:rPr>
        <w:t xml:space="preserve"> bonous</w:t>
      </w:r>
      <w:r>
        <w:rPr>
          <w:color w:val="000059"/>
        </w:rPr>
        <w:t xml:space="preserve"> pabo</w:t>
      </w:r>
      <w:r>
        <w:rPr>
          <w:color w:val="00003E"/>
        </w:rPr>
        <w:t xml:space="preserve"> ki</w:t>
      </w:r>
      <w:r>
        <w:br/>
      </w:r>
      <w:r>
        <w:rPr>
          <w:color w:val="000060"/>
        </w:rPr>
        <w:t xml:space="preserve"> আজকে</w:t>
      </w:r>
      <w:r>
        <w:rPr>
          <w:color w:val="00002C"/>
        </w:rPr>
        <w:t xml:space="preserve"> টাকা</w:t>
      </w:r>
      <w:r>
        <w:rPr>
          <w:color w:val="000051"/>
        </w:rPr>
        <w:t xml:space="preserve"> ব্যাংক</w:t>
      </w:r>
      <w:r>
        <w:rPr>
          <w:color w:val="00006F"/>
        </w:rPr>
        <w:t xml:space="preserve"> টু</w:t>
      </w:r>
      <w:r>
        <w:rPr>
          <w:color w:val="00002A"/>
        </w:rPr>
        <w:t xml:space="preserve"> বিকাশ</w:t>
      </w:r>
      <w:r>
        <w:rPr>
          <w:color w:val="00005A"/>
        </w:rPr>
        <w:t xml:space="preserve"> অ্যাড</w:t>
      </w:r>
      <w:r>
        <w:rPr>
          <w:color w:val="00006A"/>
        </w:rPr>
        <w:t xml:space="preserve"> মানিতে</w:t>
      </w:r>
      <w:r>
        <w:rPr>
          <w:color w:val="00004C"/>
        </w:rPr>
        <w:t xml:space="preserve"> ক্যাশ</w:t>
      </w:r>
      <w:r>
        <w:rPr>
          <w:color w:val="000055"/>
        </w:rPr>
        <w:t xml:space="preserve"> ব্যাক</w:t>
      </w:r>
      <w:r>
        <w:rPr>
          <w:color w:val="000000"/>
        </w:rPr>
        <w:t xml:space="preserve"> পাবো</w:t>
      </w:r>
      <w:r>
        <w:br/>
      </w:r>
      <w:r>
        <w:rPr>
          <w:color w:val="000057"/>
        </w:rPr>
        <w:t xml:space="preserve"> tk</w:t>
      </w:r>
      <w:r>
        <w:rPr>
          <w:color w:val="000068"/>
        </w:rPr>
        <w:t xml:space="preserve"> add</w:t>
      </w:r>
      <w:r>
        <w:rPr>
          <w:color w:val="000062"/>
        </w:rPr>
        <w:t xml:space="preserve"> money</w:t>
      </w:r>
      <w:r>
        <w:rPr>
          <w:color w:val="810000"/>
        </w:rPr>
        <w:t xml:space="preserve"> te</w:t>
      </w:r>
      <w:r>
        <w:rPr>
          <w:color w:val="000067"/>
        </w:rPr>
        <w:t xml:space="preserve"> cashback</w:t>
      </w:r>
      <w:r>
        <w:rPr>
          <w:color w:val="000060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59"/>
        </w:rPr>
        <w:t xml:space="preserve"> ব্যাংক</w:t>
      </w:r>
      <w:r>
        <w:rPr>
          <w:color w:val="00003B"/>
        </w:rPr>
        <w:t xml:space="preserve"> থেকে</w:t>
      </w:r>
      <w:r>
        <w:rPr>
          <w:color w:val="000046"/>
        </w:rPr>
        <w:t xml:space="preserve"> পনেরশো</w:t>
      </w:r>
      <w:r>
        <w:rPr>
          <w:color w:val="000031"/>
        </w:rPr>
        <w:t xml:space="preserve"> টাকা</w:t>
      </w:r>
      <w:r>
        <w:rPr>
          <w:color w:val="000032"/>
        </w:rPr>
        <w:t xml:space="preserve"> অ্যাড</w:t>
      </w:r>
      <w:r>
        <w:rPr>
          <w:color w:val="000050"/>
        </w:rPr>
        <w:t xml:space="preserve"> মানি</w:t>
      </w:r>
      <w:r>
        <w:rPr>
          <w:color w:val="350000"/>
        </w:rPr>
        <w:t xml:space="preserve"> তে</w:t>
      </w:r>
      <w:r>
        <w:rPr>
          <w:color w:val="000031"/>
        </w:rPr>
        <w:t xml:space="preserve"> টাকা</w:t>
      </w:r>
      <w:r>
        <w:rPr>
          <w:color w:val="000024"/>
        </w:rPr>
        <w:t xml:space="preserve"> ক্যাশব্যাক</w:t>
      </w:r>
      <w:r>
        <w:rPr>
          <w:color w:val="2D0000"/>
        </w:rPr>
        <w:t xml:space="preserve"> এটা</w:t>
      </w:r>
      <w:r>
        <w:rPr>
          <w:color w:val="1A0000"/>
        </w:rPr>
        <w:t xml:space="preserve"> কি</w:t>
      </w:r>
      <w:r>
        <w:rPr>
          <w:color w:val="000040"/>
        </w:rPr>
        <w:t xml:space="preserve"> যেকোনো</w:t>
      </w:r>
      <w:r>
        <w:rPr>
          <w:color w:val="000059"/>
        </w:rPr>
        <w:t xml:space="preserve"> ব্যাংক</w:t>
      </w:r>
      <w:r>
        <w:rPr>
          <w:color w:val="00003B"/>
        </w:rPr>
        <w:t xml:space="preserve"> থেকে</w:t>
      </w:r>
      <w:r>
        <w:rPr>
          <w:color w:val="00002E"/>
        </w:rPr>
        <w:t xml:space="preserve"> এড</w:t>
      </w:r>
      <w:r>
        <w:rPr>
          <w:color w:val="000050"/>
        </w:rPr>
        <w:t xml:space="preserve"> মানি</w:t>
      </w:r>
      <w:r>
        <w:rPr>
          <w:color w:val="280000"/>
        </w:rPr>
        <w:t xml:space="preserve"> করলে</w:t>
      </w:r>
      <w:r>
        <w:rPr>
          <w:color w:val="2A0000"/>
        </w:rPr>
        <w:t xml:space="preserve"> হবে</w:t>
      </w:r>
      <w:r>
        <w:rPr>
          <w:color w:val="330000"/>
        </w:rPr>
        <w:t xml:space="preserve"> নাকি</w:t>
      </w:r>
      <w:r>
        <w:rPr>
          <w:color w:val="000042"/>
        </w:rPr>
        <w:t xml:space="preserve"> নির্দিষ্ট</w:t>
      </w:r>
      <w:r>
        <w:rPr>
          <w:color w:val="280000"/>
        </w:rPr>
        <w:t xml:space="preserve"> কোন</w:t>
      </w:r>
      <w:r>
        <w:rPr>
          <w:color w:val="00003D"/>
        </w:rPr>
        <w:t xml:space="preserve"> ব্যাংকের</w:t>
      </w:r>
      <w:r>
        <w:rPr>
          <w:color w:val="000051"/>
        </w:rPr>
        <w:t xml:space="preserve"> তালিকা</w:t>
      </w:r>
      <w:r>
        <w:rPr>
          <w:color w:val="000023"/>
        </w:rPr>
        <w:t xml:space="preserve"> আছে</w:t>
      </w:r>
      <w:r>
        <w:br/>
      </w:r>
      <w:r>
        <w:rPr>
          <w:color w:val="000075"/>
        </w:rPr>
        <w:t xml:space="preserve"> আজ</w:t>
      </w:r>
      <w:r>
        <w:rPr>
          <w:color w:val="360000"/>
        </w:rPr>
        <w:t xml:space="preserve"> কি</w:t>
      </w:r>
      <w:r>
        <w:rPr>
          <w:color w:val="000033"/>
        </w:rPr>
        <w:t xml:space="preserve"> টাকা</w:t>
      </w:r>
      <w:r>
        <w:rPr>
          <w:color w:val="000060"/>
        </w:rPr>
        <w:t xml:space="preserve"> এড</w:t>
      </w:r>
      <w:r>
        <w:rPr>
          <w:color w:val="000053"/>
        </w:rPr>
        <w:t xml:space="preserve"> মানি</w:t>
      </w:r>
      <w:r>
        <w:rPr>
          <w:color w:val="00004D"/>
        </w:rPr>
        <w:t xml:space="preserve"> অফার</w:t>
      </w:r>
      <w:r>
        <w:rPr>
          <w:color w:val="000099"/>
        </w:rPr>
        <w:t xml:space="preserve"> চলতেছে</w:t>
      </w:r>
      <w:r>
        <w:br/>
      </w:r>
      <w:r>
        <w:rPr>
          <w:color w:val="1E0000"/>
        </w:rPr>
        <w:t xml:space="preserve"> আমি</w:t>
      </w:r>
      <w:r>
        <w:rPr>
          <w:color w:val="200000"/>
        </w:rPr>
        <w:t xml:space="preserve"> কি</w:t>
      </w:r>
      <w:r>
        <w:rPr>
          <w:color w:val="00001C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6B"/>
        </w:rPr>
        <w:t xml:space="preserve"> universal</w:t>
      </w:r>
      <w:r>
        <w:rPr>
          <w:color w:val="00006B"/>
        </w:rPr>
        <w:t xml:space="preserve"> cardiac</w:t>
      </w:r>
      <w:r>
        <w:rPr>
          <w:color w:val="000068"/>
        </w:rPr>
        <w:t xml:space="preserve"> hospital</w:t>
      </w:r>
      <w:r>
        <w:rPr>
          <w:color w:val="2F0000"/>
        </w:rPr>
        <w:t xml:space="preserve"> এ</w:t>
      </w:r>
      <w:r>
        <w:rPr>
          <w:color w:val="000000"/>
        </w:rPr>
        <w:t xml:space="preserve"> লক্ষ</w:t>
      </w:r>
      <w:r>
        <w:rPr>
          <w:color w:val="000000"/>
        </w:rPr>
        <w:t xml:space="preserve"> হাজার</w:t>
      </w:r>
      <w:r>
        <w:rPr>
          <w:color w:val="00001E"/>
        </w:rPr>
        <w:t xml:space="preserve"> টাকা</w:t>
      </w:r>
      <w:r>
        <w:rPr>
          <w:color w:val="00005C"/>
        </w:rPr>
        <w:t xml:space="preserve"> প্রেমেন্ট</w:t>
      </w:r>
      <w:r>
        <w:rPr>
          <w:color w:val="320000"/>
        </w:rPr>
        <w:t xml:space="preserve"> করলে</w:t>
      </w:r>
      <w:r>
        <w:rPr>
          <w:color w:val="3A0000"/>
        </w:rPr>
        <w:t xml:space="preserve"> কোনো</w:t>
      </w:r>
      <w:r>
        <w:rPr>
          <w:color w:val="000034"/>
        </w:rPr>
        <w:t xml:space="preserve"> ক্যাশ</w:t>
      </w:r>
      <w:r>
        <w:rPr>
          <w:color w:val="00003A"/>
        </w:rPr>
        <w:t xml:space="preserve"> ব্যাক</w:t>
      </w:r>
      <w:r>
        <w:rPr>
          <w:color w:val="000034"/>
        </w:rPr>
        <w:t xml:space="preserve"> পাবো</w:t>
      </w:r>
      <w:r>
        <w:br/>
      </w:r>
      <w:r>
        <w:rPr>
          <w:color w:val="000000"/>
        </w:rPr>
        <w:t xml:space="preserve"> অভিনন্দন</w:t>
      </w:r>
      <w:r>
        <w:rPr>
          <w:color w:val="000051"/>
        </w:rPr>
        <w:t xml:space="preserve"> ফেব্রুয়ারী</w:t>
      </w:r>
      <w:r>
        <w:rPr>
          <w:color w:val="000020"/>
        </w:rPr>
        <w:t xml:space="preserve"> থেকে</w:t>
      </w:r>
      <w:r>
        <w:rPr>
          <w:color w:val="00005D"/>
        </w:rPr>
        <w:t xml:space="preserve"> সেটেলমেন্ট</w:t>
      </w:r>
      <w:r>
        <w:rPr>
          <w:color w:val="000039"/>
        </w:rPr>
        <w:t xml:space="preserve"> চার্জ</w:t>
      </w:r>
      <w:r>
        <w:rPr>
          <w:color w:val="000028"/>
        </w:rPr>
        <w:t xml:space="preserve"> ক্যাশব্যাক</w:t>
      </w:r>
      <w:r>
        <w:rPr>
          <w:color w:val="00005D"/>
        </w:rPr>
        <w:t xml:space="preserve"> ক্যাম্পেইনে</w:t>
      </w:r>
      <w:r>
        <w:rPr>
          <w:color w:val="4E0000"/>
        </w:rPr>
        <w:t xml:space="preserve"> আপনাকে</w:t>
      </w:r>
      <w:r>
        <w:rPr>
          <w:color w:val="000052"/>
        </w:rPr>
        <w:t xml:space="preserve"> অন্তর্ভুক্ত</w:t>
      </w:r>
      <w:r>
        <w:rPr>
          <w:color w:val="2C0000"/>
        </w:rPr>
        <w:t xml:space="preserve"> করা</w:t>
      </w:r>
      <w:r>
        <w:rPr>
          <w:color w:val="000000"/>
        </w:rPr>
        <w:t xml:space="preserve"> হয়েছে</w:t>
      </w:r>
      <w:r>
        <w:rPr>
          <w:color w:val="000057"/>
        </w:rPr>
        <w:t xml:space="preserve"> ক্যাম্পেইন</w:t>
      </w:r>
      <w:r>
        <w:rPr>
          <w:color w:val="000059"/>
        </w:rPr>
        <w:t xml:space="preserve"> শেষের</w:t>
      </w:r>
      <w:r>
        <w:rPr>
          <w:color w:val="000040"/>
        </w:rPr>
        <w:t xml:space="preserve"> তারিখ</w:t>
      </w:r>
      <w:r>
        <w:rPr>
          <w:color w:val="000000"/>
        </w:rPr>
        <w:t xml:space="preserve"> মে</w:t>
      </w:r>
      <w:r>
        <w:br/>
      </w:r>
      <w:r>
        <w:rPr>
          <w:color w:val="00004E"/>
        </w:rPr>
        <w:t xml:space="preserve"> টাকা</w:t>
      </w:r>
      <w:r>
        <w:rPr>
          <w:color w:val="00004A"/>
        </w:rPr>
        <w:t xml:space="preserve"> এড</w:t>
      </w:r>
      <w:r>
        <w:rPr>
          <w:color w:val="00005D"/>
        </w:rPr>
        <w:t xml:space="preserve"> মানিতে</w:t>
      </w:r>
      <w:r>
        <w:rPr>
          <w:color w:val="00004E"/>
        </w:rPr>
        <w:t xml:space="preserve"> টাকা</w:t>
      </w:r>
      <w:r>
        <w:rPr>
          <w:color w:val="00008F"/>
        </w:rPr>
        <w:t xml:space="preserve"> ক্স্যশব্যক</w:t>
      </w:r>
      <w:r>
        <w:rPr>
          <w:color w:val="000071"/>
        </w:rPr>
        <w:t xml:space="preserve"> এরকম</w:t>
      </w:r>
      <w:r>
        <w:rPr>
          <w:color w:val="410000"/>
        </w:rPr>
        <w:t xml:space="preserve"> কোন</w:t>
      </w:r>
      <w:r>
        <w:rPr>
          <w:color w:val="00003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43"/>
        </w:rPr>
        <w:t xml:space="preserve"> add</w:t>
      </w:r>
      <w:r>
        <w:rPr>
          <w:color w:val="00005E"/>
        </w:rPr>
        <w:t xml:space="preserve"> money</w:t>
      </w:r>
      <w:r>
        <w:rPr>
          <w:color w:val="000050"/>
        </w:rPr>
        <w:t xml:space="preserve"> in</w:t>
      </w:r>
      <w:r>
        <w:rPr>
          <w:color w:val="260000"/>
        </w:rPr>
        <w:t xml:space="preserve"> the</w:t>
      </w:r>
      <w:r>
        <w:rPr>
          <w:color w:val="000030"/>
        </w:rPr>
        <w:t xml:space="preserve"> friday</w:t>
      </w:r>
      <w:r>
        <w:rPr>
          <w:color w:val="000050"/>
        </w:rPr>
        <w:t xml:space="preserve"> in</w:t>
      </w:r>
      <w:r>
        <w:rPr>
          <w:color w:val="00002B"/>
        </w:rPr>
        <w:t xml:space="preserve"> bkash</w:t>
      </w:r>
      <w:r>
        <w:rPr>
          <w:color w:val="320000"/>
        </w:rPr>
        <w:t xml:space="preserve"> will</w:t>
      </w:r>
      <w:r>
        <w:rPr>
          <w:color w:val="330000"/>
        </w:rPr>
        <w:t xml:space="preserve"> be</w:t>
      </w:r>
      <w:r>
        <w:rPr>
          <w:color w:val="00004F"/>
        </w:rPr>
        <w:t xml:space="preserve"> subject</w:t>
      </w:r>
      <w:r>
        <w:rPr>
          <w:color w:val="00001E"/>
        </w:rPr>
        <w:t xml:space="preserve"> to</w:t>
      </w:r>
      <w:r>
        <w:rPr>
          <w:color w:val="000000"/>
        </w:rPr>
        <w:t xml:space="preserve"> cashback</w:t>
      </w:r>
      <w:r>
        <w:rPr>
          <w:color w:val="260000"/>
        </w:rPr>
        <w:t xml:space="preserve"> is</w:t>
      </w:r>
      <w:r>
        <w:rPr>
          <w:color w:val="320000"/>
        </w:rPr>
        <w:t xml:space="preserve"> that</w:t>
      </w:r>
      <w:r>
        <w:rPr>
          <w:color w:val="00003D"/>
        </w:rPr>
        <w:t xml:space="preserve"> applicable</w:t>
      </w:r>
      <w:r>
        <w:rPr>
          <w:color w:val="2A0000"/>
        </w:rPr>
        <w:t xml:space="preserve"> for</w:t>
      </w:r>
      <w:r>
        <w:rPr>
          <w:color w:val="000045"/>
        </w:rPr>
        <w:t xml:space="preserve"> adding</w:t>
      </w:r>
      <w:r>
        <w:rPr>
          <w:color w:val="00005E"/>
        </w:rPr>
        <w:t xml:space="preserve"> money</w:t>
      </w:r>
      <w:r>
        <w:rPr>
          <w:color w:val="520000"/>
        </w:rPr>
        <w:t xml:space="preserve"> throughout</w:t>
      </w:r>
      <w:r>
        <w:rPr>
          <w:color w:val="00002B"/>
        </w:rPr>
        <w:t xml:space="preserve"> bkash</w:t>
      </w:r>
      <w:r>
        <w:rPr>
          <w:color w:val="000043"/>
        </w:rPr>
        <w:t xml:space="preserve"> add</w:t>
      </w:r>
      <w:r>
        <w:rPr>
          <w:color w:val="00005E"/>
        </w:rPr>
        <w:t xml:space="preserve"> money</w:t>
      </w:r>
      <w:r>
        <w:rPr>
          <w:color w:val="000028"/>
        </w:rPr>
        <w:t xml:space="preserve"> from</w:t>
      </w:r>
      <w:r>
        <w:rPr>
          <w:color w:val="00003E"/>
        </w:rPr>
        <w:t xml:space="preserve"> brac</w:t>
      </w:r>
      <w:r>
        <w:rPr>
          <w:color w:val="000000"/>
        </w:rPr>
        <w:t xml:space="preserve"> bank</w:t>
      </w:r>
      <w:r>
        <w:br/>
      </w:r>
      <w:r>
        <w:rPr>
          <w:color w:val="00003D"/>
        </w:rPr>
        <w:t xml:space="preserve"> টাকা</w:t>
      </w:r>
      <w:r>
        <w:rPr>
          <w:color w:val="00003E"/>
        </w:rPr>
        <w:t xml:space="preserve"> অ্যাড</w:t>
      </w:r>
      <w:r>
        <w:rPr>
          <w:color w:val="000031"/>
        </w:rPr>
        <w:t xml:space="preserve"> মানি</w:t>
      </w:r>
      <w:r>
        <w:rPr>
          <w:color w:val="320000"/>
        </w:rPr>
        <w:t xml:space="preserve"> করলে</w:t>
      </w:r>
      <w:r>
        <w:rPr>
          <w:color w:val="00003D"/>
        </w:rPr>
        <w:t xml:space="preserve"> টাকা</w:t>
      </w:r>
      <w:r>
        <w:rPr>
          <w:color w:val="5F0000"/>
        </w:rPr>
        <w:t xml:space="preserve"> কারা</w:t>
      </w:r>
      <w:r>
        <w:rPr>
          <w:color w:val="9C0000"/>
        </w:rPr>
        <w:t xml:space="preserve"> পাবে</w:t>
      </w:r>
      <w:r>
        <w:rPr>
          <w:color w:val="480000"/>
        </w:rPr>
        <w:t xml:space="preserve"> একজন</w:t>
      </w:r>
      <w:r>
        <w:rPr>
          <w:color w:val="00004E"/>
        </w:rPr>
        <w:t xml:space="preserve"> গ্রাহক</w:t>
      </w:r>
      <w:r>
        <w:rPr>
          <w:color w:val="000055"/>
        </w:rPr>
        <w:t xml:space="preserve"> কতবার</w:t>
      </w:r>
      <w:r>
        <w:rPr>
          <w:color w:val="9C0000"/>
        </w:rPr>
        <w:t xml:space="preserve"> পাবে</w:t>
      </w:r>
      <w:r>
        <w:br/>
      </w:r>
      <w:r>
        <w:rPr>
          <w:color w:val="000062"/>
        </w:rPr>
        <w:t xml:space="preserve"> প্রথমবার</w:t>
      </w:r>
      <w:r>
        <w:rPr>
          <w:color w:val="000053"/>
        </w:rPr>
        <w:t xml:space="preserve"> অ্যাপে</w:t>
      </w:r>
      <w:r>
        <w:rPr>
          <w:color w:val="000061"/>
        </w:rPr>
        <w:t xml:space="preserve"> লগিন</w:t>
      </w:r>
      <w:r>
        <w:rPr>
          <w:color w:val="3E0000"/>
        </w:rPr>
        <w:t xml:space="preserve"> করার</w:t>
      </w:r>
      <w:r>
        <w:rPr>
          <w:color w:val="440000"/>
        </w:rPr>
        <w:t xml:space="preserve"> পর</w:t>
      </w:r>
      <w:r>
        <w:rPr>
          <w:color w:val="000021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3F0000"/>
        </w:rPr>
        <w:t xml:space="preserve"> যে</w:t>
      </w:r>
      <w:r>
        <w:rPr>
          <w:color w:val="380000"/>
        </w:rPr>
        <w:t xml:space="preserve"> কোন</w:t>
      </w:r>
      <w:r>
        <w:rPr>
          <w:color w:val="000032"/>
        </w:rPr>
        <w:t xml:space="preserve"> নাম্বারে</w:t>
      </w:r>
      <w:r>
        <w:rPr>
          <w:color w:val="370000"/>
        </w:rPr>
        <w:t xml:space="preserve"> করলে</w:t>
      </w:r>
      <w:r>
        <w:rPr>
          <w:color w:val="240000"/>
        </w:rPr>
        <w:t xml:space="preserve"> কি</w:t>
      </w:r>
      <w:r>
        <w:rPr>
          <w:color w:val="390000"/>
        </w:rPr>
        <w:t xml:space="preserve"> হবে</w:t>
      </w:r>
      <w:r>
        <w:rPr>
          <w:color w:val="00003E"/>
        </w:rPr>
        <w:t xml:space="preserve"> বোনাস</w:t>
      </w:r>
      <w:r>
        <w:rPr>
          <w:color w:val="000043"/>
        </w:rPr>
        <w:t xml:space="preserve"> পাব</w:t>
      </w:r>
      <w:r>
        <w:br/>
      </w:r>
      <w:r>
        <w:rPr>
          <w:color w:val="7B0000"/>
        </w:rPr>
        <w:t xml:space="preserve"> wil</w:t>
      </w:r>
      <w:r>
        <w:rPr>
          <w:color w:val="5B0000"/>
        </w:rPr>
        <w:t xml:space="preserve"> i</w:t>
      </w:r>
      <w:r>
        <w:rPr>
          <w:color w:val="000043"/>
        </w:rPr>
        <w:t xml:space="preserve"> get</w:t>
      </w:r>
      <w:r>
        <w:rPr>
          <w:color w:val="00002C"/>
        </w:rPr>
        <w:t xml:space="preserve"> taka</w:t>
      </w:r>
      <w:r>
        <w:rPr>
          <w:color w:val="000033"/>
        </w:rPr>
        <w:t xml:space="preserve"> cashback</w:t>
      </w:r>
      <w:r>
        <w:rPr>
          <w:color w:val="510000"/>
        </w:rPr>
        <w:t xml:space="preserve"> if</w:t>
      </w:r>
      <w:r>
        <w:rPr>
          <w:color w:val="5B0000"/>
        </w:rPr>
        <w:t xml:space="preserve"> i</w:t>
      </w:r>
      <w:r>
        <w:rPr>
          <w:color w:val="000034"/>
        </w:rPr>
        <w:t xml:space="preserve"> add</w:t>
      </w:r>
      <w:r>
        <w:rPr>
          <w:color w:val="00002C"/>
        </w:rPr>
        <w:t xml:space="preserve"> taka</w:t>
      </w:r>
      <w:r>
        <w:rPr>
          <w:color w:val="00003F"/>
        </w:rPr>
        <w:t xml:space="preserve"> from</w:t>
      </w:r>
      <w:r>
        <w:rPr>
          <w:color w:val="000077"/>
        </w:rPr>
        <w:t xml:space="preserve"> exim</w:t>
      </w:r>
      <w:r>
        <w:rPr>
          <w:color w:val="000038"/>
        </w:rPr>
        <w:t xml:space="preserve"> bank</w:t>
      </w:r>
      <w:r>
        <w:rPr>
          <w:color w:val="000026"/>
        </w:rPr>
        <w:t xml:space="preserve"> account</w:t>
      </w:r>
      <w:r>
        <w:rPr>
          <w:color w:val="000000"/>
        </w:rPr>
        <w:t xml:space="preserve"> today</w:t>
      </w:r>
      <w:r>
        <w:br/>
      </w:r>
      <w:r>
        <w:rPr>
          <w:color w:val="00005B"/>
        </w:rPr>
        <w:t xml:space="preserve"> add</w:t>
      </w:r>
      <w:r>
        <w:rPr>
          <w:color w:val="000056"/>
        </w:rPr>
        <w:t xml:space="preserve"> money</w:t>
      </w:r>
      <w:r>
        <w:rPr>
          <w:color w:val="6B0000"/>
        </w:rPr>
        <w:t xml:space="preserve"> korle</w:t>
      </w:r>
      <w:r>
        <w:rPr>
          <w:color w:val="00005A"/>
        </w:rPr>
        <w:t xml:space="preserve"> cashback</w:t>
      </w:r>
      <w:r>
        <w:rPr>
          <w:color w:val="0000AB"/>
        </w:rPr>
        <w:t xml:space="preserve"> kokhon</w:t>
      </w:r>
      <w:r>
        <w:rPr>
          <w:color w:val="000000"/>
        </w:rPr>
        <w:t xml:space="preserve"> pabo</w:t>
      </w:r>
      <w:r>
        <w:br/>
      </w:r>
      <w:r>
        <w:rPr>
          <w:color w:val="2A0000"/>
        </w:rPr>
        <w:t xml:space="preserve"> আমি</w:t>
      </w:r>
      <w:r>
        <w:rPr>
          <w:color w:val="290000"/>
        </w:rPr>
        <w:t xml:space="preserve"> আমার</w:t>
      </w:r>
      <w:r>
        <w:rPr>
          <w:color w:val="00003F"/>
        </w:rPr>
        <w:t xml:space="preserve"> নাম্বারে</w:t>
      </w:r>
      <w:r>
        <w:rPr>
          <w:color w:val="000055"/>
        </w:rPr>
        <w:t xml:space="preserve"> টাকা</w:t>
      </w:r>
      <w:r>
        <w:rPr>
          <w:color w:val="000050"/>
        </w:rPr>
        <w:t xml:space="preserve"> এড</w:t>
      </w:r>
      <w:r>
        <w:rPr>
          <w:color w:val="000045"/>
        </w:rPr>
        <w:t xml:space="preserve"> মানি</w:t>
      </w:r>
      <w:r>
        <w:rPr>
          <w:color w:val="000000"/>
        </w:rPr>
        <w:t xml:space="preserve"> করেছি</w:t>
      </w:r>
      <w:r>
        <w:rPr>
          <w:color w:val="00007F"/>
        </w:rPr>
        <w:t xml:space="preserve"> এটাতে</w:t>
      </w:r>
      <w:r>
        <w:rPr>
          <w:color w:val="730000"/>
        </w:rPr>
        <w:t xml:space="preserve"> ত</w:t>
      </w:r>
      <w:r>
        <w:rPr>
          <w:color w:val="000055"/>
        </w:rPr>
        <w:t xml:space="preserve"> টাকা</w:t>
      </w:r>
      <w:r>
        <w:rPr>
          <w:color w:val="00003E"/>
        </w:rPr>
        <w:t xml:space="preserve"> ক্যাশব্যাক</w:t>
      </w:r>
      <w:r>
        <w:rPr>
          <w:color w:val="000049"/>
        </w:rPr>
        <w:t xml:space="preserve"> পাবো</w:t>
      </w:r>
      <w:r>
        <w:br/>
      </w:r>
      <w:r>
        <w:rPr>
          <w:color w:val="000079"/>
        </w:rPr>
        <w:t xml:space="preserve"> শুক্রুবার</w:t>
      </w:r>
      <w:r>
        <w:rPr>
          <w:color w:val="000042"/>
        </w:rPr>
        <w:t xml:space="preserve"> দিন</w:t>
      </w:r>
      <w:r>
        <w:rPr>
          <w:color w:val="00003C"/>
        </w:rPr>
        <w:t xml:space="preserve"> ব্যাংক</w:t>
      </w:r>
      <w:r>
        <w:rPr>
          <w:color w:val="000027"/>
        </w:rPr>
        <w:t xml:space="preserve"> থেকে</w:t>
      </w:r>
      <w:r>
        <w:rPr>
          <w:color w:val="000033"/>
        </w:rPr>
        <w:t xml:space="preserve"> বিকাশে</w:t>
      </w:r>
      <w:r>
        <w:rPr>
          <w:color w:val="000042"/>
        </w:rPr>
        <w:t xml:space="preserve"> টাকা</w:t>
      </w:r>
      <w:r>
        <w:rPr>
          <w:color w:val="000043"/>
        </w:rPr>
        <w:t xml:space="preserve"> অ্যাড</w:t>
      </w:r>
      <w:r>
        <w:rPr>
          <w:color w:val="000036"/>
        </w:rPr>
        <w:t xml:space="preserve"> মানি</w:t>
      </w:r>
      <w:r>
        <w:rPr>
          <w:color w:val="360000"/>
        </w:rPr>
        <w:t xml:space="preserve"> করলে</w:t>
      </w:r>
      <w:r>
        <w:rPr>
          <w:color w:val="3E0000"/>
        </w:rPr>
        <w:t xml:space="preserve"> যে</w:t>
      </w:r>
      <w:r>
        <w:rPr>
          <w:color w:val="000042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4C0000"/>
        </w:rPr>
        <w:t xml:space="preserve"> সে</w:t>
      </w:r>
      <w:r>
        <w:rPr>
          <w:color w:val="000048"/>
        </w:rPr>
        <w:t xml:space="preserve"> অফারটি</w:t>
      </w:r>
      <w:r>
        <w:rPr>
          <w:color w:val="230000"/>
        </w:rPr>
        <w:t xml:space="preserve"> কি</w:t>
      </w:r>
      <w:r>
        <w:rPr>
          <w:color w:val="510000"/>
        </w:rPr>
        <w:t xml:space="preserve"> এখনও</w:t>
      </w:r>
      <w:r>
        <w:rPr>
          <w:color w:val="000000"/>
        </w:rPr>
        <w:t xml:space="preserve"> আছে</w:t>
      </w:r>
      <w:r>
        <w:br/>
      </w:r>
      <w:r>
        <w:rPr>
          <w:color w:val="000024"/>
        </w:rPr>
        <w:t xml:space="preserve"> tk</w:t>
      </w:r>
      <w:r>
        <w:rPr>
          <w:color w:val="000057"/>
        </w:rPr>
        <w:t xml:space="preserve"> add</w:t>
      </w:r>
      <w:r>
        <w:rPr>
          <w:color w:val="000029"/>
        </w:rPr>
        <w:t xml:space="preserve"> money</w:t>
      </w:r>
      <w:r>
        <w:rPr>
          <w:color w:val="000052"/>
        </w:rPr>
        <w:t xml:space="preserve"> bonous</w:t>
      </w:r>
      <w:r>
        <w:rPr>
          <w:color w:val="000029"/>
        </w:rPr>
        <w:t xml:space="preserve"> ta</w:t>
      </w:r>
      <w:r>
        <w:rPr>
          <w:color w:val="000042"/>
        </w:rPr>
        <w:t xml:space="preserve"> ki</w:t>
      </w:r>
      <w:r>
        <w:rPr>
          <w:color w:val="000059"/>
        </w:rPr>
        <w:t xml:space="preserve"> linked</w:t>
      </w:r>
      <w:r>
        <w:rPr>
          <w:color w:val="00002F"/>
        </w:rPr>
        <w:t xml:space="preserve"> bank</w:t>
      </w:r>
      <w:r>
        <w:rPr>
          <w:color w:val="000020"/>
        </w:rPr>
        <w:t xml:space="preserve"> account</w:t>
      </w:r>
      <w:r>
        <w:rPr>
          <w:color w:val="00005F"/>
        </w:rPr>
        <w:t xml:space="preserve"> cara</w:t>
      </w:r>
      <w:r>
        <w:rPr>
          <w:color w:val="000040"/>
        </w:rPr>
        <w:t xml:space="preserve"> onno</w:t>
      </w:r>
      <w:r>
        <w:rPr>
          <w:color w:val="00001C"/>
        </w:rPr>
        <w:t xml:space="preserve"> bkash</w:t>
      </w:r>
      <w:r>
        <w:rPr>
          <w:color w:val="240000"/>
        </w:rPr>
        <w:t xml:space="preserve"> a</w:t>
      </w:r>
      <w:r>
        <w:rPr>
          <w:color w:val="000057"/>
        </w:rPr>
        <w:t xml:space="preserve"> add</w:t>
      </w:r>
      <w:r>
        <w:rPr>
          <w:color w:val="510000"/>
        </w:rPr>
        <w:t xml:space="preserve"> krle</w:t>
      </w:r>
      <w:r>
        <w:rPr>
          <w:color w:val="000000"/>
        </w:rPr>
        <w:t xml:space="preserve"> hbe</w:t>
      </w:r>
      <w:r>
        <w:rPr>
          <w:color w:val="00003A"/>
        </w:rPr>
        <w:t xml:space="preserve"> bonus</w:t>
      </w:r>
      <w:r>
        <w:rPr>
          <w:color w:val="000042"/>
        </w:rPr>
        <w:t xml:space="preserve"> ki</w:t>
      </w:r>
      <w:r>
        <w:rPr>
          <w:color w:val="000044"/>
        </w:rPr>
        <w:t xml:space="preserve"> pawa</w:t>
      </w:r>
      <w:r>
        <w:rPr>
          <w:color w:val="000000"/>
        </w:rPr>
        <w:t xml:space="preserve"> jbe</w:t>
      </w:r>
      <w:r>
        <w:br/>
      </w:r>
      <w:r>
        <w:rPr>
          <w:color w:val="000056"/>
        </w:rPr>
        <w:t xml:space="preserve"> প্রতি</w:t>
      </w:r>
      <w:r>
        <w:rPr>
          <w:color w:val="00005B"/>
        </w:rPr>
        <w:t xml:space="preserve"> শুক্রবার</w:t>
      </w:r>
      <w:r>
        <w:rPr>
          <w:color w:val="000025"/>
        </w:rPr>
        <w:t xml:space="preserve"> টাকা</w:t>
      </w:r>
      <w:r>
        <w:rPr>
          <w:color w:val="000070"/>
        </w:rPr>
        <w:t xml:space="preserve"> এ্যাডমানি</w:t>
      </w:r>
      <w:r>
        <w:rPr>
          <w:color w:val="370000"/>
        </w:rPr>
        <w:t xml:space="preserve"> করে</w:t>
      </w:r>
      <w:r>
        <w:rPr>
          <w:color w:val="000077"/>
        </w:rPr>
        <w:t xml:space="preserve"> কতদিনের</w:t>
      </w:r>
      <w:r>
        <w:rPr>
          <w:color w:val="5D0000"/>
        </w:rPr>
        <w:t xml:space="preserve"> মধ্যে</w:t>
      </w:r>
      <w:r>
        <w:rPr>
          <w:color w:val="000037"/>
        </w:rPr>
        <w:t xml:space="preserve"> ক্যাশব্যাক</w:t>
      </w:r>
      <w:r>
        <w:rPr>
          <w:color w:val="00004B"/>
        </w:rPr>
        <w:t xml:space="preserve"> পাব</w:t>
      </w:r>
      <w:r>
        <w:br/>
      </w:r>
      <w:r>
        <w:rPr>
          <w:color w:val="4A0000"/>
        </w:rPr>
        <w:t xml:space="preserve"> amar</w:t>
      </w:r>
      <w:r>
        <w:rPr>
          <w:color w:val="000071"/>
        </w:rPr>
        <w:t xml:space="preserve"> ei</w:t>
      </w:r>
      <w:r>
        <w:rPr>
          <w:color w:val="000053"/>
        </w:rPr>
        <w:t xml:space="preserve"> number</w:t>
      </w:r>
      <w:r>
        <w:rPr>
          <w:color w:val="000056"/>
        </w:rPr>
        <w:t xml:space="preserve"> e</w:t>
      </w:r>
      <w:r>
        <w:rPr>
          <w:color w:val="00004F"/>
        </w:rPr>
        <w:t xml:space="preserve"> tk</w:t>
      </w:r>
      <w:r>
        <w:rPr>
          <w:color w:val="00005C"/>
        </w:rPr>
        <w:t xml:space="preserve"> recharge</w:t>
      </w:r>
      <w:r>
        <w:rPr>
          <w:color w:val="00005C"/>
        </w:rPr>
        <w:t xml:space="preserve"> cash</w:t>
      </w:r>
      <w:r>
        <w:rPr>
          <w:color w:val="00005E"/>
        </w:rPr>
        <w:t xml:space="preserve"> back</w:t>
      </w:r>
      <w:r>
        <w:rPr>
          <w:color w:val="000000"/>
        </w:rPr>
        <w:t xml:space="preserve"> ache</w:t>
      </w:r>
      <w:r>
        <w:br/>
      </w:r>
      <w:r>
        <w:rPr>
          <w:color w:val="00005F"/>
        </w:rPr>
        <w:t xml:space="preserve"> প্রথমবার</w:t>
      </w:r>
      <w:r>
        <w:rPr>
          <w:color w:val="0000A4"/>
        </w:rPr>
        <w:t xml:space="preserve"> এডমানি</w:t>
      </w:r>
      <w:r>
        <w:rPr>
          <w:color w:val="3C0000"/>
        </w:rPr>
        <w:t xml:space="preserve"> করার</w:t>
      </w:r>
      <w:r>
        <w:rPr>
          <w:color w:val="510000"/>
        </w:rPr>
        <w:t xml:space="preserve"> ক্ষেত্রে</w:t>
      </w:r>
      <w:r>
        <w:rPr>
          <w:color w:val="000000"/>
        </w:rPr>
        <w:t xml:space="preserve"> -</w:t>
      </w:r>
      <w:r>
        <w:rPr>
          <w:color w:val="0000A4"/>
        </w:rPr>
        <w:t xml:space="preserve"> এডমানি</w:t>
      </w:r>
      <w:r>
        <w:rPr>
          <w:color w:val="000051"/>
        </w:rPr>
        <w:t xml:space="preserve"> ভিসা</w:t>
      </w:r>
      <w:r>
        <w:rPr>
          <w:color w:val="00003D"/>
        </w:rPr>
        <w:t xml:space="preserve"> কার্ড</w:t>
      </w:r>
      <w:r>
        <w:rPr>
          <w:color w:val="350000"/>
        </w:rPr>
        <w:t xml:space="preserve"> দিয়ে</w:t>
      </w:r>
      <w:r>
        <w:rPr>
          <w:color w:val="350000"/>
        </w:rPr>
        <w:t xml:space="preserve"> করলে</w:t>
      </w:r>
      <w:r>
        <w:rPr>
          <w:color w:val="000030"/>
        </w:rPr>
        <w:t xml:space="preserve"> ক্যাশব্যাক</w:t>
      </w:r>
      <w:r>
        <w:rPr>
          <w:color w:val="000000"/>
        </w:rPr>
        <w:t xml:space="preserve"> পাবো</w:t>
      </w:r>
      <w:r>
        <w:br/>
      </w:r>
      <w:r>
        <w:rPr>
          <w:color w:val="480000"/>
        </w:rPr>
        <w:t xml:space="preserve"> প্লিজ</w:t>
      </w:r>
      <w:r>
        <w:rPr>
          <w:color w:val="000000"/>
        </w:rPr>
        <w:t xml:space="preserve"> হেল্প</w:t>
      </w:r>
      <w:r>
        <w:rPr>
          <w:color w:val="000055"/>
        </w:rPr>
        <w:t xml:space="preserve"> ভিসা</w:t>
      </w:r>
      <w:r>
        <w:rPr>
          <w:color w:val="000040"/>
        </w:rPr>
        <w:t xml:space="preserve"> কার্ড</w:t>
      </w:r>
      <w:r>
        <w:rPr>
          <w:color w:val="000029"/>
        </w:rPr>
        <w:t xml:space="preserve"> থেকে</w:t>
      </w:r>
      <w:r>
        <w:rPr>
          <w:color w:val="000044"/>
        </w:rPr>
        <w:t xml:space="preserve"> টাকা</w:t>
      </w:r>
      <w:r>
        <w:rPr>
          <w:color w:val="000040"/>
        </w:rPr>
        <w:t xml:space="preserve"> এড</w:t>
      </w:r>
      <w:r>
        <w:rPr>
          <w:color w:val="000037"/>
        </w:rPr>
        <w:t xml:space="preserve"> মানি</w:t>
      </w:r>
      <w:r>
        <w:rPr>
          <w:color w:val="380000"/>
        </w:rPr>
        <w:t xml:space="preserve"> করলে</w:t>
      </w:r>
      <w:r>
        <w:rPr>
          <w:color w:val="210000"/>
        </w:rPr>
        <w:t xml:space="preserve"> আমি</w:t>
      </w:r>
      <w:r>
        <w:rPr>
          <w:color w:val="240000"/>
        </w:rPr>
        <w:t xml:space="preserve"> কি</w:t>
      </w:r>
      <w:r>
        <w:rPr>
          <w:color w:val="000066"/>
        </w:rPr>
        <w:t xml:space="preserve"> শুক্রবারের</w:t>
      </w:r>
      <w:r>
        <w:rPr>
          <w:color w:val="00007D"/>
        </w:rPr>
        <w:t xml:space="preserve"> ক্যাম্পিং</w:t>
      </w:r>
      <w:r>
        <w:rPr>
          <w:color w:val="330000"/>
        </w:rPr>
        <w:t xml:space="preserve"> এর</w:t>
      </w:r>
      <w:r>
        <w:rPr>
          <w:color w:val="000044"/>
        </w:rPr>
        <w:t xml:space="preserve"> টাকা</w:t>
      </w:r>
      <w:r>
        <w:rPr>
          <w:color w:val="000000"/>
        </w:rPr>
        <w:t xml:space="preserve"> পাবো</w:t>
      </w:r>
      <w:r>
        <w:br/>
      </w:r>
      <w:r>
        <w:rPr>
          <w:color w:val="000030"/>
        </w:rPr>
        <w:t xml:space="preserve"> বিকাশে</w:t>
      </w:r>
      <w:r>
        <w:rPr>
          <w:color w:val="3A0000"/>
        </w:rPr>
        <w:t xml:space="preserve"> যে</w:t>
      </w:r>
      <w:r>
        <w:rPr>
          <w:color w:val="00003D"/>
        </w:rPr>
        <w:t xml:space="preserve"> টাকা</w:t>
      </w:r>
      <w:r>
        <w:rPr>
          <w:color w:val="000074"/>
        </w:rPr>
        <w:t xml:space="preserve"> এড</w:t>
      </w:r>
      <w:r>
        <w:rPr>
          <w:color w:val="000064"/>
        </w:rPr>
        <w:t xml:space="preserve"> মানি</w:t>
      </w:r>
      <w:r>
        <w:rPr>
          <w:color w:val="660000"/>
        </w:rPr>
        <w:t xml:space="preserve"> করলে</w:t>
      </w:r>
      <w:r>
        <w:rPr>
          <w:color w:val="00003D"/>
        </w:rPr>
        <w:t xml:space="preserve"> টাকা</w:t>
      </w:r>
      <w:r>
        <w:rPr>
          <w:color w:val="00002D"/>
        </w:rPr>
        <w:t xml:space="preserve"> ক্যাশব্যাক</w:t>
      </w:r>
      <w:r>
        <w:rPr>
          <w:color w:val="4B0000"/>
        </w:rPr>
        <w:t xml:space="preserve"> এইটা</w:t>
      </w:r>
      <w:r>
        <w:rPr>
          <w:color w:val="210000"/>
        </w:rPr>
        <w:t xml:space="preserve"> কি</w:t>
      </w:r>
      <w:r>
        <w:rPr>
          <w:color w:val="000048"/>
        </w:rPr>
        <w:t xml:space="preserve"> visa</w:t>
      </w:r>
      <w:r>
        <w:rPr>
          <w:color w:val="000035"/>
        </w:rPr>
        <w:t xml:space="preserve"> card</w:t>
      </w:r>
      <w:r>
        <w:rPr>
          <w:color w:val="000025"/>
        </w:rPr>
        <w:t xml:space="preserve"> থেকে</w:t>
      </w:r>
      <w:r>
        <w:rPr>
          <w:color w:val="000074"/>
        </w:rPr>
        <w:t xml:space="preserve"> এড</w:t>
      </w:r>
      <w:r>
        <w:rPr>
          <w:color w:val="000064"/>
        </w:rPr>
        <w:t xml:space="preserve"> মানি</w:t>
      </w:r>
      <w:r>
        <w:rPr>
          <w:color w:val="660000"/>
        </w:rPr>
        <w:t xml:space="preserve"> করলে</w:t>
      </w:r>
      <w:r>
        <w:rPr>
          <w:color w:val="000035"/>
        </w:rPr>
        <w:t xml:space="preserve"> পাবো</w:t>
      </w:r>
      <w:r>
        <w:br/>
      </w:r>
      <w:r>
        <w:rPr>
          <w:color w:val="0000BF"/>
        </w:rPr>
        <w:t xml:space="preserve"> hungrynaki</w:t>
      </w:r>
      <w:r>
        <w:rPr>
          <w:color w:val="00006A"/>
        </w:rPr>
        <w:t xml:space="preserve"> cashback</w:t>
      </w:r>
      <w:r>
        <w:rPr>
          <w:color w:val="000000"/>
        </w:rPr>
        <w:t xml:space="preserve"> offer</w:t>
      </w:r>
      <w:r>
        <w:rPr>
          <w:color w:val="000065"/>
        </w:rPr>
        <w:t xml:space="preserve"> ta</w:t>
      </w:r>
      <w:r>
        <w:rPr>
          <w:color w:val="000051"/>
        </w:rPr>
        <w:t xml:space="preserve"> ki</w:t>
      </w:r>
      <w:r>
        <w:br/>
      </w:r>
      <w:r>
        <w:rPr>
          <w:color w:val="000064"/>
        </w:rPr>
        <w:t xml:space="preserve"> ইসলামী</w:t>
      </w:r>
      <w:r>
        <w:rPr>
          <w:color w:val="000074"/>
        </w:rPr>
        <w:t xml:space="preserve"> ব‍্যাংকের</w:t>
      </w:r>
      <w:r>
        <w:rPr>
          <w:color w:val="000052"/>
        </w:rPr>
        <w:t xml:space="preserve"> ভিসা</w:t>
      </w:r>
      <w:r>
        <w:rPr>
          <w:color w:val="000052"/>
        </w:rPr>
        <w:t xml:space="preserve"> কাড</w:t>
      </w:r>
      <w:r>
        <w:rPr>
          <w:color w:val="000027"/>
        </w:rPr>
        <w:t xml:space="preserve"> থেকে</w:t>
      </w:r>
      <w:r>
        <w:rPr>
          <w:color w:val="000041"/>
        </w:rPr>
        <w:t xml:space="preserve"> টাকা</w:t>
      </w:r>
      <w:r>
        <w:rPr>
          <w:color w:val="00003E"/>
        </w:rPr>
        <w:t xml:space="preserve"> এড</w:t>
      </w:r>
      <w:r>
        <w:rPr>
          <w:color w:val="000035"/>
        </w:rPr>
        <w:t xml:space="preserve"> মানি</w:t>
      </w:r>
      <w:r>
        <w:rPr>
          <w:color w:val="360000"/>
        </w:rPr>
        <w:t xml:space="preserve"> করলে</w:t>
      </w:r>
      <w:r>
        <w:rPr>
          <w:color w:val="230000"/>
        </w:rPr>
        <w:t xml:space="preserve"> কি</w:t>
      </w:r>
      <w:r>
        <w:rPr>
          <w:color w:val="000041"/>
        </w:rPr>
        <w:t xml:space="preserve"> টাকা</w:t>
      </w:r>
      <w:r>
        <w:rPr>
          <w:color w:val="000069"/>
        </w:rPr>
        <w:t xml:space="preserve"> ব‍্যাক</w:t>
      </w:r>
      <w:r>
        <w:rPr>
          <w:color w:val="000000"/>
        </w:rPr>
        <w:t xml:space="preserve"> পাবো</w:t>
      </w:r>
      <w:r>
        <w:br/>
      </w:r>
      <w:r>
        <w:rPr>
          <w:color w:val="000059"/>
        </w:rPr>
        <w:t xml:space="preserve"> প্রিয়</w:t>
      </w:r>
      <w:r>
        <w:rPr>
          <w:color w:val="00003A"/>
        </w:rPr>
        <w:t xml:space="preserve"> নাম্বারে</w:t>
      </w:r>
      <w:r>
        <w:rPr>
          <w:color w:val="520000"/>
        </w:rPr>
        <w:t xml:space="preserve"> ও</w:t>
      </w:r>
      <w:r>
        <w:rPr>
          <w:color w:val="00005C"/>
        </w:rPr>
        <w:t xml:space="preserve"> ৳</w:t>
      </w:r>
      <w:r>
        <w:rPr>
          <w:color w:val="000071"/>
        </w:rPr>
        <w:t xml:space="preserve"> cash</w:t>
      </w:r>
      <w:r>
        <w:rPr>
          <w:color w:val="00004D"/>
        </w:rPr>
        <w:t xml:space="preserve"> out</w:t>
      </w:r>
      <w:r>
        <w:rPr>
          <w:color w:val="400000"/>
        </w:rPr>
        <w:t xml:space="preserve"> করলে</w:t>
      </w:r>
      <w:r>
        <w:rPr>
          <w:color w:val="00005C"/>
        </w:rPr>
        <w:t xml:space="preserve"> ৳</w:t>
      </w:r>
      <w:r>
        <w:rPr>
          <w:color w:val="000071"/>
        </w:rPr>
        <w:t xml:space="preserve"> cash</w:t>
      </w:r>
      <w:r>
        <w:rPr>
          <w:color w:val="00007C"/>
        </w:rPr>
        <w:t xml:space="preserve"> bake</w:t>
      </w:r>
      <w:r>
        <w:rPr>
          <w:color w:val="000000"/>
        </w:rPr>
        <w:t xml:space="preserve"> দিবে</w:t>
      </w:r>
      <w:r>
        <w:br/>
      </w:r>
      <w:r>
        <w:rPr>
          <w:color w:val="000052"/>
        </w:rPr>
        <w:t xml:space="preserve"> টাকা</w:t>
      </w:r>
      <w:r>
        <w:rPr>
          <w:color w:val="00004F"/>
        </w:rPr>
        <w:t xml:space="preserve"> সেন্ড</w:t>
      </w:r>
      <w:r>
        <w:rPr>
          <w:color w:val="000043"/>
        </w:rPr>
        <w:t xml:space="preserve"> মানি</w:t>
      </w:r>
      <w:r>
        <w:rPr>
          <w:color w:val="440000"/>
        </w:rPr>
        <w:t xml:space="preserve"> করলে</w:t>
      </w:r>
      <w:r>
        <w:rPr>
          <w:color w:val="000052"/>
        </w:rPr>
        <w:t xml:space="preserve"> টাকা</w:t>
      </w:r>
      <w:r>
        <w:rPr>
          <w:color w:val="00003C"/>
        </w:rPr>
        <w:t xml:space="preserve"> ক্যাশব্যাক</w:t>
      </w:r>
      <w:r>
        <w:rPr>
          <w:color w:val="3A0000"/>
        </w:rPr>
        <w:t xml:space="preserve"> এই</w:t>
      </w:r>
      <w:r>
        <w:rPr>
          <w:color w:val="00005A"/>
        </w:rPr>
        <w:t xml:space="preserve"> অফারটি</w:t>
      </w:r>
      <w:r>
        <w:rPr>
          <w:color w:val="00006D"/>
        </w:rPr>
        <w:t xml:space="preserve"> কতদিন</w:t>
      </w:r>
      <w:r>
        <w:rPr>
          <w:color w:val="00007C"/>
        </w:rPr>
        <w:t xml:space="preserve"> চলবে</w:t>
      </w:r>
      <w:r>
        <w:br/>
      </w:r>
      <w:r>
        <w:rPr>
          <w:color w:val="0000BB"/>
        </w:rPr>
        <w:t xml:space="preserve"> hungrynaki</w:t>
      </w:r>
      <w:r>
        <w:rPr>
          <w:color w:val="000067"/>
        </w:rPr>
        <w:t xml:space="preserve"> cashback</w:t>
      </w:r>
      <w:r>
        <w:rPr>
          <w:color w:val="000061"/>
        </w:rPr>
        <w:t xml:space="preserve"> offer</w:t>
      </w:r>
      <w:r>
        <w:rPr>
          <w:color w:val="000062"/>
        </w:rPr>
        <w:t xml:space="preserve"> ta</w:t>
      </w:r>
      <w:r>
        <w:rPr>
          <w:color w:val="000000"/>
        </w:rPr>
        <w:t xml:space="preserve"> ki</w:t>
      </w:r>
      <w:r>
        <w:br/>
      </w:r>
      <w:r>
        <w:rPr>
          <w:color w:val="0000C4"/>
        </w:rPr>
        <w:t xml:space="preserve"> kon</w:t>
      </w:r>
      <w:r>
        <w:rPr>
          <w:color w:val="0000C4"/>
        </w:rPr>
        <w:t xml:space="preserve"> kon</w:t>
      </w:r>
      <w:r>
        <w:rPr>
          <w:color w:val="000044"/>
        </w:rPr>
        <w:t xml:space="preserve"> bank</w:t>
      </w:r>
      <w:r>
        <w:rPr>
          <w:color w:val="00003B"/>
        </w:rPr>
        <w:t xml:space="preserve"> theke</w:t>
      </w:r>
      <w:r>
        <w:rPr>
          <w:color w:val="00003F"/>
        </w:rPr>
        <w:t xml:space="preserve"> add</w:t>
      </w:r>
      <w:r>
        <w:rPr>
          <w:color w:val="00003B"/>
        </w:rPr>
        <w:t xml:space="preserve"> money</w:t>
      </w:r>
      <w:r>
        <w:rPr>
          <w:color w:val="490000"/>
        </w:rPr>
        <w:t xml:space="preserve"> korle</w:t>
      </w:r>
      <w:r>
        <w:rPr>
          <w:color w:val="2E0000"/>
        </w:rPr>
        <w:t xml:space="preserve"> ami</w:t>
      </w:r>
      <w:r>
        <w:rPr>
          <w:color w:val="000036"/>
        </w:rPr>
        <w:t xml:space="preserve"> taka</w:t>
      </w:r>
      <w:r>
        <w:rPr>
          <w:color w:val="000000"/>
        </w:rPr>
        <w:t xml:space="preserve"> pabo</w:t>
      </w:r>
      <w:r>
        <w:br/>
      </w:r>
      <w:r>
        <w:rPr>
          <w:color w:val="00005D"/>
        </w:rPr>
        <w:t xml:space="preserve"> টাকা</w:t>
      </w:r>
      <w:r>
        <w:rPr>
          <w:color w:val="00005E"/>
        </w:rPr>
        <w:t xml:space="preserve"> অ্যাড</w:t>
      </w:r>
      <w:r>
        <w:rPr>
          <w:color w:val="00004C"/>
        </w:rPr>
        <w:t xml:space="preserve"> মানি</w:t>
      </w:r>
      <w:r>
        <w:rPr>
          <w:color w:val="4D0000"/>
        </w:rPr>
        <w:t xml:space="preserve"> করলে</w:t>
      </w:r>
      <w:r>
        <w:rPr>
          <w:color w:val="00005D"/>
        </w:rPr>
        <w:t xml:space="preserve"> টাকা</w:t>
      </w:r>
      <w:r>
        <w:rPr>
          <w:color w:val="000082"/>
        </w:rPr>
        <w:t xml:space="preserve"> ক্যাশবাক</w:t>
      </w:r>
      <w:r>
        <w:rPr>
          <w:color w:val="000046"/>
        </w:rPr>
        <w:t xml:space="preserve"> অফার</w:t>
      </w:r>
      <w:r>
        <w:rPr>
          <w:color w:val="00004C"/>
        </w:rPr>
        <w:t xml:space="preserve"> টা</w:t>
      </w:r>
      <w:r>
        <w:rPr>
          <w:color w:val="570000"/>
        </w:rPr>
        <w:t xml:space="preserve"> এখনো</w:t>
      </w:r>
      <w:r>
        <w:rPr>
          <w:color w:val="000000"/>
        </w:rPr>
        <w:t xml:space="preserve"> আছে</w:t>
      </w:r>
      <w:r>
        <w:br/>
      </w:r>
      <w:r>
        <w:rPr>
          <w:color w:val="000049"/>
        </w:rPr>
        <w:t xml:space="preserve"> টাকা</w:t>
      </w:r>
      <w:r>
        <w:rPr>
          <w:color w:val="000045"/>
        </w:rPr>
        <w:t xml:space="preserve"> এড</w:t>
      </w:r>
      <w:r>
        <w:rPr>
          <w:color w:val="000057"/>
        </w:rPr>
        <w:t xml:space="preserve"> মানিতে</w:t>
      </w:r>
      <w:r>
        <w:rPr>
          <w:color w:val="000058"/>
        </w:rPr>
        <w:t xml:space="preserve"> শুক্রবার</w:t>
      </w:r>
      <w:r>
        <w:rPr>
          <w:color w:val="000049"/>
        </w:rPr>
        <w:t xml:space="preserve"> টাকা</w:t>
      </w:r>
      <w:r>
        <w:rPr>
          <w:color w:val="000071"/>
        </w:rPr>
        <w:t xml:space="preserve"> ক‍্যাশ</w:t>
      </w:r>
      <w:r>
        <w:rPr>
          <w:color w:val="000075"/>
        </w:rPr>
        <w:t xml:space="preserve"> ব‍্যাক</w:t>
      </w:r>
      <w:r>
        <w:rPr>
          <w:color w:val="00004E"/>
        </w:rPr>
        <w:t xml:space="preserve"> বিস্তারিত</w:t>
      </w:r>
      <w:r>
        <w:rPr>
          <w:color w:val="00003C"/>
        </w:rPr>
        <w:t xml:space="preserve"> জানতে</w:t>
      </w:r>
      <w:r>
        <w:rPr>
          <w:color w:val="000034"/>
        </w:rPr>
        <w:t xml:space="preserve"> চাই</w:t>
      </w:r>
      <w:r>
        <w:br/>
      </w:r>
      <w:r>
        <w:rPr>
          <w:color w:val="000064"/>
        </w:rPr>
        <w:t xml:space="preserve"> ekhono</w:t>
      </w:r>
      <w:r>
        <w:rPr>
          <w:color w:val="000031"/>
        </w:rPr>
        <w:t xml:space="preserve"> ki</w:t>
      </w:r>
      <w:r>
        <w:rPr>
          <w:color w:val="000036"/>
        </w:rPr>
        <w:t xml:space="preserve"> tk</w:t>
      </w:r>
      <w:r>
        <w:rPr>
          <w:color w:val="00004C"/>
        </w:rPr>
        <w:t xml:space="preserve"> card</w:t>
      </w:r>
      <w:r>
        <w:rPr>
          <w:color w:val="6D0000"/>
        </w:rPr>
        <w:t xml:space="preserve"> ba</w:t>
      </w:r>
      <w:r>
        <w:rPr>
          <w:color w:val="000046"/>
        </w:rPr>
        <w:t xml:space="preserve"> bank</w:t>
      </w:r>
      <w:r>
        <w:rPr>
          <w:color w:val="00003D"/>
        </w:rPr>
        <w:t xml:space="preserve"> theke</w:t>
      </w:r>
      <w:r>
        <w:rPr>
          <w:color w:val="000041"/>
        </w:rPr>
        <w:t xml:space="preserve"> add</w:t>
      </w:r>
      <w:r>
        <w:rPr>
          <w:color w:val="00003D"/>
        </w:rPr>
        <w:t xml:space="preserve"> money</w:t>
      </w:r>
      <w:r>
        <w:rPr>
          <w:color w:val="000036"/>
        </w:rPr>
        <w:t xml:space="preserve"> tk</w:t>
      </w:r>
      <w:r>
        <w:rPr>
          <w:color w:val="000040"/>
        </w:rPr>
        <w:t xml:space="preserve"> cashback</w:t>
      </w:r>
      <w:r>
        <w:rPr>
          <w:color w:val="00003C"/>
        </w:rPr>
        <w:t xml:space="preserve"> offer</w:t>
      </w:r>
      <w:r>
        <w:rPr>
          <w:color w:val="000053"/>
        </w:rPr>
        <w:t xml:space="preserve"> ti</w:t>
      </w:r>
      <w:r>
        <w:rPr>
          <w:color w:val="000000"/>
        </w:rPr>
        <w:t xml:space="preserve"> ache</w:t>
      </w:r>
      <w:r>
        <w:br/>
      </w:r>
      <w:r>
        <w:rPr>
          <w:color w:val="6A0000"/>
        </w:rPr>
        <w:t xml:space="preserve"> apnader</w:t>
      </w:r>
      <w:r>
        <w:rPr>
          <w:color w:val="00006C"/>
        </w:rPr>
        <w:t xml:space="preserve"> friday</w:t>
      </w:r>
      <w:r>
        <w:rPr>
          <w:color w:val="000045"/>
        </w:rPr>
        <w:t xml:space="preserve"> offer</w:t>
      </w:r>
      <w:r>
        <w:rPr>
          <w:color w:val="000046"/>
        </w:rPr>
        <w:t xml:space="preserve"> ta</w:t>
      </w:r>
      <w:r>
        <w:rPr>
          <w:color w:val="000038"/>
        </w:rPr>
        <w:t xml:space="preserve"> ki</w:t>
      </w:r>
      <w:r>
        <w:rPr>
          <w:color w:val="000000"/>
        </w:rPr>
        <w:t xml:space="preserve"> asee</w:t>
      </w:r>
      <w:r>
        <w:rPr>
          <w:color w:val="00003E"/>
        </w:rPr>
        <w:t xml:space="preserve"> tk</w:t>
      </w:r>
      <w:r>
        <w:rPr>
          <w:color w:val="00004B"/>
        </w:rPr>
        <w:t xml:space="preserve"> add</w:t>
      </w:r>
      <w:r>
        <w:rPr>
          <w:color w:val="000046"/>
        </w:rPr>
        <w:t xml:space="preserve"> money</w:t>
      </w:r>
      <w:r>
        <w:rPr>
          <w:color w:val="570000"/>
        </w:rPr>
        <w:t xml:space="preserve"> korle</w:t>
      </w:r>
      <w:r>
        <w:rPr>
          <w:color w:val="000051"/>
        </w:rPr>
        <w:t xml:space="preserve"> pabo</w:t>
      </w:r>
      <w:r>
        <w:rPr>
          <w:color w:val="000000"/>
        </w:rPr>
        <w:t xml:space="preserve"> cashback</w:t>
      </w:r>
      <w:r>
        <w:br/>
      </w:r>
      <w:r>
        <w:rPr>
          <w:color w:val="00004D"/>
        </w:rPr>
        <w:t xml:space="preserve"> add</w:t>
      </w:r>
      <w:r>
        <w:rPr>
          <w:color w:val="000048"/>
        </w:rPr>
        <w:t xml:space="preserve"> money</w:t>
      </w:r>
      <w:r>
        <w:rPr>
          <w:color w:val="000000"/>
        </w:rPr>
        <w:t xml:space="preserve"> tk</w:t>
      </w:r>
      <w:r>
        <w:rPr>
          <w:color w:val="000066"/>
        </w:rPr>
        <w:t xml:space="preserve"> bonus</w:t>
      </w:r>
      <w:r>
        <w:rPr>
          <w:color w:val="0000B1"/>
        </w:rPr>
        <w:t xml:space="preserve"> terms</w:t>
      </w:r>
      <w:r>
        <w:rPr>
          <w:color w:val="6C0000"/>
        </w:rPr>
        <w:t xml:space="preserve"> and</w:t>
      </w:r>
      <w:r>
        <w:rPr>
          <w:color w:val="000000"/>
        </w:rPr>
        <w:t xml:space="preserve"> conditions</w:t>
      </w:r>
      <w:r>
        <w:br/>
      </w:r>
      <w:r>
        <w:rPr>
          <w:color w:val="000028"/>
        </w:rPr>
        <w:t xml:space="preserve"> bkash</w:t>
      </w:r>
      <w:r>
        <w:rPr>
          <w:color w:val="00006C"/>
        </w:rPr>
        <w:t xml:space="preserve"> taka</w:t>
      </w:r>
      <w:r>
        <w:rPr>
          <w:color w:val="00003E"/>
        </w:rPr>
        <w:t xml:space="preserve"> add</w:t>
      </w:r>
      <w:r>
        <w:rPr>
          <w:color w:val="00003A"/>
        </w:rPr>
        <w:t xml:space="preserve"> money</w:t>
      </w:r>
      <w:r>
        <w:rPr>
          <w:color w:val="00003A"/>
        </w:rPr>
        <w:t xml:space="preserve"> ta</w:t>
      </w:r>
      <w:r>
        <w:rPr>
          <w:color w:val="00006C"/>
        </w:rPr>
        <w:t xml:space="preserve"> taka</w:t>
      </w:r>
      <w:r>
        <w:rPr>
          <w:color w:val="00003D"/>
        </w:rPr>
        <w:t xml:space="preserve"> cash</w:t>
      </w:r>
      <w:r>
        <w:rPr>
          <w:color w:val="00003A"/>
        </w:rPr>
        <w:t xml:space="preserve"> offer</w:t>
      </w:r>
      <w:r>
        <w:rPr>
          <w:color w:val="000080"/>
        </w:rPr>
        <w:t xml:space="preserve"> somporka</w:t>
      </w:r>
      <w:r>
        <w:rPr>
          <w:color w:val="00006E"/>
        </w:rPr>
        <w:t xml:space="preserve"> janta</w:t>
      </w:r>
      <w:r>
        <w:rPr>
          <w:color w:val="000045"/>
        </w:rPr>
        <w:t xml:space="preserve"> chai</w:t>
      </w:r>
      <w:r>
        <w:br/>
      </w:r>
      <w:r>
        <w:rPr>
          <w:color w:val="000050"/>
        </w:rPr>
        <w:t xml:space="preserve"> অ্যাপ</w:t>
      </w:r>
      <w:r>
        <w:rPr>
          <w:color w:val="000031"/>
        </w:rPr>
        <w:t xml:space="preserve"> থেকে</w:t>
      </w:r>
      <w:r>
        <w:rPr>
          <w:color w:val="000052"/>
        </w:rPr>
        <w:t xml:space="preserve"> টাকা</w:t>
      </w:r>
      <w:r>
        <w:rPr>
          <w:color w:val="000047"/>
        </w:rPr>
        <w:t xml:space="preserve"> রিচার্জে</w:t>
      </w:r>
      <w:r>
        <w:rPr>
          <w:color w:val="000052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460000"/>
        </w:rPr>
        <w:t xml:space="preserve"> ai</w:t>
      </w:r>
      <w:r>
        <w:rPr>
          <w:color w:val="00005C"/>
        </w:rPr>
        <w:t xml:space="preserve"> sms</w:t>
      </w:r>
      <w:r>
        <w:rPr>
          <w:color w:val="000073"/>
        </w:rPr>
        <w:t xml:space="preserve"> ta</w:t>
      </w:r>
      <w:r>
        <w:rPr>
          <w:color w:val="000000"/>
        </w:rPr>
        <w:t xml:space="preserve"> asche</w:t>
      </w:r>
      <w:r>
        <w:rPr>
          <w:color w:val="460000"/>
        </w:rPr>
        <w:t xml:space="preserve"> ai</w:t>
      </w:r>
      <w:r>
        <w:rPr>
          <w:color w:val="000038"/>
        </w:rPr>
        <w:t xml:space="preserve"> offer</w:t>
      </w:r>
      <w:r>
        <w:rPr>
          <w:color w:val="000073"/>
        </w:rPr>
        <w:t xml:space="preserve"> ta</w:t>
      </w:r>
      <w:r>
        <w:rPr>
          <w:color w:val="00002E"/>
        </w:rPr>
        <w:t xml:space="preserve"> ki</w:t>
      </w:r>
      <w:r>
        <w:rPr>
          <w:color w:val="00006D"/>
        </w:rPr>
        <w:t xml:space="preserve"> sobar</w:t>
      </w:r>
      <w:r>
        <w:rPr>
          <w:color w:val="000000"/>
        </w:rPr>
        <w:t xml:space="preserve"> jonne</w:t>
      </w:r>
      <w:r>
        <w:br/>
      </w:r>
      <w:r>
        <w:rPr>
          <w:color w:val="000000"/>
        </w:rPr>
        <w:t xml:space="preserve"> hello</w:t>
      </w:r>
      <w:r>
        <w:rPr>
          <w:color w:val="370000"/>
        </w:rPr>
        <w:t xml:space="preserve"> is</w:t>
      </w:r>
      <w:r>
        <w:rPr>
          <w:color w:val="370000"/>
        </w:rPr>
        <w:t xml:space="preserve"> the</w:t>
      </w:r>
      <w:r>
        <w:rPr>
          <w:color w:val="000045"/>
        </w:rPr>
        <w:t xml:space="preserve"> friday</w:t>
      </w:r>
      <w:r>
        <w:rPr>
          <w:color w:val="000071"/>
        </w:rPr>
        <w:t xml:space="preserve"> promotional</w:t>
      </w:r>
      <w:r>
        <w:rPr>
          <w:color w:val="00002C"/>
        </w:rPr>
        <w:t xml:space="preserve"> offer</w:t>
      </w:r>
      <w:r>
        <w:rPr>
          <w:color w:val="3C0000"/>
        </w:rPr>
        <w:t xml:space="preserve"> of</w:t>
      </w:r>
      <w:r>
        <w:rPr>
          <w:color w:val="000030"/>
        </w:rPr>
        <w:t xml:space="preserve"> add</w:t>
      </w:r>
      <w:r>
        <w:rPr>
          <w:color w:val="00002D"/>
        </w:rPr>
        <w:t xml:space="preserve"> money</w:t>
      </w:r>
      <w:r>
        <w:rPr>
          <w:color w:val="4E0000"/>
        </w:rPr>
        <w:t xml:space="preserve"> or</w:t>
      </w:r>
      <w:r>
        <w:rPr>
          <w:color w:val="00005A"/>
        </w:rPr>
        <w:t xml:space="preserve"> more</w:t>
      </w:r>
      <w:r>
        <w:rPr>
          <w:color w:val="00002B"/>
        </w:rPr>
        <w:t xml:space="preserve"> to</w:t>
      </w:r>
      <w:r>
        <w:rPr>
          <w:color w:val="00003E"/>
        </w:rPr>
        <w:t xml:space="preserve"> get</w:t>
      </w:r>
      <w:r>
        <w:rPr>
          <w:color w:val="000000"/>
        </w:rPr>
        <w:t xml:space="preserve"> tk</w:t>
      </w:r>
      <w:r>
        <w:rPr>
          <w:color w:val="00003F"/>
        </w:rPr>
        <w:t xml:space="preserve"> bonus</w:t>
      </w:r>
      <w:r>
        <w:rPr>
          <w:color w:val="510000"/>
        </w:rPr>
        <w:t xml:space="preserve"> still</w:t>
      </w:r>
      <w:r>
        <w:rPr>
          <w:color w:val="000000"/>
        </w:rPr>
        <w:t xml:space="preserve"> valid</w:t>
      </w:r>
      <w:r>
        <w:br/>
      </w:r>
      <w:r>
        <w:rPr>
          <w:color w:val="220000"/>
        </w:rPr>
        <w:t xml:space="preserve"> ami</w:t>
      </w:r>
      <w:r>
        <w:rPr>
          <w:color w:val="470000"/>
        </w:rPr>
        <w:t xml:space="preserve"> jodi</w:t>
      </w:r>
      <w:r>
        <w:rPr>
          <w:color w:val="00004B"/>
        </w:rPr>
        <w:t xml:space="preserve"> ajke</w:t>
      </w:r>
      <w:r>
        <w:rPr>
          <w:color w:val="000043"/>
        </w:rPr>
        <w:t xml:space="preserve"> bar</w:t>
      </w:r>
      <w:r>
        <w:rPr>
          <w:color w:val="00002F"/>
        </w:rPr>
        <w:t xml:space="preserve"> add</w:t>
      </w:r>
      <w:r>
        <w:rPr>
          <w:color w:val="00002C"/>
        </w:rPr>
        <w:t xml:space="preserve"> money</w:t>
      </w:r>
      <w:r>
        <w:rPr>
          <w:color w:val="000064"/>
        </w:rPr>
        <w:t xml:space="preserve"> kore</w:t>
      </w:r>
      <w:r>
        <w:rPr>
          <w:color w:val="000064"/>
        </w:rPr>
        <w:t xml:space="preserve"> kore</w:t>
      </w:r>
      <w:r>
        <w:rPr>
          <w:color w:val="000027"/>
        </w:rPr>
        <w:t xml:space="preserve"> tk</w:t>
      </w:r>
      <w:r>
        <w:rPr>
          <w:color w:val="000000"/>
        </w:rPr>
        <w:t xml:space="preserve"> ani</w:t>
      </w:r>
      <w:r>
        <w:rPr>
          <w:color w:val="6D0000"/>
        </w:rPr>
        <w:t xml:space="preserve"> tahle</w:t>
      </w:r>
      <w:r>
        <w:rPr>
          <w:color w:val="000023"/>
        </w:rPr>
        <w:t xml:space="preserve"> ki</w:t>
      </w:r>
      <w:r>
        <w:rPr>
          <w:color w:val="5D0000"/>
        </w:rPr>
        <w:t xml:space="preserve"> amke</w:t>
      </w:r>
      <w:r>
        <w:rPr>
          <w:color w:val="000029"/>
        </w:rPr>
        <w:t xml:space="preserve"> taka</w:t>
      </w:r>
      <w:r>
        <w:rPr>
          <w:color w:val="00002E"/>
        </w:rPr>
        <w:t xml:space="preserve"> cashback</w:t>
      </w:r>
      <w:r>
        <w:rPr>
          <w:color w:val="00004F"/>
        </w:rPr>
        <w:t xml:space="preserve"> dibe</w:t>
      </w:r>
      <w:r>
        <w:br/>
      </w:r>
      <w:r>
        <w:rPr>
          <w:color w:val="00006E"/>
        </w:rPr>
        <w:t xml:space="preserve"> দারাজ</w:t>
      </w:r>
      <w:r>
        <w:rPr>
          <w:color w:val="00003F"/>
        </w:rPr>
        <w:t xml:space="preserve"> payment</w:t>
      </w:r>
      <w:r>
        <w:rPr>
          <w:color w:val="00006C"/>
        </w:rPr>
        <w:t xml:space="preserve"> percent</w:t>
      </w:r>
      <w:r>
        <w:rPr>
          <w:color w:val="000035"/>
        </w:rPr>
        <w:t xml:space="preserve"> cash</w:t>
      </w:r>
      <w:r>
        <w:rPr>
          <w:color w:val="000037"/>
        </w:rPr>
        <w:t xml:space="preserve"> back</w:t>
      </w:r>
      <w:r>
        <w:rPr>
          <w:color w:val="340000"/>
        </w:rPr>
        <w:t xml:space="preserve"> er</w:t>
      </w:r>
      <w:r>
        <w:rPr>
          <w:color w:val="000033"/>
        </w:rPr>
        <w:t xml:space="preserve"> offer</w:t>
      </w:r>
      <w:r>
        <w:rPr>
          <w:color w:val="000041"/>
        </w:rPr>
        <w:t xml:space="preserve"> koto</w:t>
      </w:r>
      <w:r>
        <w:rPr>
          <w:color w:val="00004E"/>
        </w:rPr>
        <w:t xml:space="preserve"> din</w:t>
      </w:r>
      <w:r>
        <w:rPr>
          <w:color w:val="00007C"/>
        </w:rPr>
        <w:t xml:space="preserve"> colbe</w:t>
      </w:r>
      <w:r>
        <w:br/>
      </w:r>
      <w:r>
        <w:rPr>
          <w:color w:val="3B0000"/>
        </w:rPr>
        <w:t xml:space="preserve"> আপনাদের</w:t>
      </w:r>
      <w:r>
        <w:rPr>
          <w:color w:val="000038"/>
        </w:rPr>
        <w:t xml:space="preserve"> এড</w:t>
      </w:r>
      <w:r>
        <w:rPr>
          <w:color w:val="000030"/>
        </w:rPr>
        <w:t xml:space="preserve"> মানি</w:t>
      </w:r>
      <w:r>
        <w:rPr>
          <w:color w:val="00002C"/>
        </w:rPr>
        <w:t xml:space="preserve"> ক্যাশব্যাক</w:t>
      </w:r>
      <w:r>
        <w:rPr>
          <w:color w:val="000069"/>
        </w:rPr>
        <w:t xml:space="preserve"> অফারগুলো</w:t>
      </w:r>
      <w:r>
        <w:rPr>
          <w:color w:val="000097"/>
        </w:rPr>
        <w:t xml:space="preserve"> কয়টা</w:t>
      </w:r>
      <w:r>
        <w:rPr>
          <w:color w:val="000023"/>
        </w:rPr>
        <w:t xml:space="preserve"> থেকে</w:t>
      </w:r>
      <w:r>
        <w:rPr>
          <w:color w:val="000097"/>
        </w:rPr>
        <w:t xml:space="preserve"> কয়টা</w:t>
      </w:r>
      <w:r>
        <w:rPr>
          <w:color w:val="000044"/>
        </w:rPr>
        <w:t xml:space="preserve"> পর্যন্ত</w:t>
      </w:r>
      <w:r>
        <w:rPr>
          <w:color w:val="000057"/>
        </w:rPr>
        <w:t xml:space="preserve"> চলমান</w:t>
      </w:r>
      <w:r>
        <w:rPr>
          <w:color w:val="4E0000"/>
        </w:rPr>
        <w:t xml:space="preserve"> থাকে</w:t>
      </w:r>
      <w:r>
        <w:rPr>
          <w:color w:val="000000"/>
        </w:rPr>
        <w:t xml:space="preserve"> প্রতিদিন</w:t>
      </w:r>
      <w:r>
        <w:br/>
      </w:r>
      <w:r>
        <w:rPr>
          <w:color w:val="00004E"/>
        </w:rPr>
        <w:t xml:space="preserve"> tk</w:t>
      </w:r>
      <w:r>
        <w:rPr>
          <w:color w:val="00005D"/>
        </w:rPr>
        <w:t xml:space="preserve"> add</w:t>
      </w:r>
      <w:r>
        <w:rPr>
          <w:color w:val="000057"/>
        </w:rPr>
        <w:t xml:space="preserve"> money</w:t>
      </w:r>
      <w:r>
        <w:rPr>
          <w:color w:val="730000"/>
        </w:rPr>
        <w:t xml:space="preserve"> te</w:t>
      </w:r>
      <w:r>
        <w:rPr>
          <w:color w:val="00005B"/>
        </w:rPr>
        <w:t xml:space="preserve"> cashback</w:t>
      </w:r>
      <w:r>
        <w:rPr>
          <w:color w:val="000056"/>
        </w:rPr>
        <w:t xml:space="preserve"> offer</w:t>
      </w:r>
      <w:r>
        <w:rPr>
          <w:color w:val="000072"/>
        </w:rPr>
        <w:t xml:space="preserve"> ache</w:t>
      </w:r>
      <w:r>
        <w:rPr>
          <w:color w:val="000000"/>
        </w:rPr>
        <w:t xml:space="preserve"> ki</w:t>
      </w:r>
      <w:r>
        <w:br/>
      </w:r>
      <w:r>
        <w:rPr>
          <w:color w:val="00004E"/>
        </w:rPr>
        <w:t xml:space="preserve"> প্রতি</w:t>
      </w:r>
      <w:r>
        <w:rPr>
          <w:color w:val="000053"/>
        </w:rPr>
        <w:t xml:space="preserve"> শুক্রবার</w:t>
      </w:r>
      <w:r>
        <w:rPr>
          <w:color w:val="000045"/>
        </w:rPr>
        <w:t xml:space="preserve"> অ্যাড</w:t>
      </w:r>
      <w:r>
        <w:rPr>
          <w:color w:val="000037"/>
        </w:rPr>
        <w:t xml:space="preserve"> মানি</w:t>
      </w:r>
      <w:r>
        <w:rPr>
          <w:color w:val="4B0000"/>
        </w:rPr>
        <w:t xml:space="preserve"> তে</w:t>
      </w:r>
      <w:r>
        <w:rPr>
          <w:color w:val="000022"/>
        </w:rPr>
        <w:t xml:space="preserve"> টাকা</w:t>
      </w:r>
      <w:r>
        <w:rPr>
          <w:color w:val="000032"/>
        </w:rPr>
        <w:t xml:space="preserve"> ক্যাশব্যাক</w:t>
      </w:r>
      <w:r>
        <w:rPr>
          <w:color w:val="000034"/>
        </w:rPr>
        <w:t xml:space="preserve"> অফার</w:t>
      </w:r>
      <w:r>
        <w:rPr>
          <w:color w:val="000042"/>
        </w:rPr>
        <w:t xml:space="preserve"> টি</w:t>
      </w:r>
      <w:r>
        <w:rPr>
          <w:color w:val="580000"/>
        </w:rPr>
        <w:t xml:space="preserve"> কে</w:t>
      </w:r>
      <w:r>
        <w:rPr>
          <w:color w:val="00004A"/>
        </w:rPr>
        <w:t xml:space="preserve"> আজকে</w:t>
      </w:r>
      <w:r>
        <w:rPr>
          <w:color w:val="000076"/>
        </w:rPr>
        <w:t xml:space="preserve"> এভেলেবেল</w:t>
      </w:r>
      <w:r>
        <w:rPr>
          <w:color w:val="000000"/>
        </w:rPr>
        <w:t xml:space="preserve"> আছে</w:t>
      </w:r>
      <w:r>
        <w:br/>
      </w:r>
      <w:r>
        <w:rPr>
          <w:color w:val="000085"/>
        </w:rPr>
        <w:t xml:space="preserve"> আজকে</w:t>
      </w:r>
      <w:r>
        <w:rPr>
          <w:color w:val="00003D"/>
        </w:rPr>
        <w:t xml:space="preserve"> টাকা</w:t>
      </w:r>
      <w:r>
        <w:rPr>
          <w:color w:val="0000AE"/>
        </w:rPr>
        <w:t xml:space="preserve"> এডমানিতে</w:t>
      </w:r>
      <w:r>
        <w:rPr>
          <w:color w:val="410000"/>
        </w:rPr>
        <w:t xml:space="preserve"> কি</w:t>
      </w:r>
      <w:r>
        <w:rPr>
          <w:color w:val="00005D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54"/>
        </w:rPr>
        <w:t xml:space="preserve"> টাকা</w:t>
      </w:r>
      <w:r>
        <w:rPr>
          <w:color w:val="000050"/>
        </w:rPr>
        <w:t xml:space="preserve"> এড</w:t>
      </w:r>
      <w:r>
        <w:rPr>
          <w:color w:val="000064"/>
        </w:rPr>
        <w:t xml:space="preserve"> মানিতে</w:t>
      </w:r>
      <w:r>
        <w:rPr>
          <w:color w:val="000054"/>
        </w:rPr>
        <w:t xml:space="preserve"> টাকা</w:t>
      </w:r>
      <w:r>
        <w:rPr>
          <w:color w:val="000085"/>
        </w:rPr>
        <w:t xml:space="preserve"> বোনাসের</w:t>
      </w:r>
      <w:r>
        <w:rPr>
          <w:color w:val="00005C"/>
        </w:rPr>
        <w:t xml:space="preserve"> অফারটি</w:t>
      </w:r>
      <w:r>
        <w:rPr>
          <w:color w:val="2D0000"/>
        </w:rPr>
        <w:t xml:space="preserve"> কি</w:t>
      </w:r>
      <w:r>
        <w:rPr>
          <w:color w:val="4E0000"/>
        </w:rPr>
        <w:t xml:space="preserve"> এখনো</w:t>
      </w:r>
      <w:r>
        <w:rPr>
          <w:color w:val="000050"/>
        </w:rPr>
        <w:t xml:space="preserve"> চালু</w:t>
      </w:r>
      <w:r>
        <w:rPr>
          <w:color w:val="000000"/>
        </w:rPr>
        <w:t xml:space="preserve"> আছে</w:t>
      </w:r>
      <w:r>
        <w:br/>
      </w:r>
      <w:r>
        <w:rPr>
          <w:color w:val="000077"/>
        </w:rPr>
        <w:t xml:space="preserve"> শুক্রবারে</w:t>
      </w:r>
      <w:r>
        <w:rPr>
          <w:color w:val="970000"/>
        </w:rPr>
        <w:t xml:space="preserve"> কোন</w:t>
      </w:r>
      <w:r>
        <w:rPr>
          <w:color w:val="970000"/>
        </w:rPr>
        <w:t xml:space="preserve"> কোন</w:t>
      </w:r>
      <w:r>
        <w:rPr>
          <w:color w:val="000053"/>
        </w:rPr>
        <w:t xml:space="preserve"> ব্যাংক</w:t>
      </w:r>
      <w:r>
        <w:rPr>
          <w:color w:val="000036"/>
        </w:rPr>
        <w:t xml:space="preserve"> থেকে</w:t>
      </w:r>
      <w:r>
        <w:rPr>
          <w:color w:val="000000"/>
        </w:rPr>
        <w:t xml:space="preserve"> -এড</w:t>
      </w:r>
      <w:r>
        <w:rPr>
          <w:color w:val="00004A"/>
        </w:rPr>
        <w:t xml:space="preserve"> মানি</w:t>
      </w:r>
      <w:r>
        <w:rPr>
          <w:color w:val="4B0000"/>
        </w:rPr>
        <w:t xml:space="preserve"> করলে</w:t>
      </w:r>
      <w:r>
        <w:rPr>
          <w:color w:val="00002D"/>
        </w:rPr>
        <w:t xml:space="preserve"> টাকা</w:t>
      </w:r>
      <w:r>
        <w:rPr>
          <w:color w:val="000043"/>
        </w:rPr>
        <w:t xml:space="preserve"> ক্যাশব্যাক</w:t>
      </w:r>
      <w:r>
        <w:rPr>
          <w:color w:val="000000"/>
        </w:rPr>
        <w:t xml:space="preserve"> পাবো</w:t>
      </w:r>
      <w:r>
        <w:br/>
      </w:r>
      <w:r>
        <w:rPr>
          <w:color w:val="000000"/>
        </w:rPr>
        <w:t xml:space="preserve"> hello</w:t>
      </w:r>
      <w:r>
        <w:rPr>
          <w:color w:val="320000"/>
        </w:rPr>
        <w:t xml:space="preserve"> is</w:t>
      </w:r>
      <w:r>
        <w:rPr>
          <w:color w:val="320000"/>
        </w:rPr>
        <w:t xml:space="preserve"> the</w:t>
      </w:r>
      <w:r>
        <w:rPr>
          <w:color w:val="00003F"/>
        </w:rPr>
        <w:t xml:space="preserve"> friday</w:t>
      </w:r>
      <w:r>
        <w:rPr>
          <w:color w:val="000067"/>
        </w:rPr>
        <w:t xml:space="preserve"> promotional</w:t>
      </w:r>
      <w:r>
        <w:rPr>
          <w:color w:val="000028"/>
        </w:rPr>
        <w:t xml:space="preserve"> offer</w:t>
      </w:r>
      <w:r>
        <w:rPr>
          <w:color w:val="370000"/>
        </w:rPr>
        <w:t xml:space="preserve"> of</w:t>
      </w:r>
      <w:r>
        <w:rPr>
          <w:color w:val="00002B"/>
        </w:rPr>
        <w:t xml:space="preserve"> add</w:t>
      </w:r>
      <w:r>
        <w:rPr>
          <w:color w:val="000029"/>
        </w:rPr>
        <w:t xml:space="preserve"> money</w:t>
      </w:r>
      <w:r>
        <w:rPr>
          <w:color w:val="000035"/>
        </w:rPr>
        <w:t xml:space="preserve"> from</w:t>
      </w:r>
      <w:r>
        <w:rPr>
          <w:color w:val="00002F"/>
        </w:rPr>
        <w:t xml:space="preserve"> bank</w:t>
      </w:r>
      <w:r>
        <w:rPr>
          <w:color w:val="000050"/>
        </w:rPr>
        <w:t xml:space="preserve"> to</w:t>
      </w:r>
      <w:r>
        <w:rPr>
          <w:color w:val="00001C"/>
        </w:rPr>
        <w:t xml:space="preserve"> bkash</w:t>
      </w:r>
      <w:r>
        <w:rPr>
          <w:color w:val="000000"/>
        </w:rPr>
        <w:t xml:space="preserve"> tk</w:t>
      </w:r>
      <w:r>
        <w:rPr>
          <w:color w:val="480000"/>
        </w:rPr>
        <w:t xml:space="preserve"> or</w:t>
      </w:r>
      <w:r>
        <w:rPr>
          <w:color w:val="000053"/>
        </w:rPr>
        <w:t xml:space="preserve"> more</w:t>
      </w:r>
      <w:r>
        <w:rPr>
          <w:color w:val="000050"/>
        </w:rPr>
        <w:t xml:space="preserve"> to</w:t>
      </w:r>
      <w:r>
        <w:rPr>
          <w:color w:val="000039"/>
        </w:rPr>
        <w:t xml:space="preserve"> get</w:t>
      </w:r>
      <w:r>
        <w:rPr>
          <w:color w:val="000000"/>
        </w:rPr>
        <w:t xml:space="preserve"> tk</w:t>
      </w:r>
      <w:r>
        <w:rPr>
          <w:color w:val="00003A"/>
        </w:rPr>
        <w:t xml:space="preserve"> bonus</w:t>
      </w:r>
      <w:r>
        <w:rPr>
          <w:color w:val="4A0000"/>
        </w:rPr>
        <w:t xml:space="preserve"> still</w:t>
      </w:r>
      <w:r>
        <w:rPr>
          <w:color w:val="000000"/>
        </w:rPr>
        <w:t xml:space="preserve"> valid</w:t>
      </w:r>
      <w:r>
        <w:br/>
      </w:r>
      <w:r>
        <w:rPr>
          <w:color w:val="000064"/>
        </w:rPr>
        <w:t xml:space="preserve"> brac</w:t>
      </w:r>
      <w:r>
        <w:rPr>
          <w:color w:val="00003A"/>
        </w:rPr>
        <w:t xml:space="preserve"> bank</w:t>
      </w:r>
      <w:r>
        <w:rPr>
          <w:color w:val="320000"/>
        </w:rPr>
        <w:t xml:space="preserve"> er</w:t>
      </w:r>
      <w:r>
        <w:rPr>
          <w:color w:val="000084"/>
        </w:rPr>
        <w:t xml:space="preserve"> ashta</w:t>
      </w:r>
      <w:r>
        <w:rPr>
          <w:color w:val="00003B"/>
        </w:rPr>
        <w:t xml:space="preserve"> app</w:t>
      </w:r>
      <w:r>
        <w:rPr>
          <w:color w:val="000032"/>
        </w:rPr>
        <w:t xml:space="preserve"> theke</w:t>
      </w:r>
      <w:r>
        <w:rPr>
          <w:color w:val="000023"/>
        </w:rPr>
        <w:t xml:space="preserve"> bkash</w:t>
      </w:r>
      <w:r>
        <w:rPr>
          <w:color w:val="000031"/>
        </w:rPr>
        <w:t xml:space="preserve"> e</w:t>
      </w:r>
      <w:r>
        <w:rPr>
          <w:color w:val="000035"/>
        </w:rPr>
        <w:t xml:space="preserve"> add</w:t>
      </w:r>
      <w:r>
        <w:rPr>
          <w:color w:val="000032"/>
        </w:rPr>
        <w:t xml:space="preserve"> money</w:t>
      </w:r>
      <w:r>
        <w:rPr>
          <w:color w:val="3F0000"/>
        </w:rPr>
        <w:t xml:space="preserve"> korle</w:t>
      </w:r>
      <w:r>
        <w:rPr>
          <w:color w:val="000028"/>
        </w:rPr>
        <w:t xml:space="preserve"> ki</w:t>
      </w:r>
      <w:r>
        <w:rPr>
          <w:color w:val="00002E"/>
        </w:rPr>
        <w:t xml:space="preserve"> taka</w:t>
      </w:r>
      <w:r>
        <w:rPr>
          <w:color w:val="000047"/>
        </w:rPr>
        <w:t xml:space="preserve"> bonus</w:t>
      </w:r>
      <w:r>
        <w:rPr>
          <w:color w:val="00003A"/>
        </w:rPr>
        <w:t xml:space="preserve"> pabo</w:t>
      </w:r>
      <w:r>
        <w:br/>
      </w:r>
      <w:r>
        <w:rPr>
          <w:color w:val="00003C"/>
        </w:rPr>
        <w:t xml:space="preserve"> টাকা</w:t>
      </w:r>
      <w:r>
        <w:rPr>
          <w:color w:val="000072"/>
        </w:rPr>
        <w:t xml:space="preserve"> এড</w:t>
      </w:r>
      <w:r>
        <w:rPr>
          <w:color w:val="000062"/>
        </w:rPr>
        <w:t xml:space="preserve"> মানি</w:t>
      </w:r>
      <w:r>
        <w:rPr>
          <w:color w:val="00005B"/>
        </w:rPr>
        <w:t xml:space="preserve"> অফার</w:t>
      </w:r>
      <w:r>
        <w:rPr>
          <w:color w:val="000073"/>
        </w:rPr>
        <w:t xml:space="preserve"> সম্পর্কে</w:t>
      </w:r>
      <w:r>
        <w:rPr>
          <w:color w:val="000062"/>
        </w:rPr>
        <w:t xml:space="preserve"> জানতে</w:t>
      </w:r>
      <w:r>
        <w:rPr>
          <w:color w:val="000055"/>
        </w:rPr>
        <w:t xml:space="preserve"> চাই</w:t>
      </w:r>
      <w:r>
        <w:br/>
      </w:r>
      <w:r>
        <w:rPr>
          <w:color w:val="000067"/>
        </w:rPr>
        <w:t xml:space="preserve"> প্রতি</w:t>
      </w:r>
      <w:r>
        <w:rPr>
          <w:color w:val="000077"/>
        </w:rPr>
        <w:t xml:space="preserve"> শুক্রবারে</w:t>
      </w:r>
      <w:r>
        <w:rPr>
          <w:color w:val="000052"/>
        </w:rPr>
        <w:t xml:space="preserve"> ব্যাংক</w:t>
      </w:r>
      <w:r>
        <w:rPr>
          <w:color w:val="000036"/>
        </w:rPr>
        <w:t xml:space="preserve"> থেকে</w:t>
      </w:r>
      <w:r>
        <w:rPr>
          <w:color w:val="000075"/>
        </w:rPr>
        <w:t xml:space="preserve"> এ্যাড</w:t>
      </w:r>
      <w:r>
        <w:rPr>
          <w:color w:val="000049"/>
        </w:rPr>
        <w:t xml:space="preserve"> মানি</w:t>
      </w:r>
      <w:r>
        <w:rPr>
          <w:color w:val="000044"/>
        </w:rPr>
        <w:t xml:space="preserve"> অফার</w:t>
      </w:r>
      <w:r>
        <w:rPr>
          <w:color w:val="00004F"/>
        </w:rPr>
        <w:t xml:space="preserve"> বন্ধ</w:t>
      </w:r>
      <w:r>
        <w:rPr>
          <w:color w:val="000000"/>
        </w:rPr>
        <w:t xml:space="preserve"> আছে</w:t>
      </w:r>
      <w:r>
        <w:br/>
      </w:r>
      <w:r>
        <w:rPr>
          <w:color w:val="000055"/>
        </w:rPr>
        <w:t xml:space="preserve"> শুক্রবারের</w:t>
      </w:r>
      <w:r>
        <w:rPr>
          <w:color w:val="000000"/>
        </w:rPr>
        <w:t xml:space="preserve"> টাকা</w:t>
      </w:r>
      <w:r>
        <w:rPr>
          <w:color w:val="00008F"/>
        </w:rPr>
        <w:t xml:space="preserve"> এডমানি</w:t>
      </w:r>
      <w:r>
        <w:rPr>
          <w:color w:val="000059"/>
        </w:rPr>
        <w:t xml:space="preserve"> শুধুমাত্র</w:t>
      </w:r>
      <w:r>
        <w:rPr>
          <w:color w:val="000050"/>
        </w:rPr>
        <w:t xml:space="preserve"> ibanking</w:t>
      </w:r>
      <w:r>
        <w:rPr>
          <w:color w:val="3B0000"/>
        </w:rPr>
        <w:t xml:space="preserve"> নাকি</w:t>
      </w:r>
      <w:r>
        <w:rPr>
          <w:color w:val="000033"/>
        </w:rPr>
        <w:t xml:space="preserve"> ব্যাংক</w:t>
      </w:r>
      <w:r>
        <w:rPr>
          <w:color w:val="00003A"/>
        </w:rPr>
        <w:t xml:space="preserve"> একাউন্টের</w:t>
      </w:r>
      <w:r>
        <w:rPr>
          <w:color w:val="3A0000"/>
        </w:rPr>
        <w:t xml:space="preserve"> মাধ্যমে</w:t>
      </w:r>
      <w:r>
        <w:rPr>
          <w:color w:val="00008F"/>
        </w:rPr>
        <w:t xml:space="preserve"> এডমানি</w:t>
      </w:r>
      <w:r>
        <w:rPr>
          <w:color w:val="590000"/>
        </w:rPr>
        <w:t xml:space="preserve"> করলেও</w:t>
      </w:r>
      <w:r>
        <w:rPr>
          <w:color w:val="000000"/>
        </w:rPr>
        <w:t xml:space="preserve"> টাকা</w:t>
      </w:r>
      <w:r>
        <w:rPr>
          <w:color w:val="000029"/>
        </w:rPr>
        <w:t xml:space="preserve"> ক্যাশব্যাক</w:t>
      </w:r>
      <w:r>
        <w:rPr>
          <w:color w:val="000000"/>
        </w:rPr>
        <w:t xml:space="preserve"> আসবে</w:t>
      </w:r>
      <w:r>
        <w:br/>
      </w:r>
      <w:r>
        <w:rPr>
          <w:color w:val="00006D"/>
        </w:rPr>
        <w:t xml:space="preserve"> প্রথমবার</w:t>
      </w:r>
      <w:r>
        <w:rPr>
          <w:color w:val="000025"/>
        </w:rPr>
        <w:t xml:space="preserve"> টাকা</w:t>
      </w:r>
      <w:r>
        <w:rPr>
          <w:color w:val="00006A"/>
        </w:rPr>
        <w:t xml:space="preserve"> এডমানিতে</w:t>
      </w:r>
      <w:r>
        <w:rPr>
          <w:color w:val="00005C"/>
        </w:rPr>
        <w:t xml:space="preserve"> ক্যাশবেক</w:t>
      </w:r>
      <w:r>
        <w:rPr>
          <w:color w:val="000038"/>
        </w:rPr>
        <w:t xml:space="preserve"> অফার</w:t>
      </w:r>
      <w:r>
        <w:rPr>
          <w:color w:val="7D0000"/>
        </w:rPr>
        <w:t xml:space="preserve"> কোন</w:t>
      </w:r>
      <w:r>
        <w:rPr>
          <w:color w:val="7D0000"/>
        </w:rPr>
        <w:t xml:space="preserve"> কোন</w:t>
      </w:r>
      <w:r>
        <w:rPr>
          <w:color w:val="00005E"/>
        </w:rPr>
        <w:t xml:space="preserve"> ব্যাংকের</w:t>
      </w:r>
      <w:r>
        <w:rPr>
          <w:color w:val="3F0000"/>
        </w:rPr>
        <w:t xml:space="preserve"> জন্য</w:t>
      </w:r>
      <w:r>
        <w:rPr>
          <w:color w:val="000000"/>
        </w:rPr>
        <w:t xml:space="preserve"> প্রযোজ্য</w:t>
      </w:r>
      <w:r>
        <w:br/>
      </w:r>
      <w:r>
        <w:rPr>
          <w:color w:val="000030"/>
        </w:rPr>
        <w:t xml:space="preserve"> bkash</w:t>
      </w:r>
      <w:r>
        <w:rPr>
          <w:color w:val="3E0000"/>
        </w:rPr>
        <w:t xml:space="preserve"> a</w:t>
      </w:r>
      <w:r>
        <w:rPr>
          <w:color w:val="00004B"/>
        </w:rPr>
        <w:t xml:space="preserve"> add</w:t>
      </w:r>
      <w:r>
        <w:rPr>
          <w:color w:val="000046"/>
        </w:rPr>
        <w:t xml:space="preserve"> money</w:t>
      </w:r>
      <w:r>
        <w:rPr>
          <w:color w:val="5C0000"/>
        </w:rPr>
        <w:t xml:space="preserve"> te</w:t>
      </w:r>
      <w:r>
        <w:rPr>
          <w:color w:val="00004A"/>
        </w:rPr>
        <w:t xml:space="preserve"> cashback</w:t>
      </w:r>
      <w:r>
        <w:rPr>
          <w:color w:val="000045"/>
        </w:rPr>
        <w:t xml:space="preserve"> offer</w:t>
      </w:r>
      <w:r>
        <w:rPr>
          <w:color w:val="000038"/>
        </w:rPr>
        <w:t xml:space="preserve"> ki</w:t>
      </w:r>
      <w:r>
        <w:rPr>
          <w:color w:val="0000A0"/>
        </w:rPr>
        <w:t xml:space="preserve"> running</w:t>
      </w:r>
      <w:r>
        <w:rPr>
          <w:color w:val="000000"/>
        </w:rPr>
        <w:t xml:space="preserve"> ache</w:t>
      </w:r>
      <w:r>
        <w:br/>
      </w:r>
      <w:r>
        <w:rPr>
          <w:color w:val="000054"/>
        </w:rPr>
        <w:t xml:space="preserve"> ajke</w:t>
      </w:r>
      <w:r>
        <w:rPr>
          <w:color w:val="000027"/>
        </w:rPr>
        <w:t xml:space="preserve"> ki</w:t>
      </w:r>
      <w:r>
        <w:rPr>
          <w:color w:val="000050"/>
        </w:rPr>
        <w:t xml:space="preserve"> city</w:t>
      </w:r>
      <w:r>
        <w:rPr>
          <w:color w:val="000038"/>
        </w:rPr>
        <w:t xml:space="preserve"> bank</w:t>
      </w:r>
      <w:r>
        <w:rPr>
          <w:color w:val="000031"/>
        </w:rPr>
        <w:t xml:space="preserve"> theke</w:t>
      </w:r>
      <w:r>
        <w:rPr>
          <w:color w:val="000058"/>
        </w:rPr>
        <w:t xml:space="preserve"> tk</w:t>
      </w:r>
      <w:r>
        <w:rPr>
          <w:color w:val="000034"/>
        </w:rPr>
        <w:t xml:space="preserve"> add</w:t>
      </w:r>
      <w:r>
        <w:rPr>
          <w:color w:val="000031"/>
        </w:rPr>
        <w:t xml:space="preserve"> money</w:t>
      </w:r>
      <w:r>
        <w:rPr>
          <w:color w:val="3D0000"/>
        </w:rPr>
        <w:t xml:space="preserve"> korle</w:t>
      </w:r>
      <w:r>
        <w:rPr>
          <w:color w:val="000058"/>
        </w:rPr>
        <w:t xml:space="preserve"> tk</w:t>
      </w:r>
      <w:r>
        <w:rPr>
          <w:color w:val="000063"/>
        </w:rPr>
        <w:t xml:space="preserve"> bonous</w:t>
      </w:r>
      <w:r>
        <w:rPr>
          <w:color w:val="000052"/>
        </w:rPr>
        <w:t xml:space="preserve"> pawa</w:t>
      </w:r>
      <w:r>
        <w:rPr>
          <w:color w:val="660000"/>
        </w:rPr>
        <w:t xml:space="preserve"> jbe</w:t>
      </w:r>
      <w:r>
        <w:br/>
      </w:r>
      <w:r>
        <w:rPr>
          <w:color w:val="000066"/>
        </w:rPr>
        <w:t xml:space="preserve"> tk</w:t>
      </w:r>
      <w:r>
        <w:rPr>
          <w:color w:val="00003D"/>
        </w:rPr>
        <w:t xml:space="preserve"> add</w:t>
      </w:r>
      <w:r>
        <w:rPr>
          <w:color w:val="000039"/>
        </w:rPr>
        <w:t xml:space="preserve"> money</w:t>
      </w:r>
      <w:r>
        <w:rPr>
          <w:color w:val="4B0000"/>
        </w:rPr>
        <w:t xml:space="preserve"> te</w:t>
      </w:r>
      <w:r>
        <w:rPr>
          <w:color w:val="000066"/>
        </w:rPr>
        <w:t xml:space="preserve"> tk</w:t>
      </w:r>
      <w:r>
        <w:rPr>
          <w:color w:val="00003C"/>
        </w:rPr>
        <w:t xml:space="preserve"> cashback</w:t>
      </w:r>
      <w:r>
        <w:rPr>
          <w:color w:val="000038"/>
        </w:rPr>
        <w:t xml:space="preserve"> offer</w:t>
      </w:r>
      <w:r>
        <w:rPr>
          <w:color w:val="00004E"/>
        </w:rPr>
        <w:t xml:space="preserve"> ti</w:t>
      </w:r>
      <w:r>
        <w:rPr>
          <w:color w:val="00002E"/>
        </w:rPr>
        <w:t xml:space="preserve"> ki</w:t>
      </w:r>
      <w:r>
        <w:rPr>
          <w:color w:val="000083"/>
        </w:rPr>
        <w:t xml:space="preserve"> running</w:t>
      </w:r>
      <w:r>
        <w:rPr>
          <w:color w:val="000000"/>
        </w:rPr>
        <w:t xml:space="preserve"> ache</w:t>
      </w:r>
      <w:r>
        <w:rPr>
          <w:color w:val="000042"/>
        </w:rPr>
        <w:t xml:space="preserve"> bank</w:t>
      </w:r>
      <w:r>
        <w:rPr>
          <w:color w:val="000038"/>
        </w:rPr>
        <w:t xml:space="preserve"> to</w:t>
      </w:r>
      <w:r>
        <w:rPr>
          <w:color w:val="000027"/>
        </w:rPr>
        <w:t xml:space="preserve"> bkash</w:t>
      </w:r>
      <w:r>
        <w:br/>
      </w:r>
      <w:r>
        <w:rPr>
          <w:color w:val="000022"/>
        </w:rPr>
        <w:t xml:space="preserve"> bkash</w:t>
      </w:r>
      <w:r>
        <w:rPr>
          <w:color w:val="2C0000"/>
        </w:rPr>
        <w:t xml:space="preserve"> a</w:t>
      </w:r>
      <w:r>
        <w:rPr>
          <w:color w:val="000080"/>
        </w:rPr>
        <w:t xml:space="preserve"> ibangking</w:t>
      </w:r>
      <w:r>
        <w:rPr>
          <w:color w:val="000062"/>
        </w:rPr>
        <w:t xml:space="preserve"> theke</w:t>
      </w:r>
      <w:r>
        <w:rPr>
          <w:color w:val="000058"/>
        </w:rPr>
        <w:t xml:space="preserve"> tk</w:t>
      </w:r>
      <w:r>
        <w:rPr>
          <w:color w:val="000034"/>
        </w:rPr>
        <w:t xml:space="preserve"> add</w:t>
      </w:r>
      <w:r>
        <w:rPr>
          <w:color w:val="000031"/>
        </w:rPr>
        <w:t xml:space="preserve"> money</w:t>
      </w:r>
      <w:r>
        <w:rPr>
          <w:color w:val="400000"/>
        </w:rPr>
        <w:t xml:space="preserve"> te</w:t>
      </w:r>
      <w:r>
        <w:rPr>
          <w:color w:val="000058"/>
        </w:rPr>
        <w:t xml:space="preserve"> tk</w:t>
      </w:r>
      <w:r>
        <w:rPr>
          <w:color w:val="000000"/>
        </w:rPr>
        <w:t xml:space="preserve"> cash</w:t>
      </w:r>
      <w:r>
        <w:rPr>
          <w:color w:val="000051"/>
        </w:rPr>
        <w:t xml:space="preserve"> kon</w:t>
      </w:r>
      <w:r>
        <w:rPr>
          <w:color w:val="000051"/>
        </w:rPr>
        <w:t xml:space="preserve"> kon</w:t>
      </w:r>
      <w:r>
        <w:rPr>
          <w:color w:val="000038"/>
        </w:rPr>
        <w:t xml:space="preserve"> bank</w:t>
      </w:r>
      <w:r>
        <w:rPr>
          <w:color w:val="000062"/>
        </w:rPr>
        <w:t xml:space="preserve"> theke</w:t>
      </w:r>
      <w:r>
        <w:rPr>
          <w:color w:val="00005C"/>
        </w:rPr>
        <w:t xml:space="preserve"> neya</w:t>
      </w:r>
      <w:r>
        <w:rPr>
          <w:color w:val="000000"/>
        </w:rPr>
        <w:t xml:space="preserve"> jabe</w:t>
      </w:r>
      <w:r>
        <w:br/>
      </w:r>
      <w:r>
        <w:rPr>
          <w:color w:val="00006C"/>
        </w:rPr>
        <w:t xml:space="preserve"> টাকা</w:t>
      </w:r>
      <w:r>
        <w:rPr>
          <w:color w:val="000098"/>
        </w:rPr>
        <w:t xml:space="preserve"> এডমানিতে</w:t>
      </w:r>
      <w:r>
        <w:rPr>
          <w:color w:val="00006C"/>
        </w:rPr>
        <w:t xml:space="preserve"> টাকা</w:t>
      </w:r>
      <w:r>
        <w:rPr>
          <w:color w:val="000064"/>
        </w:rPr>
        <w:t xml:space="preserve"> বোনাস</w:t>
      </w:r>
      <w:r>
        <w:rPr>
          <w:color w:val="000051"/>
        </w:rPr>
        <w:t xml:space="preserve"> অফার</w:t>
      </w:r>
      <w:r>
        <w:rPr>
          <w:color w:val="390000"/>
        </w:rPr>
        <w:t xml:space="preserve"> কি</w:t>
      </w:r>
      <w:r>
        <w:rPr>
          <w:color w:val="640000"/>
        </w:rPr>
        <w:t xml:space="preserve"> এখনো</w:t>
      </w:r>
      <w:r>
        <w:rPr>
          <w:color w:val="000000"/>
        </w:rPr>
        <w:t xml:space="preserve"> আছে</w:t>
      </w:r>
      <w:r>
        <w:br/>
      </w:r>
      <w:r>
        <w:rPr>
          <w:color w:val="210000"/>
        </w:rPr>
        <w:t xml:space="preserve"> আমার</w:t>
      </w:r>
      <w:r>
        <w:rPr>
          <w:color w:val="590000"/>
        </w:rPr>
        <w:t xml:space="preserve"> এখানে</w:t>
      </w:r>
      <w:r>
        <w:rPr>
          <w:color w:val="4A0000"/>
        </w:rPr>
        <w:t xml:space="preserve"> আসছে</w:t>
      </w:r>
      <w:r>
        <w:rPr>
          <w:color w:val="420000"/>
        </w:rPr>
        <w:t xml:space="preserve"> যে</w:t>
      </w:r>
      <w:r>
        <w:rPr>
          <w:color w:val="000069"/>
        </w:rPr>
        <w:t xml:space="preserve"> টাকা</w:t>
      </w:r>
      <w:r>
        <w:rPr>
          <w:color w:val="00004D"/>
        </w:rPr>
        <w:t xml:space="preserve"> রিচাজ</w:t>
      </w:r>
      <w:r>
        <w:rPr>
          <w:color w:val="3A0000"/>
        </w:rPr>
        <w:t xml:space="preserve"> করলে</w:t>
      </w:r>
      <w:r>
        <w:rPr>
          <w:color w:val="000069"/>
        </w:rPr>
        <w:t xml:space="preserve"> টাকা</w:t>
      </w:r>
      <w:r>
        <w:rPr>
          <w:color w:val="000033"/>
        </w:rPr>
        <w:t xml:space="preserve"> ক্যাশব্যাক</w:t>
      </w:r>
      <w:r>
        <w:rPr>
          <w:color w:val="4F0000"/>
        </w:rPr>
        <w:t xml:space="preserve"> তা</w:t>
      </w:r>
      <w:r>
        <w:rPr>
          <w:color w:val="000069"/>
        </w:rPr>
        <w:t xml:space="preserve"> টাকা</w:t>
      </w:r>
      <w:r>
        <w:rPr>
          <w:color w:val="00005A"/>
        </w:rPr>
        <w:t xml:space="preserve"> কবে</w:t>
      </w:r>
      <w:r>
        <w:rPr>
          <w:color w:val="00005A"/>
        </w:rPr>
        <w:t xml:space="preserve"> আসবে</w:t>
      </w:r>
      <w:r>
        <w:br/>
      </w:r>
      <w:r>
        <w:rPr>
          <w:color w:val="000061"/>
        </w:rPr>
        <w:t xml:space="preserve"> tk</w:t>
      </w:r>
      <w:r>
        <w:rPr>
          <w:color w:val="000043"/>
        </w:rPr>
        <w:t xml:space="preserve"> card</w:t>
      </w:r>
      <w:r>
        <w:rPr>
          <w:color w:val="000036"/>
        </w:rPr>
        <w:t xml:space="preserve"> theke</w:t>
      </w:r>
      <w:r>
        <w:rPr>
          <w:color w:val="00003A"/>
        </w:rPr>
        <w:t xml:space="preserve"> add</w:t>
      </w:r>
      <w:r>
        <w:rPr>
          <w:color w:val="000035"/>
        </w:rPr>
        <w:t xml:space="preserve"> e</w:t>
      </w:r>
      <w:r>
        <w:rPr>
          <w:color w:val="000061"/>
        </w:rPr>
        <w:t xml:space="preserve"> tk</w:t>
      </w:r>
      <w:r>
        <w:rPr>
          <w:color w:val="000038"/>
        </w:rPr>
        <w:t xml:space="preserve"> cash</w:t>
      </w:r>
      <w:r>
        <w:rPr>
          <w:color w:val="00003A"/>
        </w:rPr>
        <w:t xml:space="preserve"> back</w:t>
      </w:r>
      <w:r>
        <w:rPr>
          <w:color w:val="000045"/>
        </w:rPr>
        <w:t xml:space="preserve"> ei</w:t>
      </w:r>
      <w:r>
        <w:rPr>
          <w:color w:val="000035"/>
        </w:rPr>
        <w:t xml:space="preserve"> offer</w:t>
      </w:r>
      <w:r>
        <w:rPr>
          <w:color w:val="360000"/>
        </w:rPr>
        <w:t xml:space="preserve"> er</w:t>
      </w:r>
      <w:r>
        <w:rPr>
          <w:color w:val="000089"/>
        </w:rPr>
        <w:t xml:space="preserve"> bistarioto</w:t>
      </w:r>
      <w:r>
        <w:rPr>
          <w:color w:val="490000"/>
        </w:rPr>
        <w:t xml:space="preserve"> jante</w:t>
      </w:r>
      <w:r>
        <w:rPr>
          <w:color w:val="000000"/>
        </w:rPr>
        <w:t xml:space="preserve"> chai</w:t>
      </w:r>
      <w:r>
        <w:br/>
      </w:r>
      <w:r>
        <w:rPr>
          <w:color w:val="00008F"/>
        </w:rPr>
        <w:t xml:space="preserve"> ific</w:t>
      </w:r>
      <w:r>
        <w:rPr>
          <w:color w:val="000065"/>
        </w:rPr>
        <w:t xml:space="preserve"> ব্যাংক</w:t>
      </w:r>
      <w:r>
        <w:rPr>
          <w:color w:val="000042"/>
        </w:rPr>
        <w:t xml:space="preserve"> থেকে</w:t>
      </w:r>
      <w:r>
        <w:rPr>
          <w:color w:val="000000"/>
        </w:rPr>
        <w:t xml:space="preserve"> টাকা</w:t>
      </w:r>
      <w:r>
        <w:rPr>
          <w:color w:val="00008C"/>
        </w:rPr>
        <w:t xml:space="preserve"> এডমানি</w:t>
      </w:r>
      <w:r>
        <w:rPr>
          <w:color w:val="000000"/>
        </w:rPr>
        <w:t xml:space="preserve"> করি</w:t>
      </w:r>
      <w:r>
        <w:rPr>
          <w:color w:val="000000"/>
        </w:rPr>
        <w:t xml:space="preserve"> সেক্ষেত্রে</w:t>
      </w:r>
      <w:r>
        <w:rPr>
          <w:color w:val="3B0000"/>
        </w:rPr>
        <w:t xml:space="preserve"> কি</w:t>
      </w:r>
      <w:r>
        <w:rPr>
          <w:color w:val="000000"/>
        </w:rPr>
        <w:t xml:space="preserve"> টাকা</w:t>
      </w:r>
      <w:r>
        <w:rPr>
          <w:color w:val="000051"/>
        </w:rPr>
        <w:t xml:space="preserve"> ক্যাশব্যাক</w:t>
      </w:r>
      <w:r>
        <w:rPr>
          <w:color w:val="000000"/>
        </w:rPr>
        <w:t xml:space="preserve"> পাবো</w:t>
      </w:r>
      <w:r>
        <w:br/>
      </w:r>
      <w:r>
        <w:rPr>
          <w:color w:val="000051"/>
        </w:rPr>
        <w:t xml:space="preserve"> card</w:t>
      </w:r>
      <w:r>
        <w:rPr>
          <w:color w:val="000069"/>
        </w:rPr>
        <w:t xml:space="preserve"> thaka</w:t>
      </w:r>
      <w:r>
        <w:rPr>
          <w:color w:val="00003A"/>
        </w:rPr>
        <w:t xml:space="preserve"> tk</w:t>
      </w:r>
      <w:r>
        <w:rPr>
          <w:color w:val="000045"/>
        </w:rPr>
        <w:t xml:space="preserve"> add</w:t>
      </w:r>
      <w:r>
        <w:rPr>
          <w:color w:val="000041"/>
        </w:rPr>
        <w:t xml:space="preserve"> money</w:t>
      </w:r>
      <w:r>
        <w:rPr>
          <w:color w:val="760000"/>
        </w:rPr>
        <w:t xml:space="preserve"> korla</w:t>
      </w:r>
      <w:r>
        <w:rPr>
          <w:color w:val="00003A"/>
        </w:rPr>
        <w:t xml:space="preserve"> tk</w:t>
      </w:r>
      <w:r>
        <w:rPr>
          <w:color w:val="00002E"/>
        </w:rPr>
        <w:t xml:space="preserve"> bonus</w:t>
      </w:r>
      <w:r>
        <w:rPr>
          <w:color w:val="310000"/>
        </w:rPr>
        <w:t xml:space="preserve"> ata</w:t>
      </w:r>
      <w:r>
        <w:rPr>
          <w:color w:val="00001A"/>
        </w:rPr>
        <w:t xml:space="preserve"> ki</w:t>
      </w:r>
      <w:r>
        <w:rPr>
          <w:color w:val="000036"/>
        </w:rPr>
        <w:t xml:space="preserve"> visa</w:t>
      </w:r>
      <w:r>
        <w:rPr>
          <w:color w:val="000051"/>
        </w:rPr>
        <w:t xml:space="preserve"> card</w:t>
      </w:r>
      <w:r>
        <w:rPr>
          <w:color w:val="000069"/>
        </w:rPr>
        <w:t xml:space="preserve"> thaka</w:t>
      </w:r>
      <w:r>
        <w:rPr>
          <w:color w:val="000045"/>
        </w:rPr>
        <w:t xml:space="preserve"> add</w:t>
      </w:r>
      <w:r>
        <w:rPr>
          <w:color w:val="000041"/>
        </w:rPr>
        <w:t xml:space="preserve"> money</w:t>
      </w:r>
      <w:r>
        <w:rPr>
          <w:color w:val="760000"/>
        </w:rPr>
        <w:t xml:space="preserve"> korla</w:t>
      </w:r>
      <w:r>
        <w:rPr>
          <w:color w:val="000000"/>
        </w:rPr>
        <w:t xml:space="preserve"> hoba</w:t>
      </w:r>
      <w:r>
        <w:rPr>
          <w:color w:val="000031"/>
        </w:rPr>
        <w:t xml:space="preserve"> r</w:t>
      </w:r>
      <w:r>
        <w:rPr>
          <w:color w:val="000020"/>
        </w:rPr>
        <w:t xml:space="preserve"> offer</w:t>
      </w:r>
      <w:r>
        <w:rPr>
          <w:color w:val="000029"/>
        </w:rPr>
        <w:t xml:space="preserve"> koto</w:t>
      </w:r>
      <w:r>
        <w:rPr>
          <w:color w:val="00003D"/>
        </w:rPr>
        <w:t xml:space="preserve"> tarik</w:t>
      </w:r>
      <w:r>
        <w:rPr>
          <w:color w:val="000039"/>
        </w:rPr>
        <w:t xml:space="preserve"> porjonto</w:t>
      </w:r>
      <w:r>
        <w:rPr>
          <w:color w:val="000000"/>
        </w:rPr>
        <w:t xml:space="preserve"> solba</w:t>
      </w:r>
      <w:r>
        <w:br/>
      </w:r>
      <w:r>
        <w:rPr>
          <w:color w:val="5C0000"/>
        </w:rPr>
        <w:t xml:space="preserve"> sir</w:t>
      </w:r>
      <w:r>
        <w:rPr>
          <w:color w:val="3B0000"/>
        </w:rPr>
        <w:t xml:space="preserve"> ami</w:t>
      </w:r>
      <w:r>
        <w:rPr>
          <w:color w:val="000000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00"/>
        </w:rPr>
        <w:t xml:space="preserve"> tk</w:t>
      </w:r>
      <w:r>
        <w:rPr>
          <w:color w:val="00004F"/>
        </w:rPr>
        <w:t xml:space="preserve"> cashback</w:t>
      </w:r>
      <w:r>
        <w:rPr>
          <w:color w:val="000060"/>
        </w:rPr>
        <w:t xml:space="preserve"> ei</w:t>
      </w:r>
      <w:r>
        <w:rPr>
          <w:color w:val="00004A"/>
        </w:rPr>
        <w:t xml:space="preserve"> offer</w:t>
      </w:r>
      <w:r>
        <w:rPr>
          <w:color w:val="00007A"/>
        </w:rPr>
        <w:t xml:space="preserve"> details</w:t>
      </w:r>
      <w:r>
        <w:rPr>
          <w:color w:val="650000"/>
        </w:rPr>
        <w:t xml:space="preserve"> jante</w:t>
      </w:r>
      <w:r>
        <w:rPr>
          <w:color w:val="000000"/>
        </w:rPr>
        <w:t xml:space="preserve"> chai</w:t>
      </w:r>
      <w:r>
        <w:br/>
      </w:r>
      <w:r>
        <w:rPr>
          <w:color w:val="00006C"/>
        </w:rPr>
        <w:t xml:space="preserve"> gp</w:t>
      </w:r>
      <w:r>
        <w:rPr>
          <w:color w:val="00009A"/>
        </w:rPr>
        <w:t xml:space="preserve"> রিচাজ্য</w:t>
      </w:r>
      <w:r>
        <w:rPr>
          <w:color w:val="00002A"/>
        </w:rPr>
        <w:t xml:space="preserve"> টাকা</w:t>
      </w:r>
      <w:r>
        <w:rPr>
          <w:color w:val="000075"/>
        </w:rPr>
        <w:t xml:space="preserve"> ক্যাশবাক</w:t>
      </w:r>
      <w:r>
        <w:rPr>
          <w:color w:val="6C0000"/>
        </w:rPr>
        <w:t xml:space="preserve"> পাবে</w:t>
      </w:r>
      <w:r>
        <w:rPr>
          <w:color w:val="2D0000"/>
        </w:rPr>
        <w:t xml:space="preserve"> কি</w:t>
      </w:r>
      <w:r>
        <w:br/>
      </w:r>
      <w:r>
        <w:rPr>
          <w:color w:val="00006B"/>
        </w:rPr>
        <w:t xml:space="preserve"> bank</w:t>
      </w:r>
      <w:r>
        <w:rPr>
          <w:color w:val="00005A"/>
        </w:rPr>
        <w:t xml:space="preserve"> to</w:t>
      </w:r>
      <w:r>
        <w:rPr>
          <w:color w:val="000040"/>
        </w:rPr>
        <w:t xml:space="preserve"> bkash</w:t>
      </w:r>
      <w:r>
        <w:rPr>
          <w:color w:val="000063"/>
        </w:rPr>
        <w:t xml:space="preserve"> add</w:t>
      </w:r>
      <w:r>
        <w:rPr>
          <w:color w:val="00005D"/>
        </w:rPr>
        <w:t xml:space="preserve"> money</w:t>
      </w:r>
      <w:r>
        <w:rPr>
          <w:color w:val="000096"/>
        </w:rPr>
        <w:t xml:space="preserve"> details</w:t>
      </w:r>
      <w:r>
        <w:br/>
      </w:r>
      <w:r>
        <w:rPr>
          <w:color w:val="000066"/>
        </w:rPr>
        <w:t xml:space="preserve"> friday</w:t>
      </w:r>
      <w:r>
        <w:rPr>
          <w:color w:val="00003B"/>
        </w:rPr>
        <w:t xml:space="preserve"> tk</w:t>
      </w:r>
      <w:r>
        <w:rPr>
          <w:color w:val="00004C"/>
        </w:rPr>
        <w:t xml:space="preserve"> bank</w:t>
      </w:r>
      <w:r>
        <w:rPr>
          <w:color w:val="000042"/>
        </w:rPr>
        <w:t xml:space="preserve"> theke</w:t>
      </w:r>
      <w:r>
        <w:rPr>
          <w:color w:val="000046"/>
        </w:rPr>
        <w:t xml:space="preserve"> add</w:t>
      </w:r>
      <w:r>
        <w:rPr>
          <w:color w:val="000042"/>
        </w:rPr>
        <w:t xml:space="preserve"> money</w:t>
      </w:r>
      <w:r>
        <w:rPr>
          <w:color w:val="570000"/>
        </w:rPr>
        <w:t xml:space="preserve"> te</w:t>
      </w:r>
      <w:r>
        <w:rPr>
          <w:color w:val="000041"/>
        </w:rPr>
        <w:t xml:space="preserve"> offer</w:t>
      </w:r>
      <w:r>
        <w:rPr>
          <w:color w:val="000042"/>
        </w:rPr>
        <w:t xml:space="preserve"> ta</w:t>
      </w:r>
      <w:r>
        <w:rPr>
          <w:color w:val="000035"/>
        </w:rPr>
        <w:t xml:space="preserve"> ki</w:t>
      </w:r>
      <w:r>
        <w:rPr>
          <w:color w:val="00006D"/>
        </w:rPr>
        <w:t xml:space="preserve"> chalu</w:t>
      </w:r>
      <w:r>
        <w:rPr>
          <w:color w:val="000000"/>
        </w:rPr>
        <w:t xml:space="preserve"> ache</w:t>
      </w:r>
      <w:r>
        <w:br/>
      </w:r>
      <w:r>
        <w:rPr>
          <w:color w:val="000099"/>
        </w:rPr>
        <w:t xml:space="preserve"> শুক্রবারের</w:t>
      </w:r>
      <w:r>
        <w:rPr>
          <w:color w:val="000060"/>
        </w:rPr>
        <w:t xml:space="preserve"> এড</w:t>
      </w:r>
      <w:r>
        <w:rPr>
          <w:color w:val="000053"/>
        </w:rPr>
        <w:t xml:space="preserve"> মানি</w:t>
      </w:r>
      <w:r>
        <w:rPr>
          <w:color w:val="00004D"/>
        </w:rPr>
        <w:t xml:space="preserve"> অফার</w:t>
      </w:r>
      <w:r>
        <w:rPr>
          <w:color w:val="000063"/>
        </w:rPr>
        <w:t xml:space="preserve"> টি</w:t>
      </w:r>
      <w:r>
        <w:rPr>
          <w:color w:val="5F0000"/>
        </w:rPr>
        <w:t xml:space="preserve"> এখনো</w:t>
      </w:r>
      <w:r>
        <w:rPr>
          <w:color w:val="000000"/>
        </w:rPr>
        <w:t xml:space="preserve"> আছে</w:t>
      </w:r>
      <w:r>
        <w:br/>
      </w:r>
      <w:r>
        <w:rPr>
          <w:color w:val="450000"/>
        </w:rPr>
        <w:t xml:space="preserve"> hi</w:t>
      </w:r>
      <w:r>
        <w:rPr>
          <w:color w:val="490000"/>
        </w:rPr>
        <w:t xml:space="preserve"> if</w:t>
      </w:r>
      <w:r>
        <w:rPr>
          <w:color w:val="520000"/>
        </w:rPr>
        <w:t xml:space="preserve"> i</w:t>
      </w:r>
      <w:r>
        <w:rPr>
          <w:color w:val="00002F"/>
        </w:rPr>
        <w:t xml:space="preserve"> add</w:t>
      </w:r>
      <w:r>
        <w:rPr>
          <w:color w:val="00007A"/>
        </w:rPr>
        <w:t xml:space="preserve"> taka</w:t>
      </w:r>
      <w:r>
        <w:rPr>
          <w:color w:val="000039"/>
        </w:rPr>
        <w:t xml:space="preserve"> from</w:t>
      </w:r>
      <w:r>
        <w:rPr>
          <w:color w:val="000062"/>
        </w:rPr>
        <w:t xml:space="preserve"> different</w:t>
      </w:r>
      <w:r>
        <w:rPr>
          <w:color w:val="000033"/>
        </w:rPr>
        <w:t xml:space="preserve"> bank</w:t>
      </w:r>
      <w:r>
        <w:rPr>
          <w:color w:val="470000"/>
        </w:rPr>
        <w:t xml:space="preserve"> will</w:t>
      </w:r>
      <w:r>
        <w:rPr>
          <w:color w:val="520000"/>
        </w:rPr>
        <w:t xml:space="preserve"> i</w:t>
      </w:r>
      <w:r>
        <w:rPr>
          <w:color w:val="00003D"/>
        </w:rPr>
        <w:t xml:space="preserve"> get</w:t>
      </w:r>
      <w:r>
        <w:rPr>
          <w:color w:val="00007A"/>
        </w:rPr>
        <w:t xml:space="preserve"> taka</w:t>
      </w:r>
      <w:r>
        <w:rPr>
          <w:color w:val="4D0000"/>
        </w:rPr>
        <w:t xml:space="preserve"> or</w:t>
      </w:r>
      <w:r>
        <w:rPr>
          <w:color w:val="00007A"/>
        </w:rPr>
        <w:t xml:space="preserve"> taka</w:t>
      </w:r>
      <w:r>
        <w:br/>
      </w:r>
      <w:r>
        <w:rPr>
          <w:color w:val="000050"/>
        </w:rPr>
        <w:t xml:space="preserve"> অামার</w:t>
      </w:r>
      <w:r>
        <w:rPr>
          <w:color w:val="000034"/>
        </w:rPr>
        <w:t xml:space="preserve"> একটি</w:t>
      </w:r>
      <w:r>
        <w:rPr>
          <w:color w:val="00002C"/>
        </w:rPr>
        <w:t xml:space="preserve"> অফার</w:t>
      </w:r>
      <w:r>
        <w:rPr>
          <w:color w:val="00004C"/>
        </w:rPr>
        <w:t xml:space="preserve"> এসেছে</w:t>
      </w:r>
      <w:r>
        <w:rPr>
          <w:color w:val="00001D"/>
        </w:rPr>
        <w:t xml:space="preserve"> টাকা</w:t>
      </w:r>
      <w:r>
        <w:rPr>
          <w:color w:val="000070"/>
        </w:rPr>
        <w:t xml:space="preserve"> সেন্ড</w:t>
      </w:r>
      <w:r>
        <w:rPr>
          <w:color w:val="00005F"/>
        </w:rPr>
        <w:t xml:space="preserve"> মানি</w:t>
      </w:r>
      <w:r>
        <w:rPr>
          <w:color w:val="610000"/>
        </w:rPr>
        <w:t xml:space="preserve"> করলে</w:t>
      </w:r>
      <w:r>
        <w:rPr>
          <w:color w:val="00001D"/>
        </w:rPr>
        <w:t xml:space="preserve"> টাকা</w:t>
      </w:r>
      <w:r>
        <w:rPr>
          <w:color w:val="00002B"/>
        </w:rPr>
        <w:t xml:space="preserve"> ক্যাশব্যাক</w:t>
      </w:r>
      <w:r>
        <w:rPr>
          <w:color w:val="00002C"/>
        </w:rPr>
        <w:t xml:space="preserve"> এখন</w:t>
      </w:r>
      <w:r>
        <w:rPr>
          <w:color w:val="000053"/>
        </w:rPr>
        <w:t xml:space="preserve"> অামি</w:t>
      </w:r>
      <w:r>
        <w:rPr>
          <w:color w:val="000070"/>
        </w:rPr>
        <w:t xml:space="preserve"> সেন্ড</w:t>
      </w:r>
      <w:r>
        <w:rPr>
          <w:color w:val="00005F"/>
        </w:rPr>
        <w:t xml:space="preserve"> মানি</w:t>
      </w:r>
      <w:r>
        <w:rPr>
          <w:color w:val="610000"/>
        </w:rPr>
        <w:t xml:space="preserve"> করলে</w:t>
      </w:r>
      <w:r>
        <w:rPr>
          <w:color w:val="1F0000"/>
        </w:rPr>
        <w:t xml:space="preserve"> কি</w:t>
      </w:r>
      <w:r>
        <w:rPr>
          <w:color w:val="00003E"/>
        </w:rPr>
        <w:t xml:space="preserve"> চার্জ</w:t>
      </w:r>
      <w:r>
        <w:rPr>
          <w:color w:val="000000"/>
        </w:rPr>
        <w:t xml:space="preserve"> কাটবে</w:t>
      </w:r>
      <w:r>
        <w:br/>
      </w:r>
      <w:r>
        <w:rPr>
          <w:color w:val="000022"/>
        </w:rPr>
        <w:t xml:space="preserve"> টাকা</w:t>
      </w:r>
      <w:r>
        <w:rPr>
          <w:color w:val="00004D"/>
        </w:rPr>
        <w:t xml:space="preserve"> বা</w:t>
      </w:r>
      <w:r>
        <w:rPr>
          <w:color w:val="4D0000"/>
        </w:rPr>
        <w:t xml:space="preserve"> তার</w:t>
      </w:r>
      <w:r>
        <w:rPr>
          <w:color w:val="00006A"/>
        </w:rPr>
        <w:t xml:space="preserve"> অধিক</w:t>
      </w:r>
      <w:r>
        <w:rPr>
          <w:color w:val="000055"/>
        </w:rPr>
        <w:t xml:space="preserve"> এডমানি</w:t>
      </w:r>
      <w:r>
        <w:rPr>
          <w:color w:val="380000"/>
        </w:rPr>
        <w:t xml:space="preserve"> করলে</w:t>
      </w:r>
      <w:r>
        <w:rPr>
          <w:color w:val="000058"/>
        </w:rPr>
        <w:t xml:space="preserve"> কুপন</w:t>
      </w:r>
      <w:r>
        <w:rPr>
          <w:color w:val="480000"/>
        </w:rPr>
        <w:t xml:space="preserve"> ও</w:t>
      </w:r>
      <w:r>
        <w:rPr>
          <w:color w:val="00004A"/>
        </w:rPr>
        <w:t xml:space="preserve"> টাকার</w:t>
      </w:r>
      <w:r>
        <w:rPr>
          <w:color w:val="000033"/>
        </w:rPr>
        <w:t xml:space="preserve"> অফার</w:t>
      </w:r>
      <w:r>
        <w:rPr>
          <w:color w:val="4A0000"/>
        </w:rPr>
        <w:t xml:space="preserve"> নিয়ে</w:t>
      </w:r>
      <w:r>
        <w:rPr>
          <w:color w:val="000037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00004D"/>
        </w:rPr>
        <w:t xml:space="preserve"> city</w:t>
      </w:r>
      <w:r>
        <w:rPr>
          <w:color w:val="00006A"/>
        </w:rPr>
        <w:t xml:space="preserve"> touch</w:t>
      </w:r>
      <w:r>
        <w:rPr>
          <w:color w:val="000030"/>
        </w:rPr>
        <w:t xml:space="preserve"> theke</w:t>
      </w:r>
      <w:r>
        <w:rPr>
          <w:color w:val="000021"/>
        </w:rPr>
        <w:t xml:space="preserve"> bkash</w:t>
      </w:r>
      <w:r>
        <w:rPr>
          <w:color w:val="2B0000"/>
        </w:rPr>
        <w:t xml:space="preserve"> a</w:t>
      </w:r>
      <w:r>
        <w:rPr>
          <w:color w:val="000058"/>
        </w:rPr>
        <w:t xml:space="preserve"> taka</w:t>
      </w:r>
      <w:r>
        <w:rPr>
          <w:color w:val="00005E"/>
        </w:rPr>
        <w:t xml:space="preserve"> deposit</w:t>
      </w:r>
      <w:r>
        <w:rPr>
          <w:color w:val="3C0000"/>
        </w:rPr>
        <w:t xml:space="preserve"> korle</w:t>
      </w:r>
      <w:r>
        <w:rPr>
          <w:color w:val="000026"/>
        </w:rPr>
        <w:t xml:space="preserve"> ki</w:t>
      </w:r>
      <w:r>
        <w:rPr>
          <w:color w:val="000058"/>
        </w:rPr>
        <w:t xml:space="preserve"> taka</w:t>
      </w:r>
      <w:r>
        <w:rPr>
          <w:color w:val="000043"/>
        </w:rPr>
        <w:t xml:space="preserve"> bonus</w:t>
      </w:r>
      <w:r>
        <w:rPr>
          <w:color w:val="00007E"/>
        </w:rPr>
        <w:t xml:space="preserve"> ditace</w:t>
      </w:r>
      <w:r>
        <w:br/>
      </w:r>
      <w:r>
        <w:rPr>
          <w:color w:val="000054"/>
        </w:rPr>
        <w:t xml:space="preserve"> sc</w:t>
      </w:r>
      <w:r>
        <w:rPr>
          <w:color w:val="000030"/>
        </w:rPr>
        <w:t xml:space="preserve"> mobile</w:t>
      </w:r>
      <w:r>
        <w:rPr>
          <w:color w:val="000026"/>
        </w:rPr>
        <w:t xml:space="preserve"> bank</w:t>
      </w:r>
      <w:r>
        <w:rPr>
          <w:color w:val="9E0000"/>
        </w:rPr>
        <w:t xml:space="preserve"> takhe</w:t>
      </w:r>
      <w:r>
        <w:rPr>
          <w:color w:val="000023"/>
        </w:rPr>
        <w:t xml:space="preserve"> cashback</w:t>
      </w:r>
      <w:r>
        <w:rPr>
          <w:color w:val="000021"/>
        </w:rPr>
        <w:t xml:space="preserve"> ta</w:t>
      </w:r>
      <w:r>
        <w:rPr>
          <w:color w:val="000026"/>
        </w:rPr>
        <w:t xml:space="preserve"> ase</w:t>
      </w:r>
      <w:r>
        <w:rPr>
          <w:color w:val="000048"/>
        </w:rPr>
        <w:t xml:space="preserve"> oitar</w:t>
      </w:r>
      <w:r>
        <w:rPr>
          <w:color w:val="280000"/>
        </w:rPr>
        <w:t xml:space="preserve"> ai</w:t>
      </w:r>
      <w:r>
        <w:rPr>
          <w:color w:val="000030"/>
        </w:rPr>
        <w:t xml:space="preserve"> option</w:t>
      </w:r>
      <w:r>
        <w:rPr>
          <w:color w:val="9E0000"/>
        </w:rPr>
        <w:t xml:space="preserve"> takhe</w:t>
      </w:r>
      <w:r>
        <w:rPr>
          <w:color w:val="000057"/>
        </w:rPr>
        <w:t xml:space="preserve"> kontai</w:t>
      </w:r>
      <w:r>
        <w:rPr>
          <w:color w:val="00004D"/>
        </w:rPr>
        <w:t xml:space="preserve"> jaite</w:t>
      </w:r>
      <w:r>
        <w:rPr>
          <w:color w:val="00002D"/>
        </w:rPr>
        <w:t xml:space="preserve"> hobe</w:t>
      </w:r>
      <w:r>
        <w:br/>
      </w:r>
      <w:r>
        <w:rPr>
          <w:color w:val="200000"/>
        </w:rPr>
        <w:t xml:space="preserve"> ami</w:t>
      </w:r>
      <w:r>
        <w:rPr>
          <w:color w:val="000035"/>
        </w:rPr>
        <w:t xml:space="preserve"> akta</w:t>
      </w:r>
      <w:r>
        <w:rPr>
          <w:color w:val="00004F"/>
        </w:rPr>
        <w:t xml:space="preserve"> msg</w:t>
      </w:r>
      <w:r>
        <w:rPr>
          <w:color w:val="000058"/>
        </w:rPr>
        <w:t xml:space="preserve"> peyechi</w:t>
      </w:r>
      <w:r>
        <w:rPr>
          <w:color w:val="000000"/>
        </w:rPr>
        <w:t xml:space="preserve"> gotokal</w:t>
      </w:r>
      <w:r>
        <w:rPr>
          <w:color w:val="00004A"/>
        </w:rPr>
        <w:t xml:space="preserve"> tk</w:t>
      </w:r>
      <w:r>
        <w:rPr>
          <w:color w:val="00004E"/>
        </w:rPr>
        <w:t xml:space="preserve"> robi</w:t>
      </w:r>
      <w:r>
        <w:rPr>
          <w:color w:val="000077"/>
        </w:rPr>
        <w:t xml:space="preserve"> no</w:t>
      </w:r>
      <w:r>
        <w:rPr>
          <w:color w:val="00002B"/>
        </w:rPr>
        <w:t xml:space="preserve"> recharge</w:t>
      </w:r>
      <w:r>
        <w:rPr>
          <w:color w:val="000028"/>
        </w:rPr>
        <w:t xml:space="preserve"> e</w:t>
      </w:r>
      <w:r>
        <w:rPr>
          <w:color w:val="00004A"/>
        </w:rPr>
        <w:t xml:space="preserve"> tk</w:t>
      </w:r>
      <w:r>
        <w:rPr>
          <w:color w:val="000000"/>
        </w:rPr>
        <w:t xml:space="preserve"> cashback</w:t>
      </w:r>
      <w:r>
        <w:rPr>
          <w:color w:val="000035"/>
        </w:rPr>
        <w:t xml:space="preserve"> ei</w:t>
      </w:r>
      <w:r>
        <w:rPr>
          <w:color w:val="000029"/>
        </w:rPr>
        <w:t xml:space="preserve"> offer</w:t>
      </w:r>
      <w:r>
        <w:rPr>
          <w:color w:val="000029"/>
        </w:rPr>
        <w:t xml:space="preserve"> ta</w:t>
      </w:r>
      <w:r>
        <w:rPr>
          <w:color w:val="000021"/>
        </w:rPr>
        <w:t xml:space="preserve"> ki</w:t>
      </w:r>
      <w:r>
        <w:rPr>
          <w:color w:val="460000"/>
        </w:rPr>
        <w:t xml:space="preserve"> available</w:t>
      </w:r>
      <w:r>
        <w:rPr>
          <w:color w:val="470000"/>
        </w:rPr>
        <w:t xml:space="preserve"> kindly</w:t>
      </w:r>
      <w:r>
        <w:rPr>
          <w:color w:val="000000"/>
        </w:rPr>
        <w:t xml:space="preserve"> janaben</w:t>
      </w:r>
      <w:r>
        <w:rPr>
          <w:color w:val="000000"/>
        </w:rPr>
        <w:t xml:space="preserve"> bkash</w:t>
      </w:r>
      <w:r>
        <w:rPr>
          <w:color w:val="000077"/>
        </w:rPr>
        <w:t xml:space="preserve"> no</w:t>
      </w:r>
      <w:r>
        <w:br/>
      </w:r>
      <w:r>
        <w:rPr>
          <w:color w:val="000000"/>
        </w:rPr>
        <w:t xml:space="preserve"> tk</w:t>
      </w:r>
      <w:r>
        <w:rPr>
          <w:color w:val="00009A"/>
        </w:rPr>
        <w:t xml:space="preserve"> admoney</w:t>
      </w:r>
      <w:r>
        <w:rPr>
          <w:color w:val="00005E"/>
        </w:rPr>
        <w:t xml:space="preserve"> bonus</w:t>
      </w:r>
      <w:r>
        <w:rPr>
          <w:color w:val="B30000"/>
        </w:rPr>
        <w:t xml:space="preserve"> jante</w:t>
      </w:r>
      <w:r>
        <w:rPr>
          <w:color w:val="B30000"/>
        </w:rPr>
        <w:t xml:space="preserve"> jante</w:t>
      </w:r>
      <w:r>
        <w:rPr>
          <w:color w:val="000000"/>
        </w:rPr>
        <w:t xml:space="preserve"> chaii</w:t>
      </w:r>
      <w:r>
        <w:br/>
      </w:r>
      <w:r>
        <w:rPr>
          <w:color w:val="00004D"/>
        </w:rPr>
        <w:t xml:space="preserve"> বিকাশের</w:t>
      </w:r>
      <w:r>
        <w:rPr>
          <w:color w:val="000079"/>
        </w:rPr>
        <w:t xml:space="preserve"> পনেরশো</w:t>
      </w:r>
      <w:r>
        <w:rPr>
          <w:color w:val="00002A"/>
        </w:rPr>
        <w:t xml:space="preserve"> টাকা</w:t>
      </w:r>
      <w:r>
        <w:rPr>
          <w:color w:val="5C0000"/>
        </w:rPr>
        <w:t xml:space="preserve"> তে</w:t>
      </w:r>
      <w:r>
        <w:rPr>
          <w:color w:val="000056"/>
        </w:rPr>
        <w:t xml:space="preserve"> অ্যাড</w:t>
      </w:r>
      <w:r>
        <w:rPr>
          <w:color w:val="000045"/>
        </w:rPr>
        <w:t xml:space="preserve"> মানি</w:t>
      </w:r>
      <w:r>
        <w:rPr>
          <w:color w:val="000063"/>
        </w:rPr>
        <w:t xml:space="preserve"> অফারটা</w:t>
      </w:r>
      <w:r>
        <w:rPr>
          <w:color w:val="2D0000"/>
        </w:rPr>
        <w:t xml:space="preserve"> কি</w:t>
      </w:r>
      <w:r>
        <w:rPr>
          <w:color w:val="4F0000"/>
        </w:rPr>
        <w:t xml:space="preserve"> এখনো</w:t>
      </w:r>
      <w:r>
        <w:rPr>
          <w:color w:val="00003C"/>
        </w:rPr>
        <w:t xml:space="preserve"> আছে</w:t>
      </w:r>
      <w:r>
        <w:br/>
      </w:r>
      <w:r>
        <w:rPr>
          <w:color w:val="000096"/>
        </w:rPr>
        <w:t xml:space="preserve"> hungrynaki</w:t>
      </w:r>
      <w:r>
        <w:rPr>
          <w:color w:val="680000"/>
        </w:rPr>
        <w:t xml:space="preserve"> te</w:t>
      </w:r>
      <w:r>
        <w:rPr>
          <w:color w:val="000052"/>
        </w:rPr>
        <w:t xml:space="preserve"> cashback</w:t>
      </w:r>
      <w:r>
        <w:rPr>
          <w:color w:val="00004E"/>
        </w:rPr>
        <w:t xml:space="preserve"> offer</w:t>
      </w:r>
      <w:r>
        <w:rPr>
          <w:color w:val="00004F"/>
        </w:rPr>
        <w:t xml:space="preserve"> ta</w:t>
      </w:r>
      <w:r>
        <w:rPr>
          <w:color w:val="00003F"/>
        </w:rPr>
        <w:t xml:space="preserve"> ki</w:t>
      </w:r>
      <w:r>
        <w:rPr>
          <w:color w:val="00005B"/>
        </w:rPr>
        <w:t xml:space="preserve"> ase</w:t>
      </w:r>
      <w:r>
        <w:rPr>
          <w:color w:val="000000"/>
        </w:rPr>
        <w:t xml:space="preserve"> ekono</w:t>
      </w:r>
      <w:r>
        <w:br/>
      </w:r>
      <w:r>
        <w:rPr>
          <w:color w:val="000097"/>
        </w:rPr>
        <w:t xml:space="preserve"> সোনালী</w:t>
      </w:r>
      <w:r>
        <w:rPr>
          <w:color w:val="00004E"/>
        </w:rPr>
        <w:t xml:space="preserve"> ব্যাংক</w:t>
      </w:r>
      <w:r>
        <w:rPr>
          <w:color w:val="000033"/>
        </w:rPr>
        <w:t xml:space="preserve"> থেকে</w:t>
      </w:r>
      <w:r>
        <w:rPr>
          <w:color w:val="000043"/>
        </w:rPr>
        <w:t xml:space="preserve"> বিকাশে</w:t>
      </w:r>
      <w:r>
        <w:rPr>
          <w:color w:val="000051"/>
        </w:rPr>
        <w:t xml:space="preserve"> এড</w:t>
      </w:r>
      <w:r>
        <w:rPr>
          <w:color w:val="000045"/>
        </w:rPr>
        <w:t xml:space="preserve"> মানি</w:t>
      </w:r>
      <w:r>
        <w:rPr>
          <w:color w:val="460000"/>
        </w:rPr>
        <w:t xml:space="preserve"> করলে</w:t>
      </w:r>
      <w:r>
        <w:rPr>
          <w:color w:val="2D0000"/>
        </w:rPr>
        <w:t xml:space="preserve"> কি</w:t>
      </w:r>
      <w:r>
        <w:rPr>
          <w:color w:val="00002A"/>
        </w:rPr>
        <w:t xml:space="preserve"> টাকা</w:t>
      </w:r>
      <w:r>
        <w:rPr>
          <w:color w:val="00005B"/>
        </w:rPr>
        <w:t xml:space="preserve"> পাওয়া</w:t>
      </w:r>
      <w:r>
        <w:rPr>
          <w:color w:val="000000"/>
        </w:rPr>
        <w:t xml:space="preserve"> যাবে</w:t>
      </w:r>
      <w:r>
        <w:br/>
      </w:r>
      <w:r>
        <w:rPr>
          <w:color w:val="000055"/>
        </w:rPr>
        <w:t xml:space="preserve"> friday</w:t>
      </w:r>
      <w:r>
        <w:rPr>
          <w:color w:val="900000"/>
        </w:rPr>
        <w:t xml:space="preserve"> te</w:t>
      </w:r>
      <w:r>
        <w:rPr>
          <w:color w:val="000031"/>
        </w:rPr>
        <w:t xml:space="preserve"> tk</w:t>
      </w:r>
      <w:r>
        <w:rPr>
          <w:color w:val="00003A"/>
        </w:rPr>
        <w:t xml:space="preserve"> add</w:t>
      </w:r>
      <w:r>
        <w:rPr>
          <w:color w:val="000037"/>
        </w:rPr>
        <w:t xml:space="preserve"> money</w:t>
      </w:r>
      <w:r>
        <w:rPr>
          <w:color w:val="900000"/>
        </w:rPr>
        <w:t xml:space="preserve"> te</w:t>
      </w:r>
      <w:r>
        <w:rPr>
          <w:color w:val="000031"/>
        </w:rPr>
        <w:t xml:space="preserve"> tk</w:t>
      </w:r>
      <w:r>
        <w:rPr>
          <w:color w:val="000039"/>
        </w:rPr>
        <w:t xml:space="preserve"> cashback</w:t>
      </w:r>
      <w:r>
        <w:rPr>
          <w:color w:val="00002C"/>
        </w:rPr>
        <w:t xml:space="preserve"> ki</w:t>
      </w:r>
      <w:r>
        <w:rPr>
          <w:color w:val="000070"/>
        </w:rPr>
        <w:t xml:space="preserve"> sobai</w:t>
      </w:r>
      <w:r>
        <w:rPr>
          <w:color w:val="000063"/>
        </w:rPr>
        <w:t xml:space="preserve"> pabe</w:t>
      </w:r>
      <w:r>
        <w:br/>
      </w:r>
      <w:r>
        <w:rPr>
          <w:color w:val="000089"/>
        </w:rPr>
        <w:t xml:space="preserve"> taka</w:t>
      </w:r>
      <w:r>
        <w:rPr>
          <w:color w:val="0000C4"/>
        </w:rPr>
        <w:t xml:space="preserve"> recaraja</w:t>
      </w:r>
      <w:r>
        <w:rPr>
          <w:color w:val="000089"/>
        </w:rPr>
        <w:t xml:space="preserve"> taka</w:t>
      </w:r>
      <w:r>
        <w:rPr>
          <w:color w:val="000056"/>
        </w:rPr>
        <w:t xml:space="preserve"> pabo</w:t>
      </w:r>
      <w:r>
        <w:br/>
      </w:r>
      <w:r>
        <w:rPr>
          <w:color w:val="000056"/>
        </w:rPr>
        <w:t xml:space="preserve"> bank</w:t>
      </w:r>
      <w:r>
        <w:rPr>
          <w:color w:val="00004A"/>
        </w:rPr>
        <w:t xml:space="preserve"> theke</w:t>
      </w:r>
      <w:r>
        <w:rPr>
          <w:color w:val="000000"/>
        </w:rPr>
        <w:t xml:space="preserve"> tk</w:t>
      </w:r>
      <w:r>
        <w:rPr>
          <w:color w:val="00004F"/>
        </w:rPr>
        <w:t xml:space="preserve"> add</w:t>
      </w:r>
      <w:r>
        <w:rPr>
          <w:color w:val="00004A"/>
        </w:rPr>
        <w:t xml:space="preserve"> money</w:t>
      </w:r>
      <w:r>
        <w:rPr>
          <w:color w:val="620000"/>
        </w:rPr>
        <w:t xml:space="preserve"> te</w:t>
      </w:r>
      <w:r>
        <w:rPr>
          <w:color w:val="000000"/>
        </w:rPr>
        <w:t xml:space="preserve"> tk</w:t>
      </w:r>
      <w:r>
        <w:rPr>
          <w:color w:val="000049"/>
        </w:rPr>
        <w:t xml:space="preserve"> offer</w:t>
      </w:r>
      <w:r>
        <w:rPr>
          <w:color w:val="000066"/>
        </w:rPr>
        <w:t xml:space="preserve"> ti</w:t>
      </w:r>
      <w:r>
        <w:rPr>
          <w:color w:val="000078"/>
        </w:rPr>
        <w:t xml:space="preserve"> akhono</w:t>
      </w:r>
      <w:r>
        <w:rPr>
          <w:color w:val="000000"/>
        </w:rPr>
        <w:t xml:space="preserve"> ache</w:t>
      </w:r>
      <w:r>
        <w:br/>
      </w:r>
      <w:r>
        <w:rPr>
          <w:color w:val="00003A"/>
        </w:rPr>
        <w:t xml:space="preserve"> বিকাশে</w:t>
      </w:r>
      <w:r>
        <w:rPr>
          <w:color w:val="000043"/>
        </w:rPr>
        <w:t xml:space="preserve"> ব্যাংক</w:t>
      </w:r>
      <w:r>
        <w:rPr>
          <w:color w:val="00002C"/>
        </w:rPr>
        <w:t xml:space="preserve"> থেকে</w:t>
      </w:r>
      <w:r>
        <w:rPr>
          <w:color w:val="00004A"/>
        </w:rPr>
        <w:t xml:space="preserve"> টাকা</w:t>
      </w:r>
      <w:r>
        <w:rPr>
          <w:color w:val="000046"/>
        </w:rPr>
        <w:t xml:space="preserve"> এড</w:t>
      </w:r>
      <w:r>
        <w:rPr>
          <w:color w:val="00003C"/>
        </w:rPr>
        <w:t xml:space="preserve"> মানি</w:t>
      </w:r>
      <w:r>
        <w:rPr>
          <w:color w:val="3D0000"/>
        </w:rPr>
        <w:t xml:space="preserve"> করলে</w:t>
      </w:r>
      <w:r>
        <w:rPr>
          <w:color w:val="00004A"/>
        </w:rPr>
        <w:t xml:space="preserve"> টাকা</w:t>
      </w:r>
      <w:r>
        <w:rPr>
          <w:color w:val="000044"/>
        </w:rPr>
        <w:t xml:space="preserve"> বোনাস</w:t>
      </w:r>
      <w:r>
        <w:rPr>
          <w:color w:val="00004F"/>
        </w:rPr>
        <w:t xml:space="preserve"> পাওয়া</w:t>
      </w:r>
      <w:r>
        <w:rPr>
          <w:color w:val="430000"/>
        </w:rPr>
        <w:t xml:space="preserve"> যায়</w:t>
      </w:r>
      <w:r>
        <w:rPr>
          <w:color w:val="440000"/>
        </w:rPr>
        <w:t xml:space="preserve"> এটা</w:t>
      </w:r>
      <w:r>
        <w:rPr>
          <w:color w:val="270000"/>
        </w:rPr>
        <w:t xml:space="preserve"> কি</w:t>
      </w:r>
      <w:r>
        <w:rPr>
          <w:color w:val="000054"/>
        </w:rPr>
        <w:t xml:space="preserve"> প্রতি</w:t>
      </w:r>
      <w:r>
        <w:rPr>
          <w:color w:val="00005A"/>
        </w:rPr>
        <w:t xml:space="preserve"> শুক্রবার</w:t>
      </w:r>
      <w:r>
        <w:br/>
      </w:r>
      <w:r>
        <w:rPr>
          <w:color w:val="000079"/>
        </w:rPr>
        <w:t xml:space="preserve"> আজ</w:t>
      </w:r>
      <w:r>
        <w:rPr>
          <w:color w:val="000000"/>
        </w:rPr>
        <w:t xml:space="preserve"> শুক্রবার</w:t>
      </w:r>
      <w:r>
        <w:rPr>
          <w:color w:val="000035"/>
        </w:rPr>
        <w:t xml:space="preserve"> টাকা</w:t>
      </w:r>
      <w:r>
        <w:rPr>
          <w:color w:val="000064"/>
        </w:rPr>
        <w:t xml:space="preserve"> এড</w:t>
      </w:r>
      <w:r>
        <w:rPr>
          <w:color w:val="00008E"/>
        </w:rPr>
        <w:t xml:space="preserve"> মানির</w:t>
      </w:r>
      <w:r>
        <w:rPr>
          <w:color w:val="000050"/>
        </w:rPr>
        <w:t xml:space="preserve"> অফার</w:t>
      </w:r>
      <w:r>
        <w:rPr>
          <w:color w:val="000056"/>
        </w:rPr>
        <w:t xml:space="preserve"> টা</w:t>
      </w:r>
      <w:r>
        <w:rPr>
          <w:color w:val="380000"/>
        </w:rPr>
        <w:t xml:space="preserve"> কি</w:t>
      </w:r>
      <w:r>
        <w:rPr>
          <w:color w:val="000000"/>
        </w:rPr>
        <w:t xml:space="preserve"> আছে</w:t>
      </w:r>
      <w:r>
        <w:br/>
      </w:r>
      <w:r>
        <w:rPr>
          <w:color w:val="000046"/>
        </w:rPr>
        <w:t xml:space="preserve"> bank</w:t>
      </w:r>
      <w:r>
        <w:rPr>
          <w:color w:val="00003B"/>
        </w:rPr>
        <w:t xml:space="preserve"> to</w:t>
      </w:r>
      <w:r>
        <w:rPr>
          <w:color w:val="000041"/>
        </w:rPr>
        <w:t xml:space="preserve"> add</w:t>
      </w:r>
      <w:r>
        <w:rPr>
          <w:color w:val="00003D"/>
        </w:rPr>
        <w:t xml:space="preserve"> money</w:t>
      </w:r>
      <w:r>
        <w:rPr>
          <w:color w:val="00005E"/>
        </w:rPr>
        <w:t xml:space="preserve"> friday</w:t>
      </w:r>
      <w:r>
        <w:rPr>
          <w:color w:val="00003C"/>
        </w:rPr>
        <w:t xml:space="preserve"> offer</w:t>
      </w:r>
      <w:r>
        <w:rPr>
          <w:color w:val="000031"/>
        </w:rPr>
        <w:t xml:space="preserve"> ki</w:t>
      </w:r>
      <w:r>
        <w:rPr>
          <w:color w:val="000082"/>
        </w:rPr>
        <w:t xml:space="preserve"> ekbar</w:t>
      </w:r>
      <w:r>
        <w:rPr>
          <w:color w:val="000069"/>
        </w:rPr>
        <w:t xml:space="preserve"> claim</w:t>
      </w:r>
      <w:r>
        <w:rPr>
          <w:color w:val="000048"/>
        </w:rPr>
        <w:t xml:space="preserve"> kora</w:t>
      </w:r>
      <w:r>
        <w:rPr>
          <w:color w:val="000000"/>
        </w:rPr>
        <w:t xml:space="preserve"> jay</w:t>
      </w:r>
      <w:r>
        <w:br/>
      </w:r>
      <w:r>
        <w:rPr>
          <w:color w:val="00006A"/>
        </w:rPr>
        <w:t xml:space="preserve"> ভিসা</w:t>
      </w:r>
      <w:r>
        <w:rPr>
          <w:color w:val="000050"/>
        </w:rPr>
        <w:t xml:space="preserve"> কার্ড</w:t>
      </w:r>
      <w:r>
        <w:rPr>
          <w:color w:val="000061"/>
        </w:rPr>
        <w:t xml:space="preserve"> বা</w:t>
      </w:r>
      <w:r>
        <w:rPr>
          <w:color w:val="00004E"/>
        </w:rPr>
        <w:t xml:space="preserve"> ব্যাংক</w:t>
      </w:r>
      <w:r>
        <w:rPr>
          <w:color w:val="000033"/>
        </w:rPr>
        <w:t xml:space="preserve"> একাউন্ট</w:t>
      </w:r>
      <w:r>
        <w:rPr>
          <w:color w:val="400000"/>
        </w:rPr>
        <w:t xml:space="preserve"> এর</w:t>
      </w:r>
      <w:r>
        <w:rPr>
          <w:color w:val="470000"/>
        </w:rPr>
        <w:t xml:space="preserve"> জন্য</w:t>
      </w:r>
      <w:r>
        <w:rPr>
          <w:color w:val="2D0000"/>
        </w:rPr>
        <w:t xml:space="preserve"> কি</w:t>
      </w:r>
      <w:r>
        <w:rPr>
          <w:color w:val="000040"/>
        </w:rPr>
        <w:t xml:space="preserve"> অফার</w:t>
      </w:r>
      <w:r>
        <w:rPr>
          <w:color w:val="6B0000"/>
        </w:rPr>
        <w:t xml:space="preserve"> রয়েছে</w:t>
      </w:r>
      <w:r>
        <w:rPr>
          <w:color w:val="000028"/>
        </w:rPr>
        <w:t xml:space="preserve"> বিকাশ</w:t>
      </w:r>
      <w:r>
        <w:rPr>
          <w:color w:val="400000"/>
        </w:rPr>
        <w:t xml:space="preserve"> এর</w:t>
      </w:r>
      <w:r>
        <w:br/>
      </w:r>
      <w:r>
        <w:rPr>
          <w:color w:val="000044"/>
        </w:rPr>
        <w:t xml:space="preserve"> ব্যাংক</w:t>
      </w:r>
      <w:r>
        <w:rPr>
          <w:color w:val="00002D"/>
        </w:rPr>
        <w:t xml:space="preserve"> একাউন্ট</w:t>
      </w:r>
      <w:r>
        <w:rPr>
          <w:color w:val="00002C"/>
        </w:rPr>
        <w:t xml:space="preserve"> থেকে</w:t>
      </w:r>
      <w:r>
        <w:rPr>
          <w:color w:val="680000"/>
        </w:rPr>
        <w:t xml:space="preserve"> যেই</w:t>
      </w:r>
      <w:r>
        <w:rPr>
          <w:color w:val="000025"/>
        </w:rPr>
        <w:t xml:space="preserve"> টাকা</w:t>
      </w:r>
      <w:r>
        <w:rPr>
          <w:color w:val="650000"/>
        </w:rPr>
        <w:t xml:space="preserve"> আনার</w:t>
      </w:r>
      <w:r>
        <w:rPr>
          <w:color w:val="000038"/>
        </w:rPr>
        <w:t xml:space="preserve"> অফার</w:t>
      </w:r>
      <w:r>
        <w:rPr>
          <w:color w:val="000035"/>
        </w:rPr>
        <w:t xml:space="preserve"> আছে</w:t>
      </w:r>
      <w:r>
        <w:rPr>
          <w:color w:val="540000"/>
        </w:rPr>
        <w:t xml:space="preserve"> তা</w:t>
      </w:r>
      <w:r>
        <w:rPr>
          <w:color w:val="270000"/>
        </w:rPr>
        <w:t xml:space="preserve"> কি</w:t>
      </w:r>
      <w:r>
        <w:rPr>
          <w:color w:val="000050"/>
        </w:rPr>
        <w:t xml:space="preserve"> আজকে</w:t>
      </w:r>
      <w:r>
        <w:rPr>
          <w:color w:val="3D0000"/>
        </w:rPr>
        <w:t xml:space="preserve"> করলে</w:t>
      </w:r>
      <w:r>
        <w:rPr>
          <w:color w:val="00005C"/>
        </w:rPr>
        <w:t xml:space="preserve"> প্রযোজ্য</w:t>
      </w:r>
      <w:r>
        <w:rPr>
          <w:color w:val="000000"/>
        </w:rPr>
        <w:t xml:space="preserve"> হবে</w:t>
      </w:r>
      <w:r>
        <w:br/>
      </w:r>
      <w:r>
        <w:rPr>
          <w:color w:val="000057"/>
        </w:rPr>
        <w:t xml:space="preserve"> ব্যাংক</w:t>
      </w:r>
      <w:r>
        <w:rPr>
          <w:color w:val="000039"/>
        </w:rPr>
        <w:t xml:space="preserve"> থেকে</w:t>
      </w:r>
      <w:r>
        <w:rPr>
          <w:color w:val="000060"/>
        </w:rPr>
        <w:t xml:space="preserve"> টাকা</w:t>
      </w:r>
      <w:r>
        <w:rPr>
          <w:color w:val="00005A"/>
        </w:rPr>
        <w:t xml:space="preserve"> এড</w:t>
      </w:r>
      <w:r>
        <w:rPr>
          <w:color w:val="00004E"/>
        </w:rPr>
        <w:t xml:space="preserve"> মানি</w:t>
      </w:r>
      <w:r>
        <w:rPr>
          <w:color w:val="4F0000"/>
        </w:rPr>
        <w:t xml:space="preserve"> করলে</w:t>
      </w:r>
      <w:r>
        <w:rPr>
          <w:color w:val="000060"/>
        </w:rPr>
        <w:t xml:space="preserve"> টাকা</w:t>
      </w:r>
      <w:r>
        <w:rPr>
          <w:color w:val="000059"/>
        </w:rPr>
        <w:t xml:space="preserve"> বোনাস</w:t>
      </w:r>
      <w:r>
        <w:rPr>
          <w:color w:val="000048"/>
        </w:rPr>
        <w:t xml:space="preserve"> অফার</w:t>
      </w:r>
      <w:r>
        <w:rPr>
          <w:color w:val="000068"/>
        </w:rPr>
        <w:t xml:space="preserve"> আজকে</w:t>
      </w:r>
      <w:r>
        <w:rPr>
          <w:color w:val="000000"/>
        </w:rPr>
        <w:t xml:space="preserve"> আছে</w:t>
      </w:r>
      <w:r>
        <w:br/>
      </w:r>
      <w:r>
        <w:rPr>
          <w:color w:val="000050"/>
        </w:rPr>
        <w:t xml:space="preserve"> শুক্রবার</w:t>
      </w:r>
      <w:r>
        <w:rPr>
          <w:color w:val="000021"/>
        </w:rPr>
        <w:t xml:space="preserve"> টাকা</w:t>
      </w:r>
      <w:r>
        <w:rPr>
          <w:color w:val="00005E"/>
        </w:rPr>
        <w:t xml:space="preserve"> এডমানিতে</w:t>
      </w:r>
      <w:r>
        <w:rPr>
          <w:color w:val="000021"/>
        </w:rPr>
        <w:t xml:space="preserve"> টাকা</w:t>
      </w:r>
      <w:r>
        <w:rPr>
          <w:color w:val="00005E"/>
        </w:rPr>
        <w:t xml:space="preserve"> ক‍্যাশব‍্যাক</w:t>
      </w:r>
      <w:r>
        <w:rPr>
          <w:color w:val="560000"/>
        </w:rPr>
        <w:t xml:space="preserve"> দিবেন</w:t>
      </w:r>
      <w:r>
        <w:rPr>
          <w:color w:val="2D0000"/>
        </w:rPr>
        <w:t xml:space="preserve"> কিন্তু</w:t>
      </w:r>
      <w:r>
        <w:rPr>
          <w:color w:val="3E0000"/>
        </w:rPr>
        <w:t xml:space="preserve"> এখনো</w:t>
      </w:r>
      <w:r>
        <w:rPr>
          <w:color w:val="000047"/>
        </w:rPr>
        <w:t xml:space="preserve"> পেলাম</w:t>
      </w:r>
      <w:r>
        <w:rPr>
          <w:color w:val="000027"/>
        </w:rPr>
        <w:t xml:space="preserve"> না</w:t>
      </w:r>
      <w:r>
        <w:rPr>
          <w:color w:val="5B0000"/>
        </w:rPr>
        <w:t xml:space="preserve"> সকালে</w:t>
      </w:r>
      <w:r>
        <w:rPr>
          <w:color w:val="000054"/>
        </w:rPr>
        <w:t xml:space="preserve"> এডমানি</w:t>
      </w:r>
      <w:r>
        <w:rPr>
          <w:color w:val="3C0000"/>
        </w:rPr>
        <w:t xml:space="preserve"> করছি</w:t>
      </w:r>
      <w:r>
        <w:br/>
      </w:r>
      <w:r>
        <w:rPr>
          <w:color w:val="00005F"/>
        </w:rPr>
        <w:t xml:space="preserve"> আজকে</w:t>
      </w:r>
      <w:r>
        <w:rPr>
          <w:color w:val="00002C"/>
        </w:rPr>
        <w:t xml:space="preserve"> টাকা</w:t>
      </w:r>
      <w:r>
        <w:rPr>
          <w:color w:val="000041"/>
        </w:rPr>
        <w:t xml:space="preserve"> add</w:t>
      </w:r>
      <w:r>
        <w:rPr>
          <w:color w:val="00003D"/>
        </w:rPr>
        <w:t xml:space="preserve"> money</w:t>
      </w:r>
      <w:r>
        <w:rPr>
          <w:color w:val="510000"/>
        </w:rPr>
        <w:t xml:space="preserve"> te</w:t>
      </w:r>
      <w:r>
        <w:rPr>
          <w:color w:val="640000"/>
        </w:rPr>
        <w:t xml:space="preserve"> ke</w:t>
      </w:r>
      <w:r>
        <w:rPr>
          <w:color w:val="000000"/>
        </w:rPr>
        <w:t xml:space="preserve"> taka</w:t>
      </w:r>
      <w:r>
        <w:rPr>
          <w:color w:val="00009B"/>
        </w:rPr>
        <w:t xml:space="preserve"> bonash</w:t>
      </w:r>
      <w:r>
        <w:rPr>
          <w:color w:val="000047"/>
        </w:rPr>
        <w:t xml:space="preserve"> ase</w:t>
      </w:r>
      <w:r>
        <w:br/>
      </w:r>
      <w:r>
        <w:rPr>
          <w:color w:val="00002E"/>
        </w:rPr>
        <w:t xml:space="preserve"> taka</w:t>
      </w:r>
      <w:r>
        <w:rPr>
          <w:color w:val="000039"/>
        </w:rPr>
        <w:t xml:space="preserve"> bank</w:t>
      </w:r>
      <w:r>
        <w:rPr>
          <w:color w:val="00004E"/>
        </w:rPr>
        <w:t xml:space="preserve"> thake</w:t>
      </w:r>
      <w:r>
        <w:rPr>
          <w:color w:val="000035"/>
        </w:rPr>
        <w:t xml:space="preserve"> add</w:t>
      </w:r>
      <w:r>
        <w:rPr>
          <w:color w:val="000032"/>
        </w:rPr>
        <w:t xml:space="preserve"> money</w:t>
      </w:r>
      <w:r>
        <w:rPr>
          <w:color w:val="5B0000"/>
        </w:rPr>
        <w:t xml:space="preserve"> korla</w:t>
      </w:r>
      <w:r>
        <w:rPr>
          <w:color w:val="000072"/>
        </w:rPr>
        <w:t xml:space="preserve"> bouns</w:t>
      </w:r>
      <w:r>
        <w:rPr>
          <w:color w:val="00006B"/>
        </w:rPr>
        <w:t xml:space="preserve"> chalo</w:t>
      </w:r>
      <w:r>
        <w:rPr>
          <w:color w:val="5D0000"/>
        </w:rPr>
        <w:t xml:space="preserve"> aca</w:t>
      </w:r>
      <w:r>
        <w:rPr>
          <w:color w:val="00004D"/>
        </w:rPr>
        <w:t xml:space="preserve"> friday</w:t>
      </w:r>
      <w:r>
        <w:br/>
      </w:r>
      <w:r>
        <w:rPr>
          <w:color w:val="000098"/>
        </w:rPr>
        <w:t xml:space="preserve"> taka</w:t>
      </w:r>
      <w:r>
        <w:rPr>
          <w:color w:val="000058"/>
        </w:rPr>
        <w:t xml:space="preserve"> add</w:t>
      </w:r>
      <w:r>
        <w:rPr>
          <w:color w:val="000053"/>
        </w:rPr>
        <w:t xml:space="preserve"> money</w:t>
      </w:r>
      <w:r>
        <w:rPr>
          <w:color w:val="670000"/>
        </w:rPr>
        <w:t xml:space="preserve"> korle</w:t>
      </w:r>
      <w:r>
        <w:rPr>
          <w:color w:val="000042"/>
        </w:rPr>
        <w:t xml:space="preserve"> ki</w:t>
      </w:r>
      <w:r>
        <w:rPr>
          <w:color w:val="400000"/>
        </w:rPr>
        <w:t xml:space="preserve"> ami</w:t>
      </w:r>
      <w:r>
        <w:rPr>
          <w:color w:val="000098"/>
        </w:rPr>
        <w:t xml:space="preserve"> taka</w:t>
      </w:r>
      <w:r>
        <w:rPr>
          <w:color w:val="000057"/>
        </w:rPr>
        <w:t xml:space="preserve"> cashback</w:t>
      </w:r>
      <w:r>
        <w:rPr>
          <w:color w:val="000000"/>
        </w:rPr>
        <w:t xml:space="preserve"> pabo</w:t>
      </w:r>
      <w:r>
        <w:br/>
      </w:r>
      <w:r>
        <w:rPr>
          <w:color w:val="000066"/>
        </w:rPr>
        <w:t xml:space="preserve"> টাকা</w:t>
      </w:r>
      <w:r>
        <w:rPr>
          <w:color w:val="000058"/>
        </w:rPr>
        <w:t xml:space="preserve"> রিচার্জে</w:t>
      </w:r>
      <w:r>
        <w:rPr>
          <w:color w:val="000066"/>
        </w:rPr>
        <w:t xml:space="preserve"> টাকা</w:t>
      </w:r>
      <w:r>
        <w:rPr>
          <w:color w:val="00004B"/>
        </w:rPr>
        <w:t xml:space="preserve"> ক্যাশব্যাক</w:t>
      </w:r>
      <w:r>
        <w:rPr>
          <w:color w:val="00006E"/>
        </w:rPr>
        <w:t xml:space="preserve"> বিস্তারিত</w:t>
      </w:r>
      <w:r>
        <w:rPr>
          <w:color w:val="710000"/>
        </w:rPr>
        <w:t xml:space="preserve"> বলেন</w:t>
      </w:r>
      <w:r>
        <w:rPr>
          <w:color w:val="320000"/>
        </w:rPr>
        <w:t xml:space="preserve"> আমি</w:t>
      </w:r>
      <w:r>
        <w:rPr>
          <w:color w:val="000065"/>
        </w:rPr>
        <w:t xml:space="preserve"> পাব</w:t>
      </w:r>
      <w:r>
        <w:rPr>
          <w:color w:val="360000"/>
        </w:rPr>
        <w:t xml:space="preserve"> কি</w:t>
      </w:r>
      <w:r>
        <w:br/>
      </w:r>
      <w:r>
        <w:rPr>
          <w:color w:val="000050"/>
        </w:rPr>
        <w:t xml:space="preserve"> অামার</w:t>
      </w:r>
      <w:r>
        <w:rPr>
          <w:color w:val="000034"/>
        </w:rPr>
        <w:t xml:space="preserve"> একটি</w:t>
      </w:r>
      <w:r>
        <w:rPr>
          <w:color w:val="00002C"/>
        </w:rPr>
        <w:t xml:space="preserve"> অফার</w:t>
      </w:r>
      <w:r>
        <w:rPr>
          <w:color w:val="00004C"/>
        </w:rPr>
        <w:t xml:space="preserve"> এসেছে</w:t>
      </w:r>
      <w:r>
        <w:rPr>
          <w:color w:val="00001D"/>
        </w:rPr>
        <w:t xml:space="preserve"> টাকা</w:t>
      </w:r>
      <w:r>
        <w:rPr>
          <w:color w:val="000070"/>
        </w:rPr>
        <w:t xml:space="preserve"> সেন্ড</w:t>
      </w:r>
      <w:r>
        <w:rPr>
          <w:color w:val="00005F"/>
        </w:rPr>
        <w:t xml:space="preserve"> মানি</w:t>
      </w:r>
      <w:r>
        <w:rPr>
          <w:color w:val="610000"/>
        </w:rPr>
        <w:t xml:space="preserve"> করলে</w:t>
      </w:r>
      <w:r>
        <w:rPr>
          <w:color w:val="00001D"/>
        </w:rPr>
        <w:t xml:space="preserve"> টাকা</w:t>
      </w:r>
      <w:r>
        <w:rPr>
          <w:color w:val="00002B"/>
        </w:rPr>
        <w:t xml:space="preserve"> ক্যাশব্যাক</w:t>
      </w:r>
      <w:r>
        <w:rPr>
          <w:color w:val="00002C"/>
        </w:rPr>
        <w:t xml:space="preserve"> এখন</w:t>
      </w:r>
      <w:r>
        <w:rPr>
          <w:color w:val="000053"/>
        </w:rPr>
        <w:t xml:space="preserve"> অামি</w:t>
      </w:r>
      <w:r>
        <w:rPr>
          <w:color w:val="000070"/>
        </w:rPr>
        <w:t xml:space="preserve"> সেন্ড</w:t>
      </w:r>
      <w:r>
        <w:rPr>
          <w:color w:val="00005F"/>
        </w:rPr>
        <w:t xml:space="preserve"> মানি</w:t>
      </w:r>
      <w:r>
        <w:rPr>
          <w:color w:val="610000"/>
        </w:rPr>
        <w:t xml:space="preserve"> করলে</w:t>
      </w:r>
      <w:r>
        <w:rPr>
          <w:color w:val="1F0000"/>
        </w:rPr>
        <w:t xml:space="preserve"> কি</w:t>
      </w:r>
      <w:r>
        <w:rPr>
          <w:color w:val="00003E"/>
        </w:rPr>
        <w:t xml:space="preserve"> চার্জ</w:t>
      </w:r>
      <w:r>
        <w:rPr>
          <w:color w:val="000000"/>
        </w:rPr>
        <w:t xml:space="preserve"> কাটবে</w:t>
      </w:r>
      <w:r>
        <w:br/>
      </w:r>
      <w:r>
        <w:rPr>
          <w:color w:val="6C0000"/>
        </w:rPr>
        <w:t xml:space="preserve"> apnader</w:t>
      </w:r>
      <w:r>
        <w:rPr>
          <w:color w:val="00006E"/>
        </w:rPr>
        <w:t xml:space="preserve"> friday</w:t>
      </w:r>
      <w:r>
        <w:rPr>
          <w:color w:val="470000"/>
        </w:rPr>
        <w:t xml:space="preserve"> er</w:t>
      </w:r>
      <w:r>
        <w:rPr>
          <w:color w:val="000046"/>
        </w:rPr>
        <w:t xml:space="preserve"> offer</w:t>
      </w:r>
      <w:r>
        <w:rPr>
          <w:color w:val="000047"/>
        </w:rPr>
        <w:t xml:space="preserve"> ta</w:t>
      </w:r>
      <w:r>
        <w:rPr>
          <w:color w:val="000039"/>
        </w:rPr>
        <w:t xml:space="preserve"> ki</w:t>
      </w:r>
      <w:r>
        <w:rPr>
          <w:color w:val="00006A"/>
        </w:rPr>
        <w:t xml:space="preserve"> ekhon</w:t>
      </w:r>
      <w:r>
        <w:rPr>
          <w:color w:val="690000"/>
        </w:rPr>
        <w:t xml:space="preserve"> o</w:t>
      </w:r>
      <w:r>
        <w:rPr>
          <w:color w:val="000000"/>
        </w:rPr>
        <w:t xml:space="preserve"> ache</w:t>
      </w:r>
      <w:r>
        <w:br/>
      </w:r>
      <w:r>
        <w:rPr>
          <w:color w:val="000000"/>
        </w:rPr>
        <w:t xml:space="preserve"> tk</w:t>
      </w:r>
      <w:r>
        <w:rPr>
          <w:color w:val="000044"/>
        </w:rPr>
        <w:t xml:space="preserve"> add</w:t>
      </w:r>
      <w:r>
        <w:rPr>
          <w:color w:val="00004C"/>
        </w:rPr>
        <w:t xml:space="preserve"> kora</w:t>
      </w:r>
      <w:r>
        <w:rPr>
          <w:color w:val="0000A8"/>
        </w:rPr>
        <w:t xml:space="preserve"> chee</w:t>
      </w:r>
      <w:r>
        <w:rPr>
          <w:color w:val="410000"/>
        </w:rPr>
        <w:t xml:space="preserve"> but</w:t>
      </w:r>
      <w:r>
        <w:rPr>
          <w:color w:val="000000"/>
        </w:rPr>
        <w:t xml:space="preserve"> taka</w:t>
      </w:r>
      <w:r>
        <w:rPr>
          <w:color w:val="000080"/>
        </w:rPr>
        <w:t xml:space="preserve"> kokhon</w:t>
      </w:r>
      <w:r>
        <w:rPr>
          <w:color w:val="00004A"/>
        </w:rPr>
        <w:t xml:space="preserve"> pabo</w:t>
      </w:r>
      <w:r>
        <w:br/>
      </w:r>
      <w:r>
        <w:rPr>
          <w:color w:val="410000"/>
        </w:rPr>
        <w:t xml:space="preserve"> আপনাদের</w:t>
      </w:r>
      <w:r>
        <w:rPr>
          <w:color w:val="000041"/>
        </w:rPr>
        <w:t xml:space="preserve"> টাকা</w:t>
      </w:r>
      <w:r>
        <w:rPr>
          <w:color w:val="00003E"/>
        </w:rPr>
        <w:t xml:space="preserve"> এড</w:t>
      </w:r>
      <w:r>
        <w:rPr>
          <w:color w:val="00004E"/>
        </w:rPr>
        <w:t xml:space="preserve"> মানিতে</w:t>
      </w:r>
      <w:r>
        <w:rPr>
          <w:color w:val="000041"/>
        </w:rPr>
        <w:t xml:space="preserve"> টাকা</w:t>
      </w:r>
      <w:r>
        <w:rPr>
          <w:color w:val="00005F"/>
        </w:rPr>
        <w:t xml:space="preserve"> ডিসকাউন্ট</w:t>
      </w:r>
      <w:r>
        <w:rPr>
          <w:color w:val="000000"/>
        </w:rPr>
        <w:t xml:space="preserve"> +</w:t>
      </w:r>
      <w:r>
        <w:rPr>
          <w:color w:val="000047"/>
        </w:rPr>
        <w:t xml:space="preserve"> টাকার</w:t>
      </w:r>
      <w:r>
        <w:rPr>
          <w:color w:val="000055"/>
        </w:rPr>
        <w:t xml:space="preserve"> কুপন</w:t>
      </w:r>
      <w:r>
        <w:rPr>
          <w:color w:val="2E0000"/>
        </w:rPr>
        <w:t xml:space="preserve"> এই</w:t>
      </w:r>
      <w:r>
        <w:rPr>
          <w:color w:val="000047"/>
        </w:rPr>
        <w:t xml:space="preserve"> অফারটি</w:t>
      </w:r>
      <w:r>
        <w:rPr>
          <w:color w:val="00003E"/>
        </w:rPr>
        <w:t xml:space="preserve"> সম্পর্কে</w:t>
      </w:r>
      <w:r>
        <w:rPr>
          <w:color w:val="000046"/>
        </w:rPr>
        <w:t xml:space="preserve"> বিস্তারিত</w:t>
      </w:r>
      <w:r>
        <w:rPr>
          <w:color w:val="000041"/>
        </w:rPr>
        <w:t xml:space="preserve"> জানাবেন</w:t>
      </w:r>
      <w:r>
        <w:rPr>
          <w:color w:val="420000"/>
        </w:rPr>
        <w:t xml:space="preserve"> plz</w:t>
      </w:r>
      <w:r>
        <w:br/>
      </w:r>
      <w:r>
        <w:rPr>
          <w:color w:val="00003F"/>
        </w:rPr>
        <w:t xml:space="preserve"> bank</w:t>
      </w:r>
      <w:r>
        <w:rPr>
          <w:color w:val="000036"/>
        </w:rPr>
        <w:t xml:space="preserve"> theke</w:t>
      </w:r>
      <w:r>
        <w:rPr>
          <w:color w:val="000062"/>
        </w:rPr>
        <w:t xml:space="preserve"> tk</w:t>
      </w:r>
      <w:r>
        <w:rPr>
          <w:color w:val="00003A"/>
        </w:rPr>
        <w:t xml:space="preserve"> add</w:t>
      </w:r>
      <w:r>
        <w:rPr>
          <w:color w:val="000037"/>
        </w:rPr>
        <w:t xml:space="preserve"> money</w:t>
      </w:r>
      <w:r>
        <w:rPr>
          <w:color w:val="480000"/>
        </w:rPr>
        <w:t xml:space="preserve"> te</w:t>
      </w:r>
      <w:r>
        <w:rPr>
          <w:color w:val="000062"/>
        </w:rPr>
        <w:t xml:space="preserve"> tk</w:t>
      </w:r>
      <w:r>
        <w:rPr>
          <w:color w:val="000039"/>
        </w:rPr>
        <w:t xml:space="preserve"> cash</w:t>
      </w:r>
      <w:r>
        <w:rPr>
          <w:color w:val="00003B"/>
        </w:rPr>
        <w:t xml:space="preserve"> back</w:t>
      </w:r>
      <w:r>
        <w:rPr>
          <w:color w:val="530000"/>
        </w:rPr>
        <w:t xml:space="preserve"> ata</w:t>
      </w:r>
      <w:r>
        <w:rPr>
          <w:color w:val="00002C"/>
        </w:rPr>
        <w:t xml:space="preserve"> ki</w:t>
      </w:r>
      <w:r>
        <w:rPr>
          <w:color w:val="000090"/>
        </w:rPr>
        <w:t xml:space="preserve"> sobay</w:t>
      </w:r>
      <w:r>
        <w:rPr>
          <w:color w:val="000000"/>
        </w:rPr>
        <w:t xml:space="preserve"> pabe</w:t>
      </w:r>
      <w:r>
        <w:br/>
      </w:r>
      <w:r>
        <w:rPr>
          <w:color w:val="000052"/>
        </w:rPr>
        <w:t xml:space="preserve"> tk</w:t>
      </w:r>
      <w:r>
        <w:rPr>
          <w:color w:val="000031"/>
        </w:rPr>
        <w:t xml:space="preserve"> add</w:t>
      </w:r>
      <w:r>
        <w:rPr>
          <w:color w:val="00002E"/>
        </w:rPr>
        <w:t xml:space="preserve"> money</w:t>
      </w:r>
      <w:r>
        <w:rPr>
          <w:color w:val="3C0000"/>
        </w:rPr>
        <w:t xml:space="preserve"> te</w:t>
      </w:r>
      <w:r>
        <w:rPr>
          <w:color w:val="4B0000"/>
        </w:rPr>
        <w:t xml:space="preserve"> j</w:t>
      </w:r>
      <w:r>
        <w:rPr>
          <w:color w:val="000052"/>
        </w:rPr>
        <w:t xml:space="preserve"> tk</w:t>
      </w:r>
      <w:r>
        <w:rPr>
          <w:color w:val="000030"/>
        </w:rPr>
        <w:t xml:space="preserve"> cashback</w:t>
      </w:r>
      <w:r>
        <w:rPr>
          <w:color w:val="000064"/>
        </w:rPr>
        <w:t xml:space="preserve"> paua</w:t>
      </w:r>
      <w:r>
        <w:rPr>
          <w:color w:val="00003E"/>
        </w:rPr>
        <w:t xml:space="preserve"> jabe</w:t>
      </w:r>
      <w:r>
        <w:rPr>
          <w:color w:val="520000"/>
        </w:rPr>
        <w:t xml:space="preserve"> sei</w:t>
      </w:r>
      <w:r>
        <w:rPr>
          <w:color w:val="00005A"/>
        </w:rPr>
        <w:t xml:space="preserve"> offer</w:t>
      </w:r>
      <w:r>
        <w:rPr>
          <w:color w:val="00002E"/>
        </w:rPr>
        <w:t xml:space="preserve"> ta</w:t>
      </w:r>
      <w:r>
        <w:rPr>
          <w:color w:val="000025"/>
        </w:rPr>
        <w:t xml:space="preserve"> ki</w:t>
      </w:r>
      <w:r>
        <w:rPr>
          <w:color w:val="000041"/>
        </w:rPr>
        <w:t xml:space="preserve"> akhon</w:t>
      </w:r>
      <w:r>
        <w:rPr>
          <w:color w:val="000000"/>
        </w:rPr>
        <w:t xml:space="preserve"> pabo</w:t>
      </w:r>
      <w:r>
        <w:rPr>
          <w:color w:val="000047"/>
        </w:rPr>
        <w:t xml:space="preserve"> friday</w:t>
      </w:r>
      <w:r>
        <w:rPr>
          <w:color w:val="00005A"/>
        </w:rPr>
        <w:t xml:space="preserve"> offer</w:t>
      </w:r>
      <w:r>
        <w:rPr>
          <w:color w:val="00002E"/>
        </w:rPr>
        <w:t xml:space="preserve"> ta</w:t>
      </w:r>
      <w:r>
        <w:br/>
      </w:r>
      <w:r>
        <w:rPr>
          <w:color w:val="000081"/>
        </w:rPr>
        <w:t xml:space="preserve"> রির্চাজ</w:t>
      </w:r>
      <w:r>
        <w:rPr>
          <w:color w:val="760000"/>
        </w:rPr>
        <w:t xml:space="preserve"> এ</w:t>
      </w:r>
      <w:r>
        <w:rPr>
          <w:color w:val="000019"/>
        </w:rPr>
        <w:t xml:space="preserve"> টাকা</w:t>
      </w:r>
      <w:r>
        <w:rPr>
          <w:color w:val="00004E"/>
        </w:rPr>
        <w:t xml:space="preserve"> ক্যাশব্যাগ</w:t>
      </w:r>
      <w:r>
        <w:rPr>
          <w:color w:val="2F0000"/>
        </w:rPr>
        <w:t xml:space="preserve"> এটা</w:t>
      </w:r>
      <w:r>
        <w:rPr>
          <w:color w:val="1B0000"/>
        </w:rPr>
        <w:t xml:space="preserve"> কি</w:t>
      </w:r>
      <w:r>
        <w:rPr>
          <w:color w:val="4E0000"/>
        </w:rPr>
        <w:t xml:space="preserve"> নিজ</w:t>
      </w:r>
      <w:r>
        <w:rPr>
          <w:color w:val="00004F"/>
        </w:rPr>
        <w:t xml:space="preserve"> নাম্বার</w:t>
      </w:r>
      <w:r>
        <w:rPr>
          <w:color w:val="760000"/>
        </w:rPr>
        <w:t xml:space="preserve"> এ</w:t>
      </w:r>
      <w:r>
        <w:rPr>
          <w:color w:val="000081"/>
        </w:rPr>
        <w:t xml:space="preserve"> রির্চাজ</w:t>
      </w:r>
      <w:r>
        <w:rPr>
          <w:color w:val="200000"/>
        </w:rPr>
        <w:t xml:space="preserve"> করতে</w:t>
      </w:r>
      <w:r>
        <w:rPr>
          <w:color w:val="2C0000"/>
        </w:rPr>
        <w:t xml:space="preserve"> হবে</w:t>
      </w:r>
      <w:r>
        <w:rPr>
          <w:color w:val="360000"/>
        </w:rPr>
        <w:t xml:space="preserve"> নাকি</w:t>
      </w:r>
      <w:r>
        <w:rPr>
          <w:color w:val="4C0000"/>
        </w:rPr>
        <w:t xml:space="preserve"> যেকোন</w:t>
      </w:r>
      <w:r>
        <w:rPr>
          <w:color w:val="00004F"/>
        </w:rPr>
        <w:t xml:space="preserve"> নাম্বার</w:t>
      </w:r>
      <w:r>
        <w:rPr>
          <w:color w:val="760000"/>
        </w:rPr>
        <w:t xml:space="preserve"> এ</w:t>
      </w:r>
      <w:r>
        <w:br/>
      </w:r>
      <w:r>
        <w:rPr>
          <w:color w:val="000047"/>
        </w:rPr>
        <w:t xml:space="preserve"> tk</w:t>
      </w:r>
      <w:r>
        <w:rPr>
          <w:color w:val="000054"/>
        </w:rPr>
        <w:t xml:space="preserve"> add</w:t>
      </w:r>
      <w:r>
        <w:rPr>
          <w:color w:val="00004F"/>
        </w:rPr>
        <w:t xml:space="preserve"> money</w:t>
      </w:r>
      <w:r>
        <w:rPr>
          <w:color w:val="00003D"/>
        </w:rPr>
        <w:t xml:space="preserve"> friday</w:t>
      </w:r>
      <w:r>
        <w:rPr>
          <w:color w:val="00004E"/>
        </w:rPr>
        <w:t xml:space="preserve"> offer</w:t>
      </w:r>
      <w:r>
        <w:rPr>
          <w:color w:val="000047"/>
        </w:rPr>
        <w:t xml:space="preserve"> tk</w:t>
      </w:r>
      <w:r>
        <w:rPr>
          <w:color w:val="000000"/>
        </w:rPr>
        <w:t xml:space="preserve"> bonus</w:t>
      </w:r>
      <w:r>
        <w:rPr>
          <w:color w:val="000040"/>
        </w:rPr>
        <w:t xml:space="preserve"> details</w:t>
      </w:r>
      <w:r>
        <w:rPr>
          <w:color w:val="350000"/>
        </w:rPr>
        <w:t xml:space="preserve"> jante</w:t>
      </w:r>
      <w:r>
        <w:rPr>
          <w:color w:val="00002F"/>
        </w:rPr>
        <w:t xml:space="preserve"> chai</w:t>
      </w:r>
      <w:r>
        <w:rPr>
          <w:color w:val="490000"/>
        </w:rPr>
        <w:t xml:space="preserve"> same</w:t>
      </w:r>
      <w:r>
        <w:rPr>
          <w:color w:val="00002D"/>
        </w:rPr>
        <w:t xml:space="preserve"> bank</w:t>
      </w:r>
      <w:r>
        <w:rPr>
          <w:color w:val="00001F"/>
        </w:rPr>
        <w:t xml:space="preserve"> account</w:t>
      </w:r>
      <w:r>
        <w:rPr>
          <w:color w:val="000027"/>
        </w:rPr>
        <w:t xml:space="preserve"> theke</w:t>
      </w:r>
      <w:r>
        <w:rPr>
          <w:color w:val="000059"/>
        </w:rPr>
        <w:t xml:space="preserve"> alada</w:t>
      </w:r>
      <w:r>
        <w:rPr>
          <w:color w:val="00001B"/>
        </w:rPr>
        <w:t xml:space="preserve"> bkash</w:t>
      </w:r>
      <w:r>
        <w:rPr>
          <w:color w:val="000026"/>
        </w:rPr>
        <w:t xml:space="preserve"> e</w:t>
      </w:r>
      <w:r>
        <w:rPr>
          <w:color w:val="000054"/>
        </w:rPr>
        <w:t xml:space="preserve"> add</w:t>
      </w:r>
      <w:r>
        <w:rPr>
          <w:color w:val="00004F"/>
        </w:rPr>
        <w:t xml:space="preserve"> money</w:t>
      </w:r>
      <w:r>
        <w:rPr>
          <w:color w:val="340000"/>
        </w:rPr>
        <w:t xml:space="preserve"> te</w:t>
      </w:r>
      <w:r>
        <w:rPr>
          <w:color w:val="000020"/>
        </w:rPr>
        <w:t xml:space="preserve"> ki</w:t>
      </w:r>
      <w:r>
        <w:rPr>
          <w:color w:val="00004E"/>
        </w:rPr>
        <w:t xml:space="preserve"> offer</w:t>
      </w:r>
      <w:r>
        <w:rPr>
          <w:color w:val="000036"/>
        </w:rPr>
        <w:t xml:space="preserve"> ti</w:t>
      </w:r>
      <w:r>
        <w:rPr>
          <w:color w:val="000000"/>
        </w:rPr>
        <w:t xml:space="preserve"> pabo</w:t>
      </w:r>
      <w:r>
        <w:br/>
      </w:r>
      <w:r>
        <w:rPr>
          <w:color w:val="000061"/>
        </w:rPr>
        <w:t xml:space="preserve"> টাকা</w:t>
      </w:r>
      <w:r>
        <w:rPr>
          <w:color w:val="000090"/>
        </w:rPr>
        <w:t xml:space="preserve"> এ্যাডমানি</w:t>
      </w:r>
      <w:r>
        <w:rPr>
          <w:color w:val="6A0000"/>
        </w:rPr>
        <w:t xml:space="preserve"> তে</w:t>
      </w:r>
      <w:r>
        <w:rPr>
          <w:color w:val="330000"/>
        </w:rPr>
        <w:t xml:space="preserve"> কি</w:t>
      </w:r>
      <w:r>
        <w:rPr>
          <w:color w:val="000061"/>
        </w:rPr>
        <w:t xml:space="preserve"> টাকা</w:t>
      </w:r>
      <w:r>
        <w:rPr>
          <w:color w:val="000053"/>
        </w:rPr>
        <w:t xml:space="preserve"> ক্যাশ</w:t>
      </w:r>
      <w:r>
        <w:rPr>
          <w:color w:val="00005D"/>
        </w:rPr>
        <w:t xml:space="preserve"> ব্যাক</w:t>
      </w:r>
      <w:r>
        <w:rPr>
          <w:color w:val="000045"/>
        </w:rPr>
        <w:t xml:space="preserve"> আছে</w:t>
      </w:r>
      <w:r>
        <w:br/>
      </w:r>
      <w:r>
        <w:rPr>
          <w:color w:val="00006B"/>
        </w:rPr>
        <w:t xml:space="preserve"> tk</w:t>
      </w:r>
      <w:r>
        <w:rPr>
          <w:color w:val="00007C"/>
        </w:rPr>
        <w:t xml:space="preserve"> recharge</w:t>
      </w:r>
      <w:r>
        <w:rPr>
          <w:color w:val="000076"/>
        </w:rPr>
        <w:t xml:space="preserve"> offer</w:t>
      </w:r>
      <w:r>
        <w:rPr>
          <w:color w:val="000078"/>
        </w:rPr>
        <w:t xml:space="preserve"> ta</w:t>
      </w:r>
      <w:r>
        <w:rPr>
          <w:color w:val="000060"/>
        </w:rPr>
        <w:t xml:space="preserve"> ki</w:t>
      </w:r>
      <w:r>
        <w:rPr>
          <w:color w:val="000000"/>
        </w:rPr>
        <w:t xml:space="preserve"> ace</w:t>
      </w:r>
      <w:r>
        <w:rPr>
          <w:color w:val="00006B"/>
        </w:rPr>
        <w:t xml:space="preserve"> tk</w:t>
      </w:r>
      <w:r>
        <w:rPr>
          <w:color w:val="000000"/>
        </w:rPr>
        <w:t xml:space="preserve"> cb</w:t>
      </w:r>
      <w:r>
        <w:br/>
      </w:r>
      <w:r>
        <w:rPr>
          <w:color w:val="000068"/>
        </w:rPr>
        <w:t xml:space="preserve"> tk</w:t>
      </w:r>
      <w:r>
        <w:rPr>
          <w:color w:val="00003E"/>
        </w:rPr>
        <w:t xml:space="preserve"> add</w:t>
      </w:r>
      <w:r>
        <w:rPr>
          <w:color w:val="00003A"/>
        </w:rPr>
        <w:t xml:space="preserve"> money</w:t>
      </w:r>
      <w:r>
        <w:rPr>
          <w:color w:val="4D0000"/>
        </w:rPr>
        <w:t xml:space="preserve"> te</w:t>
      </w:r>
      <w:r>
        <w:rPr>
          <w:color w:val="000068"/>
        </w:rPr>
        <w:t xml:space="preserve"> tk</w:t>
      </w:r>
      <w:r>
        <w:rPr>
          <w:color w:val="000052"/>
        </w:rPr>
        <w:t xml:space="preserve"> bonus</w:t>
      </w:r>
      <w:r>
        <w:rPr>
          <w:color w:val="000000"/>
        </w:rPr>
        <w:t xml:space="preserve"> friday</w:t>
      </w:r>
      <w:r>
        <w:rPr>
          <w:color w:val="000000"/>
        </w:rPr>
        <w:t xml:space="preserve"> offer</w:t>
      </w:r>
      <w:r>
        <w:rPr>
          <w:color w:val="000000"/>
        </w:rPr>
        <w:t xml:space="preserve"> eta</w:t>
      </w:r>
      <w:r>
        <w:rPr>
          <w:color w:val="00002F"/>
        </w:rPr>
        <w:t xml:space="preserve"> ki</w:t>
      </w:r>
      <w:r>
        <w:rPr>
          <w:color w:val="000061"/>
        </w:rPr>
        <w:t xml:space="preserve"> pawa</w:t>
      </w:r>
      <w:r>
        <w:rPr>
          <w:color w:val="000000"/>
        </w:rPr>
        <w:t xml:space="preserve"> jabe</w:t>
      </w:r>
      <w:r>
        <w:rPr>
          <w:color w:val="00004C"/>
        </w:rPr>
        <w:t xml:space="preserve"> from</w:t>
      </w:r>
      <w:r>
        <w:rPr>
          <w:color w:val="00006C"/>
        </w:rPr>
        <w:t xml:space="preserve"> ific</w:t>
      </w:r>
      <w:r>
        <w:rPr>
          <w:color w:val="000043"/>
        </w:rPr>
        <w:t xml:space="preserve"> bank</w:t>
      </w:r>
      <w:r>
        <w:br/>
      </w:r>
      <w:r>
        <w:rPr>
          <w:color w:val="000097"/>
        </w:rPr>
        <w:t xml:space="preserve"> এ্যাড</w:t>
      </w:r>
      <w:r>
        <w:rPr>
          <w:color w:val="00005E"/>
        </w:rPr>
        <w:t xml:space="preserve"> মানি</w:t>
      </w:r>
      <w:r>
        <w:rPr>
          <w:color w:val="000036"/>
        </w:rPr>
        <w:t xml:space="preserve"> কার্ড</w:t>
      </w:r>
      <w:r>
        <w:rPr>
          <w:color w:val="000048"/>
        </w:rPr>
        <w:t xml:space="preserve"> টু</w:t>
      </w:r>
      <w:r>
        <w:rPr>
          <w:color w:val="00001B"/>
        </w:rPr>
        <w:t xml:space="preserve"> বিকাশ</w:t>
      </w:r>
      <w:r>
        <w:rPr>
          <w:color w:val="2C0000"/>
        </w:rPr>
        <w:t xml:space="preserve"> এ</w:t>
      </w:r>
      <w:r>
        <w:rPr>
          <w:color w:val="00001D"/>
        </w:rPr>
        <w:t xml:space="preserve"> টাকা</w:t>
      </w:r>
      <w:r>
        <w:rPr>
          <w:color w:val="000097"/>
        </w:rPr>
        <w:t xml:space="preserve"> এ্যাড</w:t>
      </w:r>
      <w:r>
        <w:rPr>
          <w:color w:val="00005E"/>
        </w:rPr>
        <w:t xml:space="preserve"> মানি</w:t>
      </w:r>
      <w:r>
        <w:rPr>
          <w:color w:val="300000"/>
        </w:rPr>
        <w:t xml:space="preserve"> করলে</w:t>
      </w:r>
      <w:r>
        <w:rPr>
          <w:color w:val="300000"/>
        </w:rPr>
        <w:t xml:space="preserve"> কোন</w:t>
      </w:r>
      <w:r>
        <w:rPr>
          <w:color w:val="000066"/>
        </w:rPr>
        <w:t xml:space="preserve"> ভাউচার</w:t>
      </w:r>
      <w:r>
        <w:rPr>
          <w:color w:val="00003C"/>
        </w:rPr>
        <w:t xml:space="preserve"> দেওয়া</w:t>
      </w:r>
      <w:r>
        <w:rPr>
          <w:color w:val="310000"/>
        </w:rPr>
        <w:t xml:space="preserve"> হবে</w:t>
      </w:r>
      <w:r>
        <w:rPr>
          <w:color w:val="000000"/>
        </w:rPr>
        <w:t xml:space="preserve"> কী</w:t>
      </w:r>
      <w:r>
        <w:br/>
      </w:r>
      <w:r>
        <w:rPr>
          <w:color w:val="00006E"/>
        </w:rPr>
        <w:t xml:space="preserve"> friday</w:t>
      </w:r>
      <w:r>
        <w:rPr>
          <w:color w:val="00003F"/>
        </w:rPr>
        <w:t xml:space="preserve"> tk</w:t>
      </w:r>
      <w:r>
        <w:rPr>
          <w:color w:val="00004C"/>
        </w:rPr>
        <w:t xml:space="preserve"> add</w:t>
      </w:r>
      <w:r>
        <w:rPr>
          <w:color w:val="000047"/>
        </w:rPr>
        <w:t xml:space="preserve"> money</w:t>
      </w:r>
      <w:r>
        <w:rPr>
          <w:color w:val="000039"/>
        </w:rPr>
        <w:t xml:space="preserve"> ki</w:t>
      </w:r>
      <w:r>
        <w:rPr>
          <w:color w:val="000075"/>
        </w:rPr>
        <w:t xml:space="preserve"> chalu</w:t>
      </w:r>
      <w:r>
        <w:rPr>
          <w:color w:val="000000"/>
        </w:rPr>
        <w:t xml:space="preserve"> ache</w:t>
      </w:r>
      <w:r>
        <w:rPr>
          <w:color w:val="00006E"/>
        </w:rPr>
        <w:t xml:space="preserve"> janaben</w:t>
      </w:r>
      <w:r>
        <w:rPr>
          <w:color w:val="5D0000"/>
        </w:rPr>
        <w:t xml:space="preserve"> please</w:t>
      </w:r>
      <w:r>
        <w:br/>
      </w:r>
      <w:r>
        <w:rPr>
          <w:color w:val="00001F"/>
        </w:rPr>
        <w:t xml:space="preserve"> বিকাশ</w:t>
      </w:r>
      <w:r>
        <w:rPr>
          <w:color w:val="000042"/>
        </w:rPr>
        <w:t xml:space="preserve"> পার্সোনাল</w:t>
      </w:r>
      <w:r>
        <w:rPr>
          <w:color w:val="00005E"/>
        </w:rPr>
        <w:t xml:space="preserve"> রিটেইলার</w:t>
      </w:r>
      <w:r>
        <w:rPr>
          <w:color w:val="000028"/>
        </w:rPr>
        <w:t xml:space="preserve"> একাউন্ট</w:t>
      </w:r>
      <w:r>
        <w:rPr>
          <w:color w:val="230000"/>
        </w:rPr>
        <w:t xml:space="preserve"> কি</w:t>
      </w:r>
      <w:r>
        <w:rPr>
          <w:color w:val="00003E"/>
        </w:rPr>
        <w:t xml:space="preserve"> এড</w:t>
      </w:r>
      <w:r>
        <w:rPr>
          <w:color w:val="00006B"/>
        </w:rPr>
        <w:t xml:space="preserve"> মানি</w:t>
      </w:r>
      <w:r>
        <w:rPr>
          <w:color w:val="2A0000"/>
        </w:rPr>
        <w:t xml:space="preserve"> করতে</w:t>
      </w:r>
      <w:r>
        <w:rPr>
          <w:color w:val="000000"/>
        </w:rPr>
        <w:t xml:space="preserve"> পারবো</w:t>
      </w:r>
      <w:r>
        <w:rPr>
          <w:color w:val="000044"/>
        </w:rPr>
        <w:t xml:space="preserve"> আর</w:t>
      </w:r>
      <w:r>
        <w:rPr>
          <w:color w:val="000038"/>
        </w:rPr>
        <w:t xml:space="preserve"> কত</w:t>
      </w:r>
      <w:r>
        <w:rPr>
          <w:color w:val="000021"/>
        </w:rPr>
        <w:t xml:space="preserve"> টাকা</w:t>
      </w:r>
      <w:r>
        <w:rPr>
          <w:color w:val="000079"/>
        </w:rPr>
        <w:t xml:space="preserve"> ঐড</w:t>
      </w:r>
      <w:r>
        <w:rPr>
          <w:color w:val="00006B"/>
        </w:rPr>
        <w:t xml:space="preserve"> মানি</w:t>
      </w:r>
      <w:r>
        <w:rPr>
          <w:color w:val="360000"/>
        </w:rPr>
        <w:t xml:space="preserve"> করলে</w:t>
      </w:r>
      <w:r>
        <w:rPr>
          <w:color w:val="00003D"/>
        </w:rPr>
        <w:t xml:space="preserve"> বোনাস</w:t>
      </w:r>
      <w:r>
        <w:rPr>
          <w:color w:val="000000"/>
        </w:rPr>
        <w:t xml:space="preserve"> পাবো</w:t>
      </w:r>
      <w:r>
        <w:br/>
      </w:r>
      <w:r>
        <w:rPr>
          <w:color w:val="000071"/>
        </w:rPr>
        <w:t xml:space="preserve"> tk</w:t>
      </w:r>
      <w:r>
        <w:rPr>
          <w:color w:val="000043"/>
        </w:rPr>
        <w:t xml:space="preserve"> add</w:t>
      </w:r>
      <w:r>
        <w:rPr>
          <w:color w:val="00003F"/>
        </w:rPr>
        <w:t xml:space="preserve"> money</w:t>
      </w:r>
      <w:r>
        <w:rPr>
          <w:color w:val="530000"/>
        </w:rPr>
        <w:t xml:space="preserve"> te</w:t>
      </w:r>
      <w:r>
        <w:rPr>
          <w:color w:val="000071"/>
        </w:rPr>
        <w:t xml:space="preserve"> tk</w:t>
      </w:r>
      <w:r>
        <w:rPr>
          <w:color w:val="000059"/>
        </w:rPr>
        <w:t xml:space="preserve"> bonus</w:t>
      </w:r>
      <w:r>
        <w:rPr>
          <w:color w:val="00003E"/>
        </w:rPr>
        <w:t xml:space="preserve"> offer</w:t>
      </w:r>
      <w:r>
        <w:rPr>
          <w:color w:val="00003F"/>
        </w:rPr>
        <w:t xml:space="preserve"> ta</w:t>
      </w:r>
      <w:r>
        <w:rPr>
          <w:color w:val="000033"/>
        </w:rPr>
        <w:t xml:space="preserve"> ki</w:t>
      </w:r>
      <w:r>
        <w:rPr>
          <w:color w:val="000084"/>
        </w:rPr>
        <w:t xml:space="preserve"> ekono</w:t>
      </w:r>
      <w:r>
        <w:rPr>
          <w:color w:val="000000"/>
        </w:rPr>
        <w:t xml:space="preserve"> ase</w:t>
      </w:r>
      <w:r>
        <w:br/>
      </w:r>
      <w:r>
        <w:rPr>
          <w:color w:val="000038"/>
        </w:rPr>
        <w:t xml:space="preserve"> bank</w:t>
      </w:r>
      <w:r>
        <w:rPr>
          <w:color w:val="000031"/>
        </w:rPr>
        <w:t xml:space="preserve"> theke</w:t>
      </w:r>
      <w:r>
        <w:rPr>
          <w:color w:val="000058"/>
        </w:rPr>
        <w:t xml:space="preserve"> tk</w:t>
      </w:r>
      <w:r>
        <w:rPr>
          <w:color w:val="000034"/>
        </w:rPr>
        <w:t xml:space="preserve"> add</w:t>
      </w:r>
      <w:r>
        <w:rPr>
          <w:color w:val="000031"/>
        </w:rPr>
        <w:t xml:space="preserve"> money</w:t>
      </w:r>
      <w:r>
        <w:rPr>
          <w:color w:val="000037"/>
        </w:rPr>
        <w:t xml:space="preserve"> kore</w:t>
      </w:r>
      <w:r>
        <w:rPr>
          <w:color w:val="500000"/>
        </w:rPr>
        <w:t xml:space="preserve"> j</w:t>
      </w:r>
      <w:r>
        <w:rPr>
          <w:color w:val="000058"/>
        </w:rPr>
        <w:t xml:space="preserve"> tk</w:t>
      </w:r>
      <w:r>
        <w:rPr>
          <w:color w:val="000066"/>
        </w:rPr>
        <w:t xml:space="preserve"> cashbak</w:t>
      </w:r>
      <w:r>
        <w:rPr>
          <w:color w:val="3C0000"/>
        </w:rPr>
        <w:t xml:space="preserve"> ai</w:t>
      </w:r>
      <w:r>
        <w:rPr>
          <w:color w:val="000030"/>
        </w:rPr>
        <w:t xml:space="preserve"> offer</w:t>
      </w:r>
      <w:r>
        <w:rPr>
          <w:color w:val="000031"/>
        </w:rPr>
        <w:t xml:space="preserve"> ta</w:t>
      </w:r>
      <w:r>
        <w:rPr>
          <w:color w:val="00003D"/>
        </w:rPr>
        <w:t xml:space="preserve"> koto</w:t>
      </w:r>
      <w:r>
        <w:rPr>
          <w:color w:val="00004A"/>
        </w:rPr>
        <w:t xml:space="preserve"> din</w:t>
      </w:r>
      <w:r>
        <w:rPr>
          <w:color w:val="5C0000"/>
        </w:rPr>
        <w:t xml:space="preserve"> thakbe</w:t>
      </w:r>
      <w:r>
        <w:br/>
      </w:r>
      <w:r>
        <w:rPr>
          <w:color w:val="000060"/>
        </w:rPr>
        <w:t xml:space="preserve"> ব্যাংক</w:t>
      </w:r>
      <w:r>
        <w:rPr>
          <w:color w:val="00003F"/>
        </w:rPr>
        <w:t xml:space="preserve"> থেকে</w:t>
      </w:r>
      <w:r>
        <w:rPr>
          <w:color w:val="000034"/>
        </w:rPr>
        <w:t xml:space="preserve"> টাকা</w:t>
      </w:r>
      <w:r>
        <w:rPr>
          <w:color w:val="000063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570000"/>
        </w:rPr>
        <w:t xml:space="preserve"> করলে</w:t>
      </w:r>
      <w:r>
        <w:rPr>
          <w:color w:val="380000"/>
        </w:rPr>
        <w:t xml:space="preserve"> কি</w:t>
      </w:r>
      <w:r>
        <w:rPr>
          <w:color w:val="000062"/>
        </w:rPr>
        <w:t xml:space="preserve"> বোনাস</w:t>
      </w:r>
      <w:r>
        <w:rPr>
          <w:color w:val="000069"/>
        </w:rPr>
        <w:t xml:space="preserve"> পাব</w:t>
      </w:r>
      <w:r>
        <w:br/>
      </w:r>
      <w:r>
        <w:rPr>
          <w:color w:val="00004C"/>
        </w:rPr>
        <w:t xml:space="preserve"> bank</w:t>
      </w:r>
      <w:r>
        <w:rPr>
          <w:color w:val="000041"/>
        </w:rPr>
        <w:t xml:space="preserve"> theke</w:t>
      </w:r>
      <w:r>
        <w:rPr>
          <w:color w:val="000079"/>
        </w:rPr>
        <w:t xml:space="preserve"> taka</w:t>
      </w:r>
      <w:r>
        <w:rPr>
          <w:color w:val="000046"/>
        </w:rPr>
        <w:t xml:space="preserve"> add</w:t>
      </w:r>
      <w:r>
        <w:rPr>
          <w:color w:val="000042"/>
        </w:rPr>
        <w:t xml:space="preserve"> money</w:t>
      </w:r>
      <w:r>
        <w:rPr>
          <w:color w:val="570000"/>
        </w:rPr>
        <w:t xml:space="preserve"> te</w:t>
      </w:r>
      <w:r>
        <w:rPr>
          <w:color w:val="000079"/>
        </w:rPr>
        <w:t xml:space="preserve"> taka</w:t>
      </w:r>
      <w:r>
        <w:rPr>
          <w:color w:val="000045"/>
        </w:rPr>
        <w:t xml:space="preserve"> cashback</w:t>
      </w:r>
      <w:r>
        <w:rPr>
          <w:color w:val="000041"/>
        </w:rPr>
        <w:t xml:space="preserve"> offer</w:t>
      </w:r>
      <w:r>
        <w:rPr>
          <w:color w:val="000035"/>
        </w:rPr>
        <w:t xml:space="preserve"> ki</w:t>
      </w:r>
      <w:r>
        <w:rPr>
          <w:color w:val="00006A"/>
        </w:rPr>
        <w:t xml:space="preserve"> akhono</w:t>
      </w:r>
      <w:r>
        <w:rPr>
          <w:color w:val="000000"/>
        </w:rPr>
        <w:t xml:space="preserve"> ace</w:t>
      </w:r>
      <w:r>
        <w:br/>
      </w:r>
      <w:r>
        <w:rPr>
          <w:color w:val="000026"/>
        </w:rPr>
        <w:t xml:space="preserve"> bkash</w:t>
      </w:r>
      <w:r>
        <w:rPr>
          <w:color w:val="000035"/>
        </w:rPr>
        <w:t xml:space="preserve"> e</w:t>
      </w:r>
      <w:r>
        <w:rPr>
          <w:color w:val="000087"/>
        </w:rPr>
        <w:t xml:space="preserve"> fri</w:t>
      </w:r>
      <w:r>
        <w:rPr>
          <w:color w:val="000068"/>
        </w:rPr>
        <w:t xml:space="preserve"> day</w:t>
      </w:r>
      <w:r>
        <w:rPr>
          <w:color w:val="000032"/>
        </w:rPr>
        <w:t xml:space="preserve"> taka</w:t>
      </w:r>
      <w:r>
        <w:rPr>
          <w:color w:val="00003B"/>
        </w:rPr>
        <w:t xml:space="preserve"> add</w:t>
      </w:r>
      <w:r>
        <w:rPr>
          <w:color w:val="000037"/>
        </w:rPr>
        <w:t xml:space="preserve"> money</w:t>
      </w:r>
      <w:r>
        <w:rPr>
          <w:color w:val="480000"/>
        </w:rPr>
        <w:t xml:space="preserve"> te</w:t>
      </w:r>
      <w:r>
        <w:rPr>
          <w:color w:val="000039"/>
        </w:rPr>
        <w:t xml:space="preserve"> cash</w:t>
      </w:r>
      <w:r>
        <w:rPr>
          <w:color w:val="00003B"/>
        </w:rPr>
        <w:t xml:space="preserve"> back</w:t>
      </w:r>
      <w:r>
        <w:rPr>
          <w:color w:val="000036"/>
        </w:rPr>
        <w:t xml:space="preserve"> offer</w:t>
      </w:r>
      <w:r>
        <w:rPr>
          <w:color w:val="000037"/>
        </w:rPr>
        <w:t xml:space="preserve"> ta</w:t>
      </w:r>
      <w:r>
        <w:rPr>
          <w:color w:val="000040"/>
        </w:rPr>
        <w:t xml:space="preserve"> ase</w:t>
      </w:r>
      <w:r>
        <w:br/>
      </w:r>
      <w:r>
        <w:rPr>
          <w:color w:val="000064"/>
        </w:rPr>
        <w:t xml:space="preserve"> friday</w:t>
      </w:r>
      <w:r>
        <w:rPr>
          <w:color w:val="000044"/>
        </w:rPr>
        <w:t xml:space="preserve"> add</w:t>
      </w:r>
      <w:r>
        <w:rPr>
          <w:color w:val="000040"/>
        </w:rPr>
        <w:t xml:space="preserve"> money</w:t>
      </w:r>
      <w:r>
        <w:rPr>
          <w:color w:val="9E0000"/>
        </w:rPr>
        <w:t xml:space="preserve"> kole</w:t>
      </w:r>
      <w:r>
        <w:rPr>
          <w:color w:val="000043"/>
        </w:rPr>
        <w:t xml:space="preserve"> cash</w:t>
      </w:r>
      <w:r>
        <w:rPr>
          <w:color w:val="000045"/>
        </w:rPr>
        <w:t xml:space="preserve"> back</w:t>
      </w:r>
      <w:r>
        <w:rPr>
          <w:color w:val="00006B"/>
        </w:rPr>
        <w:t xml:space="preserve"> pawa</w:t>
      </w:r>
      <w:r>
        <w:rPr>
          <w:color w:val="000000"/>
        </w:rPr>
        <w:t xml:space="preserve"> jabe</w:t>
      </w:r>
      <w:r>
        <w:br/>
      </w:r>
      <w:r>
        <w:rPr>
          <w:color w:val="000033"/>
        </w:rPr>
        <w:t xml:space="preserve"> taka</w:t>
      </w:r>
      <w:r>
        <w:rPr>
          <w:color w:val="000080"/>
        </w:rPr>
        <w:t xml:space="preserve"> richage</w:t>
      </w:r>
      <w:r>
        <w:rPr>
          <w:color w:val="00003A"/>
        </w:rPr>
        <w:t xml:space="preserve"> cash</w:t>
      </w:r>
      <w:r>
        <w:rPr>
          <w:color w:val="00003C"/>
        </w:rPr>
        <w:t xml:space="preserve"> back</w:t>
      </w:r>
      <w:r>
        <w:rPr>
          <w:color w:val="000093"/>
        </w:rPr>
        <w:t xml:space="preserve"> sbai</w:t>
      </w:r>
      <w:r>
        <w:rPr>
          <w:color w:val="000065"/>
        </w:rPr>
        <w:t xml:space="preserve"> pabe</w:t>
      </w:r>
      <w:r>
        <w:rPr>
          <w:color w:val="530000"/>
        </w:rPr>
        <w:t xml:space="preserve"> naki</w:t>
      </w:r>
      <w:r>
        <w:br/>
      </w:r>
      <w:r>
        <w:rPr>
          <w:color w:val="250000"/>
        </w:rPr>
        <w:t xml:space="preserve"> আমি</w:t>
      </w:r>
      <w:r>
        <w:rPr>
          <w:color w:val="460000"/>
        </w:rPr>
        <w:t xml:space="preserve"> যে</w:t>
      </w:r>
      <w:r>
        <w:rPr>
          <w:color w:val="00006B"/>
        </w:rPr>
        <w:t xml:space="preserve"> পনেরশো</w:t>
      </w:r>
      <w:r>
        <w:rPr>
          <w:color w:val="00006A"/>
        </w:rPr>
        <w:t xml:space="preserve"> টাকায়</w:t>
      </w:r>
      <w:r>
        <w:rPr>
          <w:color w:val="00004C"/>
        </w:rPr>
        <w:t xml:space="preserve"> অ্যাড</w:t>
      </w:r>
      <w:r>
        <w:rPr>
          <w:color w:val="00003D"/>
        </w:rPr>
        <w:t xml:space="preserve"> মানি</w:t>
      </w:r>
      <w:r>
        <w:rPr>
          <w:color w:val="4E0000"/>
        </w:rPr>
        <w:t xml:space="preserve"> করলাম</w:t>
      </w:r>
      <w:r>
        <w:rPr>
          <w:color w:val="000025"/>
        </w:rPr>
        <w:t xml:space="preserve"> টাকা</w:t>
      </w:r>
      <w:r>
        <w:rPr>
          <w:color w:val="000045"/>
        </w:rPr>
        <w:t xml:space="preserve"> বোনাস</w:t>
      </w:r>
      <w:r>
        <w:rPr>
          <w:color w:val="00005F"/>
        </w:rPr>
        <w:t xml:space="preserve"> কখন</w:t>
      </w:r>
      <w:r>
        <w:rPr>
          <w:color w:val="000041"/>
        </w:rPr>
        <w:t xml:space="preserve"> পাবো</w:t>
      </w:r>
      <w:r>
        <w:br/>
      </w:r>
      <w:r>
        <w:rPr>
          <w:color w:val="000000"/>
        </w:rPr>
        <w:t xml:space="preserve"> tk</w:t>
      </w:r>
      <w:r>
        <w:rPr>
          <w:color w:val="00004F"/>
        </w:rPr>
        <w:t xml:space="preserve"> add</w:t>
      </w:r>
      <w:r>
        <w:rPr>
          <w:color w:val="00004A"/>
        </w:rPr>
        <w:t xml:space="preserve"> money</w:t>
      </w:r>
      <w:r>
        <w:rPr>
          <w:color w:val="620000"/>
        </w:rPr>
        <w:t xml:space="preserve"> te</w:t>
      </w:r>
      <w:r>
        <w:rPr>
          <w:color w:val="000000"/>
        </w:rPr>
        <w:t xml:space="preserve"> tk</w:t>
      </w:r>
      <w:r>
        <w:rPr>
          <w:color w:val="00004E"/>
        </w:rPr>
        <w:t xml:space="preserve"> cashback</w:t>
      </w:r>
      <w:r>
        <w:rPr>
          <w:color w:val="000049"/>
        </w:rPr>
        <w:t xml:space="preserve"> offer</w:t>
      </w:r>
      <w:r>
        <w:rPr>
          <w:color w:val="000075"/>
        </w:rPr>
        <w:t xml:space="preserve"> somporke</w:t>
      </w:r>
      <w:r>
        <w:rPr>
          <w:color w:val="640000"/>
        </w:rPr>
        <w:t xml:space="preserve"> jante</w:t>
      </w:r>
      <w:r>
        <w:rPr>
          <w:color w:val="000058"/>
        </w:rPr>
        <w:t xml:space="preserve"> chai</w:t>
      </w:r>
      <w:r>
        <w:br/>
      </w:r>
      <w:r>
        <w:rPr>
          <w:color w:val="000068"/>
        </w:rPr>
        <w:t xml:space="preserve"> ek</w:t>
      </w:r>
      <w:r>
        <w:rPr>
          <w:color w:val="00007B"/>
        </w:rPr>
        <w:t xml:space="preserve"> device</w:t>
      </w:r>
      <w:r>
        <w:rPr>
          <w:color w:val="000035"/>
        </w:rPr>
        <w:t xml:space="preserve"> theke</w:t>
      </w:r>
      <w:r>
        <w:rPr>
          <w:color w:val="000073"/>
        </w:rPr>
        <w:t xml:space="preserve"> dui</w:t>
      </w:r>
      <w:r>
        <w:rPr>
          <w:color w:val="000029"/>
        </w:rPr>
        <w:t xml:space="preserve"> account</w:t>
      </w:r>
      <w:r>
        <w:rPr>
          <w:color w:val="000051"/>
        </w:rPr>
        <w:t xml:space="preserve"> use</w:t>
      </w:r>
      <w:r>
        <w:rPr>
          <w:color w:val="00003B"/>
        </w:rPr>
        <w:t xml:space="preserve"> kore</w:t>
      </w:r>
      <w:r>
        <w:rPr>
          <w:color w:val="000041"/>
        </w:rPr>
        <w:t xml:space="preserve"> payment</w:t>
      </w:r>
      <w:r>
        <w:rPr>
          <w:color w:val="2F0000"/>
        </w:rPr>
        <w:t xml:space="preserve"> a</w:t>
      </w:r>
      <w:r>
        <w:rPr>
          <w:color w:val="000024"/>
        </w:rPr>
        <w:t xml:space="preserve"> bkash</w:t>
      </w:r>
      <w:r>
        <w:rPr>
          <w:color w:val="000037"/>
        </w:rPr>
        <w:t xml:space="preserve"> cashback</w:t>
      </w:r>
      <w:r>
        <w:rPr>
          <w:color w:val="000000"/>
        </w:rPr>
        <w:t xml:space="preserve"> pabo</w:t>
      </w:r>
      <w:r>
        <w:br/>
      </w:r>
      <w:r>
        <w:rPr>
          <w:color w:val="00004E"/>
        </w:rPr>
        <w:t xml:space="preserve"> friday</w:t>
      </w:r>
      <w:r>
        <w:rPr>
          <w:color w:val="7F0000"/>
        </w:rPr>
        <w:t xml:space="preserve"> teh</w:t>
      </w:r>
      <w:r>
        <w:rPr>
          <w:color w:val="000044"/>
        </w:rPr>
        <w:t xml:space="preserve"> tk</w:t>
      </w:r>
      <w:r>
        <w:rPr>
          <w:color w:val="000036"/>
        </w:rPr>
        <w:t xml:space="preserve"> add</w:t>
      </w:r>
      <w:r>
        <w:rPr>
          <w:color w:val="000032"/>
        </w:rPr>
        <w:t xml:space="preserve"> money</w:t>
      </w:r>
      <w:r>
        <w:rPr>
          <w:color w:val="7F0000"/>
        </w:rPr>
        <w:t xml:space="preserve"> teh</w:t>
      </w:r>
      <w:r>
        <w:rPr>
          <w:color w:val="000044"/>
        </w:rPr>
        <w:t xml:space="preserve"> tk</w:t>
      </w:r>
      <w:r>
        <w:rPr>
          <w:color w:val="000047"/>
        </w:rPr>
        <w:t xml:space="preserve"> bonus</w:t>
      </w:r>
      <w:r>
        <w:rPr>
          <w:color w:val="1E0000"/>
        </w:rPr>
        <w:t xml:space="preserve"> ai</w:t>
      </w:r>
      <w:r>
        <w:rPr>
          <w:color w:val="000019"/>
        </w:rPr>
        <w:t xml:space="preserve"> offer</w:t>
      </w:r>
      <w:r>
        <w:rPr>
          <w:color w:val="360000"/>
        </w:rPr>
        <w:t xml:space="preserve"> tah</w:t>
      </w:r>
      <w:r>
        <w:rPr>
          <w:color w:val="340000"/>
        </w:rPr>
        <w:t xml:space="preserve"> kih</w:t>
      </w:r>
      <w:r>
        <w:rPr>
          <w:color w:val="350000"/>
        </w:rPr>
        <w:t xml:space="preserve"> akno</w:t>
      </w:r>
      <w:r>
        <w:rPr>
          <w:color w:val="000021"/>
        </w:rPr>
        <w:t xml:space="preserve"> ache</w:t>
      </w:r>
      <w:r>
        <w:rPr>
          <w:color w:val="000056"/>
        </w:rPr>
        <w:t xml:space="preserve"> ajke</w:t>
      </w:r>
      <w:r>
        <w:rPr>
          <w:color w:val="2B0000"/>
        </w:rPr>
        <w:t xml:space="preserve"> akn</w:t>
      </w:r>
      <w:r>
        <w:rPr>
          <w:color w:val="130000"/>
        </w:rPr>
        <w:t xml:space="preserve"> ami</w:t>
      </w:r>
      <w:r>
        <w:rPr>
          <w:color w:val="000044"/>
        </w:rPr>
        <w:t xml:space="preserve"> tk</w:t>
      </w:r>
      <w:r>
        <w:rPr>
          <w:color w:val="00001D"/>
        </w:rPr>
        <w:t xml:space="preserve"> bank</w:t>
      </w:r>
      <w:r>
        <w:rPr>
          <w:color w:val="000019"/>
        </w:rPr>
        <w:t xml:space="preserve"> theke</w:t>
      </w:r>
      <w:r>
        <w:rPr>
          <w:color w:val="000036"/>
        </w:rPr>
        <w:t xml:space="preserve"> add</w:t>
      </w:r>
      <w:r>
        <w:rPr>
          <w:color w:val="000032"/>
        </w:rPr>
        <w:t xml:space="preserve"> money</w:t>
      </w:r>
      <w:r>
        <w:rPr>
          <w:color w:val="1F0000"/>
        </w:rPr>
        <w:t xml:space="preserve"> korle</w:t>
      </w:r>
      <w:r>
        <w:rPr>
          <w:color w:val="000047"/>
        </w:rPr>
        <w:t xml:space="preserve"> bonus</w:t>
      </w:r>
      <w:r>
        <w:rPr>
          <w:color w:val="00001D"/>
        </w:rPr>
        <w:t xml:space="preserve"> pabo</w:t>
      </w:r>
      <w:r>
        <w:rPr>
          <w:color w:val="000056"/>
        </w:rPr>
        <w:t xml:space="preserve"> ajke</w:t>
      </w:r>
      <w:r>
        <w:rPr>
          <w:color w:val="330000"/>
        </w:rPr>
        <w:t xml:space="preserve"> toh</w:t>
      </w:r>
      <w:r>
        <w:rPr>
          <w:color w:val="00004E"/>
        </w:rPr>
        <w:t xml:space="preserve"> friday</w:t>
      </w:r>
      <w:r>
        <w:br/>
      </w:r>
      <w:r>
        <w:rPr>
          <w:color w:val="000060"/>
        </w:rPr>
        <w:t xml:space="preserve"> friday</w:t>
      </w:r>
      <w:r>
        <w:rPr>
          <w:color w:val="00007F"/>
        </w:rPr>
        <w:t xml:space="preserve"> ibanking</w:t>
      </w:r>
      <w:r>
        <w:rPr>
          <w:color w:val="000000"/>
        </w:rPr>
        <w:t xml:space="preserve"> tk</w:t>
      </w:r>
      <w:r>
        <w:rPr>
          <w:color w:val="00008C"/>
        </w:rPr>
        <w:t xml:space="preserve"> offee</w:t>
      </w:r>
      <w:r>
        <w:rPr>
          <w:color w:val="6A0000"/>
        </w:rPr>
        <w:t xml:space="preserve"> available</w:t>
      </w:r>
      <w:r>
        <w:rPr>
          <w:color w:val="000000"/>
        </w:rPr>
        <w:t xml:space="preserve"> ki</w:t>
      </w:r>
      <w:r>
        <w:rPr>
          <w:color w:val="000042"/>
        </w:rPr>
        <w:t xml:space="preserve"> add</w:t>
      </w:r>
      <w:r>
        <w:rPr>
          <w:color w:val="00003E"/>
        </w:rPr>
        <w:t xml:space="preserve"> money</w:t>
      </w:r>
      <w:r>
        <w:br/>
      </w:r>
      <w:r>
        <w:rPr>
          <w:color w:val="00007B"/>
        </w:rPr>
        <w:t xml:space="preserve"> অগ্রনী</w:t>
      </w:r>
      <w:r>
        <w:rPr>
          <w:color w:val="000049"/>
        </w:rPr>
        <w:t xml:space="preserve"> ব্যাংক</w:t>
      </w:r>
      <w:r>
        <w:rPr>
          <w:color w:val="000030"/>
        </w:rPr>
        <w:t xml:space="preserve"> থেকে</w:t>
      </w:r>
      <w:r>
        <w:rPr>
          <w:color w:val="000026"/>
        </w:rPr>
        <w:t xml:space="preserve"> বিকাশ</w:t>
      </w:r>
      <w:r>
        <w:rPr>
          <w:color w:val="00004F"/>
        </w:rPr>
        <w:t xml:space="preserve"> অ্যাপ</w:t>
      </w:r>
      <w:r>
        <w:rPr>
          <w:color w:val="420000"/>
        </w:rPr>
        <w:t xml:space="preserve"> দিয়ে</w:t>
      </w:r>
      <w:r>
        <w:rPr>
          <w:color w:val="000051"/>
        </w:rPr>
        <w:t xml:space="preserve"> অ্যাড</w:t>
      </w:r>
      <w:r>
        <w:rPr>
          <w:color w:val="000041"/>
        </w:rPr>
        <w:t xml:space="preserve"> মানি</w:t>
      </w:r>
      <w:r>
        <w:rPr>
          <w:color w:val="420000"/>
        </w:rPr>
        <w:t xml:space="preserve"> করলে</w:t>
      </w:r>
      <w:r>
        <w:rPr>
          <w:color w:val="2B0000"/>
        </w:rPr>
        <w:t xml:space="preserve"> কি</w:t>
      </w:r>
      <w:r>
        <w:rPr>
          <w:color w:val="000028"/>
        </w:rPr>
        <w:t xml:space="preserve"> টাকা</w:t>
      </w:r>
      <w:r>
        <w:rPr>
          <w:color w:val="00003B"/>
        </w:rPr>
        <w:t xml:space="preserve"> ক্যাশব্যাক</w:t>
      </w:r>
      <w:r>
        <w:rPr>
          <w:color w:val="000056"/>
        </w:rPr>
        <w:t xml:space="preserve"> পাওয়া</w:t>
      </w:r>
      <w:r>
        <w:rPr>
          <w:color w:val="000000"/>
        </w:rPr>
        <w:t xml:space="preserve"> যাবে</w:t>
      </w:r>
      <w:r>
        <w:br/>
      </w:r>
      <w:r>
        <w:rPr>
          <w:color w:val="270000"/>
        </w:rPr>
        <w:t xml:space="preserve"> আমি</w:t>
      </w:r>
      <w:r>
        <w:rPr>
          <w:color w:val="00003E"/>
        </w:rPr>
        <w:t xml:space="preserve"> বিকাশে</w:t>
      </w:r>
      <w:r>
        <w:rPr>
          <w:color w:val="000072"/>
        </w:rPr>
        <w:t xml:space="preserve"> পনেরশো</w:t>
      </w:r>
      <w:r>
        <w:rPr>
          <w:color w:val="000050"/>
        </w:rPr>
        <w:t xml:space="preserve"> টাকা</w:t>
      </w:r>
      <w:r>
        <w:rPr>
          <w:color w:val="00004B"/>
        </w:rPr>
        <w:t xml:space="preserve"> এড</w:t>
      </w:r>
      <w:r>
        <w:rPr>
          <w:color w:val="000041"/>
        </w:rPr>
        <w:t xml:space="preserve"> মানি</w:t>
      </w:r>
      <w:r>
        <w:rPr>
          <w:color w:val="490000"/>
        </w:rPr>
        <w:t xml:space="preserve"> করছি</w:t>
      </w:r>
      <w:r>
        <w:rPr>
          <w:color w:val="00003C"/>
        </w:rPr>
        <w:t xml:space="preserve"> এখন</w:t>
      </w:r>
      <w:r>
        <w:rPr>
          <w:color w:val="000050"/>
        </w:rPr>
        <w:t xml:space="preserve"> টাকা</w:t>
      </w:r>
      <w:r>
        <w:rPr>
          <w:color w:val="00004A"/>
        </w:rPr>
        <w:t xml:space="preserve"> বোনাস</w:t>
      </w:r>
      <w:r>
        <w:rPr>
          <w:color w:val="000066"/>
        </w:rPr>
        <w:t xml:space="preserve"> কখন</w:t>
      </w:r>
      <w:r>
        <w:rPr>
          <w:color w:val="000045"/>
        </w:rPr>
        <w:t xml:space="preserve"> পাবো</w:t>
      </w:r>
      <w:r>
        <w:br/>
      </w:r>
      <w:r>
        <w:rPr>
          <w:color w:val="000074"/>
        </w:rPr>
        <w:t xml:space="preserve"> tk</w:t>
      </w:r>
      <w:r>
        <w:rPr>
          <w:color w:val="000045"/>
        </w:rPr>
        <w:t xml:space="preserve"> add</w:t>
      </w:r>
      <w:r>
        <w:rPr>
          <w:color w:val="000041"/>
        </w:rPr>
        <w:t xml:space="preserve"> money</w:t>
      </w:r>
      <w:r>
        <w:rPr>
          <w:color w:val="550000"/>
        </w:rPr>
        <w:t xml:space="preserve"> te</w:t>
      </w:r>
      <w:r>
        <w:rPr>
          <w:color w:val="000074"/>
        </w:rPr>
        <w:t xml:space="preserve"> tk</w:t>
      </w:r>
      <w:r>
        <w:rPr>
          <w:color w:val="000043"/>
        </w:rPr>
        <w:t xml:space="preserve"> cash</w:t>
      </w:r>
      <w:r>
        <w:rPr>
          <w:color w:val="000045"/>
        </w:rPr>
        <w:t xml:space="preserve"> back</w:t>
      </w:r>
      <w:r>
        <w:rPr>
          <w:color w:val="000041"/>
        </w:rPr>
        <w:t xml:space="preserve"> ta</w:t>
      </w:r>
      <w:r>
        <w:rPr>
          <w:color w:val="00007D"/>
        </w:rPr>
        <w:t xml:space="preserve"> kibhabe</w:t>
      </w:r>
      <w:r>
        <w:rPr>
          <w:color w:val="00004B"/>
        </w:rPr>
        <w:t xml:space="preserve"> pabo</w:t>
      </w:r>
      <w:r>
        <w:br/>
      </w:r>
      <w:r>
        <w:rPr>
          <w:color w:val="000035"/>
        </w:rPr>
        <w:t xml:space="preserve"> টাকা</w:t>
      </w:r>
      <w:r>
        <w:rPr>
          <w:color w:val="00005D"/>
        </w:rPr>
        <w:t xml:space="preserve"> রিচার্জে</w:t>
      </w:r>
      <w:r>
        <w:rPr>
          <w:color w:val="000035"/>
        </w:rPr>
        <w:t xml:space="preserve"> টাকা</w:t>
      </w:r>
      <w:r>
        <w:rPr>
          <w:color w:val="00004F"/>
        </w:rPr>
        <w:t xml:space="preserve"> ক্যাশব্যাক</w:t>
      </w:r>
      <w:r>
        <w:rPr>
          <w:color w:val="000051"/>
        </w:rPr>
        <w:t xml:space="preserve"> অফার</w:t>
      </w:r>
      <w:r>
        <w:rPr>
          <w:color w:val="00008E"/>
        </w:rPr>
        <w:t xml:space="preserve"> কতদিন</w:t>
      </w:r>
      <w:r>
        <w:rPr>
          <w:color w:val="8D0000"/>
        </w:rPr>
        <w:t xml:space="preserve"> থাকবে</w:t>
      </w:r>
      <w:r>
        <w:br/>
      </w:r>
      <w:r>
        <w:rPr>
          <w:color w:val="000060"/>
        </w:rPr>
        <w:t xml:space="preserve"> tk</w:t>
      </w:r>
      <w:r>
        <w:rPr>
          <w:color w:val="0000BF"/>
        </w:rPr>
        <w:t xml:space="preserve"> cashout</w:t>
      </w:r>
      <w:r>
        <w:rPr>
          <w:color w:val="00006A"/>
        </w:rPr>
        <w:t xml:space="preserve"> offer</w:t>
      </w:r>
      <w:r>
        <w:rPr>
          <w:color w:val="000056"/>
        </w:rPr>
        <w:t xml:space="preserve"> ki</w:t>
      </w:r>
      <w:r>
        <w:rPr>
          <w:color w:val="000000"/>
        </w:rPr>
        <w:t xml:space="preserve"> available</w:t>
      </w:r>
      <w:r>
        <w:br/>
      </w:r>
      <w:r>
        <w:rPr>
          <w:color w:val="000059"/>
        </w:rPr>
        <w:t xml:space="preserve"> ific</w:t>
      </w:r>
      <w:r>
        <w:rPr>
          <w:color w:val="000038"/>
        </w:rPr>
        <w:t xml:space="preserve"> bank</w:t>
      </w:r>
      <w:r>
        <w:rPr>
          <w:color w:val="000029"/>
        </w:rPr>
        <w:t xml:space="preserve"> থেকে</w:t>
      </w:r>
      <w:r>
        <w:rPr>
          <w:color w:val="2D0000"/>
        </w:rPr>
        <w:t xml:space="preserve"> i</w:t>
      </w:r>
      <w:r>
        <w:rPr>
          <w:color w:val="000062"/>
        </w:rPr>
        <w:t xml:space="preserve"> banking</w:t>
      </w:r>
      <w:r>
        <w:rPr>
          <w:color w:val="340000"/>
        </w:rPr>
        <w:t xml:space="preserve"> এর</w:t>
      </w:r>
      <w:r>
        <w:rPr>
          <w:color w:val="470000"/>
        </w:rPr>
        <w:t xml:space="preserve"> মাধ্যমে</w:t>
      </w:r>
      <w:r>
        <w:rPr>
          <w:color w:val="000063"/>
        </w:rPr>
        <w:t xml:space="preserve"> পনেরশো</w:t>
      </w:r>
      <w:r>
        <w:rPr>
          <w:color w:val="000022"/>
        </w:rPr>
        <w:t xml:space="preserve"> টাকা</w:t>
      </w:r>
      <w:r>
        <w:rPr>
          <w:color w:val="000068"/>
        </w:rPr>
        <w:t xml:space="preserve"> নিলে</w:t>
      </w:r>
      <w:r>
        <w:rPr>
          <w:color w:val="000033"/>
        </w:rPr>
        <w:t xml:space="preserve"> ক্যাশব্যাক</w:t>
      </w:r>
      <w:r>
        <w:rPr>
          <w:color w:val="560000"/>
        </w:rPr>
        <w:t xml:space="preserve"> পাওয়া</w:t>
      </w:r>
      <w:r>
        <w:rPr>
          <w:color w:val="000000"/>
        </w:rPr>
        <w:t xml:space="preserve"> যাবে</w:t>
      </w:r>
      <w:r>
        <w:br/>
      </w:r>
      <w:r>
        <w:rPr>
          <w:color w:val="00005B"/>
        </w:rPr>
        <w:t xml:space="preserve"> ffriday</w:t>
      </w:r>
      <w:r>
        <w:rPr>
          <w:color w:val="5C0000"/>
        </w:rPr>
        <w:t xml:space="preserve"> te</w:t>
      </w:r>
      <w:r>
        <w:rPr>
          <w:color w:val="00001F"/>
        </w:rPr>
        <w:t xml:space="preserve"> tk</w:t>
      </w:r>
      <w:r>
        <w:rPr>
          <w:color w:val="000025"/>
        </w:rPr>
        <w:t xml:space="preserve"> add</w:t>
      </w:r>
      <w:r>
        <w:rPr>
          <w:color w:val="000023"/>
        </w:rPr>
        <w:t xml:space="preserve"> money</w:t>
      </w:r>
      <w:r>
        <w:rPr>
          <w:color w:val="5C0000"/>
        </w:rPr>
        <w:t xml:space="preserve"> te</w:t>
      </w:r>
      <w:r>
        <w:rPr>
          <w:color w:val="390000"/>
        </w:rPr>
        <w:t xml:space="preserve"> j</w:t>
      </w:r>
      <w:r>
        <w:rPr>
          <w:color w:val="000024"/>
        </w:rPr>
        <w:t xml:space="preserve"> cashback</w:t>
      </w:r>
      <w:r>
        <w:rPr>
          <w:color w:val="000085"/>
        </w:rPr>
        <w:t xml:space="preserve"> ei</w:t>
      </w:r>
      <w:r>
        <w:rPr>
          <w:color w:val="000045"/>
        </w:rPr>
        <w:t xml:space="preserve"> offer</w:t>
      </w:r>
      <w:r>
        <w:rPr>
          <w:color w:val="000038"/>
        </w:rPr>
        <w:t xml:space="preserve"> ki</w:t>
      </w:r>
      <w:r>
        <w:rPr>
          <w:color w:val="000085"/>
        </w:rPr>
        <w:t xml:space="preserve"> ei</w:t>
      </w:r>
      <w:r>
        <w:rPr>
          <w:color w:val="000018"/>
        </w:rPr>
        <w:t xml:space="preserve"> bkash</w:t>
      </w:r>
      <w:r>
        <w:rPr>
          <w:color w:val="000020"/>
        </w:rPr>
        <w:t xml:space="preserve"> number</w:t>
      </w:r>
      <w:r>
        <w:rPr>
          <w:color w:val="000022"/>
        </w:rPr>
        <w:t xml:space="preserve"> e</w:t>
      </w:r>
      <w:r>
        <w:rPr>
          <w:color w:val="3D0000"/>
        </w:rPr>
        <w:t xml:space="preserve"> hbe</w:t>
      </w:r>
      <w:r>
        <w:rPr>
          <w:color w:val="200000"/>
        </w:rPr>
        <w:t xml:space="preserve"> i</w:t>
      </w:r>
      <w:r>
        <w:rPr>
          <w:color w:val="00004A"/>
        </w:rPr>
        <w:t xml:space="preserve"> mean</w:t>
      </w:r>
      <w:r>
        <w:rPr>
          <w:color w:val="1B0000"/>
        </w:rPr>
        <w:t xml:space="preserve"> ami</w:t>
      </w:r>
      <w:r>
        <w:rPr>
          <w:color w:val="000038"/>
        </w:rPr>
        <w:t xml:space="preserve"> ki</w:t>
      </w:r>
      <w:r>
        <w:rPr>
          <w:color w:val="000085"/>
        </w:rPr>
        <w:t xml:space="preserve"> ei</w:t>
      </w:r>
      <w:r>
        <w:rPr>
          <w:color w:val="000045"/>
        </w:rPr>
        <w:t xml:space="preserve"> offer</w:t>
      </w:r>
      <w:r>
        <w:rPr>
          <w:color w:val="000000"/>
        </w:rPr>
        <w:t xml:space="preserve"> pabo</w:t>
      </w:r>
      <w:r>
        <w:br/>
      </w:r>
      <w:r>
        <w:rPr>
          <w:color w:val="00006A"/>
        </w:rPr>
        <w:t xml:space="preserve"> টাকা</w:t>
      </w:r>
      <w:r>
        <w:rPr>
          <w:color w:val="0000AB"/>
        </w:rPr>
        <w:t xml:space="preserve"> অ্যাডমানি</w:t>
      </w:r>
      <w:r>
        <w:rPr>
          <w:color w:val="570000"/>
        </w:rPr>
        <w:t xml:space="preserve"> করলে</w:t>
      </w:r>
      <w:r>
        <w:rPr>
          <w:color w:val="00006A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000074"/>
        </w:rPr>
        <w:t xml:space="preserve"> অফারটি</w:t>
      </w:r>
      <w:r>
        <w:rPr>
          <w:color w:val="380000"/>
        </w:rPr>
        <w:t xml:space="preserve"> কি</w:t>
      </w:r>
      <w:r>
        <w:rPr>
          <w:color w:val="000000"/>
        </w:rPr>
        <w:t xml:space="preserve"> আছে</w:t>
      </w:r>
      <w:r>
        <w:br/>
      </w:r>
      <w:r>
        <w:rPr>
          <w:color w:val="00008A"/>
        </w:rPr>
        <w:t xml:space="preserve"> ajke</w:t>
      </w:r>
      <w:r>
        <w:rPr>
          <w:color w:val="000091"/>
        </w:rPr>
        <w:t xml:space="preserve"> tk</w:t>
      </w:r>
      <w:r>
        <w:rPr>
          <w:color w:val="000056"/>
        </w:rPr>
        <w:t xml:space="preserve"> add</w:t>
      </w:r>
      <w:r>
        <w:rPr>
          <w:color w:val="000051"/>
        </w:rPr>
        <w:t xml:space="preserve"> money</w:t>
      </w:r>
      <w:r>
        <w:rPr>
          <w:color w:val="650000"/>
        </w:rPr>
        <w:t xml:space="preserve"> korle</w:t>
      </w:r>
      <w:r>
        <w:rPr>
          <w:color w:val="000091"/>
        </w:rPr>
        <w:t xml:space="preserve"> tk</w:t>
      </w:r>
      <w:r>
        <w:rPr>
          <w:color w:val="000000"/>
        </w:rPr>
        <w:t xml:space="preserve"> pabo</w:t>
      </w:r>
      <w:r>
        <w:br/>
      </w:r>
      <w:r>
        <w:rPr>
          <w:color w:val="00007E"/>
        </w:rPr>
        <w:t xml:space="preserve"> taka</w:t>
      </w:r>
      <w:r>
        <w:rPr>
          <w:color w:val="000049"/>
        </w:rPr>
        <w:t xml:space="preserve"> add</w:t>
      </w:r>
      <w:r>
        <w:rPr>
          <w:color w:val="000044"/>
        </w:rPr>
        <w:t xml:space="preserve"> money</w:t>
      </w:r>
      <w:r>
        <w:rPr>
          <w:color w:val="5A0000"/>
        </w:rPr>
        <w:t xml:space="preserve"> te</w:t>
      </w:r>
      <w:r>
        <w:rPr>
          <w:color w:val="00007E"/>
        </w:rPr>
        <w:t xml:space="preserve"> taka</w:t>
      </w:r>
      <w:r>
        <w:rPr>
          <w:color w:val="000048"/>
        </w:rPr>
        <w:t xml:space="preserve"> cashback</w:t>
      </w:r>
      <w:r>
        <w:rPr>
          <w:color w:val="6B0000"/>
        </w:rPr>
        <w:t xml:space="preserve"> eta</w:t>
      </w:r>
      <w:r>
        <w:rPr>
          <w:color w:val="000075"/>
        </w:rPr>
        <w:t xml:space="preserve"> ajke</w:t>
      </w:r>
      <w:r>
        <w:rPr>
          <w:color w:val="000000"/>
        </w:rPr>
        <w:t xml:space="preserve"> hobe</w:t>
      </w:r>
      <w:r>
        <w:br/>
      </w:r>
      <w:r>
        <w:rPr>
          <w:color w:val="000092"/>
        </w:rPr>
        <w:t xml:space="preserve"> টাকা</w:t>
      </w:r>
      <w:r>
        <w:rPr>
          <w:color w:val="00007F"/>
        </w:rPr>
        <w:t xml:space="preserve"> রিচার্জে</w:t>
      </w:r>
      <w:r>
        <w:rPr>
          <w:color w:val="00007D"/>
        </w:rPr>
        <w:t xml:space="preserve"> কত</w:t>
      </w:r>
      <w:r>
        <w:rPr>
          <w:color w:val="000092"/>
        </w:rPr>
        <w:t xml:space="preserve"> টাকা</w:t>
      </w:r>
      <w:r>
        <w:rPr>
          <w:color w:val="00006B"/>
        </w:rPr>
        <w:t xml:space="preserve"> ক্যাশব্যাক</w:t>
      </w:r>
      <w:r>
        <w:br/>
      </w:r>
      <w:r>
        <w:rPr>
          <w:color w:val="0000AB"/>
        </w:rPr>
        <w:t xml:space="preserve"> hungrynaki</w:t>
      </w:r>
      <w:r>
        <w:rPr>
          <w:color w:val="760000"/>
        </w:rPr>
        <w:t xml:space="preserve"> te</w:t>
      </w:r>
      <w:r>
        <w:rPr>
          <w:color w:val="00005E"/>
        </w:rPr>
        <w:t xml:space="preserve"> cashback</w:t>
      </w:r>
      <w:r>
        <w:rPr>
          <w:color w:val="000070"/>
        </w:rPr>
        <w:t xml:space="preserve"> kivabe</w:t>
      </w:r>
      <w:r>
        <w:rPr>
          <w:color w:val="000000"/>
        </w:rPr>
        <w:t xml:space="preserve"> pabo</w:t>
      </w:r>
      <w:r>
        <w:br/>
      </w:r>
      <w:r>
        <w:rPr>
          <w:color w:val="000053"/>
        </w:rPr>
        <w:t xml:space="preserve"> first</w:t>
      </w:r>
      <w:r>
        <w:rPr>
          <w:color w:val="000041"/>
        </w:rPr>
        <w:t xml:space="preserve"> time</w:t>
      </w:r>
      <w:r>
        <w:rPr>
          <w:color w:val="00003A"/>
        </w:rPr>
        <w:t xml:space="preserve"> mobile</w:t>
      </w:r>
      <w:r>
        <w:rPr>
          <w:color w:val="000054"/>
        </w:rPr>
        <w:t xml:space="preserve"> recharge</w:t>
      </w:r>
      <w:r>
        <w:rPr>
          <w:color w:val="000065"/>
        </w:rPr>
        <w:t xml:space="preserve"> jkono</w:t>
      </w:r>
      <w:r>
        <w:rPr>
          <w:color w:val="00004C"/>
        </w:rPr>
        <w:t xml:space="preserve"> number</w:t>
      </w:r>
      <w:r>
        <w:rPr>
          <w:color w:val="00004E"/>
        </w:rPr>
        <w:t xml:space="preserve"> e</w:t>
      </w:r>
      <w:r>
        <w:rPr>
          <w:color w:val="320000"/>
        </w:rPr>
        <w:t xml:space="preserve"> korle</w:t>
      </w:r>
      <w:r>
        <w:rPr>
          <w:color w:val="000025"/>
        </w:rPr>
        <w:t xml:space="preserve"> taka</w:t>
      </w:r>
      <w:r>
        <w:rPr>
          <w:color w:val="00002A"/>
        </w:rPr>
        <w:t xml:space="preserve"> cashback</w:t>
      </w:r>
      <w:r>
        <w:rPr>
          <w:color w:val="000000"/>
        </w:rPr>
        <w:t xml:space="preserve"> pabo</w:t>
      </w:r>
      <w:r>
        <w:rPr>
          <w:color w:val="530000"/>
        </w:rPr>
        <w:t xml:space="preserve"> nki</w:t>
      </w:r>
      <w:r>
        <w:rPr>
          <w:color w:val="000051"/>
        </w:rPr>
        <w:t xml:space="preserve"> nijer</w:t>
      </w:r>
      <w:r>
        <w:rPr>
          <w:color w:val="00004C"/>
        </w:rPr>
        <w:t xml:space="preserve"> number</w:t>
      </w:r>
      <w:r>
        <w:rPr>
          <w:color w:val="00004E"/>
        </w:rPr>
        <w:t xml:space="preserve"> e</w:t>
      </w:r>
      <w:r>
        <w:rPr>
          <w:color w:val="000054"/>
        </w:rPr>
        <w:t xml:space="preserve"> recharge</w:t>
      </w:r>
      <w:r>
        <w:rPr>
          <w:color w:val="28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360000"/>
        </w:rPr>
        <w:t xml:space="preserve"> vai</w:t>
      </w:r>
      <w:r>
        <w:rPr>
          <w:color w:val="200000"/>
        </w:rPr>
        <w:t xml:space="preserve"> amar</w:t>
      </w:r>
      <w:r>
        <w:rPr>
          <w:color w:val="000028"/>
        </w:rPr>
        <w:t xml:space="preserve"> cash</w:t>
      </w:r>
      <w:r>
        <w:rPr>
          <w:color w:val="000058"/>
        </w:rPr>
        <w:t xml:space="preserve"> beck</w:t>
      </w:r>
      <w:r>
        <w:rPr>
          <w:color w:val="640000"/>
        </w:rPr>
        <w:t xml:space="preserve"> ar</w:t>
      </w:r>
      <w:r>
        <w:rPr>
          <w:color w:val="000022"/>
        </w:rPr>
        <w:t xml:space="preserve"> tk</w:t>
      </w:r>
      <w:r>
        <w:rPr>
          <w:color w:val="580000"/>
        </w:rPr>
        <w:t xml:space="preserve"> ko</w:t>
      </w:r>
      <w:r>
        <w:rPr>
          <w:color w:val="000023"/>
        </w:rPr>
        <w:t xml:space="preserve"> taka</w:t>
      </w:r>
      <w:r>
        <w:rPr>
          <w:color w:val="00001A"/>
        </w:rPr>
        <w:t xml:space="preserve"> bkash</w:t>
      </w:r>
      <w:r>
        <w:rPr>
          <w:color w:val="640000"/>
        </w:rPr>
        <w:t xml:space="preserve"> ar</w:t>
      </w:r>
      <w:r>
        <w:rPr>
          <w:color w:val="3A0000"/>
        </w:rPr>
        <w:t xml:space="preserve"> je</w:t>
      </w:r>
      <w:r>
        <w:rPr>
          <w:color w:val="000035"/>
        </w:rPr>
        <w:t xml:space="preserve"> new</w:t>
      </w:r>
      <w:r>
        <w:rPr>
          <w:color w:val="000031"/>
        </w:rPr>
        <w:t xml:space="preserve"> akta</w:t>
      </w:r>
      <w:r>
        <w:rPr>
          <w:color w:val="000065"/>
        </w:rPr>
        <w:t xml:space="preserve"> sestem</w:t>
      </w:r>
      <w:r>
        <w:rPr>
          <w:color w:val="00002C"/>
        </w:rPr>
        <w:t xml:space="preserve"> ase</w:t>
      </w:r>
      <w:r>
        <w:rPr>
          <w:color w:val="000061"/>
        </w:rPr>
        <w:t xml:space="preserve"> oitay</w:t>
      </w:r>
      <w:r>
        <w:br/>
      </w:r>
      <w:r>
        <w:rPr>
          <w:color w:val="860000"/>
        </w:rPr>
        <w:t xml:space="preserve"> aj</w:t>
      </w:r>
      <w:r>
        <w:rPr>
          <w:color w:val="620000"/>
        </w:rPr>
        <w:t xml:space="preserve"> tow</w:t>
      </w:r>
      <w:r>
        <w:rPr>
          <w:color w:val="00003E"/>
        </w:rPr>
        <w:t xml:space="preserve"> friday</w:t>
      </w:r>
      <w:r>
        <w:rPr>
          <w:color w:val="860000"/>
        </w:rPr>
        <w:t xml:space="preserve"> aj</w:t>
      </w:r>
      <w:r>
        <w:rPr>
          <w:color w:val="000052"/>
        </w:rPr>
        <w:t xml:space="preserve"> ibanking</w:t>
      </w:r>
      <w:r>
        <w:rPr>
          <w:color w:val="000028"/>
        </w:rPr>
        <w:t xml:space="preserve"> theke</w:t>
      </w:r>
      <w:r>
        <w:rPr>
          <w:color w:val="000000"/>
        </w:rPr>
        <w:t xml:space="preserve"> tk</w:t>
      </w:r>
      <w:r>
        <w:rPr>
          <w:color w:val="00002A"/>
        </w:rPr>
        <w:t xml:space="preserve"> add</w:t>
      </w:r>
      <w:r>
        <w:rPr>
          <w:color w:val="000028"/>
        </w:rPr>
        <w:t xml:space="preserve"> money</w:t>
      </w:r>
      <w:r>
        <w:rPr>
          <w:color w:val="320000"/>
        </w:rPr>
        <w:t xml:space="preserve"> korle</w:t>
      </w:r>
      <w:r>
        <w:rPr>
          <w:color w:val="000040"/>
        </w:rPr>
        <w:t xml:space="preserve"> ki</w:t>
      </w:r>
      <w:r>
        <w:rPr>
          <w:color w:val="000000"/>
        </w:rPr>
        <w:t xml:space="preserve"> tk</w:t>
      </w:r>
      <w:r>
        <w:rPr>
          <w:color w:val="000038"/>
        </w:rPr>
        <w:t xml:space="preserve"> bonus</w:t>
      </w:r>
      <w:r>
        <w:rPr>
          <w:color w:val="00002E"/>
        </w:rPr>
        <w:t xml:space="preserve"> pabo</w:t>
      </w:r>
      <w:r>
        <w:rPr>
          <w:color w:val="000027"/>
        </w:rPr>
        <w:t xml:space="preserve"> offer</w:t>
      </w:r>
      <w:r>
        <w:rPr>
          <w:color w:val="000028"/>
        </w:rPr>
        <w:t xml:space="preserve"> ta</w:t>
      </w:r>
      <w:r>
        <w:rPr>
          <w:color w:val="000040"/>
        </w:rPr>
        <w:t xml:space="preserve"> ki</w:t>
      </w:r>
      <w:r>
        <w:rPr>
          <w:color w:val="00004E"/>
        </w:rPr>
        <w:t xml:space="preserve"> calu</w:t>
      </w:r>
      <w:r>
        <w:rPr>
          <w:color w:val="000000"/>
        </w:rPr>
        <w:t xml:space="preserve"> ache</w:t>
      </w:r>
      <w:r>
        <w:br/>
      </w:r>
      <w:r>
        <w:rPr>
          <w:color w:val="420000"/>
        </w:rPr>
        <w:t xml:space="preserve"> apnader</w:t>
      </w:r>
      <w:r>
        <w:rPr>
          <w:color w:val="00001E"/>
        </w:rPr>
        <w:t xml:space="preserve"> bkash</w:t>
      </w:r>
      <w:r>
        <w:rPr>
          <w:color w:val="000033"/>
        </w:rPr>
        <w:t xml:space="preserve"> app</w:t>
      </w:r>
      <w:r>
        <w:rPr>
          <w:color w:val="260000"/>
        </w:rPr>
        <w:t xml:space="preserve"> a</w:t>
      </w:r>
      <w:r>
        <w:rPr>
          <w:color w:val="000043"/>
        </w:rPr>
        <w:t xml:space="preserve"> friday</w:t>
      </w:r>
      <w:r>
        <w:rPr>
          <w:color w:val="390000"/>
        </w:rPr>
        <w:t xml:space="preserve"> te</w:t>
      </w:r>
      <w:r>
        <w:rPr>
          <w:color w:val="00004A"/>
        </w:rPr>
        <w:t xml:space="preserve"> akti</w:t>
      </w:r>
      <w:r>
        <w:rPr>
          <w:color w:val="000056"/>
        </w:rPr>
        <w:t xml:space="preserve"> offer</w:t>
      </w:r>
      <w:r>
        <w:rPr>
          <w:color w:val="000046"/>
        </w:rPr>
        <w:t xml:space="preserve"> chilo</w:t>
      </w:r>
      <w:r>
        <w:rPr>
          <w:color w:val="000032"/>
        </w:rPr>
        <w:t xml:space="preserve"> bank</w:t>
      </w:r>
      <w:r>
        <w:rPr>
          <w:color w:val="000044"/>
        </w:rPr>
        <w:t xml:space="preserve"> thake</w:t>
      </w:r>
      <w:r>
        <w:rPr>
          <w:color w:val="00002E"/>
        </w:rPr>
        <w:t xml:space="preserve"> add</w:t>
      </w:r>
      <w:r>
        <w:rPr>
          <w:color w:val="00002B"/>
        </w:rPr>
        <w:t xml:space="preserve"> money</w:t>
      </w:r>
      <w:r>
        <w:rPr>
          <w:color w:val="360000"/>
        </w:rPr>
        <w:t xml:space="preserve"> korle</w:t>
      </w:r>
      <w:r>
        <w:rPr>
          <w:color w:val="000028"/>
        </w:rPr>
        <w:t xml:space="preserve"> taka</w:t>
      </w:r>
      <w:r>
        <w:rPr>
          <w:color w:val="00003D"/>
        </w:rPr>
        <w:t xml:space="preserve"> bonus</w:t>
      </w:r>
      <w:r>
        <w:rPr>
          <w:color w:val="000056"/>
        </w:rPr>
        <w:t xml:space="preserve"> offer</w:t>
      </w:r>
      <w:r>
        <w:rPr>
          <w:color w:val="00003B"/>
        </w:rPr>
        <w:t xml:space="preserve"> ti</w:t>
      </w:r>
      <w:r>
        <w:rPr>
          <w:color w:val="000023"/>
        </w:rPr>
        <w:t xml:space="preserve"> ki</w:t>
      </w:r>
      <w:r>
        <w:rPr>
          <w:color w:val="00004A"/>
        </w:rPr>
        <w:t xml:space="preserve"> ajke</w:t>
      </w:r>
      <w:r>
        <w:rPr>
          <w:color w:val="000000"/>
        </w:rPr>
        <w:t xml:space="preserve"> ache</w:t>
      </w:r>
      <w:r>
        <w:br/>
      </w:r>
      <w:r>
        <w:rPr>
          <w:color w:val="00004F"/>
        </w:rPr>
        <w:t xml:space="preserve"> শুক্রবার</w:t>
      </w:r>
      <w:r>
        <w:rPr>
          <w:color w:val="000041"/>
        </w:rPr>
        <w:t xml:space="preserve"> টাকা</w:t>
      </w:r>
      <w:r>
        <w:rPr>
          <w:color w:val="00003D"/>
        </w:rPr>
        <w:t xml:space="preserve"> এড</w:t>
      </w:r>
      <w:r>
        <w:rPr>
          <w:color w:val="000035"/>
        </w:rPr>
        <w:t xml:space="preserve"> মানি</w:t>
      </w:r>
      <w:r>
        <w:rPr>
          <w:color w:val="6C0000"/>
        </w:rPr>
        <w:t xml:space="preserve"> করলে</w:t>
      </w:r>
      <w:r>
        <w:rPr>
          <w:color w:val="000041"/>
        </w:rPr>
        <w:t xml:space="preserve"> টাকা</w:t>
      </w:r>
      <w:r>
        <w:rPr>
          <w:color w:val="000000"/>
        </w:rPr>
        <w:t xml:space="preserve"> বোনাস</w:t>
      </w:r>
      <w:r>
        <w:rPr>
          <w:color w:val="3C0000"/>
        </w:rPr>
        <w:t xml:space="preserve"> এটা</w:t>
      </w:r>
      <w:r>
        <w:rPr>
          <w:color w:val="230000"/>
        </w:rPr>
        <w:t xml:space="preserve"> কি</w:t>
      </w:r>
      <w:r>
        <w:rPr>
          <w:color w:val="5E0000"/>
        </w:rPr>
        <w:t xml:space="preserve"> রাত</w:t>
      </w:r>
      <w:r>
        <w:rPr>
          <w:color w:val="5E0000"/>
        </w:rPr>
        <w:t xml:space="preserve"> টার</w:t>
      </w:r>
      <w:r>
        <w:rPr>
          <w:color w:val="000073"/>
        </w:rPr>
        <w:t xml:space="preserve"> ভেতরে</w:t>
      </w:r>
      <w:r>
        <w:rPr>
          <w:color w:val="6C0000"/>
        </w:rPr>
        <w:t xml:space="preserve"> করলে</w:t>
      </w:r>
      <w:r>
        <w:rPr>
          <w:color w:val="000000"/>
        </w:rPr>
        <w:t xml:space="preserve"> হবে</w:t>
      </w:r>
      <w:r>
        <w:br/>
      </w:r>
      <w:r>
        <w:rPr>
          <w:color w:val="000057"/>
        </w:rPr>
        <w:t xml:space="preserve"> airtel</w:t>
      </w:r>
      <w:r>
        <w:rPr>
          <w:color w:val="000069"/>
        </w:rPr>
        <w:t xml:space="preserve"> numbre</w:t>
      </w:r>
      <w:r>
        <w:rPr>
          <w:color w:val="000050"/>
        </w:rPr>
        <w:t xml:space="preserve"> taka</w:t>
      </w:r>
      <w:r>
        <w:rPr>
          <w:color w:val="00002D"/>
        </w:rPr>
        <w:t xml:space="preserve"> recharge</w:t>
      </w:r>
      <w:r>
        <w:rPr>
          <w:color w:val="360000"/>
        </w:rPr>
        <w:t xml:space="preserve"> korle</w:t>
      </w:r>
      <w:r>
        <w:rPr>
          <w:color w:val="000050"/>
        </w:rPr>
        <w:t xml:space="preserve"> taka</w:t>
      </w:r>
      <w:r>
        <w:rPr>
          <w:color w:val="000066"/>
        </w:rPr>
        <w:t xml:space="preserve"> cashbac</w:t>
      </w:r>
      <w:r>
        <w:rPr>
          <w:color w:val="000000"/>
        </w:rPr>
        <w:t xml:space="preserve"> pabo</w:t>
      </w:r>
      <w:r>
        <w:rPr>
          <w:color w:val="000050"/>
        </w:rPr>
        <w:t xml:space="preserve"> taka</w:t>
      </w:r>
      <w:r>
        <w:rPr>
          <w:color w:val="00002A"/>
        </w:rPr>
        <w:t xml:space="preserve"> to</w:t>
      </w:r>
      <w:r>
        <w:rPr>
          <w:color w:val="000022"/>
        </w:rPr>
        <w:t xml:space="preserve"> account</w:t>
      </w:r>
      <w:r>
        <w:rPr>
          <w:color w:val="670000"/>
        </w:rPr>
        <w:t xml:space="preserve"> tey</w:t>
      </w:r>
      <w:r>
        <w:rPr>
          <w:color w:val="660000"/>
        </w:rPr>
        <w:t xml:space="preserve"> takbe</w:t>
      </w:r>
      <w:r>
        <w:br/>
      </w:r>
      <w:r>
        <w:rPr>
          <w:color w:val="00004D"/>
        </w:rPr>
        <w:t xml:space="preserve"> community</w:t>
      </w:r>
      <w:r>
        <w:rPr>
          <w:color w:val="000026"/>
        </w:rPr>
        <w:t xml:space="preserve"> bank</w:t>
      </w:r>
      <w:r>
        <w:rPr>
          <w:color w:val="00001A"/>
        </w:rPr>
        <w:t xml:space="preserve"> account</w:t>
      </w:r>
      <w:r>
        <w:rPr>
          <w:color w:val="000021"/>
        </w:rPr>
        <w:t xml:space="preserve"> theke</w:t>
      </w:r>
      <w:r>
        <w:rPr>
          <w:color w:val="00005C"/>
        </w:rPr>
        <w:t xml:space="preserve"> taka</w:t>
      </w:r>
      <w:r>
        <w:rPr>
          <w:color w:val="000023"/>
        </w:rPr>
        <w:t xml:space="preserve"> add</w:t>
      </w:r>
      <w:r>
        <w:rPr>
          <w:color w:val="000021"/>
        </w:rPr>
        <w:t xml:space="preserve"> money</w:t>
      </w:r>
      <w:r>
        <w:rPr>
          <w:color w:val="2C0000"/>
        </w:rPr>
        <w:t xml:space="preserve"> te</w:t>
      </w:r>
      <w:r>
        <w:rPr>
          <w:color w:val="00005C"/>
        </w:rPr>
        <w:t xml:space="preserve"> taka</w:t>
      </w:r>
      <w:r>
        <w:rPr>
          <w:color w:val="000045"/>
        </w:rPr>
        <w:t xml:space="preserve"> cash</w:t>
      </w:r>
      <w:r>
        <w:rPr>
          <w:color w:val="000047"/>
        </w:rPr>
        <w:t xml:space="preserve"> back</w:t>
      </w:r>
      <w:r>
        <w:rPr>
          <w:color w:val="210000"/>
        </w:rPr>
        <w:t xml:space="preserve"> er</w:t>
      </w:r>
      <w:r>
        <w:rPr>
          <w:color w:val="000042"/>
        </w:rPr>
        <w:t xml:space="preserve"> offer</w:t>
      </w:r>
      <w:r>
        <w:rPr>
          <w:color w:val="00001A"/>
        </w:rPr>
        <w:t xml:space="preserve"> ki</w:t>
      </w:r>
      <w:r>
        <w:rPr>
          <w:color w:val="00002B"/>
        </w:rPr>
        <w:t xml:space="preserve"> ache</w:t>
      </w:r>
      <w:r>
        <w:rPr>
          <w:color w:val="000046"/>
        </w:rPr>
        <w:t xml:space="preserve"> march</w:t>
      </w:r>
      <w:r>
        <w:rPr>
          <w:color w:val="00003B"/>
        </w:rPr>
        <w:t xml:space="preserve"> porjonto</w:t>
      </w:r>
      <w:r>
        <w:rPr>
          <w:color w:val="000032"/>
        </w:rPr>
        <w:t xml:space="preserve"> bar</w:t>
      </w:r>
      <w:r>
        <w:rPr>
          <w:color w:val="000020"/>
        </w:rPr>
        <w:t xml:space="preserve"> e</w:t>
      </w:r>
      <w:r>
        <w:rPr>
          <w:color w:val="00005C"/>
        </w:rPr>
        <w:t xml:space="preserve"> taka</w:t>
      </w:r>
      <w:r>
        <w:rPr>
          <w:color w:val="000045"/>
        </w:rPr>
        <w:t xml:space="preserve"> cash</w:t>
      </w:r>
      <w:r>
        <w:rPr>
          <w:color w:val="000047"/>
        </w:rPr>
        <w:t xml:space="preserve"> back</w:t>
      </w:r>
      <w:r>
        <w:rPr>
          <w:color w:val="000045"/>
        </w:rPr>
        <w:t xml:space="preserve"> emon</w:t>
      </w:r>
      <w:r>
        <w:rPr>
          <w:color w:val="000042"/>
        </w:rPr>
        <w:t xml:space="preserve"> offer</w:t>
      </w:r>
      <w:r>
        <w:rPr>
          <w:color w:val="000057"/>
        </w:rPr>
        <w:t xml:space="preserve"> dekhechilam</w:t>
      </w:r>
      <w:r>
        <w:br/>
      </w:r>
      <w:r>
        <w:rPr>
          <w:color w:val="00003F"/>
        </w:rPr>
        <w:t xml:space="preserve"> আজকে</w:t>
      </w:r>
      <w:r>
        <w:rPr>
          <w:color w:val="000035"/>
        </w:rPr>
        <w:t xml:space="preserve"> ব্যাংক</w:t>
      </w:r>
      <w:r>
        <w:rPr>
          <w:color w:val="000049"/>
        </w:rPr>
        <w:t xml:space="preserve"> টু</w:t>
      </w:r>
      <w:r>
        <w:rPr>
          <w:color w:val="00001B"/>
        </w:rPr>
        <w:t xml:space="preserve"> বিকাশ</w:t>
      </w:r>
      <w:r>
        <w:rPr>
          <w:color w:val="00003A"/>
        </w:rPr>
        <w:t xml:space="preserve"> টাকা</w:t>
      </w:r>
      <w:r>
        <w:rPr>
          <w:color w:val="000037"/>
        </w:rPr>
        <w:t xml:space="preserve"> এড</w:t>
      </w:r>
      <w:r>
        <w:rPr>
          <w:color w:val="00002F"/>
        </w:rPr>
        <w:t xml:space="preserve"> মানি</w:t>
      </w:r>
      <w:r>
        <w:rPr>
          <w:color w:val="300000"/>
        </w:rPr>
        <w:t xml:space="preserve"> করলে</w:t>
      </w:r>
      <w:r>
        <w:rPr>
          <w:color w:val="00003A"/>
        </w:rPr>
        <w:t xml:space="preserve"> টাকা</w:t>
      </w:r>
      <w:r>
        <w:rPr>
          <w:color w:val="000000"/>
        </w:rPr>
        <w:t xml:space="preserve"> পাবো</w:t>
      </w:r>
      <w:r>
        <w:rPr>
          <w:color w:val="000094"/>
        </w:rPr>
        <w:t xml:space="preserve"> আই</w:t>
      </w:r>
      <w:r>
        <w:rPr>
          <w:color w:val="000064"/>
        </w:rPr>
        <w:t xml:space="preserve"> আফ</w:t>
      </w:r>
      <w:r>
        <w:rPr>
          <w:color w:val="000094"/>
        </w:rPr>
        <w:t xml:space="preserve"> আই</w:t>
      </w:r>
      <w:r>
        <w:rPr>
          <w:color w:val="00005B"/>
        </w:rPr>
        <w:t xml:space="preserve"> এফ</w:t>
      </w:r>
      <w:r>
        <w:rPr>
          <w:color w:val="000094"/>
        </w:rPr>
        <w:t xml:space="preserve"> আই</w:t>
      </w:r>
      <w:r>
        <w:rPr>
          <w:color w:val="000000"/>
        </w:rPr>
        <w:t xml:space="preserve"> সি</w:t>
      </w:r>
      <w:r>
        <w:br/>
      </w:r>
      <w:r>
        <w:rPr>
          <w:color w:val="000072"/>
        </w:rPr>
        <w:t xml:space="preserve"> শুক্রবার</w:t>
      </w:r>
      <w:r>
        <w:rPr>
          <w:color w:val="00005E"/>
        </w:rPr>
        <w:t xml:space="preserve"> টাকা</w:t>
      </w:r>
      <w:r>
        <w:rPr>
          <w:color w:val="000059"/>
        </w:rPr>
        <w:t xml:space="preserve"> এড</w:t>
      </w:r>
      <w:r>
        <w:rPr>
          <w:color w:val="00004C"/>
        </w:rPr>
        <w:t xml:space="preserve"> মানি</w:t>
      </w:r>
      <w:r>
        <w:rPr>
          <w:color w:val="4D0000"/>
        </w:rPr>
        <w:t xml:space="preserve"> করলে</w:t>
      </w:r>
      <w:r>
        <w:rPr>
          <w:color w:val="00005E"/>
        </w:rPr>
        <w:t xml:space="preserve"> টাকা</w:t>
      </w:r>
      <w:r>
        <w:rPr>
          <w:color w:val="000057"/>
        </w:rPr>
        <w:t xml:space="preserve"> বোনাস</w:t>
      </w:r>
      <w:r>
        <w:rPr>
          <w:color w:val="000047"/>
        </w:rPr>
        <w:t xml:space="preserve"> অফার</w:t>
      </w:r>
      <w:r>
        <w:rPr>
          <w:color w:val="320000"/>
        </w:rPr>
        <w:t xml:space="preserve"> কি</w:t>
      </w:r>
      <w:r>
        <w:rPr>
          <w:color w:val="000059"/>
        </w:rPr>
        <w:t xml:space="preserve"> চালু</w:t>
      </w:r>
      <w:r>
        <w:rPr>
          <w:color w:val="000000"/>
        </w:rPr>
        <w:t xml:space="preserve"> আছে</w:t>
      </w:r>
      <w:r>
        <w:br/>
      </w:r>
      <w:r>
        <w:rPr>
          <w:color w:val="00003E"/>
        </w:rPr>
        <w:t xml:space="preserve"> টাকা</w:t>
      </w:r>
      <w:r>
        <w:rPr>
          <w:color w:val="00009D"/>
        </w:rPr>
        <w:t xml:space="preserve"> এডমানি</w:t>
      </w:r>
      <w:r>
        <w:rPr>
          <w:color w:val="000085"/>
        </w:rPr>
        <w:t xml:space="preserve"> বিস্তারিত</w:t>
      </w:r>
      <w:r>
        <w:rPr>
          <w:color w:val="880000"/>
        </w:rPr>
        <w:t xml:space="preserve"> বলেন</w:t>
      </w:r>
      <w:r>
        <w:br/>
      </w:r>
      <w:r>
        <w:rPr>
          <w:color w:val="000068"/>
        </w:rPr>
        <w:t xml:space="preserve"> tk</w:t>
      </w:r>
      <w:r>
        <w:rPr>
          <w:color w:val="000079"/>
        </w:rPr>
        <w:t xml:space="preserve"> recharge</w:t>
      </w:r>
      <w:r>
        <w:rPr>
          <w:color w:val="680000"/>
        </w:rPr>
        <w:t xml:space="preserve"> a</w:t>
      </w:r>
      <w:r>
        <w:rPr>
          <w:color w:val="000068"/>
        </w:rPr>
        <w:t xml:space="preserve"> tk</w:t>
      </w:r>
      <w:r>
        <w:rPr>
          <w:color w:val="00007A"/>
        </w:rPr>
        <w:t xml:space="preserve"> cashback</w:t>
      </w:r>
      <w:r>
        <w:rPr>
          <w:color w:val="000073"/>
        </w:rPr>
        <w:t xml:space="preserve"> offer</w:t>
      </w:r>
      <w:r>
        <w:rPr>
          <w:color w:val="000000"/>
        </w:rPr>
        <w:t xml:space="preserve"> off</w:t>
      </w:r>
      <w:r>
        <w:br/>
      </w:r>
      <w:r>
        <w:rPr>
          <w:color w:val="000042"/>
        </w:rPr>
        <w:t xml:space="preserve"> টাকা</w:t>
      </w:r>
      <w:r>
        <w:rPr>
          <w:color w:val="00007E"/>
        </w:rPr>
        <w:t xml:space="preserve"> এড</w:t>
      </w:r>
      <w:r>
        <w:rPr>
          <w:color w:val="00006C"/>
        </w:rPr>
        <w:t xml:space="preserve"> মানি</w:t>
      </w:r>
      <w:r>
        <w:rPr>
          <w:color w:val="6E0000"/>
        </w:rPr>
        <w:t xml:space="preserve"> করলে</w:t>
      </w:r>
      <w:r>
        <w:rPr>
          <w:color w:val="470000"/>
        </w:rPr>
        <w:t xml:space="preserve"> কি</w:t>
      </w:r>
      <w:r>
        <w:rPr>
          <w:color w:val="00007C"/>
        </w:rPr>
        <w:t xml:space="preserve"> বোনাস</w:t>
      </w:r>
      <w:r>
        <w:rPr>
          <w:color w:val="000000"/>
        </w:rPr>
        <w:t xml:space="preserve"> পবো</w:t>
      </w:r>
      <w:r>
        <w:br/>
      </w:r>
      <w:r>
        <w:rPr>
          <w:color w:val="00008F"/>
        </w:rPr>
        <w:t xml:space="preserve"> jaa</w:t>
      </w:r>
      <w:r>
        <w:rPr>
          <w:color w:val="000041"/>
        </w:rPr>
        <w:t xml:space="preserve"> kono</w:t>
      </w:r>
      <w:r>
        <w:rPr>
          <w:color w:val="000052"/>
        </w:rPr>
        <w:t xml:space="preserve"> vabe</w:t>
      </w:r>
      <w:r>
        <w:rPr>
          <w:color w:val="00003A"/>
        </w:rPr>
        <w:t xml:space="preserve"> add</w:t>
      </w:r>
      <w:r>
        <w:rPr>
          <w:color w:val="8F0000"/>
        </w:rPr>
        <w:t xml:space="preserve"> korlai</w:t>
      </w:r>
      <w:r>
        <w:rPr>
          <w:color w:val="00002C"/>
        </w:rPr>
        <w:t xml:space="preserve"> ki</w:t>
      </w:r>
      <w:r>
        <w:rPr>
          <w:color w:val="000039"/>
        </w:rPr>
        <w:t xml:space="preserve"> cashback</w:t>
      </w:r>
      <w:r>
        <w:rPr>
          <w:color w:val="00003F"/>
        </w:rPr>
        <w:t xml:space="preserve"> pabo</w:t>
      </w:r>
      <w:r>
        <w:br/>
      </w:r>
      <w:r>
        <w:rPr>
          <w:color w:val="270000"/>
        </w:rPr>
        <w:t xml:space="preserve"> আমি</w:t>
      </w:r>
      <w:r>
        <w:rPr>
          <w:color w:val="000025"/>
        </w:rPr>
        <w:t xml:space="preserve"> বিকাশ</w:t>
      </w:r>
      <w:r>
        <w:rPr>
          <w:color w:val="00002F"/>
        </w:rPr>
        <w:t xml:space="preserve"> থেকে</w:t>
      </w:r>
      <w:r>
        <w:rPr>
          <w:color w:val="000027"/>
        </w:rPr>
        <w:t xml:space="preserve"> টাকা</w:t>
      </w:r>
      <w:r>
        <w:rPr>
          <w:color w:val="000041"/>
        </w:rPr>
        <w:t xml:space="preserve"> রিচার্জ</w:t>
      </w:r>
      <w:r>
        <w:rPr>
          <w:color w:val="3D0000"/>
        </w:rPr>
        <w:t xml:space="preserve"> এ</w:t>
      </w:r>
      <w:r>
        <w:rPr>
          <w:color w:val="000049"/>
        </w:rPr>
        <w:t xml:space="preserve"> বোনাস</w:t>
      </w:r>
      <w:r>
        <w:rPr>
          <w:color w:val="00003C"/>
        </w:rPr>
        <w:t xml:space="preserve"> অফার</w:t>
      </w:r>
      <w:r>
        <w:rPr>
          <w:color w:val="6E0000"/>
        </w:rPr>
        <w:t xml:space="preserve"> পেয়েছি</w:t>
      </w:r>
      <w:r>
        <w:rPr>
          <w:color w:val="480000"/>
        </w:rPr>
        <w:t xml:space="preserve"> এটা</w:t>
      </w:r>
      <w:r>
        <w:rPr>
          <w:color w:val="2A0000"/>
        </w:rPr>
        <w:t xml:space="preserve"> কি</w:t>
      </w:r>
      <w:r>
        <w:rPr>
          <w:color w:val="000038"/>
        </w:rPr>
        <w:t xml:space="preserve"> আছে</w:t>
      </w:r>
      <w:r>
        <w:rPr>
          <w:color w:val="00005D"/>
        </w:rPr>
        <w:t xml:space="preserve"> চেক</w:t>
      </w:r>
      <w:r>
        <w:rPr>
          <w:color w:val="3A0000"/>
        </w:rPr>
        <w:t xml:space="preserve"> করে</w:t>
      </w:r>
      <w:r>
        <w:rPr>
          <w:color w:val="00004F"/>
        </w:rPr>
        <w:t xml:space="preserve"> জানাবেন</w:t>
      </w:r>
      <w:r>
        <w:br/>
      </w:r>
      <w:r>
        <w:rPr>
          <w:color w:val="1F0000"/>
        </w:rPr>
        <w:t xml:space="preserve"> amar</w:t>
      </w:r>
      <w:r>
        <w:rPr>
          <w:color w:val="00001A"/>
        </w:rPr>
        <w:t xml:space="preserve"> bkash</w:t>
      </w:r>
      <w:r>
        <w:rPr>
          <w:color w:val="000042"/>
        </w:rPr>
        <w:t xml:space="preserve"> num</w:t>
      </w:r>
      <w:r>
        <w:rPr>
          <w:color w:val="00004C"/>
        </w:rPr>
        <w:t xml:space="preserve"> ber</w:t>
      </w:r>
      <w:r>
        <w:rPr>
          <w:color w:val="210000"/>
        </w:rPr>
        <w:t xml:space="preserve"> a</w:t>
      </w:r>
      <w:r>
        <w:rPr>
          <w:color w:val="00004B"/>
        </w:rPr>
        <w:t xml:space="preserve"> notification</w:t>
      </w:r>
      <w:r>
        <w:rPr>
          <w:color w:val="000062"/>
        </w:rPr>
        <w:t xml:space="preserve"> asselo</w:t>
      </w:r>
      <w:r>
        <w:rPr>
          <w:color w:val="430000"/>
        </w:rPr>
        <w:t xml:space="preserve"> ba</w:t>
      </w:r>
      <w:r>
        <w:rPr>
          <w:color w:val="3D0000"/>
        </w:rPr>
        <w:t xml:space="preserve"> tar</w:t>
      </w:r>
      <w:r>
        <w:rPr>
          <w:color w:val="00005C"/>
        </w:rPr>
        <w:t xml:space="preserve"> basi</w:t>
      </w:r>
      <w:r>
        <w:rPr>
          <w:color w:val="000045"/>
        </w:rPr>
        <w:t xml:space="preserve"> taka</w:t>
      </w:r>
      <w:r>
        <w:rPr>
          <w:color w:val="00004E"/>
        </w:rPr>
        <w:t xml:space="preserve"> cash</w:t>
      </w:r>
      <w:r>
        <w:rPr>
          <w:color w:val="000035"/>
        </w:rPr>
        <w:t xml:space="preserve"> out</w:t>
      </w:r>
      <w:r>
        <w:rPr>
          <w:color w:val="440000"/>
        </w:rPr>
        <w:t xml:space="preserve"> korla</w:t>
      </w:r>
      <w:r>
        <w:rPr>
          <w:color w:val="000045"/>
        </w:rPr>
        <w:t xml:space="preserve"> taka</w:t>
      </w:r>
      <w:r>
        <w:rPr>
          <w:color w:val="00004E"/>
        </w:rPr>
        <w:t xml:space="preserve"> cash</w:t>
      </w:r>
      <w:r>
        <w:rPr>
          <w:color w:val="000028"/>
        </w:rPr>
        <w:t xml:space="preserve"> back</w:t>
      </w:r>
      <w:r>
        <w:br/>
      </w:r>
      <w:r>
        <w:rPr>
          <w:color w:val="000039"/>
        </w:rPr>
        <w:t xml:space="preserve"> bank</w:t>
      </w:r>
      <w:r>
        <w:rPr>
          <w:color w:val="000066"/>
        </w:rPr>
        <w:t xml:space="preserve"> asia</w:t>
      </w:r>
      <w:r>
        <w:rPr>
          <w:color w:val="000066"/>
        </w:rPr>
        <w:t xml:space="preserve"> tekhe</w:t>
      </w:r>
      <w:r>
        <w:rPr>
          <w:color w:val="000000"/>
        </w:rPr>
        <w:t xml:space="preserve"> tk</w:t>
      </w:r>
      <w:r>
        <w:rPr>
          <w:color w:val="000068"/>
        </w:rPr>
        <w:t xml:space="preserve"> addmoney</w:t>
      </w:r>
      <w:r>
        <w:rPr>
          <w:color w:val="3E0000"/>
        </w:rPr>
        <w:t xml:space="preserve"> korle</w:t>
      </w:r>
      <w:r>
        <w:rPr>
          <w:color w:val="000000"/>
        </w:rPr>
        <w:t xml:space="preserve"> tk</w:t>
      </w:r>
      <w:r>
        <w:rPr>
          <w:color w:val="00008D"/>
        </w:rPr>
        <w:t xml:space="preserve"> bonus</w:t>
      </w:r>
      <w:r>
        <w:rPr>
          <w:color w:val="000000"/>
        </w:rPr>
        <w:t xml:space="preserve"> pabo</w:t>
      </w:r>
      <w:r>
        <w:rPr>
          <w:color w:val="00004D"/>
        </w:rPr>
        <w:t xml:space="preserve"> friday</w:t>
      </w:r>
      <w:r>
        <w:rPr>
          <w:color w:val="00008D"/>
        </w:rPr>
        <w:t xml:space="preserve"> bonus</w:t>
      </w:r>
      <w:r>
        <w:br/>
      </w:r>
      <w:r>
        <w:rPr>
          <w:color w:val="000055"/>
        </w:rPr>
        <w:t xml:space="preserve"> bank</w:t>
      </w:r>
      <w:r>
        <w:rPr>
          <w:color w:val="000048"/>
        </w:rPr>
        <w:t xml:space="preserve"> to</w:t>
      </w:r>
      <w:r>
        <w:rPr>
          <w:color w:val="000033"/>
        </w:rPr>
        <w:t xml:space="preserve"> bkash</w:t>
      </w:r>
      <w:r>
        <w:rPr>
          <w:color w:val="420000"/>
        </w:rPr>
        <w:t xml:space="preserve"> a</w:t>
      </w:r>
      <w:r>
        <w:rPr>
          <w:color w:val="000084"/>
        </w:rPr>
        <w:t xml:space="preserve"> tk</w:t>
      </w:r>
      <w:r>
        <w:rPr>
          <w:color w:val="00005B"/>
        </w:rPr>
        <w:t xml:space="preserve"> send</w:t>
      </w:r>
      <w:r>
        <w:rPr>
          <w:color w:val="5C0000"/>
        </w:rPr>
        <w:t xml:space="preserve"> korle</w:t>
      </w:r>
      <w:r>
        <w:rPr>
          <w:color w:val="000084"/>
        </w:rPr>
        <w:t xml:space="preserve"> tk</w:t>
      </w:r>
      <w:r>
        <w:rPr>
          <w:color w:val="000068"/>
        </w:rPr>
        <w:t xml:space="preserve"> bonus</w:t>
      </w:r>
      <w:r>
        <w:rPr>
          <w:color w:val="000000"/>
        </w:rPr>
        <w:t xml:space="preserve"> dibe</w:t>
      </w:r>
      <w:r>
        <w:br/>
      </w:r>
      <w:r>
        <w:rPr>
          <w:color w:val="00007B"/>
        </w:rPr>
        <w:t xml:space="preserve"> banck</w:t>
      </w:r>
      <w:r>
        <w:rPr>
          <w:color w:val="00002F"/>
        </w:rPr>
        <w:t xml:space="preserve"> theke</w:t>
      </w:r>
      <w:r>
        <w:rPr>
          <w:color w:val="000032"/>
        </w:rPr>
        <w:t xml:space="preserve"> add</w:t>
      </w:r>
      <w:r>
        <w:rPr>
          <w:color w:val="00002F"/>
        </w:rPr>
        <w:t xml:space="preserve"> money</w:t>
      </w:r>
      <w:r>
        <w:rPr>
          <w:color w:val="000058"/>
        </w:rPr>
        <w:t xml:space="preserve"> bonas</w:t>
      </w:r>
      <w:r>
        <w:rPr>
          <w:color w:val="000026"/>
        </w:rPr>
        <w:t xml:space="preserve"> ki</w:t>
      </w:r>
      <w:r>
        <w:rPr>
          <w:color w:val="0000A2"/>
        </w:rPr>
        <w:t xml:space="preserve"> sathe</w:t>
      </w:r>
      <w:r>
        <w:rPr>
          <w:color w:val="0000A2"/>
        </w:rPr>
        <w:t xml:space="preserve"> sathe</w:t>
      </w:r>
      <w:r>
        <w:rPr>
          <w:color w:val="000053"/>
        </w:rPr>
        <w:t xml:space="preserve"> dibe</w:t>
      </w:r>
      <w:r>
        <w:br/>
      </w:r>
      <w:r>
        <w:rPr>
          <w:color w:val="000061"/>
        </w:rPr>
        <w:t xml:space="preserve"> taka</w:t>
      </w:r>
      <w:r>
        <w:rPr>
          <w:color w:val="000072"/>
        </w:rPr>
        <w:t xml:space="preserve"> recherge</w:t>
      </w:r>
      <w:r>
        <w:rPr>
          <w:color w:val="000061"/>
        </w:rPr>
        <w:t xml:space="preserve"> taka</w:t>
      </w:r>
      <w:r>
        <w:rPr>
          <w:color w:val="000036"/>
        </w:rPr>
        <w:t xml:space="preserve"> cash</w:t>
      </w:r>
      <w:r>
        <w:rPr>
          <w:color w:val="000038"/>
        </w:rPr>
        <w:t xml:space="preserve"> back</w:t>
      </w:r>
      <w:r>
        <w:rPr>
          <w:color w:val="000034"/>
        </w:rPr>
        <w:t xml:space="preserve"> offer</w:t>
      </w:r>
      <w:r>
        <w:rPr>
          <w:color w:val="000053"/>
        </w:rPr>
        <w:t xml:space="preserve"> somporke</w:t>
      </w:r>
      <w:r>
        <w:rPr>
          <w:color w:val="00008A"/>
        </w:rPr>
        <w:t xml:space="preserve"> bistari</w:t>
      </w:r>
      <w:r>
        <w:rPr>
          <w:color w:val="560000"/>
        </w:rPr>
        <w:t xml:space="preserve"> bolen</w:t>
      </w:r>
      <w:r>
        <w:br/>
      </w:r>
      <w:r>
        <w:rPr>
          <w:color w:val="000055"/>
        </w:rPr>
        <w:t xml:space="preserve"> ব্যাংক</w:t>
      </w:r>
      <w:r>
        <w:rPr>
          <w:color w:val="000038"/>
        </w:rPr>
        <w:t xml:space="preserve"> থেকে</w:t>
      </w:r>
      <w:r>
        <w:rPr>
          <w:color w:val="00005D"/>
        </w:rPr>
        <w:t xml:space="preserve"> টাকা</w:t>
      </w:r>
      <w:r>
        <w:rPr>
          <w:color w:val="000058"/>
        </w:rPr>
        <w:t xml:space="preserve"> এড</w:t>
      </w:r>
      <w:r>
        <w:rPr>
          <w:color w:val="00006F"/>
        </w:rPr>
        <w:t xml:space="preserve"> মানিতে</w:t>
      </w:r>
      <w:r>
        <w:rPr>
          <w:color w:val="00005D"/>
        </w:rPr>
        <w:t xml:space="preserve"> টাকা</w:t>
      </w:r>
      <w:r>
        <w:rPr>
          <w:color w:val="000044"/>
        </w:rPr>
        <w:t xml:space="preserve"> ক্যাশব্যাক</w:t>
      </w:r>
      <w:r>
        <w:rPr>
          <w:color w:val="000066"/>
        </w:rPr>
        <w:t xml:space="preserve"> অফারটি</w:t>
      </w:r>
      <w:r>
        <w:rPr>
          <w:color w:val="320000"/>
        </w:rPr>
        <w:t xml:space="preserve"> কি</w:t>
      </w:r>
      <w:r>
        <w:rPr>
          <w:color w:val="570000"/>
        </w:rPr>
        <w:t xml:space="preserve"> এখনো</w:t>
      </w:r>
      <w:r>
        <w:rPr>
          <w:color w:val="000000"/>
        </w:rPr>
        <w:t xml:space="preserve"> আছে</w:t>
      </w:r>
      <w:r>
        <w:br/>
      </w:r>
      <w:r>
        <w:rPr>
          <w:color w:val="00005E"/>
        </w:rPr>
        <w:t xml:space="preserve"> add</w:t>
      </w:r>
      <w:r>
        <w:rPr>
          <w:color w:val="000059"/>
        </w:rPr>
        <w:t xml:space="preserve"> money</w:t>
      </w:r>
      <w:r>
        <w:rPr>
          <w:color w:val="000093"/>
        </w:rPr>
        <w:t xml:space="preserve"> kon</w:t>
      </w:r>
      <w:r>
        <w:rPr>
          <w:color w:val="000066"/>
        </w:rPr>
        <w:t xml:space="preserve"> bank</w:t>
      </w:r>
      <w:r>
        <w:rPr>
          <w:color w:val="000058"/>
        </w:rPr>
        <w:t xml:space="preserve"> theke</w:t>
      </w:r>
      <w:r>
        <w:rPr>
          <w:color w:val="58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00006C"/>
        </w:rPr>
        <w:t xml:space="preserve"> tk</w:t>
      </w:r>
      <w:r>
        <w:rPr>
          <w:color w:val="000040"/>
        </w:rPr>
        <w:t xml:space="preserve"> add</w:t>
      </w:r>
      <w:r>
        <w:rPr>
          <w:color w:val="00003C"/>
        </w:rPr>
        <w:t xml:space="preserve"> money</w:t>
      </w:r>
      <w:r>
        <w:rPr>
          <w:color w:val="4F0000"/>
        </w:rPr>
        <w:t xml:space="preserve"> te</w:t>
      </w:r>
      <w:r>
        <w:rPr>
          <w:color w:val="00006C"/>
        </w:rPr>
        <w:t xml:space="preserve"> tk</w:t>
      </w:r>
      <w:r>
        <w:rPr>
          <w:color w:val="000055"/>
        </w:rPr>
        <w:t xml:space="preserve"> bonus</w:t>
      </w:r>
      <w:r>
        <w:rPr>
          <w:color w:val="00004D"/>
        </w:rPr>
        <w:t xml:space="preserve"> ei</w:t>
      </w:r>
      <w:r>
        <w:rPr>
          <w:color w:val="00003C"/>
        </w:rPr>
        <w:t xml:space="preserve"> ta</w:t>
      </w:r>
      <w:r>
        <w:rPr>
          <w:color w:val="00006A"/>
        </w:rPr>
        <w:t xml:space="preserve"> all</w:t>
      </w:r>
      <w:r>
        <w:rPr>
          <w:color w:val="00002F"/>
        </w:rPr>
        <w:t xml:space="preserve"> account</w:t>
      </w:r>
      <w:r>
        <w:rPr>
          <w:color w:val="00003B"/>
        </w:rPr>
        <w:t xml:space="preserve"> e</w:t>
      </w:r>
      <w:r>
        <w:rPr>
          <w:color w:val="000045"/>
        </w:rPr>
        <w:t xml:space="preserve"> pabo</w:t>
      </w:r>
      <w:r>
        <w:br/>
      </w:r>
      <w:r>
        <w:rPr>
          <w:color w:val="2F0000"/>
        </w:rPr>
        <w:t xml:space="preserve"> আমার</w:t>
      </w:r>
      <w:r>
        <w:rPr>
          <w:color w:val="450000"/>
        </w:rPr>
        <w:t xml:space="preserve"> এই</w:t>
      </w:r>
      <w:r>
        <w:rPr>
          <w:color w:val="000049"/>
        </w:rPr>
        <w:t xml:space="preserve"> নাম্বারে</w:t>
      </w:r>
      <w:r>
        <w:rPr>
          <w:color w:val="00005C"/>
        </w:rPr>
        <w:t xml:space="preserve"> এড</w:t>
      </w:r>
      <w:r>
        <w:rPr>
          <w:color w:val="00004F"/>
        </w:rPr>
        <w:t xml:space="preserve"> মানি</w:t>
      </w:r>
      <w:r>
        <w:rPr>
          <w:color w:val="500000"/>
        </w:rPr>
        <w:t xml:space="preserve"> করলে</w:t>
      </w:r>
      <w:r>
        <w:rPr>
          <w:color w:val="00006A"/>
        </w:rPr>
        <w:t xml:space="preserve"> আজকে</w:t>
      </w:r>
      <w:r>
        <w:rPr>
          <w:color w:val="340000"/>
        </w:rPr>
        <w:t xml:space="preserve"> কি</w:t>
      </w:r>
      <w:r>
        <w:rPr>
          <w:color w:val="5D0000"/>
        </w:rPr>
        <w:t xml:space="preserve"> কোনো</w:t>
      </w:r>
      <w:r>
        <w:rPr>
          <w:color w:val="00005B"/>
        </w:rPr>
        <w:t xml:space="preserve"> বোনাস</w:t>
      </w:r>
      <w:r>
        <w:rPr>
          <w:color w:val="000000"/>
        </w:rPr>
        <w:t xml:space="preserve"> পাবো</w:t>
      </w:r>
      <w:r>
        <w:br/>
      </w:r>
      <w:r>
        <w:rPr>
          <w:color w:val="000022"/>
        </w:rPr>
        <w:t xml:space="preserve"> বিকাশ</w:t>
      </w:r>
      <w:r>
        <w:rPr>
          <w:color w:val="00002B"/>
        </w:rPr>
        <w:t xml:space="preserve"> থেকে</w:t>
      </w:r>
      <w:r>
        <w:rPr>
          <w:color w:val="000074"/>
        </w:rPr>
        <w:t xml:space="preserve"> রবিতে</w:t>
      </w:r>
      <w:r>
        <w:rPr>
          <w:color w:val="000049"/>
        </w:rPr>
        <w:t xml:space="preserve"> টাকা</w:t>
      </w:r>
      <w:r>
        <w:rPr>
          <w:color w:val="000050"/>
        </w:rPr>
        <w:t xml:space="preserve"> রিচাজ</w:t>
      </w:r>
      <w:r>
        <w:rPr>
          <w:color w:val="380000"/>
        </w:rPr>
        <w:t xml:space="preserve"> এ</w:t>
      </w:r>
      <w:r>
        <w:rPr>
          <w:color w:val="000049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000037"/>
        </w:rPr>
        <w:t xml:space="preserve"> অফার</w:t>
      </w:r>
      <w:r>
        <w:rPr>
          <w:color w:val="00003B"/>
        </w:rPr>
        <w:t xml:space="preserve"> টা</w:t>
      </w:r>
      <w:r>
        <w:rPr>
          <w:color w:val="000073"/>
        </w:rPr>
        <w:t xml:space="preserve"> কয়দিন</w:t>
      </w:r>
      <w:r>
        <w:rPr>
          <w:color w:val="000073"/>
        </w:rPr>
        <w:t xml:space="preserve"> পযন্ত</w:t>
      </w:r>
      <w:r>
        <w:rPr>
          <w:color w:val="000000"/>
        </w:rPr>
        <w:t xml:space="preserve"> চলবে</w:t>
      </w:r>
      <w:r>
        <w:br/>
      </w:r>
      <w:r>
        <w:rPr>
          <w:color w:val="000030"/>
        </w:rPr>
        <w:t xml:space="preserve"> bkash</w:t>
      </w:r>
      <w:r>
        <w:rPr>
          <w:color w:val="460000"/>
        </w:rPr>
        <w:t xml:space="preserve"> er</w:t>
      </w:r>
      <w:r>
        <w:rPr>
          <w:color w:val="00006C"/>
        </w:rPr>
        <w:t xml:space="preserve"> friday</w:t>
      </w:r>
      <w:r>
        <w:rPr>
          <w:color w:val="00003E"/>
        </w:rPr>
        <w:t xml:space="preserve"> tk</w:t>
      </w:r>
      <w:r>
        <w:rPr>
          <w:color w:val="00004A"/>
        </w:rPr>
        <w:t xml:space="preserve"> add</w:t>
      </w:r>
      <w:r>
        <w:rPr>
          <w:color w:val="000045"/>
        </w:rPr>
        <w:t xml:space="preserve"> money</w:t>
      </w:r>
      <w:r>
        <w:rPr>
          <w:color w:val="5B0000"/>
        </w:rPr>
        <w:t xml:space="preserve"> te</w:t>
      </w:r>
      <w:r>
        <w:rPr>
          <w:color w:val="000049"/>
        </w:rPr>
        <w:t xml:space="preserve"> cashback</w:t>
      </w:r>
      <w:r>
        <w:rPr>
          <w:color w:val="000044"/>
        </w:rPr>
        <w:t xml:space="preserve"> offer</w:t>
      </w:r>
      <w:r>
        <w:rPr>
          <w:color w:val="000072"/>
        </w:rPr>
        <w:t xml:space="preserve"> chalu</w:t>
      </w:r>
      <w:r>
        <w:rPr>
          <w:color w:val="000000"/>
        </w:rPr>
        <w:t xml:space="preserve"> ase</w:t>
      </w:r>
      <w:r>
        <w:br/>
      </w:r>
      <w:r>
        <w:rPr>
          <w:color w:val="1B0000"/>
        </w:rPr>
        <w:t xml:space="preserve"> আমি</w:t>
      </w:r>
      <w:r>
        <w:rPr>
          <w:color w:val="000019"/>
        </w:rPr>
        <w:t xml:space="preserve"> বিকাশ</w:t>
      </w:r>
      <w:r>
        <w:rPr>
          <w:color w:val="000033"/>
        </w:rPr>
        <w:t xml:space="preserve"> এড</w:t>
      </w:r>
      <w:r>
        <w:rPr>
          <w:color w:val="00002C"/>
        </w:rPr>
        <w:t xml:space="preserve"> মানি</w:t>
      </w:r>
      <w:r>
        <w:rPr>
          <w:color w:val="6F0000"/>
        </w:rPr>
        <w:t xml:space="preserve"> করি</w:t>
      </w:r>
      <w:r>
        <w:rPr>
          <w:color w:val="00002F"/>
        </w:rPr>
        <w:t xml:space="preserve"> নাই</w:t>
      </w:r>
      <w:r>
        <w:rPr>
          <w:color w:val="000060"/>
        </w:rPr>
        <w:t xml:space="preserve"> কোনদিন</w:t>
      </w:r>
      <w:r>
        <w:rPr>
          <w:color w:val="390000"/>
        </w:rPr>
        <w:t xml:space="preserve"> যদি</w:t>
      </w:r>
      <w:r>
        <w:rPr>
          <w:color w:val="460000"/>
        </w:rPr>
        <w:t xml:space="preserve"> +</w:t>
      </w:r>
      <w:r>
        <w:rPr>
          <w:color w:val="000045"/>
        </w:rPr>
        <w:t xml:space="preserve"> এডমানি</w:t>
      </w:r>
      <w:r>
        <w:rPr>
          <w:color w:val="6F0000"/>
        </w:rPr>
        <w:t xml:space="preserve"> করি</w:t>
      </w:r>
      <w:r>
        <w:rPr>
          <w:color w:val="3C0000"/>
        </w:rPr>
        <w:t xml:space="preserve"> তাহলে</w:t>
      </w:r>
      <w:r>
        <w:rPr>
          <w:color w:val="1D0000"/>
        </w:rPr>
        <w:t xml:space="preserve"> কি</w:t>
      </w:r>
      <w:r>
        <w:rPr>
          <w:color w:val="00003C"/>
        </w:rPr>
        <w:t xml:space="preserve"> টাকার</w:t>
      </w:r>
      <w:r>
        <w:rPr>
          <w:color w:val="000047"/>
        </w:rPr>
        <w:t xml:space="preserve"> কুপন</w:t>
      </w:r>
      <w:r>
        <w:rPr>
          <w:color w:val="3A0000"/>
        </w:rPr>
        <w:t xml:space="preserve"> ও</w:t>
      </w:r>
      <w:r>
        <w:rPr>
          <w:color w:val="00001B"/>
        </w:rPr>
        <w:t xml:space="preserve"> টাকা</w:t>
      </w:r>
      <w:r>
        <w:rPr>
          <w:color w:val="000028"/>
        </w:rPr>
        <w:t xml:space="preserve"> ক্যাশব্যাক</w:t>
      </w:r>
      <w:r>
        <w:rPr>
          <w:color w:val="000036"/>
        </w:rPr>
        <w:t xml:space="preserve"> পাব</w:t>
      </w:r>
      <w:r>
        <w:br/>
      </w:r>
      <w:r>
        <w:rPr>
          <w:color w:val="00005D"/>
        </w:rPr>
        <w:t xml:space="preserve"> আজকে</w:t>
      </w:r>
      <w:r>
        <w:rPr>
          <w:color w:val="5B0000"/>
        </w:rPr>
        <w:t xml:space="preserve"> নাকি</w:t>
      </w:r>
      <w:r>
        <w:rPr>
          <w:color w:val="00004E"/>
        </w:rPr>
        <w:t xml:space="preserve"> ব্যাংক</w:t>
      </w:r>
      <w:r>
        <w:rPr>
          <w:color w:val="000033"/>
        </w:rPr>
        <w:t xml:space="preserve"> থেকে</w:t>
      </w:r>
      <w:r>
        <w:rPr>
          <w:color w:val="000056"/>
        </w:rPr>
        <w:t xml:space="preserve"> টাকা</w:t>
      </w:r>
      <w:r>
        <w:rPr>
          <w:color w:val="000051"/>
        </w:rPr>
        <w:t xml:space="preserve"> এড</w:t>
      </w:r>
      <w:r>
        <w:rPr>
          <w:color w:val="000046"/>
        </w:rPr>
        <w:t xml:space="preserve"> মানি</w:t>
      </w:r>
      <w:r>
        <w:rPr>
          <w:color w:val="470000"/>
        </w:rPr>
        <w:t xml:space="preserve"> করলে</w:t>
      </w:r>
      <w:r>
        <w:rPr>
          <w:color w:val="000056"/>
        </w:rPr>
        <w:t xml:space="preserve"> টাকা</w:t>
      </w:r>
      <w:r>
        <w:rPr>
          <w:color w:val="000050"/>
        </w:rPr>
        <w:t xml:space="preserve"> বোনাস</w:t>
      </w:r>
      <w:r>
        <w:rPr>
          <w:color w:val="000000"/>
        </w:rPr>
        <w:t xml:space="preserve"> পাবো</w:t>
      </w:r>
      <w:r>
        <w:rPr>
          <w:color w:val="4F0000"/>
        </w:rPr>
        <w:t xml:space="preserve"> এটা</w:t>
      </w:r>
      <w:r>
        <w:rPr>
          <w:color w:val="2E0000"/>
        </w:rPr>
        <w:t xml:space="preserve"> কি</w:t>
      </w:r>
      <w:r>
        <w:rPr>
          <w:color w:val="000000"/>
        </w:rPr>
        <w:t xml:space="preserve"> সত্যি</w:t>
      </w:r>
      <w:r>
        <w:br/>
      </w:r>
      <w:r>
        <w:rPr>
          <w:color w:val="000000"/>
        </w:rPr>
        <w:t xml:space="preserve"> tk</w:t>
      </w:r>
      <w:r>
        <w:rPr>
          <w:color w:val="000041"/>
        </w:rPr>
        <w:t xml:space="preserve"> add</w:t>
      </w:r>
      <w:r>
        <w:rPr>
          <w:color w:val="00003D"/>
        </w:rPr>
        <w:t xml:space="preserve"> money</w:t>
      </w:r>
      <w:r>
        <w:rPr>
          <w:color w:val="00003D"/>
        </w:rPr>
        <w:t xml:space="preserve"> ta</w:t>
      </w:r>
      <w:r>
        <w:rPr>
          <w:color w:val="000038"/>
        </w:rPr>
        <w:t xml:space="preserve"> taka</w:t>
      </w:r>
      <w:r>
        <w:rPr>
          <w:color w:val="000040"/>
        </w:rPr>
        <w:t xml:space="preserve"> cashback</w:t>
      </w:r>
      <w:r>
        <w:rPr>
          <w:color w:val="4A0000"/>
        </w:rPr>
        <w:t xml:space="preserve"> ai</w:t>
      </w:r>
      <w:r>
        <w:rPr>
          <w:color w:val="00003C"/>
        </w:rPr>
        <w:t xml:space="preserve"> offer</w:t>
      </w:r>
      <w:r>
        <w:rPr>
          <w:color w:val="000085"/>
        </w:rPr>
        <w:t xml:space="preserve"> somporka</w:t>
      </w:r>
      <w:r>
        <w:rPr>
          <w:color w:val="000073"/>
        </w:rPr>
        <w:t xml:space="preserve"> janta</w:t>
      </w:r>
      <w:r>
        <w:rPr>
          <w:color w:val="000048"/>
        </w:rPr>
        <w:t xml:space="preserve"> chai</w:t>
      </w:r>
      <w:r>
        <w:br/>
      </w:r>
      <w:r>
        <w:rPr>
          <w:color w:val="00004B"/>
        </w:rPr>
        <w:t xml:space="preserve"> যারা</w:t>
      </w:r>
      <w:r>
        <w:rPr>
          <w:color w:val="000000"/>
        </w:rPr>
        <w:t xml:space="preserve"> টাকা</w:t>
      </w:r>
      <w:r>
        <w:rPr>
          <w:color w:val="00002A"/>
        </w:rPr>
        <w:t xml:space="preserve"> ব্যাংক</w:t>
      </w:r>
      <w:r>
        <w:rPr>
          <w:color w:val="00001B"/>
        </w:rPr>
        <w:t xml:space="preserve"> থেকে</w:t>
      </w:r>
      <w:r>
        <w:rPr>
          <w:color w:val="000075"/>
        </w:rPr>
        <w:t xml:space="preserve"> এডমানি</w:t>
      </w:r>
      <w:r>
        <w:rPr>
          <w:color w:val="430000"/>
        </w:rPr>
        <w:t xml:space="preserve"> করে</w:t>
      </w:r>
      <w:r>
        <w:rPr>
          <w:color w:val="000000"/>
        </w:rPr>
        <w:t xml:space="preserve"> টাকা</w:t>
      </w:r>
      <w:r>
        <w:rPr>
          <w:color w:val="000081"/>
        </w:rPr>
        <w:t xml:space="preserve"> বোনাস</w:t>
      </w:r>
      <w:r>
        <w:rPr>
          <w:color w:val="000000"/>
        </w:rPr>
        <w:t xml:space="preserve"> পাইছে</w:t>
      </w:r>
      <w:r>
        <w:rPr>
          <w:color w:val="420000"/>
        </w:rPr>
        <w:t xml:space="preserve"> তারা</w:t>
      </w:r>
      <w:r>
        <w:rPr>
          <w:color w:val="180000"/>
        </w:rPr>
        <w:t xml:space="preserve"> কি</w:t>
      </w:r>
      <w:r>
        <w:rPr>
          <w:color w:val="000031"/>
        </w:rPr>
        <w:t xml:space="preserve"> আবার</w:t>
      </w:r>
      <w:r>
        <w:rPr>
          <w:color w:val="000000"/>
        </w:rPr>
        <w:t xml:space="preserve"> টাকা</w:t>
      </w:r>
      <w:r>
        <w:rPr>
          <w:color w:val="000075"/>
        </w:rPr>
        <w:t xml:space="preserve"> এডমানি</w:t>
      </w:r>
      <w:r>
        <w:rPr>
          <w:color w:val="430000"/>
        </w:rPr>
        <w:t xml:space="preserve"> করে</w:t>
      </w:r>
      <w:r>
        <w:rPr>
          <w:color w:val="000000"/>
        </w:rPr>
        <w:t xml:space="preserve"> টাকা</w:t>
      </w:r>
      <w:r>
        <w:rPr>
          <w:color w:val="000081"/>
        </w:rPr>
        <w:t xml:space="preserve"> বোনাস</w:t>
      </w:r>
      <w:r>
        <w:rPr>
          <w:color w:val="000000"/>
        </w:rPr>
        <w:t xml:space="preserve"> টাকা</w:t>
      </w:r>
      <w:r>
        <w:rPr>
          <w:color w:val="000043"/>
        </w:rPr>
        <w:t xml:space="preserve"> স্বপ্ন</w:t>
      </w:r>
      <w:r>
        <w:rPr>
          <w:color w:val="000055"/>
        </w:rPr>
        <w:t xml:space="preserve"> কুপোন</w:t>
      </w:r>
      <w:r>
        <w:rPr>
          <w:color w:val="200000"/>
        </w:rPr>
        <w:t xml:space="preserve"> এই</w:t>
      </w:r>
      <w:r>
        <w:rPr>
          <w:color w:val="000081"/>
        </w:rPr>
        <w:t xml:space="preserve"> বোনাস</w:t>
      </w:r>
      <w:r>
        <w:rPr>
          <w:color w:val="000025"/>
        </w:rPr>
        <w:t xml:space="preserve"> টা</w:t>
      </w:r>
      <w:r>
        <w:rPr>
          <w:color w:val="000000"/>
        </w:rPr>
        <w:t xml:space="preserve"> পাবে</w:t>
      </w:r>
      <w:r>
        <w:br/>
      </w:r>
      <w:r>
        <w:rPr>
          <w:color w:val="000099"/>
        </w:rPr>
        <w:t xml:space="preserve"> rokomari</w:t>
      </w:r>
      <w:r>
        <w:rPr>
          <w:color w:val="580000"/>
        </w:rPr>
        <w:t xml:space="preserve"> te</w:t>
      </w:r>
      <w:r>
        <w:rPr>
          <w:color w:val="000052"/>
        </w:rPr>
        <w:t xml:space="preserve"> payment</w:t>
      </w:r>
      <w:r>
        <w:rPr>
          <w:color w:val="3B0000"/>
        </w:rPr>
        <w:t xml:space="preserve"> a</w:t>
      </w:r>
      <w:r>
        <w:rPr>
          <w:color w:val="000036"/>
        </w:rPr>
        <w:t xml:space="preserve"> ki</w:t>
      </w:r>
      <w:r>
        <w:rPr>
          <w:color w:val="00008E"/>
        </w:rPr>
        <w:t xml:space="preserve"> poriman</w:t>
      </w:r>
      <w:r>
        <w:rPr>
          <w:color w:val="000000"/>
        </w:rPr>
        <w:t xml:space="preserve"> cashback</w:t>
      </w:r>
      <w:r>
        <w:br/>
      </w:r>
      <w:r>
        <w:rPr>
          <w:color w:val="000075"/>
        </w:rPr>
        <w:t xml:space="preserve"> আজ</w:t>
      </w:r>
      <w:r>
        <w:rPr>
          <w:color w:val="360000"/>
        </w:rPr>
        <w:t xml:space="preserve"> কি</w:t>
      </w:r>
      <w:r>
        <w:rPr>
          <w:color w:val="000033"/>
        </w:rPr>
        <w:t xml:space="preserve"> টাকা</w:t>
      </w:r>
      <w:r>
        <w:rPr>
          <w:color w:val="000099"/>
        </w:rPr>
        <w:t xml:space="preserve"> এ্যাডমানি</w:t>
      </w:r>
      <w:r>
        <w:rPr>
          <w:color w:val="4D0000"/>
        </w:rPr>
        <w:t xml:space="preserve"> এর</w:t>
      </w:r>
      <w:r>
        <w:rPr>
          <w:color w:val="00004D"/>
        </w:rPr>
        <w:t xml:space="preserve"> অফার</w:t>
      </w:r>
      <w:r>
        <w:rPr>
          <w:color w:val="000063"/>
        </w:rPr>
        <w:t xml:space="preserve"> টি</w:t>
      </w:r>
      <w:r>
        <w:rPr>
          <w:color w:val="000000"/>
        </w:rPr>
        <w:t xml:space="preserve"> আছে</w:t>
      </w:r>
      <w:r>
        <w:br/>
      </w:r>
      <w:r>
        <w:rPr>
          <w:color w:val="420000"/>
        </w:rPr>
        <w:t xml:space="preserve"> আমি</w:t>
      </w:r>
      <w:r>
        <w:rPr>
          <w:color w:val="00003C"/>
        </w:rPr>
        <w:t xml:space="preserve"> ব্যাংক</w:t>
      </w:r>
      <w:r>
        <w:rPr>
          <w:color w:val="000028"/>
        </w:rPr>
        <w:t xml:space="preserve"> থেকে</w:t>
      </w:r>
      <w:r>
        <w:rPr>
          <w:color w:val="000021"/>
        </w:rPr>
        <w:t xml:space="preserve"> টাকা</w:t>
      </w:r>
      <w:r>
        <w:rPr>
          <w:color w:val="000043"/>
        </w:rPr>
        <w:t xml:space="preserve"> অ্যাড</w:t>
      </w:r>
      <w:r>
        <w:rPr>
          <w:color w:val="000036"/>
        </w:rPr>
        <w:t xml:space="preserve"> মানি</w:t>
      </w:r>
      <w:r>
        <w:rPr>
          <w:color w:val="370000"/>
        </w:rPr>
        <w:t xml:space="preserve"> করেছি</w:t>
      </w:r>
      <w:r>
        <w:rPr>
          <w:color w:val="420000"/>
        </w:rPr>
        <w:t xml:space="preserve"> আমি</w:t>
      </w:r>
      <w:r>
        <w:rPr>
          <w:color w:val="230000"/>
        </w:rPr>
        <w:t xml:space="preserve"> কি</w:t>
      </w:r>
      <w:r>
        <w:rPr>
          <w:color w:val="00003D"/>
        </w:rPr>
        <w:t xml:space="preserve"> বোনাস</w:t>
      </w:r>
      <w:r>
        <w:rPr>
          <w:color w:val="000042"/>
        </w:rPr>
        <w:t xml:space="preserve"> পাব</w:t>
      </w:r>
      <w:r>
        <w:rPr>
          <w:color w:val="460000"/>
        </w:rPr>
        <w:t xml:space="preserve"> নাকি</w:t>
      </w:r>
      <w:r>
        <w:rPr>
          <w:color w:val="00005F"/>
        </w:rPr>
        <w:t xml:space="preserve"> পনেরশো</w:t>
      </w:r>
      <w:r>
        <w:rPr>
          <w:color w:val="00005E"/>
        </w:rPr>
        <w:t xml:space="preserve"> টাকায়</w:t>
      </w:r>
      <w:r>
        <w:rPr>
          <w:color w:val="2A0000"/>
        </w:rPr>
        <w:t xml:space="preserve"> করতে</w:t>
      </w:r>
      <w:r>
        <w:rPr>
          <w:color w:val="390000"/>
        </w:rPr>
        <w:t xml:space="preserve"> হবে</w:t>
      </w:r>
      <w:r>
        <w:rPr>
          <w:color w:val="4D0000"/>
        </w:rPr>
        <w:t xml:space="preserve"> koresi</w:t>
      </w:r>
      <w:r>
        <w:br/>
      </w:r>
      <w:r>
        <w:rPr>
          <w:color w:val="000030"/>
        </w:rPr>
        <w:t xml:space="preserve"> টাকা</w:t>
      </w:r>
      <w:r>
        <w:rPr>
          <w:color w:val="00005A"/>
        </w:rPr>
        <w:t xml:space="preserve"> এড</w:t>
      </w:r>
      <w:r>
        <w:rPr>
          <w:color w:val="00004E"/>
        </w:rPr>
        <w:t xml:space="preserve"> মানি</w:t>
      </w:r>
      <w:r>
        <w:rPr>
          <w:color w:val="340000"/>
        </w:rPr>
        <w:t xml:space="preserve"> তে</w:t>
      </w:r>
      <w:r>
        <w:rPr>
          <w:color w:val="2D0000"/>
        </w:rPr>
        <w:t xml:space="preserve"> যে</w:t>
      </w:r>
      <w:r>
        <w:rPr>
          <w:color w:val="000030"/>
        </w:rPr>
        <w:t xml:space="preserve"> টাকা</w:t>
      </w:r>
      <w:r>
        <w:rPr>
          <w:color w:val="000059"/>
        </w:rPr>
        <w:t xml:space="preserve"> বোনাস</w:t>
      </w:r>
      <w:r>
        <w:rPr>
          <w:color w:val="000037"/>
        </w:rPr>
        <w:t xml:space="preserve"> ওই</w:t>
      </w:r>
      <w:r>
        <w:rPr>
          <w:color w:val="000024"/>
        </w:rPr>
        <w:t xml:space="preserve"> অফার</w:t>
      </w:r>
      <w:r>
        <w:rPr>
          <w:color w:val="00002D"/>
        </w:rPr>
        <w:t xml:space="preserve"> সম্পর্কে</w:t>
      </w:r>
      <w:r>
        <w:rPr>
          <w:color w:val="000027"/>
        </w:rPr>
        <w:t xml:space="preserve"> জানতে</w:t>
      </w:r>
      <w:r>
        <w:rPr>
          <w:color w:val="000028"/>
        </w:rPr>
        <w:t xml:space="preserve"> চাচ্ছি</w:t>
      </w:r>
      <w:r>
        <w:rPr>
          <w:color w:val="000058"/>
        </w:rPr>
        <w:t xml:space="preserve"> সোসিয়াল</w:t>
      </w:r>
      <w:r>
        <w:rPr>
          <w:color w:val="000052"/>
        </w:rPr>
        <w:t xml:space="preserve"> ইসলামিক</w:t>
      </w:r>
      <w:r>
        <w:rPr>
          <w:color w:val="00002B"/>
        </w:rPr>
        <w:t xml:space="preserve"> ব্যাংক</w:t>
      </w:r>
      <w:r>
        <w:rPr>
          <w:color w:val="00001C"/>
        </w:rPr>
        <w:t xml:space="preserve"> থেকে</w:t>
      </w:r>
      <w:r>
        <w:rPr>
          <w:color w:val="000034"/>
        </w:rPr>
        <w:t xml:space="preserve"> টাকার</w:t>
      </w:r>
      <w:r>
        <w:rPr>
          <w:color w:val="00003B"/>
        </w:rPr>
        <w:t xml:space="preserve"> বেশি</w:t>
      </w:r>
      <w:r>
        <w:rPr>
          <w:color w:val="00005A"/>
        </w:rPr>
        <w:t xml:space="preserve"> এড</w:t>
      </w:r>
      <w:r>
        <w:rPr>
          <w:color w:val="00004E"/>
        </w:rPr>
        <w:t xml:space="preserve"> মানি</w:t>
      </w:r>
      <w:r>
        <w:rPr>
          <w:color w:val="270000"/>
        </w:rPr>
        <w:t xml:space="preserve"> করলে</w:t>
      </w:r>
      <w:r>
        <w:rPr>
          <w:color w:val="190000"/>
        </w:rPr>
        <w:t xml:space="preserve"> কি</w:t>
      </w:r>
      <w:r>
        <w:rPr>
          <w:color w:val="000059"/>
        </w:rPr>
        <w:t xml:space="preserve"> বোনাস</w:t>
      </w:r>
      <w:r>
        <w:rPr>
          <w:color w:val="000000"/>
        </w:rPr>
        <w:t xml:space="preserve"> পাবো</w:t>
      </w:r>
      <w:r>
        <w:br/>
      </w:r>
      <w:r>
        <w:rPr>
          <w:color w:val="00002D"/>
        </w:rPr>
        <w:t xml:space="preserve"> বিকাশে</w:t>
      </w:r>
      <w:r>
        <w:rPr>
          <w:color w:val="000062"/>
        </w:rPr>
        <w:t xml:space="preserve"> আসলেই</w:t>
      </w:r>
      <w:r>
        <w:rPr>
          <w:color w:val="00001D"/>
        </w:rPr>
        <w:t xml:space="preserve"> টাকা</w:t>
      </w:r>
      <w:r>
        <w:rPr>
          <w:color w:val="00002B"/>
        </w:rPr>
        <w:t xml:space="preserve"> ক্যাশব্যাক</w:t>
      </w:r>
      <w:r>
        <w:rPr>
          <w:color w:val="000047"/>
        </w:rPr>
        <w:t xml:space="preserve"> লগইন</w:t>
      </w:r>
      <w:r>
        <w:rPr>
          <w:color w:val="360000"/>
        </w:rPr>
        <w:t xml:space="preserve"> করার</w:t>
      </w:r>
      <w:r>
        <w:rPr>
          <w:color w:val="000052"/>
        </w:rPr>
        <w:t xml:space="preserve"> সময়</w:t>
      </w:r>
      <w:r>
        <w:rPr>
          <w:color w:val="000054"/>
        </w:rPr>
        <w:t xml:space="preserve"> এরকম</w:t>
      </w:r>
      <w:r>
        <w:rPr>
          <w:color w:val="00002D"/>
        </w:rPr>
        <w:t xml:space="preserve"> একটা</w:t>
      </w:r>
      <w:r>
        <w:rPr>
          <w:color w:val="000064"/>
        </w:rPr>
        <w:t xml:space="preserve"> লোগো</w:t>
      </w:r>
      <w:r>
        <w:rPr>
          <w:color w:val="4E0000"/>
        </w:rPr>
        <w:t xml:space="preserve"> আসতেছে</w:t>
      </w:r>
      <w:r>
        <w:rPr>
          <w:color w:val="000044"/>
        </w:rPr>
        <w:t xml:space="preserve"> অফারটা</w:t>
      </w:r>
      <w:r>
        <w:rPr>
          <w:color w:val="00002C"/>
        </w:rPr>
        <w:t xml:space="preserve"> কিভাবে</w:t>
      </w:r>
      <w:r>
        <w:rPr>
          <w:color w:val="00003A"/>
        </w:rPr>
        <w:t xml:space="preserve"> পাব</w:t>
      </w:r>
      <w:r>
        <w:br/>
      </w:r>
      <w:r>
        <w:rPr>
          <w:color w:val="00008C"/>
        </w:rPr>
        <w:t xml:space="preserve"> shob</w:t>
      </w:r>
      <w:r>
        <w:rPr>
          <w:color w:val="00004F"/>
        </w:rPr>
        <w:t xml:space="preserve"> bank</w:t>
      </w:r>
      <w:r>
        <w:rPr>
          <w:color w:val="000044"/>
        </w:rPr>
        <w:t xml:space="preserve"> theke</w:t>
      </w:r>
      <w:r>
        <w:rPr>
          <w:color w:val="000049"/>
        </w:rPr>
        <w:t xml:space="preserve"> add</w:t>
      </w:r>
      <w:r>
        <w:rPr>
          <w:color w:val="000044"/>
        </w:rPr>
        <w:t xml:space="preserve"> money</w:t>
      </w:r>
      <w:r>
        <w:rPr>
          <w:color w:val="550000"/>
        </w:rPr>
        <w:t xml:space="preserve"> korle</w:t>
      </w:r>
      <w:r>
        <w:rPr>
          <w:color w:val="000047"/>
        </w:rPr>
        <w:t xml:space="preserve"> cash</w:t>
      </w:r>
      <w:r>
        <w:rPr>
          <w:color w:val="000049"/>
        </w:rPr>
        <w:t xml:space="preserve"> back</w:t>
      </w:r>
      <w:r>
        <w:rPr>
          <w:color w:val="00004F"/>
        </w:rPr>
        <w:t xml:space="preserve"> pabo</w:t>
      </w:r>
      <w:r>
        <w:br/>
      </w:r>
      <w:r>
        <w:rPr>
          <w:color w:val="00004D"/>
        </w:rPr>
        <w:t xml:space="preserve"> আজকে</w:t>
      </w:r>
      <w:r>
        <w:rPr>
          <w:color w:val="000040"/>
        </w:rPr>
        <w:t xml:space="preserve"> একটি</w:t>
      </w:r>
      <w:r>
        <w:rPr>
          <w:color w:val="000036"/>
        </w:rPr>
        <w:t xml:space="preserve"> অফার</w:t>
      </w:r>
      <w:r>
        <w:rPr>
          <w:color w:val="000000"/>
        </w:rPr>
        <w:t xml:space="preserve"> ছিলো</w:t>
      </w:r>
      <w:r>
        <w:rPr>
          <w:color w:val="000000"/>
        </w:rPr>
        <w:t xml:space="preserve"> ৳</w:t>
      </w:r>
      <w:r>
        <w:rPr>
          <w:color w:val="000044"/>
        </w:rPr>
        <w:t xml:space="preserve"> এড</w:t>
      </w:r>
      <w:r>
        <w:rPr>
          <w:color w:val="000055"/>
        </w:rPr>
        <w:t xml:space="preserve"> মানিতে</w:t>
      </w:r>
      <w:r>
        <w:rPr>
          <w:color w:val="000000"/>
        </w:rPr>
        <w:t xml:space="preserve"> ৳</w:t>
      </w:r>
      <w:r>
        <w:rPr>
          <w:color w:val="000042"/>
        </w:rPr>
        <w:t xml:space="preserve"> বোনাস</w:t>
      </w:r>
      <w:r>
        <w:rPr>
          <w:color w:val="410000"/>
        </w:rPr>
        <w:t xml:space="preserve"> এটা</w:t>
      </w:r>
      <w:r>
        <w:rPr>
          <w:color w:val="260000"/>
        </w:rPr>
        <w:t xml:space="preserve"> কি</w:t>
      </w:r>
      <w:r>
        <w:rPr>
          <w:color w:val="00007B"/>
        </w:rPr>
        <w:t xml:space="preserve"> ইনস্ট্যান্ট</w:t>
      </w:r>
      <w:r>
        <w:rPr>
          <w:color w:val="00005C"/>
        </w:rPr>
        <w:t xml:space="preserve"> আসবে</w:t>
      </w:r>
      <w:r>
        <w:rPr>
          <w:color w:val="4B0000"/>
        </w:rPr>
        <w:t xml:space="preserve"> নাকি</w:t>
      </w:r>
      <w:r>
        <w:rPr>
          <w:color w:val="000000"/>
        </w:rPr>
        <w:t xml:space="preserve"> পরে</w:t>
      </w:r>
      <w:r>
        <w:br/>
      </w:r>
      <w:r>
        <w:rPr>
          <w:color w:val="00003B"/>
        </w:rPr>
        <w:t xml:space="preserve"> tk</w:t>
      </w:r>
      <w:r>
        <w:rPr>
          <w:color w:val="000047"/>
        </w:rPr>
        <w:t xml:space="preserve"> add</w:t>
      </w:r>
      <w:r>
        <w:rPr>
          <w:color w:val="000043"/>
        </w:rPr>
        <w:t xml:space="preserve"> money</w:t>
      </w:r>
      <w:r>
        <w:rPr>
          <w:color w:val="000042"/>
        </w:rPr>
        <w:t xml:space="preserve"> offer</w:t>
      </w:r>
      <w:r>
        <w:rPr>
          <w:color w:val="00006C"/>
        </w:rPr>
        <w:t xml:space="preserve"> details</w:t>
      </w:r>
      <w:r>
        <w:rPr>
          <w:color w:val="000062"/>
        </w:rPr>
        <w:t xml:space="preserve"> den</w:t>
      </w:r>
      <w:r>
        <w:rPr>
          <w:color w:val="000071"/>
        </w:rPr>
        <w:t xml:space="preserve"> ajke</w:t>
      </w:r>
      <w:r>
        <w:rPr>
          <w:color w:val="720000"/>
        </w:rPr>
        <w:t xml:space="preserve"> available</w:t>
      </w:r>
      <w:r>
        <w:rPr>
          <w:color w:val="000000"/>
        </w:rPr>
        <w:t xml:space="preserve"> eta</w:t>
      </w:r>
      <w:r>
        <w:br/>
      </w:r>
      <w:r>
        <w:rPr>
          <w:color w:val="000050"/>
        </w:rPr>
        <w:t xml:space="preserve"> tk</w:t>
      </w:r>
      <w:r>
        <w:rPr>
          <w:color w:val="000030"/>
        </w:rPr>
        <w:t xml:space="preserve"> add</w:t>
      </w:r>
      <w:r>
        <w:rPr>
          <w:color w:val="380000"/>
        </w:rPr>
        <w:t xml:space="preserve"> korle</w:t>
      </w:r>
      <w:r>
        <w:rPr>
          <w:color w:val="00002F"/>
        </w:rPr>
        <w:t xml:space="preserve"> cashback</w:t>
      </w:r>
      <w:r>
        <w:rPr>
          <w:color w:val="2D0000"/>
        </w:rPr>
        <w:t xml:space="preserve"> er</w:t>
      </w:r>
      <w:r>
        <w:rPr>
          <w:color w:val="00002C"/>
        </w:rPr>
        <w:t xml:space="preserve"> offer</w:t>
      </w:r>
      <w:r>
        <w:rPr>
          <w:color w:val="00002D"/>
        </w:rPr>
        <w:t xml:space="preserve"> ta</w:t>
      </w:r>
      <w:r>
        <w:rPr>
          <w:color w:val="000000"/>
        </w:rPr>
        <w:t xml:space="preserve"> ase</w:t>
      </w:r>
      <w:r>
        <w:rPr>
          <w:color w:val="420000"/>
        </w:rPr>
        <w:t xml:space="preserve"> naki</w:t>
      </w:r>
      <w:r>
        <w:rPr>
          <w:color w:val="000050"/>
        </w:rPr>
        <w:t xml:space="preserve"> tk</w:t>
      </w:r>
      <w:r>
        <w:rPr>
          <w:color w:val="000066"/>
        </w:rPr>
        <w:t xml:space="preserve"> sure</w:t>
      </w:r>
      <w:r>
        <w:rPr>
          <w:color w:val="000060"/>
        </w:rPr>
        <w:t xml:space="preserve"> howar</w:t>
      </w:r>
      <w:r>
        <w:rPr>
          <w:color w:val="3A0000"/>
        </w:rPr>
        <w:t xml:space="preserve"> jonno</w:t>
      </w:r>
      <w:r>
        <w:rPr>
          <w:color w:val="000055"/>
        </w:rPr>
        <w:t xml:space="preserve"> msg</w:t>
      </w:r>
      <w:r>
        <w:rPr>
          <w:color w:val="000061"/>
        </w:rPr>
        <w:t xml:space="preserve"> disilam</w:t>
      </w:r>
      <w:r>
        <w:br/>
      </w:r>
      <w:r>
        <w:rPr>
          <w:color w:val="000046"/>
        </w:rPr>
        <w:t xml:space="preserve"> এন</w:t>
      </w:r>
      <w:r>
        <w:rPr>
          <w:color w:val="00003D"/>
        </w:rPr>
        <w:t xml:space="preserve"> আর</w:t>
      </w:r>
      <w:r>
        <w:rPr>
          <w:color w:val="00006C"/>
        </w:rPr>
        <w:t xml:space="preserve"> বিসি</w:t>
      </w:r>
      <w:r>
        <w:rPr>
          <w:color w:val="000036"/>
        </w:rPr>
        <w:t xml:space="preserve"> ব্যাংক</w:t>
      </w:r>
      <w:r>
        <w:rPr>
          <w:color w:val="000024"/>
        </w:rPr>
        <w:t xml:space="preserve"> একাউন্ট</w:t>
      </w:r>
      <w:r>
        <w:rPr>
          <w:color w:val="000023"/>
        </w:rPr>
        <w:t xml:space="preserve"> থেকে</w:t>
      </w:r>
      <w:r>
        <w:rPr>
          <w:color w:val="00001D"/>
        </w:rPr>
        <w:t xml:space="preserve"> টাকা</w:t>
      </w:r>
      <w:r>
        <w:rPr>
          <w:color w:val="000063"/>
        </w:rPr>
        <w:t xml:space="preserve"> এ্যড</w:t>
      </w:r>
      <w:r>
        <w:rPr>
          <w:color w:val="000030"/>
        </w:rPr>
        <w:t xml:space="preserve"> মানি</w:t>
      </w:r>
      <w:r>
        <w:rPr>
          <w:color w:val="00001C"/>
        </w:rPr>
        <w:t xml:space="preserve"> বিকাশ</w:t>
      </w:r>
      <w:r>
        <w:rPr>
          <w:color w:val="000000"/>
        </w:rPr>
        <w:t xml:space="preserve"> করলে</w:t>
      </w:r>
      <w:r>
        <w:rPr>
          <w:color w:val="00001D"/>
        </w:rPr>
        <w:t xml:space="preserve"> টাকা</w:t>
      </w:r>
      <w:r>
        <w:rPr>
          <w:color w:val="000000"/>
        </w:rPr>
        <w:t xml:space="preserve"> বোনাস</w:t>
      </w:r>
      <w:r>
        <w:rPr>
          <w:color w:val="360000"/>
        </w:rPr>
        <w:t xml:space="preserve"> এটা</w:t>
      </w:r>
      <w:r>
        <w:rPr>
          <w:color w:val="1F0000"/>
        </w:rPr>
        <w:t xml:space="preserve"> কি</w:t>
      </w:r>
      <w:r>
        <w:rPr>
          <w:color w:val="000041"/>
        </w:rPr>
        <w:t xml:space="preserve"> এক</w:t>
      </w:r>
      <w:r>
        <w:rPr>
          <w:color w:val="00002C"/>
        </w:rPr>
        <w:t xml:space="preserve"> নাম্বারে</w:t>
      </w:r>
      <w:r>
        <w:rPr>
          <w:color w:val="00003D"/>
        </w:rPr>
        <w:t xml:space="preserve"> বার</w:t>
      </w:r>
      <w:r>
        <w:rPr>
          <w:color w:val="00004D"/>
        </w:rPr>
        <w:t xml:space="preserve"> এ্যাড</w:t>
      </w:r>
      <w:r>
        <w:rPr>
          <w:color w:val="300000"/>
        </w:rPr>
        <w:t xml:space="preserve"> করা</w:t>
      </w:r>
      <w:r>
        <w:rPr>
          <w:color w:val="000034"/>
        </w:rPr>
        <w:t xml:space="preserve"> যাবে</w:t>
      </w:r>
      <w:r>
        <w:br/>
      </w:r>
      <w:r>
        <w:rPr>
          <w:color w:val="00007D"/>
        </w:rPr>
        <w:t xml:space="preserve"> শুক্রবারের</w:t>
      </w:r>
      <w:r>
        <w:rPr>
          <w:color w:val="00003E"/>
        </w:rPr>
        <w:t xml:space="preserve"> add</w:t>
      </w:r>
      <w:r>
        <w:rPr>
          <w:color w:val="00003A"/>
        </w:rPr>
        <w:t xml:space="preserve"> money</w:t>
      </w:r>
      <w:r>
        <w:rPr>
          <w:color w:val="5B0000"/>
        </w:rPr>
        <w:t xml:space="preserve"> তে</w:t>
      </w:r>
      <w:r>
        <w:rPr>
          <w:color w:val="2C0000"/>
        </w:rPr>
        <w:t xml:space="preserve"> কি</w:t>
      </w:r>
      <w:r>
        <w:rPr>
          <w:color w:val="660000"/>
        </w:rPr>
        <w:t xml:space="preserve"> এখনও</w:t>
      </w:r>
      <w:r>
        <w:rPr>
          <w:color w:val="000074"/>
        </w:rPr>
        <w:t xml:space="preserve"> ক্যাশবাক</w:t>
      </w:r>
      <w:r>
        <w:rPr>
          <w:color w:val="00003F"/>
        </w:rPr>
        <w:t xml:space="preserve"> অফার</w:t>
      </w:r>
      <w:r>
        <w:rPr>
          <w:color w:val="00003B"/>
        </w:rPr>
        <w:t xml:space="preserve"> আছে</w:t>
      </w:r>
      <w:r>
        <w:br/>
      </w:r>
      <w:r>
        <w:rPr>
          <w:color w:val="000072"/>
        </w:rPr>
        <w:t xml:space="preserve"> citytuch</w:t>
      </w:r>
      <w:r>
        <w:rPr>
          <w:color w:val="570000"/>
        </w:rPr>
        <w:t xml:space="preserve"> er</w:t>
      </w:r>
      <w:r>
        <w:rPr>
          <w:color w:val="000051"/>
        </w:rPr>
        <w:t xml:space="preserve"> maddhome</w:t>
      </w:r>
      <w:r>
        <w:rPr>
          <w:color w:val="00001E"/>
        </w:rPr>
        <w:t xml:space="preserve"> bkash</w:t>
      </w:r>
      <w:r>
        <w:rPr>
          <w:color w:val="00002A"/>
        </w:rPr>
        <w:t xml:space="preserve"> e</w:t>
      </w:r>
      <w:r>
        <w:rPr>
          <w:color w:val="00005D"/>
        </w:rPr>
        <w:t xml:space="preserve"> add</w:t>
      </w:r>
      <w:r>
        <w:rPr>
          <w:color w:val="00002B"/>
        </w:rPr>
        <w:t xml:space="preserve"> money</w:t>
      </w:r>
      <w:r>
        <w:rPr>
          <w:color w:val="570000"/>
        </w:rPr>
        <w:t xml:space="preserve"> er</w:t>
      </w:r>
      <w:r>
        <w:rPr>
          <w:color w:val="000053"/>
        </w:rPr>
        <w:t xml:space="preserve"> niyom</w:t>
      </w:r>
      <w:r>
        <w:rPr>
          <w:color w:val="00002B"/>
        </w:rPr>
        <w:t xml:space="preserve"> ta</w:t>
      </w:r>
      <w:r>
        <w:rPr>
          <w:color w:val="3A0000"/>
        </w:rPr>
        <w:t xml:space="preserve"> jante</w:t>
      </w:r>
      <w:r>
        <w:rPr>
          <w:color w:val="000000"/>
        </w:rPr>
        <w:t xml:space="preserve"> cai</w:t>
      </w:r>
      <w:r>
        <w:rPr>
          <w:color w:val="000000"/>
        </w:rPr>
        <w:t xml:space="preserve"> jevabe</w:t>
      </w:r>
      <w:r>
        <w:rPr>
          <w:color w:val="00005D"/>
        </w:rPr>
        <w:t xml:space="preserve"> add</w:t>
      </w:r>
      <w:r>
        <w:rPr>
          <w:color w:val="360000"/>
        </w:rPr>
        <w:t xml:space="preserve"> korle</w:t>
      </w:r>
      <w:r>
        <w:rPr>
          <w:color w:val="220000"/>
        </w:rPr>
        <w:t xml:space="preserve"> ami</w:t>
      </w:r>
      <w:r>
        <w:rPr>
          <w:color w:val="000027"/>
        </w:rPr>
        <w:t xml:space="preserve"> tk</w:t>
      </w:r>
      <w:r>
        <w:rPr>
          <w:color w:val="00003D"/>
        </w:rPr>
        <w:t xml:space="preserve"> bonus</w:t>
      </w:r>
      <w:r>
        <w:rPr>
          <w:color w:val="000032"/>
        </w:rPr>
        <w:t xml:space="preserve"> pabo</w:t>
      </w:r>
      <w:r>
        <w:br/>
      </w:r>
      <w:r>
        <w:rPr>
          <w:color w:val="280000"/>
        </w:rPr>
        <w:t xml:space="preserve"> ami</w:t>
      </w:r>
      <w:r>
        <w:rPr>
          <w:color w:val="000023"/>
        </w:rPr>
        <w:t xml:space="preserve"> bkash</w:t>
      </w:r>
      <w:r>
        <w:rPr>
          <w:color w:val="000069"/>
        </w:rPr>
        <w:t xml:space="preserve"> first</w:t>
      </w:r>
      <w:r>
        <w:rPr>
          <w:color w:val="00003C"/>
        </w:rPr>
        <w:t xml:space="preserve"> app</w:t>
      </w:r>
      <w:r>
        <w:rPr>
          <w:color w:val="000056"/>
        </w:rPr>
        <w:t xml:space="preserve"> login</w:t>
      </w:r>
      <w:r>
        <w:rPr>
          <w:color w:val="000032"/>
        </w:rPr>
        <w:t xml:space="preserve"> e</w:t>
      </w:r>
      <w:r>
        <w:rPr>
          <w:color w:val="00004A"/>
        </w:rPr>
        <w:t xml:space="preserve"> mobile</w:t>
      </w:r>
      <w:r>
        <w:rPr>
          <w:color w:val="000035"/>
        </w:rPr>
        <w:t xml:space="preserve"> recharge</w:t>
      </w:r>
      <w:r>
        <w:rPr>
          <w:color w:val="4C0000"/>
        </w:rPr>
        <w:t xml:space="preserve"> korlam</w:t>
      </w:r>
      <w:r>
        <w:rPr>
          <w:color w:val="000035"/>
        </w:rPr>
        <w:t xml:space="preserve"> cashback</w:t>
      </w:r>
      <w:r>
        <w:rPr>
          <w:color w:val="000081"/>
        </w:rPr>
        <w:t xml:space="preserve"> kkhn</w:t>
      </w:r>
      <w:r>
        <w:rPr>
          <w:color w:val="00003B"/>
        </w:rPr>
        <w:t xml:space="preserve"> pabo</w:t>
      </w:r>
      <w:r>
        <w:br/>
      </w:r>
      <w:r>
        <w:rPr>
          <w:color w:val="000061"/>
        </w:rPr>
        <w:t xml:space="preserve"> ajke</w:t>
      </w:r>
      <w:r>
        <w:rPr>
          <w:color w:val="00002E"/>
        </w:rPr>
        <w:t xml:space="preserve"> ki</w:t>
      </w:r>
      <w:r>
        <w:rPr>
          <w:color w:val="000069"/>
        </w:rPr>
        <w:t xml:space="preserve"> taka</w:t>
      </w:r>
      <w:r>
        <w:rPr>
          <w:color w:val="00003D"/>
        </w:rPr>
        <w:t xml:space="preserve"> add</w:t>
      </w:r>
      <w:r>
        <w:rPr>
          <w:color w:val="000096"/>
        </w:rPr>
        <w:t xml:space="preserve"> morny</w:t>
      </w:r>
      <w:r>
        <w:rPr>
          <w:color w:val="470000"/>
        </w:rPr>
        <w:t xml:space="preserve"> korle</w:t>
      </w:r>
      <w:r>
        <w:rPr>
          <w:color w:val="000069"/>
        </w:rPr>
        <w:t xml:space="preserve"> taka</w:t>
      </w:r>
      <w:r>
        <w:rPr>
          <w:color w:val="000050"/>
        </w:rPr>
        <w:t xml:space="preserve"> bonus</w:t>
      </w:r>
      <w:r>
        <w:rPr>
          <w:color w:val="000042"/>
        </w:rPr>
        <w:t xml:space="preserve"> pabo</w:t>
      </w:r>
      <w:r>
        <w:br/>
      </w:r>
      <w:r>
        <w:rPr>
          <w:color w:val="000033"/>
        </w:rPr>
        <w:t xml:space="preserve"> taka</w:t>
      </w:r>
      <w:r>
        <w:rPr>
          <w:color w:val="00003B"/>
        </w:rPr>
        <w:t xml:space="preserve"> add</w:t>
      </w:r>
      <w:r>
        <w:rPr>
          <w:color w:val="00005C"/>
        </w:rPr>
        <w:t xml:space="preserve"> many</w:t>
      </w:r>
      <w:r>
        <w:rPr>
          <w:color w:val="370000"/>
        </w:rPr>
        <w:t xml:space="preserve"> er</w:t>
      </w:r>
      <w:r>
        <w:rPr>
          <w:color w:val="000036"/>
        </w:rPr>
        <w:t xml:space="preserve"> offer</w:t>
      </w:r>
      <w:r>
        <w:rPr>
          <w:color w:val="000037"/>
        </w:rPr>
        <w:t xml:space="preserve"> ta</w:t>
      </w:r>
      <w:r>
        <w:rPr>
          <w:color w:val="0000B8"/>
        </w:rPr>
        <w:t xml:space="preserve"> kon</w:t>
      </w:r>
      <w:r>
        <w:rPr>
          <w:color w:val="0000B8"/>
        </w:rPr>
        <w:t xml:space="preserve"> kon</w:t>
      </w:r>
      <w:r>
        <w:rPr>
          <w:color w:val="00003F"/>
        </w:rPr>
        <w:t xml:space="preserve"> bank</w:t>
      </w:r>
      <w:r>
        <w:rPr>
          <w:color w:val="000037"/>
        </w:rPr>
        <w:t xml:space="preserve"> theke</w:t>
      </w:r>
      <w:r>
        <w:rPr>
          <w:color w:val="000000"/>
        </w:rPr>
        <w:t xml:space="preserve"> projejjo</w:t>
      </w:r>
      <w:r>
        <w:br/>
      </w:r>
      <w:r>
        <w:rPr>
          <w:color w:val="00002C"/>
        </w:rPr>
        <w:t xml:space="preserve"> টাকা</w:t>
      </w:r>
      <w:r>
        <w:rPr>
          <w:color w:val="000053"/>
        </w:rPr>
        <w:t xml:space="preserve"> এড</w:t>
      </w:r>
      <w:r>
        <w:rPr>
          <w:color w:val="000047"/>
        </w:rPr>
        <w:t xml:space="preserve"> মানি</w:t>
      </w:r>
      <w:r>
        <w:rPr>
          <w:color w:val="480000"/>
        </w:rPr>
        <w:t xml:space="preserve"> করলে</w:t>
      </w:r>
      <w:r>
        <w:rPr>
          <w:color w:val="00002C"/>
        </w:rPr>
        <w:t xml:space="preserve"> টাকা</w:t>
      </w:r>
      <w:r>
        <w:rPr>
          <w:color w:val="00008E"/>
        </w:rPr>
        <w:t xml:space="preserve"> ক্যাসবেক</w:t>
      </w:r>
      <w:r>
        <w:rPr>
          <w:color w:val="3D0000"/>
        </w:rPr>
        <w:t xml:space="preserve"> এই</w:t>
      </w:r>
      <w:r>
        <w:rPr>
          <w:color w:val="000060"/>
        </w:rPr>
        <w:t xml:space="preserve"> অফারটি</w:t>
      </w:r>
      <w:r>
        <w:rPr>
          <w:color w:val="2E0000"/>
        </w:rPr>
        <w:t xml:space="preserve"> কি</w:t>
      </w:r>
      <w:r>
        <w:rPr>
          <w:color w:val="000064"/>
        </w:rPr>
        <w:t xml:space="preserve"> আজ</w:t>
      </w:r>
      <w:r>
        <w:rPr>
          <w:color w:val="000000"/>
        </w:rPr>
        <w:t xml:space="preserve"> আছে</w:t>
      </w:r>
      <w:r>
        <w:br/>
      </w:r>
      <w:r>
        <w:rPr>
          <w:color w:val="000059"/>
        </w:rPr>
        <w:t xml:space="preserve"> আজ</w:t>
      </w:r>
      <w:r>
        <w:rPr>
          <w:color w:val="00005E"/>
        </w:rPr>
        <w:t xml:space="preserve"> শুক্রবার</w:t>
      </w:r>
      <w:r>
        <w:rPr>
          <w:color w:val="000058"/>
        </w:rPr>
        <w:t xml:space="preserve"> ব্যাংকে</w:t>
      </w:r>
      <w:r>
        <w:rPr>
          <w:color w:val="00002E"/>
        </w:rPr>
        <w:t xml:space="preserve"> থেকে</w:t>
      </w:r>
      <w:r>
        <w:rPr>
          <w:color w:val="00003D"/>
        </w:rPr>
        <w:t xml:space="preserve"> বিকাশে</w:t>
      </w:r>
      <w:r>
        <w:rPr>
          <w:color w:val="00004E"/>
        </w:rPr>
        <w:t xml:space="preserve"> টাকা</w:t>
      </w:r>
      <w:r>
        <w:rPr>
          <w:color w:val="000049"/>
        </w:rPr>
        <w:t xml:space="preserve"> এড</w:t>
      </w:r>
      <w:r>
        <w:rPr>
          <w:color w:val="00005D"/>
        </w:rPr>
        <w:t xml:space="preserve"> মানিতে</w:t>
      </w:r>
      <w:r>
        <w:rPr>
          <w:color w:val="290000"/>
        </w:rPr>
        <w:t xml:space="preserve"> কি</w:t>
      </w:r>
      <w:r>
        <w:rPr>
          <w:color w:val="00004E"/>
        </w:rPr>
        <w:t xml:space="preserve"> টাকা</w:t>
      </w:r>
      <w:r>
        <w:rPr>
          <w:color w:val="000048"/>
        </w:rPr>
        <w:t xml:space="preserve"> বোনাস</w:t>
      </w:r>
      <w:r>
        <w:rPr>
          <w:color w:val="000053"/>
        </w:rPr>
        <w:t xml:space="preserve"> পাওয়া</w:t>
      </w:r>
      <w:r>
        <w:rPr>
          <w:color w:val="000000"/>
        </w:rPr>
        <w:t xml:space="preserve"> যাবে</w:t>
      </w:r>
      <w:r>
        <w:br/>
      </w:r>
      <w:r>
        <w:rPr>
          <w:color w:val="000041"/>
        </w:rPr>
        <w:t xml:space="preserve"> city</w:t>
      </w:r>
      <w:r>
        <w:rPr>
          <w:color w:val="000059"/>
        </w:rPr>
        <w:t xml:space="preserve"> touch</w:t>
      </w:r>
      <w:r>
        <w:rPr>
          <w:color w:val="000051"/>
        </w:rPr>
        <w:t xml:space="preserve"> theke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48"/>
        </w:rPr>
        <w:t xml:space="preserve"> tk</w:t>
      </w:r>
      <w:r>
        <w:rPr>
          <w:color w:val="320000"/>
        </w:rPr>
        <w:t xml:space="preserve"> korle</w:t>
      </w:r>
      <w:r>
        <w:rPr>
          <w:color w:val="000048"/>
        </w:rPr>
        <w:t xml:space="preserve"> tk</w:t>
      </w:r>
      <w:r>
        <w:rPr>
          <w:color w:val="00001C"/>
        </w:rPr>
        <w:t xml:space="preserve"> bkash</w:t>
      </w:r>
      <w:r>
        <w:rPr>
          <w:color w:val="000051"/>
        </w:rPr>
        <w:t xml:space="preserve"> theke</w:t>
      </w:r>
      <w:r>
        <w:rPr>
          <w:color w:val="000039"/>
        </w:rPr>
        <w:t xml:space="preserve"> bonus</w:t>
      </w:r>
      <w:r>
        <w:rPr>
          <w:color w:val="00002F"/>
        </w:rPr>
        <w:t xml:space="preserve"> pabo</w:t>
      </w:r>
      <w:r>
        <w:rPr>
          <w:color w:val="00006A"/>
        </w:rPr>
        <w:t xml:space="preserve"> erokom</w:t>
      </w:r>
      <w:r>
        <w:rPr>
          <w:color w:val="000037"/>
        </w:rPr>
        <w:t xml:space="preserve"> ekta</w:t>
      </w:r>
      <w:r>
        <w:rPr>
          <w:color w:val="00004D"/>
        </w:rPr>
        <w:t xml:space="preserve"> msg</w:t>
      </w:r>
      <w:r>
        <w:rPr>
          <w:color w:val="000057"/>
        </w:rPr>
        <w:t xml:space="preserve"> ashse</w:t>
      </w:r>
      <w:r>
        <w:rPr>
          <w:color w:val="000000"/>
        </w:rPr>
        <w:t xml:space="preserve"> amr</w:t>
      </w:r>
      <w:r>
        <w:br/>
      </w:r>
      <w:r>
        <w:rPr>
          <w:color w:val="400000"/>
        </w:rPr>
        <w:t xml:space="preserve"> what</w:t>
      </w:r>
      <w:r>
        <w:rPr>
          <w:color w:val="4A0000"/>
        </w:rPr>
        <w:t xml:space="preserve"> are</w:t>
      </w:r>
      <w:r>
        <w:rPr>
          <w:color w:val="680000"/>
        </w:rPr>
        <w:t xml:space="preserve"> the</w:t>
      </w:r>
      <w:r>
        <w:rPr>
          <w:color w:val="000000"/>
        </w:rPr>
        <w:t xml:space="preserve"> t</w:t>
      </w:r>
      <w:r>
        <w:rPr>
          <w:color w:val="000000"/>
        </w:rPr>
        <w:t xml:space="preserve"> c</w:t>
      </w:r>
      <w:r>
        <w:rPr>
          <w:color w:val="3A0000"/>
        </w:rPr>
        <w:t xml:space="preserve"> for</w:t>
      </w:r>
      <w:r>
        <w:rPr>
          <w:color w:val="000000"/>
        </w:rPr>
        <w:t xml:space="preserve"> tk</w:t>
      </w:r>
      <w:r>
        <w:rPr>
          <w:color w:val="000078"/>
        </w:rPr>
        <w:t xml:space="preserve"> bonus</w:t>
      </w:r>
      <w:r>
        <w:rPr>
          <w:color w:val="00003F"/>
        </w:rPr>
        <w:t xml:space="preserve"> on</w:t>
      </w:r>
      <w:r>
        <w:rPr>
          <w:color w:val="000031"/>
        </w:rPr>
        <w:t xml:space="preserve"> bank</w:t>
      </w:r>
      <w:r>
        <w:rPr>
          <w:color w:val="000029"/>
        </w:rPr>
        <w:t xml:space="preserve"> to</w:t>
      </w:r>
      <w:r>
        <w:rPr>
          <w:color w:val="00001D"/>
        </w:rPr>
        <w:t xml:space="preserve"> bkash</w:t>
      </w:r>
      <w:r>
        <w:rPr>
          <w:color w:val="340000"/>
        </w:rPr>
        <w:t xml:space="preserve"> is</w:t>
      </w:r>
      <w:r>
        <w:rPr>
          <w:color w:val="680000"/>
        </w:rPr>
        <w:t xml:space="preserve"> the</w:t>
      </w:r>
      <w:r>
        <w:rPr>
          <w:color w:val="000078"/>
        </w:rPr>
        <w:t xml:space="preserve"> bonus</w:t>
      </w:r>
      <w:r>
        <w:rPr>
          <w:color w:val="000054"/>
        </w:rPr>
        <w:t xml:space="preserve"> applicable</w:t>
      </w:r>
      <w:r>
        <w:rPr>
          <w:color w:val="000055"/>
        </w:rPr>
        <w:t xml:space="preserve"> only</w:t>
      </w:r>
      <w:r>
        <w:rPr>
          <w:color w:val="000000"/>
        </w:rPr>
        <w:t xml:space="preserve"> once</w:t>
      </w:r>
      <w:r>
        <w:br/>
      </w:r>
      <w:r>
        <w:rPr>
          <w:color w:val="000048"/>
        </w:rPr>
        <w:t xml:space="preserve"> cash</w:t>
      </w:r>
      <w:r>
        <w:rPr>
          <w:color w:val="00004A"/>
        </w:rPr>
        <w:t xml:space="preserve"> back</w:t>
      </w:r>
      <w:r>
        <w:rPr>
          <w:color w:val="000037"/>
        </w:rPr>
        <w:t xml:space="preserve"> ki</w:t>
      </w:r>
      <w:r>
        <w:rPr>
          <w:color w:val="0000B5"/>
        </w:rPr>
        <w:t xml:space="preserve"> jeokono</w:t>
      </w:r>
      <w:r>
        <w:rPr>
          <w:color w:val="000055"/>
        </w:rPr>
        <w:t xml:space="preserve"> payment</w:t>
      </w:r>
      <w:r>
        <w:rPr>
          <w:color w:val="000043"/>
        </w:rPr>
        <w:t xml:space="preserve"> e</w:t>
      </w:r>
      <w:r>
        <w:rPr>
          <w:color w:val="000050"/>
        </w:rPr>
        <w:t xml:space="preserve"> pabo</w:t>
      </w:r>
      <w:r>
        <w:br/>
      </w:r>
      <w:r>
        <w:rPr>
          <w:color w:val="00002D"/>
        </w:rPr>
        <w:t xml:space="preserve"> add</w:t>
      </w:r>
      <w:r>
        <w:rPr>
          <w:color w:val="000047"/>
        </w:rPr>
        <w:t xml:space="preserve"> many</w:t>
      </w:r>
      <w:r>
        <w:rPr>
          <w:color w:val="C20000"/>
        </w:rPr>
        <w:t xml:space="preserve"> kun</w:t>
      </w:r>
      <w:r>
        <w:rPr>
          <w:color w:val="C20000"/>
        </w:rPr>
        <w:t xml:space="preserve"> kun</w:t>
      </w:r>
      <w:r>
        <w:rPr>
          <w:color w:val="000031"/>
        </w:rPr>
        <w:t xml:space="preserve"> bank</w:t>
      </w:r>
      <w:r>
        <w:rPr>
          <w:color w:val="000043"/>
        </w:rPr>
        <w:t xml:space="preserve"> thake</w:t>
      </w:r>
      <w:r>
        <w:rPr>
          <w:color w:val="350000"/>
        </w:rPr>
        <w:t xml:space="preserve"> korle</w:t>
      </w:r>
      <w:r>
        <w:rPr>
          <w:color w:val="000027"/>
        </w:rPr>
        <w:t xml:space="preserve"> taka</w:t>
      </w:r>
      <w:r>
        <w:rPr>
          <w:color w:val="00004E"/>
        </w:rPr>
        <w:t xml:space="preserve"> casback</w:t>
      </w:r>
      <w:r>
        <w:rPr>
          <w:color w:val="000031"/>
        </w:rPr>
        <w:t xml:space="preserve"> pabo</w:t>
      </w:r>
      <w:r>
        <w:br/>
      </w:r>
      <w:r>
        <w:rPr>
          <w:color w:val="00005C"/>
        </w:rPr>
        <w:t xml:space="preserve"> bank</w:t>
      </w:r>
      <w:r>
        <w:rPr>
          <w:color w:val="00007E"/>
        </w:rPr>
        <w:t xml:space="preserve"> thake</w:t>
      </w:r>
      <w:r>
        <w:rPr>
          <w:color w:val="000000"/>
        </w:rPr>
        <w:t xml:space="preserve"> tk</w:t>
      </w:r>
      <w:r>
        <w:rPr>
          <w:color w:val="0000A5"/>
        </w:rPr>
        <w:t xml:space="preserve"> anle</w:t>
      </w:r>
      <w:r>
        <w:rPr>
          <w:color w:val="000000"/>
        </w:rPr>
        <w:t xml:space="preserve"> tk</w:t>
      </w:r>
      <w:r>
        <w:rPr>
          <w:color w:val="000000"/>
        </w:rPr>
        <w:t xml:space="preserve"> bonus</w:t>
      </w:r>
      <w:r>
        <w:rPr>
          <w:color w:val="00004F"/>
        </w:rPr>
        <w:t xml:space="preserve"> offer</w:t>
      </w:r>
      <w:r>
        <w:rPr>
          <w:color w:val="000050"/>
        </w:rPr>
        <w:t xml:space="preserve"> ta</w:t>
      </w:r>
      <w:r>
        <w:rPr>
          <w:color w:val="000000"/>
        </w:rPr>
        <w:t xml:space="preserve"> available</w:t>
      </w:r>
      <w:r>
        <w:br/>
      </w:r>
      <w:r>
        <w:rPr>
          <w:color w:val="000060"/>
        </w:rPr>
        <w:t xml:space="preserve"> tk</w:t>
      </w:r>
      <w:r>
        <w:rPr>
          <w:color w:val="000060"/>
        </w:rPr>
        <w:t xml:space="preserve"> tk</w:t>
      </w:r>
      <w:r>
        <w:rPr>
          <w:color w:val="000062"/>
        </w:rPr>
        <w:t xml:space="preserve"> casback</w:t>
      </w:r>
      <w:r>
        <w:rPr>
          <w:color w:val="000056"/>
        </w:rPr>
        <w:t xml:space="preserve"> ki</w:t>
      </w:r>
      <w:r>
        <w:rPr>
          <w:color w:val="00005B"/>
        </w:rPr>
        <w:t xml:space="preserve"> ekti</w:t>
      </w:r>
      <w:r>
        <w:rPr>
          <w:color w:val="000025"/>
        </w:rPr>
        <w:t xml:space="preserve"> bkash</w:t>
      </w:r>
      <w:r>
        <w:rPr>
          <w:color w:val="00005D"/>
        </w:rPr>
        <w:t xml:space="preserve"> acc</w:t>
      </w:r>
      <w:r>
        <w:rPr>
          <w:color w:val="000056"/>
        </w:rPr>
        <w:t xml:space="preserve"> ki</w:t>
      </w:r>
      <w:r>
        <w:rPr>
          <w:color w:val="00008D"/>
        </w:rPr>
        <w:t xml:space="preserve"> ekadikbar</w:t>
      </w:r>
      <w:r>
        <w:rPr>
          <w:color w:val="000000"/>
        </w:rPr>
        <w:t xml:space="preserve"> hoi</w:t>
      </w:r>
      <w:r>
        <w:br/>
      </w:r>
      <w:r>
        <w:rPr>
          <w:color w:val="350000"/>
        </w:rPr>
        <w:t xml:space="preserve"> i</w:t>
      </w:r>
      <w:r>
        <w:rPr>
          <w:color w:val="00004A"/>
        </w:rPr>
        <w:t xml:space="preserve"> want</w:t>
      </w:r>
      <w:r>
        <w:rPr>
          <w:color w:val="000037"/>
        </w:rPr>
        <w:t xml:space="preserve"> to</w:t>
      </w:r>
      <w:r>
        <w:rPr>
          <w:color w:val="000059"/>
        </w:rPr>
        <w:t xml:space="preserve"> know</w:t>
      </w:r>
      <w:r>
        <w:rPr>
          <w:color w:val="00005B"/>
        </w:rPr>
        <w:t xml:space="preserve"> about</w:t>
      </w:r>
      <w:r>
        <w:rPr>
          <w:color w:val="000072"/>
        </w:rPr>
        <w:t xml:space="preserve"> hungry</w:t>
      </w:r>
      <w:r>
        <w:rPr>
          <w:color w:val="540000"/>
        </w:rPr>
        <w:t xml:space="preserve"> naki</w:t>
      </w:r>
      <w:r>
        <w:rPr>
          <w:color w:val="000038"/>
        </w:rPr>
        <w:t xml:space="preserve"> offer</w:t>
      </w:r>
      <w:r>
        <w:rPr>
          <w:color w:val="000049"/>
        </w:rPr>
        <w:t xml:space="preserve"> in</w:t>
      </w:r>
      <w:r>
        <w:rPr>
          <w:color w:val="00005B"/>
        </w:rPr>
        <w:t xml:space="preserve"> details</w:t>
      </w:r>
      <w:r>
        <w:br/>
      </w:r>
      <w:r>
        <w:rPr>
          <w:color w:val="350000"/>
        </w:rPr>
        <w:t xml:space="preserve"> is</w:t>
      </w:r>
      <w:r>
        <w:rPr>
          <w:color w:val="000047"/>
        </w:rPr>
        <w:t xml:space="preserve"> there</w:t>
      </w:r>
      <w:r>
        <w:rPr>
          <w:color w:val="000044"/>
        </w:rPr>
        <w:t xml:space="preserve"> any</w:t>
      </w:r>
      <w:r>
        <w:rPr>
          <w:color w:val="00002B"/>
        </w:rPr>
        <w:t xml:space="preserve"> offer</w:t>
      </w:r>
      <w:r>
        <w:rPr>
          <w:color w:val="460000"/>
        </w:rPr>
        <w:t xml:space="preserve"> that</w:t>
      </w:r>
      <w:r>
        <w:rPr>
          <w:color w:val="480000"/>
        </w:rPr>
        <w:t xml:space="preserve"> if</w:t>
      </w:r>
      <w:r>
        <w:rPr>
          <w:color w:val="510000"/>
        </w:rPr>
        <w:t xml:space="preserve"> i</w:t>
      </w:r>
      <w:r>
        <w:rPr>
          <w:color w:val="00002E"/>
        </w:rPr>
        <w:t xml:space="preserve"> add</w:t>
      </w:r>
      <w:r>
        <w:rPr>
          <w:color w:val="000000"/>
        </w:rPr>
        <w:t xml:space="preserve"> +</w:t>
      </w:r>
      <w:r>
        <w:rPr>
          <w:color w:val="00002B"/>
        </w:rPr>
        <w:t xml:space="preserve"> money</w:t>
      </w:r>
      <w:r>
        <w:rPr>
          <w:color w:val="00002A"/>
        </w:rPr>
        <w:t xml:space="preserve"> to</w:t>
      </w:r>
      <w:r>
        <w:rPr>
          <w:color w:val="00002C"/>
        </w:rPr>
        <w:t xml:space="preserve"> my</w:t>
      </w:r>
      <w:r>
        <w:rPr>
          <w:color w:val="00001E"/>
        </w:rPr>
        <w:t xml:space="preserve"> bkash</w:t>
      </w:r>
      <w:r>
        <w:rPr>
          <w:color w:val="000022"/>
        </w:rPr>
        <w:t xml:space="preserve"> account</w:t>
      </w:r>
      <w:r>
        <w:rPr>
          <w:color w:val="000038"/>
        </w:rPr>
        <w:t xml:space="preserve"> from</w:t>
      </w:r>
      <w:r>
        <w:rPr>
          <w:color w:val="000036"/>
        </w:rPr>
        <w:t xml:space="preserve"> card</w:t>
      </w:r>
      <w:r>
        <w:rPr>
          <w:color w:val="550000"/>
        </w:rPr>
        <w:t xml:space="preserve"> then</w:t>
      </w:r>
      <w:r>
        <w:rPr>
          <w:color w:val="510000"/>
        </w:rPr>
        <w:t xml:space="preserve"> i</w:t>
      </w:r>
      <w:r>
        <w:rPr>
          <w:color w:val="460000"/>
        </w:rPr>
        <w:t xml:space="preserve"> will</w:t>
      </w:r>
      <w:r>
        <w:rPr>
          <w:color w:val="00003C"/>
        </w:rPr>
        <w:t xml:space="preserve"> get</w:t>
      </w:r>
      <w:r>
        <w:rPr>
          <w:color w:val="000027"/>
        </w:rPr>
        <w:t xml:space="preserve"> tk</w:t>
      </w:r>
      <w:r>
        <w:rPr>
          <w:color w:val="000000"/>
        </w:rPr>
        <w:t xml:space="preserve"> bonus</w:t>
      </w:r>
      <w:r>
        <w:br/>
      </w:r>
      <w:r>
        <w:rPr>
          <w:color w:val="000058"/>
        </w:rPr>
        <w:t xml:space="preserve"> friday</w:t>
      </w:r>
      <w:r>
        <w:rPr>
          <w:color w:val="000071"/>
        </w:rPr>
        <w:t xml:space="preserve"> offer</w:t>
      </w:r>
      <w:r>
        <w:rPr>
          <w:color w:val="000033"/>
        </w:rPr>
        <w:t xml:space="preserve"> tk</w:t>
      </w:r>
      <w:r>
        <w:rPr>
          <w:color w:val="00003D"/>
        </w:rPr>
        <w:t xml:space="preserve"> add</w:t>
      </w:r>
      <w:r>
        <w:rPr>
          <w:color w:val="000039"/>
        </w:rPr>
        <w:t xml:space="preserve"> money</w:t>
      </w:r>
      <w:r>
        <w:rPr>
          <w:color w:val="00004A"/>
        </w:rPr>
        <w:t xml:space="preserve"> from</w:t>
      </w:r>
      <w:r>
        <w:rPr>
          <w:color w:val="000041"/>
        </w:rPr>
        <w:t xml:space="preserve"> bank</w:t>
      </w:r>
      <w:r>
        <w:rPr>
          <w:color w:val="000037"/>
        </w:rPr>
        <w:t xml:space="preserve"> to</w:t>
      </w:r>
      <w:r>
        <w:rPr>
          <w:color w:val="000027"/>
        </w:rPr>
        <w:t xml:space="preserve"> bkash</w:t>
      </w:r>
      <w:r>
        <w:rPr>
          <w:color w:val="00003C"/>
        </w:rPr>
        <w:t xml:space="preserve"> cashback</w:t>
      </w:r>
      <w:r>
        <w:rPr>
          <w:color w:val="000049"/>
        </w:rPr>
        <w:t xml:space="preserve"> ei</w:t>
      </w:r>
      <w:r>
        <w:rPr>
          <w:color w:val="000071"/>
        </w:rPr>
        <w:t xml:space="preserve"> offer</w:t>
      </w:r>
      <w:r>
        <w:rPr>
          <w:color w:val="00002E"/>
        </w:rPr>
        <w:t xml:space="preserve"> ki</w:t>
      </w:r>
      <w:r>
        <w:rPr>
          <w:color w:val="00005E"/>
        </w:rPr>
        <w:t xml:space="preserve"> chalu</w:t>
      </w:r>
      <w:r>
        <w:rPr>
          <w:color w:val="000000"/>
        </w:rPr>
        <w:t xml:space="preserve"> ache</w:t>
      </w:r>
      <w:r>
        <w:br/>
      </w:r>
      <w:r>
        <w:rPr>
          <w:color w:val="200000"/>
        </w:rPr>
        <w:t xml:space="preserve"> ami</w:t>
      </w:r>
      <w:r>
        <w:rPr>
          <w:color w:val="000039"/>
        </w:rPr>
        <w:t xml:space="preserve"> bkash</w:t>
      </w:r>
      <w:r>
        <w:rPr>
          <w:color w:val="000082"/>
        </w:rPr>
        <w:t xml:space="preserve"> thake</w:t>
      </w:r>
      <w:r>
        <w:rPr>
          <w:color w:val="00004A"/>
        </w:rPr>
        <w:t xml:space="preserve"> tk</w:t>
      </w:r>
      <w:r>
        <w:rPr>
          <w:color w:val="00002C"/>
        </w:rPr>
        <w:t xml:space="preserve"> add</w:t>
      </w:r>
      <w:r>
        <w:rPr>
          <w:color w:val="000029"/>
        </w:rPr>
        <w:t xml:space="preserve"> money</w:t>
      </w:r>
      <w:r>
        <w:rPr>
          <w:color w:val="000025"/>
        </w:rPr>
        <w:t xml:space="preserve"> na</w:t>
      </w:r>
      <w:r>
        <w:rPr>
          <w:color w:val="00002E"/>
        </w:rPr>
        <w:t xml:space="preserve"> kore</w:t>
      </w:r>
      <w:r>
        <w:rPr>
          <w:color w:val="00002F"/>
        </w:rPr>
        <w:t xml:space="preserve"> bank</w:t>
      </w:r>
      <w:r>
        <w:rPr>
          <w:color w:val="350000"/>
        </w:rPr>
        <w:t xml:space="preserve"> ar</w:t>
      </w:r>
      <w:r>
        <w:rPr>
          <w:color w:val="000030"/>
        </w:rPr>
        <w:t xml:space="preserve"> app</w:t>
      </w:r>
      <w:r>
        <w:rPr>
          <w:color w:val="000082"/>
        </w:rPr>
        <w:t xml:space="preserve"> thake</w:t>
      </w:r>
      <w:r>
        <w:rPr>
          <w:color w:val="00004A"/>
        </w:rPr>
        <w:t xml:space="preserve"> tk</w:t>
      </w:r>
      <w:r>
        <w:rPr>
          <w:color w:val="000039"/>
        </w:rPr>
        <w:t xml:space="preserve"> bkash</w:t>
      </w:r>
      <w:r>
        <w:rPr>
          <w:color w:val="250000"/>
        </w:rPr>
        <w:t xml:space="preserve"> a</w:t>
      </w:r>
      <w:r>
        <w:rPr>
          <w:color w:val="000039"/>
        </w:rPr>
        <w:t xml:space="preserve"> transfer</w:t>
      </w:r>
      <w:r>
        <w:rPr>
          <w:color w:val="400000"/>
        </w:rPr>
        <w:t xml:space="preserve"> kori</w:t>
      </w:r>
      <w:r>
        <w:rPr>
          <w:color w:val="600000"/>
        </w:rPr>
        <w:t xml:space="preserve"> tahola</w:t>
      </w:r>
      <w:r>
        <w:rPr>
          <w:color w:val="000021"/>
        </w:rPr>
        <w:t xml:space="preserve"> ki</w:t>
      </w:r>
      <w:r>
        <w:rPr>
          <w:color w:val="00004A"/>
        </w:rPr>
        <w:t xml:space="preserve"> tk</w:t>
      </w:r>
      <w:r>
        <w:rPr>
          <w:color w:val="00002B"/>
        </w:rPr>
        <w:t xml:space="preserve"> cash</w:t>
      </w:r>
      <w:r>
        <w:rPr>
          <w:color w:val="00002C"/>
        </w:rPr>
        <w:t xml:space="preserve"> back</w:t>
      </w:r>
      <w:r>
        <w:rPr>
          <w:color w:val="000000"/>
        </w:rPr>
        <w:t xml:space="preserve"> pabo</w:t>
      </w:r>
      <w:r>
        <w:br/>
      </w:r>
      <w:r>
        <w:rPr>
          <w:color w:val="000065"/>
        </w:rPr>
        <w:t xml:space="preserve"> midland</w:t>
      </w:r>
      <w:r>
        <w:rPr>
          <w:color w:val="000033"/>
        </w:rPr>
        <w:t xml:space="preserve"> bank</w:t>
      </w:r>
      <w:r>
        <w:rPr>
          <w:color w:val="00008D"/>
        </w:rPr>
        <w:t xml:space="preserve"> prepaid</w:t>
      </w:r>
      <w:r>
        <w:rPr>
          <w:color w:val="00004A"/>
        </w:rPr>
        <w:t xml:space="preserve"> visa</w:t>
      </w:r>
      <w:r>
        <w:rPr>
          <w:color w:val="000037"/>
        </w:rPr>
        <w:t xml:space="preserve"> card</w:t>
      </w:r>
      <w:r>
        <w:rPr>
          <w:color w:val="00002C"/>
        </w:rPr>
        <w:t xml:space="preserve"> theke</w:t>
      </w:r>
      <w:r>
        <w:rPr>
          <w:color w:val="000000"/>
        </w:rPr>
        <w:t xml:space="preserve"> tk</w:t>
      </w:r>
      <w:r>
        <w:rPr>
          <w:color w:val="000000"/>
        </w:rPr>
        <w:t xml:space="preserve"> add</w:t>
      </w:r>
      <w:r>
        <w:rPr>
          <w:color w:val="000000"/>
        </w:rPr>
        <w:t xml:space="preserve"> money</w:t>
      </w:r>
      <w:r>
        <w:rPr>
          <w:color w:val="380000"/>
        </w:rPr>
        <w:t xml:space="preserve"> korle</w:t>
      </w:r>
      <w:r>
        <w:rPr>
          <w:color w:val="000024"/>
        </w:rPr>
        <w:t xml:space="preserve"> ki</w:t>
      </w:r>
      <w:r>
        <w:rPr>
          <w:color w:val="000000"/>
        </w:rPr>
        <w:t xml:space="preserve"> tk</w:t>
      </w:r>
      <w:r>
        <w:rPr>
          <w:color w:val="00003F"/>
        </w:rPr>
        <w:t xml:space="preserve"> bonus</w:t>
      </w:r>
      <w:r>
        <w:rPr>
          <w:color w:val="000000"/>
        </w:rPr>
        <w:t xml:space="preserve"> pabo</w:t>
      </w:r>
      <w:r>
        <w:rPr>
          <w:color w:val="000071"/>
        </w:rPr>
        <w:t xml:space="preserve"> mdb</w:t>
      </w:r>
      <w:r>
        <w:rPr>
          <w:color w:val="00008D"/>
        </w:rPr>
        <w:t xml:space="preserve"> prepaid</w:t>
      </w:r>
      <w:r>
        <w:rPr>
          <w:color w:val="000037"/>
        </w:rPr>
        <w:t xml:space="preserve"> card</w:t>
      </w:r>
      <w:r>
        <w:rPr>
          <w:color w:val="000000"/>
        </w:rPr>
        <w:t xml:space="preserve"> not</w:t>
      </w:r>
      <w:r>
        <w:rPr>
          <w:color w:val="000000"/>
        </w:rPr>
        <w:t xml:space="preserve"> credit</w:t>
      </w:r>
      <w:r>
        <w:rPr>
          <w:color w:val="000000"/>
        </w:rPr>
        <w:t xml:space="preserve"> debit</w:t>
      </w:r>
      <w:r>
        <w:rPr>
          <w:color w:val="000037"/>
        </w:rPr>
        <w:t xml:space="preserve"> card</w:t>
      </w:r>
      <w:r>
        <w:br/>
      </w:r>
      <w:r>
        <w:rPr>
          <w:color w:val="000048"/>
        </w:rPr>
        <w:t xml:space="preserve"> on</w:t>
      </w:r>
      <w:r>
        <w:rPr>
          <w:color w:val="00004C"/>
        </w:rPr>
        <w:t xml:space="preserve"> friday</w:t>
      </w:r>
      <w:r>
        <w:rPr>
          <w:color w:val="000058"/>
        </w:rPr>
        <w:t xml:space="preserve"> tk</w:t>
      </w:r>
      <w:r>
        <w:rPr>
          <w:color w:val="000045"/>
        </w:rPr>
        <w:t xml:space="preserve"> bonus</w:t>
      </w:r>
      <w:r>
        <w:rPr>
          <w:color w:val="00007F"/>
        </w:rPr>
        <w:t xml:space="preserve"> from</w:t>
      </w:r>
      <w:r>
        <w:rPr>
          <w:color w:val="000058"/>
        </w:rPr>
        <w:t xml:space="preserve"> tk</w:t>
      </w:r>
      <w:r>
        <w:rPr>
          <w:color w:val="000034"/>
        </w:rPr>
        <w:t xml:space="preserve"> add</w:t>
      </w:r>
      <w:r>
        <w:rPr>
          <w:color w:val="000031"/>
        </w:rPr>
        <w:t xml:space="preserve"> money</w:t>
      </w:r>
      <w:r>
        <w:rPr>
          <w:color w:val="00007F"/>
        </w:rPr>
        <w:t xml:space="preserve"> from</w:t>
      </w:r>
      <w:r>
        <w:rPr>
          <w:color w:val="000000"/>
        </w:rPr>
        <w:t xml:space="preserve"> bank</w:t>
      </w:r>
      <w:r>
        <w:rPr>
          <w:color w:val="4C0000"/>
        </w:rPr>
        <w:t xml:space="preserve"> this</w:t>
      </w:r>
      <w:r>
        <w:rPr>
          <w:color w:val="000030"/>
        </w:rPr>
        <w:t xml:space="preserve"> offer</w:t>
      </w:r>
      <w:r>
        <w:rPr>
          <w:color w:val="540000"/>
        </w:rPr>
        <w:t xml:space="preserve"> available</w:t>
      </w:r>
      <w:r>
        <w:rPr>
          <w:color w:val="430000"/>
        </w:rPr>
        <w:t xml:space="preserve"> for</w:t>
      </w:r>
      <w:r>
        <w:rPr>
          <w:color w:val="000000"/>
        </w:rPr>
        <w:t xml:space="preserve"> today</w:t>
      </w:r>
      <w:r>
        <w:br/>
      </w:r>
      <w:r>
        <w:rPr>
          <w:color w:val="690000"/>
        </w:rPr>
        <w:t xml:space="preserve"> tak</w:t>
      </w:r>
      <w:r>
        <w:rPr>
          <w:color w:val="000034"/>
        </w:rPr>
        <w:t xml:space="preserve"> add</w:t>
      </w:r>
      <w:r>
        <w:rPr>
          <w:color w:val="000031"/>
        </w:rPr>
        <w:t xml:space="preserve"> money</w:t>
      </w:r>
      <w:r>
        <w:rPr>
          <w:color w:val="000067"/>
        </w:rPr>
        <w:t xml:space="preserve"> ofer</w:t>
      </w:r>
      <w:r>
        <w:rPr>
          <w:color w:val="000060"/>
        </w:rPr>
        <w:t xml:space="preserve"> koita</w:t>
      </w:r>
      <w:r>
        <w:rPr>
          <w:color w:val="000080"/>
        </w:rPr>
        <w:t xml:space="preserve"> jonto</w:t>
      </w:r>
      <w:r>
        <w:rPr>
          <w:color w:val="6D0000"/>
        </w:rPr>
        <w:t xml:space="preserve"> cholbe</w:t>
      </w:r>
      <w:r>
        <w:br/>
      </w:r>
      <w:r>
        <w:rPr>
          <w:color w:val="000034"/>
        </w:rPr>
        <w:t xml:space="preserve"> tk</w:t>
      </w:r>
      <w:r>
        <w:rPr>
          <w:color w:val="000068"/>
        </w:rPr>
        <w:t xml:space="preserve"> cashout</w:t>
      </w:r>
      <w:r>
        <w:rPr>
          <w:color w:val="340000"/>
        </w:rPr>
        <w:t xml:space="preserve"> a</w:t>
      </w:r>
      <w:r>
        <w:rPr>
          <w:color w:val="000034"/>
        </w:rPr>
        <w:t xml:space="preserve"> tk</w:t>
      </w:r>
      <w:r>
        <w:rPr>
          <w:color w:val="000079"/>
        </w:rPr>
        <w:t xml:space="preserve"> cashbak</w:t>
      </w:r>
      <w:r>
        <w:rPr>
          <w:color w:val="00003A"/>
        </w:rPr>
        <w:t xml:space="preserve"> offer</w:t>
      </w:r>
      <w:r>
        <w:rPr>
          <w:color w:val="00003A"/>
        </w:rPr>
        <w:t xml:space="preserve"> ta</w:t>
      </w:r>
      <w:r>
        <w:rPr>
          <w:color w:val="00002F"/>
        </w:rPr>
        <w:t xml:space="preserve"> ki</w:t>
      </w:r>
      <w:r>
        <w:rPr>
          <w:color w:val="00006F"/>
        </w:rPr>
        <w:t xml:space="preserve"> sobar</w:t>
      </w:r>
      <w:r>
        <w:rPr>
          <w:color w:val="6E0000"/>
        </w:rPr>
        <w:t xml:space="preserve"> jnno</w:t>
      </w:r>
      <w:r>
        <w:br/>
      </w:r>
      <w:r>
        <w:rPr>
          <w:color w:val="000030"/>
        </w:rPr>
        <w:t xml:space="preserve"> bank</w:t>
      </w:r>
      <w:r>
        <w:rPr>
          <w:color w:val="00006A"/>
        </w:rPr>
        <w:t xml:space="preserve"> fk</w:t>
      </w:r>
      <w:r>
        <w:rPr>
          <w:color w:val="00001D"/>
        </w:rPr>
        <w:t xml:space="preserve"> bkash</w:t>
      </w:r>
      <w:r>
        <w:rPr>
          <w:color w:val="00002D"/>
        </w:rPr>
        <w:t xml:space="preserve"> add</w:t>
      </w:r>
      <w:r>
        <w:rPr>
          <w:color w:val="00002A"/>
        </w:rPr>
        <w:t xml:space="preserve"> money</w:t>
      </w:r>
      <w:r>
        <w:rPr>
          <w:color w:val="6F0000"/>
        </w:rPr>
        <w:t xml:space="preserve"> te</w:t>
      </w:r>
      <w:r>
        <w:rPr>
          <w:color w:val="00002B"/>
        </w:rPr>
        <w:t xml:space="preserve"> cash</w:t>
      </w:r>
      <w:r>
        <w:rPr>
          <w:color w:val="00002D"/>
        </w:rPr>
        <w:t xml:space="preserve"> back</w:t>
      </w:r>
      <w:r>
        <w:rPr>
          <w:color w:val="410000"/>
        </w:rPr>
        <w:t xml:space="preserve"> eta</w:t>
      </w:r>
      <w:r>
        <w:rPr>
          <w:color w:val="000021"/>
        </w:rPr>
        <w:t xml:space="preserve"> ki</w:t>
      </w:r>
      <w:r>
        <w:rPr>
          <w:color w:val="00005B"/>
        </w:rPr>
        <w:t xml:space="preserve"> sudhu</w:t>
      </w:r>
      <w:r>
        <w:rPr>
          <w:color w:val="000041"/>
        </w:rPr>
        <w:t xml:space="preserve"> friday</w:t>
      </w:r>
      <w:r>
        <w:rPr>
          <w:color w:val="6F0000"/>
        </w:rPr>
        <w:t xml:space="preserve"> te</w:t>
      </w:r>
      <w:r>
        <w:rPr>
          <w:color w:val="340000"/>
        </w:rPr>
        <w:t xml:space="preserve"> korle</w:t>
      </w:r>
      <w:r>
        <w:rPr>
          <w:color w:val="4D0000"/>
        </w:rPr>
        <w:t xml:space="preserve"> c</w:t>
      </w:r>
      <w:r>
        <w:rPr>
          <w:color w:val="00003B"/>
        </w:rPr>
        <w:t xml:space="preserve"> bonus</w:t>
      </w:r>
      <w:r>
        <w:br/>
      </w:r>
      <w:r>
        <w:rPr>
          <w:color w:val="000037"/>
        </w:rPr>
        <w:t xml:space="preserve"> টাকা</w:t>
      </w:r>
      <w:r>
        <w:rPr>
          <w:color w:val="000069"/>
        </w:rPr>
        <w:t xml:space="preserve"> এড</w:t>
      </w:r>
      <w:r>
        <w:rPr>
          <w:color w:val="2A0000"/>
        </w:rPr>
        <w:t xml:space="preserve"> এ</w:t>
      </w:r>
      <w:r>
        <w:rPr>
          <w:color w:val="000037"/>
        </w:rPr>
        <w:t xml:space="preserve"> টাকা</w:t>
      </w:r>
      <w:r>
        <w:rPr>
          <w:color w:val="000030"/>
        </w:rPr>
        <w:t xml:space="preserve"> ক্যাশ</w:t>
      </w:r>
      <w:r>
        <w:rPr>
          <w:color w:val="000035"/>
        </w:rPr>
        <w:t xml:space="preserve"> ব্যাক</w:t>
      </w:r>
      <w:r>
        <w:rPr>
          <w:color w:val="00002A"/>
        </w:rPr>
        <w:t xml:space="preserve"> অফার</w:t>
      </w:r>
      <w:r>
        <w:rPr>
          <w:color w:val="000027"/>
        </w:rPr>
        <w:t xml:space="preserve"> আছে</w:t>
      </w:r>
      <w:r>
        <w:rPr>
          <w:color w:val="1A0000"/>
        </w:rPr>
        <w:t xml:space="preserve"> আমার</w:t>
      </w:r>
      <w:r>
        <w:rPr>
          <w:color w:val="000046"/>
        </w:rPr>
        <w:t xml:space="preserve"> সোনালী</w:t>
      </w:r>
      <w:r>
        <w:rPr>
          <w:color w:val="000065"/>
        </w:rPr>
        <w:t xml:space="preserve"> ব্যাংক</w:t>
      </w:r>
      <w:r>
        <w:rPr>
          <w:color w:val="000047"/>
        </w:rPr>
        <w:t xml:space="preserve"> লিংক</w:t>
      </w:r>
      <w:r>
        <w:rPr>
          <w:color w:val="000027"/>
        </w:rPr>
        <w:t xml:space="preserve"> আছে</w:t>
      </w:r>
      <w:r>
        <w:rPr>
          <w:color w:val="3D0000"/>
        </w:rPr>
        <w:t xml:space="preserve"> তাহলে</w:t>
      </w:r>
      <w:r>
        <w:rPr>
          <w:color w:val="000053"/>
        </w:rPr>
        <w:t xml:space="preserve"> সোনালি</w:t>
      </w:r>
      <w:r>
        <w:rPr>
          <w:color w:val="000065"/>
        </w:rPr>
        <w:t xml:space="preserve"> ব্যাংক</w:t>
      </w:r>
      <w:r>
        <w:rPr>
          <w:color w:val="000021"/>
        </w:rPr>
        <w:t xml:space="preserve"> থেকে</w:t>
      </w:r>
      <w:r>
        <w:rPr>
          <w:color w:val="000069"/>
        </w:rPr>
        <w:t xml:space="preserve"> এড</w:t>
      </w:r>
      <w:r>
        <w:rPr>
          <w:color w:val="2D0000"/>
        </w:rPr>
        <w:t xml:space="preserve"> করলে</w:t>
      </w:r>
      <w:r>
        <w:rPr>
          <w:color w:val="000028"/>
        </w:rPr>
        <w:t xml:space="preserve"> ক্যাশব্যাক</w:t>
      </w:r>
      <w:r>
        <w:rPr>
          <w:color w:val="00003D"/>
        </w:rPr>
        <w:t xml:space="preserve"> অফারটি</w:t>
      </w:r>
      <w:r>
        <w:rPr>
          <w:color w:val="000000"/>
        </w:rPr>
        <w:t xml:space="preserve"> পাবো</w:t>
      </w:r>
      <w:r>
        <w:br/>
      </w:r>
      <w:r>
        <w:rPr>
          <w:color w:val="000063"/>
        </w:rPr>
        <w:t xml:space="preserve"> ek</w:t>
      </w:r>
      <w:r>
        <w:rPr>
          <w:color w:val="00003E"/>
        </w:rPr>
        <w:t xml:space="preserve"> card</w:t>
      </w:r>
      <w:r>
        <w:rPr>
          <w:color w:val="720000"/>
        </w:rPr>
        <w:t xml:space="preserve"> diea</w:t>
      </w:r>
      <w:r>
        <w:rPr>
          <w:color w:val="00006D"/>
        </w:rPr>
        <w:t xml:space="preserve"> dui</w:t>
      </w:r>
      <w:r>
        <w:rPr>
          <w:color w:val="000027"/>
        </w:rPr>
        <w:t xml:space="preserve"> account</w:t>
      </w:r>
      <w:r>
        <w:rPr>
          <w:color w:val="000031"/>
        </w:rPr>
        <w:t xml:space="preserve"> e</w:t>
      </w:r>
      <w:r>
        <w:rPr>
          <w:color w:val="00003C"/>
        </w:rPr>
        <w:t xml:space="preserve"> kora</w:t>
      </w:r>
      <w:r>
        <w:rPr>
          <w:color w:val="000044"/>
        </w:rPr>
        <w:t xml:space="preserve"> jabe</w:t>
      </w:r>
      <w:r>
        <w:rPr>
          <w:color w:val="4B0000"/>
        </w:rPr>
        <w:t xml:space="preserve"> naki</w:t>
      </w:r>
      <w:r>
        <w:rPr>
          <w:color w:val="000036"/>
        </w:rPr>
        <w:t xml:space="preserve"> add</w:t>
      </w:r>
      <w:r>
        <w:rPr>
          <w:color w:val="000032"/>
        </w:rPr>
        <w:t xml:space="preserve"> money</w:t>
      </w:r>
      <w:r>
        <w:rPr>
          <w:color w:val="000032"/>
        </w:rPr>
        <w:t xml:space="preserve"> offer</w:t>
      </w:r>
      <w:r>
        <w:rPr>
          <w:color w:val="000000"/>
        </w:rPr>
        <w:t xml:space="preserve"> tk</w:t>
      </w:r>
      <w:r>
        <w:br/>
      </w:r>
      <w:r>
        <w:rPr>
          <w:color w:val="000000"/>
        </w:rPr>
        <w:t xml:space="preserve"> tk</w:t>
      </w:r>
      <w:r>
        <w:rPr>
          <w:color w:val="00008C"/>
        </w:rPr>
        <w:t xml:space="preserve"> ibanking</w:t>
      </w:r>
      <w:r>
        <w:rPr>
          <w:color w:val="450000"/>
        </w:rPr>
        <w:t xml:space="preserve"> er</w:t>
      </w:r>
      <w:r>
        <w:rPr>
          <w:color w:val="000044"/>
        </w:rPr>
        <w:t xml:space="preserve"> offer</w:t>
      </w:r>
      <w:r>
        <w:rPr>
          <w:color w:val="000037"/>
        </w:rPr>
        <w:t xml:space="preserve"> ki</w:t>
      </w:r>
      <w:r>
        <w:rPr>
          <w:color w:val="0000B4"/>
        </w:rPr>
        <w:t xml:space="preserve"> alhnbase</w:t>
      </w:r>
      <w:r>
        <w:br/>
      </w:r>
      <w:r>
        <w:rPr>
          <w:color w:val="4F0000"/>
        </w:rPr>
        <w:t xml:space="preserve"> is</w:t>
      </w:r>
      <w:r>
        <w:rPr>
          <w:color w:val="000069"/>
        </w:rPr>
        <w:t xml:space="preserve"> there</w:t>
      </w:r>
      <w:r>
        <w:rPr>
          <w:color w:val="000073"/>
        </w:rPr>
        <w:t xml:space="preserve"> tk</w:t>
      </w:r>
      <w:r>
        <w:rPr>
          <w:color w:val="000045"/>
        </w:rPr>
        <w:t xml:space="preserve"> add</w:t>
      </w:r>
      <w:r>
        <w:rPr>
          <w:color w:val="000040"/>
        </w:rPr>
        <w:t xml:space="preserve"> money</w:t>
      </w:r>
      <w:r>
        <w:rPr>
          <w:color w:val="000054"/>
        </w:rPr>
        <w:t xml:space="preserve"> from</w:t>
      </w:r>
      <w:r>
        <w:rPr>
          <w:color w:val="00004A"/>
        </w:rPr>
        <w:t xml:space="preserve"> bank</w:t>
      </w:r>
      <w:r>
        <w:rPr>
          <w:color w:val="000073"/>
        </w:rPr>
        <w:t xml:space="preserve"> tk</w:t>
      </w:r>
      <w:r>
        <w:rPr>
          <w:color w:val="00005B"/>
        </w:rPr>
        <w:t xml:space="preserve"> bonus</w:t>
      </w:r>
      <w:r>
        <w:rPr>
          <w:color w:val="00003F"/>
        </w:rPr>
        <w:t xml:space="preserve"> offer</w:t>
      </w:r>
      <w:r>
        <w:rPr>
          <w:color w:val="000000"/>
        </w:rPr>
        <w:t xml:space="preserve"> on</w:t>
      </w:r>
      <w:r>
        <w:br/>
      </w:r>
      <w:r>
        <w:rPr>
          <w:color w:val="00003D"/>
        </w:rPr>
        <w:t xml:space="preserve"> গত</w:t>
      </w:r>
      <w:r>
        <w:rPr>
          <w:color w:val="00005A"/>
        </w:rPr>
        <w:t xml:space="preserve"> শুক্রবারের</w:t>
      </w:r>
      <w:r>
        <w:rPr>
          <w:color w:val="000036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2E"/>
        </w:rPr>
        <w:t xml:space="preserve"> বিকাশে</w:t>
      </w:r>
      <w:r>
        <w:rPr>
          <w:color w:val="00001E"/>
        </w:rPr>
        <w:t xml:space="preserve"> টাকা</w:t>
      </w:r>
      <w:r>
        <w:rPr>
          <w:color w:val="000038"/>
        </w:rPr>
        <w:t xml:space="preserve"> এড</w:t>
      </w:r>
      <w:r>
        <w:rPr>
          <w:color w:val="000047"/>
        </w:rPr>
        <w:t xml:space="preserve"> মানিতে</w:t>
      </w:r>
      <w:r>
        <w:rPr>
          <w:color w:val="000066"/>
        </w:rPr>
        <w:t xml:space="preserve"> টালা</w:t>
      </w:r>
      <w:r>
        <w:rPr>
          <w:color w:val="00002C"/>
        </w:rPr>
        <w:t xml:space="preserve"> ক্যাশব্যাক</w:t>
      </w:r>
      <w:r>
        <w:rPr>
          <w:color w:val="2D0000"/>
        </w:rPr>
        <w:t xml:space="preserve"> এর</w:t>
      </w:r>
      <w:r>
        <w:rPr>
          <w:color w:val="00002E"/>
        </w:rPr>
        <w:t xml:space="preserve"> একটা</w:t>
      </w:r>
      <w:r>
        <w:rPr>
          <w:color w:val="00002D"/>
        </w:rPr>
        <w:t xml:space="preserve"> অফার</w:t>
      </w:r>
      <w:r>
        <w:rPr>
          <w:color w:val="450000"/>
        </w:rPr>
        <w:t xml:space="preserve"> ছিলো</w:t>
      </w:r>
      <w:r>
        <w:rPr>
          <w:color w:val="430000"/>
        </w:rPr>
        <w:t xml:space="preserve"> সেই</w:t>
      </w:r>
      <w:r>
        <w:rPr>
          <w:color w:val="000046"/>
        </w:rPr>
        <w:t xml:space="preserve"> অফারটা</w:t>
      </w:r>
      <w:r>
        <w:rPr>
          <w:color w:val="200000"/>
        </w:rPr>
        <w:t xml:space="preserve"> কি</w:t>
      </w:r>
      <w:r>
        <w:rPr>
          <w:color w:val="370000"/>
        </w:rPr>
        <w:t xml:space="preserve"> এখনো</w:t>
      </w:r>
      <w:r>
        <w:rPr>
          <w:color w:val="000000"/>
        </w:rPr>
        <w:t xml:space="preserve"> আছে</w:t>
      </w:r>
      <w:r>
        <w:br/>
      </w:r>
      <w:r>
        <w:rPr>
          <w:color w:val="2A0000"/>
        </w:rPr>
        <w:t xml:space="preserve"> ami</w:t>
      </w:r>
      <w:r>
        <w:rPr>
          <w:color w:val="2E0000"/>
        </w:rPr>
        <w:t xml:space="preserve"> amar</w:t>
      </w:r>
      <w:r>
        <w:rPr>
          <w:color w:val="00006E"/>
        </w:rPr>
        <w:t xml:space="preserve"> agrani</w:t>
      </w:r>
      <w:r>
        <w:rPr>
          <w:color w:val="00003F"/>
        </w:rPr>
        <w:t xml:space="preserve"> bank</w:t>
      </w:r>
      <w:r>
        <w:rPr>
          <w:color w:val="370000"/>
        </w:rPr>
        <w:t xml:space="preserve"> er</w:t>
      </w:r>
      <w:r>
        <w:rPr>
          <w:color w:val="00002B"/>
        </w:rPr>
        <w:t xml:space="preserve"> account</w:t>
      </w:r>
      <w:r>
        <w:rPr>
          <w:color w:val="000036"/>
        </w:rPr>
        <w:t xml:space="preserve"> theke</w:t>
      </w:r>
      <w:r>
        <w:rPr>
          <w:color w:val="000065"/>
        </w:rPr>
        <w:t xml:space="preserve"> taka</w:t>
      </w:r>
      <w:r>
        <w:rPr>
          <w:color w:val="000026"/>
        </w:rPr>
        <w:t xml:space="preserve"> bkash</w:t>
      </w:r>
      <w:r>
        <w:rPr>
          <w:color w:val="000035"/>
        </w:rPr>
        <w:t xml:space="preserve"> e</w:t>
      </w:r>
      <w:r>
        <w:rPr>
          <w:color w:val="00003A"/>
        </w:rPr>
        <w:t xml:space="preserve"> add</w:t>
      </w:r>
      <w:r>
        <w:rPr>
          <w:color w:val="000037"/>
        </w:rPr>
        <w:t xml:space="preserve"> money</w:t>
      </w:r>
      <w:r>
        <w:rPr>
          <w:color w:val="440000"/>
        </w:rPr>
        <w:t xml:space="preserve"> korle</w:t>
      </w:r>
      <w:r>
        <w:rPr>
          <w:color w:val="00002C"/>
        </w:rPr>
        <w:t xml:space="preserve"> ki</w:t>
      </w:r>
      <w:r>
        <w:rPr>
          <w:color w:val="000065"/>
        </w:rPr>
        <w:t xml:space="preserve"> taka</w:t>
      </w:r>
      <w:r>
        <w:rPr>
          <w:color w:val="00004D"/>
        </w:rPr>
        <w:t xml:space="preserve"> bonus</w:t>
      </w:r>
      <w:r>
        <w:rPr>
          <w:color w:val="000037"/>
        </w:rPr>
        <w:t xml:space="preserve"> ta</w:t>
      </w:r>
      <w:r>
        <w:rPr>
          <w:color w:val="000000"/>
        </w:rPr>
        <w:t xml:space="preserve"> pabo</w:t>
      </w:r>
      <w:r>
        <w:br/>
      </w:r>
      <w:r>
        <w:rPr>
          <w:color w:val="440000"/>
        </w:rPr>
        <w:t xml:space="preserve"> amr</w:t>
      </w:r>
      <w:r>
        <w:rPr>
          <w:color w:val="00006D"/>
        </w:rPr>
        <w:t xml:space="preserve"> phone</w:t>
      </w:r>
      <w:r>
        <w:rPr>
          <w:color w:val="750000"/>
        </w:rPr>
        <w:t xml:space="preserve"> a</w:t>
      </w:r>
      <w:r>
        <w:rPr>
          <w:color w:val="00003A"/>
        </w:rPr>
        <w:t xml:space="preserve"> tk</w:t>
      </w:r>
      <w:r>
        <w:rPr>
          <w:color w:val="000044"/>
        </w:rPr>
        <w:t xml:space="preserve"> recharge</w:t>
      </w:r>
      <w:r>
        <w:rPr>
          <w:color w:val="750000"/>
        </w:rPr>
        <w:t xml:space="preserve"> a</w:t>
      </w:r>
      <w:r>
        <w:rPr>
          <w:color w:val="00003A"/>
        </w:rPr>
        <w:t xml:space="preserve"> tk</w:t>
      </w:r>
      <w:r>
        <w:rPr>
          <w:color w:val="000000"/>
        </w:rPr>
        <w:t xml:space="preserve"> cashback</w:t>
      </w:r>
      <w:r>
        <w:rPr>
          <w:color w:val="500000"/>
        </w:rPr>
        <w:t xml:space="preserve"> ai</w:t>
      </w:r>
      <w:r>
        <w:rPr>
          <w:color w:val="000040"/>
        </w:rPr>
        <w:t xml:space="preserve"> offer</w:t>
      </w:r>
      <w:r>
        <w:rPr>
          <w:color w:val="000041"/>
        </w:rPr>
        <w:t xml:space="preserve"> ta</w:t>
      </w:r>
      <w:r>
        <w:rPr>
          <w:color w:val="000034"/>
        </w:rPr>
        <w:t xml:space="preserve"> ki</w:t>
      </w:r>
      <w:r>
        <w:rPr>
          <w:color w:val="00005D"/>
        </w:rPr>
        <w:t xml:space="preserve"> ace</w:t>
      </w:r>
      <w:r>
        <w:br/>
      </w:r>
      <w:r>
        <w:rPr>
          <w:color w:val="000055"/>
        </w:rPr>
        <w:t xml:space="preserve"> টাকা</w:t>
      </w:r>
      <w:r>
        <w:rPr>
          <w:color w:val="000050"/>
        </w:rPr>
        <w:t xml:space="preserve"> এড</w:t>
      </w:r>
      <w:r>
        <w:rPr>
          <w:color w:val="000065"/>
        </w:rPr>
        <w:t xml:space="preserve"> মানিতে</w:t>
      </w:r>
      <w:r>
        <w:rPr>
          <w:color w:val="000055"/>
        </w:rPr>
        <w:t xml:space="preserve"> টাকা</w:t>
      </w:r>
      <w:r>
        <w:rPr>
          <w:color w:val="00003E"/>
        </w:rPr>
        <w:t xml:space="preserve"> ক্যাশব্যাক</w:t>
      </w:r>
      <w:r>
        <w:rPr>
          <w:color w:val="00005C"/>
        </w:rPr>
        <w:t xml:space="preserve"> আজকে</w:t>
      </w:r>
      <w:r>
        <w:rPr>
          <w:color w:val="2D0000"/>
        </w:rPr>
        <w:t xml:space="preserve"> কি</w:t>
      </w:r>
      <w:r>
        <w:rPr>
          <w:color w:val="000040"/>
        </w:rPr>
        <w:t xml:space="preserve"> অফার</w:t>
      </w:r>
      <w:r>
        <w:rPr>
          <w:color w:val="000052"/>
        </w:rPr>
        <w:t xml:space="preserve"> টি</w:t>
      </w:r>
      <w:r>
        <w:rPr>
          <w:color w:val="00007C"/>
        </w:rPr>
        <w:t xml:space="preserve"> চলমান</w:t>
      </w:r>
      <w:r>
        <w:rPr>
          <w:color w:val="000000"/>
        </w:rPr>
        <w:t xml:space="preserve"> আছে</w:t>
      </w:r>
      <w:r>
        <w:br/>
      </w:r>
      <w:r>
        <w:rPr>
          <w:color w:val="460000"/>
        </w:rPr>
        <w:t xml:space="preserve"> যে</w:t>
      </w:r>
      <w:r>
        <w:rPr>
          <w:color w:val="3E0000"/>
        </w:rPr>
        <w:t xml:space="preserve"> কোন</w:t>
      </w:r>
      <w:r>
        <w:rPr>
          <w:color w:val="000076"/>
        </w:rPr>
        <w:t xml:space="preserve"> দোকানে</w:t>
      </w:r>
      <w:r>
        <w:rPr>
          <w:color w:val="000023"/>
        </w:rPr>
        <w:t xml:space="preserve"> বিকাশ</w:t>
      </w:r>
      <w:r>
        <w:rPr>
          <w:color w:val="000045"/>
        </w:rPr>
        <w:t xml:space="preserve"> পেমেন্ট</w:t>
      </w:r>
      <w:r>
        <w:rPr>
          <w:color w:val="360000"/>
        </w:rPr>
        <w:t xml:space="preserve"> করে</w:t>
      </w:r>
      <w:r>
        <w:rPr>
          <w:color w:val="000061"/>
        </w:rPr>
        <w:t xml:space="preserve"> কুপন</w:t>
      </w:r>
      <w:r>
        <w:rPr>
          <w:color w:val="00002C"/>
        </w:rPr>
        <w:t xml:space="preserve"> থেকে</w:t>
      </w:r>
      <w:r>
        <w:rPr>
          <w:color w:val="00006C"/>
        </w:rPr>
        <w:t xml:space="preserve"> ডিসকাউন্ট</w:t>
      </w:r>
      <w:r>
        <w:rPr>
          <w:color w:val="000063"/>
        </w:rPr>
        <w:t xml:space="preserve"> নেওয়া</w:t>
      </w:r>
      <w:r>
        <w:rPr>
          <w:color w:val="000000"/>
        </w:rPr>
        <w:t xml:space="preserve"> যাবে</w:t>
      </w:r>
      <w:r>
        <w:br/>
      </w:r>
      <w:r>
        <w:rPr>
          <w:color w:val="000047"/>
        </w:rPr>
        <w:t xml:space="preserve"> bkash</w:t>
      </w:r>
      <w:r>
        <w:rPr>
          <w:color w:val="5C0000"/>
        </w:rPr>
        <w:t xml:space="preserve"> a</w:t>
      </w:r>
      <w:r>
        <w:rPr>
          <w:color w:val="00006E"/>
        </w:rPr>
        <w:t xml:space="preserve"> add</w:t>
      </w:r>
      <w:r>
        <w:rPr>
          <w:color w:val="000067"/>
        </w:rPr>
        <w:t xml:space="preserve"> money</w:t>
      </w:r>
      <w:r>
        <w:rPr>
          <w:color w:val="000066"/>
        </w:rPr>
        <w:t xml:space="preserve"> offer</w:t>
      </w:r>
      <w:r>
        <w:rPr>
          <w:color w:val="000067"/>
        </w:rPr>
        <w:t xml:space="preserve"> ta</w:t>
      </w:r>
      <w:r>
        <w:rPr>
          <w:color w:val="000053"/>
        </w:rPr>
        <w:t xml:space="preserve"> ki</w:t>
      </w:r>
      <w:r>
        <w:rPr>
          <w:color w:val="000000"/>
        </w:rPr>
        <w:t xml:space="preserve"> ase</w:t>
      </w:r>
      <w:r>
        <w:br/>
      </w:r>
      <w:r>
        <w:rPr>
          <w:color w:val="000050"/>
        </w:rPr>
        <w:t xml:space="preserve"> city</w:t>
      </w:r>
      <w:r>
        <w:rPr>
          <w:color w:val="00006E"/>
        </w:rPr>
        <w:t xml:space="preserve"> touch</w:t>
      </w:r>
      <w:r>
        <w:rPr>
          <w:color w:val="000031"/>
        </w:rPr>
        <w:t xml:space="preserve"> theke</w:t>
      </w:r>
      <w:r>
        <w:rPr>
          <w:color w:val="000022"/>
        </w:rPr>
        <w:t xml:space="preserve"> bkash</w:t>
      </w:r>
      <w:r>
        <w:rPr>
          <w:color w:val="590000"/>
        </w:rPr>
        <w:t xml:space="preserve"> a</w:t>
      </w:r>
      <w:r>
        <w:rPr>
          <w:color w:val="00005B"/>
        </w:rPr>
        <w:t xml:space="preserve"> taka</w:t>
      </w:r>
      <w:r>
        <w:rPr>
          <w:color w:val="000044"/>
        </w:rPr>
        <w:t xml:space="preserve"> transfer</w:t>
      </w:r>
      <w:r>
        <w:rPr>
          <w:color w:val="590000"/>
        </w:rPr>
        <w:t xml:space="preserve"> a</w:t>
      </w:r>
      <w:r>
        <w:rPr>
          <w:color w:val="00005B"/>
        </w:rPr>
        <w:t xml:space="preserve"> taka</w:t>
      </w:r>
      <w:r>
        <w:rPr>
          <w:color w:val="000034"/>
        </w:rPr>
        <w:t xml:space="preserve"> cashback</w:t>
      </w:r>
      <w:r>
        <w:rPr>
          <w:color w:val="000031"/>
        </w:rPr>
        <w:t xml:space="preserve"> offer</w:t>
      </w:r>
      <w:r>
        <w:rPr>
          <w:color w:val="00004E"/>
        </w:rPr>
        <w:t xml:space="preserve"> somporke</w:t>
      </w:r>
      <w:r>
        <w:rPr>
          <w:color w:val="00004D"/>
        </w:rPr>
        <w:t xml:space="preserve"> janaben</w:t>
      </w:r>
      <w:r>
        <w:rPr>
          <w:color w:val="410000"/>
        </w:rPr>
        <w:t xml:space="preserve"> please</w:t>
      </w:r>
      <w:r>
        <w:br/>
      </w:r>
      <w:r>
        <w:rPr>
          <w:color w:val="000036"/>
        </w:rPr>
        <w:t xml:space="preserve"> cashback</w:t>
      </w:r>
      <w:r>
        <w:rPr>
          <w:color w:val="000034"/>
        </w:rPr>
        <w:t xml:space="preserve"> ta</w:t>
      </w:r>
      <w:r>
        <w:rPr>
          <w:color w:val="00002A"/>
        </w:rPr>
        <w:t xml:space="preserve"> ki</w:t>
      </w:r>
      <w:r>
        <w:rPr>
          <w:color w:val="000083"/>
        </w:rPr>
        <w:t xml:space="preserve"> sultan</w:t>
      </w:r>
      <w:r>
        <w:rPr>
          <w:color w:val="700000"/>
        </w:rPr>
        <w:t xml:space="preserve"> dine</w:t>
      </w:r>
      <w:r>
        <w:rPr>
          <w:color w:val="000080"/>
        </w:rPr>
        <w:t xml:space="preserve"> restaurant</w:t>
      </w:r>
      <w:r>
        <w:rPr>
          <w:color w:val="000034"/>
        </w:rPr>
        <w:t xml:space="preserve"> theke</w:t>
      </w:r>
      <w:r>
        <w:rPr>
          <w:color w:val="000040"/>
        </w:rPr>
        <w:t xml:space="preserve"> payment</w:t>
      </w:r>
      <w:r>
        <w:rPr>
          <w:color w:val="410000"/>
        </w:rPr>
        <w:t xml:space="preserve"> korle</w:t>
      </w:r>
      <w:r>
        <w:rPr>
          <w:color w:val="000000"/>
        </w:rPr>
        <w:t xml:space="preserve"> pabo</w:t>
      </w:r>
      <w:r>
        <w:br/>
      </w:r>
      <w:r>
        <w:rPr>
          <w:color w:val="360000"/>
        </w:rPr>
        <w:t xml:space="preserve"> আমি</w:t>
      </w:r>
      <w:r>
        <w:rPr>
          <w:color w:val="000038"/>
        </w:rPr>
        <w:t xml:space="preserve"> গত</w:t>
      </w:r>
      <w:r>
        <w:rPr>
          <w:color w:val="00004F"/>
        </w:rPr>
        <w:t xml:space="preserve"> সপ্তাহে</w:t>
      </w:r>
      <w:r>
        <w:rPr>
          <w:color w:val="000052"/>
        </w:rPr>
        <w:t xml:space="preserve"> টাকা</w:t>
      </w:r>
      <w:r>
        <w:rPr>
          <w:color w:val="000032"/>
        </w:rPr>
        <w:t xml:space="preserve"> বোনাস</w:t>
      </w:r>
      <w:r>
        <w:rPr>
          <w:color w:val="000000"/>
        </w:rPr>
        <w:t xml:space="preserve"> পেয়েছে</w:t>
      </w:r>
      <w:r>
        <w:rPr>
          <w:color w:val="00003B"/>
        </w:rPr>
        <w:t xml:space="preserve"> আজকে</w:t>
      </w:r>
      <w:r>
        <w:rPr>
          <w:color w:val="000030"/>
        </w:rPr>
        <w:t xml:space="preserve"> একটি</w:t>
      </w:r>
      <w:r>
        <w:rPr>
          <w:color w:val="000029"/>
        </w:rPr>
        <w:t xml:space="preserve"> অফার</w:t>
      </w:r>
      <w:r>
        <w:rPr>
          <w:color w:val="000046"/>
        </w:rPr>
        <w:t xml:space="preserve"> এসেছে</w:t>
      </w:r>
      <w:r>
        <w:rPr>
          <w:color w:val="000057"/>
        </w:rPr>
        <w:t xml:space="preserve"> mtb</w:t>
      </w:r>
      <w:r>
        <w:rPr>
          <w:color w:val="000020"/>
        </w:rPr>
        <w:t xml:space="preserve"> থেকে</w:t>
      </w:r>
      <w:r>
        <w:rPr>
          <w:color w:val="000052"/>
        </w:rPr>
        <w:t xml:space="preserve"> টাকা</w:t>
      </w:r>
      <w:r>
        <w:rPr>
          <w:color w:val="000033"/>
        </w:rPr>
        <w:t xml:space="preserve"> এড</w:t>
      </w:r>
      <w:r>
        <w:rPr>
          <w:color w:val="00002C"/>
        </w:rPr>
        <w:t xml:space="preserve"> মানি</w:t>
      </w:r>
      <w:r>
        <w:rPr>
          <w:color w:val="2D0000"/>
        </w:rPr>
        <w:t xml:space="preserve"> করলে</w:t>
      </w:r>
      <w:r>
        <w:rPr>
          <w:color w:val="000052"/>
        </w:rPr>
        <w:t xml:space="preserve"> টাকা</w:t>
      </w:r>
      <w:r>
        <w:rPr>
          <w:color w:val="000032"/>
        </w:rPr>
        <w:t xml:space="preserve"> বোনাস</w:t>
      </w:r>
      <w:r>
        <w:rPr>
          <w:color w:val="360000"/>
        </w:rPr>
        <w:t xml:space="preserve"> আমি</w:t>
      </w:r>
      <w:r>
        <w:rPr>
          <w:color w:val="1D0000"/>
        </w:rPr>
        <w:t xml:space="preserve"> কি</w:t>
      </w:r>
      <w:r>
        <w:rPr>
          <w:color w:val="260000"/>
        </w:rPr>
        <w:t xml:space="preserve"> এই</w:t>
      </w:r>
      <w:r>
        <w:rPr>
          <w:color w:val="000064"/>
        </w:rPr>
        <w:t xml:space="preserve"> রোনাস</w:t>
      </w:r>
      <w:r>
        <w:rPr>
          <w:color w:val="000035"/>
        </w:rPr>
        <w:t xml:space="preserve"> টি</w:t>
      </w:r>
      <w:r>
        <w:rPr>
          <w:color w:val="000000"/>
        </w:rPr>
        <w:t xml:space="preserve"> পাব</w:t>
      </w:r>
      <w:r>
        <w:br/>
      </w:r>
      <w:r>
        <w:rPr>
          <w:color w:val="00005E"/>
        </w:rPr>
        <w:t xml:space="preserve"> এ্যাপ</w:t>
      </w:r>
      <w:r>
        <w:rPr>
          <w:color w:val="00002B"/>
        </w:rPr>
        <w:t xml:space="preserve"> থেকে</w:t>
      </w:r>
      <w:r>
        <w:rPr>
          <w:color w:val="00008E"/>
        </w:rPr>
        <w:t xml:space="preserve"> পে</w:t>
      </w:r>
      <w:r>
        <w:rPr>
          <w:color w:val="000038"/>
        </w:rPr>
        <w:t xml:space="preserve"> বিল</w:t>
      </w:r>
      <w:r>
        <w:rPr>
          <w:color w:val="3B0000"/>
        </w:rPr>
        <w:t xml:space="preserve"> করলে</w:t>
      </w:r>
      <w:r>
        <w:rPr>
          <w:color w:val="000024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420000"/>
        </w:rPr>
        <w:t xml:space="preserve"> এটা</w:t>
      </w:r>
      <w:r>
        <w:rPr>
          <w:color w:val="260000"/>
        </w:rPr>
        <w:t xml:space="preserve"> কি</w:t>
      </w:r>
      <w:r>
        <w:rPr>
          <w:color w:val="00005E"/>
        </w:rPr>
        <w:t xml:space="preserve"> যেকোনো</w:t>
      </w:r>
      <w:r>
        <w:rPr>
          <w:color w:val="00008E"/>
        </w:rPr>
        <w:t xml:space="preserve"> পে</w:t>
      </w:r>
      <w:r>
        <w:rPr>
          <w:color w:val="000056"/>
        </w:rPr>
        <w:t xml:space="preserve"> বিলের</w:t>
      </w:r>
      <w:r>
        <w:rPr>
          <w:color w:val="3C0000"/>
        </w:rPr>
        <w:t xml:space="preserve"> জন্য</w:t>
      </w:r>
      <w:r>
        <w:rPr>
          <w:color w:val="000000"/>
        </w:rPr>
        <w:t xml:space="preserve"> প্রযোজ্য</w:t>
      </w:r>
      <w:r>
        <w:br/>
      </w:r>
      <w:r>
        <w:rPr>
          <w:color w:val="000059"/>
        </w:rPr>
        <w:t xml:space="preserve"> ব্যাংক</w:t>
      </w:r>
      <w:r>
        <w:rPr>
          <w:color w:val="00003A"/>
        </w:rPr>
        <w:t xml:space="preserve"> থেকে</w:t>
      </w:r>
      <w:r>
        <w:rPr>
          <w:color w:val="000031"/>
        </w:rPr>
        <w:t xml:space="preserve"> টাকা</w:t>
      </w:r>
      <w:r>
        <w:rPr>
          <w:color w:val="00007B"/>
        </w:rPr>
        <w:t xml:space="preserve"> এডমানি</w:t>
      </w:r>
      <w:r>
        <w:rPr>
          <w:color w:val="000072"/>
        </w:rPr>
        <w:t xml:space="preserve"> অফারটা</w:t>
      </w:r>
      <w:r>
        <w:rPr>
          <w:color w:val="000069"/>
        </w:rPr>
        <w:t xml:space="preserve"> বিস্তারিত</w:t>
      </w:r>
      <w:r>
        <w:rPr>
          <w:color w:val="6B0000"/>
        </w:rPr>
        <w:t xml:space="preserve"> বলেন</w:t>
      </w:r>
      <w:r>
        <w:br/>
      </w:r>
      <w:r>
        <w:rPr>
          <w:color w:val="00008D"/>
        </w:rPr>
        <w:t xml:space="preserve"> শুক্রবারে</w:t>
      </w:r>
      <w:r>
        <w:rPr>
          <w:color w:val="00006B"/>
        </w:rPr>
        <w:t xml:space="preserve"> টাকা</w:t>
      </w:r>
      <w:r>
        <w:rPr>
          <w:color w:val="000065"/>
        </w:rPr>
        <w:t xml:space="preserve"> এড</w:t>
      </w:r>
      <w:r>
        <w:rPr>
          <w:color w:val="000080"/>
        </w:rPr>
        <w:t xml:space="preserve"> মানিতে</w:t>
      </w:r>
      <w:r>
        <w:rPr>
          <w:color w:val="00006B"/>
        </w:rPr>
        <w:t xml:space="preserve"> টাকা</w:t>
      </w:r>
      <w:r>
        <w:rPr>
          <w:color w:val="00004F"/>
        </w:rPr>
        <w:t xml:space="preserve"> ক্যাশব্যাক</w:t>
      </w:r>
      <w:r>
        <w:rPr>
          <w:color w:val="000000"/>
        </w:rPr>
        <w:t xml:space="preserve"> আছে</w:t>
      </w:r>
      <w:r>
        <w:br/>
      </w:r>
      <w:r>
        <w:rPr>
          <w:color w:val="000071"/>
        </w:rPr>
        <w:t xml:space="preserve"> proti</w:t>
      </w:r>
      <w:r>
        <w:rPr>
          <w:color w:val="000058"/>
        </w:rPr>
        <w:t xml:space="preserve"> friday</w:t>
      </w:r>
      <w:r>
        <w:rPr>
          <w:color w:val="00003C"/>
        </w:rPr>
        <w:t xml:space="preserve"> add</w:t>
      </w:r>
      <w:r>
        <w:rPr>
          <w:color w:val="000039"/>
        </w:rPr>
        <w:t xml:space="preserve"> money</w:t>
      </w:r>
      <w:r>
        <w:rPr>
          <w:color w:val="000078"/>
        </w:rPr>
        <w:t xml:space="preserve"> takai</w:t>
      </w:r>
      <w:r>
        <w:rPr>
          <w:color w:val="000033"/>
        </w:rPr>
        <w:t xml:space="preserve"> tk</w:t>
      </w:r>
      <w:r>
        <w:rPr>
          <w:color w:val="000050"/>
        </w:rPr>
        <w:t xml:space="preserve"> bonus</w:t>
      </w:r>
      <w:r>
        <w:rPr>
          <w:color w:val="750000"/>
        </w:rPr>
        <w:t xml:space="preserve"> ekhno</w:t>
      </w:r>
      <w:r>
        <w:rPr>
          <w:color w:val="000000"/>
        </w:rPr>
        <w:t xml:space="preserve"> ase</w:t>
      </w:r>
      <w:r>
        <w:br/>
      </w:r>
      <w:r>
        <w:rPr>
          <w:color w:val="00004E"/>
        </w:rPr>
        <w:t xml:space="preserve"> টাকা</w:t>
      </w:r>
      <w:r>
        <w:rPr>
          <w:color w:val="000059"/>
        </w:rPr>
        <w:t xml:space="preserve"> বা</w:t>
      </w:r>
      <w:r>
        <w:rPr>
          <w:color w:val="590000"/>
        </w:rPr>
        <w:t xml:space="preserve"> তার</w:t>
      </w:r>
      <w:r>
        <w:rPr>
          <w:color w:val="000060"/>
        </w:rPr>
        <w:t xml:space="preserve"> বেশি</w:t>
      </w:r>
      <w:r>
        <w:rPr>
          <w:color w:val="00004F"/>
        </w:rPr>
        <w:t xml:space="preserve"> অ্যাড</w:t>
      </w:r>
      <w:r>
        <w:rPr>
          <w:color w:val="00005D"/>
        </w:rPr>
        <w:t xml:space="preserve"> মানিতে</w:t>
      </w:r>
      <w:r>
        <w:rPr>
          <w:color w:val="00004E"/>
        </w:rPr>
        <w:t xml:space="preserve"> টাকা</w:t>
      </w:r>
      <w:r>
        <w:rPr>
          <w:color w:val="000039"/>
        </w:rPr>
        <w:t xml:space="preserve"> ক্যাশব্যাক</w:t>
      </w:r>
      <w:r>
        <w:rPr>
          <w:color w:val="370000"/>
        </w:rPr>
        <w:t xml:space="preserve"> এই</w:t>
      </w:r>
      <w:r>
        <w:rPr>
          <w:color w:val="000055"/>
        </w:rPr>
        <w:t xml:space="preserve"> অফারটি</w:t>
      </w:r>
      <w:r>
        <w:rPr>
          <w:color w:val="000037"/>
        </w:rPr>
        <w:t xml:space="preserve"> আছে</w:t>
      </w:r>
      <w:r>
        <w:rPr>
          <w:color w:val="290000"/>
        </w:rPr>
        <w:t xml:space="preserve"> কি</w:t>
      </w:r>
      <w:r>
        <w:br/>
      </w:r>
      <w:r>
        <w:rPr>
          <w:color w:val="970000"/>
        </w:rPr>
        <w:t xml:space="preserve"> ame</w:t>
      </w:r>
      <w:r>
        <w:rPr>
          <w:color w:val="000039"/>
        </w:rPr>
        <w:t xml:space="preserve"> bank</w:t>
      </w:r>
      <w:r>
        <w:rPr>
          <w:color w:val="000050"/>
        </w:rPr>
        <w:t xml:space="preserve"> take</w:t>
      </w:r>
      <w:r>
        <w:rPr>
          <w:color w:val="490000"/>
        </w:rPr>
        <w:t xml:space="preserve"> age</w:t>
      </w:r>
      <w:r>
        <w:rPr>
          <w:color w:val="000022"/>
        </w:rPr>
        <w:t xml:space="preserve"> bkash</w:t>
      </w:r>
      <w:r>
        <w:rPr>
          <w:color w:val="000027"/>
        </w:rPr>
        <w:t xml:space="preserve"> account</w:t>
      </w:r>
      <w:r>
        <w:rPr>
          <w:color w:val="2C0000"/>
        </w:rPr>
        <w:t xml:space="preserve"> a</w:t>
      </w:r>
      <w:r>
        <w:rPr>
          <w:color w:val="00002E"/>
        </w:rPr>
        <w:t xml:space="preserve"> taka</w:t>
      </w:r>
      <w:r>
        <w:rPr>
          <w:color w:val="000035"/>
        </w:rPr>
        <w:t xml:space="preserve"> add</w:t>
      </w:r>
      <w:r>
        <w:rPr>
          <w:color w:val="000032"/>
        </w:rPr>
        <w:t xml:space="preserve"> money</w:t>
      </w:r>
      <w:r>
        <w:rPr>
          <w:color w:val="000058"/>
        </w:rPr>
        <w:t xml:space="preserve"> korse</w:t>
      </w:r>
      <w:r>
        <w:rPr>
          <w:color w:val="970000"/>
        </w:rPr>
        <w:t xml:space="preserve"> ame</w:t>
      </w:r>
      <w:r>
        <w:rPr>
          <w:color w:val="000028"/>
        </w:rPr>
        <w:t xml:space="preserve"> ki</w:t>
      </w:r>
      <w:r>
        <w:rPr>
          <w:color w:val="000031"/>
        </w:rPr>
        <w:t xml:space="preserve"> offer</w:t>
      </w:r>
      <w:r>
        <w:rPr>
          <w:color w:val="000032"/>
        </w:rPr>
        <w:t xml:space="preserve"> ta</w:t>
      </w:r>
      <w:r>
        <w:rPr>
          <w:color w:val="000000"/>
        </w:rPr>
        <w:t xml:space="preserve"> pabo</w:t>
      </w:r>
      <w:r>
        <w:br/>
      </w:r>
      <w:r>
        <w:rPr>
          <w:color w:val="00003D"/>
        </w:rPr>
        <w:t xml:space="preserve"> tk</w:t>
      </w:r>
      <w:r>
        <w:rPr>
          <w:color w:val="00007B"/>
        </w:rPr>
        <w:t xml:space="preserve"> cashout</w:t>
      </w:r>
      <w:r>
        <w:rPr>
          <w:color w:val="000043"/>
        </w:rPr>
        <w:t xml:space="preserve"> e</w:t>
      </w:r>
      <w:r>
        <w:rPr>
          <w:color w:val="00003D"/>
        </w:rPr>
        <w:t xml:space="preserve"> tk</w:t>
      </w:r>
      <w:r>
        <w:rPr>
          <w:color w:val="000048"/>
        </w:rPr>
        <w:t xml:space="preserve"> cash</w:t>
      </w:r>
      <w:r>
        <w:rPr>
          <w:color w:val="00004A"/>
        </w:rPr>
        <w:t xml:space="preserve"> back</w:t>
      </w:r>
      <w:r>
        <w:rPr>
          <w:color w:val="000044"/>
        </w:rPr>
        <w:t xml:space="preserve"> offer</w:t>
      </w:r>
      <w:r>
        <w:rPr>
          <w:color w:val="00005E"/>
        </w:rPr>
        <w:t xml:space="preserve"> ti</w:t>
      </w:r>
      <w:r>
        <w:rPr>
          <w:color w:val="000037"/>
        </w:rPr>
        <w:t xml:space="preserve"> ki</w:t>
      </w:r>
      <w:r>
        <w:rPr>
          <w:color w:val="760000"/>
        </w:rPr>
        <w:t xml:space="preserve"> available</w:t>
      </w:r>
      <w:r>
        <w:rPr>
          <w:color w:val="000000"/>
        </w:rPr>
        <w:t xml:space="preserve"> ace</w:t>
      </w:r>
      <w:r>
        <w:br/>
      </w:r>
      <w:r>
        <w:rPr>
          <w:color w:val="000084"/>
        </w:rPr>
        <w:t xml:space="preserve"> about</w:t>
      </w:r>
      <w:r>
        <w:rPr>
          <w:color w:val="000089"/>
        </w:rPr>
        <w:t xml:space="preserve"> visa</w:t>
      </w:r>
      <w:r>
        <w:rPr>
          <w:color w:val="000050"/>
        </w:rPr>
        <w:t xml:space="preserve"> to</w:t>
      </w:r>
      <w:r>
        <w:rPr>
          <w:color w:val="000038"/>
        </w:rPr>
        <w:t xml:space="preserve"> bkash</w:t>
      </w:r>
      <w:r>
        <w:rPr>
          <w:color w:val="000000"/>
        </w:rPr>
        <w:t xml:space="preserve"> tk</w:t>
      </w:r>
      <w:r>
        <w:rPr>
          <w:color w:val="8A0000"/>
        </w:rPr>
        <w:t xml:space="preserve"> by</w:t>
      </w:r>
      <w:r>
        <w:rPr>
          <w:color w:val="000000"/>
        </w:rPr>
        <w:t xml:space="preserve"> tk</w:t>
      </w:r>
      <w:r>
        <w:br/>
      </w:r>
      <w:r>
        <w:rPr>
          <w:color w:val="000051"/>
        </w:rPr>
        <w:t xml:space="preserve"> আজকে</w:t>
      </w:r>
      <w:r>
        <w:rPr>
          <w:color w:val="280000"/>
        </w:rPr>
        <w:t xml:space="preserve"> কি</w:t>
      </w:r>
      <w:r>
        <w:rPr>
          <w:color w:val="00004B"/>
        </w:rPr>
        <w:t xml:space="preserve"> টাকা</w:t>
      </w:r>
      <w:r>
        <w:rPr>
          <w:color w:val="00004C"/>
        </w:rPr>
        <w:t xml:space="preserve"> অ্যাড</w:t>
      </w:r>
      <w:r>
        <w:rPr>
          <w:color w:val="00005A"/>
        </w:rPr>
        <w:t xml:space="preserve"> মানিতে</w:t>
      </w:r>
      <w:r>
        <w:rPr>
          <w:color w:val="00004B"/>
        </w:rPr>
        <w:t xml:space="preserve"> টাকা</w:t>
      </w:r>
      <w:r>
        <w:rPr>
          <w:color w:val="000041"/>
        </w:rPr>
        <w:t xml:space="preserve"> ক্যাশ</w:t>
      </w:r>
      <w:r>
        <w:rPr>
          <w:color w:val="000048"/>
        </w:rPr>
        <w:t xml:space="preserve"> ব্যাক</w:t>
      </w:r>
      <w:r>
        <w:rPr>
          <w:color w:val="5A0000"/>
        </w:rPr>
        <w:t xml:space="preserve"> available</w:t>
      </w:r>
      <w:r>
        <w:rPr>
          <w:color w:val="000036"/>
        </w:rPr>
        <w:t xml:space="preserve"> আছে</w:t>
      </w:r>
      <w:r>
        <w:rPr>
          <w:color w:val="000060"/>
        </w:rPr>
        <w:t xml:space="preserve"> সোনালী</w:t>
      </w:r>
      <w:r>
        <w:rPr>
          <w:color w:val="000045"/>
        </w:rPr>
        <w:t xml:space="preserve"> ব্যাংক</w:t>
      </w:r>
      <w:r>
        <w:rPr>
          <w:color w:val="00002D"/>
        </w:rPr>
        <w:t xml:space="preserve"> থেকে</w:t>
      </w:r>
      <w:r>
        <w:br/>
      </w:r>
      <w:r>
        <w:rPr>
          <w:color w:val="000017"/>
        </w:rPr>
        <w:t xml:space="preserve"> bkash</w:t>
      </w:r>
      <w:r>
        <w:rPr>
          <w:color w:val="000042"/>
        </w:rPr>
        <w:t xml:space="preserve"> e</w:t>
      </w:r>
      <w:r>
        <w:rPr>
          <w:color w:val="000048"/>
        </w:rPr>
        <w:t xml:space="preserve"> add</w:t>
      </w:r>
      <w:r>
        <w:rPr>
          <w:color w:val="000021"/>
        </w:rPr>
        <w:t xml:space="preserve"> money</w:t>
      </w:r>
      <w:r>
        <w:rPr>
          <w:color w:val="540000"/>
        </w:rPr>
        <w:t xml:space="preserve"> korle</w:t>
      </w:r>
      <w:r>
        <w:rPr>
          <w:color w:val="000079"/>
        </w:rPr>
        <w:t xml:space="preserve"> tk</w:t>
      </w:r>
      <w:r>
        <w:rPr>
          <w:color w:val="000079"/>
        </w:rPr>
        <w:t xml:space="preserve"> tk</w:t>
      </w:r>
      <w:r>
        <w:rPr>
          <w:color w:val="000023"/>
        </w:rPr>
        <w:t xml:space="preserve"> cashback</w:t>
      </w:r>
      <w:r>
        <w:rPr>
          <w:color w:val="000038"/>
        </w:rPr>
        <w:t xml:space="preserve"> pawa</w:t>
      </w:r>
      <w:r>
        <w:rPr>
          <w:color w:val="00002E"/>
        </w:rPr>
        <w:t xml:space="preserve"> jabe</w:t>
      </w:r>
      <w:r>
        <w:rPr>
          <w:color w:val="230000"/>
        </w:rPr>
        <w:t xml:space="preserve"> amr</w:t>
      </w:r>
      <w:r>
        <w:rPr>
          <w:color w:val="000027"/>
        </w:rPr>
        <w:t xml:space="preserve"> app</w:t>
      </w:r>
      <w:r>
        <w:rPr>
          <w:color w:val="000042"/>
        </w:rPr>
        <w:t xml:space="preserve"> e</w:t>
      </w:r>
      <w:r>
        <w:rPr>
          <w:color w:val="000058"/>
        </w:rPr>
        <w:t xml:space="preserve"> dekhiyeche</w:t>
      </w:r>
      <w:r>
        <w:rPr>
          <w:color w:val="380000"/>
        </w:rPr>
        <w:t xml:space="preserve"> aj</w:t>
      </w:r>
      <w:r>
        <w:rPr>
          <w:color w:val="000034"/>
        </w:rPr>
        <w:t xml:space="preserve"> friday</w:t>
      </w:r>
      <w:r>
        <w:rPr>
          <w:color w:val="2C0000"/>
        </w:rPr>
        <w:t xml:space="preserve"> te</w:t>
      </w:r>
      <w:r>
        <w:rPr>
          <w:color w:val="360000"/>
        </w:rPr>
        <w:t xml:space="preserve"> jodi</w:t>
      </w:r>
      <w:r>
        <w:rPr>
          <w:color w:val="000000"/>
        </w:rPr>
        <w:t xml:space="preserve"> kori</w:t>
      </w:r>
      <w:r>
        <w:rPr>
          <w:color w:val="000000"/>
        </w:rPr>
        <w:t xml:space="preserve"> ekhon</w:t>
      </w:r>
      <w:r>
        <w:rPr>
          <w:color w:val="000048"/>
        </w:rPr>
        <w:t xml:space="preserve"> add</w:t>
      </w:r>
      <w:r>
        <w:rPr>
          <w:color w:val="000079"/>
        </w:rPr>
        <w:t xml:space="preserve"> tk</w:t>
      </w:r>
      <w:r>
        <w:rPr>
          <w:color w:val="540000"/>
        </w:rPr>
        <w:t xml:space="preserve"> korle</w:t>
      </w:r>
      <w:r>
        <w:rPr>
          <w:color w:val="00001B"/>
        </w:rPr>
        <w:t xml:space="preserve"> ki</w:t>
      </w:r>
      <w:r>
        <w:rPr>
          <w:color w:val="000027"/>
        </w:rPr>
        <w:t xml:space="preserve"> pabo</w:t>
      </w:r>
      <w:r>
        <w:rPr>
          <w:color w:val="000079"/>
        </w:rPr>
        <w:t xml:space="preserve"> tk</w:t>
      </w:r>
      <w:r>
        <w:rPr>
          <w:color w:val="000023"/>
        </w:rPr>
        <w:t xml:space="preserve"> cash</w:t>
      </w:r>
      <w:r>
        <w:rPr>
          <w:color w:val="000000"/>
        </w:rPr>
        <w:t xml:space="preserve"> back</w:t>
      </w:r>
      <w:r>
        <w:br/>
      </w:r>
      <w:r>
        <w:rPr>
          <w:color w:val="000056"/>
        </w:rPr>
        <w:t xml:space="preserve"> ব্যাংক</w:t>
      </w:r>
      <w:r>
        <w:rPr>
          <w:color w:val="000038"/>
        </w:rPr>
        <w:t xml:space="preserve"> থেকে</w:t>
      </w:r>
      <w:r>
        <w:rPr>
          <w:color w:val="00002F"/>
        </w:rPr>
        <w:t xml:space="preserve"> টাকা</w:t>
      </w:r>
      <w:r>
        <w:rPr>
          <w:color w:val="00005F"/>
        </w:rPr>
        <w:t xml:space="preserve"> অ্যাড</w:t>
      </w:r>
      <w:r>
        <w:rPr>
          <w:color w:val="00004C"/>
        </w:rPr>
        <w:t xml:space="preserve"> মানি</w:t>
      </w:r>
      <w:r>
        <w:rPr>
          <w:color w:val="420000"/>
        </w:rPr>
        <w:t xml:space="preserve"> এই</w:t>
      </w:r>
      <w:r>
        <w:rPr>
          <w:color w:val="00008D"/>
        </w:rPr>
        <w:t xml:space="preserve"> সার্ভিসটি</w:t>
      </w:r>
      <w:r>
        <w:rPr>
          <w:color w:val="000059"/>
        </w:rPr>
        <w:t xml:space="preserve"> চালু</w:t>
      </w:r>
      <w:r>
        <w:rPr>
          <w:color w:val="000043"/>
        </w:rPr>
        <w:t xml:space="preserve"> আছে</w:t>
      </w:r>
      <w:r>
        <w:br/>
      </w:r>
      <w:r>
        <w:rPr>
          <w:color w:val="000073"/>
        </w:rPr>
        <w:t xml:space="preserve"> bank</w:t>
      </w:r>
      <w:r>
        <w:rPr>
          <w:color w:val="000064"/>
        </w:rPr>
        <w:t xml:space="preserve"> theke</w:t>
      </w:r>
      <w:r>
        <w:rPr>
          <w:color w:val="000059"/>
        </w:rPr>
        <w:t xml:space="preserve"> tk</w:t>
      </w:r>
      <w:r>
        <w:rPr>
          <w:color w:val="00006B"/>
        </w:rPr>
        <w:t xml:space="preserve"> add</w:t>
      </w:r>
      <w:r>
        <w:rPr>
          <w:color w:val="7D0000"/>
        </w:rPr>
        <w:t xml:space="preserve"> korle</w:t>
      </w:r>
      <w:r>
        <w:rPr>
          <w:color w:val="000050"/>
        </w:rPr>
        <w:t xml:space="preserve"> ki</w:t>
      </w:r>
      <w:r>
        <w:rPr>
          <w:color w:val="000000"/>
        </w:rPr>
        <w:t xml:space="preserve"> ৳</w:t>
      </w:r>
      <w:r>
        <w:rPr>
          <w:color w:val="000000"/>
        </w:rPr>
        <w:t xml:space="preserve"> pabo</w:t>
      </w:r>
      <w:r>
        <w:br/>
      </w:r>
      <w:r>
        <w:rPr>
          <w:color w:val="000045"/>
        </w:rPr>
        <w:t xml:space="preserve"> bank</w:t>
      </w:r>
      <w:r>
        <w:rPr>
          <w:color w:val="00003C"/>
        </w:rPr>
        <w:t xml:space="preserve"> theke</w:t>
      </w:r>
      <w:r>
        <w:rPr>
          <w:color w:val="00006F"/>
        </w:rPr>
        <w:t xml:space="preserve"> taka</w:t>
      </w:r>
      <w:r>
        <w:rPr>
          <w:color w:val="000040"/>
        </w:rPr>
        <w:t xml:space="preserve"> add</w:t>
      </w:r>
      <w:r>
        <w:rPr>
          <w:color w:val="00003C"/>
        </w:rPr>
        <w:t xml:space="preserve"> money</w:t>
      </w:r>
      <w:r>
        <w:rPr>
          <w:color w:val="4F0000"/>
        </w:rPr>
        <w:t xml:space="preserve"> te</w:t>
      </w:r>
      <w:r>
        <w:rPr>
          <w:color w:val="00006F"/>
        </w:rPr>
        <w:t xml:space="preserve"> taka</w:t>
      </w:r>
      <w:r>
        <w:rPr>
          <w:color w:val="000055"/>
        </w:rPr>
        <w:t xml:space="preserve"> bonus</w:t>
      </w:r>
      <w:r>
        <w:rPr>
          <w:color w:val="3C0000"/>
        </w:rPr>
        <w:t xml:space="preserve"> er</w:t>
      </w:r>
      <w:r>
        <w:rPr>
          <w:color w:val="00003B"/>
        </w:rPr>
        <w:t xml:space="preserve"> offer</w:t>
      </w:r>
      <w:r>
        <w:rPr>
          <w:color w:val="000030"/>
        </w:rPr>
        <w:t xml:space="preserve"> ki</w:t>
      </w:r>
      <w:r>
        <w:rPr>
          <w:color w:val="000073"/>
        </w:rPr>
        <w:t xml:space="preserve"> sobar</w:t>
      </w:r>
      <w:r>
        <w:rPr>
          <w:color w:val="000000"/>
        </w:rPr>
        <w:t xml:space="preserve"> jonni</w:t>
      </w:r>
      <w:r>
        <w:br/>
      </w:r>
      <w:r>
        <w:rPr>
          <w:color w:val="610000"/>
        </w:rPr>
        <w:t xml:space="preserve"> aj</w:t>
      </w:r>
      <w:r>
        <w:rPr>
          <w:color w:val="00003E"/>
        </w:rPr>
        <w:t xml:space="preserve"> add</w:t>
      </w:r>
      <w:r>
        <w:rPr>
          <w:color w:val="00003A"/>
        </w:rPr>
        <w:t xml:space="preserve"> money</w:t>
      </w:r>
      <w:r>
        <w:rPr>
          <w:color w:val="000045"/>
        </w:rPr>
        <w:t xml:space="preserve"> kora</w:t>
      </w:r>
      <w:r>
        <w:rPr>
          <w:color w:val="00004F"/>
        </w:rPr>
        <w:t xml:space="preserve"> jabe</w:t>
      </w:r>
      <w:r>
        <w:rPr>
          <w:color w:val="000039"/>
        </w:rPr>
        <w:t xml:space="preserve"> to</w:t>
      </w:r>
      <w:r>
        <w:rPr>
          <w:color w:val="000043"/>
        </w:rPr>
        <w:t xml:space="preserve"> bank</w:t>
      </w:r>
      <w:r>
        <w:rPr>
          <w:color w:val="00003A"/>
        </w:rPr>
        <w:t xml:space="preserve"> theke</w:t>
      </w:r>
      <w:r>
        <w:rPr>
          <w:color w:val="000075"/>
        </w:rPr>
        <w:t xml:space="preserve"> bonous</w:t>
      </w:r>
      <w:r>
        <w:rPr>
          <w:color w:val="3A0000"/>
        </w:rPr>
        <w:t xml:space="preserve"> er</w:t>
      </w:r>
      <w:r>
        <w:rPr>
          <w:color w:val="4B0000"/>
        </w:rPr>
        <w:t xml:space="preserve"> jonno</w:t>
      </w:r>
      <w:r>
        <w:rPr>
          <w:color w:val="000034"/>
        </w:rPr>
        <w:t xml:space="preserve"> tk</w:t>
      </w:r>
      <w:r>
        <w:br/>
      </w:r>
      <w:r>
        <w:rPr>
          <w:color w:val="000074"/>
        </w:rPr>
        <w:t xml:space="preserve"> brac</w:t>
      </w:r>
      <w:r>
        <w:rPr>
          <w:color w:val="000042"/>
        </w:rPr>
        <w:t xml:space="preserve"> bank</w:t>
      </w:r>
      <w:r>
        <w:rPr>
          <w:color w:val="3A0000"/>
        </w:rPr>
        <w:t xml:space="preserve"> er</w:t>
      </w:r>
      <w:r>
        <w:rPr>
          <w:color w:val="00002D"/>
        </w:rPr>
        <w:t xml:space="preserve"> account</w:t>
      </w:r>
      <w:r>
        <w:rPr>
          <w:color w:val="00003A"/>
        </w:rPr>
        <w:t xml:space="preserve"> theke</w:t>
      </w:r>
      <w:r>
        <w:rPr>
          <w:color w:val="000028"/>
        </w:rPr>
        <w:t xml:space="preserve"> bkash</w:t>
      </w:r>
      <w:r>
        <w:rPr>
          <w:color w:val="000038"/>
        </w:rPr>
        <w:t xml:space="preserve"> e</w:t>
      </w:r>
      <w:r>
        <w:rPr>
          <w:color w:val="000035"/>
        </w:rPr>
        <w:t xml:space="preserve"> taka</w:t>
      </w:r>
      <w:r>
        <w:rPr>
          <w:color w:val="000079"/>
        </w:rPr>
        <w:t xml:space="preserve"> addmoney</w:t>
      </w:r>
      <w:r>
        <w:rPr>
          <w:color w:val="480000"/>
        </w:rPr>
        <w:t xml:space="preserve"> korle</w:t>
      </w:r>
      <w:r>
        <w:rPr>
          <w:color w:val="00002E"/>
        </w:rPr>
        <w:t xml:space="preserve"> ki</w:t>
      </w:r>
      <w:r>
        <w:rPr>
          <w:color w:val="00003D"/>
        </w:rPr>
        <w:t xml:space="preserve"> cashback</w:t>
      </w:r>
      <w:r>
        <w:rPr>
          <w:color w:val="000043"/>
        </w:rPr>
        <w:t xml:space="preserve"> pabo</w:t>
      </w:r>
      <w:r>
        <w:br/>
      </w:r>
      <w:r>
        <w:rPr>
          <w:color w:val="720000"/>
        </w:rPr>
        <w:t xml:space="preserve"> aj</w:t>
      </w:r>
      <w:r>
        <w:rPr>
          <w:color w:val="00007A"/>
        </w:rPr>
        <w:t xml:space="preserve"> tk</w:t>
      </w:r>
      <w:r>
        <w:rPr>
          <w:color w:val="000049"/>
        </w:rPr>
        <w:t xml:space="preserve"> add</w:t>
      </w:r>
      <w:r>
        <w:rPr>
          <w:color w:val="000044"/>
        </w:rPr>
        <w:t xml:space="preserve"> money</w:t>
      </w:r>
      <w:r>
        <w:rPr>
          <w:color w:val="550000"/>
        </w:rPr>
        <w:t xml:space="preserve"> korle</w:t>
      </w:r>
      <w:r>
        <w:rPr>
          <w:color w:val="000037"/>
        </w:rPr>
        <w:t xml:space="preserve"> ki</w:t>
      </w:r>
      <w:r>
        <w:rPr>
          <w:color w:val="00007A"/>
        </w:rPr>
        <w:t xml:space="preserve"> tk</w:t>
      </w:r>
      <w:r>
        <w:rPr>
          <w:color w:val="000047"/>
        </w:rPr>
        <w:t xml:space="preserve"> cash</w:t>
      </w:r>
      <w:r>
        <w:rPr>
          <w:color w:val="000049"/>
        </w:rPr>
        <w:t xml:space="preserve"> back</w:t>
      </w:r>
      <w:r>
        <w:rPr>
          <w:color w:val="00004F"/>
        </w:rPr>
        <w:t xml:space="preserve"> pabo</w:t>
      </w:r>
      <w:r>
        <w:br/>
      </w:r>
      <w:r>
        <w:rPr>
          <w:color w:val="000067"/>
        </w:rPr>
        <w:t xml:space="preserve"> অ্যাপে</w:t>
      </w:r>
      <w:r>
        <w:rPr>
          <w:color w:val="00004D"/>
        </w:rPr>
        <w:t xml:space="preserve"> নতুন</w:t>
      </w:r>
      <w:r>
        <w:rPr>
          <w:color w:val="000081"/>
        </w:rPr>
        <w:t xml:space="preserve"> লেনদেনে</w:t>
      </w:r>
      <w:r>
        <w:rPr>
          <w:color w:val="000029"/>
        </w:rPr>
        <w:t xml:space="preserve"> টাকা</w:t>
      </w:r>
      <w:r>
        <w:rPr>
          <w:color w:val="00006A"/>
        </w:rPr>
        <w:t xml:space="preserve"> অফারের</w:t>
      </w:r>
      <w:r>
        <w:rPr>
          <w:color w:val="000059"/>
        </w:rPr>
        <w:t xml:space="preserve"> বিস্তারিত</w:t>
      </w:r>
      <w:r>
        <w:rPr>
          <w:color w:val="660000"/>
        </w:rPr>
        <w:t xml:space="preserve"> বলুন</w:t>
      </w:r>
      <w:r>
        <w:br/>
      </w:r>
      <w:r>
        <w:rPr>
          <w:color w:val="000074"/>
        </w:rPr>
        <w:t xml:space="preserve"> টাকা</w:t>
      </w:r>
      <w:r>
        <w:rPr>
          <w:color w:val="00006E"/>
        </w:rPr>
        <w:t xml:space="preserve"> এড</w:t>
      </w:r>
      <w:r>
        <w:rPr>
          <w:color w:val="00005E"/>
        </w:rPr>
        <w:t xml:space="preserve"> মানি</w:t>
      </w:r>
      <w:r>
        <w:rPr>
          <w:color w:val="000058"/>
        </w:rPr>
        <w:t xml:space="preserve"> অফার</w:t>
      </w:r>
      <w:r>
        <w:rPr>
          <w:color w:val="3E0000"/>
        </w:rPr>
        <w:t xml:space="preserve"> কি</w:t>
      </w:r>
      <w:r>
        <w:rPr>
          <w:color w:val="000053"/>
        </w:rPr>
        <w:t xml:space="preserve"> আছে</w:t>
      </w:r>
      <w:r>
        <w:rPr>
          <w:color w:val="000074"/>
        </w:rPr>
        <w:t xml:space="preserve"> টাকা</w:t>
      </w:r>
      <w:r>
        <w:rPr>
          <w:color w:val="00006C"/>
        </w:rPr>
        <w:t xml:space="preserve"> বোনাস</w:t>
      </w:r>
      <w:r>
        <w:br/>
      </w:r>
      <w:r>
        <w:rPr>
          <w:color w:val="290000"/>
        </w:rPr>
        <w:t xml:space="preserve"> jante</w:t>
      </w:r>
      <w:r>
        <w:rPr>
          <w:color w:val="00003E"/>
        </w:rPr>
        <w:t xml:space="preserve"> chacchilam</w:t>
      </w:r>
      <w:r>
        <w:rPr>
          <w:color w:val="000048"/>
        </w:rPr>
        <w:t xml:space="preserve"> aarong</w:t>
      </w:r>
      <w:r>
        <w:rPr>
          <w:color w:val="00005A"/>
        </w:rPr>
        <w:t xml:space="preserve"> e</w:t>
      </w:r>
      <w:r>
        <w:rPr>
          <w:color w:val="000020"/>
        </w:rPr>
        <w:t xml:space="preserve"> cashback</w:t>
      </w:r>
      <w:r>
        <w:rPr>
          <w:color w:val="00001E"/>
        </w:rPr>
        <w:t xml:space="preserve"> offer</w:t>
      </w:r>
      <w:r>
        <w:rPr>
          <w:color w:val="00001F"/>
        </w:rPr>
        <w:t xml:space="preserve"> ta</w:t>
      </w:r>
      <w:r>
        <w:rPr>
          <w:color w:val="000018"/>
        </w:rPr>
        <w:t xml:space="preserve"> ki</w:t>
      </w:r>
      <w:r>
        <w:rPr>
          <w:color w:val="000041"/>
        </w:rPr>
        <w:t xml:space="preserve"> website</w:t>
      </w:r>
      <w:r>
        <w:rPr>
          <w:color w:val="00003D"/>
        </w:rPr>
        <w:t xml:space="preserve"> theke</w:t>
      </w:r>
      <w:r>
        <w:rPr>
          <w:color w:val="000047"/>
        </w:rPr>
        <w:t xml:space="preserve"> shopping</w:t>
      </w:r>
      <w:r>
        <w:rPr>
          <w:color w:val="000022"/>
        </w:rPr>
        <w:t xml:space="preserve"> kore</w:t>
      </w:r>
      <w:r>
        <w:rPr>
          <w:color w:val="00002A"/>
        </w:rPr>
        <w:t xml:space="preserve"> bkash</w:t>
      </w:r>
      <w:r>
        <w:rPr>
          <w:color w:val="00005A"/>
        </w:rPr>
        <w:t xml:space="preserve"> e</w:t>
      </w:r>
      <w:r>
        <w:rPr>
          <w:color w:val="00004F"/>
        </w:rPr>
        <w:t xml:space="preserve"> pay</w:t>
      </w:r>
      <w:r>
        <w:rPr>
          <w:color w:val="470000"/>
        </w:rPr>
        <w:t xml:space="preserve"> korlei</w:t>
      </w:r>
      <w:r>
        <w:rPr>
          <w:color w:val="000023"/>
        </w:rPr>
        <w:t xml:space="preserve"> pabo</w:t>
      </w:r>
      <w:r>
        <w:rPr>
          <w:color w:val="2D0000"/>
        </w:rPr>
        <w:t xml:space="preserve"> naki</w:t>
      </w:r>
      <w:r>
        <w:rPr>
          <w:color w:val="000043"/>
        </w:rPr>
        <w:t xml:space="preserve"> shop</w:t>
      </w:r>
      <w:r>
        <w:rPr>
          <w:color w:val="00003D"/>
        </w:rPr>
        <w:t xml:space="preserve"> theke</w:t>
      </w:r>
      <w:r>
        <w:rPr>
          <w:color w:val="00002A"/>
        </w:rPr>
        <w:t xml:space="preserve"> bkash</w:t>
      </w:r>
      <w:r>
        <w:rPr>
          <w:color w:val="00005A"/>
        </w:rPr>
        <w:t xml:space="preserve"> e</w:t>
      </w:r>
      <w:r>
        <w:rPr>
          <w:color w:val="00004F"/>
        </w:rPr>
        <w:t xml:space="preserve"> pay</w:t>
      </w:r>
      <w:r>
        <w:rPr>
          <w:color w:val="510000"/>
        </w:rPr>
        <w:t xml:space="preserve"> korleu</w:t>
      </w:r>
      <w:r>
        <w:rPr>
          <w:color w:val="000023"/>
        </w:rPr>
        <w:t xml:space="preserve"> pabo</w:t>
      </w:r>
      <w:r>
        <w:br/>
      </w:r>
      <w:r>
        <w:rPr>
          <w:color w:val="00006B"/>
        </w:rPr>
        <w:t xml:space="preserve"> শুক্রবারের</w:t>
      </w:r>
      <w:r>
        <w:rPr>
          <w:color w:val="000048"/>
        </w:rPr>
        <w:t xml:space="preserve"> অ্যাড</w:t>
      </w:r>
      <w:r>
        <w:rPr>
          <w:color w:val="00003A"/>
        </w:rPr>
        <w:t xml:space="preserve"> মানি</w:t>
      </w:r>
      <w:r>
        <w:rPr>
          <w:color w:val="000068"/>
        </w:rPr>
        <w:t xml:space="preserve"> অফারে</w:t>
      </w:r>
      <w:r>
        <w:rPr>
          <w:color w:val="760000"/>
        </w:rPr>
        <w:t xml:space="preserve"> কোন</w:t>
      </w:r>
      <w:r>
        <w:rPr>
          <w:color w:val="760000"/>
        </w:rPr>
        <w:t xml:space="preserve"> কোন</w:t>
      </w:r>
      <w:r>
        <w:rPr>
          <w:color w:val="000083"/>
        </w:rPr>
        <w:t xml:space="preserve"> ব্যাংকগুলো</w:t>
      </w:r>
      <w:r>
        <w:rPr>
          <w:color w:val="000033"/>
        </w:rPr>
        <w:t xml:space="preserve"> আছে</w:t>
      </w:r>
      <w:r>
        <w:br/>
      </w:r>
      <w:r>
        <w:rPr>
          <w:color w:val="000022"/>
        </w:rPr>
        <w:t xml:space="preserve"> বিকাশ</w:t>
      </w:r>
      <w:r>
        <w:rPr>
          <w:color w:val="000055"/>
        </w:rPr>
        <w:t xml:space="preserve"> এপ</w:t>
      </w:r>
      <w:r>
        <w:rPr>
          <w:color w:val="000050"/>
        </w:rPr>
        <w:t xml:space="preserve"> ব্যবহার</w:t>
      </w:r>
      <w:r>
        <w:rPr>
          <w:color w:val="360000"/>
        </w:rPr>
        <w:t xml:space="preserve"> করে</w:t>
      </w:r>
      <w:r>
        <w:rPr>
          <w:color w:val="000000"/>
        </w:rPr>
        <w:t xml:space="preserve"> ম</w:t>
      </w:r>
      <w:r>
        <w:rPr>
          <w:color w:val="00004C"/>
        </w:rPr>
        <w:t xml:space="preserve"> বার</w:t>
      </w:r>
      <w:r>
        <w:rPr>
          <w:color w:val="000024"/>
        </w:rPr>
        <w:t xml:space="preserve"> টাকা</w:t>
      </w:r>
      <w:r>
        <w:rPr>
          <w:color w:val="000051"/>
        </w:rPr>
        <w:t xml:space="preserve"> রিচাজ</w:t>
      </w:r>
      <w:r>
        <w:rPr>
          <w:color w:val="580000"/>
        </w:rPr>
        <w:t xml:space="preserve"> দিলে</w:t>
      </w:r>
      <w:r>
        <w:rPr>
          <w:color w:val="4E0000"/>
        </w:rPr>
        <w:t xml:space="preserve"> কি</w:t>
      </w:r>
      <w:r>
        <w:rPr>
          <w:color w:val="3D0000"/>
        </w:rPr>
        <w:t xml:space="preserve"> কোন</w:t>
      </w:r>
      <w:r>
        <w:rPr>
          <w:color w:val="000044"/>
        </w:rPr>
        <w:t xml:space="preserve"> বোনাস</w:t>
      </w:r>
      <w:r>
        <w:rPr>
          <w:color w:val="00004F"/>
        </w:rPr>
        <w:t xml:space="preserve"> পাওয়া</w:t>
      </w:r>
      <w:r>
        <w:rPr>
          <w:color w:val="000041"/>
        </w:rPr>
        <w:t xml:space="preserve"> যাবে</w:t>
      </w:r>
      <w:r>
        <w:rPr>
          <w:color w:val="4E0000"/>
        </w:rPr>
        <w:t xml:space="preserve"> কি</w:t>
      </w:r>
      <w:r>
        <w:br/>
      </w:r>
      <w:r>
        <w:rPr>
          <w:color w:val="270000"/>
        </w:rPr>
        <w:t xml:space="preserve"> আমি</w:t>
      </w:r>
      <w:r>
        <w:rPr>
          <w:color w:val="250000"/>
        </w:rPr>
        <w:t xml:space="preserve"> আগে</w:t>
      </w:r>
      <w:r>
        <w:rPr>
          <w:color w:val="2E0000"/>
        </w:rPr>
        <w:t xml:space="preserve"> অনেক</w:t>
      </w:r>
      <w:r>
        <w:rPr>
          <w:color w:val="000028"/>
        </w:rPr>
        <w:t xml:space="preserve"> বার</w:t>
      </w:r>
      <w:r>
        <w:rPr>
          <w:color w:val="000048"/>
        </w:rPr>
        <w:t xml:space="preserve"> ব্যাংক</w:t>
      </w:r>
      <w:r>
        <w:rPr>
          <w:color w:val="000017"/>
        </w:rPr>
        <w:t xml:space="preserve"> থেকে</w:t>
      </w:r>
      <w:r>
        <w:rPr>
          <w:color w:val="00003B"/>
        </w:rPr>
        <w:t xml:space="preserve"> টাকা</w:t>
      </w:r>
      <w:r>
        <w:rPr>
          <w:color w:val="00006F"/>
        </w:rPr>
        <w:t xml:space="preserve"> এড</w:t>
      </w:r>
      <w:r>
        <w:rPr>
          <w:color w:val="000060"/>
        </w:rPr>
        <w:t xml:space="preserve"> মানি</w:t>
      </w:r>
      <w:r>
        <w:rPr>
          <w:color w:val="230000"/>
        </w:rPr>
        <w:t xml:space="preserve"> করছি</w:t>
      </w:r>
      <w:r>
        <w:rPr>
          <w:color w:val="1A0000"/>
        </w:rPr>
        <w:t xml:space="preserve"> কিন্তু</w:t>
      </w:r>
      <w:r>
        <w:rPr>
          <w:color w:val="00003B"/>
        </w:rPr>
        <w:t xml:space="preserve"> টাকা</w:t>
      </w:r>
      <w:r>
        <w:rPr>
          <w:color w:val="00006F"/>
        </w:rPr>
        <w:t xml:space="preserve"> এড</w:t>
      </w:r>
      <w:r>
        <w:rPr>
          <w:color w:val="000060"/>
        </w:rPr>
        <w:t xml:space="preserve"> মানি</w:t>
      </w:r>
      <w:r>
        <w:rPr>
          <w:color w:val="410000"/>
        </w:rPr>
        <w:t xml:space="preserve"> করলে</w:t>
      </w:r>
      <w:r>
        <w:rPr>
          <w:color w:val="00003B"/>
        </w:rPr>
        <w:t xml:space="preserve"> টাকা</w:t>
      </w:r>
      <w:r>
        <w:rPr>
          <w:color w:val="00002A"/>
        </w:rPr>
        <w:t xml:space="preserve"> সাথে</w:t>
      </w:r>
      <w:r>
        <w:rPr>
          <w:color w:val="000033"/>
        </w:rPr>
        <w:t xml:space="preserve"> কুপন</w:t>
      </w:r>
      <w:r>
        <w:rPr>
          <w:color w:val="1B0000"/>
        </w:rPr>
        <w:t xml:space="preserve"> এই</w:t>
      </w:r>
      <w:r>
        <w:rPr>
          <w:color w:val="00003B"/>
        </w:rPr>
        <w:t xml:space="preserve"> অফার</w:t>
      </w:r>
      <w:r>
        <w:rPr>
          <w:color w:val="000020"/>
        </w:rPr>
        <w:t xml:space="preserve"> টা</w:t>
      </w:r>
      <w:r>
        <w:rPr>
          <w:color w:val="00002A"/>
        </w:rPr>
        <w:t xml:space="preserve"> নেই</w:t>
      </w:r>
      <w:r>
        <w:rPr>
          <w:color w:val="000000"/>
        </w:rPr>
        <w:t xml:space="preserve"> নাই</w:t>
      </w:r>
      <w:r>
        <w:rPr>
          <w:color w:val="270000"/>
        </w:rPr>
        <w:t xml:space="preserve"> আমি</w:t>
      </w:r>
      <w:r>
        <w:rPr>
          <w:color w:val="150000"/>
        </w:rPr>
        <w:t xml:space="preserve"> কি</w:t>
      </w:r>
      <w:r>
        <w:rPr>
          <w:color w:val="00001D"/>
        </w:rPr>
        <w:t xml:space="preserve"> এখন</w:t>
      </w:r>
      <w:r>
        <w:rPr>
          <w:color w:val="130000"/>
        </w:rPr>
        <w:t xml:space="preserve"> আমার</w:t>
      </w:r>
      <w:r>
        <w:rPr>
          <w:color w:val="00001E"/>
        </w:rPr>
        <w:t xml:space="preserve"> বিকাশে</w:t>
      </w:r>
      <w:r>
        <w:rPr>
          <w:color w:val="00003B"/>
        </w:rPr>
        <w:t xml:space="preserve"> অফার</w:t>
      </w:r>
      <w:r>
        <w:rPr>
          <w:color w:val="1D0000"/>
        </w:rPr>
        <w:t xml:space="preserve"> এর</w:t>
      </w:r>
      <w:r>
        <w:rPr>
          <w:color w:val="000048"/>
        </w:rPr>
        <w:t xml:space="preserve"> ব্যাংক</w:t>
      </w:r>
      <w:r>
        <w:rPr>
          <w:color w:val="000035"/>
        </w:rPr>
        <w:t xml:space="preserve"> তেকে</w:t>
      </w:r>
      <w:r>
        <w:rPr>
          <w:color w:val="00006F"/>
        </w:rPr>
        <w:t xml:space="preserve"> এড</w:t>
      </w:r>
      <w:r>
        <w:rPr>
          <w:color w:val="000060"/>
        </w:rPr>
        <w:t xml:space="preserve"> মানি</w:t>
      </w:r>
      <w:r>
        <w:rPr>
          <w:color w:val="410000"/>
        </w:rPr>
        <w:t xml:space="preserve"> করলে</w:t>
      </w:r>
      <w:r>
        <w:rPr>
          <w:color w:val="000024"/>
        </w:rPr>
        <w:t xml:space="preserve"> বোনাস</w:t>
      </w:r>
      <w:r>
        <w:rPr>
          <w:color w:val="000027"/>
        </w:rPr>
        <w:t xml:space="preserve"> পাব</w:t>
      </w:r>
      <w:r>
        <w:br/>
      </w:r>
      <w:r>
        <w:rPr>
          <w:color w:val="000050"/>
        </w:rPr>
        <w:t xml:space="preserve"> card</w:t>
      </w:r>
      <w:r>
        <w:rPr>
          <w:color w:val="00003E"/>
        </w:rPr>
        <w:t xml:space="preserve"> to</w:t>
      </w:r>
      <w:r>
        <w:rPr>
          <w:color w:val="00002C"/>
        </w:rPr>
        <w:t xml:space="preserve"> bkash</w:t>
      </w:r>
      <w:r>
        <w:rPr>
          <w:color w:val="00003B"/>
        </w:rPr>
        <w:t xml:space="preserve"> taka</w:t>
      </w:r>
      <w:r>
        <w:rPr>
          <w:color w:val="000044"/>
        </w:rPr>
        <w:t xml:space="preserve"> add</w:t>
      </w:r>
      <w:r>
        <w:rPr>
          <w:color w:val="000040"/>
        </w:rPr>
        <w:t xml:space="preserve"> money</w:t>
      </w:r>
      <w:r>
        <w:rPr>
          <w:color w:val="000061"/>
        </w:rPr>
        <w:t xml:space="preserve"> r</w:t>
      </w:r>
      <w:r>
        <w:rPr>
          <w:color w:val="00003F"/>
        </w:rPr>
        <w:t xml:space="preserve"> offer</w:t>
      </w:r>
      <w:r>
        <w:rPr>
          <w:color w:val="000040"/>
        </w:rPr>
        <w:t xml:space="preserve"> ta</w:t>
      </w:r>
      <w:r>
        <w:rPr>
          <w:color w:val="650000"/>
        </w:rPr>
        <w:t xml:space="preserve"> aktu</w:t>
      </w:r>
      <w:r>
        <w:rPr>
          <w:color w:val="6D0000"/>
        </w:rPr>
        <w:t xml:space="preserve"> bolben</w:t>
      </w:r>
      <w:r>
        <w:br/>
      </w:r>
      <w:r>
        <w:rPr>
          <w:color w:val="000054"/>
        </w:rPr>
        <w:t xml:space="preserve"> যারা</w:t>
      </w:r>
      <w:r>
        <w:rPr>
          <w:color w:val="000034"/>
        </w:rPr>
        <w:t xml:space="preserve"> টাকা</w:t>
      </w:r>
      <w:r>
        <w:rPr>
          <w:color w:val="000087"/>
        </w:rPr>
        <w:t xml:space="preserve"> এ্যাড</w:t>
      </w:r>
      <w:r>
        <w:rPr>
          <w:color w:val="000054"/>
        </w:rPr>
        <w:t xml:space="preserve"> মানি</w:t>
      </w:r>
      <w:r>
        <w:rPr>
          <w:color w:val="260000"/>
        </w:rPr>
        <w:t xml:space="preserve"> করে</w:t>
      </w:r>
      <w:r>
        <w:rPr>
          <w:color w:val="00002C"/>
        </w:rPr>
        <w:t xml:space="preserve"> ক্যাশ</w:t>
      </w:r>
      <w:r>
        <w:rPr>
          <w:color w:val="000032"/>
        </w:rPr>
        <w:t xml:space="preserve"> ব্যাক</w:t>
      </w:r>
      <w:r>
        <w:rPr>
          <w:color w:val="550000"/>
        </w:rPr>
        <w:t xml:space="preserve"> পেয়েছে</w:t>
      </w:r>
      <w:r>
        <w:rPr>
          <w:color w:val="4B0000"/>
        </w:rPr>
        <w:t xml:space="preserve"> তারা</w:t>
      </w:r>
      <w:r>
        <w:rPr>
          <w:color w:val="000037"/>
        </w:rPr>
        <w:t xml:space="preserve"> আবার</w:t>
      </w:r>
      <w:r>
        <w:rPr>
          <w:color w:val="000034"/>
        </w:rPr>
        <w:t xml:space="preserve"> টাকা</w:t>
      </w:r>
      <w:r>
        <w:rPr>
          <w:color w:val="000087"/>
        </w:rPr>
        <w:t xml:space="preserve"> এ্যাড</w:t>
      </w:r>
      <w:r>
        <w:rPr>
          <w:color w:val="000054"/>
        </w:rPr>
        <w:t xml:space="preserve"> মানি</w:t>
      </w:r>
      <w:r>
        <w:rPr>
          <w:color w:val="2A0000"/>
        </w:rPr>
        <w:t xml:space="preserve"> করলে</w:t>
      </w:r>
      <w:r>
        <w:rPr>
          <w:color w:val="000026"/>
        </w:rPr>
        <w:t xml:space="preserve"> ক্যাশব্যাক</w:t>
      </w:r>
      <w:r>
        <w:rPr>
          <w:color w:val="420000"/>
        </w:rPr>
        <w:t xml:space="preserve"> পাবে</w:t>
      </w:r>
      <w:r>
        <w:br/>
      </w:r>
      <w:r>
        <w:rPr>
          <w:color w:val="000058"/>
        </w:rPr>
        <w:t xml:space="preserve"> credit</w:t>
      </w:r>
      <w:r>
        <w:rPr>
          <w:color w:val="000080"/>
        </w:rPr>
        <w:t xml:space="preserve"> card</w:t>
      </w:r>
      <w:r>
        <w:rPr>
          <w:color w:val="000033"/>
        </w:rPr>
        <w:t xml:space="preserve"> theke</w:t>
      </w:r>
      <w:r>
        <w:rPr>
          <w:color w:val="000000"/>
        </w:rPr>
        <w:t xml:space="preserve"> -</w:t>
      </w:r>
      <w:r>
        <w:rPr>
          <w:color w:val="00005C"/>
        </w:rPr>
        <w:t xml:space="preserve"> tk</w:t>
      </w:r>
      <w:r>
        <w:rPr>
          <w:color w:val="000037"/>
        </w:rPr>
        <w:t xml:space="preserve"> add</w:t>
      </w:r>
      <w:r>
        <w:rPr>
          <w:color w:val="000033"/>
        </w:rPr>
        <w:t xml:space="preserve"> money</w:t>
      </w:r>
      <w:r>
        <w:rPr>
          <w:color w:val="400000"/>
        </w:rPr>
        <w:t xml:space="preserve"> korle</w:t>
      </w:r>
      <w:r>
        <w:rPr>
          <w:color w:val="00005C"/>
        </w:rPr>
        <w:t xml:space="preserve"> tk</w:t>
      </w:r>
      <w:r>
        <w:rPr>
          <w:color w:val="000035"/>
        </w:rPr>
        <w:t xml:space="preserve"> cash</w:t>
      </w:r>
      <w:r>
        <w:rPr>
          <w:color w:val="000037"/>
        </w:rPr>
        <w:t xml:space="preserve"> back</w:t>
      </w:r>
      <w:r>
        <w:rPr>
          <w:color w:val="00003B"/>
        </w:rPr>
        <w:t xml:space="preserve"> pabo</w:t>
      </w:r>
      <w:r>
        <w:rPr>
          <w:color w:val="000050"/>
        </w:rPr>
        <w:t xml:space="preserve"> janaben</w:t>
      </w:r>
      <w:r>
        <w:rPr>
          <w:color w:val="000000"/>
        </w:rPr>
        <w:t xml:space="preserve"> please</w:t>
      </w:r>
      <w:r>
        <w:rPr>
          <w:color w:val="000080"/>
        </w:rPr>
        <w:t xml:space="preserve"> card</w:t>
      </w:r>
      <w:r>
        <w:rPr>
          <w:color w:val="000032"/>
        </w:rPr>
        <w:t xml:space="preserve"> to</w:t>
      </w:r>
      <w:r>
        <w:rPr>
          <w:color w:val="000023"/>
        </w:rPr>
        <w:t xml:space="preserve"> bkash</w:t>
      </w:r>
      <w:r>
        <w:br/>
      </w:r>
      <w:r>
        <w:rPr>
          <w:color w:val="000069"/>
        </w:rPr>
        <w:t xml:space="preserve"> bcash</w:t>
      </w:r>
      <w:r>
        <w:rPr>
          <w:color w:val="2C0000"/>
        </w:rPr>
        <w:t xml:space="preserve"> a</w:t>
      </w:r>
      <w:r>
        <w:rPr>
          <w:color w:val="00005A"/>
        </w:rPr>
        <w:t xml:space="preserve"> tk</w:t>
      </w:r>
      <w:r>
        <w:rPr>
          <w:color w:val="320000"/>
        </w:rPr>
        <w:t xml:space="preserve"> er</w:t>
      </w:r>
      <w:r>
        <w:rPr>
          <w:color w:val="000062"/>
        </w:rPr>
        <w:t xml:space="preserve"> beshi</w:t>
      </w:r>
      <w:r>
        <w:rPr>
          <w:color w:val="000039"/>
        </w:rPr>
        <w:t xml:space="preserve"> bank</w:t>
      </w:r>
      <w:r>
        <w:rPr>
          <w:color w:val="000032"/>
        </w:rPr>
        <w:t xml:space="preserve"> theke</w:t>
      </w:r>
      <w:r>
        <w:rPr>
          <w:color w:val="000035"/>
        </w:rPr>
        <w:t xml:space="preserve"> add</w:t>
      </w:r>
      <w:r>
        <w:rPr>
          <w:color w:val="000032"/>
        </w:rPr>
        <w:t xml:space="preserve"> money</w:t>
      </w:r>
      <w:r>
        <w:rPr>
          <w:color w:val="3E0000"/>
        </w:rPr>
        <w:t xml:space="preserve"> korle</w:t>
      </w:r>
      <w:r>
        <w:rPr>
          <w:color w:val="00005A"/>
        </w:rPr>
        <w:t xml:space="preserve"> tk</w:t>
      </w:r>
      <w:r>
        <w:rPr>
          <w:color w:val="000034"/>
        </w:rPr>
        <w:t xml:space="preserve"> cashback</w:t>
      </w:r>
      <w:r>
        <w:rPr>
          <w:color w:val="000031"/>
        </w:rPr>
        <w:t xml:space="preserve"> offer</w:t>
      </w:r>
      <w:r>
        <w:rPr>
          <w:color w:val="000032"/>
        </w:rPr>
        <w:t xml:space="preserve"> ta</w:t>
      </w:r>
      <w:r>
        <w:rPr>
          <w:color w:val="000028"/>
        </w:rPr>
        <w:t xml:space="preserve"> ki</w:t>
      </w:r>
      <w:r>
        <w:rPr>
          <w:color w:val="000052"/>
        </w:rPr>
        <w:t xml:space="preserve"> chalu</w:t>
      </w:r>
      <w:r>
        <w:rPr>
          <w:color w:val="000000"/>
        </w:rPr>
        <w:t xml:space="preserve"> ase</w:t>
      </w:r>
      <w:r>
        <w:br/>
      </w:r>
      <w:r>
        <w:rPr>
          <w:color w:val="00007E"/>
        </w:rPr>
        <w:t xml:space="preserve"> taka</w:t>
      </w:r>
      <w:r>
        <w:rPr>
          <w:color w:val="000083"/>
        </w:rPr>
        <w:t xml:space="preserve"> ad</w:t>
      </w:r>
      <w:r>
        <w:rPr>
          <w:color w:val="000044"/>
        </w:rPr>
        <w:t xml:space="preserve"> money</w:t>
      </w:r>
      <w:r>
        <w:rPr>
          <w:color w:val="5A0000"/>
        </w:rPr>
        <w:t xml:space="preserve"> te</w:t>
      </w:r>
      <w:r>
        <w:rPr>
          <w:color w:val="00007E"/>
        </w:rPr>
        <w:t xml:space="preserve"> taka</w:t>
      </w:r>
      <w:r>
        <w:rPr>
          <w:color w:val="000089"/>
        </w:rPr>
        <w:t xml:space="preserve"> bonous</w:t>
      </w:r>
      <w:r>
        <w:br/>
      </w:r>
      <w:r>
        <w:rPr>
          <w:color w:val="00004F"/>
        </w:rPr>
        <w:t xml:space="preserve"> bank</w:t>
      </w:r>
      <w:r>
        <w:rPr>
          <w:color w:val="000043"/>
        </w:rPr>
        <w:t xml:space="preserve"> to</w:t>
      </w:r>
      <w:r>
        <w:rPr>
          <w:color w:val="00002F"/>
        </w:rPr>
        <w:t xml:space="preserve"> bkash</w:t>
      </w:r>
      <w:r>
        <w:rPr>
          <w:color w:val="000044"/>
        </w:rPr>
        <w:t xml:space="preserve"> offer</w:t>
      </w:r>
      <w:r>
        <w:rPr>
          <w:color w:val="000045"/>
        </w:rPr>
        <w:t xml:space="preserve"> ta</w:t>
      </w:r>
      <w:r>
        <w:rPr>
          <w:color w:val="000037"/>
        </w:rPr>
        <w:t xml:space="preserve"> ki</w:t>
      </w:r>
      <w:r>
        <w:rPr>
          <w:color w:val="000070"/>
        </w:rPr>
        <w:t xml:space="preserve"> akon</w:t>
      </w:r>
      <w:r>
        <w:rPr>
          <w:color w:val="650000"/>
        </w:rPr>
        <w:t xml:space="preserve"> o</w:t>
      </w:r>
      <w:r>
        <w:rPr>
          <w:color w:val="800000"/>
        </w:rPr>
        <w:t xml:space="preserve"> aca</w:t>
      </w:r>
      <w:r>
        <w:br/>
      </w:r>
      <w:r>
        <w:rPr>
          <w:color w:val="000056"/>
        </w:rPr>
        <w:t xml:space="preserve"> প্রতি</w:t>
      </w:r>
      <w:r>
        <w:rPr>
          <w:color w:val="000063"/>
        </w:rPr>
        <w:t xml:space="preserve"> শুক্রবারে</w:t>
      </w:r>
      <w:r>
        <w:rPr>
          <w:color w:val="00008A"/>
        </w:rPr>
        <w:t xml:space="preserve"> টাকাএড</w:t>
      </w:r>
      <w:r>
        <w:rPr>
          <w:color w:val="000059"/>
        </w:rPr>
        <w:t xml:space="preserve"> মানিতে</w:t>
      </w:r>
      <w:r>
        <w:rPr>
          <w:color w:val="000037"/>
        </w:rPr>
        <w:t xml:space="preserve"> ক্যাশব্যাক</w:t>
      </w:r>
      <w:r>
        <w:rPr>
          <w:color w:val="380000"/>
        </w:rPr>
        <w:t xml:space="preserve"> এর</w:t>
      </w:r>
      <w:r>
        <w:rPr>
          <w:color w:val="000058"/>
        </w:rPr>
        <w:t xml:space="preserve"> অফারটা</w:t>
      </w:r>
      <w:r>
        <w:rPr>
          <w:color w:val="280000"/>
        </w:rPr>
        <w:t xml:space="preserve"> কি</w:t>
      </w:r>
      <w:r>
        <w:rPr>
          <w:color w:val="460000"/>
        </w:rPr>
        <w:t xml:space="preserve"> এখনো</w:t>
      </w:r>
      <w:r>
        <w:rPr>
          <w:color w:val="000000"/>
        </w:rPr>
        <w:t xml:space="preserve"> আছে</w:t>
      </w:r>
      <w:r>
        <w:br/>
      </w:r>
      <w:r>
        <w:rPr>
          <w:color w:val="000000"/>
        </w:rPr>
        <w:t xml:space="preserve"> tk</w:t>
      </w:r>
      <w:r>
        <w:rPr>
          <w:color w:val="000057"/>
        </w:rPr>
        <w:t xml:space="preserve"> bank</w:t>
      </w:r>
      <w:r>
        <w:rPr>
          <w:color w:val="000049"/>
        </w:rPr>
        <w:t xml:space="preserve"> to</w:t>
      </w:r>
      <w:r>
        <w:rPr>
          <w:color w:val="000034"/>
        </w:rPr>
        <w:t xml:space="preserve"> bkash</w:t>
      </w:r>
      <w:r>
        <w:rPr>
          <w:color w:val="0000B5"/>
        </w:rPr>
        <w:t xml:space="preserve"> offerta</w:t>
      </w:r>
      <w:r>
        <w:rPr>
          <w:color w:val="000063"/>
        </w:rPr>
        <w:t xml:space="preserve"> ache</w:t>
      </w:r>
      <w:r>
        <w:rPr>
          <w:color w:val="000000"/>
        </w:rPr>
        <w:t xml:space="preserve"> ajke</w:t>
      </w:r>
      <w:r>
        <w:rPr>
          <w:color w:val="000000"/>
        </w:rPr>
        <w:t xml:space="preserve"> tk</w:t>
      </w:r>
      <w:r>
        <w:rPr>
          <w:color w:val="00004F"/>
        </w:rPr>
        <w:t xml:space="preserve"> cashback</w:t>
      </w:r>
      <w:r>
        <w:br/>
      </w:r>
      <w:r>
        <w:rPr>
          <w:color w:val="00007A"/>
        </w:rPr>
        <w:t xml:space="preserve"> friday</w:t>
      </w:r>
      <w:r>
        <w:rPr>
          <w:color w:val="000046"/>
        </w:rPr>
        <w:t xml:space="preserve"> tk</w:t>
      </w:r>
      <w:r>
        <w:rPr>
          <w:color w:val="000054"/>
        </w:rPr>
        <w:t xml:space="preserve"> add</w:t>
      </w:r>
      <w:r>
        <w:rPr>
          <w:color w:val="00004F"/>
        </w:rPr>
        <w:t xml:space="preserve"> money</w:t>
      </w:r>
      <w:r>
        <w:rPr>
          <w:color w:val="00002C"/>
        </w:rPr>
        <w:t xml:space="preserve"> kore</w:t>
      </w:r>
      <w:r>
        <w:rPr>
          <w:color w:val="000046"/>
        </w:rPr>
        <w:t xml:space="preserve"> tk</w:t>
      </w:r>
      <w:r>
        <w:rPr>
          <w:color w:val="000029"/>
        </w:rPr>
        <w:t xml:space="preserve"> cash</w:t>
      </w:r>
      <w:r>
        <w:rPr>
          <w:color w:val="00002A"/>
        </w:rPr>
        <w:t xml:space="preserve"> back</w:t>
      </w:r>
      <w:r>
        <w:rPr>
          <w:color w:val="00002D"/>
        </w:rPr>
        <w:t xml:space="preserve"> pabo</w:t>
      </w:r>
      <w:r>
        <w:rPr>
          <w:color w:val="3C0000"/>
        </w:rPr>
        <w:t xml:space="preserve"> je</w:t>
      </w:r>
      <w:r>
        <w:rPr>
          <w:color w:val="300000"/>
        </w:rPr>
        <w:t xml:space="preserve"> ai</w:t>
      </w:r>
      <w:r>
        <w:rPr>
          <w:color w:val="000054"/>
        </w:rPr>
        <w:t xml:space="preserve"> add</w:t>
      </w:r>
      <w:r>
        <w:rPr>
          <w:color w:val="00004F"/>
        </w:rPr>
        <w:t xml:space="preserve"> money</w:t>
      </w:r>
      <w:r>
        <w:rPr>
          <w:color w:val="00007A"/>
        </w:rPr>
        <w:t xml:space="preserve"> friday</w:t>
      </w:r>
      <w:r>
        <w:rPr>
          <w:color w:val="000050"/>
        </w:rPr>
        <w:t xml:space="preserve"> koy</w:t>
      </w:r>
      <w:r>
        <w:rPr>
          <w:color w:val="400000"/>
        </w:rPr>
        <w:t xml:space="preserve"> tar</w:t>
      </w:r>
      <w:r>
        <w:rPr>
          <w:color w:val="00004C"/>
        </w:rPr>
        <w:t xml:space="preserve"> moddhe</w:t>
      </w:r>
      <w:r>
        <w:rPr>
          <w:color w:val="270000"/>
        </w:rPr>
        <w:t xml:space="preserve"> korte</w:t>
      </w:r>
      <w:r>
        <w:rPr>
          <w:color w:val="000000"/>
        </w:rPr>
        <w:t xml:space="preserve"> hbe</w:t>
      </w:r>
      <w:r>
        <w:br/>
      </w:r>
      <w:r>
        <w:rPr>
          <w:color w:val="290000"/>
        </w:rPr>
        <w:t xml:space="preserve"> ami</w:t>
      </w:r>
      <w:r>
        <w:rPr>
          <w:color w:val="540000"/>
        </w:rPr>
        <w:t xml:space="preserve"> jodi</w:t>
      </w:r>
      <w:r>
        <w:rPr>
          <w:color w:val="00003C"/>
        </w:rPr>
        <w:t xml:space="preserve"> bank</w:t>
      </w:r>
      <w:r>
        <w:rPr>
          <w:color w:val="000034"/>
        </w:rPr>
        <w:t xml:space="preserve"> theke</w:t>
      </w:r>
      <w:r>
        <w:rPr>
          <w:color w:val="000024"/>
        </w:rPr>
        <w:t xml:space="preserve"> bkash</w:t>
      </w:r>
      <w:r>
        <w:rPr>
          <w:color w:val="000033"/>
        </w:rPr>
        <w:t xml:space="preserve"> e</w:t>
      </w:r>
      <w:r>
        <w:rPr>
          <w:color w:val="000061"/>
        </w:rPr>
        <w:t xml:space="preserve"> taka</w:t>
      </w:r>
      <w:r>
        <w:rPr>
          <w:color w:val="000036"/>
        </w:rPr>
        <w:t xml:space="preserve"> cash</w:t>
      </w:r>
      <w:r>
        <w:rPr>
          <w:color w:val="000044"/>
        </w:rPr>
        <w:t xml:space="preserve"> in</w:t>
      </w:r>
      <w:r>
        <w:rPr>
          <w:color w:val="510000"/>
        </w:rPr>
        <w:t xml:space="preserve"> kori</w:t>
      </w:r>
      <w:r>
        <w:rPr>
          <w:color w:val="5C0000"/>
        </w:rPr>
        <w:t xml:space="preserve"> tahole</w:t>
      </w:r>
      <w:r>
        <w:rPr>
          <w:color w:val="000061"/>
        </w:rPr>
        <w:t xml:space="preserve"> taka</w:t>
      </w:r>
      <w:r>
        <w:rPr>
          <w:color w:val="00002A"/>
        </w:rPr>
        <w:t xml:space="preserve"> ki</w:t>
      </w:r>
      <w:r>
        <w:rPr>
          <w:color w:val="00006B"/>
        </w:rPr>
        <w:t xml:space="preserve"> extra</w:t>
      </w:r>
      <w:r>
        <w:rPr>
          <w:color w:val="000000"/>
        </w:rPr>
        <w:t xml:space="preserve"> pabo</w:t>
      </w:r>
      <w:r>
        <w:br/>
      </w:r>
      <w:r>
        <w:rPr>
          <w:color w:val="000036"/>
        </w:rPr>
        <w:t xml:space="preserve"> tk</w:t>
      </w:r>
      <w:r>
        <w:rPr>
          <w:color w:val="000040"/>
        </w:rPr>
        <w:t xml:space="preserve"> add</w:t>
      </w:r>
      <w:r>
        <w:rPr>
          <w:color w:val="00003C"/>
        </w:rPr>
        <w:t xml:space="preserve"> money</w:t>
      </w:r>
      <w:r>
        <w:rPr>
          <w:color w:val="540000"/>
        </w:rPr>
        <w:t xml:space="preserve"> korar</w:t>
      </w:r>
      <w:r>
        <w:rPr>
          <w:color w:val="00006D"/>
        </w:rPr>
        <w:t xml:space="preserve"> pore</w:t>
      </w:r>
      <w:r>
        <w:rPr>
          <w:color w:val="000037"/>
        </w:rPr>
        <w:t xml:space="preserve"> taka</w:t>
      </w:r>
      <w:r>
        <w:rPr>
          <w:color w:val="00006B"/>
        </w:rPr>
        <w:t xml:space="preserve"> cashout</w:t>
      </w:r>
      <w:r>
        <w:rPr>
          <w:color w:val="4B0000"/>
        </w:rPr>
        <w:t xml:space="preserve"> korle</w:t>
      </w:r>
      <w:r>
        <w:rPr>
          <w:color w:val="000030"/>
        </w:rPr>
        <w:t xml:space="preserve"> ki</w:t>
      </w:r>
      <w:r>
        <w:rPr>
          <w:color w:val="000055"/>
        </w:rPr>
        <w:t xml:space="preserve"> bonus</w:t>
      </w:r>
      <w:r>
        <w:rPr>
          <w:color w:val="000045"/>
        </w:rPr>
        <w:t xml:space="preserve"> pabo</w:t>
      </w:r>
      <w:r>
        <w:br/>
      </w:r>
      <w:r>
        <w:rPr>
          <w:color w:val="000048"/>
        </w:rPr>
        <w:t xml:space="preserve"> শুক্রবারে</w:t>
      </w:r>
      <w:r>
        <w:rPr>
          <w:color w:val="330000"/>
        </w:rPr>
        <w:t xml:space="preserve"> যে</w:t>
      </w:r>
      <w:r>
        <w:rPr>
          <w:color w:val="00006F"/>
        </w:rPr>
        <w:t xml:space="preserve"> অ্যাড</w:t>
      </w:r>
      <w:r>
        <w:rPr>
          <w:color w:val="000041"/>
        </w:rPr>
        <w:t xml:space="preserve"> মানিতে</w:t>
      </w:r>
      <w:r>
        <w:rPr>
          <w:color w:val="000065"/>
        </w:rPr>
        <w:t xml:space="preserve"> বোনাস</w:t>
      </w:r>
      <w:r>
        <w:rPr>
          <w:color w:val="000047"/>
        </w:rPr>
        <w:t xml:space="preserve"> দেই</w:t>
      </w:r>
      <w:r>
        <w:rPr>
          <w:color w:val="360000"/>
        </w:rPr>
        <w:t xml:space="preserve"> আমি</w:t>
      </w:r>
      <w:r>
        <w:rPr>
          <w:color w:val="390000"/>
        </w:rPr>
        <w:t xml:space="preserve"> যদি</w:t>
      </w:r>
      <w:r>
        <w:rPr>
          <w:color w:val="000046"/>
        </w:rPr>
        <w:t xml:space="preserve"> ific</w:t>
      </w:r>
      <w:r>
        <w:rPr>
          <w:color w:val="00002C"/>
        </w:rPr>
        <w:t xml:space="preserve"> bank</w:t>
      </w:r>
      <w:r>
        <w:rPr>
          <w:color w:val="2C0000"/>
        </w:rPr>
        <w:t xml:space="preserve"> দিয়ে</w:t>
      </w:r>
      <w:r>
        <w:rPr>
          <w:color w:val="00006F"/>
        </w:rPr>
        <w:t xml:space="preserve"> অ্যাড</w:t>
      </w:r>
      <w:r>
        <w:rPr>
          <w:color w:val="00002C"/>
        </w:rPr>
        <w:t xml:space="preserve"> মানি</w:t>
      </w:r>
      <w:r>
        <w:rPr>
          <w:color w:val="370000"/>
        </w:rPr>
        <w:t xml:space="preserve"> করি</w:t>
      </w:r>
      <w:r>
        <w:rPr>
          <w:color w:val="3C0000"/>
        </w:rPr>
        <w:t xml:space="preserve"> তাহলে</w:t>
      </w:r>
      <w:r>
        <w:rPr>
          <w:color w:val="1D0000"/>
        </w:rPr>
        <w:t xml:space="preserve"> কি</w:t>
      </w:r>
      <w:r>
        <w:rPr>
          <w:color w:val="360000"/>
        </w:rPr>
        <w:t xml:space="preserve"> আমি</w:t>
      </w:r>
      <w:r>
        <w:rPr>
          <w:color w:val="000065"/>
        </w:rPr>
        <w:t xml:space="preserve"> বোনাস</w:t>
      </w:r>
      <w:r>
        <w:rPr>
          <w:color w:val="000000"/>
        </w:rPr>
        <w:t xml:space="preserve"> পাবো</w:t>
      </w:r>
      <w:r>
        <w:br/>
      </w:r>
      <w:r>
        <w:rPr>
          <w:color w:val="000000"/>
        </w:rPr>
        <w:t xml:space="preserve"> অভিনন্দন</w:t>
      </w:r>
      <w:r>
        <w:rPr>
          <w:color w:val="00004B"/>
        </w:rPr>
        <w:t xml:space="preserve"> ফেব্রুয়ারী</w:t>
      </w:r>
      <w:r>
        <w:rPr>
          <w:color w:val="00001E"/>
        </w:rPr>
        <w:t xml:space="preserve"> থেকে</w:t>
      </w:r>
      <w:r>
        <w:rPr>
          <w:color w:val="000056"/>
        </w:rPr>
        <w:t xml:space="preserve"> সেটেলমেন্ট</w:t>
      </w:r>
      <w:r>
        <w:rPr>
          <w:color w:val="000035"/>
        </w:rPr>
        <w:t xml:space="preserve"> চার্জ</w:t>
      </w:r>
      <w:r>
        <w:rPr>
          <w:color w:val="000025"/>
        </w:rPr>
        <w:t xml:space="preserve"> ক্যাশব্যাক</w:t>
      </w:r>
      <w:r>
        <w:rPr>
          <w:color w:val="000056"/>
        </w:rPr>
        <w:t xml:space="preserve"> ক্যাম্পেইনে</w:t>
      </w:r>
      <w:r>
        <w:rPr>
          <w:color w:val="480000"/>
        </w:rPr>
        <w:t xml:space="preserve"> আপনাকে</w:t>
      </w:r>
      <w:r>
        <w:rPr>
          <w:color w:val="00004C"/>
        </w:rPr>
        <w:t xml:space="preserve"> অন্তর্ভুক্ত</w:t>
      </w:r>
      <w:r>
        <w:rPr>
          <w:color w:val="290000"/>
        </w:rPr>
        <w:t xml:space="preserve"> করা</w:t>
      </w:r>
      <w:r>
        <w:rPr>
          <w:color w:val="000000"/>
        </w:rPr>
        <w:t xml:space="preserve"> হয়েছে</w:t>
      </w:r>
      <w:r>
        <w:rPr>
          <w:color w:val="000050"/>
        </w:rPr>
        <w:t xml:space="preserve"> ক্যাম্পেইন</w:t>
      </w:r>
      <w:r>
        <w:rPr>
          <w:color w:val="000053"/>
        </w:rPr>
        <w:t xml:space="preserve"> শেষের</w:t>
      </w:r>
      <w:r>
        <w:rPr>
          <w:color w:val="00003B"/>
        </w:rPr>
        <w:t xml:space="preserve"> তারিখ</w:t>
      </w:r>
      <w:r>
        <w:rPr>
          <w:color w:val="000000"/>
        </w:rPr>
        <w:t xml:space="preserve"> মে</w:t>
      </w:r>
      <w:r>
        <w:rPr>
          <w:color w:val="230000"/>
        </w:rPr>
        <w:t xml:space="preserve"> এই</w:t>
      </w:r>
      <w:r>
        <w:rPr>
          <w:color w:val="000030"/>
        </w:rPr>
        <w:t xml:space="preserve"> সম্পর্কে</w:t>
      </w:r>
      <w:r>
        <w:rPr>
          <w:color w:val="00004B"/>
        </w:rPr>
        <w:t xml:space="preserve"> যানতে</w:t>
      </w:r>
      <w:r>
        <w:rPr>
          <w:color w:val="000000"/>
        </w:rPr>
        <w:t xml:space="preserve"> চাচ্ছি</w:t>
      </w:r>
      <w:r>
        <w:br/>
      </w:r>
      <w:r>
        <w:rPr>
          <w:color w:val="000071"/>
        </w:rPr>
        <w:t xml:space="preserve"> tk</w:t>
      </w:r>
      <w:r>
        <w:rPr>
          <w:color w:val="000087"/>
        </w:rPr>
        <w:t xml:space="preserve"> add</w:t>
      </w:r>
      <w:r>
        <w:rPr>
          <w:color w:val="00007E"/>
        </w:rPr>
        <w:t xml:space="preserve"> money</w:t>
      </w:r>
      <w:r>
        <w:rPr>
          <w:color w:val="000071"/>
        </w:rPr>
        <w:t xml:space="preserve"> tk</w:t>
      </w:r>
      <w:r>
        <w:rPr>
          <w:color w:val="000085"/>
        </w:rPr>
        <w:t xml:space="preserve"> cashback</w:t>
      </w:r>
      <w:r>
        <w:br/>
      </w:r>
      <w:r>
        <w:rPr>
          <w:color w:val="000055"/>
        </w:rPr>
        <w:t xml:space="preserve"> টাকা</w:t>
      </w:r>
      <w:r>
        <w:rPr>
          <w:color w:val="000050"/>
        </w:rPr>
        <w:t xml:space="preserve"> এড</w:t>
      </w:r>
      <w:r>
        <w:rPr>
          <w:color w:val="000045"/>
        </w:rPr>
        <w:t xml:space="preserve"> মানি</w:t>
      </w:r>
      <w:r>
        <w:rPr>
          <w:color w:val="7E0000"/>
        </w:rPr>
        <w:t xml:space="preserve"> যেকোন</w:t>
      </w:r>
      <w:r>
        <w:rPr>
          <w:color w:val="00003F"/>
        </w:rPr>
        <w:t xml:space="preserve"> নাম্বারে</w:t>
      </w:r>
      <w:r>
        <w:rPr>
          <w:color w:val="6B0000"/>
        </w:rPr>
        <w:t xml:space="preserve"> করলেই</w:t>
      </w:r>
      <w:r>
        <w:rPr>
          <w:color w:val="000055"/>
        </w:rPr>
        <w:t xml:space="preserve"> টাকা</w:t>
      </w:r>
      <w:r>
        <w:rPr>
          <w:color w:val="00004F"/>
        </w:rPr>
        <w:t xml:space="preserve"> বোনাস</w:t>
      </w:r>
      <w:r>
        <w:rPr>
          <w:color w:val="00005B"/>
        </w:rPr>
        <w:t xml:space="preserve"> পাওয়া</w:t>
      </w:r>
      <w:r>
        <w:rPr>
          <w:color w:val="000000"/>
        </w:rPr>
        <w:t xml:space="preserve"> যাবে</w:t>
      </w:r>
      <w:r>
        <w:br/>
      </w:r>
      <w:r>
        <w:rPr>
          <w:color w:val="A20000"/>
        </w:rPr>
        <w:t xml:space="preserve"> ajk</w:t>
      </w:r>
      <w:r>
        <w:rPr>
          <w:color w:val="000041"/>
        </w:rPr>
        <w:t xml:space="preserve"> ki</w:t>
      </w:r>
      <w:r>
        <w:rPr>
          <w:color w:val="000000"/>
        </w:rPr>
        <w:t xml:space="preserve"> tk</w:t>
      </w:r>
      <w:r>
        <w:rPr>
          <w:color w:val="000057"/>
        </w:rPr>
        <w:t xml:space="preserve"> add</w:t>
      </w:r>
      <w:r>
        <w:rPr>
          <w:color w:val="000051"/>
        </w:rPr>
        <w:t xml:space="preserve"> money</w:t>
      </w:r>
      <w:r>
        <w:rPr>
          <w:color w:val="520000"/>
        </w:rPr>
        <w:t xml:space="preserve"> er</w:t>
      </w:r>
      <w:r>
        <w:rPr>
          <w:color w:val="000050"/>
        </w:rPr>
        <w:t xml:space="preserve"> offer</w:t>
      </w:r>
      <w:r>
        <w:rPr>
          <w:color w:val="000051"/>
        </w:rPr>
        <w:t xml:space="preserve"> ta</w:t>
      </w:r>
      <w:r>
        <w:rPr>
          <w:color w:val="000000"/>
        </w:rPr>
        <w:t xml:space="preserve"> ase</w:t>
      </w:r>
      <w:r>
        <w:br/>
      </w:r>
      <w:r>
        <w:rPr>
          <w:color w:val="000059"/>
        </w:rPr>
        <w:t xml:space="preserve"> শুক্রবারে</w:t>
      </w:r>
      <w:r>
        <w:rPr>
          <w:color w:val="000044"/>
        </w:rPr>
        <w:t xml:space="preserve"> টাকা</w:t>
      </w:r>
      <w:r>
        <w:rPr>
          <w:color w:val="000081"/>
        </w:rPr>
        <w:t xml:space="preserve"> এড</w:t>
      </w:r>
      <w:r>
        <w:rPr>
          <w:color w:val="000051"/>
        </w:rPr>
        <w:t xml:space="preserve"> মানিতে</w:t>
      </w:r>
      <w:r>
        <w:rPr>
          <w:color w:val="000044"/>
        </w:rPr>
        <w:t xml:space="preserve"> টাকা</w:t>
      </w:r>
      <w:r>
        <w:rPr>
          <w:color w:val="000032"/>
        </w:rPr>
        <w:t xml:space="preserve"> ক্যাশব্যাক</w:t>
      </w:r>
      <w:r>
        <w:rPr>
          <w:color w:val="000033"/>
        </w:rPr>
        <w:t xml:space="preserve"> অফার</w:t>
      </w:r>
      <w:r>
        <w:rPr>
          <w:color w:val="000037"/>
        </w:rPr>
        <w:t xml:space="preserve"> টা</w:t>
      </w:r>
      <w:r>
        <w:rPr>
          <w:color w:val="490000"/>
        </w:rPr>
        <w:t xml:space="preserve"> কি</w:t>
      </w:r>
      <w:r>
        <w:rPr>
          <w:color w:val="000000"/>
        </w:rPr>
        <w:t xml:space="preserve"> আছে</w:t>
      </w:r>
      <w:r>
        <w:rPr>
          <w:color w:val="000033"/>
        </w:rPr>
        <w:t xml:space="preserve"> এখন</w:t>
      </w:r>
      <w:r>
        <w:rPr>
          <w:color w:val="000081"/>
        </w:rPr>
        <w:t xml:space="preserve"> এড</w:t>
      </w:r>
      <w:r>
        <w:rPr>
          <w:color w:val="000037"/>
        </w:rPr>
        <w:t xml:space="preserve"> মানি</w:t>
      </w:r>
      <w:r>
        <w:rPr>
          <w:color w:val="380000"/>
        </w:rPr>
        <w:t xml:space="preserve"> করলে</w:t>
      </w:r>
      <w:r>
        <w:rPr>
          <w:color w:val="490000"/>
        </w:rPr>
        <w:t xml:space="preserve"> কি</w:t>
      </w:r>
      <w:r>
        <w:rPr>
          <w:color w:val="00004F"/>
        </w:rPr>
        <w:t xml:space="preserve"> অফারটা</w:t>
      </w:r>
      <w:r>
        <w:rPr>
          <w:color w:val="000000"/>
        </w:rPr>
        <w:t xml:space="preserve"> পাবো</w:t>
      </w:r>
      <w:r>
        <w:br/>
      </w:r>
      <w:r>
        <w:rPr>
          <w:color w:val="00009C"/>
        </w:rPr>
        <w:t xml:space="preserve"> fsibl</w:t>
      </w:r>
      <w:r>
        <w:rPr>
          <w:color w:val="00004E"/>
        </w:rPr>
        <w:t xml:space="preserve"> ব্যাংক</w:t>
      </w:r>
      <w:r>
        <w:rPr>
          <w:color w:val="000033"/>
        </w:rPr>
        <w:t xml:space="preserve"> থেকে</w:t>
      </w:r>
      <w:r>
        <w:rPr>
          <w:color w:val="00002A"/>
        </w:rPr>
        <w:t xml:space="preserve"> টাকা</w:t>
      </w:r>
      <w:r>
        <w:rPr>
          <w:color w:val="740000"/>
        </w:rPr>
        <w:t xml:space="preserve"> আনার</w:t>
      </w:r>
      <w:r>
        <w:rPr>
          <w:color w:val="000040"/>
        </w:rPr>
        <w:t xml:space="preserve"> অফার</w:t>
      </w:r>
      <w:r>
        <w:rPr>
          <w:color w:val="00006D"/>
        </w:rPr>
        <w:t xml:space="preserve"> জানান</w:t>
      </w:r>
      <w:r>
        <w:br/>
      </w:r>
      <w:r>
        <w:rPr>
          <w:color w:val="A30000"/>
        </w:rPr>
        <w:t xml:space="preserve"> ajk</w:t>
      </w:r>
      <w:r>
        <w:rPr>
          <w:color w:val="000000"/>
        </w:rPr>
        <w:t xml:space="preserve"> tk</w:t>
      </w:r>
      <w:r>
        <w:rPr>
          <w:color w:val="000057"/>
        </w:rPr>
        <w:t xml:space="preserve"> add</w:t>
      </w:r>
      <w:r>
        <w:rPr>
          <w:color w:val="000052"/>
        </w:rPr>
        <w:t xml:space="preserve"> money</w:t>
      </w:r>
      <w:r>
        <w:rPr>
          <w:color w:val="660000"/>
        </w:rPr>
        <w:t xml:space="preserve"> korle</w:t>
      </w:r>
      <w:r>
        <w:rPr>
          <w:color w:val="000000"/>
        </w:rPr>
        <w:t xml:space="preserve"> tk</w:t>
      </w:r>
      <w:r>
        <w:rPr>
          <w:color w:val="000073"/>
        </w:rPr>
        <w:t xml:space="preserve"> bonus</w:t>
      </w:r>
      <w:r>
        <w:rPr>
          <w:color w:val="000000"/>
        </w:rPr>
        <w:t xml:space="preserve"> pabo</w:t>
      </w:r>
      <w:r>
        <w:br/>
      </w:r>
      <w:r>
        <w:rPr>
          <w:color w:val="000025"/>
        </w:rPr>
        <w:t xml:space="preserve"> bkash</w:t>
      </w:r>
      <w:r>
        <w:rPr>
          <w:color w:val="6D0000"/>
        </w:rPr>
        <w:t xml:space="preserve"> er</w:t>
      </w:r>
      <w:r>
        <w:rPr>
          <w:color w:val="000054"/>
        </w:rPr>
        <w:t xml:space="preserve"> friday</w:t>
      </w:r>
      <w:r>
        <w:rPr>
          <w:color w:val="470000"/>
        </w:rPr>
        <w:t xml:space="preserve"> te</w:t>
      </w:r>
      <w:r>
        <w:rPr>
          <w:color w:val="00003E"/>
        </w:rPr>
        <w:t xml:space="preserve"> bank</w:t>
      </w:r>
      <w:r>
        <w:rPr>
          <w:color w:val="000036"/>
        </w:rPr>
        <w:t xml:space="preserve"> theke</w:t>
      </w:r>
      <w:r>
        <w:rPr>
          <w:color w:val="00003A"/>
        </w:rPr>
        <w:t xml:space="preserve"> add</w:t>
      </w:r>
      <w:r>
        <w:rPr>
          <w:color w:val="000036"/>
        </w:rPr>
        <w:t xml:space="preserve"> money</w:t>
      </w:r>
      <w:r>
        <w:rPr>
          <w:color w:val="430000"/>
        </w:rPr>
        <w:t xml:space="preserve"> korle</w:t>
      </w:r>
      <w:r>
        <w:rPr>
          <w:color w:val="000030"/>
        </w:rPr>
        <w:t xml:space="preserve"> tk</w:t>
      </w:r>
      <w:r>
        <w:rPr>
          <w:color w:val="000039"/>
        </w:rPr>
        <w:t xml:space="preserve"> cashback</w:t>
      </w:r>
      <w:r>
        <w:rPr>
          <w:color w:val="6D0000"/>
        </w:rPr>
        <w:t xml:space="preserve"> er</w:t>
      </w:r>
      <w:r>
        <w:rPr>
          <w:color w:val="000035"/>
        </w:rPr>
        <w:t xml:space="preserve"> offer</w:t>
      </w:r>
      <w:r>
        <w:rPr>
          <w:color w:val="000036"/>
        </w:rPr>
        <w:t xml:space="preserve"> ta</w:t>
      </w:r>
      <w:r>
        <w:rPr>
          <w:color w:val="00002B"/>
        </w:rPr>
        <w:t xml:space="preserve"> ki</w:t>
      </w:r>
      <w:r>
        <w:rPr>
          <w:color w:val="000059"/>
        </w:rPr>
        <w:t xml:space="preserve"> chalu</w:t>
      </w:r>
      <w:r>
        <w:rPr>
          <w:color w:val="000000"/>
        </w:rPr>
        <w:t xml:space="preserve"> ache</w:t>
      </w:r>
      <w:r>
        <w:br/>
      </w:r>
      <w:r>
        <w:rPr>
          <w:color w:val="660000"/>
        </w:rPr>
        <w:t xml:space="preserve"> aj</w:t>
      </w:r>
      <w:r>
        <w:rPr>
          <w:color w:val="000046"/>
        </w:rPr>
        <w:t xml:space="preserve"> bank</w:t>
      </w:r>
      <w:r>
        <w:rPr>
          <w:color w:val="000073"/>
        </w:rPr>
        <w:t xml:space="preserve"> hote</w:t>
      </w:r>
      <w:r>
        <w:rPr>
          <w:color w:val="00006E"/>
        </w:rPr>
        <w:t xml:space="preserve"> tk</w:t>
      </w:r>
      <w:r>
        <w:rPr>
          <w:color w:val="000041"/>
        </w:rPr>
        <w:t xml:space="preserve"> add</w:t>
      </w:r>
      <w:r>
        <w:rPr>
          <w:color w:val="00003D"/>
        </w:rPr>
        <w:t xml:space="preserve"> money</w:t>
      </w:r>
      <w:r>
        <w:rPr>
          <w:color w:val="4C0000"/>
        </w:rPr>
        <w:t xml:space="preserve"> korle</w:t>
      </w:r>
      <w:r>
        <w:rPr>
          <w:color w:val="000031"/>
        </w:rPr>
        <w:t xml:space="preserve"> ki</w:t>
      </w:r>
      <w:r>
        <w:rPr>
          <w:color w:val="00006E"/>
        </w:rPr>
        <w:t xml:space="preserve"> tk</w:t>
      </w:r>
      <w:r>
        <w:rPr>
          <w:color w:val="000056"/>
        </w:rPr>
        <w:t xml:space="preserve"> bonus</w:t>
      </w:r>
      <w:r>
        <w:rPr>
          <w:color w:val="000000"/>
        </w:rPr>
        <w:t xml:space="preserve"> pabo</w:t>
      </w:r>
      <w:r>
        <w:br/>
      </w:r>
      <w:r>
        <w:rPr>
          <w:color w:val="000019"/>
        </w:rPr>
        <w:t xml:space="preserve"> বিকাশ</w:t>
      </w:r>
      <w:r>
        <w:rPr>
          <w:color w:val="000020"/>
        </w:rPr>
        <w:t xml:space="preserve"> থেকে</w:t>
      </w:r>
      <w:r>
        <w:rPr>
          <w:color w:val="000044"/>
        </w:rPr>
        <w:t xml:space="preserve"> এডমানি</w:t>
      </w:r>
      <w:r>
        <w:rPr>
          <w:color w:val="3A0000"/>
        </w:rPr>
        <w:t xml:space="preserve"> তে</w:t>
      </w:r>
      <w:r>
        <w:rPr>
          <w:color w:val="00004E"/>
        </w:rPr>
        <w:t xml:space="preserve"> স্বপ্ন</w:t>
      </w:r>
      <w:r>
        <w:rPr>
          <w:color w:val="00005F"/>
        </w:rPr>
        <w:t xml:space="preserve"> ভাউচারের</w:t>
      </w:r>
      <w:r>
        <w:rPr>
          <w:color w:val="00002A"/>
        </w:rPr>
        <w:t xml:space="preserve"> একটা</w:t>
      </w:r>
      <w:r>
        <w:rPr>
          <w:color w:val="000028"/>
        </w:rPr>
        <w:t xml:space="preserve"> অফার</w:t>
      </w:r>
      <w:r>
        <w:rPr>
          <w:color w:val="700000"/>
        </w:rPr>
        <w:t xml:space="preserve"> ছিল</w:t>
      </w:r>
      <w:r>
        <w:rPr>
          <w:color w:val="000000"/>
        </w:rPr>
        <w:t xml:space="preserve"> না</w:t>
      </w:r>
      <w:r>
        <w:rPr>
          <w:color w:val="000038"/>
        </w:rPr>
        <w:t xml:space="preserve"> সেটা</w:t>
      </w:r>
      <w:r>
        <w:rPr>
          <w:color w:val="000026"/>
        </w:rPr>
        <w:t xml:space="preserve"> আছে</w:t>
      </w:r>
      <w:r>
        <w:rPr>
          <w:color w:val="000000"/>
        </w:rPr>
        <w:t xml:space="preserve"> আজ</w:t>
      </w:r>
      <w:r>
        <w:rPr>
          <w:color w:val="00005C"/>
        </w:rPr>
        <w:t xml:space="preserve"> অফারটার</w:t>
      </w:r>
      <w:r>
        <w:rPr>
          <w:color w:val="000051"/>
        </w:rPr>
        <w:t xml:space="preserve"> ডিটেইলস</w:t>
      </w:r>
      <w:r>
        <w:rPr>
          <w:color w:val="00003E"/>
        </w:rPr>
        <w:t xml:space="preserve"> দরকার</w:t>
      </w:r>
      <w:r>
        <w:rPr>
          <w:color w:val="700000"/>
        </w:rPr>
        <w:t xml:space="preserve"> ছিল</w:t>
      </w:r>
      <w:r>
        <w:br/>
      </w:r>
      <w:r>
        <w:rPr>
          <w:color w:val="000079"/>
        </w:rPr>
        <w:t xml:space="preserve"> শুক্রবারে</w:t>
      </w:r>
      <w:r>
        <w:rPr>
          <w:color w:val="00005D"/>
        </w:rPr>
        <w:t xml:space="preserve"> অ্যাড</w:t>
      </w:r>
      <w:r>
        <w:rPr>
          <w:color w:val="00004B"/>
        </w:rPr>
        <w:t xml:space="preserve"> মানি</w:t>
      </w:r>
      <w:r>
        <w:rPr>
          <w:color w:val="4C0000"/>
        </w:rPr>
        <w:t xml:space="preserve"> করলে</w:t>
      </w:r>
      <w:r>
        <w:rPr>
          <w:color w:val="000064"/>
        </w:rPr>
        <w:t xml:space="preserve"> টাকার</w:t>
      </w:r>
      <w:r>
        <w:rPr>
          <w:color w:val="000043"/>
        </w:rPr>
        <w:t xml:space="preserve"> ক্যাশব্যাক</w:t>
      </w:r>
      <w:r>
        <w:rPr>
          <w:color w:val="450000"/>
        </w:rPr>
        <w:t xml:space="preserve"> এর</w:t>
      </w:r>
      <w:r>
        <w:rPr>
          <w:color w:val="000045"/>
        </w:rPr>
        <w:t xml:space="preserve"> অফার</w:t>
      </w:r>
      <w:r>
        <w:rPr>
          <w:color w:val="00004B"/>
        </w:rPr>
        <w:t xml:space="preserve"> টা</w:t>
      </w:r>
      <w:r>
        <w:rPr>
          <w:color w:val="000000"/>
        </w:rPr>
        <w:t xml:space="preserve"> আছে</w:t>
      </w:r>
      <w:r>
        <w:br/>
      </w:r>
      <w:r>
        <w:rPr>
          <w:color w:val="440000"/>
        </w:rPr>
        <w:t xml:space="preserve"> i</w:t>
      </w:r>
      <w:r>
        <w:rPr>
          <w:color w:val="0000B0"/>
        </w:rPr>
        <w:t xml:space="preserve"> saw</w:t>
      </w:r>
      <w:r>
        <w:rPr>
          <w:color w:val="200000"/>
        </w:rPr>
        <w:t xml:space="preserve"> a</w:t>
      </w:r>
      <w:r>
        <w:rPr>
          <w:color w:val="000024"/>
        </w:rPr>
        <w:t xml:space="preserve"> offer</w:t>
      </w:r>
      <w:r>
        <w:rPr>
          <w:color w:val="00002A"/>
        </w:rPr>
        <w:t xml:space="preserve"> bank</w:t>
      </w:r>
      <w:r>
        <w:rPr>
          <w:color w:val="000023"/>
        </w:rPr>
        <w:t xml:space="preserve"> to</w:t>
      </w:r>
      <w:r>
        <w:rPr>
          <w:color w:val="000019"/>
        </w:rPr>
        <w:t xml:space="preserve"> bkash</w:t>
      </w:r>
      <w:r>
        <w:rPr>
          <w:color w:val="000027"/>
        </w:rPr>
        <w:t xml:space="preserve"> add</w:t>
      </w:r>
      <w:r>
        <w:rPr>
          <w:color w:val="000024"/>
        </w:rPr>
        <w:t xml:space="preserve"> money</w:t>
      </w:r>
      <w:r>
        <w:rPr>
          <w:color w:val="000000"/>
        </w:rPr>
        <w:t xml:space="preserve"> tk</w:t>
      </w:r>
      <w:r>
        <w:rPr>
          <w:color w:val="000000"/>
        </w:rPr>
        <w:t xml:space="preserve"> is</w:t>
      </w:r>
      <w:r>
        <w:rPr>
          <w:color w:val="3B0000"/>
        </w:rPr>
        <w:t xml:space="preserve"> that</w:t>
      </w:r>
      <w:r>
        <w:rPr>
          <w:color w:val="000052"/>
        </w:rPr>
        <w:t xml:space="preserve"> offee</w:t>
      </w:r>
      <w:r>
        <w:rPr>
          <w:color w:val="420000"/>
        </w:rPr>
        <w:t xml:space="preserve"> still</w:t>
      </w:r>
      <w:r>
        <w:rPr>
          <w:color w:val="000000"/>
        </w:rPr>
        <w:t xml:space="preserve"> available</w:t>
      </w:r>
      <w:r>
        <w:rPr>
          <w:color w:val="00002F"/>
        </w:rPr>
        <w:t xml:space="preserve"> in</w:t>
      </w:r>
      <w:r>
        <w:rPr>
          <w:color w:val="000038"/>
        </w:rPr>
        <w:t xml:space="preserve"> friday</w:t>
      </w:r>
      <w:r>
        <w:rPr>
          <w:color w:val="000000"/>
        </w:rPr>
        <w:t xml:space="preserve"> tk</w:t>
      </w:r>
      <w:r>
        <w:rPr>
          <w:color w:val="440000"/>
        </w:rPr>
        <w:t xml:space="preserve"> i</w:t>
      </w:r>
      <w:r>
        <w:rPr>
          <w:color w:val="0000B0"/>
        </w:rPr>
        <w:t xml:space="preserve"> saw</w:t>
      </w:r>
      <w:r>
        <w:br/>
      </w:r>
      <w:r>
        <w:rPr>
          <w:color w:val="00001A"/>
        </w:rPr>
        <w:t xml:space="preserve"> taka</w:t>
      </w:r>
      <w:r>
        <w:rPr>
          <w:color w:val="1A0000"/>
        </w:rPr>
        <w:t xml:space="preserve"> i</w:t>
      </w:r>
      <w:r>
        <w:rPr>
          <w:color w:val="00003A"/>
        </w:rPr>
        <w:t xml:space="preserve"> banking</w:t>
      </w:r>
      <w:r>
        <w:rPr>
          <w:color w:val="00003D"/>
        </w:rPr>
        <w:t xml:space="preserve"> add</w:t>
      </w:r>
      <w:r>
        <w:rPr>
          <w:color w:val="000039"/>
        </w:rPr>
        <w:t xml:space="preserve"> money</w:t>
      </w:r>
      <w:r>
        <w:rPr>
          <w:color w:val="00002E"/>
        </w:rPr>
        <w:t xml:space="preserve"> ki</w:t>
      </w:r>
      <w:r>
        <w:rPr>
          <w:color w:val="000073"/>
        </w:rPr>
        <w:t xml:space="preserve"> per</w:t>
      </w:r>
      <w:r>
        <w:rPr>
          <w:color w:val="000027"/>
        </w:rPr>
        <w:t xml:space="preserve"> bkash</w:t>
      </w:r>
      <w:r>
        <w:rPr>
          <w:color w:val="000040"/>
        </w:rPr>
        <w:t xml:space="preserve"> accounter</w:t>
      </w:r>
      <w:r>
        <w:rPr>
          <w:color w:val="4A0000"/>
        </w:rPr>
        <w:t xml:space="preserve"> jonno</w:t>
      </w:r>
      <w:r>
        <w:rPr>
          <w:color w:val="00002B"/>
        </w:rPr>
        <w:t xml:space="preserve"> bar</w:t>
      </w:r>
      <w:r>
        <w:rPr>
          <w:color w:val="2A0000"/>
        </w:rPr>
        <w:t xml:space="preserve"> naki</w:t>
      </w:r>
      <w:r>
        <w:rPr>
          <w:color w:val="000073"/>
        </w:rPr>
        <w:t xml:space="preserve"> per</w:t>
      </w:r>
      <w:r>
        <w:rPr>
          <w:color w:val="000042"/>
        </w:rPr>
        <w:t xml:space="preserve"> bank</w:t>
      </w:r>
      <w:r>
        <w:rPr>
          <w:color w:val="00002D"/>
        </w:rPr>
        <w:t xml:space="preserve"> account</w:t>
      </w:r>
      <w:r>
        <w:rPr>
          <w:color w:val="1C0000"/>
        </w:rPr>
        <w:t xml:space="preserve"> er</w:t>
      </w:r>
      <w:r>
        <w:rPr>
          <w:color w:val="4A0000"/>
        </w:rPr>
        <w:t xml:space="preserve"> jonno</w:t>
      </w:r>
      <w:r>
        <w:rPr>
          <w:color w:val="00002B"/>
        </w:rPr>
        <w:t xml:space="preserve"> bar</w:t>
      </w:r>
      <w:r>
        <w:rPr>
          <w:color w:val="160000"/>
        </w:rPr>
        <w:t xml:space="preserve"> ami</w:t>
      </w:r>
      <w:r>
        <w:rPr>
          <w:color w:val="2E0000"/>
        </w:rPr>
        <w:t xml:space="preserve"> jodi</w:t>
      </w:r>
      <w:r>
        <w:rPr>
          <w:color w:val="00001C"/>
        </w:rPr>
        <w:t xml:space="preserve"> ta</w:t>
      </w:r>
      <w:r>
        <w:rPr>
          <w:color w:val="000027"/>
        </w:rPr>
        <w:t xml:space="preserve"> bkash</w:t>
      </w:r>
      <w:r>
        <w:rPr>
          <w:color w:val="00002D"/>
        </w:rPr>
        <w:t xml:space="preserve"> account</w:t>
      </w:r>
      <w:r>
        <w:rPr>
          <w:color w:val="00001C"/>
        </w:rPr>
        <w:t xml:space="preserve"> e</w:t>
      </w:r>
      <w:r>
        <w:rPr>
          <w:color w:val="00001C"/>
        </w:rPr>
        <w:t xml:space="preserve"> ta</w:t>
      </w:r>
      <w:r>
        <w:rPr>
          <w:color w:val="000042"/>
        </w:rPr>
        <w:t xml:space="preserve"> bank</w:t>
      </w:r>
      <w:r>
        <w:rPr>
          <w:color w:val="00001C"/>
        </w:rPr>
        <w:t xml:space="preserve"> theke</w:t>
      </w:r>
      <w:r>
        <w:rPr>
          <w:color w:val="00003D"/>
        </w:rPr>
        <w:t xml:space="preserve"> add</w:t>
      </w:r>
      <w:r>
        <w:rPr>
          <w:color w:val="000039"/>
        </w:rPr>
        <w:t xml:space="preserve"> money</w:t>
      </w:r>
      <w:r>
        <w:rPr>
          <w:color w:val="2C0000"/>
        </w:rPr>
        <w:t xml:space="preserve"> kori</w:t>
      </w:r>
      <w:r>
        <w:rPr>
          <w:color w:val="320000"/>
        </w:rPr>
        <w:t xml:space="preserve"> tahole</w:t>
      </w:r>
      <w:r>
        <w:rPr>
          <w:color w:val="00002E"/>
        </w:rPr>
        <w:t xml:space="preserve"> ki</w:t>
      </w:r>
      <w:r>
        <w:rPr>
          <w:color w:val="00001C"/>
        </w:rPr>
        <w:t xml:space="preserve"> ta</w:t>
      </w:r>
      <w:r>
        <w:rPr>
          <w:color w:val="4B0000"/>
        </w:rPr>
        <w:t xml:space="preserve"> tei</w:t>
      </w:r>
      <w:r>
        <w:rPr>
          <w:color w:val="000000"/>
        </w:rPr>
        <w:t xml:space="preserve"> +</w:t>
      </w:r>
      <w:r>
        <w:rPr>
          <w:color w:val="000000"/>
        </w:rPr>
        <w:t xml:space="preserve"> pabo</w:t>
      </w:r>
      <w:r>
        <w:br/>
      </w:r>
      <w:r>
        <w:rPr>
          <w:color w:val="000024"/>
        </w:rPr>
        <w:t xml:space="preserve"> bkash</w:t>
      </w:r>
      <w:r>
        <w:rPr>
          <w:color w:val="000033"/>
        </w:rPr>
        <w:t xml:space="preserve"> e</w:t>
      </w:r>
      <w:r>
        <w:rPr>
          <w:color w:val="000059"/>
        </w:rPr>
        <w:t xml:space="preserve"> link</w:t>
      </w:r>
      <w:r>
        <w:rPr>
          <w:color w:val="00003E"/>
        </w:rPr>
        <w:t xml:space="preserve"> kora</w:t>
      </w:r>
      <w:r>
        <w:rPr>
          <w:color w:val="000060"/>
        </w:rPr>
        <w:t xml:space="preserve"> ific</w:t>
      </w:r>
      <w:r>
        <w:rPr>
          <w:color w:val="000029"/>
        </w:rPr>
        <w:t xml:space="preserve"> account</w:t>
      </w:r>
      <w:r>
        <w:rPr>
          <w:color w:val="000034"/>
        </w:rPr>
        <w:t xml:space="preserve"> theke</w:t>
      </w:r>
      <w:r>
        <w:rPr>
          <w:color w:val="540000"/>
        </w:rPr>
        <w:t xml:space="preserve"> jodi</w:t>
      </w:r>
      <w:r>
        <w:rPr>
          <w:color w:val="00002F"/>
        </w:rPr>
        <w:t xml:space="preserve"> tk</w:t>
      </w:r>
      <w:r>
        <w:rPr>
          <w:color w:val="000038"/>
        </w:rPr>
        <w:t xml:space="preserve"> add</w:t>
      </w:r>
      <w:r>
        <w:rPr>
          <w:color w:val="000034"/>
        </w:rPr>
        <w:t xml:space="preserve"> money</w:t>
      </w:r>
      <w:r>
        <w:rPr>
          <w:color w:val="510000"/>
        </w:rPr>
        <w:t xml:space="preserve"> kori</w:t>
      </w:r>
      <w:r>
        <w:rPr>
          <w:color w:val="5C0000"/>
        </w:rPr>
        <w:t xml:space="preserve"> tahole</w:t>
      </w:r>
      <w:r>
        <w:rPr>
          <w:color w:val="00002A"/>
        </w:rPr>
        <w:t xml:space="preserve"> ki</w:t>
      </w:r>
      <w:r>
        <w:rPr>
          <w:color w:val="00002F"/>
        </w:rPr>
        <w:t xml:space="preserve"> tk</w:t>
      </w:r>
      <w:r>
        <w:rPr>
          <w:color w:val="000037"/>
        </w:rPr>
        <w:t xml:space="preserve"> cashback</w:t>
      </w:r>
      <w:r>
        <w:rPr>
          <w:color w:val="000000"/>
        </w:rPr>
        <w:t xml:space="preserve"> pabo</w:t>
      </w:r>
      <w:r>
        <w:br/>
      </w:r>
      <w:r>
        <w:rPr>
          <w:color w:val="000054"/>
        </w:rPr>
        <w:t xml:space="preserve"> friday</w:t>
      </w:r>
      <w:r>
        <w:rPr>
          <w:color w:val="000026"/>
        </w:rPr>
        <w:t xml:space="preserve"> bkash</w:t>
      </w:r>
      <w:r>
        <w:rPr>
          <w:color w:val="000035"/>
        </w:rPr>
        <w:t xml:space="preserve"> e</w:t>
      </w:r>
      <w:r>
        <w:rPr>
          <w:color w:val="00003F"/>
        </w:rPr>
        <w:t xml:space="preserve"> bank</w:t>
      </w:r>
      <w:r>
        <w:rPr>
          <w:color w:val="000036"/>
        </w:rPr>
        <w:t xml:space="preserve"> theke</w:t>
      </w:r>
      <w:r>
        <w:rPr>
          <w:color w:val="00003A"/>
        </w:rPr>
        <w:t xml:space="preserve"> add</w:t>
      </w:r>
      <w:r>
        <w:rPr>
          <w:color w:val="000036"/>
        </w:rPr>
        <w:t xml:space="preserve"> money</w:t>
      </w:r>
      <w:r>
        <w:rPr>
          <w:color w:val="480000"/>
        </w:rPr>
        <w:t xml:space="preserve"> te</w:t>
      </w:r>
      <w:r>
        <w:rPr>
          <w:color w:val="000031"/>
        </w:rPr>
        <w:t xml:space="preserve"> tk</w:t>
      </w:r>
      <w:r>
        <w:rPr>
          <w:color w:val="000039"/>
        </w:rPr>
        <w:t xml:space="preserve"> cashback</w:t>
      </w:r>
      <w:r>
        <w:rPr>
          <w:color w:val="00007B"/>
        </w:rPr>
        <w:t xml:space="preserve"> offee</w:t>
      </w:r>
      <w:r>
        <w:rPr>
          <w:color w:val="000037"/>
        </w:rPr>
        <w:t xml:space="preserve"> ta</w:t>
      </w:r>
      <w:r>
        <w:rPr>
          <w:color w:val="00002C"/>
        </w:rPr>
        <w:t xml:space="preserve"> ki</w:t>
      </w:r>
      <w:r>
        <w:rPr>
          <w:color w:val="5D0000"/>
        </w:rPr>
        <w:t xml:space="preserve"> available</w:t>
      </w:r>
      <w:r>
        <w:rPr>
          <w:color w:val="000000"/>
        </w:rPr>
        <w:t xml:space="preserve"> ase</w:t>
      </w:r>
      <w:r>
        <w:br/>
      </w:r>
      <w:r>
        <w:rPr>
          <w:color w:val="00009A"/>
        </w:rPr>
        <w:t xml:space="preserve"> অগ্রনী</w:t>
      </w:r>
      <w:r>
        <w:rPr>
          <w:color w:val="00005C"/>
        </w:rPr>
        <w:t xml:space="preserve"> ব্যাংক</w:t>
      </w:r>
      <w:r>
        <w:rPr>
          <w:color w:val="00003C"/>
        </w:rPr>
        <w:t xml:space="preserve"> থেকে</w:t>
      </w:r>
      <w:r>
        <w:rPr>
          <w:color w:val="000000"/>
        </w:rPr>
        <w:t xml:space="preserve"> টাকা</w:t>
      </w:r>
      <w:r>
        <w:rPr>
          <w:color w:val="00008E"/>
        </w:rPr>
        <w:t xml:space="preserve"> আনলে</w:t>
      </w:r>
      <w:r>
        <w:rPr>
          <w:color w:val="360000"/>
        </w:rPr>
        <w:t xml:space="preserve"> কি</w:t>
      </w:r>
      <w:r>
        <w:rPr>
          <w:color w:val="00004A"/>
        </w:rPr>
        <w:t xml:space="preserve"> ক্যাশব্যাক</w:t>
      </w:r>
      <w:r>
        <w:rPr>
          <w:color w:val="000000"/>
        </w:rPr>
        <w:t xml:space="preserve"> পাবো</w:t>
      </w:r>
      <w:r>
        <w:br/>
      </w:r>
      <w:r>
        <w:rPr>
          <w:color w:val="00005E"/>
        </w:rPr>
        <w:t xml:space="preserve"> প্রতি</w:t>
      </w:r>
      <w:r>
        <w:rPr>
          <w:color w:val="000064"/>
        </w:rPr>
        <w:t xml:space="preserve"> শুক্রবার</w:t>
      </w:r>
      <w:r>
        <w:rPr>
          <w:color w:val="000029"/>
        </w:rPr>
        <w:t xml:space="preserve"> টাকা</w:t>
      </w:r>
      <w:r>
        <w:rPr>
          <w:color w:val="000068"/>
        </w:rPr>
        <w:t xml:space="preserve"> এডমানি</w:t>
      </w:r>
      <w:r>
        <w:rPr>
          <w:color w:val="00005A"/>
        </w:rPr>
        <w:t xml:space="preserve"> অফারটি</w:t>
      </w:r>
      <w:r>
        <w:rPr>
          <w:color w:val="2C0000"/>
        </w:rPr>
        <w:t xml:space="preserve"> কি</w:t>
      </w:r>
      <w:r>
        <w:rPr>
          <w:color w:val="000097"/>
        </w:rPr>
        <w:t xml:space="preserve"> এভেইলএবল</w:t>
      </w:r>
      <w:r>
        <w:rPr>
          <w:color w:val="000000"/>
        </w:rPr>
        <w:t xml:space="preserve"> আছে</w:t>
      </w:r>
      <w:r>
        <w:br/>
      </w:r>
      <w:r>
        <w:rPr>
          <w:color w:val="000059"/>
        </w:rPr>
        <w:t xml:space="preserve"> taka</w:t>
      </w:r>
      <w:r>
        <w:rPr>
          <w:color w:val="000067"/>
        </w:rPr>
        <w:t xml:space="preserve"> add</w:t>
      </w:r>
      <w:r>
        <w:rPr>
          <w:color w:val="000061"/>
        </w:rPr>
        <w:t xml:space="preserve"> money</w:t>
      </w:r>
      <w:r>
        <w:rPr>
          <w:color w:val="000060"/>
        </w:rPr>
        <w:t xml:space="preserve"> offer</w:t>
      </w:r>
      <w:r>
        <w:rPr>
          <w:color w:val="0000A5"/>
        </w:rPr>
        <w:t xml:space="preserve"> ekhn</w:t>
      </w:r>
      <w:r>
        <w:rPr>
          <w:color w:val="000000"/>
        </w:rPr>
        <w:t xml:space="preserve"> available</w:t>
      </w:r>
      <w:r>
        <w:br/>
      </w:r>
      <w:r>
        <w:rPr>
          <w:color w:val="000068"/>
        </w:rPr>
        <w:t xml:space="preserve"> টাকা</w:t>
      </w:r>
      <w:r>
        <w:rPr>
          <w:color w:val="0000BF"/>
        </w:rPr>
        <w:t xml:space="preserve"> ক্যাসআউটে</w:t>
      </w:r>
      <w:r>
        <w:rPr>
          <w:color w:val="000068"/>
        </w:rPr>
        <w:t xml:space="preserve"> টাকা</w:t>
      </w:r>
      <w:r>
        <w:rPr>
          <w:color w:val="000083"/>
        </w:rPr>
        <w:t xml:space="preserve"> ক্যাসব্যাক</w:t>
      </w:r>
      <w:r>
        <w:br/>
      </w:r>
      <w:r>
        <w:rPr>
          <w:color w:val="000042"/>
        </w:rPr>
        <w:t xml:space="preserve"> bank</w:t>
      </w:r>
      <w:r>
        <w:rPr>
          <w:color w:val="000057"/>
        </w:rPr>
        <w:t xml:space="preserve"> apps</w:t>
      </w:r>
      <w:r>
        <w:rPr>
          <w:color w:val="000039"/>
        </w:rPr>
        <w:t xml:space="preserve"> theke</w:t>
      </w:r>
      <w:r>
        <w:rPr>
          <w:color w:val="000028"/>
        </w:rPr>
        <w:t xml:space="preserve"> bkash</w:t>
      </w:r>
      <w:r>
        <w:rPr>
          <w:color w:val="00002D"/>
        </w:rPr>
        <w:t xml:space="preserve"> account</w:t>
      </w:r>
      <w:r>
        <w:rPr>
          <w:color w:val="330000"/>
        </w:rPr>
        <w:t xml:space="preserve"> a</w:t>
      </w:r>
      <w:r>
        <w:rPr>
          <w:color w:val="000033"/>
        </w:rPr>
        <w:t xml:space="preserve"> tk</w:t>
      </w:r>
      <w:r>
        <w:rPr>
          <w:color w:val="000047"/>
        </w:rPr>
        <w:t xml:space="preserve"> send</w:t>
      </w:r>
      <w:r>
        <w:rPr>
          <w:color w:val="00003A"/>
        </w:rPr>
        <w:t xml:space="preserve"> money</w:t>
      </w:r>
      <w:r>
        <w:rPr>
          <w:color w:val="480000"/>
        </w:rPr>
        <w:t xml:space="preserve"> korle</w:t>
      </w:r>
      <w:r>
        <w:rPr>
          <w:color w:val="00002E"/>
        </w:rPr>
        <w:t xml:space="preserve"> ki</w:t>
      </w:r>
      <w:r>
        <w:rPr>
          <w:color w:val="00008E"/>
        </w:rPr>
        <w:t xml:space="preserve"> chasback</w:t>
      </w:r>
      <w:r>
        <w:rPr>
          <w:color w:val="000042"/>
        </w:rPr>
        <w:t xml:space="preserve"> pabo</w:t>
      </w:r>
      <w:r>
        <w:br/>
      </w:r>
      <w:r>
        <w:rPr>
          <w:color w:val="000066"/>
        </w:rPr>
        <w:t xml:space="preserve"> টাকা</w:t>
      </w:r>
      <w:r>
        <w:rPr>
          <w:color w:val="000060"/>
        </w:rPr>
        <w:t xml:space="preserve"> এড</w:t>
      </w:r>
      <w:r>
        <w:rPr>
          <w:color w:val="000079"/>
        </w:rPr>
        <w:t xml:space="preserve"> মানিতে</w:t>
      </w:r>
      <w:r>
        <w:rPr>
          <w:color w:val="000066"/>
        </w:rPr>
        <w:t xml:space="preserve"> টাকা</w:t>
      </w:r>
      <w:r>
        <w:rPr>
          <w:color w:val="00004B"/>
        </w:rPr>
        <w:t xml:space="preserve"> ক্যাশব্যাক</w:t>
      </w:r>
      <w:r>
        <w:rPr>
          <w:color w:val="000070"/>
        </w:rPr>
        <w:t xml:space="preserve"> অফারটি</w:t>
      </w:r>
      <w:r>
        <w:rPr>
          <w:color w:val="360000"/>
        </w:rPr>
        <w:t xml:space="preserve"> কি</w:t>
      </w:r>
      <w:r>
        <w:rPr>
          <w:color w:val="5F0000"/>
        </w:rPr>
        <w:t xml:space="preserve"> এখনো</w:t>
      </w:r>
      <w:r>
        <w:rPr>
          <w:color w:val="000000"/>
        </w:rPr>
        <w:t xml:space="preserve"> আছে</w:t>
      </w:r>
      <w:r>
        <w:br/>
      </w:r>
      <w:r>
        <w:rPr>
          <w:color w:val="00003E"/>
        </w:rPr>
        <w:t xml:space="preserve"> টাকা</w:t>
      </w:r>
      <w:r>
        <w:rPr>
          <w:color w:val="00009C"/>
        </w:rPr>
        <w:t xml:space="preserve"> এডমানি</w:t>
      </w:r>
      <w:r>
        <w:rPr>
          <w:color w:val="00005D"/>
        </w:rPr>
        <w:t xml:space="preserve"> অফার</w:t>
      </w:r>
      <w:r>
        <w:rPr>
          <w:color w:val="000064"/>
        </w:rPr>
        <w:t xml:space="preserve"> টা</w:t>
      </w:r>
      <w:r>
        <w:rPr>
          <w:color w:val="420000"/>
        </w:rPr>
        <w:t xml:space="preserve"> কি</w:t>
      </w:r>
      <w:r>
        <w:rPr>
          <w:color w:val="730000"/>
        </w:rPr>
        <w:t xml:space="preserve"> এখনো</w:t>
      </w:r>
      <w:r>
        <w:rPr>
          <w:color w:val="000000"/>
        </w:rPr>
        <w:t xml:space="preserve"> আছে</w:t>
      </w:r>
      <w:r>
        <w:br/>
      </w:r>
      <w:r>
        <w:rPr>
          <w:color w:val="000077"/>
        </w:rPr>
        <w:t xml:space="preserve"> tk</w:t>
      </w:r>
      <w:r>
        <w:rPr>
          <w:color w:val="000047"/>
        </w:rPr>
        <w:t xml:space="preserve"> add</w:t>
      </w:r>
      <w:r>
        <w:rPr>
          <w:color w:val="000042"/>
        </w:rPr>
        <w:t xml:space="preserve"> money</w:t>
      </w:r>
      <w:r>
        <w:rPr>
          <w:color w:val="570000"/>
        </w:rPr>
        <w:t xml:space="preserve"> te</w:t>
      </w:r>
      <w:r>
        <w:rPr>
          <w:color w:val="000077"/>
        </w:rPr>
        <w:t xml:space="preserve"> tk</w:t>
      </w:r>
      <w:r>
        <w:rPr>
          <w:color w:val="00008E"/>
        </w:rPr>
        <w:t xml:space="preserve"> ofr</w:t>
      </w:r>
      <w:r>
        <w:rPr>
          <w:color w:val="000042"/>
        </w:rPr>
        <w:t xml:space="preserve"> ta</w:t>
      </w:r>
      <w:r>
        <w:rPr>
          <w:color w:val="000035"/>
        </w:rPr>
        <w:t xml:space="preserve"> ki</w:t>
      </w:r>
      <w:r>
        <w:rPr>
          <w:color w:val="00004D"/>
        </w:rPr>
        <w:t xml:space="preserve"> ase</w:t>
      </w:r>
      <w:r>
        <w:rPr>
          <w:color w:val="000000"/>
        </w:rPr>
        <w:t xml:space="preserve"> akono</w:t>
      </w:r>
      <w:r>
        <w:br/>
      </w:r>
      <w:r>
        <w:rPr>
          <w:color w:val="00003F"/>
        </w:rPr>
        <w:t xml:space="preserve"> কার্ড</w:t>
      </w:r>
      <w:r>
        <w:rPr>
          <w:color w:val="000028"/>
        </w:rPr>
        <w:t xml:space="preserve"> থেকে</w:t>
      </w:r>
      <w:r>
        <w:rPr>
          <w:color w:val="000034"/>
        </w:rPr>
        <w:t xml:space="preserve"> বিকাশে</w:t>
      </w:r>
      <w:r>
        <w:rPr>
          <w:color w:val="000043"/>
        </w:rPr>
        <w:t xml:space="preserve"> টাকা</w:t>
      </w:r>
      <w:r>
        <w:rPr>
          <w:color w:val="000044"/>
        </w:rPr>
        <w:t xml:space="preserve"> অ্যাড</w:t>
      </w:r>
      <w:r>
        <w:rPr>
          <w:color w:val="000036"/>
        </w:rPr>
        <w:t xml:space="preserve"> মানি</w:t>
      </w:r>
      <w:r>
        <w:rPr>
          <w:color w:val="380000"/>
        </w:rPr>
        <w:t xml:space="preserve"> করেছি</w:t>
      </w:r>
      <w:r>
        <w:rPr>
          <w:color w:val="000032"/>
        </w:rPr>
        <w:t xml:space="preserve"> এখন</w:t>
      </w:r>
      <w:r>
        <w:rPr>
          <w:color w:val="000076"/>
        </w:rPr>
        <w:t xml:space="preserve"> একুশ</w:t>
      </w:r>
      <w:r>
        <w:rPr>
          <w:color w:val="000043"/>
        </w:rPr>
        <w:t xml:space="preserve"> টাকা</w:t>
      </w:r>
      <w:r>
        <w:rPr>
          <w:color w:val="000031"/>
        </w:rPr>
        <w:t xml:space="preserve"> ক্যাশব্যাক</w:t>
      </w:r>
      <w:r>
        <w:rPr>
          <w:color w:val="00006C"/>
        </w:rPr>
        <w:t xml:space="preserve"> কতক্ষণ</w:t>
      </w:r>
      <w:r>
        <w:rPr>
          <w:color w:val="00004E"/>
        </w:rPr>
        <w:t xml:space="preserve"> পরে</w:t>
      </w:r>
      <w:r>
        <w:rPr>
          <w:color w:val="000042"/>
        </w:rPr>
        <w:t xml:space="preserve"> পাব</w:t>
      </w:r>
      <w:r>
        <w:br/>
      </w:r>
      <w:r>
        <w:rPr>
          <w:color w:val="000062"/>
        </w:rPr>
        <w:t xml:space="preserve"> ব্যাংক</w:t>
      </w:r>
      <w:r>
        <w:rPr>
          <w:color w:val="000040"/>
        </w:rPr>
        <w:t xml:space="preserve"> থেকে</w:t>
      </w:r>
      <w:r>
        <w:rPr>
          <w:color w:val="000035"/>
        </w:rPr>
        <w:t xml:space="preserve"> টাকা</w:t>
      </w:r>
      <w:r>
        <w:rPr>
          <w:color w:val="000050"/>
        </w:rPr>
        <w:t xml:space="preserve"> add</w:t>
      </w:r>
      <w:r>
        <w:rPr>
          <w:color w:val="00004B"/>
        </w:rPr>
        <w:t xml:space="preserve"> money</w:t>
      </w:r>
      <w:r>
        <w:rPr>
          <w:color w:val="500000"/>
        </w:rPr>
        <w:t xml:space="preserve"> এর</w:t>
      </w:r>
      <w:r>
        <w:rPr>
          <w:color w:val="00007D"/>
        </w:rPr>
        <w:t xml:space="preserve"> অফারটা</w:t>
      </w:r>
      <w:r>
        <w:rPr>
          <w:color w:val="760000"/>
        </w:rPr>
        <w:t xml:space="preserve"> বলেন</w:t>
      </w:r>
      <w:r>
        <w:br/>
      </w:r>
      <w:r>
        <w:rPr>
          <w:color w:val="000041"/>
        </w:rPr>
        <w:t xml:space="preserve"> tk</w:t>
      </w:r>
      <w:r>
        <w:rPr>
          <w:color w:val="00004D"/>
        </w:rPr>
        <w:t xml:space="preserve"> add</w:t>
      </w:r>
      <w:r>
        <w:rPr>
          <w:color w:val="000049"/>
        </w:rPr>
        <w:t xml:space="preserve"> money</w:t>
      </w:r>
      <w:r>
        <w:rPr>
          <w:color w:val="5B0000"/>
        </w:rPr>
        <w:t xml:space="preserve"> korle</w:t>
      </w:r>
      <w:r>
        <w:rPr>
          <w:color w:val="00003A"/>
        </w:rPr>
        <w:t xml:space="preserve"> ki</w:t>
      </w:r>
      <w:r>
        <w:rPr>
          <w:color w:val="00004B"/>
        </w:rPr>
        <w:t xml:space="preserve"> cash</w:t>
      </w:r>
      <w:r>
        <w:rPr>
          <w:color w:val="00004E"/>
        </w:rPr>
        <w:t xml:space="preserve"> back</w:t>
      </w:r>
      <w:r>
        <w:rPr>
          <w:color w:val="000067"/>
        </w:rPr>
        <w:t xml:space="preserve"> ace</w:t>
      </w:r>
      <w:r>
        <w:rPr>
          <w:color w:val="790000"/>
        </w:rPr>
        <w:t xml:space="preserve"> aj</w:t>
      </w:r>
      <w:r>
        <w:br/>
      </w:r>
      <w:r>
        <w:rPr>
          <w:color w:val="740000"/>
        </w:rPr>
        <w:t xml:space="preserve"> ajk</w:t>
      </w:r>
      <w:r>
        <w:rPr>
          <w:color w:val="000068"/>
        </w:rPr>
        <w:t xml:space="preserve"> tk</w:t>
      </w:r>
      <w:r>
        <w:rPr>
          <w:color w:val="00003E"/>
        </w:rPr>
        <w:t xml:space="preserve"> add</w:t>
      </w:r>
      <w:r>
        <w:rPr>
          <w:color w:val="00003A"/>
        </w:rPr>
        <w:t xml:space="preserve"> money</w:t>
      </w:r>
      <w:r>
        <w:rPr>
          <w:color w:val="990000"/>
        </w:rPr>
        <w:t xml:space="preserve"> krla</w:t>
      </w:r>
      <w:r>
        <w:rPr>
          <w:color w:val="000068"/>
        </w:rPr>
        <w:t xml:space="preserve"> tk</w:t>
      </w:r>
      <w:r>
        <w:rPr>
          <w:color w:val="00003D"/>
        </w:rPr>
        <w:t xml:space="preserve"> cashback</w:t>
      </w:r>
      <w:r>
        <w:rPr>
          <w:color w:val="00004C"/>
        </w:rPr>
        <w:t xml:space="preserve"> ache</w:t>
      </w:r>
      <w:r>
        <w:br/>
      </w:r>
      <w:r>
        <w:rPr>
          <w:color w:val="000000"/>
        </w:rPr>
        <w:t xml:space="preserve"> টাকা</w:t>
      </w:r>
      <w:r>
        <w:rPr>
          <w:color w:val="00006C"/>
        </w:rPr>
        <w:t xml:space="preserve"> এড</w:t>
      </w:r>
      <w:r>
        <w:rPr>
          <w:color w:val="00005D"/>
        </w:rPr>
        <w:t xml:space="preserve"> মানি</w:t>
      </w:r>
      <w:r>
        <w:rPr>
          <w:color w:val="00007E"/>
        </w:rPr>
        <w:t xml:space="preserve"> অফারটি</w:t>
      </w:r>
      <w:r>
        <w:rPr>
          <w:color w:val="900000"/>
        </w:rPr>
        <w:t xml:space="preserve"> রয়েছে</w:t>
      </w:r>
      <w:r>
        <w:rPr>
          <w:color w:val="000000"/>
        </w:rPr>
        <w:t xml:space="preserve"> আজ</w:t>
      </w:r>
      <w:r>
        <w:rPr>
          <w:color w:val="000000"/>
        </w:rPr>
        <w:t xml:space="preserve"> নাকি</w:t>
      </w:r>
      <w:r>
        <w:rPr>
          <w:color w:val="000056"/>
        </w:rPr>
        <w:t xml:space="preserve"> অফার</w:t>
      </w:r>
      <w:r>
        <w:rPr>
          <w:color w:val="000000"/>
        </w:rPr>
        <w:t xml:space="preserve"> শেষ</w:t>
      </w:r>
      <w:r>
        <w:br/>
      </w:r>
      <w:r>
        <w:rPr>
          <w:color w:val="000045"/>
        </w:rPr>
        <w:t xml:space="preserve"> tk</w:t>
      </w:r>
      <w:r>
        <w:rPr>
          <w:color w:val="000053"/>
        </w:rPr>
        <w:t xml:space="preserve"> add</w:t>
      </w:r>
      <w:r>
        <w:rPr>
          <w:color w:val="000000"/>
        </w:rPr>
        <w:t xml:space="preserve"> money</w:t>
      </w:r>
      <w:r>
        <w:rPr>
          <w:color w:val="530000"/>
        </w:rPr>
        <w:t xml:space="preserve"> এর</w:t>
      </w:r>
      <w:r>
        <w:rPr>
          <w:color w:val="000082"/>
        </w:rPr>
        <w:t xml:space="preserve"> অফারটা</w:t>
      </w:r>
      <w:r>
        <w:rPr>
          <w:color w:val="7A0000"/>
        </w:rPr>
        <w:t xml:space="preserve"> বলেন</w:t>
      </w:r>
      <w:r>
        <w:rPr>
          <w:color w:val="000077"/>
        </w:rPr>
        <w:t xml:space="preserve"> বিস্তারিত</w:t>
      </w:r>
      <w:r>
        <w:br/>
      </w:r>
      <w:r>
        <w:rPr>
          <w:color w:val="000067"/>
        </w:rPr>
        <w:t xml:space="preserve"> tk</w:t>
      </w:r>
      <w:r>
        <w:rPr>
          <w:color w:val="00007B"/>
        </w:rPr>
        <w:t xml:space="preserve"> add</w:t>
      </w:r>
      <w:r>
        <w:rPr>
          <w:color w:val="000073"/>
        </w:rPr>
        <w:t xml:space="preserve"> money</w:t>
      </w:r>
      <w:r>
        <w:rPr>
          <w:color w:val="000070"/>
        </w:rPr>
        <w:t xml:space="preserve"> to</w:t>
      </w:r>
      <w:r>
        <w:rPr>
          <w:color w:val="000072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4C0000"/>
        </w:rPr>
        <w:t xml:space="preserve"> আপনি</w:t>
      </w:r>
      <w:r>
        <w:rPr>
          <w:color w:val="00003C"/>
        </w:rPr>
        <w:t xml:space="preserve"> টাকা</w:t>
      </w:r>
      <w:r>
        <w:rPr>
          <w:color w:val="000044"/>
        </w:rPr>
        <w:t xml:space="preserve"> বা</w:t>
      </w:r>
      <w:r>
        <w:rPr>
          <w:color w:val="440000"/>
        </w:rPr>
        <w:t xml:space="preserve"> তার</w:t>
      </w:r>
      <w:r>
        <w:rPr>
          <w:color w:val="000064"/>
        </w:rPr>
        <w:t xml:space="preserve"> বেশী</w:t>
      </w:r>
      <w:r>
        <w:rPr>
          <w:color w:val="000038"/>
        </w:rPr>
        <w:t xml:space="preserve"> কার্ড</w:t>
      </w:r>
      <w:r>
        <w:rPr>
          <w:color w:val="540000"/>
        </w:rPr>
        <w:t xml:space="preserve"> অথবা</w:t>
      </w:r>
      <w:r>
        <w:rPr>
          <w:color w:val="000036"/>
        </w:rPr>
        <w:t xml:space="preserve"> ব্যাংক</w:t>
      </w:r>
      <w:r>
        <w:rPr>
          <w:color w:val="000024"/>
        </w:rPr>
        <w:t xml:space="preserve"> একাউন্ট</w:t>
      </w:r>
      <w:r>
        <w:rPr>
          <w:color w:val="000024"/>
        </w:rPr>
        <w:t xml:space="preserve"> থেকে</w:t>
      </w:r>
      <w:r>
        <w:rPr>
          <w:color w:val="00001C"/>
        </w:rPr>
        <w:t xml:space="preserve"> বিকাশ</w:t>
      </w:r>
      <w:r>
        <w:rPr>
          <w:color w:val="000037"/>
        </w:rPr>
        <w:t xml:space="preserve"> একাউন্টে</w:t>
      </w:r>
      <w:r>
        <w:rPr>
          <w:color w:val="00003D"/>
        </w:rPr>
        <w:t xml:space="preserve"> অ্যাড</w:t>
      </w:r>
      <w:r>
        <w:rPr>
          <w:color w:val="000030"/>
        </w:rPr>
        <w:t xml:space="preserve"> মানি</w:t>
      </w:r>
      <w:r>
        <w:rPr>
          <w:color w:val="310000"/>
        </w:rPr>
        <w:t xml:space="preserve"> করলে</w:t>
      </w:r>
      <w:r>
        <w:rPr>
          <w:color w:val="000056"/>
        </w:rPr>
        <w:t xml:space="preserve"> পাচ্ছেন</w:t>
      </w:r>
      <w:r>
        <w:rPr>
          <w:color w:val="00003C"/>
        </w:rPr>
        <w:t xml:space="preserve"> টাকা</w:t>
      </w:r>
      <w:r>
        <w:rPr>
          <w:color w:val="000000"/>
        </w:rPr>
        <w:t xml:space="preserve"> ক্যাশব্যাক</w:t>
      </w:r>
      <w:r>
        <w:br/>
      </w:r>
      <w:r>
        <w:rPr>
          <w:color w:val="000090"/>
        </w:rPr>
        <w:t xml:space="preserve"> শুক্রবারের</w:t>
      </w:r>
      <w:r>
        <w:rPr>
          <w:color w:val="000057"/>
        </w:rPr>
        <w:t xml:space="preserve"> ব্যাংক</w:t>
      </w:r>
      <w:r>
        <w:rPr>
          <w:color w:val="000039"/>
        </w:rPr>
        <w:t xml:space="preserve"> থেকে</w:t>
      </w:r>
      <w:r>
        <w:rPr>
          <w:color w:val="00005A"/>
        </w:rPr>
        <w:t xml:space="preserve"> এড</w:t>
      </w:r>
      <w:r>
        <w:rPr>
          <w:color w:val="00004E"/>
        </w:rPr>
        <w:t xml:space="preserve"> মানি</w:t>
      </w:r>
      <w:r>
        <w:rPr>
          <w:color w:val="000059"/>
        </w:rPr>
        <w:t xml:space="preserve"> বোনাস</w:t>
      </w:r>
      <w:r>
        <w:rPr>
          <w:color w:val="330000"/>
        </w:rPr>
        <w:t xml:space="preserve"> কি</w:t>
      </w:r>
      <w:r>
        <w:rPr>
          <w:color w:val="590000"/>
        </w:rPr>
        <w:t xml:space="preserve"> এখনো</w:t>
      </w:r>
      <w:r>
        <w:rPr>
          <w:color w:val="000000"/>
        </w:rPr>
        <w:t xml:space="preserve"> আছে</w:t>
      </w:r>
      <w:r>
        <w:br/>
      </w:r>
      <w:r>
        <w:rPr>
          <w:color w:val="000000"/>
        </w:rPr>
        <w:t xml:space="preserve"> -</w:t>
      </w:r>
      <w:r>
        <w:rPr>
          <w:color w:val="00004D"/>
        </w:rPr>
        <w:t xml:space="preserve"> add</w:t>
      </w:r>
      <w:r>
        <w:rPr>
          <w:color w:val="00008B"/>
        </w:rPr>
        <w:t xml:space="preserve"> mone</w:t>
      </w:r>
      <w:r>
        <w:rPr>
          <w:color w:val="5B0000"/>
        </w:rPr>
        <w:t xml:space="preserve"> korle</w:t>
      </w:r>
      <w:r>
        <w:rPr>
          <w:color w:val="00004B"/>
        </w:rPr>
        <w:t xml:space="preserve"> cash</w:t>
      </w:r>
      <w:r>
        <w:rPr>
          <w:color w:val="00004E"/>
        </w:rPr>
        <w:t xml:space="preserve"> back</w:t>
      </w:r>
      <w:r>
        <w:rPr>
          <w:color w:val="000048"/>
        </w:rPr>
        <w:t xml:space="preserve"> offer</w:t>
      </w:r>
      <w:r>
        <w:rPr>
          <w:color w:val="00005F"/>
        </w:rPr>
        <w:t xml:space="preserve"> ache</w:t>
      </w:r>
      <w:r>
        <w:rPr>
          <w:color w:val="000047"/>
        </w:rPr>
        <w:t xml:space="preserve"> e</w:t>
      </w:r>
      <w:r>
        <w:br/>
      </w:r>
      <w:r>
        <w:rPr>
          <w:color w:val="00009F"/>
        </w:rPr>
        <w:t xml:space="preserve"> friday</w:t>
      </w:r>
      <w:r>
        <w:rPr>
          <w:color w:val="00006D"/>
        </w:rPr>
        <w:t xml:space="preserve"> add</w:t>
      </w:r>
      <w:r>
        <w:rPr>
          <w:color w:val="000066"/>
        </w:rPr>
        <w:t xml:space="preserve"> money</w:t>
      </w:r>
      <w:r>
        <w:rPr>
          <w:color w:val="000065"/>
        </w:rPr>
        <w:t xml:space="preserve"> offer</w:t>
      </w:r>
      <w:r>
        <w:rPr>
          <w:color w:val="000052"/>
        </w:rPr>
        <w:t xml:space="preserve"> ki</w:t>
      </w:r>
      <w:r>
        <w:rPr>
          <w:color w:val="000000"/>
        </w:rPr>
        <w:t xml:space="preserve"> ase</w:t>
      </w:r>
      <w:r>
        <w:br/>
      </w:r>
      <w:r>
        <w:rPr>
          <w:color w:val="00005A"/>
        </w:rPr>
        <w:t xml:space="preserve"> আজ</w:t>
      </w:r>
      <w:r>
        <w:rPr>
          <w:color w:val="00003D"/>
        </w:rPr>
        <w:t xml:space="preserve"> বিকাশে</w:t>
      </w:r>
      <w:r>
        <w:rPr>
          <w:color w:val="830000"/>
        </w:rPr>
        <w:t xml:space="preserve"> কোন</w:t>
      </w:r>
      <w:r>
        <w:rPr>
          <w:color w:val="830000"/>
        </w:rPr>
        <w:t xml:space="preserve"> কোন</w:t>
      </w:r>
      <w:r>
        <w:rPr>
          <w:color w:val="000048"/>
        </w:rPr>
        <w:t xml:space="preserve"> ব্যাংক</w:t>
      </w:r>
      <w:r>
        <w:rPr>
          <w:color w:val="00002F"/>
        </w:rPr>
        <w:t xml:space="preserve"> একাউন্ট</w:t>
      </w:r>
      <w:r>
        <w:rPr>
          <w:color w:val="00002F"/>
        </w:rPr>
        <w:t xml:space="preserve"> থেকে</w:t>
      </w:r>
      <w:r>
        <w:rPr>
          <w:color w:val="00004A"/>
        </w:rPr>
        <w:t xml:space="preserve"> এড</w:t>
      </w:r>
      <w:r>
        <w:rPr>
          <w:color w:val="000040"/>
        </w:rPr>
        <w:t xml:space="preserve"> মানি</w:t>
      </w:r>
      <w:r>
        <w:rPr>
          <w:color w:val="410000"/>
        </w:rPr>
        <w:t xml:space="preserve"> করলে</w:t>
      </w:r>
      <w:r>
        <w:rPr>
          <w:color w:val="000027"/>
        </w:rPr>
        <w:t xml:space="preserve"> টাকা</w:t>
      </w:r>
      <w:r>
        <w:rPr>
          <w:color w:val="00003A"/>
        </w:rPr>
        <w:t xml:space="preserve"> ক্যাশব্যাক</w:t>
      </w:r>
      <w:r>
        <w:rPr>
          <w:color w:val="000054"/>
        </w:rPr>
        <w:t xml:space="preserve"> পাওয়া</w:t>
      </w:r>
      <w:r>
        <w:rPr>
          <w:color w:val="000000"/>
        </w:rPr>
        <w:t xml:space="preserve"> যাবে</w:t>
      </w:r>
      <w:r>
        <w:br/>
      </w:r>
      <w:r>
        <w:rPr>
          <w:color w:val="000020"/>
        </w:rPr>
        <w:t xml:space="preserve"> বিকাশ</w:t>
      </w:r>
      <w:r>
        <w:rPr>
          <w:color w:val="00007F"/>
        </w:rPr>
        <w:t xml:space="preserve"> এডেড</w:t>
      </w:r>
      <w:r>
        <w:rPr>
          <w:color w:val="000038"/>
        </w:rPr>
        <w:t xml:space="preserve"> মানি</w:t>
      </w:r>
      <w:r>
        <w:rPr>
          <w:color w:val="720000"/>
        </w:rPr>
        <w:t xml:space="preserve"> করলে</w:t>
      </w:r>
      <w:r>
        <w:rPr>
          <w:color w:val="000022"/>
        </w:rPr>
        <w:t xml:space="preserve"> টাকা</w:t>
      </w:r>
      <w:r>
        <w:rPr>
          <w:color w:val="00003B"/>
        </w:rPr>
        <w:t xml:space="preserve"> ক্যাশ</w:t>
      </w:r>
      <w:r>
        <w:rPr>
          <w:color w:val="000042"/>
        </w:rPr>
        <w:t xml:space="preserve"> ব্যাক</w:t>
      </w:r>
      <w:r>
        <w:rPr>
          <w:color w:val="550000"/>
        </w:rPr>
        <w:t xml:space="preserve"> এইটা</w:t>
      </w:r>
      <w:r>
        <w:rPr>
          <w:color w:val="250000"/>
        </w:rPr>
        <w:t xml:space="preserve"> কি</w:t>
      </w:r>
      <w:r>
        <w:rPr>
          <w:color w:val="000058"/>
        </w:rPr>
        <w:t xml:space="preserve"> সোনালী</w:t>
      </w:r>
      <w:r>
        <w:rPr>
          <w:color w:val="00003F"/>
        </w:rPr>
        <w:t xml:space="preserve"> ব্যাংক</w:t>
      </w:r>
      <w:r>
        <w:rPr>
          <w:color w:val="000029"/>
        </w:rPr>
        <w:t xml:space="preserve"> থেকে</w:t>
      </w:r>
      <w:r>
        <w:rPr>
          <w:color w:val="720000"/>
        </w:rPr>
        <w:t xml:space="preserve"> করলে</w:t>
      </w:r>
      <w:r>
        <w:rPr>
          <w:color w:val="000000"/>
        </w:rPr>
        <w:t xml:space="preserve"> পাবো</w:t>
      </w:r>
      <w:r>
        <w:br/>
      </w:r>
      <w:r>
        <w:rPr>
          <w:color w:val="00001B"/>
        </w:rPr>
        <w:t xml:space="preserve"> বিকাশ</w:t>
      </w:r>
      <w:r>
        <w:rPr>
          <w:color w:val="000023"/>
        </w:rPr>
        <w:t xml:space="preserve"> একাউন্ট</w:t>
      </w:r>
      <w:r>
        <w:rPr>
          <w:color w:val="2D0000"/>
        </w:rPr>
        <w:t xml:space="preserve"> এ</w:t>
      </w:r>
      <w:r>
        <w:rPr>
          <w:color w:val="620000"/>
        </w:rPr>
        <w:t xml:space="preserve"> কখনো</w:t>
      </w:r>
      <w:r>
        <w:rPr>
          <w:color w:val="000035"/>
        </w:rPr>
        <w:t xml:space="preserve"> ব্যাংক</w:t>
      </w:r>
      <w:r>
        <w:rPr>
          <w:color w:val="000046"/>
        </w:rPr>
        <w:t xml:space="preserve"> থেকে</w:t>
      </w:r>
      <w:r>
        <w:rPr>
          <w:color w:val="620000"/>
        </w:rPr>
        <w:t xml:space="preserve"> কিংবা</w:t>
      </w:r>
      <w:r>
        <w:rPr>
          <w:color w:val="000053"/>
        </w:rPr>
        <w:t xml:space="preserve"> ডেবিট</w:t>
      </w:r>
      <w:r>
        <w:rPr>
          <w:color w:val="000037"/>
        </w:rPr>
        <w:t xml:space="preserve"> কার্ড</w:t>
      </w:r>
      <w:r>
        <w:rPr>
          <w:color w:val="000046"/>
        </w:rPr>
        <w:t xml:space="preserve"> থেকে</w:t>
      </w:r>
      <w:r>
        <w:rPr>
          <w:color w:val="000037"/>
        </w:rPr>
        <w:t xml:space="preserve"> এড</w:t>
      </w:r>
      <w:r>
        <w:rPr>
          <w:color w:val="00002F"/>
        </w:rPr>
        <w:t xml:space="preserve"> মানি</w:t>
      </w:r>
      <w:r>
        <w:rPr>
          <w:color w:val="000000"/>
        </w:rPr>
        <w:t xml:space="preserve"> করিনি</w:t>
      </w:r>
      <w:r>
        <w:rPr>
          <w:color w:val="1D0000"/>
        </w:rPr>
        <w:t xml:space="preserve"> আমি</w:t>
      </w:r>
      <w:r>
        <w:rPr>
          <w:color w:val="1F0000"/>
        </w:rPr>
        <w:t xml:space="preserve"> কি</w:t>
      </w:r>
      <w:r>
        <w:rPr>
          <w:color w:val="3A0000"/>
        </w:rPr>
        <w:t xml:space="preserve"> আপনাদের</w:t>
      </w:r>
      <w:r>
        <w:rPr>
          <w:color w:val="00004B"/>
        </w:rPr>
        <w:t xml:space="preserve"> অফারের</w:t>
      </w:r>
      <w:r>
        <w:rPr>
          <w:color w:val="000053"/>
        </w:rPr>
        <w:t xml:space="preserve"> আওতাভুক্ত</w:t>
      </w:r>
      <w:r>
        <w:br/>
      </w:r>
      <w:r>
        <w:rPr>
          <w:color w:val="340000"/>
        </w:rPr>
        <w:t xml:space="preserve"> আমি</w:t>
      </w:r>
      <w:r>
        <w:rPr>
          <w:color w:val="00009F"/>
        </w:rPr>
        <w:t xml:space="preserve"> শুক্রবারের</w:t>
      </w:r>
      <w:r>
        <w:rPr>
          <w:color w:val="000000"/>
        </w:rPr>
        <w:t xml:space="preserve"> টাকা</w:t>
      </w:r>
      <w:r>
        <w:rPr>
          <w:color w:val="000074"/>
        </w:rPr>
        <w:t xml:space="preserve"> অফারটি</w:t>
      </w:r>
      <w:r>
        <w:rPr>
          <w:color w:val="000065"/>
        </w:rPr>
        <w:t xml:space="preserve"> সম্পর্কে</w:t>
      </w:r>
      <w:r>
        <w:rPr>
          <w:color w:val="000056"/>
        </w:rPr>
        <w:t xml:space="preserve"> জানতে</w:t>
      </w:r>
      <w:r>
        <w:rPr>
          <w:color w:val="00004B"/>
        </w:rPr>
        <w:t xml:space="preserve"> চাই</w:t>
      </w:r>
      <w:r>
        <w:br/>
      </w:r>
      <w:r>
        <w:rPr>
          <w:color w:val="000086"/>
        </w:rPr>
        <w:t xml:space="preserve"> অ্যাকাউন্ট</w:t>
      </w:r>
      <w:r>
        <w:rPr>
          <w:color w:val="00001A"/>
        </w:rPr>
        <w:t xml:space="preserve"> থেকে</w:t>
      </w:r>
      <w:r>
        <w:rPr>
          <w:color w:val="00002C"/>
        </w:rPr>
        <w:t xml:space="preserve"> টাকা</w:t>
      </w:r>
      <w:r>
        <w:rPr>
          <w:color w:val="000023"/>
        </w:rPr>
        <w:t xml:space="preserve"> বিকাশে</w:t>
      </w:r>
      <w:r>
        <w:rPr>
          <w:color w:val="000048"/>
        </w:rPr>
        <w:t xml:space="preserve"> ট্রান্সফারে</w:t>
      </w:r>
      <w:r>
        <w:rPr>
          <w:color w:val="00002C"/>
        </w:rPr>
        <w:t xml:space="preserve"> টাকা</w:t>
      </w:r>
      <w:r>
        <w:rPr>
          <w:color w:val="2A0000"/>
        </w:rPr>
        <w:t xml:space="preserve"> যে</w:t>
      </w:r>
      <w:r>
        <w:rPr>
          <w:color w:val="000052"/>
        </w:rPr>
        <w:t xml:space="preserve"> বোনাস'টা</w:t>
      </w:r>
      <w:r>
        <w:rPr>
          <w:color w:val="00003E"/>
        </w:rPr>
        <w:t xml:space="preserve"> সেটি</w:t>
      </w:r>
      <w:r>
        <w:rPr>
          <w:color w:val="00002D"/>
        </w:rPr>
        <w:t xml:space="preserve"> পেতে</w:t>
      </w:r>
      <w:r>
        <w:rPr>
          <w:color w:val="000077"/>
        </w:rPr>
        <w:t xml:space="preserve"> নিজের</w:t>
      </w:r>
      <w:r>
        <w:rPr>
          <w:color w:val="000015"/>
        </w:rPr>
        <w:t xml:space="preserve"> বিকাশ</w:t>
      </w:r>
      <w:r>
        <w:rPr>
          <w:color w:val="000086"/>
        </w:rPr>
        <w:t xml:space="preserve"> অ্যাকাউন্ট</w:t>
      </w:r>
      <w:r>
        <w:rPr>
          <w:color w:val="2F0000"/>
        </w:rPr>
        <w:t xml:space="preserve"> ও</w:t>
      </w:r>
      <w:r>
        <w:rPr>
          <w:color w:val="000077"/>
        </w:rPr>
        <w:t xml:space="preserve"> নিজের</w:t>
      </w:r>
      <w:r>
        <w:rPr>
          <w:color w:val="000029"/>
        </w:rPr>
        <w:t xml:space="preserve"> ব্যাংক</w:t>
      </w:r>
      <w:r>
        <w:rPr>
          <w:color w:val="000086"/>
        </w:rPr>
        <w:t xml:space="preserve"> অ্যাকাউন্ট</w:t>
      </w:r>
      <w:r>
        <w:rPr>
          <w:color w:val="000022"/>
        </w:rPr>
        <w:t xml:space="preserve"> নাম্বার</w:t>
      </w:r>
      <w:r>
        <w:rPr>
          <w:color w:val="000031"/>
        </w:rPr>
        <w:t xml:space="preserve"> ব্যবহার</w:t>
      </w:r>
      <w:r>
        <w:rPr>
          <w:color w:val="1C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F0000"/>
        </w:rPr>
        <w:t xml:space="preserve"> ami</w:t>
      </w:r>
      <w:r>
        <w:rPr>
          <w:color w:val="110000"/>
        </w:rPr>
        <w:t xml:space="preserve"> amar</w:t>
      </w:r>
      <w:r>
        <w:rPr>
          <w:color w:val="000038"/>
        </w:rPr>
        <w:t xml:space="preserve"> payoneer</w:t>
      </w:r>
      <w:r>
        <w:rPr>
          <w:color w:val="520000"/>
        </w:rPr>
        <w:t xml:space="preserve"> er</w:t>
      </w:r>
      <w:r>
        <w:rPr>
          <w:color w:val="000025"/>
        </w:rPr>
        <w:t xml:space="preserve"> maddhome</w:t>
      </w:r>
      <w:r>
        <w:rPr>
          <w:color w:val="00000E"/>
        </w:rPr>
        <w:t xml:space="preserve"> bkash</w:t>
      </w:r>
      <w:r>
        <w:rPr>
          <w:color w:val="520000"/>
        </w:rPr>
        <w:t xml:space="preserve"> er</w:t>
      </w:r>
      <w:r>
        <w:rPr>
          <w:color w:val="000028"/>
        </w:rPr>
        <w:t xml:space="preserve"> remittance</w:t>
      </w:r>
      <w:r>
        <w:rPr>
          <w:color w:val="000053"/>
        </w:rPr>
        <w:t xml:space="preserve"> nia</w:t>
      </w:r>
      <w:r>
        <w:rPr>
          <w:color w:val="000032"/>
        </w:rPr>
        <w:t xml:space="preserve"> ashi</w:t>
      </w:r>
      <w:r>
        <w:rPr>
          <w:color w:val="000025"/>
        </w:rPr>
        <w:t xml:space="preserve"> apnara</w:t>
      </w:r>
      <w:r>
        <w:rPr>
          <w:color w:val="000031"/>
        </w:rPr>
        <w:t xml:space="preserve"> smartphone</w:t>
      </w:r>
      <w:r>
        <w:rPr>
          <w:color w:val="00006B"/>
        </w:rPr>
        <w:t xml:space="preserve"> prize</w:t>
      </w:r>
      <w:r>
        <w:rPr>
          <w:color w:val="520000"/>
        </w:rPr>
        <w:t xml:space="preserve"> er</w:t>
      </w:r>
      <w:r>
        <w:rPr>
          <w:color w:val="00001B"/>
        </w:rPr>
        <w:t xml:space="preserve"> ekta</w:t>
      </w:r>
      <w:r>
        <w:rPr>
          <w:color w:val="000014"/>
        </w:rPr>
        <w:t xml:space="preserve"> offer</w:t>
      </w:r>
      <w:r>
        <w:rPr>
          <w:color w:val="000035"/>
        </w:rPr>
        <w:t xml:space="preserve"> diasen</w:t>
      </w:r>
      <w:r>
        <w:rPr>
          <w:color w:val="270000"/>
        </w:rPr>
        <w:t xml:space="preserve"> ja</w:t>
      </w:r>
      <w:r>
        <w:rPr>
          <w:color w:val="1E0000"/>
        </w:rPr>
        <w:t xml:space="preserve"> age</w:t>
      </w:r>
      <w:r>
        <w:rPr>
          <w:color w:val="000038"/>
        </w:rPr>
        <w:t xml:space="preserve"> payoneer</w:t>
      </w:r>
      <w:r>
        <w:rPr>
          <w:color w:val="000028"/>
        </w:rPr>
        <w:t xml:space="preserve"> theke</w:t>
      </w:r>
      <w:r>
        <w:rPr>
          <w:color w:val="00002C"/>
        </w:rPr>
        <w:t xml:space="preserve"> nirdishto</w:t>
      </w:r>
      <w:r>
        <w:rPr>
          <w:color w:val="00002B"/>
        </w:rPr>
        <w:t xml:space="preserve"> poriman</w:t>
      </w:r>
      <w:r>
        <w:rPr>
          <w:color w:val="000012"/>
        </w:rPr>
        <w:t xml:space="preserve"> taka</w:t>
      </w:r>
      <w:r>
        <w:rPr>
          <w:color w:val="000053"/>
        </w:rPr>
        <w:t xml:space="preserve"> nia</w:t>
      </w:r>
      <w:r>
        <w:rPr>
          <w:color w:val="220000"/>
        </w:rPr>
        <w:t xml:space="preserve"> ashe</w:t>
      </w:r>
      <w:r>
        <w:rPr>
          <w:color w:val="000020"/>
        </w:rPr>
        <w:t xml:space="preserve"> take</w:t>
      </w:r>
      <w:r>
        <w:rPr>
          <w:color w:val="00006B"/>
        </w:rPr>
        <w:t xml:space="preserve"> prize</w:t>
      </w:r>
      <w:r>
        <w:rPr>
          <w:color w:val="00001E"/>
        </w:rPr>
        <w:t xml:space="preserve"> den</w:t>
      </w:r>
      <w:r>
        <w:rPr>
          <w:color w:val="1E0000"/>
        </w:rPr>
        <w:t xml:space="preserve"> apnader</w:t>
      </w:r>
      <w:r>
        <w:rPr>
          <w:color w:val="180000"/>
        </w:rPr>
        <w:t xml:space="preserve"> ai</w:t>
      </w:r>
      <w:r>
        <w:rPr>
          <w:color w:val="000020"/>
        </w:rPr>
        <w:t xml:space="preserve"> time</w:t>
      </w:r>
      <w:r>
        <w:rPr>
          <w:color w:val="000028"/>
        </w:rPr>
        <w:t xml:space="preserve"> kokhon</w:t>
      </w:r>
      <w:r>
        <w:rPr>
          <w:color w:val="000028"/>
        </w:rPr>
        <w:t xml:space="preserve"> theke</w:t>
      </w:r>
      <w:r>
        <w:rPr>
          <w:color w:val="00002F"/>
        </w:rPr>
        <w:t xml:space="preserve"> shuru</w:t>
      </w:r>
      <w:r>
        <w:rPr>
          <w:color w:val="1F0000"/>
        </w:rPr>
        <w:t xml:space="preserve"> hoi</w:t>
      </w:r>
      <w:r>
        <w:rPr>
          <w:color w:val="000033"/>
        </w:rPr>
        <w:t xml:space="preserve"> count</w:t>
      </w:r>
      <w:r>
        <w:rPr>
          <w:color w:val="520000"/>
        </w:rPr>
        <w:t xml:space="preserve"> er</w:t>
      </w:r>
      <w:r>
        <w:rPr>
          <w:color w:val="1A0000"/>
        </w:rPr>
        <w:t xml:space="preserve"> jonno</w:t>
      </w:r>
      <w:r>
        <w:br/>
      </w:r>
      <w:r>
        <w:rPr>
          <w:color w:val="4D0000"/>
        </w:rPr>
        <w:t xml:space="preserve"> আজই</w:t>
      </w:r>
      <w:r>
        <w:rPr>
          <w:color w:val="00004C"/>
        </w:rPr>
        <w:t xml:space="preserve"> বিকাশ-এ</w:t>
      </w:r>
      <w:r>
        <w:rPr>
          <w:color w:val="00002F"/>
        </w:rPr>
        <w:t xml:space="preserve"> অ্যাড</w:t>
      </w:r>
      <w:r>
        <w:rPr>
          <w:color w:val="000026"/>
        </w:rPr>
        <w:t xml:space="preserve"> মানি</w:t>
      </w:r>
      <w:r>
        <w:rPr>
          <w:color w:val="220000"/>
        </w:rPr>
        <w:t xml:space="preserve"> করে</w:t>
      </w:r>
      <w:r>
        <w:rPr>
          <w:color w:val="000050"/>
        </w:rPr>
        <w:t xml:space="preserve"> ফুডপান্ডায়</w:t>
      </w:r>
      <w:r>
        <w:rPr>
          <w:color w:val="00002B"/>
        </w:rPr>
        <w:t xml:space="preserve"> পেমেন্ট</w:t>
      </w:r>
      <w:r>
        <w:rPr>
          <w:color w:val="000000"/>
        </w:rPr>
        <w:t xml:space="preserve"> করুন</w:t>
      </w:r>
      <w:r>
        <w:rPr>
          <w:color w:val="000030"/>
        </w:rPr>
        <w:t xml:space="preserve"> আর</w:t>
      </w:r>
      <w:r>
        <w:rPr>
          <w:color w:val="000032"/>
        </w:rPr>
        <w:t xml:space="preserve"> সাথে</w:t>
      </w:r>
      <w:r>
        <w:rPr>
          <w:color w:val="000052"/>
        </w:rPr>
        <w:t xml:space="preserve"> pandamart-এ</w:t>
      </w:r>
      <w:r>
        <w:rPr>
          <w:color w:val="000000"/>
        </w:rPr>
        <w:t xml:space="preserve"> টাকা</w:t>
      </w:r>
      <w:r>
        <w:rPr>
          <w:color w:val="000035"/>
        </w:rPr>
        <w:t xml:space="preserve"> পর্যন্ত</w:t>
      </w:r>
      <w:r>
        <w:rPr>
          <w:color w:val="000000"/>
        </w:rPr>
        <w:t xml:space="preserve"> ডিসকাউন্ট</w:t>
      </w:r>
      <w:r>
        <w:rPr>
          <w:color w:val="000000"/>
        </w:rPr>
        <w:t xml:space="preserve"> টাকা</w:t>
      </w:r>
      <w:r>
        <w:rPr>
          <w:color w:val="000035"/>
        </w:rPr>
        <w:t xml:space="preserve"> বা</w:t>
      </w:r>
      <w:r>
        <w:rPr>
          <w:color w:val="00003A"/>
        </w:rPr>
        <w:t xml:space="preserve"> বেশি</w:t>
      </w:r>
      <w:r>
        <w:rPr>
          <w:color w:val="000050"/>
        </w:rPr>
        <w:t xml:space="preserve"> অর্ডারে</w:t>
      </w:r>
      <w:r>
        <w:rPr>
          <w:color w:val="000000"/>
        </w:rPr>
        <w:t xml:space="preserve"> বার</w:t>
      </w:r>
      <w:r>
        <w:rPr>
          <w:color w:val="000000"/>
        </w:rPr>
        <w:t xml:space="preserve"> কোড</w:t>
      </w:r>
      <w:r>
        <w:rPr>
          <w:color w:val="000000"/>
        </w:rPr>
        <w:t xml:space="preserve"> bkashmart</w:t>
      </w:r>
      <w:r>
        <w:rPr>
          <w:color w:val="420000"/>
        </w:rPr>
        <w:t xml:space="preserve"> tca</w:t>
      </w:r>
      <w:r>
        <w:rPr>
          <w:color w:val="330000"/>
        </w:rPr>
        <w:t xml:space="preserve"> eta</w:t>
      </w:r>
      <w:r>
        <w:rPr>
          <w:color w:val="00003D"/>
        </w:rPr>
        <w:t xml:space="preserve"> kar</w:t>
      </w:r>
      <w:r>
        <w:rPr>
          <w:color w:val="2A0000"/>
        </w:rPr>
        <w:t xml:space="preserve"> jonno</w:t>
      </w:r>
      <w:r>
        <w:br/>
      </w:r>
      <w:r>
        <w:rPr>
          <w:color w:val="000067"/>
        </w:rPr>
        <w:t xml:space="preserve"> ব্যংক</w:t>
      </w:r>
      <w:r>
        <w:rPr>
          <w:color w:val="00002A"/>
        </w:rPr>
        <w:t xml:space="preserve"> একাউন্ট</w:t>
      </w:r>
      <w:r>
        <w:rPr>
          <w:color w:val="000054"/>
        </w:rPr>
        <w:t xml:space="preserve"> থেকে</w:t>
      </w:r>
      <w:r>
        <w:rPr>
          <w:color w:val="000059"/>
        </w:rPr>
        <w:t xml:space="preserve"> এডমানি</w:t>
      </w:r>
      <w:r>
        <w:rPr>
          <w:color w:val="3A0000"/>
        </w:rPr>
        <w:t xml:space="preserve"> করলে</w:t>
      </w:r>
      <w:r>
        <w:rPr>
          <w:color w:val="000023"/>
        </w:rPr>
        <w:t xml:space="preserve"> টাকা</w:t>
      </w:r>
      <w:r>
        <w:rPr>
          <w:color w:val="00005D"/>
        </w:rPr>
        <w:t xml:space="preserve"> কেশবেক</w:t>
      </w:r>
      <w:r>
        <w:rPr>
          <w:color w:val="3A0000"/>
        </w:rPr>
        <w:t xml:space="preserve"> কোন</w:t>
      </w:r>
      <w:r>
        <w:rPr>
          <w:color w:val="000063"/>
        </w:rPr>
        <w:t xml:space="preserve"> সময়</w:t>
      </w:r>
      <w:r>
        <w:rPr>
          <w:color w:val="000054"/>
        </w:rPr>
        <w:t xml:space="preserve"> থেকে</w:t>
      </w:r>
      <w:r>
        <w:rPr>
          <w:color w:val="000067"/>
        </w:rPr>
        <w:t xml:space="preserve"> শুরু</w:t>
      </w:r>
      <w:r>
        <w:br/>
      </w:r>
      <w:r>
        <w:rPr>
          <w:color w:val="3A0000"/>
        </w:rPr>
        <w:t xml:space="preserve"> আমার</w:t>
      </w:r>
      <w:r>
        <w:rPr>
          <w:color w:val="000038"/>
        </w:rPr>
        <w:t xml:space="preserve"> বিকাশ</w:t>
      </w:r>
      <w:r>
        <w:rPr>
          <w:color w:val="0000BD"/>
        </w:rPr>
        <w:t xml:space="preserve"> নাম্বারটিতে</w:t>
      </w:r>
      <w:r>
        <w:rPr>
          <w:color w:val="400000"/>
        </w:rPr>
        <w:t xml:space="preserve"> কি</w:t>
      </w:r>
      <w:r>
        <w:rPr>
          <w:color w:val="640000"/>
        </w:rPr>
        <w:t xml:space="preserve"> কোন</w:t>
      </w:r>
      <w:r>
        <w:rPr>
          <w:color w:val="00005A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1E0000"/>
        </w:rPr>
        <w:t xml:space="preserve"> আমি</w:t>
      </w:r>
      <w:r>
        <w:rPr>
          <w:color w:val="200000"/>
        </w:rPr>
        <w:t xml:space="preserve"> কি</w:t>
      </w:r>
      <w:r>
        <w:rPr>
          <w:color w:val="00001C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6B"/>
        </w:rPr>
        <w:t xml:space="preserve"> universal</w:t>
      </w:r>
      <w:r>
        <w:rPr>
          <w:color w:val="00006B"/>
        </w:rPr>
        <w:t xml:space="preserve"> cardiac</w:t>
      </w:r>
      <w:r>
        <w:rPr>
          <w:color w:val="000068"/>
        </w:rPr>
        <w:t xml:space="preserve"> hospital</w:t>
      </w:r>
      <w:r>
        <w:rPr>
          <w:color w:val="2F0000"/>
        </w:rPr>
        <w:t xml:space="preserve"> এ</w:t>
      </w:r>
      <w:r>
        <w:rPr>
          <w:color w:val="000000"/>
        </w:rPr>
        <w:t xml:space="preserve"> লক্ষ</w:t>
      </w:r>
      <w:r>
        <w:rPr>
          <w:color w:val="000000"/>
        </w:rPr>
        <w:t xml:space="preserve"> হাজার</w:t>
      </w:r>
      <w:r>
        <w:rPr>
          <w:color w:val="00001E"/>
        </w:rPr>
        <w:t xml:space="preserve"> টাকা</w:t>
      </w:r>
      <w:r>
        <w:rPr>
          <w:color w:val="00005C"/>
        </w:rPr>
        <w:t xml:space="preserve"> প্রেমেন্ট</w:t>
      </w:r>
      <w:r>
        <w:rPr>
          <w:color w:val="320000"/>
        </w:rPr>
        <w:t xml:space="preserve"> করলে</w:t>
      </w:r>
      <w:r>
        <w:rPr>
          <w:color w:val="3A0000"/>
        </w:rPr>
        <w:t xml:space="preserve"> কোনো</w:t>
      </w:r>
      <w:r>
        <w:rPr>
          <w:color w:val="000034"/>
        </w:rPr>
        <w:t xml:space="preserve"> ক্যাশ</w:t>
      </w:r>
      <w:r>
        <w:rPr>
          <w:color w:val="00003A"/>
        </w:rPr>
        <w:t xml:space="preserve"> ব্যাক</w:t>
      </w:r>
      <w:r>
        <w:rPr>
          <w:color w:val="000034"/>
        </w:rPr>
        <w:t xml:space="preserve"> পাবো</w:t>
      </w:r>
      <w:r>
        <w:br/>
      </w:r>
      <w:r>
        <w:rPr>
          <w:color w:val="000052"/>
        </w:rPr>
        <w:t xml:space="preserve"> add</w:t>
      </w:r>
      <w:r>
        <w:rPr>
          <w:color w:val="00004D"/>
        </w:rPr>
        <w:t xml:space="preserve"> money</w:t>
      </w:r>
      <w:r>
        <w:rPr>
          <w:color w:val="00006D"/>
        </w:rPr>
        <w:t xml:space="preserve"> bonus</w:t>
      </w:r>
      <w:r>
        <w:rPr>
          <w:color w:val="000045"/>
        </w:rPr>
        <w:t xml:space="preserve"> tk</w:t>
      </w:r>
      <w:r>
        <w:rPr>
          <w:color w:val="000059"/>
        </w:rPr>
        <w:t xml:space="preserve"> pabo</w:t>
      </w:r>
      <w:r>
        <w:rPr>
          <w:color w:val="0000A6"/>
        </w:rPr>
        <w:t xml:space="preserve"> kokon</w:t>
      </w:r>
      <w:r>
        <w:br/>
      </w:r>
      <w:r>
        <w:rPr>
          <w:color w:val="2A0000"/>
        </w:rPr>
        <w:t xml:space="preserve"> ami</w:t>
      </w:r>
      <w:r>
        <w:rPr>
          <w:color w:val="00003E"/>
        </w:rPr>
        <w:t xml:space="preserve"> bank</w:t>
      </w:r>
      <w:r>
        <w:rPr>
          <w:color w:val="000035"/>
        </w:rPr>
        <w:t xml:space="preserve"> to</w:t>
      </w:r>
      <w:r>
        <w:rPr>
          <w:color w:val="000025"/>
        </w:rPr>
        <w:t xml:space="preserve"> bkash</w:t>
      </w:r>
      <w:r>
        <w:rPr>
          <w:color w:val="000032"/>
        </w:rPr>
        <w:t xml:space="preserve"> taka</w:t>
      </w:r>
      <w:r>
        <w:rPr>
          <w:color w:val="000043"/>
        </w:rPr>
        <w:t xml:space="preserve"> send</w:t>
      </w:r>
      <w:r>
        <w:rPr>
          <w:color w:val="000036"/>
        </w:rPr>
        <w:t xml:space="preserve"> money</w:t>
      </w:r>
      <w:r>
        <w:rPr>
          <w:color w:val="360000"/>
        </w:rPr>
        <w:t xml:space="preserve"> er</w:t>
      </w:r>
      <w:r>
        <w:rPr>
          <w:color w:val="000039"/>
        </w:rPr>
        <w:t xml:space="preserve"> cashback</w:t>
      </w:r>
      <w:r>
        <w:rPr>
          <w:color w:val="000035"/>
        </w:rPr>
        <w:t xml:space="preserve"> offer</w:t>
      </w:r>
      <w:r>
        <w:rPr>
          <w:color w:val="000089"/>
        </w:rPr>
        <w:t xml:space="preserve"> somporkey</w:t>
      </w:r>
      <w:r>
        <w:rPr>
          <w:color w:val="000082"/>
        </w:rPr>
        <w:t xml:space="preserve"> jantey</w:t>
      </w:r>
      <w:r>
        <w:rPr>
          <w:color w:val="000000"/>
        </w:rPr>
        <w:t xml:space="preserve"> chai</w:t>
      </w:r>
      <w:r>
        <w:br/>
      </w:r>
      <w:r>
        <w:rPr>
          <w:color w:val="490000"/>
        </w:rPr>
        <w:t xml:space="preserve"> ami</w:t>
      </w:r>
      <w:r>
        <w:rPr>
          <w:color w:val="000025"/>
        </w:rPr>
        <w:t xml:space="preserve"> ki</w:t>
      </w:r>
      <w:r>
        <w:rPr>
          <w:color w:val="000043"/>
        </w:rPr>
        <w:t xml:space="preserve"> akhon</w:t>
      </w:r>
      <w:r>
        <w:rPr>
          <w:color w:val="00003C"/>
        </w:rPr>
        <w:t xml:space="preserve"> pay</w:t>
      </w:r>
      <w:r>
        <w:rPr>
          <w:color w:val="000035"/>
        </w:rPr>
        <w:t xml:space="preserve"> bill</w:t>
      </w:r>
      <w:r>
        <w:rPr>
          <w:color w:val="3A0000"/>
        </w:rPr>
        <w:t xml:space="preserve"> korle</w:t>
      </w:r>
      <w:r>
        <w:rPr>
          <w:color w:val="000058"/>
        </w:rPr>
        <w:t xml:space="preserve"> bonas</w:t>
      </w:r>
      <w:r>
        <w:rPr>
          <w:color w:val="000036"/>
        </w:rPr>
        <w:t xml:space="preserve"> pabo</w:t>
      </w:r>
      <w:r>
        <w:rPr>
          <w:color w:val="490000"/>
        </w:rPr>
        <w:t xml:space="preserve"> ami</w:t>
      </w:r>
      <w:r>
        <w:rPr>
          <w:color w:val="000057"/>
        </w:rPr>
        <w:t xml:space="preserve"> tarik</w:t>
      </w:r>
      <w:r>
        <w:rPr>
          <w:color w:val="000041"/>
        </w:rPr>
        <w:t xml:space="preserve"> new</w:t>
      </w:r>
      <w:r>
        <w:rPr>
          <w:color w:val="00006A"/>
        </w:rPr>
        <w:t xml:space="preserve"> accaount</w:t>
      </w:r>
      <w:r>
        <w:rPr>
          <w:color w:val="000063"/>
        </w:rPr>
        <w:t xml:space="preserve"> khulsi</w:t>
      </w:r>
      <w:r>
        <w:br/>
      </w:r>
      <w:r>
        <w:rPr>
          <w:color w:val="000060"/>
        </w:rPr>
        <w:t xml:space="preserve"> স্বপ্ন</w:t>
      </w:r>
      <w:r>
        <w:rPr>
          <w:color w:val="000079"/>
        </w:rPr>
        <w:t xml:space="preserve"> চাঁদপুর</w:t>
      </w:r>
      <w:r>
        <w:rPr>
          <w:color w:val="000075"/>
        </w:rPr>
        <w:t xml:space="preserve"> আউটলেট</w:t>
      </w:r>
      <w:r>
        <w:rPr>
          <w:color w:val="330000"/>
        </w:rPr>
        <w:t xml:space="preserve"> এ</w:t>
      </w:r>
      <w:r>
        <w:rPr>
          <w:color w:val="230000"/>
        </w:rPr>
        <w:t xml:space="preserve"> কি</w:t>
      </w:r>
      <w:r>
        <w:rPr>
          <w:color w:val="00001F"/>
        </w:rPr>
        <w:t xml:space="preserve"> বিকাশ</w:t>
      </w:r>
      <w:r>
        <w:rPr>
          <w:color w:val="000056"/>
        </w:rPr>
        <w:t xml:space="preserve"> কুপন</w:t>
      </w:r>
      <w:r>
        <w:rPr>
          <w:color w:val="000079"/>
        </w:rPr>
        <w:t xml:space="preserve"> অ্যাকসেপ্ট</w:t>
      </w:r>
      <w:r>
        <w:rPr>
          <w:color w:val="000000"/>
        </w:rPr>
        <w:t xml:space="preserve"> করেন</w:t>
      </w:r>
      <w:r>
        <w:br/>
      </w:r>
      <w:r>
        <w:rPr>
          <w:color w:val="00009B"/>
        </w:rPr>
        <w:t xml:space="preserve"> crescent</w:t>
      </w:r>
      <w:r>
        <w:rPr>
          <w:color w:val="00009B"/>
        </w:rPr>
        <w:t xml:space="preserve"> footwears</w:t>
      </w:r>
      <w:r>
        <w:rPr>
          <w:color w:val="400000"/>
        </w:rPr>
        <w:t xml:space="preserve"> এর</w:t>
      </w:r>
      <w:r>
        <w:rPr>
          <w:color w:val="00003E"/>
        </w:rPr>
        <w:t xml:space="preserve"> ক্যাশব্যাক</w:t>
      </w:r>
      <w:r>
        <w:rPr>
          <w:color w:val="2D0000"/>
        </w:rPr>
        <w:t xml:space="preserve"> কি</w:t>
      </w:r>
      <w:r>
        <w:rPr>
          <w:color w:val="4F0000"/>
        </w:rPr>
        <w:t xml:space="preserve"> এখনো</w:t>
      </w:r>
      <w:r>
        <w:rPr>
          <w:color w:val="000000"/>
        </w:rPr>
        <w:t xml:space="preserve"> আছে</w:t>
      </w:r>
      <w:r>
        <w:br/>
      </w:r>
      <w:r>
        <w:rPr>
          <w:color w:val="00005E"/>
        </w:rPr>
        <w:t xml:space="preserve"> ajke</w:t>
      </w:r>
      <w:r>
        <w:rPr>
          <w:color w:val="00004B"/>
        </w:rPr>
        <w:t xml:space="preserve"> ekta</w:t>
      </w:r>
      <w:r>
        <w:rPr>
          <w:color w:val="000036"/>
        </w:rPr>
        <w:t xml:space="preserve"> offer</w:t>
      </w:r>
      <w:r>
        <w:rPr>
          <w:color w:val="000070"/>
        </w:rPr>
        <w:t xml:space="preserve"> dekhlam</w:t>
      </w:r>
      <w:r>
        <w:rPr>
          <w:color w:val="000026"/>
        </w:rPr>
        <w:t xml:space="preserve"> bkash</w:t>
      </w:r>
      <w:r>
        <w:rPr>
          <w:color w:val="000037"/>
        </w:rPr>
        <w:t xml:space="preserve"> theke</w:t>
      </w:r>
      <w:r>
        <w:rPr>
          <w:color w:val="000000"/>
        </w:rPr>
        <w:t xml:space="preserve"> ৳</w:t>
      </w:r>
      <w:r>
        <w:rPr>
          <w:color w:val="000091"/>
        </w:rPr>
        <w:t xml:space="preserve"> reachag</w:t>
      </w:r>
      <w:r>
        <w:rPr>
          <w:color w:val="310000"/>
        </w:rPr>
        <w:t xml:space="preserve"> a</w:t>
      </w:r>
      <w:r>
        <w:rPr>
          <w:color w:val="000000"/>
        </w:rPr>
        <w:t xml:space="preserve"> ৳</w:t>
      </w:r>
      <w:r>
        <w:rPr>
          <w:color w:val="000039"/>
        </w:rPr>
        <w:t xml:space="preserve"> cash</w:t>
      </w:r>
      <w:r>
        <w:rPr>
          <w:color w:val="00003B"/>
        </w:rPr>
        <w:t xml:space="preserve"> back</w:t>
      </w:r>
      <w:r>
        <w:br/>
      </w:r>
      <w:r>
        <w:rPr>
          <w:color w:val="000076"/>
        </w:rPr>
        <w:t xml:space="preserve"> polli</w:t>
      </w:r>
      <w:r>
        <w:rPr>
          <w:color w:val="000065"/>
        </w:rPr>
        <w:t xml:space="preserve"> biddut</w:t>
      </w:r>
      <w:r>
        <w:rPr>
          <w:color w:val="00007C"/>
        </w:rPr>
        <w:t xml:space="preserve"> postpaid</w:t>
      </w:r>
      <w:r>
        <w:rPr>
          <w:color w:val="000048"/>
        </w:rPr>
        <w:t xml:space="preserve"> bill</w:t>
      </w:r>
      <w:r>
        <w:rPr>
          <w:color w:val="390000"/>
        </w:rPr>
        <w:t xml:space="preserve"> a</w:t>
      </w:r>
      <w:r>
        <w:rPr>
          <w:color w:val="00003A"/>
        </w:rPr>
        <w:t xml:space="preserve"> taka</w:t>
      </w:r>
      <w:r>
        <w:rPr>
          <w:color w:val="000042"/>
        </w:rPr>
        <w:t xml:space="preserve"> cash</w:t>
      </w:r>
      <w:r>
        <w:rPr>
          <w:color w:val="000044"/>
        </w:rPr>
        <w:t xml:space="preserve"> back</w:t>
      </w:r>
      <w:r>
        <w:rPr>
          <w:color w:val="00003F"/>
        </w:rPr>
        <w:t xml:space="preserve"> offer</w:t>
      </w:r>
      <w:r>
        <w:br/>
      </w:r>
      <w:r>
        <w:rPr>
          <w:color w:val="270000"/>
        </w:rPr>
        <w:t xml:space="preserve"> ami</w:t>
      </w:r>
      <w:r>
        <w:rPr>
          <w:color w:val="00004F"/>
        </w:rPr>
        <w:t xml:space="preserve"> friday</w:t>
      </w:r>
      <w:r>
        <w:rPr>
          <w:color w:val="430000"/>
        </w:rPr>
        <w:t xml:space="preserve"> te</w:t>
      </w:r>
      <w:r>
        <w:rPr>
          <w:color w:val="00005B"/>
        </w:rPr>
        <w:t xml:space="preserve"> tk</w:t>
      </w:r>
      <w:r>
        <w:rPr>
          <w:color w:val="00003A"/>
        </w:rPr>
        <w:t xml:space="preserve"> bank</w:t>
      </w:r>
      <w:r>
        <w:rPr>
          <w:color w:val="000031"/>
        </w:rPr>
        <w:t xml:space="preserve"> to</w:t>
      </w:r>
      <w:r>
        <w:rPr>
          <w:color w:val="000023"/>
        </w:rPr>
        <w:t xml:space="preserve"> bkash</w:t>
      </w:r>
      <w:r>
        <w:rPr>
          <w:color w:val="000031"/>
        </w:rPr>
        <w:t xml:space="preserve"> e</w:t>
      </w:r>
      <w:r>
        <w:rPr>
          <w:color w:val="000085"/>
        </w:rPr>
        <w:t xml:space="preserve"> enesi</w:t>
      </w:r>
      <w:r>
        <w:rPr>
          <w:color w:val="00005B"/>
        </w:rPr>
        <w:t xml:space="preserve"> tk</w:t>
      </w:r>
      <w:r>
        <w:rPr>
          <w:color w:val="000035"/>
        </w:rPr>
        <w:t xml:space="preserve"> cashback</w:t>
      </w:r>
      <w:r>
        <w:rPr>
          <w:color w:val="000066"/>
        </w:rPr>
        <w:t xml:space="preserve"> kokhon</w:t>
      </w:r>
      <w:r>
        <w:rPr>
          <w:color w:val="00003A"/>
        </w:rPr>
        <w:t xml:space="preserve"> pabo</w:t>
      </w:r>
      <w:r>
        <w:br/>
      </w:r>
      <w:r>
        <w:rPr>
          <w:color w:val="260000"/>
        </w:rPr>
        <w:t xml:space="preserve"> ami</w:t>
      </w:r>
      <w:r>
        <w:rPr>
          <w:color w:val="000051"/>
        </w:rPr>
        <w:t xml:space="preserve"> goto</w:t>
      </w:r>
      <w:r>
        <w:rPr>
          <w:color w:val="700000"/>
        </w:rPr>
        <w:t xml:space="preserve"> kalk</w:t>
      </w:r>
      <w:r>
        <w:rPr>
          <w:color w:val="000057"/>
        </w:rPr>
        <w:t xml:space="preserve"> tk</w:t>
      </w:r>
      <w:r>
        <w:rPr>
          <w:color w:val="000034"/>
        </w:rPr>
        <w:t xml:space="preserve"> add</w:t>
      </w:r>
      <w:r>
        <w:rPr>
          <w:color w:val="000030"/>
        </w:rPr>
        <w:t xml:space="preserve"> money</w:t>
      </w:r>
      <w:r>
        <w:rPr>
          <w:color w:val="670000"/>
        </w:rPr>
        <w:t xml:space="preserve"> korecilam</w:t>
      </w:r>
      <w:r>
        <w:rPr>
          <w:color w:val="000055"/>
        </w:rPr>
        <w:t xml:space="preserve"> akhn</w:t>
      </w:r>
      <w:r>
        <w:rPr>
          <w:color w:val="000057"/>
        </w:rPr>
        <w:t xml:space="preserve"> tk</w:t>
      </w:r>
      <w:r>
        <w:rPr>
          <w:color w:val="000032"/>
        </w:rPr>
        <w:t xml:space="preserve"> cash</w:t>
      </w:r>
      <w:r>
        <w:rPr>
          <w:color w:val="000034"/>
        </w:rPr>
        <w:t xml:space="preserve"> back</w:t>
      </w:r>
      <w:r>
        <w:rPr>
          <w:color w:val="00005B"/>
        </w:rPr>
        <w:t xml:space="preserve"> kobe</w:t>
      </w:r>
      <w:r>
        <w:rPr>
          <w:color w:val="000000"/>
        </w:rPr>
        <w:t xml:space="preserve"> paabo</w:t>
      </w:r>
      <w:r>
        <w:br/>
      </w:r>
      <w:r>
        <w:rPr>
          <w:color w:val="00005C"/>
        </w:rPr>
        <w:t xml:space="preserve"> টাকা</w:t>
      </w:r>
      <w:r>
        <w:rPr>
          <w:color w:val="00006C"/>
        </w:rPr>
        <w:t xml:space="preserve"> রিচাজে</w:t>
      </w:r>
      <w:r>
        <w:rPr>
          <w:color w:val="00005C"/>
        </w:rPr>
        <w:t xml:space="preserve"> টাকা</w:t>
      </w:r>
      <w:r>
        <w:rPr>
          <w:color w:val="000096"/>
        </w:rPr>
        <w:t xml:space="preserve"> ক্যাসবেক</w:t>
      </w:r>
      <w:r>
        <w:rPr>
          <w:color w:val="000094"/>
        </w:rPr>
        <w:t xml:space="preserve"> পাইবো</w:t>
      </w:r>
      <w:r>
        <w:br/>
      </w:r>
      <w:r>
        <w:rPr>
          <w:color w:val="000076"/>
        </w:rPr>
        <w:t xml:space="preserve"> sonali</w:t>
      </w:r>
      <w:r>
        <w:rPr>
          <w:color w:val="000049"/>
        </w:rPr>
        <w:t xml:space="preserve"> bank</w:t>
      </w:r>
      <w:r>
        <w:rPr>
          <w:color w:val="000040"/>
        </w:rPr>
        <w:t xml:space="preserve"> theke</w:t>
      </w:r>
      <w:r>
        <w:rPr>
          <w:color w:val="000033"/>
        </w:rPr>
        <w:t xml:space="preserve"> ki</w:t>
      </w:r>
      <w:r>
        <w:rPr>
          <w:color w:val="000044"/>
        </w:rPr>
        <w:t xml:space="preserve"> add</w:t>
      </w:r>
      <w:r>
        <w:rPr>
          <w:color w:val="000040"/>
        </w:rPr>
        <w:t xml:space="preserve"> money</w:t>
      </w:r>
      <w:r>
        <w:rPr>
          <w:color w:val="500000"/>
        </w:rPr>
        <w:t xml:space="preserve"> korle</w:t>
      </w:r>
      <w:r>
        <w:rPr>
          <w:color w:val="000063"/>
        </w:rPr>
        <w:t xml:space="preserve"> friday</w:t>
      </w:r>
      <w:r>
        <w:rPr>
          <w:color w:val="00005A"/>
        </w:rPr>
        <w:t xml:space="preserve"> bonus</w:t>
      </w:r>
      <w:r>
        <w:rPr>
          <w:color w:val="00004A"/>
        </w:rPr>
        <w:t xml:space="preserve"> pabo</w:t>
      </w:r>
      <w:r>
        <w:br/>
      </w:r>
      <w:r>
        <w:rPr>
          <w:color w:val="0000B1"/>
        </w:rPr>
        <w:t xml:space="preserve"> ক্যাসবেক</w:t>
      </w:r>
      <w:r>
        <w:rPr>
          <w:color w:val="360000"/>
        </w:rPr>
        <w:t xml:space="preserve"> আমি</w:t>
      </w:r>
      <w:r>
        <w:rPr>
          <w:color w:val="0000AE"/>
        </w:rPr>
        <w:t xml:space="preserve"> পাইবো</w:t>
      </w:r>
      <w:r>
        <w:br/>
      </w:r>
      <w:r>
        <w:rPr>
          <w:color w:val="000000"/>
        </w:rPr>
        <w:t xml:space="preserve"> রিচাজে</w:t>
      </w:r>
      <w:r>
        <w:rPr>
          <w:color w:val="000036"/>
        </w:rPr>
        <w:t xml:space="preserve"> টাকা</w:t>
      </w:r>
      <w:r>
        <w:rPr>
          <w:color w:val="0000B1"/>
        </w:rPr>
        <w:t xml:space="preserve"> ক্যাসবেক</w:t>
      </w:r>
      <w:r>
        <w:rPr>
          <w:color w:val="0000AE"/>
        </w:rPr>
        <w:t xml:space="preserve"> পাইবো</w:t>
      </w:r>
      <w:r>
        <w:br/>
      </w:r>
      <w:r>
        <w:rPr>
          <w:color w:val="000060"/>
        </w:rPr>
        <w:t xml:space="preserve"> টাকা</w:t>
      </w:r>
      <w:r>
        <w:rPr>
          <w:color w:val="00005C"/>
        </w:rPr>
        <w:t xml:space="preserve"> সেন্ড</w:t>
      </w:r>
      <w:r>
        <w:rPr>
          <w:color w:val="00004E"/>
        </w:rPr>
        <w:t xml:space="preserve"> মানি</w:t>
      </w:r>
      <w:r>
        <w:rPr>
          <w:color w:val="690000"/>
        </w:rPr>
        <w:t xml:space="preserve"> তে</w:t>
      </w:r>
      <w:r>
        <w:rPr>
          <w:color w:val="000060"/>
        </w:rPr>
        <w:t xml:space="preserve"> টাকা</w:t>
      </w:r>
      <w:r>
        <w:rPr>
          <w:color w:val="000047"/>
        </w:rPr>
        <w:t xml:space="preserve"> ক্যাশব্যাক</w:t>
      </w:r>
      <w:r>
        <w:rPr>
          <w:color w:val="440000"/>
        </w:rPr>
        <w:t xml:space="preserve"> এই</w:t>
      </w:r>
      <w:r>
        <w:rPr>
          <w:color w:val="000070"/>
        </w:rPr>
        <w:t xml:space="preserve"> অফারটা</w:t>
      </w:r>
      <w:r>
        <w:rPr>
          <w:color w:val="330000"/>
        </w:rPr>
        <w:t xml:space="preserve"> কি</w:t>
      </w:r>
      <w:r>
        <w:rPr>
          <w:color w:val="000045"/>
        </w:rPr>
        <w:t xml:space="preserve"> আছে</w:t>
      </w:r>
      <w:r>
        <w:br/>
      </w:r>
      <w:r>
        <w:rPr>
          <w:color w:val="00005B"/>
        </w:rPr>
        <w:t xml:space="preserve"> টাকা</w:t>
      </w:r>
      <w:r>
        <w:rPr>
          <w:color w:val="000056"/>
        </w:rPr>
        <w:t xml:space="preserve"> এড</w:t>
      </w:r>
      <w:r>
        <w:rPr>
          <w:color w:val="00006C"/>
        </w:rPr>
        <w:t xml:space="preserve"> মানিতে</w:t>
      </w:r>
      <w:r>
        <w:rPr>
          <w:color w:val="00005B"/>
        </w:rPr>
        <w:t xml:space="preserve"> টাকা</w:t>
      </w:r>
      <w:r>
        <w:rPr>
          <w:color w:val="000054"/>
        </w:rPr>
        <w:t xml:space="preserve"> বোনাস</w:t>
      </w:r>
      <w:r>
        <w:rPr>
          <w:color w:val="530000"/>
        </w:rPr>
        <w:t xml:space="preserve"> এটা</w:t>
      </w:r>
      <w:r>
        <w:rPr>
          <w:color w:val="4B0000"/>
        </w:rPr>
        <w:t xml:space="preserve"> কোন</w:t>
      </w:r>
      <w:r>
        <w:rPr>
          <w:color w:val="000072"/>
        </w:rPr>
        <w:t xml:space="preserve"> ব্যাংকের</w:t>
      </w:r>
      <w:r>
        <w:rPr>
          <w:color w:val="000044"/>
        </w:rPr>
        <w:t xml:space="preserve"> অফার</w:t>
      </w:r>
      <w:r>
        <w:rPr>
          <w:color w:val="000000"/>
        </w:rPr>
        <w:t xml:space="preserve"> চলছে</w:t>
      </w:r>
      <w:r>
        <w:br/>
      </w:r>
      <w:r>
        <w:rPr>
          <w:color w:val="3F0000"/>
        </w:rPr>
        <w:t xml:space="preserve"> amar</w:t>
      </w:r>
      <w:r>
        <w:rPr>
          <w:color w:val="5C0000"/>
        </w:rPr>
        <w:t xml:space="preserve"> ai</w:t>
      </w:r>
      <w:r>
        <w:rPr>
          <w:color w:val="000098"/>
        </w:rPr>
        <w:t xml:space="preserve"> numbere</w:t>
      </w:r>
      <w:r>
        <w:rPr>
          <w:color w:val="00003C"/>
        </w:rPr>
        <w:t xml:space="preserve"> ki</w:t>
      </w:r>
      <w:r>
        <w:rPr>
          <w:color w:val="000050"/>
        </w:rPr>
        <w:t xml:space="preserve"> add</w:t>
      </w:r>
      <w:r>
        <w:rPr>
          <w:color w:val="00004B"/>
        </w:rPr>
        <w:t xml:space="preserve"> money</w:t>
      </w:r>
      <w:r>
        <w:rPr>
          <w:color w:val="00004A"/>
        </w:rPr>
        <w:t xml:space="preserve"> offer</w:t>
      </w:r>
      <w:r>
        <w:rPr>
          <w:color w:val="000057"/>
        </w:rPr>
        <w:t xml:space="preserve"> ase</w:t>
      </w:r>
      <w:r>
        <w:br/>
      </w:r>
      <w:r>
        <w:rPr>
          <w:color w:val="290000"/>
        </w:rPr>
        <w:t xml:space="preserve"> apnader</w:t>
      </w:r>
      <w:r>
        <w:rPr>
          <w:color w:val="0000B7"/>
        </w:rPr>
        <w:t xml:space="preserve"> kon</w:t>
      </w:r>
      <w:r>
        <w:rPr>
          <w:color w:val="0000B7"/>
        </w:rPr>
        <w:t xml:space="preserve"> kon</w:t>
      </w:r>
      <w:r>
        <w:rPr>
          <w:color w:val="00001F"/>
        </w:rPr>
        <w:t xml:space="preserve"> bank</w:t>
      </w:r>
      <w:r>
        <w:rPr>
          <w:color w:val="000015"/>
        </w:rPr>
        <w:t xml:space="preserve"> account</w:t>
      </w:r>
      <w:r>
        <w:rPr>
          <w:color w:val="000037"/>
        </w:rPr>
        <w:t xml:space="preserve"> thke</w:t>
      </w:r>
      <w:r>
        <w:rPr>
          <w:color w:val="00003A"/>
        </w:rPr>
        <w:t xml:space="preserve"> add</w:t>
      </w:r>
      <w:r>
        <w:rPr>
          <w:color w:val="000037"/>
        </w:rPr>
        <w:t xml:space="preserve"> money</w:t>
      </w:r>
      <w:r>
        <w:rPr>
          <w:color w:val="220000"/>
        </w:rPr>
        <w:t xml:space="preserve"> korle</w:t>
      </w:r>
      <w:r>
        <w:rPr>
          <w:color w:val="000018"/>
        </w:rPr>
        <w:t xml:space="preserve"> tk</w:t>
      </w:r>
      <w:r>
        <w:rPr>
          <w:color w:val="000026"/>
        </w:rPr>
        <w:t xml:space="preserve"> bonus</w:t>
      </w:r>
      <w:r>
        <w:rPr>
          <w:color w:val="00002E"/>
        </w:rPr>
        <w:t xml:space="preserve"> pawa</w:t>
      </w:r>
      <w:r>
        <w:rPr>
          <w:color w:val="000000"/>
        </w:rPr>
        <w:t xml:space="preserve"> jabe</w:t>
      </w:r>
      <w:r>
        <w:rPr>
          <w:color w:val="000022"/>
        </w:rPr>
        <w:t xml:space="preserve"> koto</w:t>
      </w:r>
      <w:r>
        <w:rPr>
          <w:color w:val="000053"/>
        </w:rPr>
        <w:t xml:space="preserve"> din</w:t>
      </w:r>
      <w:r>
        <w:rPr>
          <w:color w:val="00001B"/>
        </w:rPr>
        <w:t xml:space="preserve"> offer</w:t>
      </w:r>
      <w:r>
        <w:rPr>
          <w:color w:val="00001B"/>
        </w:rPr>
        <w:t xml:space="preserve"> ta</w:t>
      </w:r>
      <w:r>
        <w:rPr>
          <w:color w:val="00001F"/>
        </w:rPr>
        <w:t xml:space="preserve"> ase</w:t>
      </w:r>
      <w:r>
        <w:rPr>
          <w:color w:val="290000"/>
        </w:rPr>
        <w:t xml:space="preserve"> and</w:t>
      </w:r>
      <w:r>
        <w:rPr>
          <w:color w:val="0000B7"/>
        </w:rPr>
        <w:t xml:space="preserve"> kon</w:t>
      </w:r>
      <w:r>
        <w:rPr>
          <w:color w:val="0000B7"/>
        </w:rPr>
        <w:t xml:space="preserve"> kon</w:t>
      </w:r>
      <w:r>
        <w:rPr>
          <w:color w:val="000053"/>
        </w:rPr>
        <w:t xml:space="preserve"> din</w:t>
      </w:r>
      <w:r>
        <w:rPr>
          <w:color w:val="00003A"/>
        </w:rPr>
        <w:t xml:space="preserve"> add</w:t>
      </w:r>
      <w:r>
        <w:rPr>
          <w:color w:val="000037"/>
        </w:rPr>
        <w:t xml:space="preserve"> money</w:t>
      </w:r>
      <w:r>
        <w:rPr>
          <w:color w:val="1B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00001F"/>
        </w:rPr>
        <w:t xml:space="preserve"> বিকাশ</w:t>
      </w:r>
      <w:r>
        <w:rPr>
          <w:color w:val="000056"/>
        </w:rPr>
        <w:t xml:space="preserve"> অ্যাপস</w:t>
      </w:r>
      <w:r>
        <w:rPr>
          <w:color w:val="480000"/>
        </w:rPr>
        <w:t xml:space="preserve"> দিয়ে</w:t>
      </w:r>
      <w:r>
        <w:rPr>
          <w:color w:val="000052"/>
        </w:rPr>
        <w:t xml:space="preserve"> লগইন</w:t>
      </w:r>
      <w:r>
        <w:rPr>
          <w:color w:val="370000"/>
        </w:rPr>
        <w:t xml:space="preserve"> করলে</w:t>
      </w:r>
      <w:r>
        <w:rPr>
          <w:color w:val="000021"/>
        </w:rPr>
        <w:t xml:space="preserve"> টাকা</w:t>
      </w:r>
      <w:r>
        <w:rPr>
          <w:color w:val="00003E"/>
        </w:rPr>
        <w:t xml:space="preserve"> বোনাস</w:t>
      </w:r>
      <w:r>
        <w:rPr>
          <w:color w:val="000045"/>
        </w:rPr>
        <w:t xml:space="preserve"> সেটা</w:t>
      </w:r>
      <w:r>
        <w:rPr>
          <w:color w:val="410000"/>
        </w:rPr>
        <w:t xml:space="preserve"> তো</w:t>
      </w:r>
      <w:r>
        <w:rPr>
          <w:color w:val="530000"/>
        </w:rPr>
        <w:t xml:space="preserve"> পাওয়া</w:t>
      </w:r>
      <w:r>
        <w:rPr>
          <w:color w:val="5C0000"/>
        </w:rPr>
        <w:t xml:space="preserve"> গেল</w:t>
      </w:r>
      <w:r>
        <w:rPr>
          <w:color w:val="000027"/>
        </w:rPr>
        <w:t xml:space="preserve"> না</w:t>
      </w:r>
      <w:r>
        <w:rPr>
          <w:color w:val="000033"/>
        </w:rPr>
        <w:t xml:space="preserve"> কিভাবে</w:t>
      </w:r>
      <w:r>
        <w:rPr>
          <w:color w:val="000043"/>
        </w:rPr>
        <w:t xml:space="preserve"> পেতে</w:t>
      </w:r>
      <w:r>
        <w:rPr>
          <w:color w:val="000038"/>
        </w:rPr>
        <w:t xml:space="preserve"> পারি</w:t>
      </w:r>
      <w:r>
        <w:br/>
      </w:r>
      <w:r>
        <w:rPr>
          <w:color w:val="000000"/>
        </w:rPr>
        <w:t xml:space="preserve"> tk</w:t>
      </w:r>
      <w:r>
        <w:rPr>
          <w:color w:val="00008E"/>
        </w:rPr>
        <w:t xml:space="preserve"> admoney</w:t>
      </w:r>
      <w:r>
        <w:rPr>
          <w:color w:val="4C0000"/>
        </w:rPr>
        <w:t xml:space="preserve"> korle</w:t>
      </w:r>
      <w:r>
        <w:rPr>
          <w:color w:val="000000"/>
        </w:rPr>
        <w:t xml:space="preserve"> tk</w:t>
      </w:r>
      <w:r>
        <w:rPr>
          <w:color w:val="000056"/>
        </w:rPr>
        <w:t xml:space="preserve"> bonus</w:t>
      </w:r>
      <w:r>
        <w:rPr>
          <w:color w:val="00004E"/>
        </w:rPr>
        <w:t xml:space="preserve"> ei</w:t>
      </w:r>
      <w:r>
        <w:rPr>
          <w:color w:val="00003C"/>
        </w:rPr>
        <w:t xml:space="preserve"> offer</w:t>
      </w:r>
      <w:r>
        <w:rPr>
          <w:color w:val="000060"/>
        </w:rPr>
        <w:t xml:space="preserve"> somporke</w:t>
      </w:r>
      <w:r>
        <w:rPr>
          <w:color w:val="520000"/>
        </w:rPr>
        <w:t xml:space="preserve"> jante</w:t>
      </w:r>
      <w:r>
        <w:rPr>
          <w:color w:val="000049"/>
        </w:rPr>
        <w:t xml:space="preserve"> chai</w:t>
      </w:r>
      <w:r>
        <w:br/>
      </w:r>
      <w:r>
        <w:rPr>
          <w:color w:val="130000"/>
        </w:rPr>
        <w:t xml:space="preserve"> আমি</w:t>
      </w:r>
      <w:r>
        <w:rPr>
          <w:color w:val="000048"/>
        </w:rPr>
        <w:t xml:space="preserve"> ক্রিসেন্ট</w:t>
      </w:r>
      <w:r>
        <w:rPr>
          <w:color w:val="000048"/>
        </w:rPr>
        <w:t xml:space="preserve"> ফুটওয়‍্যার</w:t>
      </w:r>
      <w:r>
        <w:rPr>
          <w:color w:val="000042"/>
        </w:rPr>
        <w:t xml:space="preserve"> চট্টগ্রাম</w:t>
      </w:r>
      <w:r>
        <w:rPr>
          <w:color w:val="000045"/>
        </w:rPr>
        <w:t xml:space="preserve"> শাখা</w:t>
      </w:r>
      <w:r>
        <w:rPr>
          <w:color w:val="2E0000"/>
        </w:rPr>
        <w:t xml:space="preserve"> হতে</w:t>
      </w:r>
      <w:r>
        <w:rPr>
          <w:color w:val="000048"/>
        </w:rPr>
        <w:t xml:space="preserve"> জুতা</w:t>
      </w:r>
      <w:r>
        <w:rPr>
          <w:color w:val="000043"/>
        </w:rPr>
        <w:t xml:space="preserve"> কিনতে</w:t>
      </w:r>
      <w:r>
        <w:rPr>
          <w:color w:val="00001C"/>
        </w:rPr>
        <w:t xml:space="preserve"> চাই</w:t>
      </w:r>
      <w:r>
        <w:rPr>
          <w:color w:val="000023"/>
        </w:rPr>
        <w:t xml:space="preserve"> বিকাশের</w:t>
      </w:r>
      <w:r>
        <w:rPr>
          <w:color w:val="510000"/>
        </w:rPr>
        <w:t xml:space="preserve"> মাধ্যমে</w:t>
      </w:r>
      <w:r>
        <w:rPr>
          <w:color w:val="000048"/>
        </w:rPr>
        <w:t xml:space="preserve"> জুতার</w:t>
      </w:r>
      <w:r>
        <w:rPr>
          <w:color w:val="000045"/>
        </w:rPr>
        <w:t xml:space="preserve"> শোরুমে</w:t>
      </w:r>
      <w:r>
        <w:rPr>
          <w:color w:val="2E0000"/>
        </w:rPr>
        <w:t xml:space="preserve"> গিয়ে</w:t>
      </w:r>
      <w:r>
        <w:rPr>
          <w:color w:val="000048"/>
        </w:rPr>
        <w:t xml:space="preserve"> কিনতেহবে</w:t>
      </w:r>
      <w:r>
        <w:rPr>
          <w:color w:val="290000"/>
        </w:rPr>
        <w:t xml:space="preserve"> নাকি</w:t>
      </w:r>
      <w:r>
        <w:rPr>
          <w:color w:val="000012"/>
        </w:rPr>
        <w:t xml:space="preserve"> বিকাশ</w:t>
      </w:r>
      <w:r>
        <w:rPr>
          <w:color w:val="000029"/>
        </w:rPr>
        <w:t xml:space="preserve"> apps</w:t>
      </w:r>
      <w:r>
        <w:rPr>
          <w:color w:val="510000"/>
        </w:rPr>
        <w:t xml:space="preserve"> মাধ্যমে</w:t>
      </w:r>
      <w:r>
        <w:rPr>
          <w:color w:val="000028"/>
        </w:rPr>
        <w:t xml:space="preserve"> কিনা</w:t>
      </w:r>
      <w:r>
        <w:rPr>
          <w:color w:val="000023"/>
        </w:rPr>
        <w:t xml:space="preserve"> যাবে</w:t>
      </w:r>
      <w:r>
        <w:br/>
      </w:r>
      <w:r>
        <w:rPr>
          <w:color w:val="3E0000"/>
        </w:rPr>
        <w:t xml:space="preserve"> apnader</w:t>
      </w:r>
      <w:r>
        <w:rPr>
          <w:color w:val="000043"/>
        </w:rPr>
        <w:t xml:space="preserve"> daraz</w:t>
      </w:r>
      <w:r>
        <w:rPr>
          <w:color w:val="290000"/>
        </w:rPr>
        <w:t xml:space="preserve"> er</w:t>
      </w:r>
      <w:r>
        <w:rPr>
          <w:color w:val="000056"/>
        </w:rPr>
        <w:t xml:space="preserve"> cashback</w:t>
      </w:r>
      <w:r>
        <w:rPr>
          <w:color w:val="000050"/>
        </w:rPr>
        <w:t xml:space="preserve"> offer</w:t>
      </w:r>
      <w:r>
        <w:rPr>
          <w:color w:val="000021"/>
        </w:rPr>
        <w:t xml:space="preserve"> ki</w:t>
      </w:r>
      <w:r>
        <w:rPr>
          <w:color w:val="000000"/>
        </w:rPr>
        <w:t xml:space="preserve"> sesh</w:t>
      </w:r>
      <w:r>
        <w:rPr>
          <w:color w:val="00006B"/>
        </w:rPr>
        <w:t xml:space="preserve"> valentine</w:t>
      </w:r>
      <w:r>
        <w:rPr>
          <w:color w:val="000053"/>
        </w:rPr>
        <w:t xml:space="preserve"> campaign</w:t>
      </w:r>
      <w:r>
        <w:rPr>
          <w:color w:val="240000"/>
        </w:rPr>
        <w:t xml:space="preserve"> a</w:t>
      </w:r>
      <w:r>
        <w:rPr>
          <w:color w:val="430000"/>
        </w:rPr>
        <w:t xml:space="preserve"> j</w:t>
      </w:r>
      <w:r>
        <w:rPr>
          <w:color w:val="000056"/>
        </w:rPr>
        <w:t xml:space="preserve"> cashback</w:t>
      </w:r>
      <w:r>
        <w:rPr>
          <w:color w:val="000050"/>
        </w:rPr>
        <w:t xml:space="preserve"> offer</w:t>
      </w:r>
      <w:r>
        <w:rPr>
          <w:color w:val="000000"/>
        </w:rPr>
        <w:t xml:space="preserve"> chilo</w:t>
      </w:r>
      <w:r>
        <w:rPr>
          <w:color w:val="460000"/>
        </w:rPr>
        <w:t xml:space="preserve"> kindly</w:t>
      </w:r>
      <w:r>
        <w:rPr>
          <w:color w:val="000057"/>
        </w:rPr>
        <w:t xml:space="preserve"> let</w:t>
      </w:r>
      <w:r>
        <w:rPr>
          <w:color w:val="360000"/>
        </w:rPr>
        <w:t xml:space="preserve"> me</w:t>
      </w:r>
      <w:r>
        <w:rPr>
          <w:color w:val="000000"/>
        </w:rPr>
        <w:t xml:space="preserve"> know</w:t>
      </w:r>
      <w:r>
        <w:br/>
      </w:r>
      <w:r>
        <w:rPr>
          <w:color w:val="000066"/>
        </w:rPr>
        <w:t xml:space="preserve"> sawpno</w:t>
      </w:r>
      <w:r>
        <w:rPr>
          <w:color w:val="000062"/>
        </w:rPr>
        <w:t xml:space="preserve"> superstore</w:t>
      </w:r>
      <w:r>
        <w:rPr>
          <w:color w:val="230000"/>
        </w:rPr>
        <w:t xml:space="preserve"> a</w:t>
      </w:r>
      <w:r>
        <w:rPr>
          <w:color w:val="000045"/>
        </w:rPr>
        <w:t xml:space="preserve"> onek</w:t>
      </w:r>
      <w:r>
        <w:rPr>
          <w:color w:val="000026"/>
        </w:rPr>
        <w:t xml:space="preserve"> e</w:t>
      </w:r>
      <w:r>
        <w:rPr>
          <w:color w:val="00004F"/>
        </w:rPr>
        <w:t xml:space="preserve"> dekhlam</w:t>
      </w:r>
      <w:r>
        <w:rPr>
          <w:color w:val="000048"/>
        </w:rPr>
        <w:t xml:space="preserve"> takar</w:t>
      </w:r>
      <w:r>
        <w:rPr>
          <w:color w:val="00004B"/>
        </w:rPr>
        <w:t xml:space="preserve"> coupon</w:t>
      </w:r>
      <w:r>
        <w:rPr>
          <w:color w:val="000000"/>
        </w:rPr>
        <w:t xml:space="preserve"> paise</w:t>
      </w:r>
      <w:r>
        <w:rPr>
          <w:color w:val="000000"/>
        </w:rPr>
        <w:t xml:space="preserve"> eta</w:t>
      </w:r>
      <w:r>
        <w:rPr>
          <w:color w:val="000056"/>
        </w:rPr>
        <w:t xml:space="preserve"> kara</w:t>
      </w:r>
      <w:r>
        <w:rPr>
          <w:color w:val="000047"/>
        </w:rPr>
        <w:t xml:space="preserve"> pabe</w:t>
      </w:r>
      <w:r>
        <w:rPr>
          <w:color w:val="460000"/>
        </w:rPr>
        <w:t xml:space="preserve"> ba</w:t>
      </w:r>
      <w:r>
        <w:rPr>
          <w:color w:val="000031"/>
        </w:rPr>
        <w:t xml:space="preserve"> kivabe</w:t>
      </w:r>
      <w:r>
        <w:rPr>
          <w:color w:val="000047"/>
        </w:rPr>
        <w:t xml:space="preserve"> pabe</w:t>
      </w:r>
      <w:r>
        <w:br/>
      </w:r>
      <w:r>
        <w:rPr>
          <w:color w:val="00009C"/>
        </w:rPr>
        <w:t xml:space="preserve"> daraz</w:t>
      </w:r>
      <w:r>
        <w:rPr>
          <w:color w:val="000064"/>
        </w:rPr>
        <w:t xml:space="preserve"> cashback</w:t>
      </w:r>
      <w:r>
        <w:rPr>
          <w:color w:val="00005E"/>
        </w:rPr>
        <w:t xml:space="preserve"> offer</w:t>
      </w:r>
      <w:r>
        <w:rPr>
          <w:color w:val="000092"/>
        </w:rPr>
        <w:t xml:space="preserve"> last</w:t>
      </w:r>
      <w:r>
        <w:rPr>
          <w:color w:val="000000"/>
        </w:rPr>
        <w:t xml:space="preserve"> date</w:t>
      </w:r>
      <w:r>
        <w:br/>
      </w:r>
      <w:r>
        <w:rPr>
          <w:color w:val="210000"/>
        </w:rPr>
        <w:t xml:space="preserve"> ami</w:t>
      </w:r>
      <w:r>
        <w:rPr>
          <w:color w:val="000000"/>
        </w:rPr>
        <w:t xml:space="preserve"> --</w:t>
      </w:r>
      <w:r>
        <w:rPr>
          <w:color w:val="000051"/>
        </w:rPr>
        <w:t xml:space="preserve"> tarik</w:t>
      </w:r>
      <w:r>
        <w:rPr>
          <w:color w:val="00004D"/>
        </w:rPr>
        <w:t xml:space="preserve"> tk</w:t>
      </w:r>
      <w:r>
        <w:rPr>
          <w:color w:val="000072"/>
        </w:rPr>
        <w:t xml:space="preserve"> richerge</w:t>
      </w:r>
      <w:r>
        <w:rPr>
          <w:color w:val="360000"/>
        </w:rPr>
        <w:t xml:space="preserve"> korle</w:t>
      </w:r>
      <w:r>
        <w:rPr>
          <w:color w:val="00004D"/>
        </w:rPr>
        <w:t xml:space="preserve"> tk</w:t>
      </w:r>
      <w:r>
        <w:rPr>
          <w:color w:val="00002D"/>
        </w:rPr>
        <w:t xml:space="preserve"> cash</w:t>
      </w:r>
      <w:r>
        <w:rPr>
          <w:color w:val="00002E"/>
        </w:rPr>
        <w:t xml:space="preserve"> back</w:t>
      </w:r>
      <w:r>
        <w:rPr>
          <w:color w:val="00002B"/>
        </w:rPr>
        <w:t xml:space="preserve"> offer</w:t>
      </w:r>
      <w:r>
        <w:rPr>
          <w:color w:val="000072"/>
        </w:rPr>
        <w:t xml:space="preserve"> payasi</w:t>
      </w:r>
      <w:r>
        <w:rPr>
          <w:color w:val="410000"/>
        </w:rPr>
        <w:t xml:space="preserve"> ata</w:t>
      </w:r>
      <w:r>
        <w:rPr>
          <w:color w:val="000023"/>
        </w:rPr>
        <w:t xml:space="preserve"> ki</w:t>
      </w:r>
      <w:r>
        <w:rPr>
          <w:color w:val="00003E"/>
        </w:rPr>
        <w:t xml:space="preserve"> akhon</w:t>
      </w:r>
      <w:r>
        <w:rPr>
          <w:color w:val="00003A"/>
        </w:rPr>
        <w:t xml:space="preserve"> nite</w:t>
      </w:r>
      <w:r>
        <w:rPr>
          <w:color w:val="000039"/>
        </w:rPr>
        <w:t xml:space="preserve"> parbo</w:t>
      </w:r>
      <w:r>
        <w:br/>
      </w:r>
      <w:r>
        <w:rPr>
          <w:color w:val="000055"/>
        </w:rPr>
        <w:t xml:space="preserve"> accha</w:t>
      </w:r>
      <w:r>
        <w:rPr>
          <w:color w:val="000020"/>
        </w:rPr>
        <w:t xml:space="preserve"> bkash</w:t>
      </w:r>
      <w:r>
        <w:rPr>
          <w:color w:val="00002E"/>
        </w:rPr>
        <w:t xml:space="preserve"> e</w:t>
      </w:r>
      <w:r>
        <w:rPr>
          <w:color w:val="240000"/>
        </w:rPr>
        <w:t xml:space="preserve"> ami</w:t>
      </w:r>
      <w:r>
        <w:rPr>
          <w:color w:val="000040"/>
        </w:rPr>
        <w:t xml:space="preserve"> ekta</w:t>
      </w:r>
      <w:r>
        <w:rPr>
          <w:color w:val="00005D"/>
        </w:rPr>
        <w:t xml:space="preserve"> offer</w:t>
      </w:r>
      <w:r>
        <w:rPr>
          <w:color w:val="000062"/>
        </w:rPr>
        <w:t xml:space="preserve"> dekhe</w:t>
      </w:r>
      <w:r>
        <w:rPr>
          <w:color w:val="000000"/>
        </w:rPr>
        <w:t xml:space="preserve"> chilam</w:t>
      </w:r>
      <w:r>
        <w:rPr>
          <w:color w:val="00002B"/>
        </w:rPr>
        <w:t xml:space="preserve"> taka</w:t>
      </w:r>
      <w:r>
        <w:rPr>
          <w:color w:val="00003A"/>
        </w:rPr>
        <w:t xml:space="preserve"> send</w:t>
      </w:r>
      <w:r>
        <w:rPr>
          <w:color w:val="00002F"/>
        </w:rPr>
        <w:t xml:space="preserve"> money</w:t>
      </w:r>
      <w:r>
        <w:rPr>
          <w:color w:val="3E0000"/>
        </w:rPr>
        <w:t xml:space="preserve"> te</w:t>
      </w:r>
      <w:r>
        <w:rPr>
          <w:color w:val="000000"/>
        </w:rPr>
        <w:t xml:space="preserve"> cashback</w:t>
      </w:r>
      <w:r>
        <w:rPr>
          <w:color w:val="470000"/>
        </w:rPr>
        <w:t xml:space="preserve"> oi</w:t>
      </w:r>
      <w:r>
        <w:rPr>
          <w:color w:val="00005D"/>
        </w:rPr>
        <w:t xml:space="preserve"> offer</w:t>
      </w:r>
      <w:r>
        <w:rPr>
          <w:color w:val="000026"/>
        </w:rPr>
        <w:t xml:space="preserve"> ki</w:t>
      </w:r>
      <w:r>
        <w:rPr>
          <w:color w:val="000051"/>
        </w:rPr>
        <w:t xml:space="preserve"> chole</w:t>
      </w:r>
      <w:r>
        <w:rPr>
          <w:color w:val="4D0000"/>
        </w:rPr>
        <w:t xml:space="preserve"> geche</w:t>
      </w:r>
      <w:r>
        <w:br/>
      </w:r>
      <w:r>
        <w:rPr>
          <w:color w:val="000028"/>
        </w:rPr>
        <w:t xml:space="preserve"> কত</w:t>
      </w:r>
      <w:r>
        <w:rPr>
          <w:color w:val="00004E"/>
        </w:rPr>
        <w:t xml:space="preserve"> জনের</w:t>
      </w:r>
      <w:r>
        <w:rPr>
          <w:color w:val="450000"/>
        </w:rPr>
        <w:t xml:space="preserve"> কাছ</w:t>
      </w:r>
      <w:r>
        <w:rPr>
          <w:color w:val="00001C"/>
        </w:rPr>
        <w:t xml:space="preserve"> থেকে</w:t>
      </w:r>
      <w:r>
        <w:rPr>
          <w:color w:val="000057"/>
        </w:rPr>
        <w:t xml:space="preserve"> পেন্ট</w:t>
      </w:r>
      <w:r>
        <w:rPr>
          <w:color w:val="000042"/>
        </w:rPr>
        <w:t xml:space="preserve"> গ্রহন</w:t>
      </w:r>
      <w:r>
        <w:rPr>
          <w:color w:val="270000"/>
        </w:rPr>
        <w:t xml:space="preserve"> করলে</w:t>
      </w:r>
      <w:r>
        <w:rPr>
          <w:color w:val="000017"/>
        </w:rPr>
        <w:t xml:space="preserve"> টাকা</w:t>
      </w:r>
      <w:r>
        <w:rPr>
          <w:color w:val="000032"/>
        </w:rPr>
        <w:t xml:space="preserve"> পাওয়া</w:t>
      </w:r>
      <w:r>
        <w:rPr>
          <w:color w:val="00002A"/>
        </w:rPr>
        <w:t xml:space="preserve"> যাবে</w:t>
      </w:r>
      <w:r>
        <w:rPr>
          <w:color w:val="00003B"/>
        </w:rPr>
        <w:t xml:space="preserve"> পারসোনাল</w:t>
      </w:r>
      <w:r>
        <w:rPr>
          <w:color w:val="000042"/>
        </w:rPr>
        <w:t xml:space="preserve"> রিটেলার</w:t>
      </w:r>
      <w:r>
        <w:rPr>
          <w:color w:val="00004F"/>
        </w:rPr>
        <w:t xml:space="preserve"> মাচেন্ট</w:t>
      </w:r>
      <w:r>
        <w:rPr>
          <w:color w:val="00001C"/>
        </w:rPr>
        <w:t xml:space="preserve"> একাউন্ট</w:t>
      </w:r>
      <w:r>
        <w:rPr>
          <w:color w:val="490000"/>
        </w:rPr>
        <w:t xml:space="preserve"> এ</w:t>
      </w:r>
      <w:r>
        <w:rPr>
          <w:color w:val="490000"/>
        </w:rPr>
        <w:t xml:space="preserve"> এ</w:t>
      </w:r>
      <w:r>
        <w:rPr>
          <w:color w:val="000057"/>
        </w:rPr>
        <w:t xml:space="preserve"> বিষয</w:t>
      </w:r>
      <w:r>
        <w:rPr>
          <w:color w:val="00002D"/>
        </w:rPr>
        <w:t xml:space="preserve"> সম্পর্কে</w:t>
      </w:r>
      <w:r>
        <w:rPr>
          <w:color w:val="000026"/>
        </w:rPr>
        <w:t xml:space="preserve"> জানতে</w:t>
      </w:r>
      <w:r>
        <w:rPr>
          <w:color w:val="000028"/>
        </w:rPr>
        <w:t xml:space="preserve"> চাচ্ছি</w:t>
      </w:r>
      <w:r>
        <w:br/>
      </w:r>
      <w:r>
        <w:rPr>
          <w:color w:val="00002F"/>
        </w:rPr>
        <w:t xml:space="preserve"> tk</w:t>
      </w:r>
      <w:r>
        <w:rPr>
          <w:color w:val="00006D"/>
        </w:rPr>
        <w:t xml:space="preserve"> cash</w:t>
      </w:r>
      <w:r>
        <w:rPr>
          <w:color w:val="00004A"/>
        </w:rPr>
        <w:t xml:space="preserve"> out</w:t>
      </w:r>
      <w:r>
        <w:rPr>
          <w:color w:val="410000"/>
        </w:rPr>
        <w:t xml:space="preserve"> korle</w:t>
      </w:r>
      <w:r>
        <w:rPr>
          <w:color w:val="000047"/>
        </w:rPr>
        <w:t xml:space="preserve"> ekta</w:t>
      </w:r>
      <w:r>
        <w:rPr>
          <w:color w:val="00006D"/>
        </w:rPr>
        <w:t xml:space="preserve"> cash</w:t>
      </w:r>
      <w:r>
        <w:rPr>
          <w:color w:val="000038"/>
        </w:rPr>
        <w:t xml:space="preserve"> back</w:t>
      </w:r>
      <w:r>
        <w:rPr>
          <w:color w:val="340000"/>
        </w:rPr>
        <w:t xml:space="preserve"> er</w:t>
      </w:r>
      <w:r>
        <w:rPr>
          <w:color w:val="000034"/>
        </w:rPr>
        <w:t xml:space="preserve"> offer</w:t>
      </w:r>
      <w:r>
        <w:rPr>
          <w:color w:val="000055"/>
        </w:rPr>
        <w:t xml:space="preserve"> chilo</w:t>
      </w:r>
      <w:r>
        <w:rPr>
          <w:color w:val="00002F"/>
        </w:rPr>
        <w:t xml:space="preserve"> na</w:t>
      </w:r>
      <w:r>
        <w:rPr>
          <w:color w:val="00005A"/>
        </w:rPr>
        <w:t xml:space="preserve"> oita</w:t>
      </w:r>
      <w:r>
        <w:rPr>
          <w:color w:val="00002A"/>
        </w:rPr>
        <w:t xml:space="preserve"> ki</w:t>
      </w:r>
      <w:r>
        <w:rPr>
          <w:color w:val="000056"/>
        </w:rPr>
        <w:t xml:space="preserve"> ekhono</w:t>
      </w:r>
      <w:r>
        <w:rPr>
          <w:color w:val="000000"/>
        </w:rPr>
        <w:t xml:space="preserve"> ache</w:t>
      </w:r>
      <w:r>
        <w:br/>
      </w:r>
      <w:r>
        <w:rPr>
          <w:color w:val="460000"/>
        </w:rPr>
        <w:t xml:space="preserve"> apnader</w:t>
      </w:r>
      <w:r>
        <w:rPr>
          <w:color w:val="00004C"/>
        </w:rPr>
        <w:t xml:space="preserve"> daraz</w:t>
      </w:r>
      <w:r>
        <w:rPr>
          <w:color w:val="2E0000"/>
        </w:rPr>
        <w:t xml:space="preserve"> er</w:t>
      </w:r>
      <w:r>
        <w:rPr>
          <w:color w:val="000061"/>
        </w:rPr>
        <w:t xml:space="preserve"> cashback</w:t>
      </w:r>
      <w:r>
        <w:rPr>
          <w:color w:val="000025"/>
        </w:rPr>
        <w:t xml:space="preserve"> ki</w:t>
      </w:r>
      <w:r>
        <w:rPr>
          <w:color w:val="000000"/>
        </w:rPr>
        <w:t xml:space="preserve"> ache</w:t>
      </w:r>
      <w:r>
        <w:rPr>
          <w:color w:val="450000"/>
        </w:rPr>
        <w:t xml:space="preserve"> amake</w:t>
      </w:r>
      <w:r>
        <w:rPr>
          <w:color w:val="000054"/>
        </w:rPr>
        <w:t xml:space="preserve"> bola</w:t>
      </w:r>
      <w:r>
        <w:rPr>
          <w:color w:val="00006B"/>
        </w:rPr>
        <w:t xml:space="preserve"> hoyecilo</w:t>
      </w:r>
      <w:r>
        <w:rPr>
          <w:color w:val="000061"/>
        </w:rPr>
        <w:t xml:space="preserve"> cashback</w:t>
      </w:r>
      <w:r>
        <w:rPr>
          <w:color w:val="00002D"/>
        </w:rPr>
        <w:t xml:space="preserve"> e</w:t>
      </w:r>
      <w:r>
        <w:rPr>
          <w:color w:val="00005D"/>
        </w:rPr>
        <w:t xml:space="preserve"> february</w:t>
      </w:r>
      <w:r>
        <w:rPr>
          <w:color w:val="000052"/>
        </w:rPr>
        <w:t xml:space="preserve"> porjonto</w:t>
      </w:r>
      <w:r>
        <w:br/>
      </w:r>
      <w:r>
        <w:rPr>
          <w:color w:val="00006A"/>
        </w:rPr>
        <w:t xml:space="preserve"> tk</w:t>
      </w:r>
      <w:r>
        <w:rPr>
          <w:color w:val="00007F"/>
        </w:rPr>
        <w:t xml:space="preserve"> add</w:t>
      </w:r>
      <w:r>
        <w:rPr>
          <w:color w:val="000077"/>
        </w:rPr>
        <w:t xml:space="preserve"> money</w:t>
      </w:r>
      <w:r>
        <w:rPr>
          <w:color w:val="000075"/>
        </w:rPr>
        <w:t xml:space="preserve"> offer</w:t>
      </w:r>
      <w:r>
        <w:rPr>
          <w:color w:val="000060"/>
        </w:rPr>
        <w:t xml:space="preserve"> ki</w:t>
      </w:r>
      <w:r>
        <w:br/>
      </w:r>
      <w:r>
        <w:rPr>
          <w:color w:val="000081"/>
        </w:rPr>
        <w:t xml:space="preserve"> goodybro</w:t>
      </w:r>
      <w:r>
        <w:rPr>
          <w:color w:val="430000"/>
        </w:rPr>
        <w:t xml:space="preserve"> te</w:t>
      </w:r>
      <w:r>
        <w:rPr>
          <w:color w:val="000023"/>
        </w:rPr>
        <w:t xml:space="preserve"> bkash</w:t>
      </w:r>
      <w:r>
        <w:rPr>
          <w:color w:val="00003E"/>
        </w:rPr>
        <w:t xml:space="preserve"> payment</w:t>
      </w:r>
      <w:r>
        <w:rPr>
          <w:color w:val="000031"/>
        </w:rPr>
        <w:t xml:space="preserve"> e</w:t>
      </w:r>
      <w:r>
        <w:rPr>
          <w:color w:val="000086"/>
        </w:rPr>
        <w:t xml:space="preserve"> disount</w:t>
      </w:r>
      <w:r>
        <w:rPr>
          <w:color w:val="000050"/>
        </w:rPr>
        <w:t xml:space="preserve"> somporke</w:t>
      </w:r>
      <w:r>
        <w:rPr>
          <w:color w:val="000052"/>
        </w:rPr>
        <w:t xml:space="preserve"> details</w:t>
      </w:r>
      <w:r>
        <w:rPr>
          <w:color w:val="440000"/>
        </w:rPr>
        <w:t xml:space="preserve"> jante</w:t>
      </w:r>
      <w:r>
        <w:rPr>
          <w:color w:val="000000"/>
        </w:rPr>
        <w:t xml:space="preserve"> cai</w:t>
      </w:r>
      <w:r>
        <w:br/>
      </w:r>
      <w:r>
        <w:rPr>
          <w:color w:val="000033"/>
        </w:rPr>
        <w:t xml:space="preserve"> bkash</w:t>
      </w:r>
      <w:r>
        <w:rPr>
          <w:color w:val="420000"/>
        </w:rPr>
        <w:t xml:space="preserve"> a</w:t>
      </w:r>
      <w:r>
        <w:rPr>
          <w:color w:val="000089"/>
        </w:rPr>
        <w:t xml:space="preserve"> taka</w:t>
      </w:r>
      <w:r>
        <w:rPr>
          <w:color w:val="00004F"/>
        </w:rPr>
        <w:t xml:space="preserve"> add</w:t>
      </w:r>
      <w:r>
        <w:rPr>
          <w:color w:val="00004A"/>
        </w:rPr>
        <w:t xml:space="preserve"> money</w:t>
      </w:r>
      <w:r>
        <w:rPr>
          <w:color w:val="000089"/>
        </w:rPr>
        <w:t xml:space="preserve"> taka</w:t>
      </w:r>
      <w:r>
        <w:rPr>
          <w:color w:val="00008B"/>
        </w:rPr>
        <w:t xml:space="preserve"> kobe</w:t>
      </w:r>
      <w:r>
        <w:rPr>
          <w:color w:val="000056"/>
        </w:rPr>
        <w:t xml:space="preserve"> pabo</w:t>
      </w:r>
      <w:r>
        <w:br/>
      </w:r>
      <w:r>
        <w:rPr>
          <w:color w:val="000018"/>
        </w:rPr>
        <w:t xml:space="preserve"> বিকাশ</w:t>
      </w:r>
      <w:r>
        <w:rPr>
          <w:color w:val="00005E"/>
        </w:rPr>
        <w:t xml:space="preserve"> অ্যপস</w:t>
      </w:r>
      <w:r>
        <w:rPr>
          <w:color w:val="2A0000"/>
        </w:rPr>
        <w:t xml:space="preserve"> দিয়ে</w:t>
      </w:r>
      <w:r>
        <w:rPr>
          <w:color w:val="000033"/>
        </w:rPr>
        <w:t xml:space="preserve"> টাকা</w:t>
      </w:r>
      <w:r>
        <w:rPr>
          <w:color w:val="00003A"/>
        </w:rPr>
        <w:t xml:space="preserve"> বা</w:t>
      </w:r>
      <w:r>
        <w:rPr>
          <w:color w:val="3A0000"/>
        </w:rPr>
        <w:t xml:space="preserve"> তার</w:t>
      </w:r>
      <w:r>
        <w:rPr>
          <w:color w:val="000050"/>
        </w:rPr>
        <w:t xml:space="preserve"> অধিক</w:t>
      </w:r>
      <w:r>
        <w:rPr>
          <w:color w:val="00002F"/>
        </w:rPr>
        <w:t xml:space="preserve"> বিদ্যুৎ</w:t>
      </w:r>
      <w:r>
        <w:rPr>
          <w:color w:val="000045"/>
        </w:rPr>
        <w:t xml:space="preserve"> বিলে</w:t>
      </w:r>
      <w:r>
        <w:rPr>
          <w:color w:val="000033"/>
        </w:rPr>
        <w:t xml:space="preserve"> টাকা</w:t>
      </w:r>
      <w:r>
        <w:rPr>
          <w:color w:val="000025"/>
        </w:rPr>
        <w:t xml:space="preserve"> ক্যাশব্যাক</w:t>
      </w:r>
      <w:r>
        <w:rPr>
          <w:color w:val="000038"/>
        </w:rPr>
        <w:t xml:space="preserve"> অফারটি</w:t>
      </w:r>
      <w:r>
        <w:rPr>
          <w:color w:val="1B0000"/>
        </w:rPr>
        <w:t xml:space="preserve"> কি</w:t>
      </w:r>
      <w:r>
        <w:rPr>
          <w:color w:val="000043"/>
        </w:rPr>
        <w:t xml:space="preserve"> সবার</w:t>
      </w:r>
      <w:r>
        <w:rPr>
          <w:color w:val="560000"/>
        </w:rPr>
        <w:t xml:space="preserve"> জন্য</w:t>
      </w:r>
      <w:r>
        <w:rPr>
          <w:color w:val="360000"/>
        </w:rPr>
        <w:t xml:space="preserve"> নাকি</w:t>
      </w:r>
      <w:r>
        <w:rPr>
          <w:color w:val="000045"/>
        </w:rPr>
        <w:t xml:space="preserve"> নির্দিষ্ট</w:t>
      </w:r>
      <w:r>
        <w:rPr>
          <w:color w:val="000041"/>
        </w:rPr>
        <w:t xml:space="preserve"> গ্রাহক</w:t>
      </w:r>
      <w:r>
        <w:rPr>
          <w:color w:val="260000"/>
        </w:rPr>
        <w:t xml:space="preserve"> এর</w:t>
      </w:r>
      <w:r>
        <w:rPr>
          <w:color w:val="560000"/>
        </w:rPr>
        <w:t xml:space="preserve"> জন্য</w:t>
      </w:r>
      <w:r>
        <w:br/>
      </w:r>
      <w:r>
        <w:rPr>
          <w:color w:val="000075"/>
        </w:rPr>
        <w:t xml:space="preserve"> taka</w:t>
      </w:r>
      <w:r>
        <w:rPr>
          <w:color w:val="000088"/>
        </w:rPr>
        <w:t xml:space="preserve"> add</w:t>
      </w:r>
      <w:r>
        <w:rPr>
          <w:color w:val="000080"/>
        </w:rPr>
        <w:t xml:space="preserve"> money</w:t>
      </w:r>
      <w:r>
        <w:rPr>
          <w:color w:val="00007E"/>
        </w:rPr>
        <w:t xml:space="preserve"> offer</w:t>
      </w:r>
      <w:r>
        <w:br/>
      </w:r>
      <w:r>
        <w:rPr>
          <w:color w:val="00005D"/>
        </w:rPr>
        <w:t xml:space="preserve"> রিচাজে</w:t>
      </w:r>
      <w:r>
        <w:rPr>
          <w:color w:val="000028"/>
        </w:rPr>
        <w:t xml:space="preserve"> টাকা</w:t>
      </w:r>
      <w:r>
        <w:rPr>
          <w:color w:val="000081"/>
        </w:rPr>
        <w:t xml:space="preserve"> ক্যাসবেক</w:t>
      </w:r>
      <w:r>
        <w:rPr>
          <w:color w:val="380000"/>
        </w:rPr>
        <w:t xml:space="preserve"> এই</w:t>
      </w:r>
      <w:r>
        <w:rPr>
          <w:color w:val="00005D"/>
        </w:rPr>
        <w:t xml:space="preserve"> অফারটা</w:t>
      </w:r>
      <w:r>
        <w:rPr>
          <w:color w:val="2A0000"/>
        </w:rPr>
        <w:t xml:space="preserve"> কি</w:t>
      </w:r>
      <w:r>
        <w:rPr>
          <w:color w:val="000073"/>
        </w:rPr>
        <w:t xml:space="preserve"> সবাই</w:t>
      </w:r>
      <w:r>
        <w:rPr>
          <w:color w:val="660000"/>
        </w:rPr>
        <w:t xml:space="preserve"> পাবে</w:t>
      </w:r>
      <w:r>
        <w:br/>
      </w:r>
      <w:r>
        <w:rPr>
          <w:color w:val="00004C"/>
        </w:rPr>
        <w:t xml:space="preserve"> tk</w:t>
      </w:r>
      <w:r>
        <w:rPr>
          <w:color w:val="00005A"/>
        </w:rPr>
        <w:t xml:space="preserve"> add</w:t>
      </w:r>
      <w:r>
        <w:rPr>
          <w:color w:val="000055"/>
        </w:rPr>
        <w:t xml:space="preserve"> money</w:t>
      </w:r>
      <w:r>
        <w:rPr>
          <w:color w:val="6A0000"/>
        </w:rPr>
        <w:t xml:space="preserve"> korle</w:t>
      </w:r>
      <w:r>
        <w:rPr>
          <w:color w:val="000044"/>
        </w:rPr>
        <w:t xml:space="preserve"> ki</w:t>
      </w:r>
      <w:r>
        <w:rPr>
          <w:color w:val="420000"/>
        </w:rPr>
        <w:t xml:space="preserve"> ami</w:t>
      </w:r>
      <w:r>
        <w:rPr>
          <w:color w:val="000058"/>
        </w:rPr>
        <w:t xml:space="preserve"> cash</w:t>
      </w:r>
      <w:r>
        <w:rPr>
          <w:color w:val="00005B"/>
        </w:rPr>
        <w:t xml:space="preserve"> back</w:t>
      </w:r>
      <w:r>
        <w:rPr>
          <w:color w:val="000055"/>
        </w:rPr>
        <w:t xml:space="preserve"> ta</w:t>
      </w:r>
      <w:r>
        <w:rPr>
          <w:color w:val="000000"/>
        </w:rPr>
        <w:t xml:space="preserve"> pabo</w:t>
      </w:r>
      <w:r>
        <w:br/>
      </w:r>
      <w:r>
        <w:rPr>
          <w:color w:val="00006D"/>
        </w:rPr>
        <w:t xml:space="preserve"> hungry</w:t>
      </w:r>
      <w:r>
        <w:rPr>
          <w:color w:val="500000"/>
        </w:rPr>
        <w:t xml:space="preserve"> naki</w:t>
      </w:r>
      <w:r>
        <w:rPr>
          <w:color w:val="480000"/>
        </w:rPr>
        <w:t xml:space="preserve"> te</w:t>
      </w:r>
      <w:r>
        <w:rPr>
          <w:color w:val="000038"/>
        </w:rPr>
        <w:t xml:space="preserve"> cash</w:t>
      </w:r>
      <w:r>
        <w:rPr>
          <w:color w:val="00003A"/>
        </w:rPr>
        <w:t xml:space="preserve"> back</w:t>
      </w:r>
      <w:r>
        <w:rPr>
          <w:color w:val="00006D"/>
        </w:rPr>
        <w:t xml:space="preserve"> total</w:t>
      </w:r>
      <w:r>
        <w:rPr>
          <w:color w:val="000044"/>
        </w:rPr>
        <w:t xml:space="preserve"> koto</w:t>
      </w:r>
      <w:r>
        <w:rPr>
          <w:color w:val="000052"/>
        </w:rPr>
        <w:t xml:space="preserve"> din</w:t>
      </w:r>
      <w:r>
        <w:rPr>
          <w:color w:val="000035"/>
        </w:rPr>
        <w:t xml:space="preserve"> e</w:t>
      </w:r>
      <w:r>
        <w:rPr>
          <w:color w:val="000044"/>
        </w:rPr>
        <w:t xml:space="preserve"> koto</w:t>
      </w:r>
      <w:r>
        <w:rPr>
          <w:color w:val="00005B"/>
        </w:rPr>
        <w:t xml:space="preserve"> pawa</w:t>
      </w:r>
      <w:r>
        <w:rPr>
          <w:color w:val="000000"/>
        </w:rPr>
        <w:t xml:space="preserve"> jabe</w:t>
      </w:r>
      <w:r>
        <w:br/>
      </w:r>
      <w:r>
        <w:rPr>
          <w:color w:val="00004E"/>
        </w:rPr>
        <w:t xml:space="preserve"> akta</w:t>
      </w:r>
      <w:r>
        <w:rPr>
          <w:color w:val="00003B"/>
        </w:rPr>
        <w:t xml:space="preserve"> offer</w:t>
      </w:r>
      <w:r>
        <w:rPr>
          <w:color w:val="000098"/>
        </w:rPr>
        <w:t xml:space="preserve"> asesilo</w:t>
      </w:r>
      <w:r>
        <w:rPr>
          <w:color w:val="00005D"/>
        </w:rPr>
        <w:t xml:space="preserve"> friday</w:t>
      </w:r>
      <w:r>
        <w:rPr>
          <w:color w:val="00004A"/>
        </w:rPr>
        <w:t xml:space="preserve"> card</w:t>
      </w:r>
      <w:r>
        <w:rPr>
          <w:color w:val="00003C"/>
        </w:rPr>
        <w:t xml:space="preserve"> theke</w:t>
      </w:r>
      <w:r>
        <w:rPr>
          <w:color w:val="00006A"/>
        </w:rPr>
        <w:t xml:space="preserve"> bksh</w:t>
      </w:r>
      <w:r>
        <w:rPr>
          <w:color w:val="350000"/>
        </w:rPr>
        <w:t xml:space="preserve"> a</w:t>
      </w:r>
      <w:r>
        <w:br/>
      </w:r>
      <w:r>
        <w:rPr>
          <w:color w:val="000037"/>
        </w:rPr>
        <w:t xml:space="preserve"> বিকাশে</w:t>
      </w:r>
      <w:r>
        <w:rPr>
          <w:color w:val="000082"/>
        </w:rPr>
        <w:t xml:space="preserve"> অ‍্যাড</w:t>
      </w:r>
      <w:r>
        <w:rPr>
          <w:color w:val="000082"/>
        </w:rPr>
        <w:t xml:space="preserve"> ম‍্যানিতে</w:t>
      </w:r>
      <w:r>
        <w:rPr>
          <w:color w:val="000079"/>
        </w:rPr>
        <w:t xml:space="preserve"> কত</w:t>
      </w:r>
      <w:r>
        <w:rPr>
          <w:color w:val="000041"/>
        </w:rPr>
        <w:t xml:space="preserve"> বোনাস</w:t>
      </w:r>
      <w:r>
        <w:rPr>
          <w:color w:val="000000"/>
        </w:rPr>
        <w:t xml:space="preserve"> দেয়</w:t>
      </w:r>
      <w:r>
        <w:rPr>
          <w:color w:val="4B0000"/>
        </w:rPr>
        <w:t xml:space="preserve"> এবং</w:t>
      </w:r>
      <w:r>
        <w:rPr>
          <w:color w:val="000079"/>
        </w:rPr>
        <w:t xml:space="preserve"> কত</w:t>
      </w:r>
      <w:r>
        <w:rPr>
          <w:color w:val="000023"/>
        </w:rPr>
        <w:t xml:space="preserve"> টাকা</w:t>
      </w:r>
      <w:r>
        <w:rPr>
          <w:color w:val="2D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8A"/>
        </w:rPr>
        <w:t xml:space="preserve"> আজকে</w:t>
      </w:r>
      <w:r>
        <w:rPr>
          <w:color w:val="00003F"/>
        </w:rPr>
        <w:t xml:space="preserve"> টাকা</w:t>
      </w:r>
      <w:r>
        <w:rPr>
          <w:color w:val="000081"/>
        </w:rPr>
        <w:t xml:space="preserve"> অ্যাড</w:t>
      </w:r>
      <w:r>
        <w:rPr>
          <w:color w:val="000059"/>
        </w:rPr>
        <w:t xml:space="preserve"> money</w:t>
      </w:r>
      <w:r>
        <w:rPr>
          <w:color w:val="000082"/>
        </w:rPr>
        <w:t xml:space="preserve"> লাগবে</w:t>
      </w:r>
      <w:r>
        <w:br/>
      </w:r>
      <w:r>
        <w:rPr>
          <w:color w:val="000000"/>
        </w:rPr>
        <w:t xml:space="preserve"> tk</w:t>
      </w:r>
      <w:r>
        <w:rPr>
          <w:color w:val="000055"/>
        </w:rPr>
        <w:t xml:space="preserve"> add</w:t>
      </w:r>
      <w:r>
        <w:rPr>
          <w:color w:val="000050"/>
        </w:rPr>
        <w:t xml:space="preserve"> money</w:t>
      </w:r>
      <w:r>
        <w:rPr>
          <w:color w:val="BC0000"/>
        </w:rPr>
        <w:t xml:space="preserve"> tey</w:t>
      </w:r>
      <w:r>
        <w:rPr>
          <w:color w:val="000060"/>
        </w:rPr>
        <w:t xml:space="preserve"> kono</w:t>
      </w:r>
      <w:r>
        <w:rPr>
          <w:color w:val="00004F"/>
        </w:rPr>
        <w:t xml:space="preserve"> offer</w:t>
      </w:r>
      <w:r>
        <w:rPr>
          <w:color w:val="000000"/>
        </w:rPr>
        <w:t xml:space="preserve"> achey</w:t>
      </w:r>
      <w:r>
        <w:br/>
      </w:r>
      <w:r>
        <w:rPr>
          <w:color w:val="00006A"/>
        </w:rPr>
        <w:t xml:space="preserve"> টাকা</w:t>
      </w:r>
      <w:r>
        <w:rPr>
          <w:color w:val="00005C"/>
        </w:rPr>
        <w:t xml:space="preserve"> রিচার্জে</w:t>
      </w:r>
      <w:r>
        <w:rPr>
          <w:color w:val="00006A"/>
        </w:rPr>
        <w:t xml:space="preserve"> টাকা</w:t>
      </w:r>
      <w:r>
        <w:rPr>
          <w:color w:val="000086"/>
        </w:rPr>
        <w:t xml:space="preserve"> কেশ</w:t>
      </w:r>
      <w:r>
        <w:rPr>
          <w:color w:val="000000"/>
        </w:rPr>
        <w:t xml:space="preserve"> বেক</w:t>
      </w:r>
      <w:r>
        <w:rPr>
          <w:color w:val="340000"/>
        </w:rPr>
        <w:t xml:space="preserve"> আমি</w:t>
      </w:r>
      <w:r>
        <w:rPr>
          <w:color w:val="380000"/>
        </w:rPr>
        <w:t xml:space="preserve"> কি</w:t>
      </w:r>
      <w:r>
        <w:rPr>
          <w:color w:val="4A0000"/>
        </w:rPr>
        <w:t xml:space="preserve"> এই</w:t>
      </w:r>
      <w:r>
        <w:rPr>
          <w:color w:val="00007C"/>
        </w:rPr>
        <w:t xml:space="preserve"> অফারটা</w:t>
      </w:r>
      <w:r>
        <w:rPr>
          <w:color w:val="000000"/>
        </w:rPr>
        <w:t xml:space="preserve"> পাবো</w:t>
      </w:r>
      <w:r>
        <w:br/>
      </w:r>
      <w:r>
        <w:rPr>
          <w:color w:val="00002E"/>
        </w:rPr>
        <w:t xml:space="preserve"> bkash</w:t>
      </w:r>
      <w:r>
        <w:rPr>
          <w:color w:val="000051"/>
        </w:rPr>
        <w:t xml:space="preserve"> payment</w:t>
      </w:r>
      <w:r>
        <w:rPr>
          <w:color w:val="000045"/>
        </w:rPr>
        <w:t xml:space="preserve"> cashback</w:t>
      </w:r>
      <w:r>
        <w:rPr>
          <w:color w:val="000041"/>
        </w:rPr>
        <w:t xml:space="preserve"> offer</w:t>
      </w:r>
      <w:r>
        <w:rPr>
          <w:color w:val="5A0000"/>
        </w:rPr>
        <w:t xml:space="preserve"> for</w:t>
      </w:r>
      <w:r>
        <w:rPr>
          <w:color w:val="0000AE"/>
        </w:rPr>
        <w:t xml:space="preserve"> pizzahut</w:t>
      </w:r>
      <w:r>
        <w:rPr>
          <w:color w:val="00005B"/>
        </w:rPr>
        <w:t xml:space="preserve"> off</w:t>
      </w:r>
      <w:r>
        <w:rPr>
          <w:color w:val="000000"/>
        </w:rPr>
        <w:t xml:space="preserve"> now</w:t>
      </w:r>
      <w:r>
        <w:br/>
      </w:r>
      <w:r>
        <w:rPr>
          <w:color w:val="0000E1"/>
        </w:rPr>
        <w:t xml:space="preserve"> হাংরিনাকিতে</w:t>
      </w:r>
      <w:r>
        <w:rPr>
          <w:color w:val="460000"/>
        </w:rPr>
        <w:t xml:space="preserve"> কি</w:t>
      </w:r>
      <w:r>
        <w:rPr>
          <w:color w:val="000060"/>
        </w:rPr>
        <w:t xml:space="preserve"> ক্যাশব্যাক</w:t>
      </w:r>
      <w:r>
        <w:rPr>
          <w:color w:val="000000"/>
        </w:rPr>
        <w:t xml:space="preserve"> চলছে</w:t>
      </w:r>
      <w:r>
        <w:br/>
      </w:r>
      <w:r>
        <w:rPr>
          <w:color w:val="000059"/>
        </w:rPr>
        <w:t xml:space="preserve"> daraz</w:t>
      </w:r>
      <w:r>
        <w:rPr>
          <w:color w:val="770000"/>
        </w:rPr>
        <w:t xml:space="preserve"> ea</w:t>
      </w:r>
      <w:r>
        <w:rPr>
          <w:color w:val="000039"/>
        </w:rPr>
        <w:t xml:space="preserve"> cash</w:t>
      </w:r>
      <w:r>
        <w:rPr>
          <w:color w:val="00003A"/>
        </w:rPr>
        <w:t xml:space="preserve"> back</w:t>
      </w:r>
      <w:r>
        <w:rPr>
          <w:color w:val="000065"/>
        </w:rPr>
        <w:t xml:space="preserve"> akono</w:t>
      </w:r>
      <w:r>
        <w:rPr>
          <w:color w:val="5D0000"/>
        </w:rPr>
        <w:t xml:space="preserve"> available</w:t>
      </w:r>
      <w:r>
        <w:rPr>
          <w:color w:val="5D0000"/>
        </w:rPr>
        <w:t xml:space="preserve"> ashe</w:t>
      </w:r>
      <w:r>
        <w:rPr>
          <w:color w:val="590000"/>
        </w:rPr>
        <w:t xml:space="preserve"> ke</w:t>
      </w:r>
      <w:r>
        <w:br/>
      </w:r>
      <w:r>
        <w:rPr>
          <w:color w:val="00005D"/>
        </w:rPr>
        <w:t xml:space="preserve"> taka</w:t>
      </w:r>
      <w:r>
        <w:rPr>
          <w:color w:val="000034"/>
        </w:rPr>
        <w:t xml:space="preserve"> recharge</w:t>
      </w:r>
      <w:r>
        <w:rPr>
          <w:color w:val="000031"/>
        </w:rPr>
        <w:t xml:space="preserve"> e</w:t>
      </w:r>
      <w:r>
        <w:rPr>
          <w:color w:val="00005D"/>
        </w:rPr>
        <w:t xml:space="preserve"> taka</w:t>
      </w:r>
      <w:r>
        <w:rPr>
          <w:color w:val="000034"/>
        </w:rPr>
        <w:t xml:space="preserve"> cash</w:t>
      </w:r>
      <w:r>
        <w:rPr>
          <w:color w:val="000036"/>
        </w:rPr>
        <w:t xml:space="preserve"> back</w:t>
      </w:r>
      <w:r>
        <w:rPr>
          <w:color w:val="000032"/>
        </w:rPr>
        <w:t xml:space="preserve"> offer</w:t>
      </w:r>
      <w:r>
        <w:rPr>
          <w:color w:val="000045"/>
        </w:rPr>
        <w:t xml:space="preserve"> ti</w:t>
      </w:r>
      <w:r>
        <w:rPr>
          <w:color w:val="000050"/>
        </w:rPr>
        <w:t xml:space="preserve"> somporke</w:t>
      </w:r>
      <w:r>
        <w:rPr>
          <w:color w:val="440000"/>
        </w:rPr>
        <w:t xml:space="preserve"> jante</w:t>
      </w:r>
      <w:r>
        <w:rPr>
          <w:color w:val="00003C"/>
        </w:rPr>
        <w:t xml:space="preserve"> chai</w:t>
      </w:r>
      <w:r>
        <w:rPr>
          <w:color w:val="00006A"/>
        </w:rPr>
        <w:t xml:space="preserve"> ekto</w:t>
      </w:r>
      <w:r>
        <w:rPr>
          <w:color w:val="560000"/>
        </w:rPr>
        <w:t xml:space="preserve"> bolben</w:t>
      </w:r>
      <w:r>
        <w:rPr>
          <w:color w:val="420000"/>
        </w:rPr>
        <w:t xml:space="preserve"> please</w:t>
      </w:r>
      <w:r>
        <w:br/>
      </w:r>
      <w:r>
        <w:rPr>
          <w:color w:val="000078"/>
        </w:rPr>
        <w:t xml:space="preserve"> টাকা</w:t>
      </w:r>
      <w:r>
        <w:rPr>
          <w:color w:val="00008C"/>
        </w:rPr>
        <w:t xml:space="preserve"> রিচাজে</w:t>
      </w:r>
      <w:r>
        <w:rPr>
          <w:color w:val="000078"/>
        </w:rPr>
        <w:t xml:space="preserve"> টাকা</w:t>
      </w:r>
      <w:r>
        <w:rPr>
          <w:color w:val="000067"/>
        </w:rPr>
        <w:t xml:space="preserve"> ক্যাশ</w:t>
      </w:r>
      <w:r>
        <w:rPr>
          <w:color w:val="00008D"/>
        </w:rPr>
        <w:t xml:space="preserve"> বেক</w:t>
      </w:r>
      <w:r>
        <w:br/>
      </w:r>
      <w:r>
        <w:rPr>
          <w:color w:val="370000"/>
        </w:rPr>
        <w:t xml:space="preserve"> আমি</w:t>
      </w:r>
      <w:r>
        <w:rPr>
          <w:color w:val="00005C"/>
        </w:rPr>
        <w:t xml:space="preserve"> জানতে</w:t>
      </w:r>
      <w:r>
        <w:rPr>
          <w:color w:val="00004F"/>
        </w:rPr>
        <w:t xml:space="preserve"> চাই</w:t>
      </w:r>
      <w:r>
        <w:rPr>
          <w:color w:val="000000"/>
        </w:rPr>
        <w:t xml:space="preserve"> টাকা</w:t>
      </w:r>
      <w:r>
        <w:rPr>
          <w:color w:val="000061"/>
        </w:rPr>
        <w:t xml:space="preserve"> ক্যাশ</w:t>
      </w:r>
      <w:r>
        <w:rPr>
          <w:color w:val="000073"/>
        </w:rPr>
        <w:t xml:space="preserve"> আউট</w:t>
      </w:r>
      <w:r>
        <w:rPr>
          <w:color w:val="000000"/>
        </w:rPr>
        <w:t xml:space="preserve"> টাকা</w:t>
      </w:r>
      <w:r>
        <w:rPr>
          <w:color w:val="000068"/>
        </w:rPr>
        <w:t xml:space="preserve"> বোনাস</w:t>
      </w:r>
      <w:r>
        <w:rPr>
          <w:color w:val="000061"/>
        </w:rPr>
        <w:t xml:space="preserve"> পাবো</w:t>
      </w:r>
      <w:r>
        <w:rPr>
          <w:color w:val="3C0000"/>
        </w:rPr>
        <w:t xml:space="preserve"> কি</w:t>
      </w:r>
      <w:r>
        <w:br/>
      </w:r>
      <w:r>
        <w:rPr>
          <w:color w:val="000050"/>
        </w:rPr>
        <w:t xml:space="preserve"> clear</w:t>
      </w:r>
      <w:r>
        <w:rPr>
          <w:color w:val="000040"/>
        </w:rPr>
        <w:t xml:space="preserve"> koren</w:t>
      </w:r>
      <w:r>
        <w:rPr>
          <w:color w:val="000055"/>
        </w:rPr>
        <w:t xml:space="preserve"> jara</w:t>
      </w:r>
      <w:r>
        <w:rPr>
          <w:color w:val="000046"/>
        </w:rPr>
        <w:t xml:space="preserve"> february</w:t>
      </w:r>
      <w:r>
        <w:rPr>
          <w:color w:val="00003D"/>
        </w:rPr>
        <w:t xml:space="preserve"> porjonto</w:t>
      </w:r>
      <w:r>
        <w:rPr>
          <w:color w:val="000018"/>
        </w:rPr>
        <w:t xml:space="preserve"> bkash</w:t>
      </w:r>
      <w:r>
        <w:rPr>
          <w:color w:val="220000"/>
        </w:rPr>
        <w:t xml:space="preserve"> er</w:t>
      </w:r>
      <w:r>
        <w:rPr>
          <w:color w:val="000044"/>
        </w:rPr>
        <w:t xml:space="preserve"> case</w:t>
      </w:r>
      <w:r>
        <w:rPr>
          <w:color w:val="00004A"/>
        </w:rPr>
        <w:t xml:space="preserve"> back</w:t>
      </w:r>
      <w:r>
        <w:rPr>
          <w:color w:val="570000"/>
        </w:rPr>
        <w:t xml:space="preserve"> paiche</w:t>
      </w:r>
      <w:r>
        <w:rPr>
          <w:color w:val="4A0000"/>
        </w:rPr>
        <w:t xml:space="preserve"> tara</w:t>
      </w:r>
      <w:r>
        <w:rPr>
          <w:color w:val="00001B"/>
        </w:rPr>
        <w:t xml:space="preserve"> ki</w:t>
      </w:r>
      <w:r>
        <w:rPr>
          <w:color w:val="00004F"/>
        </w:rPr>
        <w:t xml:space="preserve"> walcart</w:t>
      </w:r>
      <w:r>
        <w:rPr>
          <w:color w:val="000021"/>
        </w:rPr>
        <w:t xml:space="preserve"> e</w:t>
      </w:r>
      <w:r>
        <w:rPr>
          <w:color w:val="00002A"/>
        </w:rPr>
        <w:t xml:space="preserve"> payment</w:t>
      </w:r>
      <w:r>
        <w:rPr>
          <w:color w:val="2B0000"/>
        </w:rPr>
        <w:t xml:space="preserve"> korle</w:t>
      </w:r>
      <w:r>
        <w:rPr>
          <w:color w:val="000024"/>
        </w:rPr>
        <w:t xml:space="preserve"> cash</w:t>
      </w:r>
      <w:r>
        <w:rPr>
          <w:color w:val="00004A"/>
        </w:rPr>
        <w:t xml:space="preserve"> back</w:t>
      </w:r>
      <w:r>
        <w:rPr>
          <w:color w:val="000000"/>
        </w:rPr>
        <w:t xml:space="preserve"> pabe</w:t>
      </w:r>
      <w:r>
        <w:br/>
      </w:r>
      <w:r>
        <w:rPr>
          <w:color w:val="000048"/>
        </w:rPr>
        <w:t xml:space="preserve"> টাকা</w:t>
      </w:r>
      <w:r>
        <w:rPr>
          <w:color w:val="000078"/>
        </w:rPr>
        <w:t xml:space="preserve"> এ্যড</w:t>
      </w:r>
      <w:r>
        <w:rPr>
          <w:color w:val="000055"/>
        </w:rPr>
        <w:t xml:space="preserve"> মানিতে</w:t>
      </w:r>
      <w:r>
        <w:rPr>
          <w:color w:val="000048"/>
        </w:rPr>
        <w:t xml:space="preserve"> টাকা</w:t>
      </w:r>
      <w:r>
        <w:rPr>
          <w:color w:val="000067"/>
        </w:rPr>
        <w:t xml:space="preserve"> ক্যশব্যক</w:t>
      </w:r>
      <w:r>
        <w:rPr>
          <w:color w:val="00007B"/>
        </w:rPr>
        <w:t xml:space="preserve"> অফারটার</w:t>
      </w:r>
      <w:r>
        <w:rPr>
          <w:color w:val="00004D"/>
        </w:rPr>
        <w:t xml:space="preserve"> বিস্তারিত</w:t>
      </w:r>
      <w:r>
        <w:rPr>
          <w:color w:val="00003A"/>
        </w:rPr>
        <w:t xml:space="preserve"> জানতে</w:t>
      </w:r>
      <w:r>
        <w:rPr>
          <w:color w:val="000033"/>
        </w:rPr>
        <w:t xml:space="preserve"> চাই</w:t>
      </w:r>
      <w:r>
        <w:br/>
      </w:r>
      <w:r>
        <w:rPr>
          <w:color w:val="00005D"/>
        </w:rPr>
        <w:t xml:space="preserve"> ব্যাংক</w:t>
      </w:r>
      <w:r>
        <w:rPr>
          <w:color w:val="00001E"/>
        </w:rPr>
        <w:t xml:space="preserve"> থেকে</w:t>
      </w:r>
      <w:r>
        <w:rPr>
          <w:color w:val="000019"/>
        </w:rPr>
        <w:t xml:space="preserve"> টাকা</w:t>
      </w:r>
      <w:r>
        <w:rPr>
          <w:color w:val="000068"/>
        </w:rPr>
        <w:t xml:space="preserve"> অ্যাড</w:t>
      </w:r>
      <w:r>
        <w:rPr>
          <w:color w:val="000053"/>
        </w:rPr>
        <w:t xml:space="preserve"> মানি</w:t>
      </w:r>
      <w:r>
        <w:rPr>
          <w:color w:val="470000"/>
        </w:rPr>
        <w:t xml:space="preserve"> অথবা</w:t>
      </w:r>
      <w:r>
        <w:rPr>
          <w:color w:val="3A0000"/>
        </w:rPr>
        <w:t xml:space="preserve"> তার</w:t>
      </w:r>
      <w:r>
        <w:rPr>
          <w:color w:val="480000"/>
        </w:rPr>
        <w:t xml:space="preserve"> উপরে</w:t>
      </w:r>
      <w:r>
        <w:rPr>
          <w:color w:val="000068"/>
        </w:rPr>
        <w:t xml:space="preserve"> অ্যাড</w:t>
      </w:r>
      <w:r>
        <w:rPr>
          <w:color w:val="000053"/>
        </w:rPr>
        <w:t xml:space="preserve"> মানি</w:t>
      </w:r>
      <w:r>
        <w:rPr>
          <w:color w:val="00005E"/>
        </w:rPr>
        <w:t xml:space="preserve"> র্যে</w:t>
      </w:r>
      <w:r>
        <w:rPr>
          <w:color w:val="000000"/>
        </w:rPr>
        <w:t xml:space="preserve"> -</w:t>
      </w:r>
      <w:r>
        <w:rPr>
          <w:color w:val="00002F"/>
        </w:rPr>
        <w:t xml:space="preserve"> বোনাস</w:t>
      </w:r>
      <w:r>
        <w:rPr>
          <w:color w:val="000038"/>
        </w:rPr>
        <w:t xml:space="preserve"> অফারটি</w:t>
      </w:r>
      <w:r>
        <w:rPr>
          <w:color w:val="550000"/>
        </w:rPr>
        <w:t xml:space="preserve"> কোন</w:t>
      </w:r>
      <w:r>
        <w:rPr>
          <w:color w:val="550000"/>
        </w:rPr>
        <w:t xml:space="preserve"> কোন</w:t>
      </w:r>
      <w:r>
        <w:rPr>
          <w:color w:val="00005D"/>
        </w:rPr>
        <w:t xml:space="preserve"> ব্যাংক</w:t>
      </w:r>
      <w:r>
        <w:rPr>
          <w:color w:val="260000"/>
        </w:rPr>
        <w:t xml:space="preserve"> এর</w:t>
      </w:r>
      <w:r>
        <w:rPr>
          <w:color w:val="000000"/>
        </w:rPr>
        <w:t xml:space="preserve"> আওতাভুক্ত</w:t>
      </w:r>
      <w:r>
        <w:br/>
      </w:r>
      <w:r>
        <w:rPr>
          <w:color w:val="000047"/>
        </w:rPr>
        <w:t xml:space="preserve"> tk</w:t>
      </w:r>
      <w:r>
        <w:rPr>
          <w:color w:val="000054"/>
        </w:rPr>
        <w:t xml:space="preserve"> add</w:t>
      </w:r>
      <w:r>
        <w:rPr>
          <w:color w:val="00004F"/>
        </w:rPr>
        <w:t xml:space="preserve"> money</w:t>
      </w:r>
      <w:r>
        <w:rPr>
          <w:color w:val="00004E"/>
        </w:rPr>
        <w:t xml:space="preserve"> offer</w:t>
      </w:r>
      <w:r>
        <w:rPr>
          <w:color w:val="00006C"/>
        </w:rPr>
        <w:t xml:space="preserve"> ti</w:t>
      </w:r>
      <w:r>
        <w:rPr>
          <w:color w:val="00007B"/>
        </w:rPr>
        <w:t xml:space="preserve"> janaben</w:t>
      </w:r>
      <w:r>
        <w:rPr>
          <w:color w:val="730000"/>
        </w:rPr>
        <w:t xml:space="preserve"> plz</w:t>
      </w:r>
      <w:r>
        <w:br/>
      </w:r>
      <w:r>
        <w:rPr>
          <w:color w:val="000035"/>
        </w:rPr>
        <w:t xml:space="preserve"> tk</w:t>
      </w:r>
      <w:r>
        <w:rPr>
          <w:color w:val="000088"/>
        </w:rPr>
        <w:t xml:space="preserve"> reachage</w:t>
      </w:r>
      <w:r>
        <w:rPr>
          <w:color w:val="350000"/>
        </w:rPr>
        <w:t xml:space="preserve"> a</w:t>
      </w:r>
      <w:r>
        <w:rPr>
          <w:color w:val="00003E"/>
        </w:rPr>
        <w:t xml:space="preserve"> cashback</w:t>
      </w:r>
      <w:r>
        <w:rPr>
          <w:color w:val="00003A"/>
        </w:rPr>
        <w:t xml:space="preserve"> offer</w:t>
      </w:r>
      <w:r>
        <w:rPr>
          <w:color w:val="000051"/>
        </w:rPr>
        <w:t xml:space="preserve"> ti</w:t>
      </w:r>
      <w:r>
        <w:rPr>
          <w:color w:val="00002F"/>
        </w:rPr>
        <w:t xml:space="preserve"> ki</w:t>
      </w:r>
      <w:r>
        <w:rPr>
          <w:color w:val="3E0000"/>
        </w:rPr>
        <w:t xml:space="preserve"> amr</w:t>
      </w:r>
      <w:r>
        <w:rPr>
          <w:color w:val="4C0000"/>
        </w:rPr>
        <w:t xml:space="preserve"> jonno</w:t>
      </w:r>
      <w:r>
        <w:rPr>
          <w:color w:val="000079"/>
        </w:rPr>
        <w:t xml:space="preserve"> projojjo</w:t>
      </w:r>
      <w:r>
        <w:br/>
      </w:r>
      <w:r>
        <w:rPr>
          <w:color w:val="00002B"/>
        </w:rPr>
        <w:t xml:space="preserve"> টাকা</w:t>
      </w:r>
      <w:r>
        <w:rPr>
          <w:color w:val="00004B"/>
        </w:rPr>
        <w:t xml:space="preserve"> রিচার্জে</w:t>
      </w:r>
      <w:r>
        <w:rPr>
          <w:color w:val="00007B"/>
        </w:rPr>
        <w:t xml:space="preserve"> পার্সেন্ট</w:t>
      </w:r>
      <w:r>
        <w:rPr>
          <w:color w:val="00003F"/>
        </w:rPr>
        <w:t xml:space="preserve"> ক্যাশব্যাক</w:t>
      </w:r>
      <w:r>
        <w:rPr>
          <w:color w:val="710000"/>
        </w:rPr>
        <w:t xml:space="preserve"> এটার</w:t>
      </w:r>
      <w:r>
        <w:rPr>
          <w:color w:val="00007F"/>
        </w:rPr>
        <w:t xml:space="preserve"> বিষয়ে</w:t>
      </w:r>
      <w:r>
        <w:rPr>
          <w:color w:val="000047"/>
        </w:rPr>
        <w:t xml:space="preserve"> জানতে</w:t>
      </w:r>
      <w:r>
        <w:rPr>
          <w:color w:val="00003D"/>
        </w:rPr>
        <w:t xml:space="preserve"> চাই</w:t>
      </w:r>
      <w:r>
        <w:br/>
      </w:r>
      <w:r>
        <w:rPr>
          <w:color w:val="000039"/>
        </w:rPr>
        <w:t xml:space="preserve"> tk</w:t>
      </w:r>
      <w:r>
        <w:rPr>
          <w:color w:val="000043"/>
        </w:rPr>
        <w:t xml:space="preserve"> recharge</w:t>
      </w:r>
      <w:r>
        <w:rPr>
          <w:color w:val="390000"/>
        </w:rPr>
        <w:t xml:space="preserve"> a</w:t>
      </w:r>
      <w:r>
        <w:rPr>
          <w:color w:val="00003B"/>
        </w:rPr>
        <w:t xml:space="preserve"> taka</w:t>
      </w:r>
      <w:r>
        <w:rPr>
          <w:color w:val="000043"/>
        </w:rPr>
        <w:t xml:space="preserve"> cash</w:t>
      </w:r>
      <w:r>
        <w:rPr>
          <w:color w:val="0000A8"/>
        </w:rPr>
        <w:t xml:space="preserve"> bcak</w:t>
      </w:r>
      <w:r>
        <w:rPr>
          <w:color w:val="000083"/>
        </w:rPr>
        <w:t xml:space="preserve"> meyad</w:t>
      </w:r>
      <w:r>
        <w:rPr>
          <w:color w:val="000000"/>
        </w:rPr>
        <w:t xml:space="preserve"> kotodin</w:t>
      </w:r>
      <w:r>
        <w:br/>
      </w:r>
      <w:r>
        <w:rPr>
          <w:color w:val="000043"/>
        </w:rPr>
        <w:t xml:space="preserve"> টাকা</w:t>
      </w:r>
      <w:r>
        <w:rPr>
          <w:color w:val="000075"/>
        </w:rPr>
        <w:t xml:space="preserve"> রিচার্জে</w:t>
      </w:r>
      <w:r>
        <w:rPr>
          <w:color w:val="000063"/>
        </w:rPr>
        <w:t xml:space="preserve"> ক্যাশব্যাক</w:t>
      </w:r>
      <w:r>
        <w:rPr>
          <w:color w:val="7B0000"/>
        </w:rPr>
        <w:t xml:space="preserve"> এটা</w:t>
      </w:r>
      <w:r>
        <w:rPr>
          <w:color w:val="00006E"/>
        </w:rPr>
        <w:t xml:space="preserve"> জানতে</w:t>
      </w:r>
      <w:r>
        <w:rPr>
          <w:color w:val="00005F"/>
        </w:rPr>
        <w:t xml:space="preserve"> চাই</w:t>
      </w:r>
      <w:r>
        <w:br/>
      </w:r>
      <w:r>
        <w:rPr>
          <w:color w:val="000035"/>
        </w:rPr>
        <w:t xml:space="preserve"> my</w:t>
      </w:r>
      <w:r>
        <w:rPr>
          <w:color w:val="000073"/>
        </w:rPr>
        <w:t xml:space="preserve"> challange</w:t>
      </w:r>
      <w:r>
        <w:rPr>
          <w:color w:val="350000"/>
        </w:rPr>
        <w:t xml:space="preserve"> er</w:t>
      </w:r>
      <w:r>
        <w:rPr>
          <w:color w:val="000036"/>
        </w:rPr>
        <w:t xml:space="preserve"> cash</w:t>
      </w:r>
      <w:r>
        <w:rPr>
          <w:color w:val="000038"/>
        </w:rPr>
        <w:t xml:space="preserve"> back</w:t>
      </w:r>
      <w:r>
        <w:rPr>
          <w:color w:val="00002A"/>
        </w:rPr>
        <w:t xml:space="preserve"> ki</w:t>
      </w:r>
      <w:r>
        <w:rPr>
          <w:color w:val="000064"/>
        </w:rPr>
        <w:t xml:space="preserve"> date</w:t>
      </w:r>
      <w:r>
        <w:rPr>
          <w:color w:val="000066"/>
        </w:rPr>
        <w:t xml:space="preserve"> sesh</w:t>
      </w:r>
      <w:r>
        <w:rPr>
          <w:color w:val="5D0000"/>
        </w:rPr>
        <w:t xml:space="preserve"> hole</w:t>
      </w:r>
      <w:r>
        <w:rPr>
          <w:color w:val="00005D"/>
        </w:rPr>
        <w:t xml:space="preserve"> dibe</w:t>
      </w:r>
      <w:r>
        <w:br/>
      </w:r>
      <w:r>
        <w:rPr>
          <w:color w:val="00002C"/>
        </w:rPr>
        <w:t xml:space="preserve"> টাকা</w:t>
      </w:r>
      <w:r>
        <w:rPr>
          <w:color w:val="00004C"/>
        </w:rPr>
        <w:t xml:space="preserve"> রিচার্জে</w:t>
      </w:r>
      <w:r>
        <w:rPr>
          <w:color w:val="00007E"/>
        </w:rPr>
        <w:t xml:space="preserve"> পার্সেন্ট</w:t>
      </w:r>
      <w:r>
        <w:rPr>
          <w:color w:val="000041"/>
        </w:rPr>
        <w:t xml:space="preserve"> ক্যাশব্যাক</w:t>
      </w:r>
      <w:r>
        <w:rPr>
          <w:color w:val="730000"/>
        </w:rPr>
        <w:t xml:space="preserve"> এটার</w:t>
      </w:r>
      <w:r>
        <w:rPr>
          <w:color w:val="760000"/>
        </w:rPr>
        <w:t xml:space="preserve"> বিষয়ে</w:t>
      </w:r>
      <w:r>
        <w:rPr>
          <w:color w:val="000048"/>
        </w:rPr>
        <w:t xml:space="preserve"> জানতে</w:t>
      </w:r>
      <w:r>
        <w:rPr>
          <w:color w:val="00003E"/>
        </w:rPr>
        <w:t xml:space="preserve"> চাই</w:t>
      </w:r>
      <w:r>
        <w:br/>
      </w:r>
      <w:r>
        <w:rPr>
          <w:color w:val="6E0000"/>
        </w:rPr>
        <w:t xml:space="preserve"> amk</w:t>
      </w:r>
      <w:r>
        <w:rPr>
          <w:color w:val="000070"/>
        </w:rPr>
        <w:t xml:space="preserve"> tk</w:t>
      </w:r>
      <w:r>
        <w:rPr>
          <w:color w:val="000000"/>
        </w:rPr>
        <w:t xml:space="preserve"> recharge</w:t>
      </w:r>
      <w:r>
        <w:rPr>
          <w:color w:val="380000"/>
        </w:rPr>
        <w:t xml:space="preserve"> a</w:t>
      </w:r>
      <w:r>
        <w:rPr>
          <w:color w:val="000070"/>
        </w:rPr>
        <w:t xml:space="preserve"> tk</w:t>
      </w:r>
      <w:r>
        <w:rPr>
          <w:color w:val="000041"/>
        </w:rPr>
        <w:t xml:space="preserve"> cash</w:t>
      </w:r>
      <w:r>
        <w:rPr>
          <w:color w:val="000043"/>
        </w:rPr>
        <w:t xml:space="preserve"> back</w:t>
      </w:r>
      <w:r>
        <w:rPr>
          <w:color w:val="00003D"/>
        </w:rPr>
        <w:t xml:space="preserve"> offer</w:t>
      </w:r>
      <w:r>
        <w:rPr>
          <w:color w:val="000000"/>
        </w:rPr>
        <w:t xml:space="preserve"> dica</w:t>
      </w:r>
      <w:r>
        <w:rPr>
          <w:color w:val="000000"/>
        </w:rPr>
        <w:t xml:space="preserve"> ata</w:t>
      </w:r>
      <w:r>
        <w:rPr>
          <w:color w:val="000032"/>
        </w:rPr>
        <w:t xml:space="preserve"> ki</w:t>
      </w:r>
      <w:r>
        <w:rPr>
          <w:color w:val="300000"/>
        </w:rPr>
        <w:t xml:space="preserve"> ami</w:t>
      </w:r>
      <w:r>
        <w:rPr>
          <w:color w:val="660000"/>
        </w:rPr>
        <w:t xml:space="preserve"> j</w:t>
      </w:r>
      <w:r>
        <w:rPr>
          <w:color w:val="00004B"/>
        </w:rPr>
        <w:t xml:space="preserve"> kono</w:t>
      </w:r>
      <w:r>
        <w:rPr>
          <w:color w:val="00003A"/>
        </w:rPr>
        <w:t xml:space="preserve"> number</w:t>
      </w:r>
      <w:r>
        <w:rPr>
          <w:color w:val="380000"/>
        </w:rPr>
        <w:t xml:space="preserve"> a</w:t>
      </w:r>
      <w:r>
        <w:rPr>
          <w:color w:val="000000"/>
        </w:rPr>
        <w:t xml:space="preserve"> recharge</w:t>
      </w:r>
      <w:r>
        <w:rPr>
          <w:color w:val="000000"/>
        </w:rPr>
        <w:t xml:space="preserve"> korle</w:t>
      </w:r>
      <w:r>
        <w:rPr>
          <w:color w:val="000000"/>
        </w:rPr>
        <w:t xml:space="preserve"> pabo</w:t>
      </w:r>
      <w:r>
        <w:br/>
      </w:r>
      <w:r>
        <w:rPr>
          <w:color w:val="000084"/>
        </w:rPr>
        <w:t xml:space="preserve"> দারাজে</w:t>
      </w:r>
      <w:r>
        <w:rPr>
          <w:color w:val="000080"/>
        </w:rPr>
        <w:t xml:space="preserve"> পেমেন্টে</w:t>
      </w:r>
      <w:r>
        <w:rPr>
          <w:color w:val="320000"/>
        </w:rPr>
        <w:t xml:space="preserve"> কি</w:t>
      </w:r>
      <w:r>
        <w:rPr>
          <w:color w:val="000088"/>
        </w:rPr>
        <w:t xml:space="preserve"> ডিসকাউন্ট</w:t>
      </w:r>
      <w:r>
        <w:rPr>
          <w:color w:val="000047"/>
        </w:rPr>
        <w:t xml:space="preserve"> অফার</w:t>
      </w:r>
      <w:r>
        <w:rPr>
          <w:color w:val="000043"/>
        </w:rPr>
        <w:t xml:space="preserve"> আছে</w:t>
      </w:r>
      <w:r>
        <w:rPr>
          <w:color w:val="000000"/>
        </w:rPr>
        <w:t xml:space="preserve"> এখনো</w:t>
      </w:r>
      <w:r>
        <w:br/>
      </w:r>
      <w:r>
        <w:rPr>
          <w:color w:val="000055"/>
        </w:rPr>
        <w:t xml:space="preserve"> taka</w:t>
      </w:r>
      <w:r>
        <w:rPr>
          <w:color w:val="000030"/>
        </w:rPr>
        <w:t xml:space="preserve"> recharge</w:t>
      </w:r>
      <w:r>
        <w:rPr>
          <w:color w:val="460000"/>
        </w:rPr>
        <w:t xml:space="preserve"> je</w:t>
      </w:r>
      <w:r>
        <w:rPr>
          <w:color w:val="000055"/>
        </w:rPr>
        <w:t xml:space="preserve"> taka</w:t>
      </w:r>
      <w:r>
        <w:rPr>
          <w:color w:val="000064"/>
        </w:rPr>
        <w:t xml:space="preserve"> caseback</w:t>
      </w:r>
      <w:r>
        <w:rPr>
          <w:color w:val="00006D"/>
        </w:rPr>
        <w:t xml:space="preserve"> deua</w:t>
      </w:r>
      <w:r>
        <w:rPr>
          <w:color w:val="420000"/>
        </w:rPr>
        <w:t xml:space="preserve"> hoy</w:t>
      </w:r>
      <w:r>
        <w:rPr>
          <w:color w:val="540000"/>
        </w:rPr>
        <w:t xml:space="preserve"> aita</w:t>
      </w:r>
      <w:r>
        <w:rPr>
          <w:color w:val="00003A"/>
        </w:rPr>
        <w:t xml:space="preserve"> koto</w:t>
      </w:r>
      <w:r>
        <w:rPr>
          <w:color w:val="000045"/>
        </w:rPr>
        <w:t xml:space="preserve"> din</w:t>
      </w:r>
      <w:r>
        <w:rPr>
          <w:color w:val="00003C"/>
        </w:rPr>
        <w:t xml:space="preserve"> ache</w:t>
      </w:r>
      <w:r>
        <w:rPr>
          <w:color w:val="000046"/>
        </w:rPr>
        <w:t xml:space="preserve"> r</w:t>
      </w:r>
      <w:r>
        <w:br/>
      </w:r>
      <w:r>
        <w:rPr>
          <w:color w:val="00002B"/>
        </w:rPr>
        <w:t xml:space="preserve"> বিকাশ</w:t>
      </w:r>
      <w:r>
        <w:rPr>
          <w:color w:val="000038"/>
        </w:rPr>
        <w:t xml:space="preserve"> একাউন্ট</w:t>
      </w:r>
      <w:r>
        <w:rPr>
          <w:color w:val="000000"/>
        </w:rPr>
        <w:t xml:space="preserve"> খুলে</w:t>
      </w:r>
      <w:r>
        <w:rPr>
          <w:color w:val="00006B"/>
        </w:rPr>
        <w:t xml:space="preserve"> এপ</w:t>
      </w:r>
      <w:r>
        <w:rPr>
          <w:color w:val="000037"/>
        </w:rPr>
        <w:t xml:space="preserve"> থেকে</w:t>
      </w:r>
      <w:r>
        <w:rPr>
          <w:color w:val="000000"/>
        </w:rPr>
        <w:t xml:space="preserve"> ম</w:t>
      </w:r>
      <w:r>
        <w:rPr>
          <w:color w:val="000060"/>
        </w:rPr>
        <w:t xml:space="preserve"> বার</w:t>
      </w:r>
      <w:r>
        <w:rPr>
          <w:color w:val="000050"/>
        </w:rPr>
        <w:t xml:space="preserve"> রিচার্জে</w:t>
      </w:r>
      <w:r>
        <w:rPr>
          <w:color w:val="00002E"/>
        </w:rPr>
        <w:t xml:space="preserve"> টাকা</w:t>
      </w:r>
      <w:r>
        <w:rPr>
          <w:color w:val="000044"/>
        </w:rPr>
        <w:t xml:space="preserve"> ক্যাশব্যাক</w:t>
      </w:r>
      <w:r>
        <w:rPr>
          <w:color w:val="000076"/>
        </w:rPr>
        <w:t xml:space="preserve"> দেয়ার</w:t>
      </w:r>
      <w:r>
        <w:rPr>
          <w:color w:val="00005D"/>
        </w:rPr>
        <w:t xml:space="preserve"> কথা</w:t>
      </w:r>
      <w:r>
        <w:br/>
      </w:r>
      <w:r>
        <w:rPr>
          <w:color w:val="00001F"/>
        </w:rPr>
        <w:t xml:space="preserve"> bkash</w:t>
      </w:r>
      <w:r>
        <w:rPr>
          <w:color w:val="00003D"/>
        </w:rPr>
        <w:t xml:space="preserve"> personal</w:t>
      </w:r>
      <w:r>
        <w:rPr>
          <w:color w:val="000056"/>
        </w:rPr>
        <w:t xml:space="preserve"> retailer</w:t>
      </w:r>
      <w:r>
        <w:rPr>
          <w:color w:val="000023"/>
        </w:rPr>
        <w:t xml:space="preserve"> account</w:t>
      </w:r>
      <w:r>
        <w:rPr>
          <w:color w:val="280000"/>
        </w:rPr>
        <w:t xml:space="preserve"> a</w:t>
      </w:r>
      <w:r>
        <w:rPr>
          <w:color w:val="00005C"/>
        </w:rPr>
        <w:t xml:space="preserve"> mashe</w:t>
      </w:r>
      <w:r>
        <w:rPr>
          <w:color w:val="000038"/>
        </w:rPr>
        <w:t xml:space="preserve"> koto</w:t>
      </w:r>
      <w:r>
        <w:rPr>
          <w:color w:val="000029"/>
        </w:rPr>
        <w:t xml:space="preserve"> taka</w:t>
      </w:r>
      <w:r>
        <w:rPr>
          <w:color w:val="000063"/>
        </w:rPr>
        <w:t xml:space="preserve"> peyment</w:t>
      </w:r>
      <w:r>
        <w:rPr>
          <w:color w:val="000061"/>
        </w:rPr>
        <w:t xml:space="preserve"> nile</w:t>
      </w:r>
      <w:r>
        <w:rPr>
          <w:color w:val="00002E"/>
        </w:rPr>
        <w:t xml:space="preserve"> cash</w:t>
      </w:r>
      <w:r>
        <w:rPr>
          <w:color w:val="000030"/>
        </w:rPr>
        <w:t xml:space="preserve"> back</w:t>
      </w:r>
      <w:r>
        <w:rPr>
          <w:color w:val="00005C"/>
        </w:rPr>
        <w:t xml:space="preserve"> paoya</w:t>
      </w:r>
      <w:r>
        <w:rPr>
          <w:color w:val="00003D"/>
        </w:rPr>
        <w:t xml:space="preserve"> jabe</w:t>
      </w:r>
      <w:r>
        <w:br/>
      </w:r>
      <w:r>
        <w:rPr>
          <w:color w:val="000035"/>
        </w:rPr>
        <w:t xml:space="preserve"> টাকা</w:t>
      </w:r>
      <w:r>
        <w:rPr>
          <w:color w:val="00005C"/>
        </w:rPr>
        <w:t xml:space="preserve"> ক্যাশ</w:t>
      </w:r>
      <w:r>
        <w:rPr>
          <w:color w:val="0000A3"/>
        </w:rPr>
        <w:t xml:space="preserve"> আউটে</w:t>
      </w:r>
      <w:r>
        <w:rPr>
          <w:color w:val="590000"/>
        </w:rPr>
        <w:t xml:space="preserve"> কোন</w:t>
      </w:r>
      <w:r>
        <w:rPr>
          <w:color w:val="00004F"/>
        </w:rPr>
        <w:t xml:space="preserve"> ক্যাশব্যাক</w:t>
      </w:r>
      <w:r>
        <w:rPr>
          <w:color w:val="000051"/>
        </w:rPr>
        <w:t xml:space="preserve"> অফার</w:t>
      </w:r>
      <w:r>
        <w:rPr>
          <w:color w:val="00004D"/>
        </w:rPr>
        <w:t xml:space="preserve"> আছে</w:t>
      </w:r>
      <w:r>
        <w:br/>
      </w:r>
      <w:r>
        <w:rPr>
          <w:color w:val="000073"/>
        </w:rPr>
        <w:t xml:space="preserve"> টাকার</w:t>
      </w:r>
      <w:r>
        <w:rPr>
          <w:color w:val="0000A1"/>
        </w:rPr>
        <w:t xml:space="preserve"> সপ্ন</w:t>
      </w:r>
      <w:r>
        <w:rPr>
          <w:color w:val="000089"/>
        </w:rPr>
        <w:t xml:space="preserve"> কুপন</w:t>
      </w:r>
      <w:r>
        <w:rPr>
          <w:color w:val="000050"/>
        </w:rPr>
        <w:t xml:space="preserve"> কিভাবে</w:t>
      </w:r>
      <w:r>
        <w:rPr>
          <w:color w:val="000000"/>
        </w:rPr>
        <w:t xml:space="preserve"> পাবো</w:t>
      </w:r>
      <w:r>
        <w:br/>
      </w:r>
      <w:r>
        <w:rPr>
          <w:color w:val="00006B"/>
        </w:rPr>
        <w:t xml:space="preserve"> tk</w:t>
      </w:r>
      <w:r>
        <w:rPr>
          <w:color w:val="00003E"/>
        </w:rPr>
        <w:t xml:space="preserve"> recharge</w:t>
      </w:r>
      <w:r>
        <w:rPr>
          <w:color w:val="350000"/>
        </w:rPr>
        <w:t xml:space="preserve"> a</w:t>
      </w:r>
      <w:r>
        <w:rPr>
          <w:color w:val="00006B"/>
        </w:rPr>
        <w:t xml:space="preserve"> tk</w:t>
      </w:r>
      <w:r>
        <w:rPr>
          <w:color w:val="00003F"/>
        </w:rPr>
        <w:t xml:space="preserve"> cashback</w:t>
      </w:r>
      <w:r>
        <w:rPr>
          <w:color w:val="00009D"/>
        </w:rPr>
        <w:t xml:space="preserve"> offerr</w:t>
      </w:r>
      <w:r>
        <w:rPr>
          <w:color w:val="00003C"/>
        </w:rPr>
        <w:t xml:space="preserve"> ta</w:t>
      </w:r>
      <w:r>
        <w:rPr>
          <w:color w:val="000077"/>
        </w:rPr>
        <w:t xml:space="preserve"> kotodin</w:t>
      </w:r>
      <w:r>
        <w:rPr>
          <w:color w:val="000000"/>
        </w:rPr>
        <w:t xml:space="preserve"> takbe</w:t>
      </w:r>
      <w:r>
        <w:br/>
      </w:r>
      <w:r>
        <w:rPr>
          <w:color w:val="110000"/>
        </w:rPr>
        <w:t xml:space="preserve"> আমার</w:t>
      </w:r>
      <w:r>
        <w:rPr>
          <w:color w:val="00002A"/>
        </w:rPr>
        <w:t xml:space="preserve"> সিটি</w:t>
      </w:r>
      <w:r>
        <w:rPr>
          <w:color w:val="3C0000"/>
        </w:rPr>
        <w:t xml:space="preserve"> টাচ</w:t>
      </w:r>
      <w:r>
        <w:rPr>
          <w:color w:val="000039"/>
        </w:rPr>
        <w:t xml:space="preserve"> একটা</w:t>
      </w:r>
      <w:r>
        <w:rPr>
          <w:color w:val="000024"/>
        </w:rPr>
        <w:t xml:space="preserve"> অ্যাকাউন্ট</w:t>
      </w:r>
      <w:r>
        <w:rPr>
          <w:color w:val="00001A"/>
        </w:rPr>
        <w:t xml:space="preserve"> আছে</w:t>
      </w:r>
      <w:r>
        <w:rPr>
          <w:color w:val="470000"/>
        </w:rPr>
        <w:t xml:space="preserve"> তো</w:t>
      </w:r>
      <w:r>
        <w:rPr>
          <w:color w:val="120000"/>
        </w:rPr>
        <w:t xml:space="preserve"> আমি</w:t>
      </w:r>
      <w:r>
        <w:rPr>
          <w:color w:val="00002A"/>
        </w:rPr>
        <w:t xml:space="preserve"> প্রতি</w:t>
      </w:r>
      <w:r>
        <w:rPr>
          <w:color w:val="000030"/>
        </w:rPr>
        <w:t xml:space="preserve"> শুক্রবারে</w:t>
      </w:r>
      <w:r>
        <w:rPr>
          <w:color w:val="000023"/>
        </w:rPr>
        <w:t xml:space="preserve"> লেনদেন</w:t>
      </w:r>
      <w:r>
        <w:rPr>
          <w:color w:val="250000"/>
        </w:rPr>
        <w:t xml:space="preserve"> করি</w:t>
      </w:r>
      <w:r>
        <w:rPr>
          <w:color w:val="000043"/>
        </w:rPr>
        <w:t xml:space="preserve"> পার্সোনালি</w:t>
      </w:r>
      <w:r>
        <w:rPr>
          <w:color w:val="2A0000"/>
        </w:rPr>
        <w:t xml:space="preserve"> সে</w:t>
      </w:r>
      <w:r>
        <w:rPr>
          <w:color w:val="2E0000"/>
        </w:rPr>
        <w:t xml:space="preserve"> ক্ষেত্রে</w:t>
      </w:r>
      <w:r>
        <w:rPr>
          <w:color w:val="240000"/>
        </w:rPr>
        <w:t xml:space="preserve"> আপনাদের</w:t>
      </w:r>
      <w:r>
        <w:rPr>
          <w:color w:val="000039"/>
        </w:rPr>
        <w:t xml:space="preserve"> একটা</w:t>
      </w:r>
      <w:r>
        <w:rPr>
          <w:color w:val="00001B"/>
        </w:rPr>
        <w:t xml:space="preserve"> অফার</w:t>
      </w:r>
      <w:r>
        <w:rPr>
          <w:color w:val="000030"/>
        </w:rPr>
        <w:t xml:space="preserve"> দেখলাম</w:t>
      </w:r>
      <w:r>
        <w:rPr>
          <w:color w:val="220000"/>
        </w:rPr>
        <w:t xml:space="preserve"> যে</w:t>
      </w:r>
      <w:r>
        <w:rPr>
          <w:color w:val="000034"/>
        </w:rPr>
        <w:t xml:space="preserve"> পনেরশো</w:t>
      </w:r>
      <w:r>
        <w:rPr>
          <w:color w:val="000024"/>
        </w:rPr>
        <w:t xml:space="preserve"> টাকা</w:t>
      </w:r>
      <w:r>
        <w:rPr>
          <w:color w:val="00003C"/>
        </w:rPr>
        <w:t xml:space="preserve"> ফান</w:t>
      </w:r>
      <w:r>
        <w:rPr>
          <w:color w:val="000035"/>
        </w:rPr>
        <w:t xml:space="preserve"> টান্সফার</w:t>
      </w:r>
      <w:r>
        <w:rPr>
          <w:color w:val="1E0000"/>
        </w:rPr>
        <w:t xml:space="preserve"> করলে</w:t>
      </w:r>
      <w:r>
        <w:rPr>
          <w:color w:val="000024"/>
        </w:rPr>
        <w:t xml:space="preserve"> টাকা</w:t>
      </w:r>
      <w:r>
        <w:rPr>
          <w:color w:val="000022"/>
        </w:rPr>
        <w:t xml:space="preserve"> বোনাস</w:t>
      </w:r>
      <w:r>
        <w:rPr>
          <w:color w:val="470000"/>
        </w:rPr>
        <w:t xml:space="preserve"> তো</w:t>
      </w:r>
      <w:r>
        <w:rPr>
          <w:color w:val="190000"/>
        </w:rPr>
        <w:t xml:space="preserve"> এই</w:t>
      </w:r>
      <w:r>
        <w:rPr>
          <w:color w:val="00002A"/>
        </w:rPr>
        <w:t xml:space="preserve"> টাকাটা</w:t>
      </w:r>
      <w:r>
        <w:rPr>
          <w:color w:val="000036"/>
        </w:rPr>
        <w:t xml:space="preserve"> কোথায়</w:t>
      </w:r>
      <w:r>
        <w:rPr>
          <w:color w:val="000040"/>
        </w:rPr>
        <w:t xml:space="preserve"> ঢুকবে</w:t>
      </w:r>
      <w:r>
        <w:rPr>
          <w:color w:val="000043"/>
        </w:rPr>
        <w:t xml:space="preserve"> সিটিতে</w:t>
      </w:r>
      <w:r>
        <w:rPr>
          <w:color w:val="000015"/>
        </w:rPr>
        <w:t xml:space="preserve"> না</w:t>
      </w:r>
      <w:r>
        <w:rPr>
          <w:color w:val="000000"/>
        </w:rPr>
        <w:t xml:space="preserve"> বিকাশে</w:t>
      </w:r>
      <w:r>
        <w:br/>
      </w:r>
      <w:r>
        <w:rPr>
          <w:color w:val="00003D"/>
        </w:rPr>
        <w:t xml:space="preserve"> tk</w:t>
      </w:r>
      <w:r>
        <w:rPr>
          <w:color w:val="000047"/>
        </w:rPr>
        <w:t xml:space="preserve"> cash</w:t>
      </w:r>
      <w:r>
        <w:rPr>
          <w:color w:val="000049"/>
        </w:rPr>
        <w:t xml:space="preserve"> back</w:t>
      </w:r>
      <w:r>
        <w:rPr>
          <w:color w:val="000072"/>
        </w:rPr>
        <w:t xml:space="preserve"> pawa</w:t>
      </w:r>
      <w:r>
        <w:rPr>
          <w:color w:val="00005C"/>
        </w:rPr>
        <w:t xml:space="preserve"> jabe</w:t>
      </w:r>
      <w:r>
        <w:rPr>
          <w:color w:val="000054"/>
        </w:rPr>
        <w:t xml:space="preserve"> card</w:t>
      </w:r>
      <w:r>
        <w:rPr>
          <w:color w:val="000042"/>
        </w:rPr>
        <w:t xml:space="preserve"> to</w:t>
      </w:r>
      <w:r>
        <w:rPr>
          <w:color w:val="00002F"/>
        </w:rPr>
        <w:t xml:space="preserve"> bkash</w:t>
      </w:r>
      <w:r>
        <w:rPr>
          <w:color w:val="7C0000"/>
        </w:rPr>
        <w:t xml:space="preserve"> korla</w:t>
      </w:r>
      <w:r>
        <w:br/>
      </w:r>
      <w:r>
        <w:rPr>
          <w:color w:val="000060"/>
        </w:rPr>
        <w:t xml:space="preserve"> অ্যাড</w:t>
      </w:r>
      <w:r>
        <w:rPr>
          <w:color w:val="00004C"/>
        </w:rPr>
        <w:t xml:space="preserve"> মানি</w:t>
      </w:r>
      <w:r>
        <w:rPr>
          <w:color w:val="760000"/>
        </w:rPr>
        <w:t xml:space="preserve"> করলেই</w:t>
      </w:r>
      <w:r>
        <w:rPr>
          <w:color w:val="00002F"/>
        </w:rPr>
        <w:t xml:space="preserve"> টাকা</w:t>
      </w:r>
      <w:r>
        <w:rPr>
          <w:color w:val="000057"/>
        </w:rPr>
        <w:t xml:space="preserve"> বোনাস</w:t>
      </w:r>
      <w:r>
        <w:rPr>
          <w:color w:val="480000"/>
        </w:rPr>
        <w:t xml:space="preserve"> এ</w:t>
      </w:r>
      <w:r>
        <w:rPr>
          <w:color w:val="00005A"/>
        </w:rPr>
        <w:t xml:space="preserve"> সম্পর্কে</w:t>
      </w:r>
      <w:r>
        <w:rPr>
          <w:color w:val="00004D"/>
        </w:rPr>
        <w:t xml:space="preserve"> জানতে</w:t>
      </w:r>
      <w:r>
        <w:rPr>
          <w:color w:val="00004F"/>
        </w:rPr>
        <w:t xml:space="preserve"> চাচ্ছি</w:t>
      </w:r>
      <w:r>
        <w:br/>
      </w:r>
      <w:r>
        <w:rPr>
          <w:color w:val="000066"/>
        </w:rPr>
        <w:t xml:space="preserve"> offer</w:t>
      </w:r>
      <w:r>
        <w:rPr>
          <w:color w:val="000053"/>
        </w:rPr>
        <w:t xml:space="preserve"> ki</w:t>
      </w:r>
      <w:r>
        <w:rPr>
          <w:color w:val="000088"/>
        </w:rPr>
        <w:t xml:space="preserve"> ache</w:t>
      </w:r>
      <w:r>
        <w:rPr>
          <w:color w:val="0000AA"/>
        </w:rPr>
        <w:t xml:space="preserve"> daraz</w:t>
      </w:r>
      <w:r>
        <w:rPr>
          <w:color w:val="000000"/>
        </w:rPr>
        <w:t xml:space="preserve"> a</w:t>
      </w:r>
      <w:r>
        <w:br/>
      </w:r>
      <w:r>
        <w:rPr>
          <w:color w:val="000037"/>
        </w:rPr>
        <w:t xml:space="preserve"> টাকা</w:t>
      </w:r>
      <w:r>
        <w:rPr>
          <w:color w:val="000068"/>
        </w:rPr>
        <w:t xml:space="preserve"> এড</w:t>
      </w:r>
      <w:r>
        <w:rPr>
          <w:color w:val="000059"/>
        </w:rPr>
        <w:t xml:space="preserve"> মানি</w:t>
      </w:r>
      <w:r>
        <w:rPr>
          <w:color w:val="5A0000"/>
        </w:rPr>
        <w:t xml:space="preserve"> করলে</w:t>
      </w:r>
      <w:r>
        <w:rPr>
          <w:color w:val="000037"/>
        </w:rPr>
        <w:t xml:space="preserve"> টাকা</w:t>
      </w:r>
      <w:r>
        <w:rPr>
          <w:color w:val="890000"/>
        </w:rPr>
        <w:t xml:space="preserve"> পাওয়া</w:t>
      </w:r>
      <w:r>
        <w:rPr>
          <w:color w:val="00007E"/>
        </w:rPr>
        <w:t xml:space="preserve"> যায়</w:t>
      </w:r>
      <w:r>
        <w:br/>
      </w:r>
      <w:r>
        <w:rPr>
          <w:color w:val="000032"/>
        </w:rPr>
        <w:t xml:space="preserve"> নির্দিষ্ট</w:t>
      </w:r>
      <w:r>
        <w:rPr>
          <w:color w:val="00002F"/>
        </w:rPr>
        <w:t xml:space="preserve"> গ্রাহক</w:t>
      </w:r>
      <w:r>
        <w:rPr>
          <w:color w:val="000011"/>
        </w:rPr>
        <w:t xml:space="preserve"> বিকাশ</w:t>
      </w:r>
      <w:r>
        <w:rPr>
          <w:color w:val="000038"/>
        </w:rPr>
        <w:t xml:space="preserve"> এজেন্টের</w:t>
      </w:r>
      <w:r>
        <w:rPr>
          <w:color w:val="260000"/>
        </w:rPr>
        <w:t xml:space="preserve"> মাধ্যমে</w:t>
      </w:r>
      <w:r>
        <w:rPr>
          <w:color w:val="000025"/>
        </w:rPr>
        <w:t xml:space="preserve"> টাকা</w:t>
      </w:r>
      <w:r>
        <w:rPr>
          <w:color w:val="000036"/>
        </w:rPr>
        <w:t xml:space="preserve"> ক্যাশইন</w:t>
      </w:r>
      <w:r>
        <w:rPr>
          <w:color w:val="2E0000"/>
        </w:rPr>
        <w:t xml:space="preserve"> করলেই</w:t>
      </w:r>
      <w:r>
        <w:rPr>
          <w:color w:val="390000"/>
        </w:rPr>
        <w:t xml:space="preserve"> পরবর্তী</w:t>
      </w:r>
      <w:r>
        <w:rPr>
          <w:color w:val="00003A"/>
        </w:rPr>
        <w:t xml:space="preserve"> কার্যদিবসের</w:t>
      </w:r>
      <w:r>
        <w:rPr>
          <w:color w:val="2E0000"/>
        </w:rPr>
        <w:t xml:space="preserve"> মধ্যে</w:t>
      </w:r>
      <w:r>
        <w:rPr>
          <w:color w:val="000000"/>
        </w:rPr>
        <w:t xml:space="preserve"> শুক্রবার</w:t>
      </w:r>
      <w:r>
        <w:rPr>
          <w:color w:val="00003D"/>
        </w:rPr>
        <w:t xml:space="preserve"> শনিবার</w:t>
      </w:r>
      <w:r>
        <w:rPr>
          <w:color w:val="270000"/>
        </w:rPr>
        <w:t xml:space="preserve"> এবং</w:t>
      </w:r>
      <w:r>
        <w:rPr>
          <w:color w:val="000044"/>
        </w:rPr>
        <w:t xml:space="preserve"> সরকারি</w:t>
      </w:r>
      <w:r>
        <w:rPr>
          <w:color w:val="000044"/>
        </w:rPr>
        <w:t xml:space="preserve"> ছুটি</w:t>
      </w:r>
      <w:r>
        <w:rPr>
          <w:color w:val="000000"/>
        </w:rPr>
        <w:t xml:space="preserve"> বাদে</w:t>
      </w:r>
      <w:r>
        <w:rPr>
          <w:color w:val="000035"/>
        </w:rPr>
        <w:t xml:space="preserve"> পাচ্ছেন</w:t>
      </w:r>
      <w:r>
        <w:rPr>
          <w:color w:val="000025"/>
        </w:rPr>
        <w:t xml:space="preserve"> টাকা</w:t>
      </w:r>
      <w:r>
        <w:rPr>
          <w:color w:val="00001B"/>
        </w:rPr>
        <w:t xml:space="preserve"> ক্যাশব্যাক</w:t>
      </w:r>
      <w:r>
        <w:rPr>
          <w:color w:val="00001C"/>
        </w:rPr>
        <w:t xml:space="preserve"> অফার</w:t>
      </w:r>
      <w:r>
        <w:rPr>
          <w:color w:val="000044"/>
        </w:rPr>
        <w:t xml:space="preserve"> চলাকালীন</w:t>
      </w:r>
      <w:r>
        <w:rPr>
          <w:color w:val="00003F"/>
        </w:rPr>
        <w:t xml:space="preserve"> একবারই</w:t>
      </w:r>
      <w:r>
        <w:rPr>
          <w:color w:val="00001B"/>
        </w:rPr>
        <w:t xml:space="preserve"> ক্যাশব্যাক</w:t>
      </w:r>
      <w:r>
        <w:rPr>
          <w:color w:val="3A0000"/>
        </w:rPr>
        <w:t xml:space="preserve"> পাবেন</w:t>
      </w:r>
      <w:r>
        <w:rPr>
          <w:color w:val="370000"/>
        </w:rPr>
        <w:t xml:space="preserve"> যা</w:t>
      </w:r>
      <w:r>
        <w:rPr>
          <w:color w:val="000037"/>
        </w:rPr>
        <w:t xml:space="preserve"> চলবে</w:t>
      </w:r>
      <w:r>
        <w:rPr>
          <w:color w:val="000016"/>
        </w:rPr>
        <w:t xml:space="preserve"> থেকে</w:t>
      </w:r>
      <w:r>
        <w:rPr>
          <w:color w:val="000000"/>
        </w:rPr>
        <w:t xml:space="preserve"> ফেব্রুয়ারি</w:t>
      </w:r>
      <w:r>
        <w:rPr>
          <w:color w:val="00002A"/>
        </w:rPr>
        <w:t xml:space="preserve"> পর্যন্ত</w:t>
      </w:r>
      <w:r>
        <w:br/>
      </w:r>
      <w:r>
        <w:rPr>
          <w:color w:val="000000"/>
        </w:rPr>
        <w:t xml:space="preserve"> +</w:t>
      </w:r>
      <w:r>
        <w:rPr>
          <w:color w:val="00005D"/>
        </w:rPr>
        <w:t xml:space="preserve"> koto</w:t>
      </w:r>
      <w:r>
        <w:rPr>
          <w:color w:val="000022"/>
        </w:rPr>
        <w:t xml:space="preserve"> taka</w:t>
      </w:r>
      <w:r>
        <w:rPr>
          <w:color w:val="000027"/>
        </w:rPr>
        <w:t xml:space="preserve"> add</w:t>
      </w:r>
      <w:r>
        <w:rPr>
          <w:color w:val="000042"/>
        </w:rPr>
        <w:t xml:space="preserve"> mony</w:t>
      </w:r>
      <w:r>
        <w:rPr>
          <w:color w:val="430000"/>
        </w:rPr>
        <w:t xml:space="preserve"> korla</w:t>
      </w:r>
      <w:r>
        <w:rPr>
          <w:color w:val="00005D"/>
        </w:rPr>
        <w:t xml:space="preserve"> koto</w:t>
      </w:r>
      <w:r>
        <w:rPr>
          <w:color w:val="000021"/>
        </w:rPr>
        <w:t xml:space="preserve"> tk</w:t>
      </w:r>
      <w:r>
        <w:rPr>
          <w:color w:val="000026"/>
        </w:rPr>
        <w:t xml:space="preserve"> cash</w:t>
      </w:r>
      <w:r>
        <w:rPr>
          <w:color w:val="000027"/>
        </w:rPr>
        <w:t xml:space="preserve"> back</w:t>
      </w:r>
      <w:r>
        <w:rPr>
          <w:color w:val="000024"/>
        </w:rPr>
        <w:t xml:space="preserve"> offer</w:t>
      </w:r>
      <w:r>
        <w:rPr>
          <w:color w:val="000025"/>
        </w:rPr>
        <w:t xml:space="preserve"> ta</w:t>
      </w:r>
      <w:r>
        <w:rPr>
          <w:color w:val="00005D"/>
        </w:rPr>
        <w:t xml:space="preserve"> dakha</w:t>
      </w:r>
      <w:r>
        <w:rPr>
          <w:color w:val="000053"/>
        </w:rPr>
        <w:t xml:space="preserve"> silam</w:t>
      </w:r>
      <w:r>
        <w:rPr>
          <w:color w:val="3C0000"/>
        </w:rPr>
        <w:t xml:space="preserve"> bt</w:t>
      </w:r>
      <w:r>
        <w:rPr>
          <w:color w:val="000058"/>
        </w:rPr>
        <w:t xml:space="preserve"> mona</w:t>
      </w:r>
      <w:r>
        <w:rPr>
          <w:color w:val="000061"/>
        </w:rPr>
        <w:t xml:space="preserve"> porsa</w:t>
      </w:r>
      <w:r>
        <w:rPr>
          <w:color w:val="000021"/>
        </w:rPr>
        <w:t xml:space="preserve"> na</w:t>
      </w:r>
      <w:r>
        <w:br/>
      </w:r>
      <w:r>
        <w:rPr>
          <w:color w:val="000026"/>
        </w:rPr>
        <w:t xml:space="preserve"> bkash</w:t>
      </w:r>
      <w:r>
        <w:rPr>
          <w:color w:val="370000"/>
        </w:rPr>
        <w:t xml:space="preserve"> er</w:t>
      </w:r>
      <w:r>
        <w:rPr>
          <w:color w:val="000031"/>
        </w:rPr>
        <w:t xml:space="preserve"> tk</w:t>
      </w:r>
      <w:r>
        <w:rPr>
          <w:color w:val="00003B"/>
        </w:rPr>
        <w:t xml:space="preserve"> add</w:t>
      </w:r>
      <w:r>
        <w:rPr>
          <w:color w:val="000037"/>
        </w:rPr>
        <w:t xml:space="preserve"> money</w:t>
      </w:r>
      <w:r>
        <w:rPr>
          <w:color w:val="000056"/>
        </w:rPr>
        <w:t xml:space="preserve"> friday</w:t>
      </w:r>
      <w:r>
        <w:rPr>
          <w:color w:val="000036"/>
        </w:rPr>
        <w:t xml:space="preserve"> offer</w:t>
      </w:r>
      <w:r>
        <w:rPr>
          <w:color w:val="000037"/>
        </w:rPr>
        <w:t xml:space="preserve"> ta</w:t>
      </w:r>
      <w:r>
        <w:rPr>
          <w:color w:val="000045"/>
        </w:rPr>
        <w:t xml:space="preserve"> koto</w:t>
      </w:r>
      <w:r>
        <w:rPr>
          <w:color w:val="00006B"/>
        </w:rPr>
        <w:t xml:space="preserve"> tarikh</w:t>
      </w:r>
      <w:r>
        <w:rPr>
          <w:color w:val="000091"/>
        </w:rPr>
        <w:t xml:space="preserve"> ptojonto</w:t>
      </w:r>
      <w:r>
        <w:rPr>
          <w:color w:val="000000"/>
        </w:rPr>
        <w:t xml:space="preserve"> thakbe</w:t>
      </w:r>
      <w:r>
        <w:br/>
      </w:r>
      <w:r>
        <w:rPr>
          <w:color w:val="000048"/>
        </w:rPr>
        <w:t xml:space="preserve"> add</w:t>
      </w:r>
      <w:r>
        <w:rPr>
          <w:color w:val="000043"/>
        </w:rPr>
        <w:t xml:space="preserve"> money</w:t>
      </w:r>
      <w:r>
        <w:rPr>
          <w:color w:val="590000"/>
        </w:rPr>
        <w:t xml:space="preserve"> te</w:t>
      </w:r>
      <w:r>
        <w:rPr>
          <w:color w:val="000051"/>
        </w:rPr>
        <w:t xml:space="preserve"> kono</w:t>
      </w:r>
      <w:r>
        <w:rPr>
          <w:color w:val="0000B1"/>
        </w:rPr>
        <w:t xml:space="preserve"> poffer</w:t>
      </w:r>
      <w:r>
        <w:rPr>
          <w:color w:val="00004E"/>
        </w:rPr>
        <w:t xml:space="preserve"> ase</w:t>
      </w:r>
      <w:r>
        <w:rPr>
          <w:color w:val="000036"/>
        </w:rPr>
        <w:t xml:space="preserve"> ki</w:t>
      </w:r>
      <w:r>
        <w:br/>
      </w:r>
      <w:r>
        <w:rPr>
          <w:color w:val="00001F"/>
        </w:rPr>
        <w:t xml:space="preserve"> বিকাশ</w:t>
      </w:r>
      <w:r>
        <w:rPr>
          <w:color w:val="000058"/>
        </w:rPr>
        <w:t xml:space="preserve"> রিটেল</w:t>
      </w:r>
      <w:r>
        <w:rPr>
          <w:color w:val="000042"/>
        </w:rPr>
        <w:t xml:space="preserve"> অ্যাকাউন্ট</w:t>
      </w:r>
      <w:r>
        <w:rPr>
          <w:color w:val="00002F"/>
        </w:rPr>
        <w:t xml:space="preserve"> আছে</w:t>
      </w:r>
      <w:r>
        <w:rPr>
          <w:color w:val="000034"/>
        </w:rPr>
        <w:t xml:space="preserve"> একটা</w:t>
      </w:r>
      <w:r>
        <w:rPr>
          <w:color w:val="000032"/>
        </w:rPr>
        <w:t xml:space="preserve"> অফার</w:t>
      </w:r>
      <w:r>
        <w:rPr>
          <w:color w:val="000066"/>
        </w:rPr>
        <w:t xml:space="preserve"> দেখছি</w:t>
      </w:r>
      <w:r>
        <w:rPr>
          <w:color w:val="00003E"/>
        </w:rPr>
        <w:t xml:space="preserve"> পেমেন্ট</w:t>
      </w:r>
      <w:r>
        <w:rPr>
          <w:color w:val="00005D"/>
        </w:rPr>
        <w:t xml:space="preserve"> গ্রহন</w:t>
      </w:r>
      <w:r>
        <w:rPr>
          <w:color w:val="370000"/>
        </w:rPr>
        <w:t xml:space="preserve"> করলে</w:t>
      </w:r>
      <w:r>
        <w:rPr>
          <w:color w:val="000021"/>
        </w:rPr>
        <w:t xml:space="preserve"> টাকা</w:t>
      </w:r>
      <w:r>
        <w:rPr>
          <w:color w:val="00003D"/>
        </w:rPr>
        <w:t xml:space="preserve"> বোনাস</w:t>
      </w:r>
      <w:r>
        <w:rPr>
          <w:color w:val="3D0000"/>
        </w:rPr>
        <w:t xml:space="preserve"> এটা</w:t>
      </w:r>
      <w:r>
        <w:rPr>
          <w:color w:val="00003F"/>
        </w:rPr>
        <w:t xml:space="preserve"> সম্পর্কে</w:t>
      </w:r>
      <w:r>
        <w:rPr>
          <w:color w:val="490000"/>
        </w:rPr>
        <w:t xml:space="preserve"> বলেন</w:t>
      </w:r>
      <w:r>
        <w:br/>
      </w:r>
      <w:r>
        <w:rPr>
          <w:color w:val="000060"/>
        </w:rPr>
        <w:t xml:space="preserve"> tk</w:t>
      </w:r>
      <w:r>
        <w:rPr>
          <w:color w:val="000039"/>
        </w:rPr>
        <w:t xml:space="preserve"> add</w:t>
      </w:r>
      <w:r>
        <w:rPr>
          <w:color w:val="000036"/>
        </w:rPr>
        <w:t xml:space="preserve"> money</w:t>
      </w:r>
      <w:r>
        <w:rPr>
          <w:color w:val="430000"/>
        </w:rPr>
        <w:t xml:space="preserve"> korle</w:t>
      </w:r>
      <w:r>
        <w:rPr>
          <w:color w:val="520000"/>
        </w:rPr>
        <w:t xml:space="preserve"> je</w:t>
      </w:r>
      <w:r>
        <w:rPr>
          <w:color w:val="000060"/>
        </w:rPr>
        <w:t xml:space="preserve"> tk</w:t>
      </w:r>
      <w:r>
        <w:rPr>
          <w:color w:val="000038"/>
        </w:rPr>
        <w:t xml:space="preserve"> cashback</w:t>
      </w:r>
      <w:r>
        <w:rPr>
          <w:color w:val="810000"/>
        </w:rPr>
        <w:t xml:space="preserve"> otar</w:t>
      </w:r>
      <w:r>
        <w:rPr>
          <w:color w:val="000057"/>
        </w:rPr>
        <w:t xml:space="preserve"> details</w:t>
      </w:r>
      <w:r>
        <w:rPr>
          <w:color w:val="000036"/>
        </w:rPr>
        <w:t xml:space="preserve"> ta</w:t>
      </w:r>
      <w:r>
        <w:rPr>
          <w:color w:val="570000"/>
        </w:rPr>
        <w:t xml:space="preserve"> bolen</w:t>
      </w:r>
      <w:r>
        <w:br/>
      </w:r>
      <w:r>
        <w:rPr>
          <w:color w:val="570000"/>
        </w:rPr>
        <w:t xml:space="preserve"> kal</w:t>
      </w:r>
      <w:r>
        <w:rPr>
          <w:color w:val="500000"/>
        </w:rPr>
        <w:t xml:space="preserve"> ke</w:t>
      </w:r>
      <w:r>
        <w:rPr>
          <w:color w:val="00002C"/>
        </w:rPr>
        <w:t xml:space="preserve"> tk</w:t>
      </w:r>
      <w:r>
        <w:rPr>
          <w:color w:val="000034"/>
        </w:rPr>
        <w:t xml:space="preserve"> add</w:t>
      </w:r>
      <w:r>
        <w:rPr>
          <w:color w:val="000031"/>
        </w:rPr>
        <w:t xml:space="preserve"> money</w:t>
      </w:r>
      <w:r>
        <w:rPr>
          <w:color w:val="4A0000"/>
        </w:rPr>
        <w:t xml:space="preserve"> korlam</w:t>
      </w:r>
      <w:r>
        <w:rPr>
          <w:color w:val="00004C"/>
        </w:rPr>
        <w:t xml:space="preserve"> friday</w:t>
      </w:r>
      <w:r>
        <w:rPr>
          <w:color w:val="000031"/>
        </w:rPr>
        <w:t xml:space="preserve"> offer</w:t>
      </w:r>
      <w:r>
        <w:rPr>
          <w:color w:val="00004B"/>
        </w:rPr>
        <w:t xml:space="preserve"> r</w:t>
      </w:r>
      <w:r>
        <w:rPr>
          <w:color w:val="3F0000"/>
        </w:rPr>
        <w:t xml:space="preserve"> jonno</w:t>
      </w:r>
      <w:r>
        <w:rPr>
          <w:color w:val="690000"/>
        </w:rPr>
        <w:t xml:space="preserve"> atar</w:t>
      </w:r>
      <w:r>
        <w:rPr>
          <w:color w:val="000033"/>
        </w:rPr>
        <w:t xml:space="preserve"> cash</w:t>
      </w:r>
      <w:r>
        <w:rPr>
          <w:color w:val="000035"/>
        </w:rPr>
        <w:t xml:space="preserve"> back</w:t>
      </w:r>
      <w:r>
        <w:rPr>
          <w:color w:val="000039"/>
        </w:rPr>
        <w:t xml:space="preserve"> pabo</w:t>
      </w:r>
      <w:r>
        <w:rPr>
          <w:color w:val="000000"/>
        </w:rPr>
        <w:t xml:space="preserve"> kobeh</w:t>
      </w:r>
      <w:r>
        <w:br/>
      </w:r>
      <w:r>
        <w:rPr>
          <w:color w:val="000046"/>
        </w:rPr>
        <w:t xml:space="preserve"> কালকে</w:t>
      </w:r>
      <w:r>
        <w:rPr>
          <w:color w:val="000055"/>
        </w:rPr>
        <w:t xml:space="preserve"> টাকা</w:t>
      </w:r>
      <w:r>
        <w:rPr>
          <w:color w:val="000090"/>
        </w:rPr>
        <w:t xml:space="preserve"> এডমানি</w:t>
      </w:r>
      <w:r>
        <w:rPr>
          <w:color w:val="340000"/>
        </w:rPr>
        <w:t xml:space="preserve"> করছি</w:t>
      </w:r>
      <w:r>
        <w:rPr>
          <w:color w:val="000042"/>
        </w:rPr>
        <w:t xml:space="preserve"> সিটি</w:t>
      </w:r>
      <w:r>
        <w:rPr>
          <w:color w:val="000034"/>
        </w:rPr>
        <w:t xml:space="preserve"> ব্যাংক</w:t>
      </w:r>
      <w:r>
        <w:rPr>
          <w:color w:val="000022"/>
        </w:rPr>
        <w:t xml:space="preserve"> থেকে</w:t>
      </w:r>
      <w:r>
        <w:rPr>
          <w:color w:val="3F0000"/>
        </w:rPr>
        <w:t xml:space="preserve"> তাহলে</w:t>
      </w:r>
      <w:r>
        <w:rPr>
          <w:color w:val="00003D"/>
        </w:rPr>
        <w:t xml:space="preserve"> আজকে</w:t>
      </w:r>
      <w:r>
        <w:rPr>
          <w:color w:val="3B0000"/>
        </w:rPr>
        <w:t xml:space="preserve"> যদি</w:t>
      </w:r>
      <w:r>
        <w:rPr>
          <w:color w:val="000055"/>
        </w:rPr>
        <w:t xml:space="preserve"> টাকা</w:t>
      </w:r>
      <w:r>
        <w:rPr>
          <w:color w:val="000090"/>
        </w:rPr>
        <w:t xml:space="preserve"> এডমানি</w:t>
      </w:r>
      <w:r>
        <w:rPr>
          <w:color w:val="390000"/>
        </w:rPr>
        <w:t xml:space="preserve"> করি</w:t>
      </w:r>
      <w:r>
        <w:rPr>
          <w:color w:val="3F0000"/>
        </w:rPr>
        <w:t xml:space="preserve"> তাহলে</w:t>
      </w:r>
      <w:r>
        <w:rPr>
          <w:color w:val="000055"/>
        </w:rPr>
        <w:t xml:space="preserve"> টাকা</w:t>
      </w:r>
      <w:r>
        <w:rPr>
          <w:color w:val="00002A"/>
        </w:rPr>
        <w:t xml:space="preserve"> ক্যাশব্যাক</w:t>
      </w:r>
      <w:r>
        <w:rPr>
          <w:color w:val="000038"/>
        </w:rPr>
        <w:t xml:space="preserve"> পাব</w:t>
      </w:r>
      <w:r>
        <w:rPr>
          <w:color w:val="1E0000"/>
        </w:rPr>
        <w:t xml:space="preserve"> কি</w:t>
      </w:r>
      <w:r>
        <w:br/>
      </w:r>
      <w:r>
        <w:rPr>
          <w:color w:val="380000"/>
        </w:rPr>
        <w:t xml:space="preserve"> ami</w:t>
      </w:r>
      <w:r>
        <w:rPr>
          <w:color w:val="000040"/>
        </w:rPr>
        <w:t xml:space="preserve"> tk</w:t>
      </w:r>
      <w:r>
        <w:rPr>
          <w:color w:val="0000B6"/>
        </w:rPr>
        <w:t xml:space="preserve"> reacarge</w:t>
      </w:r>
      <w:r>
        <w:rPr>
          <w:color w:val="5A0000"/>
        </w:rPr>
        <w:t xml:space="preserve"> korle</w:t>
      </w:r>
      <w:r>
        <w:rPr>
          <w:color w:val="00003A"/>
        </w:rPr>
        <w:t xml:space="preserve"> ki</w:t>
      </w:r>
      <w:r>
        <w:rPr>
          <w:color w:val="00004C"/>
        </w:rPr>
        <w:t xml:space="preserve"> cashback</w:t>
      </w:r>
      <w:r>
        <w:rPr>
          <w:color w:val="000053"/>
        </w:rPr>
        <w:t xml:space="preserve"> pabo</w:t>
      </w:r>
      <w:r>
        <w:br/>
      </w:r>
      <w:r>
        <w:rPr>
          <w:color w:val="000000"/>
        </w:rPr>
        <w:t xml:space="preserve"> tk</w:t>
      </w:r>
      <w:r>
        <w:rPr>
          <w:color w:val="000074"/>
        </w:rPr>
        <w:t xml:space="preserve"> add</w:t>
      </w:r>
      <w:r>
        <w:rPr>
          <w:color w:val="00006C"/>
        </w:rPr>
        <w:t xml:space="preserve"> money</w:t>
      </w:r>
      <w:r>
        <w:rPr>
          <w:color w:val="8F0000"/>
        </w:rPr>
        <w:t xml:space="preserve"> te</w:t>
      </w:r>
      <w:r>
        <w:rPr>
          <w:color w:val="000057"/>
        </w:rPr>
        <w:t xml:space="preserve"> ki</w:t>
      </w:r>
      <w:r>
        <w:rPr>
          <w:color w:val="00006B"/>
        </w:rPr>
        <w:t xml:space="preserve"> offer</w:t>
      </w:r>
      <w:r>
        <w:br/>
      </w:r>
      <w:r>
        <w:rPr>
          <w:color w:val="000051"/>
        </w:rPr>
        <w:t xml:space="preserve"> eastern</w:t>
      </w:r>
      <w:r>
        <w:rPr>
          <w:color w:val="000027"/>
        </w:rPr>
        <w:t xml:space="preserve"> bank</w:t>
      </w:r>
      <w:r>
        <w:rPr>
          <w:color w:val="00004D"/>
        </w:rPr>
        <w:t xml:space="preserve"> limited</w:t>
      </w:r>
      <w:r>
        <w:rPr>
          <w:color w:val="450000"/>
        </w:rPr>
        <w:t xml:space="preserve"> er</w:t>
      </w:r>
      <w:r>
        <w:rPr>
          <w:color w:val="000048"/>
        </w:rPr>
        <w:t xml:space="preserve"> website</w:t>
      </w:r>
      <w:r>
        <w:rPr>
          <w:color w:val="000038"/>
        </w:rPr>
        <w:t xml:space="preserve"> there</w:t>
      </w:r>
      <w:r>
        <w:rPr>
          <w:color w:val="000030"/>
        </w:rPr>
        <w:t xml:space="preserve"> bkash</w:t>
      </w:r>
      <w:r>
        <w:rPr>
          <w:color w:val="000021"/>
        </w:rPr>
        <w:t xml:space="preserve"> e</w:t>
      </w:r>
      <w:r>
        <w:rPr>
          <w:color w:val="000042"/>
        </w:rPr>
        <w:t xml:space="preserve"> fund</w:t>
      </w:r>
      <w:r>
        <w:rPr>
          <w:color w:val="00005F"/>
        </w:rPr>
        <w:t xml:space="preserve"> transfer</w:t>
      </w:r>
      <w:r>
        <w:rPr>
          <w:color w:val="000031"/>
        </w:rPr>
        <w:t xml:space="preserve"> option</w:t>
      </w:r>
      <w:r>
        <w:rPr>
          <w:color w:val="000035"/>
        </w:rPr>
        <w:t xml:space="preserve"> use</w:t>
      </w:r>
      <w:r>
        <w:rPr>
          <w:color w:val="000046"/>
        </w:rPr>
        <w:t xml:space="preserve"> more</w:t>
      </w:r>
      <w:r>
        <w:rPr>
          <w:color w:val="00005F"/>
        </w:rPr>
        <w:t xml:space="preserve"> transfer</w:t>
      </w:r>
      <w:r>
        <w:rPr>
          <w:color w:val="2B0000"/>
        </w:rPr>
        <w:t xml:space="preserve"> korle</w:t>
      </w:r>
      <w:r>
        <w:rPr>
          <w:color w:val="000030"/>
        </w:rPr>
        <w:t xml:space="preserve"> bkash</w:t>
      </w:r>
      <w:r>
        <w:rPr>
          <w:color w:val="450000"/>
        </w:rPr>
        <w:t xml:space="preserve"> er</w:t>
      </w:r>
      <w:r>
        <w:rPr>
          <w:color w:val="00001F"/>
        </w:rPr>
        <w:t xml:space="preserve"> taka</w:t>
      </w:r>
      <w:r>
        <w:rPr>
          <w:color w:val="000024"/>
        </w:rPr>
        <w:t xml:space="preserve"> cashback</w:t>
      </w:r>
      <w:r>
        <w:rPr>
          <w:color w:val="000022"/>
        </w:rPr>
        <w:t xml:space="preserve"> offer</w:t>
      </w:r>
      <w:r>
        <w:rPr>
          <w:color w:val="000022"/>
        </w:rPr>
        <w:t xml:space="preserve"> ta</w:t>
      </w:r>
      <w:r>
        <w:rPr>
          <w:color w:val="000039"/>
        </w:rPr>
        <w:t xml:space="preserve"> pawa</w:t>
      </w:r>
      <w:r>
        <w:rPr>
          <w:color w:val="000000"/>
        </w:rPr>
        <w:t xml:space="preserve"> jabe</w:t>
      </w:r>
      <w:r>
        <w:br/>
      </w:r>
      <w:r>
        <w:rPr>
          <w:color w:val="00002E"/>
        </w:rPr>
        <w:t xml:space="preserve"> টাকা</w:t>
      </w:r>
      <w:r>
        <w:rPr>
          <w:color w:val="6A0000"/>
        </w:rPr>
        <w:t xml:space="preserve"> তার</w:t>
      </w:r>
      <w:r>
        <w:rPr>
          <w:color w:val="000073"/>
        </w:rPr>
        <w:t xml:space="preserve"> বেশি</w:t>
      </w:r>
      <w:r>
        <w:rPr>
          <w:color w:val="000055"/>
        </w:rPr>
        <w:t xml:space="preserve"> বিদ্যুৎ</w:t>
      </w:r>
      <w:r>
        <w:rPr>
          <w:color w:val="000048"/>
        </w:rPr>
        <w:t xml:space="preserve"> বিল</w:t>
      </w:r>
      <w:r>
        <w:rPr>
          <w:color w:val="700000"/>
        </w:rPr>
        <w:t xml:space="preserve"> দিলে</w:t>
      </w:r>
      <w:r>
        <w:rPr>
          <w:color w:val="00002E"/>
        </w:rPr>
        <w:t xml:space="preserve"> টাকা</w:t>
      </w:r>
      <w:r>
        <w:rPr>
          <w:color w:val="000044"/>
        </w:rPr>
        <w:t xml:space="preserve"> cashback</w:t>
      </w:r>
      <w:r>
        <w:rPr>
          <w:color w:val="320000"/>
        </w:rPr>
        <w:t xml:space="preserve"> ami</w:t>
      </w:r>
      <w:r>
        <w:rPr>
          <w:color w:val="00004B"/>
        </w:rPr>
        <w:t xml:space="preserve"> pabo</w:t>
      </w:r>
      <w:r>
        <w:br/>
      </w:r>
      <w:r>
        <w:rPr>
          <w:color w:val="520000"/>
        </w:rPr>
        <w:t xml:space="preserve"> apnader</w:t>
      </w:r>
      <w:r>
        <w:rPr>
          <w:color w:val="0000A9"/>
        </w:rPr>
        <w:t xml:space="preserve"> friday</w:t>
      </w:r>
      <w:r>
        <w:rPr>
          <w:color w:val="00003E"/>
        </w:rPr>
        <w:t xml:space="preserve"> bank</w:t>
      </w:r>
      <w:r>
        <w:rPr>
          <w:color w:val="000035"/>
        </w:rPr>
        <w:t xml:space="preserve"> to</w:t>
      </w:r>
      <w:r>
        <w:rPr>
          <w:color w:val="000025"/>
        </w:rPr>
        <w:t xml:space="preserve"> bkash</w:t>
      </w:r>
      <w:r>
        <w:rPr>
          <w:color w:val="00006C"/>
        </w:rPr>
        <w:t xml:space="preserve"> offer</w:t>
      </w:r>
      <w:r>
        <w:rPr>
          <w:color w:val="000036"/>
        </w:rPr>
        <w:t xml:space="preserve"> ta</w:t>
      </w:r>
      <w:r>
        <w:rPr>
          <w:color w:val="000000"/>
        </w:rPr>
        <w:t xml:space="preserve"> ache</w:t>
      </w:r>
      <w:r>
        <w:rPr>
          <w:color w:val="00003A"/>
        </w:rPr>
        <w:t xml:space="preserve"> add</w:t>
      </w:r>
      <w:r>
        <w:rPr>
          <w:color w:val="000036"/>
        </w:rPr>
        <w:t xml:space="preserve"> money</w:t>
      </w:r>
      <w:r>
        <w:rPr>
          <w:color w:val="00006C"/>
        </w:rPr>
        <w:t xml:space="preserve"> offer</w:t>
      </w:r>
      <w:r>
        <w:rPr>
          <w:color w:val="0000A9"/>
        </w:rPr>
        <w:t xml:space="preserve"> friday</w:t>
      </w:r>
      <w:r>
        <w:br/>
      </w:r>
      <w:r>
        <w:rPr>
          <w:color w:val="000000"/>
        </w:rPr>
        <w:t xml:space="preserve"> taka</w:t>
      </w:r>
      <w:r>
        <w:rPr>
          <w:color w:val="00004A"/>
        </w:rPr>
        <w:t xml:space="preserve"> recharge</w:t>
      </w:r>
      <w:r>
        <w:rPr>
          <w:color w:val="400000"/>
        </w:rPr>
        <w:t xml:space="preserve"> a</w:t>
      </w:r>
      <w:r>
        <w:rPr>
          <w:color w:val="000000"/>
        </w:rPr>
        <w:t xml:space="preserve"> tk</w:t>
      </w:r>
      <w:r>
        <w:rPr>
          <w:color w:val="000025"/>
        </w:rPr>
        <w:t xml:space="preserve"> cashback</w:t>
      </w:r>
      <w:r>
        <w:rPr>
          <w:color w:val="240000"/>
        </w:rPr>
        <w:t xml:space="preserve"> er</w:t>
      </w:r>
      <w:r>
        <w:rPr>
          <w:color w:val="000030"/>
        </w:rPr>
        <w:t xml:space="preserve"> ekta</w:t>
      </w:r>
      <w:r>
        <w:rPr>
          <w:color w:val="000023"/>
        </w:rPr>
        <w:t xml:space="preserve"> offer</w:t>
      </w:r>
      <w:r>
        <w:rPr>
          <w:color w:val="000000"/>
        </w:rPr>
        <w:t xml:space="preserve"> peyechi</w:t>
      </w:r>
      <w:r>
        <w:rPr>
          <w:color w:val="000000"/>
        </w:rPr>
        <w:t xml:space="preserve"> ekhon</w:t>
      </w:r>
      <w:r>
        <w:rPr>
          <w:color w:val="380000"/>
        </w:rPr>
        <w:t xml:space="preserve"> eta</w:t>
      </w:r>
      <w:r>
        <w:rPr>
          <w:color w:val="00001C"/>
        </w:rPr>
        <w:t xml:space="preserve"> ki</w:t>
      </w:r>
      <w:r>
        <w:rPr>
          <w:color w:val="000048"/>
        </w:rPr>
        <w:t xml:space="preserve"> nijer</w:t>
      </w:r>
      <w:r>
        <w:rPr>
          <w:color w:val="000043"/>
        </w:rPr>
        <w:t xml:space="preserve"> number</w:t>
      </w:r>
      <w:r>
        <w:rPr>
          <w:color w:val="400000"/>
        </w:rPr>
        <w:t xml:space="preserve"> a</w:t>
      </w:r>
      <w:r>
        <w:rPr>
          <w:color w:val="00004A"/>
        </w:rPr>
        <w:t xml:space="preserve"> recharge</w:t>
      </w:r>
      <w:r>
        <w:rPr>
          <w:color w:val="00003E"/>
        </w:rPr>
        <w:t xml:space="preserve"> krte</w:t>
      </w:r>
      <w:r>
        <w:rPr>
          <w:color w:val="7E0000"/>
        </w:rPr>
        <w:t xml:space="preserve"> hbe</w:t>
      </w:r>
      <w:r>
        <w:rPr>
          <w:color w:val="350000"/>
        </w:rPr>
        <w:t xml:space="preserve"> naki</w:t>
      </w:r>
      <w:r>
        <w:rPr>
          <w:color w:val="000048"/>
        </w:rPr>
        <w:t xml:space="preserve"> jekono</w:t>
      </w:r>
      <w:r>
        <w:rPr>
          <w:color w:val="000043"/>
        </w:rPr>
        <w:t xml:space="preserve"> number</w:t>
      </w:r>
      <w:r>
        <w:rPr>
          <w:color w:val="00002D"/>
        </w:rPr>
        <w:t xml:space="preserve"> ei</w:t>
      </w:r>
      <w:r>
        <w:rPr>
          <w:color w:val="470000"/>
        </w:rPr>
        <w:t xml:space="preserve"> krle</w:t>
      </w:r>
      <w:r>
        <w:rPr>
          <w:color w:val="7E0000"/>
        </w:rPr>
        <w:t xml:space="preserve"> hbe</w:t>
      </w:r>
      <w:r>
        <w:br/>
      </w:r>
      <w:r>
        <w:rPr>
          <w:color w:val="000019"/>
        </w:rPr>
        <w:t xml:space="preserve"> bkash</w:t>
      </w:r>
      <w:r>
        <w:rPr>
          <w:color w:val="000038"/>
        </w:rPr>
        <w:t xml:space="preserve"> friday</w:t>
      </w:r>
      <w:r>
        <w:rPr>
          <w:color w:val="000020"/>
        </w:rPr>
        <w:t xml:space="preserve"> tk</w:t>
      </w:r>
      <w:r>
        <w:rPr>
          <w:color w:val="000027"/>
        </w:rPr>
        <w:t xml:space="preserve"> add</w:t>
      </w:r>
      <w:r>
        <w:rPr>
          <w:color w:val="000024"/>
        </w:rPr>
        <w:t xml:space="preserve"> money</w:t>
      </w:r>
      <w:r>
        <w:rPr>
          <w:color w:val="000024"/>
        </w:rPr>
        <w:t xml:space="preserve"> offer</w:t>
      </w:r>
      <w:r>
        <w:rPr>
          <w:color w:val="000023"/>
        </w:rPr>
        <w:t xml:space="preserve"> e</w:t>
      </w:r>
      <w:r>
        <w:rPr>
          <w:color w:val="00004A"/>
        </w:rPr>
        <w:t xml:space="preserve"> ibanking</w:t>
      </w:r>
      <w:r>
        <w:rPr>
          <w:color w:val="280000"/>
        </w:rPr>
        <w:t xml:space="preserve"> এ</w:t>
      </w:r>
      <w:r>
        <w:rPr>
          <w:color w:val="000060"/>
        </w:rPr>
        <w:t xml:space="preserve"> লিস্টেড</w:t>
      </w:r>
      <w:r>
        <w:rPr>
          <w:color w:val="000060"/>
        </w:rPr>
        <w:t xml:space="preserve"> ব্যাংকগুলার</w:t>
      </w:r>
      <w:r>
        <w:rPr>
          <w:color w:val="000053"/>
        </w:rPr>
        <w:t xml:space="preserve"> লিস্ট</w:t>
      </w:r>
      <w:r>
        <w:rPr>
          <w:color w:val="000000"/>
        </w:rPr>
        <w:t xml:space="preserve"> দেন</w:t>
      </w:r>
      <w:r>
        <w:rPr>
          <w:color w:val="000058"/>
        </w:rPr>
        <w:t xml:space="preserve"> যাদের</w:t>
      </w:r>
      <w:r>
        <w:rPr>
          <w:color w:val="00001F"/>
        </w:rPr>
        <w:t xml:space="preserve"> থেকে</w:t>
      </w:r>
      <w:r>
        <w:rPr>
          <w:color w:val="000031"/>
        </w:rPr>
        <w:t xml:space="preserve"> এড</w:t>
      </w:r>
      <w:r>
        <w:rPr>
          <w:color w:val="00002A"/>
        </w:rPr>
        <w:t xml:space="preserve"> মানি</w:t>
      </w:r>
      <w:r>
        <w:rPr>
          <w:color w:val="2B0000"/>
        </w:rPr>
        <w:t xml:space="preserve"> করলে</w:t>
      </w:r>
      <w:r>
        <w:rPr>
          <w:color w:val="000027"/>
        </w:rPr>
        <w:t xml:space="preserve"> অফার</w:t>
      </w:r>
      <w:r>
        <w:rPr>
          <w:color w:val="000038"/>
        </w:rPr>
        <w:t xml:space="preserve"> পাওয়া</w:t>
      </w:r>
      <w:r>
        <w:rPr>
          <w:color w:val="00002E"/>
        </w:rPr>
        <w:t xml:space="preserve"> যাবে</w:t>
      </w:r>
      <w:r>
        <w:br/>
      </w:r>
      <w:r>
        <w:rPr>
          <w:color w:val="000064"/>
        </w:rPr>
        <w:t xml:space="preserve"> এটাতে</w:t>
      </w:r>
      <w:r>
        <w:rPr>
          <w:color w:val="00003E"/>
        </w:rPr>
        <w:t xml:space="preserve"> কার্ড</w:t>
      </w:r>
      <w:r>
        <w:rPr>
          <w:color w:val="000053"/>
        </w:rPr>
        <w:t xml:space="preserve"> টু</w:t>
      </w:r>
      <w:r>
        <w:rPr>
          <w:color w:val="00001F"/>
        </w:rPr>
        <w:t xml:space="preserve"> বিকাশ</w:t>
      </w:r>
      <w:r>
        <w:rPr>
          <w:color w:val="000075"/>
        </w:rPr>
        <w:t xml:space="preserve"> অ্যাডমানির</w:t>
      </w:r>
      <w:r>
        <w:rPr>
          <w:color w:val="3F0000"/>
        </w:rPr>
        <w:t xml:space="preserve"> কোনো</w:t>
      </w:r>
      <w:r>
        <w:rPr>
          <w:color w:val="000032"/>
        </w:rPr>
        <w:t xml:space="preserve"> অফার</w:t>
      </w:r>
      <w:r>
        <w:rPr>
          <w:color w:val="00007A"/>
        </w:rPr>
        <w:t xml:space="preserve"> আচেনি</w:t>
      </w:r>
      <w:r>
        <w:rPr>
          <w:color w:val="000058"/>
        </w:rPr>
        <w:t xml:space="preserve"> ছাড়া</w:t>
      </w:r>
      <w:r>
        <w:br/>
      </w:r>
      <w:r>
        <w:rPr>
          <w:color w:val="000056"/>
        </w:rPr>
        <w:t xml:space="preserve"> কার্ড</w:t>
      </w:r>
      <w:r>
        <w:rPr>
          <w:color w:val="000072"/>
        </w:rPr>
        <w:t xml:space="preserve"> টু</w:t>
      </w:r>
      <w:r>
        <w:rPr>
          <w:color w:val="00002B"/>
        </w:rPr>
        <w:t xml:space="preserve"> বিকাশ</w:t>
      </w:r>
      <w:r>
        <w:rPr>
          <w:color w:val="000079"/>
        </w:rPr>
        <w:t xml:space="preserve"> ছাড়া</w:t>
      </w:r>
      <w:r>
        <w:rPr>
          <w:color w:val="310000"/>
        </w:rPr>
        <w:t xml:space="preserve"> কি</w:t>
      </w:r>
      <w:r>
        <w:rPr>
          <w:color w:val="000045"/>
        </w:rPr>
        <w:t xml:space="preserve"> অফার</w:t>
      </w:r>
      <w:r>
        <w:rPr>
          <w:color w:val="00008F"/>
        </w:rPr>
        <w:t xml:space="preserve"> আচে</w:t>
      </w:r>
      <w:r>
        <w:br/>
      </w:r>
      <w:r>
        <w:rPr>
          <w:color w:val="00003B"/>
        </w:rPr>
        <w:t xml:space="preserve"> tk</w:t>
      </w:r>
      <w:r>
        <w:rPr>
          <w:color w:val="00008B"/>
        </w:rPr>
        <w:t xml:space="preserve"> cash</w:t>
      </w:r>
      <w:r>
        <w:rPr>
          <w:color w:val="00005E"/>
        </w:rPr>
        <w:t xml:space="preserve"> out</w:t>
      </w:r>
      <w:r>
        <w:rPr>
          <w:color w:val="3B0000"/>
        </w:rPr>
        <w:t xml:space="preserve"> a</w:t>
      </w:r>
      <w:r>
        <w:rPr>
          <w:color w:val="00008B"/>
        </w:rPr>
        <w:t xml:space="preserve"> cash</w:t>
      </w:r>
      <w:r>
        <w:rPr>
          <w:color w:val="000047"/>
        </w:rPr>
        <w:t xml:space="preserve"> back</w:t>
      </w:r>
      <w:r>
        <w:rPr>
          <w:color w:val="000042"/>
        </w:rPr>
        <w:t xml:space="preserve"> offer</w:t>
      </w:r>
      <w:r>
        <w:rPr>
          <w:color w:val="00005B"/>
        </w:rPr>
        <w:t xml:space="preserve"> ti</w:t>
      </w:r>
      <w:r>
        <w:rPr>
          <w:color w:val="000035"/>
        </w:rPr>
        <w:t xml:space="preserve"> ki</w:t>
      </w:r>
      <w:r>
        <w:rPr>
          <w:color w:val="340000"/>
        </w:rPr>
        <w:t xml:space="preserve"> ami</w:t>
      </w:r>
      <w:r>
        <w:rPr>
          <w:color w:val="00004D"/>
        </w:rPr>
        <w:t xml:space="preserve"> pabo</w:t>
      </w:r>
      <w:r>
        <w:br/>
      </w:r>
      <w:r>
        <w:rPr>
          <w:color w:val="000061"/>
        </w:rPr>
        <w:t xml:space="preserve"> গ্রাহক</w:t>
      </w:r>
      <w:r>
        <w:rPr>
          <w:color w:val="00008B"/>
        </w:rPr>
        <w:t xml:space="preserve"> অ্যাপেএকে</w:t>
      </w:r>
      <w:r>
        <w:rPr>
          <w:color w:val="650000"/>
        </w:rPr>
        <w:t xml:space="preserve"> আসলে</w:t>
      </w:r>
      <w:r>
        <w:rPr>
          <w:color w:val="000026"/>
        </w:rPr>
        <w:t xml:space="preserve"> টাকা</w:t>
      </w:r>
      <w:r>
        <w:rPr>
          <w:color w:val="000046"/>
        </w:rPr>
        <w:t xml:space="preserve"> বোনাস</w:t>
      </w:r>
      <w:r>
        <w:rPr>
          <w:color w:val="390000"/>
        </w:rPr>
        <w:t xml:space="preserve"> এর</w:t>
      </w:r>
      <w:r>
        <w:rPr>
          <w:color w:val="000051"/>
        </w:rPr>
        <w:t xml:space="preserve"> বিস্তারিত</w:t>
      </w:r>
      <w:r>
        <w:rPr>
          <w:color w:val="000048"/>
        </w:rPr>
        <w:t xml:space="preserve"> সম্পর্কে</w:t>
      </w:r>
      <w:r>
        <w:rPr>
          <w:color w:val="00003E"/>
        </w:rPr>
        <w:t xml:space="preserve"> জানতে</w:t>
      </w:r>
      <w:r>
        <w:br/>
      </w:r>
      <w:r>
        <w:rPr>
          <w:color w:val="000023"/>
        </w:rPr>
        <w:t xml:space="preserve"> টাকা</w:t>
      </w:r>
      <w:r>
        <w:rPr>
          <w:color w:val="000043"/>
        </w:rPr>
        <w:t xml:space="preserve"> এড</w:t>
      </w:r>
      <w:r>
        <w:rPr>
          <w:color w:val="00005F"/>
        </w:rPr>
        <w:t xml:space="preserve"> মানির</w:t>
      </w:r>
      <w:r>
        <w:rPr>
          <w:color w:val="000035"/>
        </w:rPr>
        <w:t xml:space="preserve"> অফার</w:t>
      </w:r>
      <w:r>
        <w:rPr>
          <w:color w:val="000039"/>
        </w:rPr>
        <w:t xml:space="preserve"> টা</w:t>
      </w:r>
      <w:r>
        <w:rPr>
          <w:color w:val="710000"/>
        </w:rPr>
        <w:t xml:space="preserve"> কি</w:t>
      </w:r>
      <w:r>
        <w:rPr>
          <w:color w:val="420000"/>
        </w:rPr>
        <w:t xml:space="preserve"> একটু</w:t>
      </w:r>
      <w:r>
        <w:rPr>
          <w:color w:val="4E0000"/>
        </w:rPr>
        <w:t xml:space="preserve"> বলেন</w:t>
      </w:r>
      <w:r>
        <w:rPr>
          <w:color w:val="450000"/>
        </w:rPr>
        <w:t xml:space="preserve"> তো</w:t>
      </w:r>
      <w:r>
        <w:rPr>
          <w:color w:val="710000"/>
        </w:rPr>
        <w:t xml:space="preserve"> কি</w:t>
      </w:r>
      <w:r>
        <w:rPr>
          <w:color w:val="710000"/>
        </w:rPr>
        <w:t xml:space="preserve"> কি</w:t>
      </w:r>
      <w:r>
        <w:rPr>
          <w:color w:val="000040"/>
        </w:rPr>
        <w:t xml:space="preserve"> ব্যাংক</w:t>
      </w:r>
      <w:r>
        <w:rPr>
          <w:color w:val="00002A"/>
        </w:rPr>
        <w:t xml:space="preserve"> থেকে</w:t>
      </w:r>
      <w:r>
        <w:rPr>
          <w:color w:val="00004B"/>
        </w:rPr>
        <w:t xml:space="preserve"> পাওয়া</w:t>
      </w:r>
      <w:r>
        <w:rPr>
          <w:color w:val="00003E"/>
        </w:rPr>
        <w:t xml:space="preserve"> যাবে</w:t>
      </w:r>
      <w:r>
        <w:br/>
      </w:r>
      <w:r>
        <w:rPr>
          <w:color w:val="200000"/>
        </w:rPr>
        <w:t xml:space="preserve"> আমি</w:t>
      </w:r>
      <w:r>
        <w:rPr>
          <w:color w:val="3E0000"/>
        </w:rPr>
        <w:t xml:space="preserve"> যে</w:t>
      </w:r>
      <w:r>
        <w:rPr>
          <w:color w:val="00005F"/>
        </w:rPr>
        <w:t xml:space="preserve"> চ্যালেঞ্জ</w:t>
      </w:r>
      <w:r>
        <w:rPr>
          <w:color w:val="000074"/>
        </w:rPr>
        <w:t xml:space="preserve"> কম্পলিট</w:t>
      </w:r>
      <w:r>
        <w:rPr>
          <w:color w:val="000000"/>
        </w:rPr>
        <w:t xml:space="preserve"> করেছি</w:t>
      </w:r>
      <w:r>
        <w:rPr>
          <w:color w:val="5C0000"/>
        </w:rPr>
        <w:t xml:space="preserve"> সেটার</w:t>
      </w:r>
      <w:r>
        <w:rPr>
          <w:color w:val="00003D"/>
        </w:rPr>
        <w:t xml:space="preserve"> বোনাস</w:t>
      </w:r>
      <w:r>
        <w:rPr>
          <w:color w:val="000021"/>
        </w:rPr>
        <w:t xml:space="preserve"> টাকা</w:t>
      </w:r>
      <w:r>
        <w:rPr>
          <w:color w:val="000035"/>
        </w:rPr>
        <w:t xml:space="preserve"> টা</w:t>
      </w:r>
      <w:r>
        <w:rPr>
          <w:color w:val="230000"/>
        </w:rPr>
        <w:t xml:space="preserve"> কি</w:t>
      </w:r>
      <w:r>
        <w:rPr>
          <w:color w:val="1F0000"/>
        </w:rPr>
        <w:t xml:space="preserve"> আমার</w:t>
      </w:r>
      <w:r>
        <w:rPr>
          <w:color w:val="000044"/>
        </w:rPr>
        <w:t xml:space="preserve"> একাউন্টের</w:t>
      </w:r>
      <w:r>
        <w:rPr>
          <w:color w:val="000046"/>
        </w:rPr>
        <w:t xml:space="preserve"> সাথে</w:t>
      </w:r>
      <w:r>
        <w:rPr>
          <w:color w:val="00004C"/>
        </w:rPr>
        <w:t xml:space="preserve"> যোগ</w:t>
      </w:r>
      <w:r>
        <w:rPr>
          <w:color w:val="380000"/>
        </w:rPr>
        <w:t xml:space="preserve"> হবে</w:t>
      </w:r>
      <w:r>
        <w:rPr>
          <w:color w:val="000000"/>
        </w:rPr>
        <w:t xml:space="preserve"> না</w:t>
      </w:r>
      <w:r>
        <w:br/>
      </w:r>
      <w:r>
        <w:rPr>
          <w:color w:val="000045"/>
        </w:rPr>
        <w:t xml:space="preserve"> ব্যাংক</w:t>
      </w:r>
      <w:r>
        <w:rPr>
          <w:color w:val="00002D"/>
        </w:rPr>
        <w:t xml:space="preserve"> থেকে</w:t>
      </w:r>
      <w:r>
        <w:rPr>
          <w:color w:val="000064"/>
        </w:rPr>
        <w:t xml:space="preserve"> প্রথম</w:t>
      </w:r>
      <w:r>
        <w:rPr>
          <w:color w:val="00004E"/>
        </w:rPr>
        <w:t xml:space="preserve"> বার</w:t>
      </w:r>
      <w:r>
        <w:rPr>
          <w:color w:val="00003B"/>
        </w:rPr>
        <w:t xml:space="preserve"> বিকাশে</w:t>
      </w:r>
      <w:r>
        <w:rPr>
          <w:color w:val="000026"/>
        </w:rPr>
        <w:t xml:space="preserve"> টাকা</w:t>
      </w:r>
      <w:r>
        <w:rPr>
          <w:color w:val="000047"/>
        </w:rPr>
        <w:t xml:space="preserve"> এড</w:t>
      </w:r>
      <w:r>
        <w:rPr>
          <w:color w:val="00003D"/>
        </w:rPr>
        <w:t xml:space="preserve"> মানি</w:t>
      </w:r>
      <w:r>
        <w:rPr>
          <w:color w:val="3F0000"/>
        </w:rPr>
        <w:t xml:space="preserve"> করেছি</w:t>
      </w:r>
      <w:r>
        <w:rPr>
          <w:color w:val="000000"/>
        </w:rPr>
        <w:t xml:space="preserve"> বৃহসপতিবার</w:t>
      </w:r>
      <w:r>
        <w:rPr>
          <w:color w:val="000060"/>
        </w:rPr>
        <w:t xml:space="preserve"> এডমানি</w:t>
      </w:r>
      <w:r>
        <w:rPr>
          <w:color w:val="000046"/>
        </w:rPr>
        <w:t xml:space="preserve"> বোনাস</w:t>
      </w:r>
      <w:r>
        <w:rPr>
          <w:color w:val="000061"/>
        </w:rPr>
        <w:t xml:space="preserve"> কবে</w:t>
      </w:r>
      <w:r>
        <w:rPr>
          <w:color w:val="000000"/>
        </w:rPr>
        <w:t xml:space="preserve"> দিবে</w:t>
      </w:r>
      <w:r>
        <w:br/>
      </w:r>
      <w:r>
        <w:rPr>
          <w:color w:val="000032"/>
        </w:rPr>
        <w:t xml:space="preserve"> বিকাশে</w:t>
      </w:r>
      <w:r>
        <w:rPr>
          <w:color w:val="00005E"/>
        </w:rPr>
        <w:t xml:space="preserve"> ব্যংক</w:t>
      </w:r>
      <w:r>
        <w:rPr>
          <w:color w:val="000026"/>
        </w:rPr>
        <w:t xml:space="preserve"> থেকে</w:t>
      </w:r>
      <w:r>
        <w:rPr>
          <w:color w:val="000060"/>
        </w:rPr>
        <w:t xml:space="preserve"> টাকা</w:t>
      </w:r>
      <w:r>
        <w:rPr>
          <w:color w:val="00003C"/>
        </w:rPr>
        <w:t xml:space="preserve"> এড</w:t>
      </w:r>
      <w:r>
        <w:rPr>
          <w:color w:val="00004C"/>
        </w:rPr>
        <w:t xml:space="preserve"> মানিতে</w:t>
      </w:r>
      <w:r>
        <w:rPr>
          <w:color w:val="000060"/>
        </w:rPr>
        <w:t xml:space="preserve"> টাকা</w:t>
      </w:r>
      <w:r>
        <w:rPr>
          <w:color w:val="00002F"/>
        </w:rPr>
        <w:t xml:space="preserve"> ক্যাশব্যাক</w:t>
      </w:r>
      <w:r>
        <w:rPr>
          <w:color w:val="00003D"/>
        </w:rPr>
        <w:t xml:space="preserve"> সম্পর্কে</w:t>
      </w:r>
      <w:r>
        <w:rPr>
          <w:color w:val="4F0000"/>
        </w:rPr>
        <w:t xml:space="preserve"> বলুন</w:t>
      </w:r>
      <w:r>
        <w:rPr>
          <w:color w:val="000044"/>
        </w:rPr>
        <w:t xml:space="preserve"> সাথে</w:t>
      </w:r>
      <w:r>
        <w:rPr>
          <w:color w:val="000060"/>
        </w:rPr>
        <w:t xml:space="preserve"> টাকা</w:t>
      </w:r>
      <w:r>
        <w:rPr>
          <w:color w:val="00005D"/>
        </w:rPr>
        <w:t xml:space="preserve"> স্বপ্ন</w:t>
      </w:r>
      <w:r>
        <w:rPr>
          <w:color w:val="000054"/>
        </w:rPr>
        <w:t xml:space="preserve"> কুপন</w:t>
      </w:r>
      <w:r>
        <w:br/>
      </w:r>
      <w:r>
        <w:rPr>
          <w:color w:val="00002E"/>
        </w:rPr>
        <w:t xml:space="preserve"> ব্যাংক</w:t>
      </w:r>
      <w:r>
        <w:rPr>
          <w:color w:val="00001E"/>
        </w:rPr>
        <w:t xml:space="preserve"> একাউন্ট</w:t>
      </w:r>
      <w:r>
        <w:rPr>
          <w:color w:val="00001E"/>
        </w:rPr>
        <w:t xml:space="preserve"> থেকে</w:t>
      </w:r>
      <w:r>
        <w:rPr>
          <w:color w:val="00004C"/>
        </w:rPr>
        <w:t xml:space="preserve"> টাকা</w:t>
      </w:r>
      <w:r>
        <w:rPr>
          <w:color w:val="00003A"/>
        </w:rPr>
        <w:t xml:space="preserve"> বা</w:t>
      </w:r>
      <w:r>
        <w:rPr>
          <w:color w:val="3A0000"/>
        </w:rPr>
        <w:t xml:space="preserve"> তার</w:t>
      </w:r>
      <w:r>
        <w:rPr>
          <w:color w:val="00003F"/>
        </w:rPr>
        <w:t xml:space="preserve"> বেশি</w:t>
      </w:r>
      <w:r>
        <w:rPr>
          <w:color w:val="00005D"/>
        </w:rPr>
        <w:t xml:space="preserve"> anlay</w:t>
      </w:r>
      <w:r>
        <w:rPr>
          <w:color w:val="00004C"/>
        </w:rPr>
        <w:t xml:space="preserve"> টাকা</w:t>
      </w:r>
      <w:r>
        <w:rPr>
          <w:color w:val="00002F"/>
        </w:rPr>
        <w:t xml:space="preserve"> বোনাস</w:t>
      </w:r>
      <w:r>
        <w:rPr>
          <w:color w:val="360000"/>
        </w:rPr>
        <w:t xml:space="preserve"> ও</w:t>
      </w:r>
      <w:r>
        <w:rPr>
          <w:color w:val="00004C"/>
        </w:rPr>
        <w:t xml:space="preserve"> টাকা</w:t>
      </w:r>
      <w:r>
        <w:rPr>
          <w:color w:val="00004A"/>
        </w:rPr>
        <w:t xml:space="preserve"> স্বপ্ন</w:t>
      </w:r>
      <w:r>
        <w:rPr>
          <w:color w:val="000057"/>
        </w:rPr>
        <w:t xml:space="preserve"> সুপার</w:t>
      </w:r>
      <w:r>
        <w:rPr>
          <w:color w:val="000055"/>
        </w:rPr>
        <w:t xml:space="preserve"> শপ</w:t>
      </w:r>
      <w:r>
        <w:rPr>
          <w:color w:val="00004A"/>
        </w:rPr>
        <w:t xml:space="preserve"> ডিসকাউন্ট</w:t>
      </w:r>
      <w:r>
        <w:rPr>
          <w:color w:val="000042"/>
        </w:rPr>
        <w:t xml:space="preserve"> কুপন</w:t>
      </w:r>
      <w:r>
        <w:br/>
      </w:r>
      <w:r>
        <w:rPr>
          <w:color w:val="00002E"/>
        </w:rPr>
        <w:t xml:space="preserve"> টাকা</w:t>
      </w:r>
      <w:r>
        <w:rPr>
          <w:color w:val="000050"/>
        </w:rPr>
        <w:t xml:space="preserve"> ক্যাশ</w:t>
      </w:r>
      <w:r>
        <w:rPr>
          <w:color w:val="00008D"/>
        </w:rPr>
        <w:t xml:space="preserve"> আউটে</w:t>
      </w:r>
      <w:r>
        <w:rPr>
          <w:color w:val="000073"/>
        </w:rPr>
        <w:t xml:space="preserve"> ক্যাশবেক</w:t>
      </w:r>
      <w:r>
        <w:rPr>
          <w:color w:val="000065"/>
        </w:rPr>
        <w:t xml:space="preserve"> সব</w:t>
      </w:r>
      <w:r>
        <w:rPr>
          <w:color w:val="00002C"/>
        </w:rPr>
        <w:t xml:space="preserve"> বিকাশ</w:t>
      </w:r>
      <w:r>
        <w:rPr>
          <w:color w:val="000067"/>
        </w:rPr>
        <w:t xml:space="preserve"> নম্বরে</w:t>
      </w:r>
      <w:r>
        <w:rPr>
          <w:color w:val="000000"/>
        </w:rPr>
        <w:t xml:space="preserve"> পাবে</w:t>
      </w:r>
      <w:r>
        <w:br/>
      </w:r>
      <w:r>
        <w:rPr>
          <w:color w:val="000066"/>
        </w:rPr>
        <w:t xml:space="preserve"> টাকা</w:t>
      </w:r>
      <w:r>
        <w:rPr>
          <w:color w:val="000070"/>
        </w:rPr>
        <w:t xml:space="preserve"> রিচাজ</w:t>
      </w:r>
      <w:r>
        <w:rPr>
          <w:color w:val="540000"/>
        </w:rPr>
        <w:t xml:space="preserve"> করলে</w:t>
      </w:r>
      <w:r>
        <w:rPr>
          <w:color w:val="000066"/>
        </w:rPr>
        <w:t xml:space="preserve"> টাকা</w:t>
      </w:r>
      <w:r>
        <w:rPr>
          <w:color w:val="0000BA"/>
        </w:rPr>
        <w:t xml:space="preserve"> ক্যাশব্যাল</w:t>
      </w:r>
      <w:r>
        <w:br/>
      </w:r>
      <w:r>
        <w:rPr>
          <w:color w:val="000084"/>
        </w:rPr>
        <w:t xml:space="preserve"> midlanf</w:t>
      </w:r>
      <w:r>
        <w:rPr>
          <w:color w:val="00003A"/>
        </w:rPr>
        <w:t xml:space="preserve"> bank</w:t>
      </w:r>
      <w:r>
        <w:rPr>
          <w:color w:val="000032"/>
        </w:rPr>
        <w:t xml:space="preserve"> theke</w:t>
      </w:r>
      <w:r>
        <w:rPr>
          <w:color w:val="00005D"/>
        </w:rPr>
        <w:t xml:space="preserve"> taka</w:t>
      </w:r>
      <w:r>
        <w:rPr>
          <w:color w:val="000036"/>
        </w:rPr>
        <w:t xml:space="preserve"> add</w:t>
      </w:r>
      <w:r>
        <w:rPr>
          <w:color w:val="000032"/>
        </w:rPr>
        <w:t xml:space="preserve"> money</w:t>
      </w:r>
      <w:r>
        <w:rPr>
          <w:color w:val="3F0000"/>
        </w:rPr>
        <w:t xml:space="preserve"> korle</w:t>
      </w:r>
      <w:r>
        <w:rPr>
          <w:color w:val="00005D"/>
        </w:rPr>
        <w:t xml:space="preserve"> taka</w:t>
      </w:r>
      <w:r>
        <w:rPr>
          <w:color w:val="000035"/>
        </w:rPr>
        <w:t xml:space="preserve"> cashback</w:t>
      </w:r>
      <w:r>
        <w:rPr>
          <w:color w:val="00006F"/>
        </w:rPr>
        <w:t xml:space="preserve"> paoa</w:t>
      </w:r>
      <w:r>
        <w:rPr>
          <w:color w:val="000000"/>
        </w:rPr>
        <w:t xml:space="preserve"> jabe</w:t>
      </w:r>
      <w:r>
        <w:rPr>
          <w:color w:val="4F0000"/>
        </w:rPr>
        <w:t xml:space="preserve"> eta</w:t>
      </w:r>
      <w:r>
        <w:rPr>
          <w:color w:val="000028"/>
        </w:rPr>
        <w:t xml:space="preserve"> ki</w:t>
      </w:r>
      <w:r>
        <w:rPr>
          <w:color w:val="000000"/>
        </w:rPr>
        <w:t xml:space="preserve"> thik</w:t>
      </w:r>
      <w:r>
        <w:br/>
      </w:r>
      <w:r>
        <w:rPr>
          <w:color w:val="000062"/>
        </w:rPr>
        <w:t xml:space="preserve"> aarong</w:t>
      </w:r>
      <w:r>
        <w:rPr>
          <w:color w:val="000028"/>
        </w:rPr>
        <w:t xml:space="preserve"> e</w:t>
      </w:r>
      <w:r>
        <w:rPr>
          <w:color w:val="00002C"/>
        </w:rPr>
        <w:t xml:space="preserve"> cashback</w:t>
      </w:r>
      <w:r>
        <w:rPr>
          <w:color w:val="000054"/>
        </w:rPr>
        <w:t xml:space="preserve"> kotodin</w:t>
      </w:r>
      <w:r>
        <w:rPr>
          <w:color w:val="00004A"/>
        </w:rPr>
        <w:t xml:space="preserve"> porjonto</w:t>
      </w:r>
      <w:r>
        <w:rPr>
          <w:color w:val="4E0000"/>
        </w:rPr>
        <w:t xml:space="preserve"> thakbe</w:t>
      </w:r>
      <w:r>
        <w:rPr>
          <w:color w:val="360000"/>
        </w:rPr>
        <w:t xml:space="preserve"> ar</w:t>
      </w:r>
      <w:r>
        <w:rPr>
          <w:color w:val="000043"/>
        </w:rPr>
        <w:t xml:space="preserve"> ki</w:t>
      </w:r>
      <w:r>
        <w:rPr>
          <w:color w:val="000043"/>
        </w:rPr>
        <w:t xml:space="preserve"> ki</w:t>
      </w:r>
      <w:r>
        <w:rPr>
          <w:color w:val="000067"/>
        </w:rPr>
        <w:t xml:space="preserve"> terms</w:t>
      </w:r>
      <w:r>
        <w:rPr>
          <w:color w:val="3E0000"/>
        </w:rPr>
        <w:t xml:space="preserve"> and</w:t>
      </w:r>
      <w:r>
        <w:rPr>
          <w:color w:val="000067"/>
        </w:rPr>
        <w:t xml:space="preserve"> conditions</w:t>
      </w:r>
      <w:r>
        <w:rPr>
          <w:color w:val="000000"/>
        </w:rPr>
        <w:t xml:space="preserve"> ache</w:t>
      </w:r>
      <w:r>
        <w:br/>
      </w:r>
      <w:r>
        <w:rPr>
          <w:color w:val="370000"/>
        </w:rPr>
        <w:t xml:space="preserve"> ami</w:t>
      </w:r>
      <w:r>
        <w:rPr>
          <w:color w:val="000086"/>
        </w:rPr>
        <w:t xml:space="preserve"> hungrynaki</w:t>
      </w:r>
      <w:r>
        <w:rPr>
          <w:color w:val="000094"/>
        </w:rPr>
        <w:t xml:space="preserve"> cashback</w:t>
      </w:r>
      <w:r>
        <w:rPr>
          <w:color w:val="000045"/>
        </w:rPr>
        <w:t xml:space="preserve"> offer</w:t>
      </w:r>
      <w:r>
        <w:rPr>
          <w:color w:val="000082"/>
        </w:rPr>
        <w:t xml:space="preserve"> ses</w:t>
      </w:r>
      <w:r>
        <w:rPr>
          <w:color w:val="000000"/>
        </w:rPr>
        <w:t xml:space="preserve"> korsi</w:t>
      </w:r>
      <w:r>
        <w:rPr>
          <w:color w:val="000094"/>
        </w:rPr>
        <w:t xml:space="preserve"> cashback</w:t>
      </w:r>
      <w:r>
        <w:rPr>
          <w:color w:val="000000"/>
        </w:rPr>
        <w:t xml:space="preserve"> pabo</w:t>
      </w:r>
      <w:r>
        <w:br/>
      </w:r>
      <w:r>
        <w:rPr>
          <w:color w:val="00002C"/>
        </w:rPr>
        <w:t xml:space="preserve"> টাকা</w:t>
      </w:r>
      <w:r>
        <w:rPr>
          <w:color w:val="000045"/>
        </w:rPr>
        <w:t xml:space="preserve"> বিকাশে</w:t>
      </w:r>
      <w:r>
        <w:rPr>
          <w:color w:val="000091"/>
        </w:rPr>
        <w:t xml:space="preserve"> ব্যংকে</w:t>
      </w:r>
      <w:r>
        <w:rPr>
          <w:color w:val="000035"/>
        </w:rPr>
        <w:t xml:space="preserve"> থেকে</w:t>
      </w:r>
      <w:r>
        <w:rPr>
          <w:color w:val="00007C"/>
        </w:rPr>
        <w:t xml:space="preserve"> আনলে</w:t>
      </w:r>
      <w:r>
        <w:rPr>
          <w:color w:val="00004B"/>
        </w:rPr>
        <w:t xml:space="preserve"> কত</w:t>
      </w:r>
      <w:r>
        <w:rPr>
          <w:color w:val="00004C"/>
        </w:rPr>
        <w:t xml:space="preserve"> ক্যাশ</w:t>
      </w:r>
      <w:r>
        <w:rPr>
          <w:color w:val="000055"/>
        </w:rPr>
        <w:t xml:space="preserve"> ব্যাক</w:t>
      </w:r>
      <w:r>
        <w:br/>
      </w:r>
      <w:r>
        <w:rPr>
          <w:color w:val="000056"/>
        </w:rPr>
        <w:t xml:space="preserve"> tk</w:t>
      </w:r>
      <w:r>
        <w:rPr>
          <w:color w:val="000067"/>
        </w:rPr>
        <w:t xml:space="preserve"> add</w:t>
      </w:r>
      <w:r>
        <w:rPr>
          <w:color w:val="000060"/>
        </w:rPr>
        <w:t xml:space="preserve"> money</w:t>
      </w:r>
      <w:r>
        <w:rPr>
          <w:color w:val="780000"/>
        </w:rPr>
        <w:t xml:space="preserve"> korle</w:t>
      </w:r>
      <w:r>
        <w:rPr>
          <w:color w:val="000056"/>
        </w:rPr>
        <w:t xml:space="preserve"> tk</w:t>
      </w:r>
      <w:r>
        <w:rPr>
          <w:color w:val="000065"/>
        </w:rPr>
        <w:t xml:space="preserve"> cashback</w:t>
      </w:r>
      <w:r>
        <w:rPr>
          <w:color w:val="00006F"/>
        </w:rPr>
        <w:t xml:space="preserve"> pabo</w:t>
      </w:r>
      <w:r>
        <w:br/>
      </w:r>
      <w:r>
        <w:rPr>
          <w:color w:val="000023"/>
        </w:rPr>
        <w:t xml:space="preserve"> bkash</w:t>
      </w:r>
      <w:r>
        <w:rPr>
          <w:color w:val="00003C"/>
        </w:rPr>
        <w:t xml:space="preserve"> app</w:t>
      </w:r>
      <w:r>
        <w:rPr>
          <w:color w:val="000033"/>
        </w:rPr>
        <w:t xml:space="preserve"> theke</w:t>
      </w:r>
      <w:r>
        <w:rPr>
          <w:color w:val="00002F"/>
        </w:rPr>
        <w:t xml:space="preserve"> taka</w:t>
      </w:r>
      <w:r>
        <w:rPr>
          <w:color w:val="000035"/>
        </w:rPr>
        <w:t xml:space="preserve"> recharge</w:t>
      </w:r>
      <w:r>
        <w:rPr>
          <w:color w:val="00007E"/>
        </w:rPr>
        <w:t xml:space="preserve"> kasbac</w:t>
      </w:r>
      <w:r>
        <w:rPr>
          <w:color w:val="00006F"/>
        </w:rPr>
        <w:t xml:space="preserve"> offerti</w:t>
      </w:r>
      <w:r>
        <w:rPr>
          <w:color w:val="000051"/>
        </w:rPr>
        <w:t xml:space="preserve"> somporke</w:t>
      </w:r>
      <w:r>
        <w:rPr>
          <w:color w:val="820000"/>
        </w:rPr>
        <w:t xml:space="preserve"> bolon</w:t>
      </w:r>
      <w:r>
        <w:br/>
      </w:r>
      <w:r>
        <w:rPr>
          <w:color w:val="00002E"/>
        </w:rPr>
        <w:t xml:space="preserve"> টাকা</w:t>
      </w:r>
      <w:r>
        <w:rPr>
          <w:color w:val="000050"/>
        </w:rPr>
        <w:t xml:space="preserve"> রিচার্জে</w:t>
      </w:r>
      <w:r>
        <w:rPr>
          <w:color w:val="000084"/>
        </w:rPr>
        <w:t xml:space="preserve"> পার্সেন্ট</w:t>
      </w:r>
      <w:r>
        <w:rPr>
          <w:color w:val="000044"/>
        </w:rPr>
        <w:t xml:space="preserve"> ক্যাশব্যাক</w:t>
      </w:r>
      <w:r>
        <w:rPr>
          <w:color w:val="460000"/>
        </w:rPr>
        <w:t xml:space="preserve"> এর</w:t>
      </w:r>
      <w:r>
        <w:rPr>
          <w:color w:val="000089"/>
        </w:rPr>
        <w:t xml:space="preserve"> বিষয়ে</w:t>
      </w:r>
      <w:r>
        <w:rPr>
          <w:color w:val="00004C"/>
        </w:rPr>
        <w:t xml:space="preserve"> জানতে</w:t>
      </w:r>
      <w:r>
        <w:rPr>
          <w:color w:val="000042"/>
        </w:rPr>
        <w:t xml:space="preserve"> চাই</w:t>
      </w:r>
      <w:r>
        <w:br/>
      </w:r>
      <w:r>
        <w:rPr>
          <w:color w:val="00006D"/>
        </w:rPr>
        <w:t xml:space="preserve"> ডিসকাউন্ট</w:t>
      </w:r>
      <w:r>
        <w:rPr>
          <w:color w:val="00003D"/>
        </w:rPr>
        <w:t xml:space="preserve"> টা</w:t>
      </w:r>
      <w:r>
        <w:rPr>
          <w:color w:val="00003A"/>
        </w:rPr>
        <w:t xml:space="preserve"> কিভাবে</w:t>
      </w:r>
      <w:r>
        <w:rPr>
          <w:color w:val="00005D"/>
        </w:rPr>
        <w:t xml:space="preserve"> নেয়া</w:t>
      </w:r>
      <w:r>
        <w:rPr>
          <w:color w:val="000043"/>
        </w:rPr>
        <w:t xml:space="preserve"> যাবে</w:t>
      </w:r>
      <w:r>
        <w:rPr>
          <w:color w:val="00005E"/>
        </w:rPr>
        <w:t xml:space="preserve"> নিয়ম</w:t>
      </w:r>
      <w:r>
        <w:rPr>
          <w:color w:val="00006C"/>
        </w:rPr>
        <w:t xml:space="preserve"> গুলা</w:t>
      </w:r>
      <w:r>
        <w:rPr>
          <w:color w:val="460000"/>
        </w:rPr>
        <w:t xml:space="preserve"> একটু</w:t>
      </w:r>
      <w:r>
        <w:rPr>
          <w:color w:val="530000"/>
        </w:rPr>
        <w:t xml:space="preserve"> বলেন</w:t>
      </w:r>
      <w:r>
        <w:br/>
      </w:r>
      <w:r>
        <w:rPr>
          <w:color w:val="000075"/>
        </w:rPr>
        <w:t xml:space="preserve"> tk</w:t>
      </w:r>
      <w:r>
        <w:rPr>
          <w:color w:val="000050"/>
        </w:rPr>
        <w:t xml:space="preserve"> send</w:t>
      </w:r>
      <w:r>
        <w:rPr>
          <w:color w:val="000041"/>
        </w:rPr>
        <w:t xml:space="preserve"> money</w:t>
      </w:r>
      <w:r>
        <w:rPr>
          <w:color w:val="560000"/>
        </w:rPr>
        <w:t xml:space="preserve"> te</w:t>
      </w:r>
      <w:r>
        <w:rPr>
          <w:color w:val="000075"/>
        </w:rPr>
        <w:t xml:space="preserve"> tk</w:t>
      </w:r>
      <w:r>
        <w:rPr>
          <w:color w:val="000043"/>
        </w:rPr>
        <w:t xml:space="preserve"> cash</w:t>
      </w:r>
      <w:r>
        <w:rPr>
          <w:color w:val="000000"/>
        </w:rPr>
        <w:t xml:space="preserve"> back</w:t>
      </w:r>
      <w:r>
        <w:rPr>
          <w:color w:val="000052"/>
        </w:rPr>
        <w:t xml:space="preserve"> koto</w:t>
      </w:r>
      <w:r>
        <w:rPr>
          <w:color w:val="000063"/>
        </w:rPr>
        <w:t xml:space="preserve"> bar</w:t>
      </w:r>
      <w:r>
        <w:rPr>
          <w:color w:val="00006D"/>
        </w:rPr>
        <w:t xml:space="preserve"> pawa</w:t>
      </w:r>
      <w:r>
        <w:rPr>
          <w:color w:val="000000"/>
        </w:rPr>
        <w:t xml:space="preserve"> jabe</w:t>
      </w:r>
      <w:r>
        <w:br/>
      </w:r>
      <w:r>
        <w:rPr>
          <w:color w:val="00005C"/>
        </w:rPr>
        <w:t xml:space="preserve"> hungrynaki</w:t>
      </w:r>
      <w:r>
        <w:rPr>
          <w:color w:val="400000"/>
        </w:rPr>
        <w:t xml:space="preserve"> te</w:t>
      </w:r>
      <w:r>
        <w:rPr>
          <w:color w:val="00003B"/>
        </w:rPr>
        <w:t xml:space="preserve"> payment</w:t>
      </w:r>
      <w:r>
        <w:rPr>
          <w:color w:val="00007F"/>
        </w:rPr>
        <w:t xml:space="preserve"> kjorle</w:t>
      </w:r>
      <w:r>
        <w:rPr>
          <w:color w:val="000058"/>
        </w:rPr>
        <w:t xml:space="preserve"> casback</w:t>
      </w:r>
      <w:r>
        <w:rPr>
          <w:color w:val="4B0000"/>
        </w:rPr>
        <w:t xml:space="preserve"> eta</w:t>
      </w:r>
      <w:r>
        <w:rPr>
          <w:color w:val="000053"/>
        </w:rPr>
        <w:t xml:space="preserve"> niye</w:t>
      </w:r>
      <w:r>
        <w:rPr>
          <w:color w:val="410000"/>
        </w:rPr>
        <w:t xml:space="preserve"> jante</w:t>
      </w:r>
      <w:r>
        <w:rPr>
          <w:color w:val="000058"/>
        </w:rPr>
        <w:t xml:space="preserve"> chassi</w:t>
      </w:r>
      <w:r>
        <w:br/>
      </w:r>
      <w:r>
        <w:rPr>
          <w:color w:val="00002D"/>
        </w:rPr>
        <w:t xml:space="preserve"> bkash</w:t>
      </w:r>
      <w:r>
        <w:rPr>
          <w:color w:val="000085"/>
        </w:rPr>
        <w:t xml:space="preserve"> challenge</w:t>
      </w:r>
      <w:r>
        <w:rPr>
          <w:color w:val="000085"/>
        </w:rPr>
        <w:t xml:space="preserve"> nia</w:t>
      </w:r>
      <w:r>
        <w:rPr>
          <w:color w:val="570000"/>
        </w:rPr>
        <w:t xml:space="preserve"> jante</w:t>
      </w:r>
      <w:r>
        <w:rPr>
          <w:color w:val="00008C"/>
        </w:rPr>
        <w:t xml:space="preserve"> cacchilam</w:t>
      </w:r>
      <w:r>
        <w:br/>
      </w:r>
      <w:r>
        <w:rPr>
          <w:color w:val="000067"/>
        </w:rPr>
        <w:t xml:space="preserve"> tk</w:t>
      </w:r>
      <w:r>
        <w:rPr>
          <w:color w:val="000078"/>
        </w:rPr>
        <w:t xml:space="preserve"> recharge</w:t>
      </w:r>
      <w:r>
        <w:rPr>
          <w:color w:val="000072"/>
        </w:rPr>
        <w:t xml:space="preserve"> offer</w:t>
      </w:r>
      <w:r>
        <w:rPr>
          <w:color w:val="00005D"/>
        </w:rPr>
        <w:t xml:space="preserve"> ki</w:t>
      </w:r>
      <w:r>
        <w:rPr>
          <w:color w:val="000086"/>
        </w:rPr>
        <w:t xml:space="preserve"> ase</w:t>
      </w:r>
      <w:r>
        <w:rPr>
          <w:color w:val="000000"/>
        </w:rPr>
        <w:t xml:space="preserve"> akhono</w:t>
      </w:r>
      <w:r>
        <w:br/>
      </w:r>
      <w:r>
        <w:rPr>
          <w:color w:val="0000AB"/>
        </w:rPr>
        <w:t xml:space="preserve"> walcart</w:t>
      </w:r>
      <w:r>
        <w:rPr>
          <w:color w:val="00004E"/>
        </w:rPr>
        <w:t xml:space="preserve"> cashback</w:t>
      </w:r>
      <w:r>
        <w:rPr>
          <w:color w:val="000066"/>
        </w:rPr>
        <w:t xml:space="preserve"> সম্পর্কে</w:t>
      </w:r>
      <w:r>
        <w:rPr>
          <w:color w:val="000089"/>
        </w:rPr>
        <w:t xml:space="preserve"> জানান</w:t>
      </w:r>
      <w:r>
        <w:br/>
      </w:r>
      <w:r>
        <w:rPr>
          <w:color w:val="000057"/>
        </w:rPr>
        <w:t xml:space="preserve"> daraz</w:t>
      </w:r>
      <w:r>
        <w:rPr>
          <w:color w:val="000033"/>
        </w:rPr>
        <w:t xml:space="preserve"> e</w:t>
      </w:r>
      <w:r>
        <w:rPr>
          <w:color w:val="000041"/>
        </w:rPr>
        <w:t xml:space="preserve"> payment</w:t>
      </w:r>
      <w:r>
        <w:rPr>
          <w:color w:val="420000"/>
        </w:rPr>
        <w:t xml:space="preserve"> korle</w:t>
      </w:r>
      <w:r>
        <w:rPr>
          <w:color w:val="00002A"/>
        </w:rPr>
        <w:t xml:space="preserve"> ki</w:t>
      </w:r>
      <w:r>
        <w:rPr>
          <w:color w:val="00008B"/>
        </w:rPr>
        <w:t xml:space="preserve"> cashbacke</w:t>
      </w:r>
      <w:r>
        <w:rPr>
          <w:color w:val="00008B"/>
        </w:rPr>
        <w:t xml:space="preserve"> payuya</w:t>
      </w:r>
      <w:r>
        <w:rPr>
          <w:color w:val="000048"/>
        </w:rPr>
        <w:t xml:space="preserve"> jabe</w:t>
      </w:r>
      <w:r>
        <w:br/>
      </w:r>
      <w:r>
        <w:rPr>
          <w:color w:val="000025"/>
        </w:rPr>
        <w:t xml:space="preserve"> bank</w:t>
      </w:r>
      <w:r>
        <w:rPr>
          <w:color w:val="000042"/>
        </w:rPr>
        <w:t xml:space="preserve"> asia</w:t>
      </w:r>
      <w:r>
        <w:rPr>
          <w:color w:val="000040"/>
        </w:rPr>
        <w:t xml:space="preserve"> theke</w:t>
      </w:r>
      <w:r>
        <w:rPr>
          <w:color w:val="000055"/>
        </w:rPr>
        <w:t xml:space="preserve"> soja</w:t>
      </w:r>
      <w:r>
        <w:rPr>
          <w:color w:val="00003B"/>
        </w:rPr>
        <w:t xml:space="preserve"> taka</w:t>
      </w:r>
      <w:r>
        <w:rPr>
          <w:color w:val="000045"/>
        </w:rPr>
        <w:t xml:space="preserve"> add</w:t>
      </w:r>
      <w:r>
        <w:rPr>
          <w:color w:val="280000"/>
        </w:rPr>
        <w:t xml:space="preserve"> korle</w:t>
      </w:r>
      <w:r>
        <w:rPr>
          <w:color w:val="00001A"/>
        </w:rPr>
        <w:t xml:space="preserve"> ki</w:t>
      </w:r>
      <w:r>
        <w:rPr>
          <w:color w:val="000058"/>
        </w:rPr>
        <w:t xml:space="preserve"> hobe</w:t>
      </w:r>
      <w:r>
        <w:rPr>
          <w:color w:val="300000"/>
        </w:rPr>
        <w:t xml:space="preserve"> naki</w:t>
      </w:r>
      <w:r>
        <w:rPr>
          <w:color w:val="000040"/>
        </w:rPr>
        <w:t xml:space="preserve"> theke</w:t>
      </w:r>
      <w:r>
        <w:rPr>
          <w:color w:val="00004A"/>
        </w:rPr>
        <w:t xml:space="preserve"> upore</w:t>
      </w:r>
      <w:r>
        <w:rPr>
          <w:color w:val="000045"/>
        </w:rPr>
        <w:t xml:space="preserve"> add</w:t>
      </w:r>
      <w:r>
        <w:rPr>
          <w:color w:val="200000"/>
        </w:rPr>
        <w:t xml:space="preserve"> korte</w:t>
      </w:r>
      <w:r>
        <w:rPr>
          <w:color w:val="000058"/>
        </w:rPr>
        <w:t xml:space="preserve"> hobe</w:t>
      </w:r>
      <w:r>
        <w:rPr>
          <w:color w:val="000051"/>
        </w:rPr>
        <w:t xml:space="preserve"> copon</w:t>
      </w:r>
      <w:r>
        <w:rPr>
          <w:color w:val="000047"/>
        </w:rPr>
        <w:t xml:space="preserve"> abong</w:t>
      </w:r>
      <w:r>
        <w:rPr>
          <w:color w:val="00003B"/>
        </w:rPr>
        <w:t xml:space="preserve"> taka</w:t>
      </w:r>
      <w:r>
        <w:rPr>
          <w:color w:val="000021"/>
        </w:rPr>
        <w:t xml:space="preserve"> cash</w:t>
      </w:r>
      <w:r>
        <w:rPr>
          <w:color w:val="000022"/>
        </w:rPr>
        <w:t xml:space="preserve"> back</w:t>
      </w:r>
      <w:r>
        <w:rPr>
          <w:color w:val="430000"/>
        </w:rPr>
        <w:t xml:space="preserve"> pabar</w:t>
      </w:r>
      <w:r>
        <w:rPr>
          <w:color w:val="290000"/>
        </w:rPr>
        <w:t xml:space="preserve"> jonno</w:t>
      </w:r>
      <w:r>
        <w:br/>
      </w:r>
      <w:r>
        <w:rPr>
          <w:color w:val="000057"/>
        </w:rPr>
        <w:t xml:space="preserve"> শুক্রবারের</w:t>
      </w:r>
      <w:r>
        <w:rPr>
          <w:color w:val="00003A"/>
        </w:rPr>
        <w:t xml:space="preserve"> দিন</w:t>
      </w:r>
      <w:r>
        <w:rPr>
          <w:color w:val="000044"/>
        </w:rPr>
        <w:t xml:space="preserve"> সিটি</w:t>
      </w:r>
      <w:r>
        <w:rPr>
          <w:color w:val="000035"/>
        </w:rPr>
        <w:t xml:space="preserve"> ব্যাংক</w:t>
      </w:r>
      <w:r>
        <w:rPr>
          <w:color w:val="000023"/>
        </w:rPr>
        <w:t xml:space="preserve"> থেকে</w:t>
      </w:r>
      <w:r>
        <w:rPr>
          <w:color w:val="000064"/>
        </w:rPr>
        <w:t xml:space="preserve"> দেড়</w:t>
      </w:r>
      <w:r>
        <w:rPr>
          <w:color w:val="000043"/>
        </w:rPr>
        <w:t xml:space="preserve"> হাজার</w:t>
      </w:r>
      <w:r>
        <w:rPr>
          <w:color w:val="00003A"/>
        </w:rPr>
        <w:t xml:space="preserve"> টাকা</w:t>
      </w:r>
      <w:r>
        <w:rPr>
          <w:color w:val="00003B"/>
        </w:rPr>
        <w:t xml:space="preserve"> অ্যাড</w:t>
      </w:r>
      <w:r>
        <w:rPr>
          <w:color w:val="00002F"/>
        </w:rPr>
        <w:t xml:space="preserve"> মানি</w:t>
      </w:r>
      <w:r>
        <w:rPr>
          <w:color w:val="300000"/>
        </w:rPr>
        <w:t xml:space="preserve"> করলে</w:t>
      </w:r>
      <w:r>
        <w:rPr>
          <w:color w:val="00003A"/>
        </w:rPr>
        <w:t xml:space="preserve"> টাকা</w:t>
      </w:r>
      <w:r>
        <w:rPr>
          <w:color w:val="00002A"/>
        </w:rPr>
        <w:t xml:space="preserve"> ক্যাশব্যাক</w:t>
      </w:r>
      <w:r>
        <w:rPr>
          <w:color w:val="00002C"/>
        </w:rPr>
        <w:t xml:space="preserve"> অফার</w:t>
      </w:r>
      <w:r>
        <w:rPr>
          <w:color w:val="00004E"/>
        </w:rPr>
        <w:t xml:space="preserve"> ব্যাপারে</w:t>
      </w:r>
      <w:r>
        <w:rPr>
          <w:color w:val="00003E"/>
        </w:rPr>
        <w:t xml:space="preserve"> বিস্তারিত</w:t>
      </w:r>
      <w:r>
        <w:rPr>
          <w:color w:val="480000"/>
        </w:rPr>
        <w:t xml:space="preserve"> বলুন</w:t>
      </w:r>
      <w:r>
        <w:br/>
      </w:r>
      <w:r>
        <w:rPr>
          <w:color w:val="000022"/>
        </w:rPr>
        <w:t xml:space="preserve"> বিকাশ</w:t>
      </w:r>
      <w:r>
        <w:rPr>
          <w:color w:val="00005C"/>
        </w:rPr>
        <w:t xml:space="preserve"> এপস</w:t>
      </w:r>
      <w:r>
        <w:rPr>
          <w:color w:val="000039"/>
        </w:rPr>
        <w:t xml:space="preserve"> একটা</w:t>
      </w:r>
      <w:r>
        <w:rPr>
          <w:color w:val="000037"/>
        </w:rPr>
        <w:t xml:space="preserve"> অফার</w:t>
      </w:r>
      <w:r>
        <w:rPr>
          <w:color w:val="00005E"/>
        </w:rPr>
        <w:t xml:space="preserve"> এসেছে</w:t>
      </w:r>
      <w:r>
        <w:rPr>
          <w:color w:val="000049"/>
        </w:rPr>
        <w:t xml:space="preserve"> টাকা</w:t>
      </w:r>
      <w:r>
        <w:rPr>
          <w:color w:val="00004A"/>
        </w:rPr>
        <w:t xml:space="preserve"> অ্যাড</w:t>
      </w:r>
      <w:r>
        <w:rPr>
          <w:color w:val="000081"/>
        </w:rPr>
        <w:t xml:space="preserve"> মারি</w:t>
      </w:r>
      <w:r>
        <w:rPr>
          <w:color w:val="3C0000"/>
        </w:rPr>
        <w:t xml:space="preserve"> করলে</w:t>
      </w:r>
      <w:r>
        <w:rPr>
          <w:color w:val="000049"/>
        </w:rPr>
        <w:t xml:space="preserve"> টাকা</w:t>
      </w:r>
      <w:r>
        <w:rPr>
          <w:color w:val="000035"/>
        </w:rPr>
        <w:t xml:space="preserve"> ক্যাশব্যাক</w:t>
      </w:r>
      <w:r>
        <w:rPr>
          <w:color w:val="240000"/>
        </w:rPr>
        <w:t xml:space="preserve"> আমি</w:t>
      </w:r>
      <w:r>
        <w:rPr>
          <w:color w:val="420000"/>
        </w:rPr>
        <w:t xml:space="preserve"> করছি</w:t>
      </w:r>
      <w:r>
        <w:br/>
      </w:r>
      <w:r>
        <w:rPr>
          <w:color w:val="000056"/>
        </w:rPr>
        <w:t xml:space="preserve"> friday</w:t>
      </w:r>
      <w:r>
        <w:rPr>
          <w:color w:val="000000"/>
        </w:rPr>
        <w:t xml:space="preserve"> tk</w:t>
      </w:r>
      <w:r>
        <w:rPr>
          <w:color w:val="00003B"/>
        </w:rPr>
        <w:t xml:space="preserve"> add</w:t>
      </w:r>
      <w:r>
        <w:rPr>
          <w:color w:val="000038"/>
        </w:rPr>
        <w:t xml:space="preserve"> money</w:t>
      </w:r>
      <w:r>
        <w:rPr>
          <w:color w:val="00003F"/>
        </w:rPr>
        <w:t xml:space="preserve"> kore</w:t>
      </w:r>
      <w:r>
        <w:rPr>
          <w:color w:val="000000"/>
        </w:rPr>
        <w:t xml:space="preserve"> tk</w:t>
      </w:r>
      <w:r>
        <w:rPr>
          <w:color w:val="00004F"/>
        </w:rPr>
        <w:t xml:space="preserve"> bonus</w:t>
      </w:r>
      <w:r>
        <w:rPr>
          <w:color w:val="570000"/>
        </w:rPr>
        <w:t xml:space="preserve"> eta</w:t>
      </w:r>
      <w:r>
        <w:rPr>
          <w:color w:val="00002D"/>
        </w:rPr>
        <w:t xml:space="preserve"> ki</w:t>
      </w:r>
      <w:r>
        <w:rPr>
          <w:color w:val="000079"/>
        </w:rPr>
        <w:t xml:space="preserve"> sudhu</w:t>
      </w:r>
      <w:r>
        <w:rPr>
          <w:color w:val="000072"/>
        </w:rPr>
        <w:t xml:space="preserve"> ibanking</w:t>
      </w:r>
      <w:r>
        <w:rPr>
          <w:color w:val="000037"/>
        </w:rPr>
        <w:t xml:space="preserve"> theke</w:t>
      </w:r>
      <w:r>
        <w:br/>
      </w:r>
      <w:r>
        <w:rPr>
          <w:color w:val="00005A"/>
        </w:rPr>
        <w:t xml:space="preserve"> গত</w:t>
      </w:r>
      <w:r>
        <w:rPr>
          <w:color w:val="00006A"/>
        </w:rPr>
        <w:t xml:space="preserve"> শুক্রবার</w:t>
      </w:r>
      <w:r>
        <w:rPr>
          <w:color w:val="2B0000"/>
        </w:rPr>
        <w:t xml:space="preserve"> আমি</w:t>
      </w:r>
      <w:r>
        <w:rPr>
          <w:color w:val="000050"/>
        </w:rPr>
        <w:t xml:space="preserve"> ব্যাংক</w:t>
      </w:r>
      <w:r>
        <w:rPr>
          <w:color w:val="000034"/>
        </w:rPr>
        <w:t xml:space="preserve"> থেকে</w:t>
      </w:r>
      <w:r>
        <w:rPr>
          <w:color w:val="000000"/>
        </w:rPr>
        <w:t xml:space="preserve"> ৳</w:t>
      </w:r>
      <w:r>
        <w:rPr>
          <w:color w:val="000071"/>
        </w:rPr>
        <w:t xml:space="preserve"> এ্যাড</w:t>
      </w:r>
      <w:r>
        <w:rPr>
          <w:color w:val="000047"/>
        </w:rPr>
        <w:t xml:space="preserve"> মানি</w:t>
      </w:r>
      <w:r>
        <w:rPr>
          <w:color w:val="000000"/>
        </w:rPr>
        <w:t xml:space="preserve"> করেছি</w:t>
      </w:r>
      <w:r>
        <w:rPr>
          <w:color w:val="000040"/>
        </w:rPr>
        <w:t xml:space="preserve"> ক্যাশব্যাক</w:t>
      </w:r>
      <w:r>
        <w:rPr>
          <w:color w:val="00006F"/>
        </w:rPr>
        <w:t xml:space="preserve"> কখন</w:t>
      </w:r>
      <w:r>
        <w:rPr>
          <w:color w:val="000000"/>
        </w:rPr>
        <w:t xml:space="preserve"> পাব</w:t>
      </w:r>
      <w:r>
        <w:br/>
      </w:r>
      <w:r>
        <w:rPr>
          <w:color w:val="00004A"/>
        </w:rPr>
        <w:t xml:space="preserve"> bikash</w:t>
      </w:r>
      <w:r>
        <w:rPr>
          <w:color w:val="000056"/>
        </w:rPr>
        <w:t xml:space="preserve"> new</w:t>
      </w:r>
      <w:r>
        <w:rPr>
          <w:color w:val="000031"/>
        </w:rPr>
        <w:t xml:space="preserve"> account</w:t>
      </w:r>
      <w:r>
        <w:rPr>
          <w:color w:val="380000"/>
        </w:rPr>
        <w:t xml:space="preserve"> a</w:t>
      </w:r>
      <w:r>
        <w:rPr>
          <w:color w:val="000038"/>
        </w:rPr>
        <w:t xml:space="preserve"> tk</w:t>
      </w:r>
      <w:r>
        <w:rPr>
          <w:color w:val="000048"/>
        </w:rPr>
        <w:t xml:space="preserve"> bank</w:t>
      </w:r>
      <w:r>
        <w:rPr>
          <w:color w:val="00003E"/>
        </w:rPr>
        <w:t xml:space="preserve"> theke</w:t>
      </w:r>
      <w:r>
        <w:rPr>
          <w:color w:val="000042"/>
        </w:rPr>
        <w:t xml:space="preserve"> add</w:t>
      </w:r>
      <w:r>
        <w:rPr>
          <w:color w:val="00003E"/>
        </w:rPr>
        <w:t xml:space="preserve"> money</w:t>
      </w:r>
      <w:r>
        <w:rPr>
          <w:color w:val="520000"/>
        </w:rPr>
        <w:t xml:space="preserve"> te</w:t>
      </w:r>
      <w:r>
        <w:rPr>
          <w:color w:val="00004B"/>
        </w:rPr>
        <w:t xml:space="preserve"> kono</w:t>
      </w:r>
      <w:r>
        <w:rPr>
          <w:color w:val="00003D"/>
        </w:rPr>
        <w:t xml:space="preserve"> offer</w:t>
      </w:r>
      <w:r>
        <w:rPr>
          <w:color w:val="000052"/>
        </w:rPr>
        <w:t xml:space="preserve"> ache</w:t>
      </w:r>
      <w:r>
        <w:rPr>
          <w:color w:val="000032"/>
        </w:rPr>
        <w:t xml:space="preserve"> ki</w:t>
      </w:r>
      <w:r>
        <w:br/>
      </w:r>
      <w:r>
        <w:rPr>
          <w:color w:val="00003B"/>
        </w:rPr>
        <w:t xml:space="preserve"> tk</w:t>
      </w:r>
      <w:r>
        <w:rPr>
          <w:color w:val="000047"/>
        </w:rPr>
        <w:t xml:space="preserve"> add</w:t>
      </w:r>
      <w:r>
        <w:rPr>
          <w:color w:val="000042"/>
        </w:rPr>
        <w:t xml:space="preserve"> money</w:t>
      </w:r>
      <w:r>
        <w:rPr>
          <w:color w:val="00002A"/>
        </w:rPr>
        <w:t xml:space="preserve"> ei</w:t>
      </w:r>
      <w:r>
        <w:rPr>
          <w:color w:val="000020"/>
        </w:rPr>
        <w:t xml:space="preserve"> offer</w:t>
      </w:r>
      <w:r>
        <w:rPr>
          <w:color w:val="3D0000"/>
        </w:rPr>
        <w:t xml:space="preserve"> ji</w:t>
      </w:r>
      <w:r>
        <w:rPr>
          <w:color w:val="00003F"/>
        </w:rPr>
        <w:t xml:space="preserve"> sobar</w:t>
      </w:r>
      <w:r>
        <w:rPr>
          <w:color w:val="410000"/>
        </w:rPr>
        <w:t xml:space="preserve"> jonne</w:t>
      </w:r>
      <w:r>
        <w:rPr>
          <w:color w:val="00003B"/>
        </w:rPr>
        <w:t xml:space="preserve"> tk</w:t>
      </w:r>
      <w:r>
        <w:rPr>
          <w:color w:val="000023"/>
        </w:rPr>
        <w:t xml:space="preserve"> cashback</w:t>
      </w:r>
      <w:r>
        <w:rPr>
          <w:color w:val="680000"/>
        </w:rPr>
        <w:t xml:space="preserve"> eta</w:t>
      </w:r>
      <w:r>
        <w:rPr>
          <w:color w:val="000035"/>
        </w:rPr>
        <w:t xml:space="preserve"> ki</w:t>
      </w:r>
      <w:r>
        <w:rPr>
          <w:color w:val="000044"/>
        </w:rPr>
        <w:t xml:space="preserve"> sobai</w:t>
      </w:r>
      <w:r>
        <w:rPr>
          <w:color w:val="00003C"/>
        </w:rPr>
        <w:t xml:space="preserve"> pabe</w:t>
      </w:r>
      <w:r>
        <w:rPr>
          <w:color w:val="000032"/>
        </w:rPr>
        <w:t xml:space="preserve"> r</w:t>
      </w:r>
      <w:r>
        <w:rPr>
          <w:color w:val="680000"/>
        </w:rPr>
        <w:t xml:space="preserve"> eta</w:t>
      </w:r>
      <w:r>
        <w:rPr>
          <w:color w:val="000035"/>
        </w:rPr>
        <w:t xml:space="preserve"> ki</w:t>
      </w:r>
      <w:r>
        <w:rPr>
          <w:color w:val="000029"/>
        </w:rPr>
        <w:t xml:space="preserve"> card</w:t>
      </w:r>
      <w:r>
        <w:rPr>
          <w:color w:val="000021"/>
        </w:rPr>
        <w:t xml:space="preserve"> theke</w:t>
      </w:r>
      <w:r>
        <w:rPr>
          <w:color w:val="000047"/>
        </w:rPr>
        <w:t xml:space="preserve"> add</w:t>
      </w:r>
      <w:r>
        <w:rPr>
          <w:color w:val="000042"/>
        </w:rPr>
        <w:t xml:space="preserve"> money</w:t>
      </w:r>
      <w:r>
        <w:rPr>
          <w:color w:val="000044"/>
        </w:rPr>
        <w:t xml:space="preserve"> korty</w:t>
      </w:r>
      <w:r>
        <w:rPr>
          <w:color w:val="3B0000"/>
        </w:rPr>
        <w:t xml:space="preserve"> hbe</w:t>
      </w:r>
      <w:r>
        <w:br/>
      </w:r>
      <w:r>
        <w:rPr>
          <w:color w:val="000079"/>
        </w:rPr>
        <w:t xml:space="preserve"> আজকে</w:t>
      </w:r>
      <w:r>
        <w:rPr>
          <w:color w:val="000034"/>
        </w:rPr>
        <w:t xml:space="preserve"> বিকাশ</w:t>
      </w:r>
      <w:r>
        <w:rPr>
          <w:color w:val="000043"/>
        </w:rPr>
        <w:t xml:space="preserve"> থেকে</w:t>
      </w:r>
      <w:r>
        <w:rPr>
          <w:color w:val="000000"/>
        </w:rPr>
        <w:t xml:space="preserve"> টাকা</w:t>
      </w:r>
      <w:r>
        <w:rPr>
          <w:color w:val="00007B"/>
        </w:rPr>
        <w:t xml:space="preserve"> রিচাজ</w:t>
      </w:r>
      <w:r>
        <w:rPr>
          <w:color w:val="510000"/>
        </w:rPr>
        <w:t xml:space="preserve"> করে</w:t>
      </w:r>
      <w:r>
        <w:rPr>
          <w:color w:val="000000"/>
        </w:rPr>
        <w:t xml:space="preserve"> টাকা</w:t>
      </w:r>
      <w:r>
        <w:rPr>
          <w:color w:val="000060"/>
        </w:rPr>
        <w:t xml:space="preserve"> ক্যাশ</w:t>
      </w:r>
      <w:r>
        <w:rPr>
          <w:color w:val="00006B"/>
        </w:rPr>
        <w:t xml:space="preserve"> ব্যাক</w:t>
      </w:r>
      <w:r>
        <w:br/>
      </w:r>
      <w:r>
        <w:rPr>
          <w:color w:val="000048"/>
        </w:rPr>
        <w:t xml:space="preserve"> apnara</w:t>
      </w:r>
      <w:r>
        <w:rPr>
          <w:color w:val="000032"/>
        </w:rPr>
        <w:t xml:space="preserve"> pay</w:t>
      </w:r>
      <w:r>
        <w:rPr>
          <w:color w:val="000056"/>
        </w:rPr>
        <w:t xml:space="preserve"> biller</w:t>
      </w:r>
      <w:r>
        <w:rPr>
          <w:color w:val="400000"/>
        </w:rPr>
        <w:t xml:space="preserve"> j</w:t>
      </w:r>
      <w:r>
        <w:rPr>
          <w:color w:val="000053"/>
        </w:rPr>
        <w:t xml:space="preserve"> ofer</w:t>
      </w:r>
      <w:r>
        <w:rPr>
          <w:color w:val="000060"/>
        </w:rPr>
        <w:t xml:space="preserve"> dicen</w:t>
      </w:r>
      <w:r>
        <w:rPr>
          <w:color w:val="000024"/>
        </w:rPr>
        <w:t xml:space="preserve"> taka</w:t>
      </w:r>
      <w:r>
        <w:rPr>
          <w:color w:val="000029"/>
        </w:rPr>
        <w:t xml:space="preserve"> cash</w:t>
      </w:r>
      <w:r>
        <w:rPr>
          <w:color w:val="00002A"/>
        </w:rPr>
        <w:t xml:space="preserve"> back</w:t>
      </w:r>
      <w:r>
        <w:rPr>
          <w:color w:val="3B0000"/>
        </w:rPr>
        <w:t xml:space="preserve"> ata</w:t>
      </w:r>
      <w:r>
        <w:rPr>
          <w:color w:val="000067"/>
        </w:rPr>
        <w:t xml:space="preserve"> sorbojjo</w:t>
      </w:r>
      <w:r>
        <w:rPr>
          <w:color w:val="00004B"/>
        </w:rPr>
        <w:t xml:space="preserve"> koyta</w:t>
      </w:r>
      <w:r>
        <w:rPr>
          <w:color w:val="270000"/>
        </w:rPr>
        <w:t xml:space="preserve"> korte</w:t>
      </w:r>
      <w:r>
        <w:rPr>
          <w:color w:val="000034"/>
        </w:rPr>
        <w:t xml:space="preserve"> parbo</w:t>
      </w:r>
      <w:r>
        <w:br/>
      </w:r>
      <w:r>
        <w:rPr>
          <w:color w:val="3A0000"/>
        </w:rPr>
        <w:t xml:space="preserve"> আমাকে</w:t>
      </w:r>
      <w:r>
        <w:rPr>
          <w:color w:val="000075"/>
        </w:rPr>
        <w:t xml:space="preserve"> বিশাশ</w:t>
      </w:r>
      <w:r>
        <w:rPr>
          <w:color w:val="000026"/>
        </w:rPr>
        <w:t xml:space="preserve"> থেকে</w:t>
      </w:r>
      <w:r>
        <w:rPr>
          <w:color w:val="000032"/>
        </w:rPr>
        <w:t xml:space="preserve"> একটা</w:t>
      </w:r>
      <w:r>
        <w:rPr>
          <w:color w:val="000049"/>
        </w:rPr>
        <w:t xml:space="preserve"> মেসেজ</w:t>
      </w:r>
      <w:r>
        <w:rPr>
          <w:color w:val="000000"/>
        </w:rPr>
        <w:t xml:space="preserve"> দিছিলো</w:t>
      </w:r>
      <w:r>
        <w:rPr>
          <w:color w:val="000000"/>
        </w:rPr>
        <w:t xml:space="preserve"> যে</w:t>
      </w:r>
      <w:r>
        <w:rPr>
          <w:color w:val="000040"/>
        </w:rPr>
        <w:t xml:space="preserve"> মোবাইল</w:t>
      </w:r>
      <w:r>
        <w:rPr>
          <w:color w:val="000034"/>
        </w:rPr>
        <w:t xml:space="preserve"> রিচার্জ</w:t>
      </w:r>
      <w:r>
        <w:rPr>
          <w:color w:val="750000"/>
        </w:rPr>
        <w:t xml:space="preserve"> করালে</w:t>
      </w:r>
      <w:r>
        <w:rPr>
          <w:color w:val="000020"/>
        </w:rPr>
        <w:t xml:space="preserve"> টাকা</w:t>
      </w:r>
      <w:r>
        <w:rPr>
          <w:color w:val="000037"/>
        </w:rPr>
        <w:t xml:space="preserve"> ক্যাশ</w:t>
      </w:r>
      <w:r>
        <w:rPr>
          <w:color w:val="00003D"/>
        </w:rPr>
        <w:t xml:space="preserve"> ব্যাক</w:t>
      </w:r>
      <w:r>
        <w:rPr>
          <w:color w:val="000000"/>
        </w:rPr>
        <w:t xml:space="preserve"> দেবে</w:t>
      </w:r>
      <w:r>
        <w:rPr>
          <w:color w:val="000000"/>
        </w:rPr>
        <w:t xml:space="preserve"> এটা</w:t>
      </w:r>
      <w:r>
        <w:rPr>
          <w:color w:val="00003D"/>
        </w:rPr>
        <w:t xml:space="preserve"> সম্পর্কে</w:t>
      </w:r>
      <w:r>
        <w:rPr>
          <w:color w:val="000034"/>
        </w:rPr>
        <w:t xml:space="preserve"> জানতে</w:t>
      </w:r>
      <w:r>
        <w:rPr>
          <w:color w:val="000036"/>
        </w:rPr>
        <w:t xml:space="preserve"> চাচ্ছি</w:t>
      </w:r>
      <w:r>
        <w:br/>
      </w:r>
      <w:r>
        <w:rPr>
          <w:color w:val="000087"/>
        </w:rPr>
        <w:t xml:space="preserve"> taka</w:t>
      </w:r>
      <w:r>
        <w:rPr>
          <w:color w:val="00004C"/>
        </w:rPr>
        <w:t xml:space="preserve"> recharge</w:t>
      </w:r>
      <w:r>
        <w:rPr>
          <w:color w:val="000047"/>
        </w:rPr>
        <w:t xml:space="preserve"> e</w:t>
      </w:r>
      <w:r>
        <w:rPr>
          <w:color w:val="000087"/>
        </w:rPr>
        <w:t xml:space="preserve"> taka</w:t>
      </w:r>
      <w:r>
        <w:rPr>
          <w:color w:val="00004C"/>
        </w:rPr>
        <w:t xml:space="preserve"> cash</w:t>
      </w:r>
      <w:r>
        <w:rPr>
          <w:color w:val="00004F"/>
        </w:rPr>
        <w:t xml:space="preserve"> back</w:t>
      </w:r>
      <w:r>
        <w:rPr>
          <w:color w:val="000048"/>
        </w:rPr>
        <w:t xml:space="preserve"> offer</w:t>
      </w:r>
      <w:r>
        <w:rPr>
          <w:color w:val="00003B"/>
        </w:rPr>
        <w:t xml:space="preserve"> ki</w:t>
      </w:r>
      <w:r>
        <w:rPr>
          <w:color w:val="000078"/>
        </w:rPr>
        <w:t xml:space="preserve"> ekhono</w:t>
      </w:r>
      <w:r>
        <w:rPr>
          <w:color w:val="000000"/>
        </w:rPr>
        <w:t xml:space="preserve"> ace</w:t>
      </w:r>
      <w:r>
        <w:br/>
      </w:r>
      <w:r>
        <w:rPr>
          <w:color w:val="1E0000"/>
        </w:rPr>
        <w:t xml:space="preserve"> আমার</w:t>
      </w:r>
      <w:r>
        <w:rPr>
          <w:color w:val="00002E"/>
        </w:rPr>
        <w:t xml:space="preserve"> নাম্বারে</w:t>
      </w:r>
      <w:r>
        <w:rPr>
          <w:color w:val="000030"/>
        </w:rPr>
        <w:t xml:space="preserve"> একটা</w:t>
      </w:r>
      <w:r>
        <w:rPr>
          <w:color w:val="00005E"/>
        </w:rPr>
        <w:t xml:space="preserve"> অফার</w:t>
      </w:r>
      <w:r>
        <w:rPr>
          <w:color w:val="000051"/>
        </w:rPr>
        <w:t xml:space="preserve"> দিছে</w:t>
      </w:r>
      <w:r>
        <w:rPr>
          <w:color w:val="000035"/>
        </w:rPr>
        <w:t xml:space="preserve"> কত</w:t>
      </w:r>
      <w:r>
        <w:rPr>
          <w:color w:val="00003E"/>
        </w:rPr>
        <w:t xml:space="preserve"> টাকা</w:t>
      </w:r>
      <w:r>
        <w:rPr>
          <w:color w:val="5A0000"/>
        </w:rPr>
        <w:t xml:space="preserve"> জানি</w:t>
      </w:r>
      <w:r>
        <w:rPr>
          <w:color w:val="000035"/>
        </w:rPr>
        <w:t xml:space="preserve"> ক্যাশ</w:t>
      </w:r>
      <w:r>
        <w:rPr>
          <w:color w:val="000040"/>
        </w:rPr>
        <w:t xml:space="preserve"> আউট</w:t>
      </w:r>
      <w:r>
        <w:rPr>
          <w:color w:val="330000"/>
        </w:rPr>
        <w:t xml:space="preserve"> করলে</w:t>
      </w:r>
      <w:r>
        <w:rPr>
          <w:color w:val="00003E"/>
        </w:rPr>
        <w:t xml:space="preserve"> টাকা</w:t>
      </w:r>
      <w:r>
        <w:rPr>
          <w:color w:val="00003A"/>
        </w:rPr>
        <w:t xml:space="preserve"> বোনাস</w:t>
      </w:r>
      <w:r>
        <w:rPr>
          <w:color w:val="650000"/>
        </w:rPr>
        <w:t xml:space="preserve"> এখোনো</w:t>
      </w:r>
      <w:r>
        <w:rPr>
          <w:color w:val="210000"/>
        </w:rPr>
        <w:t xml:space="preserve"> কি</w:t>
      </w:r>
      <w:r>
        <w:rPr>
          <w:color w:val="00005E"/>
        </w:rPr>
        <w:t xml:space="preserve"> অফার</w:t>
      </w:r>
      <w:r>
        <w:rPr>
          <w:color w:val="000032"/>
        </w:rPr>
        <w:t xml:space="preserve"> টা</w:t>
      </w:r>
      <w:r>
        <w:rPr>
          <w:color w:val="00002C"/>
        </w:rPr>
        <w:t xml:space="preserve"> আছে</w:t>
      </w:r>
      <w:r>
        <w:br/>
      </w:r>
      <w:r>
        <w:rPr>
          <w:color w:val="000021"/>
        </w:rPr>
        <w:t xml:space="preserve"> bkash</w:t>
      </w:r>
      <w:r>
        <w:rPr>
          <w:color w:val="000050"/>
        </w:rPr>
        <w:t xml:space="preserve"> notun</w:t>
      </w:r>
      <w:r>
        <w:rPr>
          <w:color w:val="000025"/>
        </w:rPr>
        <w:t xml:space="preserve"> account</w:t>
      </w:r>
      <w:r>
        <w:rPr>
          <w:color w:val="00005D"/>
        </w:rPr>
        <w:t xml:space="preserve"> khule</w:t>
      </w:r>
      <w:r>
        <w:rPr>
          <w:color w:val="4E0000"/>
        </w:rPr>
        <w:t xml:space="preserve"> j</w:t>
      </w:r>
      <w:r>
        <w:rPr>
          <w:color w:val="00002B"/>
        </w:rPr>
        <w:t xml:space="preserve"> tk</w:t>
      </w:r>
      <w:r>
        <w:rPr>
          <w:color w:val="000079"/>
        </w:rPr>
        <w:t xml:space="preserve"> dito</w:t>
      </w:r>
      <w:r>
        <w:rPr>
          <w:color w:val="4B0000"/>
        </w:rPr>
        <w:t xml:space="preserve"> eta</w:t>
      </w:r>
      <w:r>
        <w:rPr>
          <w:color w:val="000026"/>
        </w:rPr>
        <w:t xml:space="preserve"> ki</w:t>
      </w:r>
      <w:r>
        <w:rPr>
          <w:color w:val="000042"/>
        </w:rPr>
        <w:t xml:space="preserve"> off</w:t>
      </w:r>
      <w:r>
        <w:rPr>
          <w:color w:val="000036"/>
        </w:rPr>
        <w:t xml:space="preserve"> kore</w:t>
      </w:r>
      <w:r>
        <w:rPr>
          <w:color w:val="000062"/>
        </w:rPr>
        <w:t xml:space="preserve"> dice</w:t>
      </w:r>
      <w:r>
        <w:br/>
      </w:r>
      <w:r>
        <w:rPr>
          <w:color w:val="410000"/>
        </w:rPr>
        <w:t xml:space="preserve"> i</w:t>
      </w:r>
      <w:r>
        <w:rPr>
          <w:color w:val="00005B"/>
        </w:rPr>
        <w:t xml:space="preserve"> want</w:t>
      </w:r>
      <w:r>
        <w:rPr>
          <w:color w:val="000044"/>
        </w:rPr>
        <w:t xml:space="preserve"> to</w:t>
      </w:r>
      <w:r>
        <w:rPr>
          <w:color w:val="00006E"/>
        </w:rPr>
        <w:t xml:space="preserve"> know</w:t>
      </w:r>
      <w:r>
        <w:rPr>
          <w:color w:val="000070"/>
        </w:rPr>
        <w:t xml:space="preserve"> details</w:t>
      </w:r>
      <w:r>
        <w:rPr>
          <w:color w:val="000070"/>
        </w:rPr>
        <w:t xml:space="preserve"> about</w:t>
      </w:r>
      <w:r>
        <w:rPr>
          <w:color w:val="000000"/>
        </w:rPr>
        <w:t xml:space="preserve"> othoba</w:t>
      </w:r>
      <w:r>
        <w:rPr>
          <w:color w:val="000000"/>
        </w:rPr>
        <w:t xml:space="preserve"> com</w:t>
      </w:r>
      <w:r>
        <w:rPr>
          <w:color w:val="000049"/>
        </w:rPr>
        <w:t xml:space="preserve"> cashback</w:t>
      </w:r>
      <w:r>
        <w:rPr>
          <w:color w:val="000045"/>
        </w:rPr>
        <w:t xml:space="preserve"> offer</w:t>
      </w:r>
      <w:r>
        <w:br/>
      </w:r>
      <w:r>
        <w:rPr>
          <w:color w:val="00002A"/>
        </w:rPr>
        <w:t xml:space="preserve"> bkash</w:t>
      </w:r>
      <w:r>
        <w:rPr>
          <w:color w:val="000041"/>
        </w:rPr>
        <w:t xml:space="preserve"> add</w:t>
      </w:r>
      <w:r>
        <w:rPr>
          <w:color w:val="00003D"/>
        </w:rPr>
        <w:t xml:space="preserve"> money</w:t>
      </w:r>
      <w:r>
        <w:rPr>
          <w:color w:val="000069"/>
        </w:rPr>
        <w:t xml:space="preserve"> niye</w:t>
      </w:r>
      <w:r>
        <w:rPr>
          <w:color w:val="640000"/>
        </w:rPr>
        <w:t xml:space="preserve"> bolen</w:t>
      </w:r>
      <w:r>
        <w:rPr>
          <w:color w:val="000038"/>
        </w:rPr>
        <w:t xml:space="preserve"> taka</w:t>
      </w:r>
      <w:r>
        <w:rPr>
          <w:color w:val="000081"/>
        </w:rPr>
        <w:t xml:space="preserve"> shwapno</w:t>
      </w:r>
      <w:r>
        <w:rPr>
          <w:color w:val="000076"/>
        </w:rPr>
        <w:t xml:space="preserve"> coupon</w:t>
      </w:r>
      <w:r>
        <w:br/>
      </w:r>
      <w:r>
        <w:rPr>
          <w:color w:val="00001F"/>
        </w:rPr>
        <w:t xml:space="preserve"> bkash</w:t>
      </w:r>
      <w:r>
        <w:rPr>
          <w:color w:val="00002C"/>
        </w:rPr>
        <w:t xml:space="preserve"> theke</w:t>
      </w:r>
      <w:r>
        <w:rPr>
          <w:color w:val="000000"/>
        </w:rPr>
        <w:t xml:space="preserve"> nd</w:t>
      </w:r>
      <w:r>
        <w:rPr>
          <w:color w:val="000055"/>
        </w:rPr>
        <w:t xml:space="preserve"> mase</w:t>
      </w:r>
      <w:r>
        <w:rPr>
          <w:color w:val="000000"/>
        </w:rPr>
        <w:t xml:space="preserve"> taka</w:t>
      </w:r>
      <w:r>
        <w:rPr>
          <w:color w:val="000075"/>
        </w:rPr>
        <w:t xml:space="preserve"> rechege</w:t>
      </w:r>
      <w:r>
        <w:rPr>
          <w:color w:val="380000"/>
        </w:rPr>
        <w:t xml:space="preserve"> korle</w:t>
      </w:r>
      <w:r>
        <w:rPr>
          <w:color w:val="420000"/>
        </w:rPr>
        <w:t xml:space="preserve"> naki</w:t>
      </w:r>
      <w:r>
        <w:rPr>
          <w:color w:val="000000"/>
        </w:rPr>
        <w:t xml:space="preserve"> taka</w:t>
      </w:r>
      <w:r>
        <w:rPr>
          <w:color w:val="000054"/>
        </w:rPr>
        <w:t xml:space="preserve"> bonas</w:t>
      </w:r>
      <w:r>
        <w:rPr>
          <w:color w:val="00004F"/>
        </w:rPr>
        <w:t xml:space="preserve"> dibe</w:t>
      </w:r>
      <w:r>
        <w:rPr>
          <w:color w:val="360000"/>
        </w:rPr>
        <w:t xml:space="preserve"> ai</w:t>
      </w:r>
      <w:r>
        <w:rPr>
          <w:color w:val="00002C"/>
        </w:rPr>
        <w:t xml:space="preserve"> offer</w:t>
      </w:r>
      <w:r>
        <w:rPr>
          <w:color w:val="00002C"/>
        </w:rPr>
        <w:t xml:space="preserve"> ta</w:t>
      </w:r>
      <w:r>
        <w:rPr>
          <w:color w:val="000024"/>
        </w:rPr>
        <w:t xml:space="preserve"> ki</w:t>
      </w:r>
      <w:r>
        <w:rPr>
          <w:color w:val="000057"/>
        </w:rPr>
        <w:t xml:space="preserve"> calu</w:t>
      </w:r>
      <w:r>
        <w:rPr>
          <w:color w:val="00003F"/>
        </w:rPr>
        <w:t xml:space="preserve"> ace</w:t>
      </w:r>
      <w:r>
        <w:br/>
      </w:r>
      <w:r>
        <w:rPr>
          <w:color w:val="000068"/>
        </w:rPr>
        <w:t xml:space="preserve"> polli</w:t>
      </w:r>
      <w:r>
        <w:rPr>
          <w:color w:val="000094"/>
        </w:rPr>
        <w:t xml:space="preserve"> beddut</w:t>
      </w:r>
      <w:r>
        <w:rPr>
          <w:color w:val="00006E"/>
        </w:rPr>
        <w:t xml:space="preserve"> postpaid</w:t>
      </w:r>
      <w:r>
        <w:rPr>
          <w:color w:val="000040"/>
        </w:rPr>
        <w:t xml:space="preserve"> bill</w:t>
      </w:r>
      <w:r>
        <w:rPr>
          <w:color w:val="320000"/>
        </w:rPr>
        <w:t xml:space="preserve"> a</w:t>
      </w:r>
      <w:r>
        <w:rPr>
          <w:color w:val="000034"/>
        </w:rPr>
        <w:t xml:space="preserve"> taka</w:t>
      </w:r>
      <w:r>
        <w:rPr>
          <w:color w:val="00003B"/>
        </w:rPr>
        <w:t xml:space="preserve"> cash</w:t>
      </w:r>
      <w:r>
        <w:rPr>
          <w:color w:val="00003C"/>
        </w:rPr>
        <w:t xml:space="preserve"> back</w:t>
      </w:r>
      <w:r>
        <w:rPr>
          <w:color w:val="000038"/>
        </w:rPr>
        <w:t xml:space="preserve"> offer</w:t>
      </w:r>
      <w:r>
        <w:br/>
      </w:r>
      <w:r>
        <w:rPr>
          <w:color w:val="000074"/>
        </w:rPr>
        <w:t xml:space="preserve"> button</w:t>
      </w:r>
      <w:r>
        <w:rPr>
          <w:color w:val="000066"/>
        </w:rPr>
        <w:t xml:space="preserve"> phn</w:t>
      </w:r>
      <w:r>
        <w:rPr>
          <w:color w:val="000033"/>
        </w:rPr>
        <w:t xml:space="preserve"> theke</w:t>
      </w:r>
      <w:r>
        <w:rPr>
          <w:color w:val="000029"/>
        </w:rPr>
        <w:t xml:space="preserve"> ki</w:t>
      </w:r>
      <w:r>
        <w:rPr>
          <w:color w:val="000050"/>
        </w:rPr>
        <w:t xml:space="preserve"> friday</w:t>
      </w:r>
      <w:r>
        <w:rPr>
          <w:color w:val="440000"/>
        </w:rPr>
        <w:t xml:space="preserve"> te</w:t>
      </w:r>
      <w:r>
        <w:rPr>
          <w:color w:val="00006C"/>
        </w:rPr>
        <w:t xml:space="preserve"> addmoney</w:t>
      </w:r>
      <w:r>
        <w:rPr>
          <w:color w:val="400000"/>
        </w:rPr>
        <w:t xml:space="preserve"> korle</w:t>
      </w:r>
      <w:r>
        <w:rPr>
          <w:color w:val="000035"/>
        </w:rPr>
        <w:t xml:space="preserve"> cash</w:t>
      </w:r>
      <w:r>
        <w:rPr>
          <w:color w:val="000037"/>
        </w:rPr>
        <w:t xml:space="preserve"> back</w:t>
      </w:r>
      <w:r>
        <w:rPr>
          <w:color w:val="00003B"/>
        </w:rPr>
        <w:t xml:space="preserve"> pabo</w:t>
      </w:r>
      <w:r>
        <w:br/>
      </w:r>
      <w:r>
        <w:rPr>
          <w:color w:val="5C0000"/>
        </w:rPr>
        <w:t xml:space="preserve"> apnader</w:t>
      </w:r>
      <w:r>
        <w:rPr>
          <w:color w:val="000041"/>
        </w:rPr>
        <w:t xml:space="preserve"> add</w:t>
      </w:r>
      <w:r>
        <w:rPr>
          <w:color w:val="00003D"/>
        </w:rPr>
        <w:t xml:space="preserve"> money</w:t>
      </w:r>
      <w:r>
        <w:rPr>
          <w:color w:val="00003C"/>
        </w:rPr>
        <w:t xml:space="preserve"> offer</w:t>
      </w:r>
      <w:r>
        <w:rPr>
          <w:color w:val="000031"/>
        </w:rPr>
        <w:t xml:space="preserve"> ki</w:t>
      </w:r>
      <w:r>
        <w:rPr>
          <w:color w:val="000062"/>
        </w:rPr>
        <w:t xml:space="preserve"> sob</w:t>
      </w:r>
      <w:r>
        <w:rPr>
          <w:color w:val="000046"/>
        </w:rPr>
        <w:t xml:space="preserve"> bank</w:t>
      </w:r>
      <w:r>
        <w:rPr>
          <w:color w:val="3D0000"/>
        </w:rPr>
        <w:t xml:space="preserve"> er</w:t>
      </w:r>
      <w:r>
        <w:rPr>
          <w:color w:val="00009A"/>
        </w:rPr>
        <w:t xml:space="preserve"> khetrei</w:t>
      </w:r>
      <w:r>
        <w:rPr>
          <w:color w:val="000000"/>
        </w:rPr>
        <w:t xml:space="preserve"> projojjo</w:t>
      </w:r>
      <w:r>
        <w:br/>
      </w:r>
      <w:r>
        <w:rPr>
          <w:color w:val="00007F"/>
        </w:rPr>
        <w:t xml:space="preserve"> shwapno</w:t>
      </w:r>
      <w:r>
        <w:rPr>
          <w:color w:val="000037"/>
        </w:rPr>
        <w:t xml:space="preserve"> taka</w:t>
      </w:r>
      <w:r>
        <w:rPr>
          <w:color w:val="000075"/>
        </w:rPr>
        <w:t xml:space="preserve"> coupon</w:t>
      </w:r>
      <w:r>
        <w:rPr>
          <w:color w:val="00004B"/>
        </w:rPr>
        <w:t xml:space="preserve"> kivabe</w:t>
      </w:r>
      <w:r>
        <w:rPr>
          <w:color w:val="000045"/>
        </w:rPr>
        <w:t xml:space="preserve"> pabo</w:t>
      </w:r>
      <w:r>
        <w:rPr>
          <w:color w:val="000061"/>
        </w:rPr>
        <w:t xml:space="preserve"> details</w:t>
      </w:r>
      <w:r>
        <w:rPr>
          <w:color w:val="510000"/>
        </w:rPr>
        <w:t xml:space="preserve"> jante</w:t>
      </w:r>
      <w:r>
        <w:rPr>
          <w:color w:val="000048"/>
        </w:rPr>
        <w:t xml:space="preserve"> chai</w:t>
      </w:r>
      <w:r>
        <w:br/>
      </w:r>
      <w:r>
        <w:rPr>
          <w:color w:val="470000"/>
        </w:rPr>
        <w:t xml:space="preserve"> apnader</w:t>
      </w:r>
      <w:r>
        <w:rPr>
          <w:color w:val="000032"/>
        </w:rPr>
        <w:t xml:space="preserve"> add</w:t>
      </w:r>
      <w:r>
        <w:rPr>
          <w:color w:val="00002F"/>
        </w:rPr>
        <w:t xml:space="preserve"> money</w:t>
      </w:r>
      <w:r>
        <w:rPr>
          <w:color w:val="00002E"/>
        </w:rPr>
        <w:t xml:space="preserve"> offer</w:t>
      </w:r>
      <w:r>
        <w:rPr>
          <w:color w:val="000025"/>
        </w:rPr>
        <w:t xml:space="preserve"> ki</w:t>
      </w:r>
      <w:r>
        <w:rPr>
          <w:color w:val="00005F"/>
        </w:rPr>
        <w:t xml:space="preserve"> jekono</w:t>
      </w:r>
      <w:r>
        <w:rPr>
          <w:color w:val="000036"/>
        </w:rPr>
        <w:t xml:space="preserve"> bank</w:t>
      </w:r>
      <w:r>
        <w:rPr>
          <w:color w:val="5E0000"/>
        </w:rPr>
        <w:t xml:space="preserve"> er</w:t>
      </w:r>
      <w:r>
        <w:rPr>
          <w:color w:val="000024"/>
        </w:rPr>
        <w:t xml:space="preserve"> account</w:t>
      </w:r>
      <w:r>
        <w:rPr>
          <w:color w:val="5E0000"/>
        </w:rPr>
        <w:t xml:space="preserve"> er</w:t>
      </w:r>
      <w:r>
        <w:rPr>
          <w:color w:val="000076"/>
        </w:rPr>
        <w:t xml:space="preserve"> khetrei</w:t>
      </w:r>
      <w:r>
        <w:rPr>
          <w:color w:val="00007B"/>
        </w:rPr>
        <w:t xml:space="preserve"> projojj</w:t>
      </w:r>
      <w:r>
        <w:br/>
      </w:r>
      <w:r>
        <w:rPr>
          <w:color w:val="00005A"/>
        </w:rPr>
        <w:t xml:space="preserve"> এডমানির</w:t>
      </w:r>
      <w:r>
        <w:rPr>
          <w:color w:val="000040"/>
        </w:rPr>
        <w:t xml:space="preserve"> টাকার</w:t>
      </w:r>
      <w:r>
        <w:rPr>
          <w:color w:val="00002C"/>
        </w:rPr>
        <w:t xml:space="preserve"> অফার</w:t>
      </w:r>
      <w:r>
        <w:rPr>
          <w:color w:val="4F0000"/>
        </w:rPr>
        <w:t xml:space="preserve"> বিষয়ে</w:t>
      </w:r>
      <w:r>
        <w:rPr>
          <w:color w:val="3D0000"/>
        </w:rPr>
        <w:t xml:space="preserve"> যদি</w:t>
      </w:r>
      <w:r>
        <w:rPr>
          <w:color w:val="00006C"/>
        </w:rPr>
        <w:t xml:space="preserve"> কিছুু</w:t>
      </w:r>
      <w:r>
        <w:rPr>
          <w:color w:val="000000"/>
        </w:rPr>
        <w:t xml:space="preserve"> বলতেন</w:t>
      </w:r>
      <w:r>
        <w:rPr>
          <w:color w:val="620000"/>
        </w:rPr>
        <w:t xml:space="preserve"> কোন</w:t>
      </w:r>
      <w:r>
        <w:rPr>
          <w:color w:val="620000"/>
        </w:rPr>
        <w:t xml:space="preserve"> কোন</w:t>
      </w:r>
      <w:r>
        <w:rPr>
          <w:color w:val="000036"/>
        </w:rPr>
        <w:t xml:space="preserve"> ব্যাংক</w:t>
      </w:r>
      <w:r>
        <w:rPr>
          <w:color w:val="000023"/>
        </w:rPr>
        <w:t xml:space="preserve"> থেকে</w:t>
      </w:r>
      <w:r>
        <w:rPr>
          <w:color w:val="00001D"/>
        </w:rPr>
        <w:t xml:space="preserve"> টাকা</w:t>
      </w:r>
      <w:r>
        <w:rPr>
          <w:color w:val="000053"/>
        </w:rPr>
        <w:t xml:space="preserve"> আনলে</w:t>
      </w:r>
      <w:r>
        <w:rPr>
          <w:color w:val="000036"/>
        </w:rPr>
        <w:t xml:space="preserve"> বোনাস</w:t>
      </w:r>
      <w:r>
        <w:rPr>
          <w:color w:val="00003F"/>
        </w:rPr>
        <w:t xml:space="preserve"> পাওয়া</w:t>
      </w:r>
      <w:r>
        <w:rPr>
          <w:color w:val="000000"/>
        </w:rPr>
        <w:t xml:space="preserve"> যাবে</w:t>
      </w:r>
      <w:r>
        <w:br/>
      </w:r>
      <w:r>
        <w:rPr>
          <w:color w:val="000028"/>
        </w:rPr>
        <w:t xml:space="preserve"> টাকা</w:t>
      </w:r>
      <w:r>
        <w:rPr>
          <w:color w:val="000045"/>
        </w:rPr>
        <w:t xml:space="preserve"> রিচার্জে</w:t>
      </w:r>
      <w:r>
        <w:rPr>
          <w:color w:val="000045"/>
        </w:rPr>
        <w:t xml:space="preserve"> ক্যাশ</w:t>
      </w:r>
      <w:r>
        <w:rPr>
          <w:color w:val="00005F"/>
        </w:rPr>
        <w:t xml:space="preserve"> বেক</w:t>
      </w:r>
      <w:r>
        <w:rPr>
          <w:color w:val="380000"/>
        </w:rPr>
        <w:t xml:space="preserve"> এই</w:t>
      </w:r>
      <w:r>
        <w:rPr>
          <w:color w:val="000058"/>
        </w:rPr>
        <w:t xml:space="preserve"> অফারটি</w:t>
      </w:r>
      <w:r>
        <w:rPr>
          <w:color w:val="000044"/>
        </w:rPr>
        <w:t xml:space="preserve"> কত</w:t>
      </w:r>
      <w:r>
        <w:rPr>
          <w:color w:val="00005F"/>
        </w:rPr>
        <w:t xml:space="preserve"> তারিখ</w:t>
      </w:r>
      <w:r>
        <w:rPr>
          <w:color w:val="00005C"/>
        </w:rPr>
        <w:t xml:space="preserve"> পর্যন্ত</w:t>
      </w:r>
      <w:r>
        <w:rPr>
          <w:color w:val="6A0000"/>
        </w:rPr>
        <w:t xml:space="preserve"> থাকবে</w:t>
      </w:r>
      <w:r>
        <w:br/>
      </w:r>
      <w:r>
        <w:rPr>
          <w:color w:val="000085"/>
        </w:rPr>
        <w:t xml:space="preserve"> tk</w:t>
      </w:r>
      <w:r>
        <w:rPr>
          <w:color w:val="00004D"/>
        </w:rPr>
        <w:t xml:space="preserve"> recharge</w:t>
      </w:r>
      <w:r>
        <w:rPr>
          <w:color w:val="000085"/>
        </w:rPr>
        <w:t xml:space="preserve"> tk</w:t>
      </w:r>
      <w:r>
        <w:rPr>
          <w:color w:val="00004D"/>
        </w:rPr>
        <w:t xml:space="preserve"> cash</w:t>
      </w:r>
      <w:r>
        <w:rPr>
          <w:color w:val="00004F"/>
        </w:rPr>
        <w:t xml:space="preserve"> back</w:t>
      </w:r>
      <w:r>
        <w:rPr>
          <w:color w:val="000049"/>
        </w:rPr>
        <w:t xml:space="preserve"> offer</w:t>
      </w:r>
      <w:r>
        <w:rPr>
          <w:color w:val="7F0000"/>
        </w:rPr>
        <w:t xml:space="preserve"> available</w:t>
      </w:r>
      <w:r>
        <w:rPr>
          <w:color w:val="000056"/>
        </w:rPr>
        <w:t xml:space="preserve"> ase</w:t>
      </w:r>
      <w:r>
        <w:br/>
      </w:r>
      <w:r>
        <w:rPr>
          <w:color w:val="550000"/>
        </w:rPr>
        <w:t xml:space="preserve"> i</w:t>
      </w:r>
      <w:r>
        <w:rPr>
          <w:color w:val="3F0000"/>
        </w:rPr>
        <w:t xml:space="preserve"> have</w:t>
      </w:r>
      <w:r>
        <w:rPr>
          <w:color w:val="000056"/>
        </w:rPr>
        <w:t xml:space="preserve"> added</w:t>
      </w:r>
      <w:r>
        <w:rPr>
          <w:color w:val="000000"/>
        </w:rPr>
        <w:t xml:space="preserve"> tk</w:t>
      </w:r>
      <w:r>
        <w:rPr>
          <w:color w:val="00003B"/>
        </w:rPr>
        <w:t xml:space="preserve"> from</w:t>
      </w:r>
      <w:r>
        <w:rPr>
          <w:color w:val="00002E"/>
        </w:rPr>
        <w:t xml:space="preserve"> my</w:t>
      </w:r>
      <w:r>
        <w:rPr>
          <w:color w:val="000034"/>
        </w:rPr>
        <w:t xml:space="preserve"> bank</w:t>
      </w:r>
      <w:r>
        <w:rPr>
          <w:color w:val="000023"/>
        </w:rPr>
        <w:t xml:space="preserve"> account</w:t>
      </w:r>
      <w:r>
        <w:rPr>
          <w:color w:val="540000"/>
        </w:rPr>
        <w:t xml:space="preserve"> as</w:t>
      </w:r>
      <w:r>
        <w:rPr>
          <w:color w:val="00001F"/>
        </w:rPr>
        <w:t xml:space="preserve"> bkash</w:t>
      </w:r>
      <w:r>
        <w:rPr>
          <w:color w:val="000060"/>
        </w:rPr>
        <w:t xml:space="preserve"> offers</w:t>
      </w:r>
      <w:r>
        <w:rPr>
          <w:color w:val="000000"/>
        </w:rPr>
        <w:t xml:space="preserve"> tk</w:t>
      </w:r>
      <w:r>
        <w:rPr>
          <w:color w:val="00002F"/>
        </w:rPr>
        <w:t xml:space="preserve"> cash</w:t>
      </w:r>
      <w:r>
        <w:rPr>
          <w:color w:val="000000"/>
        </w:rPr>
        <w:t xml:space="preserve"> back</w:t>
      </w:r>
      <w:r>
        <w:rPr>
          <w:color w:val="000055"/>
        </w:rPr>
        <w:t xml:space="preserve"> when</w:t>
      </w:r>
      <w:r>
        <w:rPr>
          <w:color w:val="490000"/>
        </w:rPr>
        <w:t xml:space="preserve"> will</w:t>
      </w:r>
      <w:r>
        <w:rPr>
          <w:color w:val="550000"/>
        </w:rPr>
        <w:t xml:space="preserve"> i</w:t>
      </w:r>
      <w:r>
        <w:rPr>
          <w:color w:val="00003F"/>
        </w:rPr>
        <w:t xml:space="preserve"> get</w:t>
      </w:r>
      <w:r>
        <w:rPr>
          <w:color w:val="000000"/>
        </w:rPr>
        <w:t xml:space="preserve"> it</w:t>
      </w:r>
      <w:r>
        <w:br/>
      </w:r>
      <w:r>
        <w:rPr>
          <w:color w:val="000040"/>
        </w:rPr>
        <w:t xml:space="preserve"> friday</w:t>
      </w:r>
      <w:r>
        <w:rPr>
          <w:color w:val="000059"/>
        </w:rPr>
        <w:t xml:space="preserve"> add</w:t>
      </w:r>
      <w:r>
        <w:rPr>
          <w:color w:val="00008B"/>
        </w:rPr>
        <w:t xml:space="preserve"> many</w:t>
      </w:r>
      <w:r>
        <w:rPr>
          <w:color w:val="000029"/>
        </w:rPr>
        <w:t xml:space="preserve"> offer</w:t>
      </w:r>
      <w:r>
        <w:rPr>
          <w:color w:val="870000"/>
        </w:rPr>
        <w:t xml:space="preserve"> ke</w:t>
      </w:r>
      <w:r>
        <w:rPr>
          <w:color w:val="870000"/>
        </w:rPr>
        <w:t xml:space="preserve"> ke</w:t>
      </w:r>
      <w:r>
        <w:rPr>
          <w:color w:val="000030"/>
        </w:rPr>
        <w:t xml:space="preserve"> bank</w:t>
      </w:r>
      <w:r>
        <w:rPr>
          <w:color w:val="000026"/>
        </w:rPr>
        <w:t xml:space="preserve"> taka</w:t>
      </w:r>
      <w:r>
        <w:rPr>
          <w:color w:val="000059"/>
        </w:rPr>
        <w:t xml:space="preserve"> add</w:t>
      </w:r>
      <w:r>
        <w:rPr>
          <w:color w:val="00008B"/>
        </w:rPr>
        <w:t xml:space="preserve"> many</w:t>
      </w:r>
      <w:r>
        <w:rPr>
          <w:color w:val="000031"/>
        </w:rPr>
        <w:t xml:space="preserve"> kora</w:t>
      </w:r>
      <w:r>
        <w:rPr>
          <w:color w:val="000053"/>
        </w:rPr>
        <w:t xml:space="preserve"> jaba</w:t>
      </w:r>
      <w:r>
        <w:br/>
      </w:r>
      <w:r>
        <w:rPr>
          <w:color w:val="440000"/>
        </w:rPr>
        <w:t xml:space="preserve"> is</w:t>
      </w:r>
      <w:r>
        <w:rPr>
          <w:color w:val="4F0000"/>
        </w:rPr>
        <w:t xml:space="preserve"> it</w:t>
      </w:r>
      <w:r>
        <w:rPr>
          <w:color w:val="00005C"/>
        </w:rPr>
        <w:t xml:space="preserve"> eligible</w:t>
      </w:r>
      <w:r>
        <w:rPr>
          <w:color w:val="4B0000"/>
        </w:rPr>
        <w:t xml:space="preserve"> for</w:t>
      </w:r>
      <w:r>
        <w:rPr>
          <w:color w:val="000031"/>
        </w:rPr>
        <w:t xml:space="preserve"> tk</w:t>
      </w:r>
      <w:r>
        <w:rPr>
          <w:color w:val="000039"/>
        </w:rPr>
        <w:t xml:space="preserve"> cash</w:t>
      </w:r>
      <w:r>
        <w:rPr>
          <w:color w:val="00003B"/>
        </w:rPr>
        <w:t xml:space="preserve"> back</w:t>
      </w:r>
      <w:r>
        <w:rPr>
          <w:color w:val="000051"/>
        </w:rPr>
        <w:t xml:space="preserve"> on</w:t>
      </w:r>
      <w:r>
        <w:rPr>
          <w:color w:val="00003E"/>
        </w:rPr>
        <w:t xml:space="preserve"> bill</w:t>
      </w:r>
      <w:r>
        <w:rPr>
          <w:color w:val="000047"/>
        </w:rPr>
        <w:t xml:space="preserve"> pay</w:t>
      </w:r>
      <w:r>
        <w:rPr>
          <w:color w:val="00006C"/>
        </w:rPr>
        <w:t xml:space="preserve"> up</w:t>
      </w:r>
      <w:r>
        <w:rPr>
          <w:color w:val="000035"/>
        </w:rPr>
        <w:t xml:space="preserve"> to</w:t>
      </w:r>
      <w:r>
        <w:rPr>
          <w:color w:val="000031"/>
        </w:rPr>
        <w:t xml:space="preserve"> tk</w:t>
      </w:r>
      <w:r>
        <w:br/>
      </w:r>
      <w:r>
        <w:rPr>
          <w:color w:val="360000"/>
        </w:rPr>
        <w:t xml:space="preserve"> কোন</w:t>
      </w:r>
      <w:r>
        <w:rPr>
          <w:color w:val="000040"/>
        </w:rPr>
        <w:t xml:space="preserve"> ভাবে</w:t>
      </w:r>
      <w:r>
        <w:rPr>
          <w:color w:val="00004D"/>
        </w:rPr>
        <w:t xml:space="preserve"> চেক</w:t>
      </w:r>
      <w:r>
        <w:rPr>
          <w:color w:val="300000"/>
        </w:rPr>
        <w:t xml:space="preserve"> করে</w:t>
      </w:r>
      <w:r>
        <w:rPr>
          <w:color w:val="230000"/>
        </w:rPr>
        <w:t xml:space="preserve"> কি</w:t>
      </w:r>
      <w:r>
        <w:rPr>
          <w:color w:val="510000"/>
        </w:rPr>
        <w:t xml:space="preserve"> বলা</w:t>
      </w:r>
      <w:r>
        <w:rPr>
          <w:color w:val="3C0000"/>
        </w:rPr>
        <w:t xml:space="preserve"> যায়</w:t>
      </w:r>
      <w:r>
        <w:rPr>
          <w:color w:val="000063"/>
        </w:rPr>
        <w:t xml:space="preserve"> শুক্রবারের</w:t>
      </w:r>
      <w:r>
        <w:rPr>
          <w:color w:val="00003E"/>
        </w:rPr>
        <w:t xml:space="preserve"> এড</w:t>
      </w:r>
      <w:r>
        <w:rPr>
          <w:color w:val="000035"/>
        </w:rPr>
        <w:t xml:space="preserve"> মানি</w:t>
      </w:r>
      <w:r>
        <w:rPr>
          <w:color w:val="000031"/>
        </w:rPr>
        <w:t xml:space="preserve"> অফার</w:t>
      </w:r>
      <w:r>
        <w:rPr>
          <w:color w:val="1F0000"/>
        </w:rPr>
        <w:t xml:space="preserve"> আমার</w:t>
      </w:r>
      <w:r>
        <w:rPr>
          <w:color w:val="370000"/>
        </w:rPr>
        <w:t xml:space="preserve"> জন্য</w:t>
      </w:r>
      <w:r>
        <w:rPr>
          <w:color w:val="000051"/>
        </w:rPr>
        <w:t xml:space="preserve"> প্রযোজ্য</w:t>
      </w:r>
      <w:r>
        <w:rPr>
          <w:color w:val="000044"/>
        </w:rPr>
        <w:t xml:space="preserve"> কিনা</w:t>
      </w:r>
      <w:r>
        <w:rPr>
          <w:color w:val="000021"/>
        </w:rPr>
        <w:t xml:space="preserve"> টাকা</w:t>
      </w:r>
      <w:r>
        <w:rPr>
          <w:color w:val="000030"/>
        </w:rPr>
        <w:t xml:space="preserve"> ক্যাশব্যাক</w:t>
      </w:r>
      <w:r>
        <w:br/>
      </w:r>
      <w:r>
        <w:rPr>
          <w:color w:val="00003B"/>
        </w:rPr>
        <w:t xml:space="preserve"> taka</w:t>
      </w:r>
      <w:r>
        <w:rPr>
          <w:color w:val="000044"/>
        </w:rPr>
        <w:t xml:space="preserve"> add</w:t>
      </w:r>
      <w:r>
        <w:rPr>
          <w:color w:val="000040"/>
        </w:rPr>
        <w:t xml:space="preserve"> money</w:t>
      </w:r>
      <w:r>
        <w:rPr>
          <w:color w:val="540000"/>
        </w:rPr>
        <w:t xml:space="preserve"> te</w:t>
      </w:r>
      <w:r>
        <w:rPr>
          <w:color w:val="000043"/>
        </w:rPr>
        <w:t xml:space="preserve"> cashback</w:t>
      </w:r>
      <w:r>
        <w:rPr>
          <w:color w:val="000051"/>
        </w:rPr>
        <w:t xml:space="preserve"> ei</w:t>
      </w:r>
      <w:r>
        <w:rPr>
          <w:color w:val="00003F"/>
        </w:rPr>
        <w:t xml:space="preserve"> offer</w:t>
      </w:r>
      <w:r>
        <w:rPr>
          <w:color w:val="000033"/>
        </w:rPr>
        <w:t xml:space="preserve"> ki</w:t>
      </w:r>
      <w:r>
        <w:rPr>
          <w:color w:val="840000"/>
        </w:rPr>
        <w:t xml:space="preserve"> ekhno</w:t>
      </w:r>
      <w:r>
        <w:rPr>
          <w:color w:val="000064"/>
        </w:rPr>
        <w:t xml:space="preserve"> active</w:t>
      </w:r>
      <w:r>
        <w:rPr>
          <w:color w:val="000000"/>
        </w:rPr>
        <w:t xml:space="preserve"> ase</w:t>
      </w:r>
      <w:r>
        <w:br/>
      </w:r>
      <w:r>
        <w:rPr>
          <w:color w:val="7B0000"/>
        </w:rPr>
        <w:t xml:space="preserve"> boi</w:t>
      </w:r>
      <w:r>
        <w:rPr>
          <w:color w:val="00007E"/>
        </w:rPr>
        <w:t xml:space="preserve"> ferry</w:t>
      </w:r>
      <w:r>
        <w:rPr>
          <w:color w:val="000032"/>
        </w:rPr>
        <w:t xml:space="preserve"> theke</w:t>
      </w:r>
      <w:r>
        <w:rPr>
          <w:color w:val="000022"/>
        </w:rPr>
        <w:t xml:space="preserve"> bkash</w:t>
      </w:r>
      <w:r>
        <w:rPr>
          <w:color w:val="3F0000"/>
        </w:rPr>
        <w:t xml:space="preserve"> diye</w:t>
      </w:r>
      <w:r>
        <w:rPr>
          <w:color w:val="00003D"/>
        </w:rPr>
        <w:t xml:space="preserve"> payment</w:t>
      </w:r>
      <w:r>
        <w:rPr>
          <w:color w:val="3E0000"/>
        </w:rPr>
        <w:t xml:space="preserve"> korle</w:t>
      </w:r>
      <w:r>
        <w:rPr>
          <w:color w:val="000028"/>
        </w:rPr>
        <w:t xml:space="preserve"> ki</w:t>
      </w:r>
      <w:r>
        <w:rPr>
          <w:color w:val="000066"/>
        </w:rPr>
        <w:t xml:space="preserve"> instant</w:t>
      </w:r>
      <w:r>
        <w:rPr>
          <w:color w:val="000034"/>
        </w:rPr>
        <w:t xml:space="preserve"> cashback</w:t>
      </w:r>
      <w:r>
        <w:rPr>
          <w:color w:val="00003A"/>
        </w:rPr>
        <w:t xml:space="preserve"> pabo</w:t>
      </w:r>
      <w:r>
        <w:br/>
      </w:r>
      <w:r>
        <w:rPr>
          <w:color w:val="000081"/>
        </w:rPr>
        <w:t xml:space="preserve"> mtb</w:t>
      </w:r>
      <w:r>
        <w:rPr>
          <w:color w:val="340000"/>
        </w:rPr>
        <w:t xml:space="preserve"> i</w:t>
      </w:r>
      <w:r>
        <w:rPr>
          <w:color w:val="000072"/>
        </w:rPr>
        <w:t xml:space="preserve"> banking</w:t>
      </w:r>
      <w:r>
        <w:rPr>
          <w:color w:val="000055"/>
        </w:rPr>
        <w:t xml:space="preserve"> apps</w:t>
      </w:r>
      <w:r>
        <w:rPr>
          <w:color w:val="000038"/>
        </w:rPr>
        <w:t xml:space="preserve"> theke</w:t>
      </w:r>
      <w:r>
        <w:rPr>
          <w:color w:val="00003C"/>
        </w:rPr>
        <w:t xml:space="preserve"> add</w:t>
      </w:r>
      <w:r>
        <w:rPr>
          <w:color w:val="000038"/>
        </w:rPr>
        <w:t xml:space="preserve"> money</w:t>
      </w:r>
      <w:r>
        <w:rPr>
          <w:color w:val="570000"/>
        </w:rPr>
        <w:t xml:space="preserve"> korci</w:t>
      </w:r>
      <w:r>
        <w:rPr>
          <w:color w:val="00003A"/>
        </w:rPr>
        <w:t xml:space="preserve"> cash</w:t>
      </w:r>
      <w:r>
        <w:rPr>
          <w:color w:val="00003C"/>
        </w:rPr>
        <w:t xml:space="preserve"> back</w:t>
      </w:r>
      <w:r>
        <w:rPr>
          <w:color w:val="000000"/>
        </w:rPr>
        <w:t xml:space="preserve"> pabo</w:t>
      </w:r>
      <w:r>
        <w:br/>
      </w:r>
      <w:r>
        <w:rPr>
          <w:color w:val="460000"/>
        </w:rPr>
        <w:t xml:space="preserve"> কোন</w:t>
      </w:r>
      <w:r>
        <w:rPr>
          <w:color w:val="000091"/>
        </w:rPr>
        <w:t xml:space="preserve"> বাংকে</w:t>
      </w:r>
      <w:r>
        <w:rPr>
          <w:color w:val="000062"/>
        </w:rPr>
        <w:t xml:space="preserve"> হাজার</w:t>
      </w:r>
      <w:r>
        <w:rPr>
          <w:color w:val="000054"/>
        </w:rPr>
        <w:t xml:space="preserve"> টাকা</w:t>
      </w:r>
      <w:r>
        <w:rPr>
          <w:color w:val="00004F"/>
        </w:rPr>
        <w:t xml:space="preserve"> এড</w:t>
      </w:r>
      <w:r>
        <w:rPr>
          <w:color w:val="000044"/>
        </w:rPr>
        <w:t xml:space="preserve"> মানি</w:t>
      </w:r>
      <w:r>
        <w:rPr>
          <w:color w:val="450000"/>
        </w:rPr>
        <w:t xml:space="preserve"> করলে</w:t>
      </w:r>
      <w:r>
        <w:rPr>
          <w:color w:val="000054"/>
        </w:rPr>
        <w:t xml:space="preserve"> টাকা</w:t>
      </w:r>
      <w:r>
        <w:rPr>
          <w:color w:val="00004E"/>
        </w:rPr>
        <w:t xml:space="preserve"> বোনাস</w:t>
      </w:r>
      <w:r>
        <w:br/>
      </w:r>
      <w:r>
        <w:rPr>
          <w:color w:val="000040"/>
        </w:rPr>
        <w:t xml:space="preserve"> একটা</w:t>
      </w:r>
      <w:r>
        <w:rPr>
          <w:color w:val="000026"/>
        </w:rPr>
        <w:t xml:space="preserve"> বিকাশ</w:t>
      </w:r>
      <w:r>
        <w:rPr>
          <w:color w:val="00003D"/>
        </w:rPr>
        <w:t xml:space="preserve"> নাম্বারে</w:t>
      </w:r>
      <w:r>
        <w:rPr>
          <w:color w:val="000028"/>
        </w:rPr>
        <w:t xml:space="preserve"> টাকা</w:t>
      </w:r>
      <w:r>
        <w:rPr>
          <w:color w:val="00004D"/>
        </w:rPr>
        <w:t xml:space="preserve"> এড</w:t>
      </w:r>
      <w:r>
        <w:rPr>
          <w:color w:val="000042"/>
        </w:rPr>
        <w:t xml:space="preserve"> মানি</w:t>
      </w:r>
      <w:r>
        <w:rPr>
          <w:color w:val="000086"/>
        </w:rPr>
        <w:t xml:space="preserve"> কয়বার</w:t>
      </w:r>
      <w:r>
        <w:rPr>
          <w:color w:val="420000"/>
        </w:rPr>
        <w:t xml:space="preserve"> করা</w:t>
      </w:r>
      <w:r>
        <w:rPr>
          <w:color w:val="000048"/>
        </w:rPr>
        <w:t xml:space="preserve"> যাবে</w:t>
      </w:r>
      <w:r>
        <w:rPr>
          <w:color w:val="000068"/>
        </w:rPr>
        <w:t xml:space="preserve"> অফারের</w:t>
      </w:r>
      <w:r>
        <w:rPr>
          <w:color w:val="440000"/>
        </w:rPr>
        <w:t xml:space="preserve"> জন্য</w:t>
      </w:r>
      <w:r>
        <w:br/>
      </w:r>
      <w:r>
        <w:rPr>
          <w:color w:val="4D0000"/>
        </w:rPr>
        <w:t xml:space="preserve"> the</w:t>
      </w:r>
      <w:r>
        <w:rPr>
          <w:color w:val="000081"/>
        </w:rPr>
        <w:t xml:space="preserve"> campaign</w:t>
      </w:r>
      <w:r>
        <w:rPr>
          <w:color w:val="000081"/>
        </w:rPr>
        <w:t xml:space="preserve"> says</w:t>
      </w:r>
      <w:r>
        <w:rPr>
          <w:color w:val="000081"/>
        </w:rPr>
        <w:t xml:space="preserve"> instant</w:t>
      </w:r>
      <w:r>
        <w:rPr>
          <w:color w:val="000041"/>
        </w:rPr>
        <w:t xml:space="preserve"> cash</w:t>
      </w:r>
      <w:r>
        <w:rPr>
          <w:color w:val="000043"/>
        </w:rPr>
        <w:t xml:space="preserve"> back</w:t>
      </w:r>
      <w:r>
        <w:br/>
      </w:r>
      <w:r>
        <w:rPr>
          <w:color w:val="440000"/>
        </w:rPr>
        <w:t xml:space="preserve"> আপনারা</w:t>
      </w:r>
      <w:r>
        <w:rPr>
          <w:color w:val="000059"/>
        </w:rPr>
        <w:t xml:space="preserve"> জে</w:t>
      </w:r>
      <w:r>
        <w:rPr>
          <w:color w:val="00002A"/>
        </w:rPr>
        <w:t xml:space="preserve"> অফার</w:t>
      </w:r>
      <w:r>
        <w:rPr>
          <w:color w:val="00005D"/>
        </w:rPr>
        <w:t xml:space="preserve"> দিয়েছেন</w:t>
      </w:r>
      <w:r>
        <w:rPr>
          <w:color w:val="000037"/>
        </w:rPr>
        <w:t xml:space="preserve"> টাকা</w:t>
      </w:r>
      <w:r>
        <w:rPr>
          <w:color w:val="000034"/>
        </w:rPr>
        <w:t xml:space="preserve"> এড</w:t>
      </w:r>
      <w:r>
        <w:rPr>
          <w:color w:val="000042"/>
        </w:rPr>
        <w:t xml:space="preserve"> মানিতে</w:t>
      </w:r>
      <w:r>
        <w:rPr>
          <w:color w:val="000037"/>
        </w:rPr>
        <w:t xml:space="preserve"> টাকা</w:t>
      </w:r>
      <w:r>
        <w:rPr>
          <w:color w:val="2E0000"/>
        </w:rPr>
        <w:t xml:space="preserve"> কোন</w:t>
      </w:r>
      <w:r>
        <w:rPr>
          <w:color w:val="00005F"/>
        </w:rPr>
        <w:t xml:space="preserve"> বাংকে</w:t>
      </w:r>
      <w:r>
        <w:rPr>
          <w:color w:val="000062"/>
        </w:rPr>
        <w:t xml:space="preserve"> একন্ট</w:t>
      </w:r>
      <w:r>
        <w:rPr>
          <w:color w:val="530000"/>
        </w:rPr>
        <w:t xml:space="preserve"> থাকা</w:t>
      </w:r>
      <w:r>
        <w:rPr>
          <w:color w:val="000039"/>
        </w:rPr>
        <w:t xml:space="preserve"> লাগবে</w:t>
      </w:r>
      <w:r>
        <w:br/>
      </w:r>
      <w:r>
        <w:rPr>
          <w:color w:val="000047"/>
        </w:rPr>
        <w:t xml:space="preserve"> ব্যাংক</w:t>
      </w:r>
      <w:r>
        <w:rPr>
          <w:color w:val="00002F"/>
        </w:rPr>
        <w:t xml:space="preserve"> থেকে</w:t>
      </w:r>
      <w:r>
        <w:rPr>
          <w:color w:val="000063"/>
        </w:rPr>
        <w:t xml:space="preserve"> এডমানি</w:t>
      </w:r>
      <w:r>
        <w:rPr>
          <w:color w:val="390000"/>
        </w:rPr>
        <w:t xml:space="preserve"> করে</w:t>
      </w:r>
      <w:r>
        <w:rPr>
          <w:color w:val="490000"/>
        </w:rPr>
        <w:t xml:space="preserve"> যে</w:t>
      </w:r>
      <w:r>
        <w:rPr>
          <w:color w:val="000000"/>
        </w:rPr>
        <w:t xml:space="preserve"> টাকা</w:t>
      </w:r>
      <w:r>
        <w:rPr>
          <w:color w:val="000066"/>
        </w:rPr>
        <w:t xml:space="preserve"> কুপন</w:t>
      </w:r>
      <w:r>
        <w:rPr>
          <w:color w:val="000000"/>
        </w:rPr>
        <w:t xml:space="preserve"> দেয়</w:t>
      </w:r>
      <w:r>
        <w:rPr>
          <w:color w:val="000086"/>
        </w:rPr>
        <w:t xml:space="preserve"> কুপনের</w:t>
      </w:r>
      <w:r>
        <w:rPr>
          <w:color w:val="000066"/>
        </w:rPr>
        <w:t xml:space="preserve"> মেয়াদ</w:t>
      </w:r>
      <w:r>
        <w:rPr>
          <w:color w:val="000000"/>
        </w:rPr>
        <w:t xml:space="preserve"> কয়দিন</w:t>
      </w:r>
      <w:r>
        <w:br/>
      </w:r>
      <w:r>
        <w:rPr>
          <w:color w:val="000000"/>
        </w:rPr>
        <w:t xml:space="preserve"> st</w:t>
      </w:r>
      <w:r>
        <w:rPr>
          <w:color w:val="000046"/>
        </w:rPr>
        <w:t xml:space="preserve"> add</w:t>
      </w:r>
      <w:r>
        <w:rPr>
          <w:color w:val="000076"/>
        </w:rPr>
        <w:t xml:space="preserve"> mony</w:t>
      </w:r>
      <w:r>
        <w:rPr>
          <w:color w:val="000042"/>
        </w:rPr>
        <w:t xml:space="preserve"> ta</w:t>
      </w:r>
      <w:r>
        <w:rPr>
          <w:color w:val="000052"/>
        </w:rPr>
        <w:t xml:space="preserve"> koto</w:t>
      </w:r>
      <w:r>
        <w:rPr>
          <w:color w:val="00003B"/>
        </w:rPr>
        <w:t xml:space="preserve"> tk</w:t>
      </w:r>
      <w:r>
        <w:rPr>
          <w:color w:val="000044"/>
        </w:rPr>
        <w:t xml:space="preserve"> cash</w:t>
      </w:r>
      <w:r>
        <w:rPr>
          <w:color w:val="000046"/>
        </w:rPr>
        <w:t xml:space="preserve"> back</w:t>
      </w:r>
      <w:r>
        <w:rPr>
          <w:color w:val="00006E"/>
        </w:rPr>
        <w:t xml:space="preserve"> pawa</w:t>
      </w:r>
      <w:r>
        <w:rPr>
          <w:color w:val="000061"/>
        </w:rPr>
        <w:t xml:space="preserve"> jai</w:t>
      </w:r>
      <w:r>
        <w:br/>
      </w:r>
      <w:r>
        <w:rPr>
          <w:color w:val="6C0000"/>
        </w:rPr>
        <w:t xml:space="preserve"> আপনি</w:t>
      </w:r>
      <w:r>
        <w:rPr>
          <w:color w:val="5B0000"/>
        </w:rPr>
        <w:t xml:space="preserve"> কি</w:t>
      </w:r>
      <w:r>
        <w:rPr>
          <w:color w:val="00005D"/>
        </w:rPr>
        <w:t xml:space="preserve"> টাকার</w:t>
      </w:r>
      <w:r>
        <w:rPr>
          <w:color w:val="000051"/>
        </w:rPr>
        <w:t xml:space="preserve"> এড</w:t>
      </w:r>
      <w:r>
        <w:rPr>
          <w:color w:val="000045"/>
        </w:rPr>
        <w:t xml:space="preserve"> মানি</w:t>
      </w:r>
      <w:r>
        <w:rPr>
          <w:color w:val="000040"/>
        </w:rPr>
        <w:t xml:space="preserve"> অফার</w:t>
      </w:r>
      <w:r>
        <w:rPr>
          <w:color w:val="000045"/>
        </w:rPr>
        <w:t xml:space="preserve"> টা</w:t>
      </w:r>
      <w:r>
        <w:rPr>
          <w:color w:val="5B0000"/>
        </w:rPr>
        <w:t xml:space="preserve"> কি</w:t>
      </w:r>
      <w:r>
        <w:rPr>
          <w:color w:val="500000"/>
        </w:rPr>
        <w:t xml:space="preserve"> একটু</w:t>
      </w:r>
      <w:r>
        <w:rPr>
          <w:color w:val="5E0000"/>
        </w:rPr>
        <w:t xml:space="preserve"> বলেন</w:t>
      </w:r>
      <w:r>
        <w:br/>
      </w:r>
      <w:r>
        <w:rPr>
          <w:color w:val="000060"/>
        </w:rPr>
        <w:t xml:space="preserve"> তারিখে</w:t>
      </w:r>
      <w:r>
        <w:rPr>
          <w:color w:val="00005C"/>
        </w:rPr>
        <w:t xml:space="preserve"> শেষ</w:t>
      </w:r>
      <w:r>
        <w:rPr>
          <w:color w:val="450000"/>
        </w:rPr>
        <w:t xml:space="preserve"> হবে</w:t>
      </w:r>
      <w:r>
        <w:rPr>
          <w:color w:val="000075"/>
        </w:rPr>
        <w:t xml:space="preserve"> এরকম</w:t>
      </w:r>
      <w:r>
        <w:rPr>
          <w:color w:val="430000"/>
        </w:rPr>
        <w:t xml:space="preserve"> কোন</w:t>
      </w:r>
      <w:r>
        <w:rPr>
          <w:color w:val="00007B"/>
        </w:rPr>
        <w:t xml:space="preserve"> এডমানির</w:t>
      </w:r>
      <w:r>
        <w:rPr>
          <w:color w:val="00003C"/>
        </w:rPr>
        <w:t xml:space="preserve"> অফার</w:t>
      </w:r>
      <w:r>
        <w:rPr>
          <w:color w:val="000039"/>
        </w:rPr>
        <w:t xml:space="preserve"> আছে</w:t>
      </w:r>
      <w:r>
        <w:rPr>
          <w:color w:val="2B0000"/>
        </w:rPr>
        <w:t xml:space="preserve"> কি</w:t>
      </w:r>
      <w:r>
        <w:rPr>
          <w:color w:val="000000"/>
        </w:rPr>
        <w:t xml:space="preserve"> আপনাদের</w:t>
      </w:r>
      <w:r>
        <w:br/>
      </w:r>
      <w:r>
        <w:rPr>
          <w:color w:val="000059"/>
        </w:rPr>
        <w:t xml:space="preserve"> টাকা</w:t>
      </w:r>
      <w:r>
        <w:rPr>
          <w:color w:val="000038"/>
        </w:rPr>
        <w:t xml:space="preserve"> এড</w:t>
      </w:r>
      <w:r>
        <w:rPr>
          <w:color w:val="000030"/>
        </w:rPr>
        <w:t xml:space="preserve"> মানি</w:t>
      </w:r>
      <w:r>
        <w:rPr>
          <w:color w:val="00005E"/>
        </w:rPr>
        <w:t xml:space="preserve"> ক্যাম্পেইন</w:t>
      </w:r>
      <w:r>
        <w:rPr>
          <w:color w:val="410000"/>
        </w:rPr>
        <w:t xml:space="preserve"> নিয়ে</w:t>
      </w:r>
      <w:r>
        <w:rPr>
          <w:color w:val="000030"/>
        </w:rPr>
        <w:t xml:space="preserve"> জানতে</w:t>
      </w:r>
      <w:r>
        <w:rPr>
          <w:color w:val="000000"/>
        </w:rPr>
        <w:t xml:space="preserve"> চাই</w:t>
      </w:r>
      <w:r>
        <w:rPr>
          <w:color w:val="00005E"/>
        </w:rPr>
        <w:t xml:space="preserve"> যেখানে</w:t>
      </w:r>
      <w:r>
        <w:rPr>
          <w:color w:val="000059"/>
        </w:rPr>
        <w:t xml:space="preserve"> টাকা</w:t>
      </w:r>
      <w:r>
        <w:rPr>
          <w:color w:val="000053"/>
        </w:rPr>
        <w:t xml:space="preserve"> ক্যাশবাক</w:t>
      </w:r>
      <w:r>
        <w:rPr>
          <w:color w:val="3F0000"/>
        </w:rPr>
        <w:t xml:space="preserve"> ও</w:t>
      </w:r>
      <w:r>
        <w:rPr>
          <w:color w:val="000059"/>
        </w:rPr>
        <w:t xml:space="preserve"> টাকা</w:t>
      </w:r>
      <w:r>
        <w:rPr>
          <w:color w:val="00005A"/>
        </w:rPr>
        <w:t xml:space="preserve"> সপ্ন</w:t>
      </w:r>
      <w:r>
        <w:rPr>
          <w:color w:val="00004D"/>
        </w:rPr>
        <w:t xml:space="preserve"> কুপন</w:t>
      </w:r>
      <w:r>
        <w:rPr>
          <w:color w:val="00002A"/>
        </w:rPr>
        <w:t xml:space="preserve"> আছে</w:t>
      </w:r>
      <w:r>
        <w:rPr>
          <w:color w:val="000000"/>
        </w:rPr>
        <w:t xml:space="preserve"> শুনলাম</w:t>
      </w:r>
      <w:r>
        <w:br/>
      </w:r>
      <w:r>
        <w:rPr>
          <w:color w:val="00006A"/>
        </w:rPr>
        <w:t xml:space="preserve"> taka</w:t>
      </w:r>
      <w:r>
        <w:rPr>
          <w:color w:val="00003D"/>
        </w:rPr>
        <w:t xml:space="preserve"> add</w:t>
      </w:r>
      <w:r>
        <w:rPr>
          <w:color w:val="000039"/>
        </w:rPr>
        <w:t xml:space="preserve"> money</w:t>
      </w:r>
      <w:r>
        <w:rPr>
          <w:color w:val="4C0000"/>
        </w:rPr>
        <w:t xml:space="preserve"> te</w:t>
      </w:r>
      <w:r>
        <w:rPr>
          <w:color w:val="00006A"/>
        </w:rPr>
        <w:t xml:space="preserve"> taka</w:t>
      </w:r>
      <w:r>
        <w:rPr>
          <w:color w:val="570000"/>
        </w:rPr>
        <w:t xml:space="preserve"> je</w:t>
      </w:r>
      <w:r>
        <w:rPr>
          <w:color w:val="6A0000"/>
        </w:rPr>
        <w:t xml:space="preserve"> dey</w:t>
      </w:r>
      <w:r>
        <w:rPr>
          <w:color w:val="5A0000"/>
        </w:rPr>
        <w:t xml:space="preserve"> eta</w:t>
      </w:r>
      <w:r>
        <w:rPr>
          <w:color w:val="000073"/>
        </w:rPr>
        <w:t xml:space="preserve"> kokhon</w:t>
      </w:r>
      <w:r>
        <w:rPr>
          <w:color w:val="000000"/>
        </w:rPr>
        <w:t xml:space="preserve"> diben</w:t>
      </w:r>
      <w:r>
        <w:br/>
      </w:r>
      <w:r>
        <w:rPr>
          <w:color w:val="00005A"/>
        </w:rPr>
        <w:t xml:space="preserve"> tk</w:t>
      </w:r>
      <w:r>
        <w:rPr>
          <w:color w:val="000068"/>
        </w:rPr>
        <w:t xml:space="preserve"> recharge</w:t>
      </w:r>
      <w:r>
        <w:rPr>
          <w:color w:val="00005A"/>
        </w:rPr>
        <w:t xml:space="preserve"> tk</w:t>
      </w:r>
      <w:r>
        <w:rPr>
          <w:color w:val="00005C"/>
        </w:rPr>
        <w:t xml:space="preserve"> casback</w:t>
      </w:r>
      <w:r>
        <w:rPr>
          <w:color w:val="4C0000"/>
        </w:rPr>
        <w:t xml:space="preserve"> ata</w:t>
      </w:r>
      <w:r>
        <w:rPr>
          <w:color w:val="000053"/>
        </w:rPr>
        <w:t xml:space="preserve"> kon</w:t>
      </w:r>
      <w:r>
        <w:rPr>
          <w:color w:val="000057"/>
        </w:rPr>
        <w:t xml:space="preserve"> nambare</w:t>
      </w:r>
      <w:r>
        <w:rPr>
          <w:color w:val="000068"/>
        </w:rPr>
        <w:t xml:space="preserve"> recharge</w:t>
      </w:r>
      <w:r>
        <w:rPr>
          <w:color w:val="000049"/>
        </w:rPr>
        <w:t xml:space="preserve"> dite</w:t>
      </w:r>
      <w:r>
        <w:rPr>
          <w:color w:val="000044"/>
        </w:rPr>
        <w:t xml:space="preserve"> hobe</w:t>
      </w:r>
      <w:r>
        <w:rPr>
          <w:color w:val="520000"/>
        </w:rPr>
        <w:t xml:space="preserve"> bolen</w:t>
      </w:r>
      <w:r>
        <w:br/>
      </w:r>
      <w:r>
        <w:rPr>
          <w:color w:val="540000"/>
        </w:rPr>
        <w:t xml:space="preserve"> আপনাদের</w:t>
      </w:r>
      <w:r>
        <w:rPr>
          <w:color w:val="00007B"/>
        </w:rPr>
        <w:t xml:space="preserve"> স্বপ্ন</w:t>
      </w:r>
      <w:r>
        <w:rPr>
          <w:color w:val="00006F"/>
        </w:rPr>
        <w:t xml:space="preserve"> কুপন</w:t>
      </w:r>
      <w:r>
        <w:rPr>
          <w:color w:val="000063"/>
        </w:rPr>
        <w:t xml:space="preserve"> পাওয়ার</w:t>
      </w:r>
      <w:r>
        <w:rPr>
          <w:color w:val="00007C"/>
        </w:rPr>
        <w:t xml:space="preserve"> অফারে</w:t>
      </w:r>
      <w:r>
        <w:rPr>
          <w:color w:val="2D0000"/>
        </w:rPr>
        <w:t xml:space="preserve"> কি</w:t>
      </w:r>
      <w:r>
        <w:rPr>
          <w:color w:val="36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60"/>
        </w:rPr>
        <w:t xml:space="preserve"> টাকায়</w:t>
      </w:r>
      <w:r>
        <w:rPr>
          <w:color w:val="000040"/>
        </w:rPr>
        <w:t xml:space="preserve"> এড</w:t>
      </w:r>
      <w:r>
        <w:rPr>
          <w:color w:val="000078"/>
        </w:rPr>
        <w:t xml:space="preserve"> মানীতে</w:t>
      </w:r>
      <w:r>
        <w:rPr>
          <w:color w:val="000022"/>
        </w:rPr>
        <w:t xml:space="preserve"> টাকা</w:t>
      </w:r>
      <w:r>
        <w:rPr>
          <w:color w:val="00003F"/>
        </w:rPr>
        <w:t xml:space="preserve"> বোনাস</w:t>
      </w:r>
      <w:r>
        <w:rPr>
          <w:color w:val="000041"/>
        </w:rPr>
        <w:t xml:space="preserve"> সম্পর্কে</w:t>
      </w:r>
      <w:r>
        <w:rPr>
          <w:color w:val="00007D"/>
        </w:rPr>
        <w:t xml:space="preserve"> ‌‌জানতে</w:t>
      </w:r>
      <w:r>
        <w:rPr>
          <w:color w:val="00006D"/>
        </w:rPr>
        <w:t xml:space="preserve"> চায়</w:t>
      </w:r>
      <w:r>
        <w:br/>
      </w:r>
      <w:r>
        <w:rPr>
          <w:color w:val="00005C"/>
        </w:rPr>
        <w:t xml:space="preserve"> টাকা</w:t>
      </w:r>
      <w:r>
        <w:rPr>
          <w:color w:val="000057"/>
        </w:rPr>
        <w:t xml:space="preserve"> এড</w:t>
      </w:r>
      <w:r>
        <w:rPr>
          <w:color w:val="00004B"/>
        </w:rPr>
        <w:t xml:space="preserve"> মানি</w:t>
      </w:r>
      <w:r>
        <w:rPr>
          <w:color w:val="000058"/>
        </w:rPr>
        <w:t xml:space="preserve"> সম্পর্কে</w:t>
      </w:r>
      <w:r>
        <w:rPr>
          <w:color w:val="00004C"/>
        </w:rPr>
        <w:t xml:space="preserve"> জানতে</w:t>
      </w:r>
      <w:r>
        <w:rPr>
          <w:color w:val="000094"/>
        </w:rPr>
        <w:t xml:space="preserve"> চায়</w:t>
      </w:r>
      <w:r>
        <w:rPr>
          <w:color w:val="00005C"/>
        </w:rPr>
        <w:t xml:space="preserve"> টাকা</w:t>
      </w:r>
      <w:r>
        <w:rPr>
          <w:color w:val="000056"/>
        </w:rPr>
        <w:t xml:space="preserve"> বোনাস</w:t>
      </w:r>
      <w:r>
        <w:br/>
      </w:r>
      <w:r>
        <w:rPr>
          <w:color w:val="180000"/>
        </w:rPr>
        <w:t xml:space="preserve"> আমি</w:t>
      </w:r>
      <w:r>
        <w:rPr>
          <w:color w:val="330000"/>
        </w:rPr>
        <w:t xml:space="preserve"> কিছু</w:t>
      </w:r>
      <w:r>
        <w:rPr>
          <w:color w:val="000032"/>
        </w:rPr>
        <w:t xml:space="preserve"> দিন</w:t>
      </w:r>
      <w:r>
        <w:rPr>
          <w:color w:val="300000"/>
        </w:rPr>
        <w:t xml:space="preserve"> আগে</w:t>
      </w:r>
      <w:r>
        <w:rPr>
          <w:color w:val="00003A"/>
        </w:rPr>
        <w:t xml:space="preserve"> সিটি</w:t>
      </w:r>
      <w:r>
        <w:rPr>
          <w:color w:val="00005B"/>
        </w:rPr>
        <w:t xml:space="preserve"> ব্যাংক</w:t>
      </w:r>
      <w:r>
        <w:rPr>
          <w:color w:val="00003C"/>
        </w:rPr>
        <w:t xml:space="preserve"> থেকে</w:t>
      </w:r>
      <w:r>
        <w:rPr>
          <w:color w:val="00004B"/>
        </w:rPr>
        <w:t xml:space="preserve"> টাকা</w:t>
      </w:r>
      <w:r>
        <w:rPr>
          <w:color w:val="000051"/>
        </w:rPr>
        <w:t xml:space="preserve"> অ্যাডমানি</w:t>
      </w:r>
      <w:r>
        <w:rPr>
          <w:color w:val="2D0000"/>
        </w:rPr>
        <w:t xml:space="preserve"> করছি</w:t>
      </w:r>
      <w:r>
        <w:rPr>
          <w:color w:val="000026"/>
        </w:rPr>
        <w:t xml:space="preserve"> এখন</w:t>
      </w:r>
      <w:r>
        <w:rPr>
          <w:color w:val="340000"/>
        </w:rPr>
        <w:t xml:space="preserve"> যদি</w:t>
      </w:r>
      <w:r>
        <w:rPr>
          <w:color w:val="000056"/>
        </w:rPr>
        <w:t xml:space="preserve"> এক্সিম</w:t>
      </w:r>
      <w:r>
        <w:rPr>
          <w:color w:val="00005B"/>
        </w:rPr>
        <w:t xml:space="preserve"> ব্যাংক</w:t>
      </w:r>
      <w:r>
        <w:rPr>
          <w:color w:val="00003C"/>
        </w:rPr>
        <w:t xml:space="preserve"> থেকে</w:t>
      </w:r>
      <w:r>
        <w:rPr>
          <w:color w:val="00004B"/>
        </w:rPr>
        <w:t xml:space="preserve"> টাকা</w:t>
      </w:r>
      <w:r>
        <w:rPr>
          <w:color w:val="000033"/>
        </w:rPr>
        <w:t xml:space="preserve"> অ্যাড</w:t>
      </w:r>
      <w:r>
        <w:rPr>
          <w:color w:val="000028"/>
        </w:rPr>
        <w:t xml:space="preserve"> মানি</w:t>
      </w:r>
      <w:r>
        <w:rPr>
          <w:color w:val="320000"/>
        </w:rPr>
        <w:t xml:space="preserve"> করি</w:t>
      </w:r>
      <w:r>
        <w:rPr>
          <w:color w:val="370000"/>
        </w:rPr>
        <w:t xml:space="preserve"> তাহলে</w:t>
      </w:r>
      <w:r>
        <w:rPr>
          <w:color w:val="1A0000"/>
        </w:rPr>
        <w:t xml:space="preserve"> কি</w:t>
      </w:r>
      <w:r>
        <w:rPr>
          <w:color w:val="00004B"/>
        </w:rPr>
        <w:t xml:space="preserve"> টাকা</w:t>
      </w:r>
      <w:r>
        <w:rPr>
          <w:color w:val="00002E"/>
        </w:rPr>
        <w:t xml:space="preserve"> বোনাস</w:t>
      </w:r>
      <w:r>
        <w:rPr>
          <w:color w:val="000031"/>
        </w:rPr>
        <w:t xml:space="preserve"> পাব</w:t>
      </w:r>
      <w:r>
        <w:br/>
      </w:r>
      <w:r>
        <w:rPr>
          <w:color w:val="000000"/>
        </w:rPr>
        <w:t xml:space="preserve"> আখি</w:t>
      </w:r>
      <w:r>
        <w:rPr>
          <w:color w:val="450000"/>
        </w:rPr>
        <w:t xml:space="preserve"> আপনি</w:t>
      </w:r>
      <w:r>
        <w:rPr>
          <w:color w:val="310000"/>
        </w:rPr>
        <w:t xml:space="preserve"> আমাকে</w:t>
      </w:r>
      <w:r>
        <w:rPr>
          <w:color w:val="00005D"/>
        </w:rPr>
        <w:t xml:space="preserve"> একটুখানি</w:t>
      </w:r>
      <w:r>
        <w:rPr>
          <w:color w:val="000059"/>
        </w:rPr>
        <w:t xml:space="preserve"> তাড়াতাড়ি</w:t>
      </w:r>
      <w:r>
        <w:rPr>
          <w:color w:val="560000"/>
        </w:rPr>
        <w:t xml:space="preserve"> উত্তর</w:t>
      </w:r>
      <w:r>
        <w:rPr>
          <w:color w:val="470000"/>
        </w:rPr>
        <w:t xml:space="preserve"> দিবেন</w:t>
      </w:r>
      <w:r>
        <w:rPr>
          <w:color w:val="000000"/>
        </w:rPr>
        <w:t xml:space="preserve"> প্লিজ</w:t>
      </w:r>
      <w:r>
        <w:rPr>
          <w:color w:val="1A0000"/>
        </w:rPr>
        <w:t xml:space="preserve"> আমার</w:t>
      </w:r>
      <w:r>
        <w:rPr>
          <w:color w:val="000043"/>
        </w:rPr>
        <w:t xml:space="preserve"> নং</w:t>
      </w:r>
      <w:r>
        <w:rPr>
          <w:color w:val="2A0000"/>
        </w:rPr>
        <w:t xml:space="preserve"> এ</w:t>
      </w:r>
      <w:r>
        <w:rPr>
          <w:color w:val="340000"/>
        </w:rPr>
        <w:t xml:space="preserve"> কোনো</w:t>
      </w:r>
      <w:r>
        <w:rPr>
          <w:color w:val="00004C"/>
        </w:rPr>
        <w:t xml:space="preserve"> নিদিষ্ট</w:t>
      </w:r>
      <w:r>
        <w:rPr>
          <w:color w:val="000050"/>
        </w:rPr>
        <w:t xml:space="preserve"> কাশবাক</w:t>
      </w:r>
      <w:r>
        <w:rPr>
          <w:color w:val="000029"/>
        </w:rPr>
        <w:t xml:space="preserve"> অফার</w:t>
      </w:r>
      <w:r>
        <w:rPr>
          <w:color w:val="440000"/>
        </w:rPr>
        <w:t xml:space="preserve"> রয়েছে</w:t>
      </w:r>
      <w:r>
        <w:rPr>
          <w:color w:val="000000"/>
        </w:rPr>
        <w:t xml:space="preserve"> কি</w:t>
      </w:r>
      <w:r>
        <w:br/>
      </w:r>
      <w:r>
        <w:rPr>
          <w:color w:val="000046"/>
        </w:rPr>
        <w:t xml:space="preserve"> taka</w:t>
      </w:r>
      <w:r>
        <w:rPr>
          <w:color w:val="000051"/>
        </w:rPr>
        <w:t xml:space="preserve"> add</w:t>
      </w:r>
      <w:r>
        <w:rPr>
          <w:color w:val="00009C"/>
        </w:rPr>
        <w:t xml:space="preserve"> mani</w:t>
      </w:r>
      <w:r>
        <w:rPr>
          <w:color w:val="320000"/>
        </w:rPr>
        <w:t xml:space="preserve"> te</w:t>
      </w:r>
      <w:r>
        <w:rPr>
          <w:color w:val="000046"/>
        </w:rPr>
        <w:t xml:space="preserve"> taka</w:t>
      </w:r>
      <w:r>
        <w:rPr>
          <w:color w:val="000047"/>
        </w:rPr>
        <w:t xml:space="preserve"> bonas</w:t>
      </w:r>
      <w:r>
        <w:rPr>
          <w:color w:val="00002F"/>
        </w:rPr>
        <w:t xml:space="preserve"> card</w:t>
      </w:r>
      <w:r>
        <w:rPr>
          <w:color w:val="5C0000"/>
        </w:rPr>
        <w:t xml:space="preserve"> tke</w:t>
      </w:r>
      <w:r>
        <w:rPr>
          <w:color w:val="000051"/>
        </w:rPr>
        <w:t xml:space="preserve"> add</w:t>
      </w:r>
      <w:r>
        <w:rPr>
          <w:color w:val="00009C"/>
        </w:rPr>
        <w:t xml:space="preserve"> mani</w:t>
      </w:r>
      <w:r>
        <w:rPr>
          <w:color w:val="4B0000"/>
        </w:rPr>
        <w:t xml:space="preserve"> krle</w:t>
      </w:r>
      <w:r>
        <w:rPr>
          <w:color w:val="430000"/>
        </w:rPr>
        <w:t xml:space="preserve"> hbe</w:t>
      </w:r>
      <w:r>
        <w:rPr>
          <w:color w:val="000000"/>
        </w:rPr>
        <w:t xml:space="preserve"> ki</w:t>
      </w:r>
      <w:r>
        <w:br/>
      </w:r>
      <w:r>
        <w:rPr>
          <w:color w:val="000000"/>
        </w:rPr>
        <w:t xml:space="preserve"> tkr</w:t>
      </w:r>
      <w:r>
        <w:rPr>
          <w:color w:val="000080"/>
        </w:rPr>
        <w:t xml:space="preserve"> ad</w:t>
      </w:r>
      <w:r>
        <w:rPr>
          <w:color w:val="000070"/>
        </w:rPr>
        <w:t xml:space="preserve"> many</w:t>
      </w:r>
      <w:r>
        <w:rPr>
          <w:color w:val="000042"/>
        </w:rPr>
        <w:t xml:space="preserve"> offer</w:t>
      </w:r>
      <w:r>
        <w:rPr>
          <w:color w:val="000043"/>
        </w:rPr>
        <w:t xml:space="preserve"> ta</w:t>
      </w:r>
      <w:r>
        <w:rPr>
          <w:color w:val="000069"/>
        </w:rPr>
        <w:t xml:space="preserve"> somporke</w:t>
      </w:r>
      <w:r>
        <w:rPr>
          <w:color w:val="00007C"/>
        </w:rPr>
        <w:t xml:space="preserve"> janan</w:t>
      </w:r>
      <w:r>
        <w:br/>
      </w:r>
      <w:r>
        <w:rPr>
          <w:color w:val="00003E"/>
        </w:rPr>
        <w:t xml:space="preserve"> bank</w:t>
      </w:r>
      <w:r>
        <w:rPr>
          <w:color w:val="000035"/>
        </w:rPr>
        <w:t xml:space="preserve"> theke</w:t>
      </w:r>
      <w:r>
        <w:rPr>
          <w:color w:val="5E0000"/>
        </w:rPr>
        <w:t xml:space="preserve"> or</w:t>
      </w:r>
      <w:r>
        <w:rPr>
          <w:color w:val="000084"/>
        </w:rPr>
        <w:t xml:space="preserve"> above</w:t>
      </w:r>
      <w:r>
        <w:rPr>
          <w:color w:val="000039"/>
        </w:rPr>
        <w:t xml:space="preserve"> add</w:t>
      </w:r>
      <w:r>
        <w:rPr>
          <w:color w:val="000036"/>
        </w:rPr>
        <w:t xml:space="preserve"> money</w:t>
      </w:r>
      <w:r>
        <w:rPr>
          <w:color w:val="430000"/>
        </w:rPr>
        <w:t xml:space="preserve"> korle</w:t>
      </w:r>
      <w:r>
        <w:rPr>
          <w:color w:val="000000"/>
        </w:rPr>
        <w:t xml:space="preserve"> tk</w:t>
      </w:r>
      <w:r>
        <w:rPr>
          <w:color w:val="00004C"/>
        </w:rPr>
        <w:t xml:space="preserve"> bonus</w:t>
      </w:r>
      <w:r>
        <w:rPr>
          <w:color w:val="000057"/>
        </w:rPr>
        <w:t xml:space="preserve"> details</w:t>
      </w:r>
      <w:r>
        <w:rPr>
          <w:color w:val="570000"/>
        </w:rPr>
        <w:t xml:space="preserve"> bolen</w:t>
      </w:r>
      <w:r>
        <w:br/>
      </w:r>
      <w:r>
        <w:rPr>
          <w:color w:val="000044"/>
        </w:rPr>
        <w:t xml:space="preserve"> বিকাশে</w:t>
      </w:r>
      <w:r>
        <w:rPr>
          <w:color w:val="000063"/>
        </w:rPr>
        <w:t xml:space="preserve"> প্রতি</w:t>
      </w:r>
      <w:r>
        <w:rPr>
          <w:color w:val="00006A"/>
        </w:rPr>
        <w:t xml:space="preserve"> শুক্রবার</w:t>
      </w:r>
      <w:r>
        <w:rPr>
          <w:color w:val="00004F"/>
        </w:rPr>
        <w:t xml:space="preserve"> ব্যাংক</w:t>
      </w:r>
      <w:r>
        <w:rPr>
          <w:color w:val="00006E"/>
        </w:rPr>
        <w:t xml:space="preserve"> এডমানি</w:t>
      </w:r>
      <w:r>
        <w:rPr>
          <w:color w:val="000042"/>
        </w:rPr>
        <w:t xml:space="preserve"> অফার</w:t>
      </w:r>
      <w:r>
        <w:rPr>
          <w:color w:val="000053"/>
        </w:rPr>
        <w:t xml:space="preserve"> সম্পর্কে</w:t>
      </w:r>
      <w:r>
        <w:rPr>
          <w:color w:val="000047"/>
        </w:rPr>
        <w:t xml:space="preserve"> জানতে</w:t>
      </w:r>
      <w:r>
        <w:rPr>
          <w:color w:val="00003E"/>
        </w:rPr>
        <w:t xml:space="preserve"> চাই</w:t>
      </w:r>
      <w:r>
        <w:br/>
      </w:r>
      <w:r>
        <w:rPr>
          <w:color w:val="000082"/>
        </w:rPr>
        <w:t xml:space="preserve"> daraz</w:t>
      </w:r>
      <w:r>
        <w:rPr>
          <w:color w:val="000061"/>
        </w:rPr>
        <w:t xml:space="preserve"> payment</w:t>
      </w:r>
      <w:r>
        <w:rPr>
          <w:color w:val="000052"/>
        </w:rPr>
        <w:t xml:space="preserve"> cash</w:t>
      </w:r>
      <w:r>
        <w:rPr>
          <w:color w:val="000055"/>
        </w:rPr>
        <w:t xml:space="preserve"> back</w:t>
      </w:r>
      <w:r>
        <w:rPr>
          <w:color w:val="000063"/>
        </w:rPr>
        <w:t xml:space="preserve"> koto</w:t>
      </w:r>
      <w:r>
        <w:rPr>
          <w:color w:val="000077"/>
        </w:rPr>
        <w:t xml:space="preserve"> din</w:t>
      </w:r>
      <w:r>
        <w:rPr>
          <w:color w:val="000000"/>
        </w:rPr>
        <w:t xml:space="preserve"> takbe</w:t>
      </w:r>
      <w:r>
        <w:br/>
      </w:r>
      <w:r>
        <w:rPr>
          <w:color w:val="000062"/>
        </w:rPr>
        <w:t xml:space="preserve"> ific</w:t>
      </w:r>
      <w:r>
        <w:rPr>
          <w:color w:val="000045"/>
        </w:rPr>
        <w:t xml:space="preserve"> ব্যাংক</w:t>
      </w:r>
      <w:r>
        <w:rPr>
          <w:color w:val="00002E"/>
        </w:rPr>
        <w:t xml:space="preserve"> থেকে</w:t>
      </w:r>
      <w:r>
        <w:rPr>
          <w:color w:val="000072"/>
        </w:rPr>
        <w:t xml:space="preserve"> এ্যাডমানি</w:t>
      </w:r>
      <w:r>
        <w:rPr>
          <w:color w:val="370000"/>
        </w:rPr>
        <w:t xml:space="preserve"> করে</w:t>
      </w:r>
      <w:r>
        <w:rPr>
          <w:color w:val="000057"/>
        </w:rPr>
        <w:t xml:space="preserve"> প্রতি</w:t>
      </w:r>
      <w:r>
        <w:rPr>
          <w:color w:val="000073"/>
        </w:rPr>
        <w:t xml:space="preserve"> শুক্রবারের</w:t>
      </w:r>
      <w:r>
        <w:rPr>
          <w:color w:val="000054"/>
        </w:rPr>
        <w:t xml:space="preserve"> অফারটি</w:t>
      </w:r>
      <w:r>
        <w:rPr>
          <w:color w:val="000040"/>
        </w:rPr>
        <w:t xml:space="preserve"> নিতে</w:t>
      </w:r>
      <w:r>
        <w:rPr>
          <w:color w:val="000000"/>
        </w:rPr>
        <w:t xml:space="preserve"> পারব</w:t>
      </w:r>
      <w:r>
        <w:br/>
      </w:r>
      <w:r>
        <w:rPr>
          <w:color w:val="240000"/>
        </w:rPr>
        <w:t xml:space="preserve"> আমি</w:t>
      </w:r>
      <w:r>
        <w:rPr>
          <w:color w:val="000058"/>
        </w:rPr>
        <w:t xml:space="preserve"> তারিখে</w:t>
      </w:r>
      <w:r>
        <w:rPr>
          <w:color w:val="00007F"/>
        </w:rPr>
        <w:t xml:space="preserve"> এক্সিম</w:t>
      </w:r>
      <w:r>
        <w:rPr>
          <w:color w:val="000043"/>
        </w:rPr>
        <w:t xml:space="preserve"> ব্যাংক</w:t>
      </w:r>
      <w:r>
        <w:rPr>
          <w:color w:val="00002C"/>
        </w:rPr>
        <w:t xml:space="preserve"> থেকে</w:t>
      </w:r>
      <w:r>
        <w:rPr>
          <w:color w:val="00004A"/>
        </w:rPr>
        <w:t xml:space="preserve"> টাকা</w:t>
      </w:r>
      <w:r>
        <w:rPr>
          <w:color w:val="00004B"/>
        </w:rPr>
        <w:t xml:space="preserve"> অ্যাড</w:t>
      </w:r>
      <w:r>
        <w:rPr>
          <w:color w:val="00003C"/>
        </w:rPr>
        <w:t xml:space="preserve"> মানি</w:t>
      </w:r>
      <w:r>
        <w:rPr>
          <w:color w:val="3E0000"/>
        </w:rPr>
        <w:t xml:space="preserve"> করেছি</w:t>
      </w:r>
      <w:r>
        <w:rPr>
          <w:color w:val="320000"/>
        </w:rPr>
        <w:t xml:space="preserve"> কিন্তু</w:t>
      </w:r>
      <w:r>
        <w:rPr>
          <w:color w:val="000044"/>
        </w:rPr>
        <w:t xml:space="preserve"> বোনাস</w:t>
      </w:r>
      <w:r>
        <w:rPr>
          <w:color w:val="00004A"/>
        </w:rPr>
        <w:t xml:space="preserve"> টাকা</w:t>
      </w:r>
      <w:r>
        <w:rPr>
          <w:color w:val="000054"/>
        </w:rPr>
        <w:t xml:space="preserve"> আসেনি</w:t>
      </w:r>
      <w:r>
        <w:br/>
      </w:r>
      <w:r>
        <w:rPr>
          <w:color w:val="00006F"/>
        </w:rPr>
        <w:t xml:space="preserve"> friday</w:t>
      </w:r>
      <w:r>
        <w:rPr>
          <w:color w:val="000089"/>
        </w:rPr>
        <w:t xml:space="preserve"> ad</w:t>
      </w:r>
      <w:r>
        <w:rPr>
          <w:color w:val="000048"/>
        </w:rPr>
        <w:t xml:space="preserve"> money</w:t>
      </w:r>
      <w:r>
        <w:rPr>
          <w:color w:val="000065"/>
        </w:rPr>
        <w:t xml:space="preserve"> bonus</w:t>
      </w:r>
      <w:r>
        <w:rPr>
          <w:color w:val="000000"/>
        </w:rPr>
        <w:t xml:space="preserve"> tk</w:t>
      </w:r>
      <w:r>
        <w:rPr>
          <w:color w:val="000086"/>
        </w:rPr>
        <w:t xml:space="preserve"> kobe</w:t>
      </w:r>
      <w:r>
        <w:rPr>
          <w:color w:val="000000"/>
        </w:rPr>
        <w:t xml:space="preserve"> pabo</w:t>
      </w:r>
      <w:r>
        <w:br/>
      </w:r>
      <w:r>
        <w:rPr>
          <w:color w:val="000043"/>
        </w:rPr>
        <w:t xml:space="preserve"> এড</w:t>
      </w:r>
      <w:r>
        <w:rPr>
          <w:color w:val="000055"/>
        </w:rPr>
        <w:t xml:space="preserve"> মানিতে</w:t>
      </w:r>
      <w:r>
        <w:rPr>
          <w:color w:val="000047"/>
        </w:rPr>
        <w:t xml:space="preserve"> টাকা</w:t>
      </w:r>
      <w:r>
        <w:rPr>
          <w:color w:val="000034"/>
        </w:rPr>
        <w:t xml:space="preserve"> ক্যাশব্যাক</w:t>
      </w:r>
      <w:r>
        <w:rPr>
          <w:color w:val="5B0000"/>
        </w:rPr>
        <w:t xml:space="preserve"> +</w:t>
      </w:r>
      <w:r>
        <w:rPr>
          <w:color w:val="000047"/>
        </w:rPr>
        <w:t xml:space="preserve"> টাকা</w:t>
      </w:r>
      <w:r>
        <w:rPr>
          <w:color w:val="000067"/>
        </w:rPr>
        <w:t xml:space="preserve"> স্বপ্ন</w:t>
      </w:r>
      <w:r>
        <w:rPr>
          <w:color w:val="00007D"/>
        </w:rPr>
        <w:t xml:space="preserve"> ভাউচার</w:t>
      </w:r>
      <w:r>
        <w:rPr>
          <w:color w:val="000044"/>
        </w:rPr>
        <w:t xml:space="preserve"> সম্পর্কে</w:t>
      </w:r>
      <w:r>
        <w:rPr>
          <w:color w:val="00003A"/>
        </w:rPr>
        <w:t xml:space="preserve"> জানতে</w:t>
      </w:r>
      <w:r>
        <w:rPr>
          <w:color w:val="000032"/>
        </w:rPr>
        <w:t xml:space="preserve"> চাই</w:t>
      </w:r>
      <w:r>
        <w:br/>
      </w:r>
      <w:r>
        <w:rPr>
          <w:color w:val="000072"/>
        </w:rPr>
        <w:t xml:space="preserve"> টাকায়</w:t>
      </w:r>
      <w:r>
        <w:rPr>
          <w:color w:val="00004C"/>
        </w:rPr>
        <w:t xml:space="preserve"> এড</w:t>
      </w:r>
      <w:r>
        <w:rPr>
          <w:color w:val="00008D"/>
        </w:rPr>
        <w:t xml:space="preserve"> মানীতে</w:t>
      </w:r>
      <w:r>
        <w:rPr>
          <w:color w:val="000028"/>
        </w:rPr>
        <w:t xml:space="preserve"> টাকা</w:t>
      </w:r>
      <w:r>
        <w:rPr>
          <w:color w:val="00004A"/>
        </w:rPr>
        <w:t xml:space="preserve"> বোনাস</w:t>
      </w:r>
      <w:r>
        <w:rPr>
          <w:color w:val="490000"/>
        </w:rPr>
        <w:t xml:space="preserve"> এটা</w:t>
      </w:r>
      <w:r>
        <w:rPr>
          <w:color w:val="00004C"/>
        </w:rPr>
        <w:t xml:space="preserve"> সম্পর্কে</w:t>
      </w:r>
      <w:r>
        <w:rPr>
          <w:color w:val="000041"/>
        </w:rPr>
        <w:t xml:space="preserve"> জানতে</w:t>
      </w:r>
      <w:r>
        <w:rPr>
          <w:color w:val="000039"/>
        </w:rPr>
        <w:t xml:space="preserve"> চাই</w:t>
      </w:r>
      <w:r>
        <w:br/>
      </w:r>
      <w:r>
        <w:rPr>
          <w:color w:val="00006D"/>
        </w:rPr>
        <w:t xml:space="preserve"> শুক্রবার</w:t>
      </w:r>
      <w:r>
        <w:rPr>
          <w:color w:val="000052"/>
        </w:rPr>
        <w:t xml:space="preserve"> ব্যাংক</w:t>
      </w:r>
      <w:r>
        <w:rPr>
          <w:color w:val="000036"/>
        </w:rPr>
        <w:t xml:space="preserve"> থেকে</w:t>
      </w:r>
      <w:r>
        <w:rPr>
          <w:color w:val="00002D"/>
        </w:rPr>
        <w:t xml:space="preserve"> টাকা</w:t>
      </w:r>
      <w:r>
        <w:rPr>
          <w:color w:val="000086"/>
        </w:rPr>
        <w:t xml:space="preserve"> এ্যাডমানি</w:t>
      </w:r>
      <w:r>
        <w:rPr>
          <w:color w:val="4B0000"/>
        </w:rPr>
        <w:t xml:space="preserve"> করেছি</w:t>
      </w:r>
      <w:r>
        <w:rPr>
          <w:color w:val="000042"/>
        </w:rPr>
        <w:t xml:space="preserve"> ক্যাশব্যাক</w:t>
      </w:r>
      <w:r>
        <w:rPr>
          <w:color w:val="000073"/>
        </w:rPr>
        <w:t xml:space="preserve"> কবে</w:t>
      </w:r>
      <w:r>
        <w:rPr>
          <w:color w:val="000000"/>
        </w:rPr>
        <w:t xml:space="preserve"> পাব</w:t>
      </w:r>
      <w:r>
        <w:br/>
      </w:r>
      <w:r>
        <w:rPr>
          <w:color w:val="000093"/>
        </w:rPr>
        <w:t xml:space="preserve"> shawpno</w:t>
      </w:r>
      <w:r>
        <w:rPr>
          <w:color w:val="000070"/>
        </w:rPr>
        <w:t xml:space="preserve"> coupon</w:t>
      </w:r>
      <w:r>
        <w:rPr>
          <w:color w:val="3E0000"/>
        </w:rPr>
        <w:t xml:space="preserve"> এর</w:t>
      </w:r>
      <w:r>
        <w:rPr>
          <w:color w:val="00006D"/>
        </w:rPr>
        <w:t xml:space="preserve"> মেয়াদ</w:t>
      </w:r>
      <w:r>
        <w:rPr>
          <w:color w:val="000079"/>
        </w:rPr>
        <w:t xml:space="preserve"> বাড়ানো</w:t>
      </w:r>
      <w:r>
        <w:rPr>
          <w:color w:val="000000"/>
        </w:rPr>
        <w:t xml:space="preserve"> যাবে</w:t>
      </w:r>
      <w:r>
        <w:br/>
      </w:r>
      <w:r>
        <w:rPr>
          <w:color w:val="00008E"/>
        </w:rPr>
        <w:t xml:space="preserve"> প্রথম</w:t>
      </w:r>
      <w:r>
        <w:rPr>
          <w:color w:val="00006F"/>
        </w:rPr>
        <w:t xml:space="preserve"> বার</w:t>
      </w:r>
      <w:r>
        <w:rPr>
          <w:color w:val="000050"/>
        </w:rPr>
        <w:t xml:space="preserve"> add</w:t>
      </w:r>
      <w:r>
        <w:rPr>
          <w:color w:val="00004B"/>
        </w:rPr>
        <w:t xml:space="preserve"> money</w:t>
      </w:r>
      <w:r>
        <w:rPr>
          <w:color w:val="5E0000"/>
        </w:rPr>
        <w:t xml:space="preserve"> korle</w:t>
      </w:r>
      <w:r>
        <w:rPr>
          <w:color w:val="00006A"/>
        </w:rPr>
        <w:t xml:space="preserve"> bonus</w:t>
      </w:r>
      <w:r>
        <w:br/>
      </w:r>
      <w:r>
        <w:rPr>
          <w:color w:val="000061"/>
        </w:rPr>
        <w:t xml:space="preserve"> shawpno</w:t>
      </w:r>
      <w:r>
        <w:rPr>
          <w:color w:val="260000"/>
        </w:rPr>
        <w:t xml:space="preserve"> er</w:t>
      </w:r>
      <w:r>
        <w:rPr>
          <w:color w:val="000059"/>
        </w:rPr>
        <w:t xml:space="preserve"> voucher</w:t>
      </w:r>
      <w:r>
        <w:rPr>
          <w:color w:val="000026"/>
        </w:rPr>
        <w:t xml:space="preserve"> ta</w:t>
      </w:r>
      <w:r>
        <w:rPr>
          <w:color w:val="000064"/>
        </w:rPr>
        <w:t xml:space="preserve"> kibhahbe</w:t>
      </w:r>
      <w:r>
        <w:rPr>
          <w:color w:val="000054"/>
        </w:rPr>
        <w:t xml:space="preserve"> paua</w:t>
      </w:r>
      <w:r>
        <w:rPr>
          <w:color w:val="000034"/>
        </w:rPr>
        <w:t xml:space="preserve"> jabe</w:t>
      </w:r>
      <w:r>
        <w:rPr>
          <w:color w:val="000057"/>
        </w:rPr>
        <w:t xml:space="preserve"> setar</w:t>
      </w:r>
      <w:r>
        <w:rPr>
          <w:color w:val="4E0000"/>
        </w:rPr>
        <w:t xml:space="preserve"> bepare</w:t>
      </w:r>
      <w:r>
        <w:rPr>
          <w:color w:val="330000"/>
        </w:rPr>
        <w:t xml:space="preserve"> jante</w:t>
      </w:r>
      <w:r>
        <w:rPr>
          <w:color w:val="00005A"/>
        </w:rPr>
        <w:t xml:space="preserve"> chachilam</w:t>
      </w:r>
      <w:r>
        <w:br/>
      </w:r>
      <w:r>
        <w:rPr>
          <w:color w:val="000081"/>
        </w:rPr>
        <w:t xml:space="preserve"> শ্রক্রবারের</w:t>
      </w:r>
      <w:r>
        <w:rPr>
          <w:color w:val="000046"/>
        </w:rPr>
        <w:t xml:space="preserve"> টাকা</w:t>
      </w:r>
      <w:r>
        <w:rPr>
          <w:color w:val="000047"/>
        </w:rPr>
        <w:t xml:space="preserve"> অ্যাড</w:t>
      </w:r>
      <w:r>
        <w:rPr>
          <w:color w:val="00005F"/>
        </w:rPr>
        <w:t xml:space="preserve"> মানির</w:t>
      </w:r>
      <w:r>
        <w:rPr>
          <w:color w:val="000046"/>
        </w:rPr>
        <w:t xml:space="preserve"> টাকা</w:t>
      </w:r>
      <w:r>
        <w:rPr>
          <w:color w:val="000081"/>
        </w:rPr>
        <w:t xml:space="preserve"> ক্যাকব্যাক</w:t>
      </w:r>
      <w:r>
        <w:rPr>
          <w:color w:val="00005A"/>
        </w:rPr>
        <w:t xml:space="preserve"> কখন</w:t>
      </w:r>
      <w:r>
        <w:rPr>
          <w:color w:val="00003D"/>
        </w:rPr>
        <w:t xml:space="preserve"> পাবো</w:t>
      </w:r>
      <w:r>
        <w:br/>
      </w:r>
      <w:r>
        <w:rPr>
          <w:color w:val="000000"/>
        </w:rPr>
        <w:t xml:space="preserve"> টাকা</w:t>
      </w:r>
      <w:r>
        <w:rPr>
          <w:color w:val="000071"/>
        </w:rPr>
        <w:t xml:space="preserve"> এড</w:t>
      </w:r>
      <w:r>
        <w:rPr>
          <w:color w:val="000061"/>
        </w:rPr>
        <w:t xml:space="preserve"> মানি</w:t>
      </w:r>
      <w:r>
        <w:rPr>
          <w:color w:val="00006F"/>
        </w:rPr>
        <w:t xml:space="preserve"> বোনাস</w:t>
      </w:r>
      <w:r>
        <w:rPr>
          <w:color w:val="000072"/>
        </w:rPr>
        <w:t xml:space="preserve"> সম্পর্কে</w:t>
      </w:r>
      <w:r>
        <w:rPr>
          <w:color w:val="000062"/>
        </w:rPr>
        <w:t xml:space="preserve"> জানতে</w:t>
      </w:r>
      <w:r>
        <w:rPr>
          <w:color w:val="000055"/>
        </w:rPr>
        <w:t xml:space="preserve"> চাই</w:t>
      </w:r>
      <w:r>
        <w:br/>
      </w:r>
      <w:r>
        <w:rPr>
          <w:color w:val="000062"/>
        </w:rPr>
        <w:t xml:space="preserve"> taka</w:t>
      </w:r>
      <w:r>
        <w:rPr>
          <w:color w:val="000067"/>
        </w:rPr>
        <w:t xml:space="preserve"> tarikh</w:t>
      </w:r>
      <w:r>
        <w:rPr>
          <w:color w:val="450000"/>
        </w:rPr>
        <w:t xml:space="preserve"> ar</w:t>
      </w:r>
      <w:r>
        <w:rPr>
          <w:color w:val="00007A"/>
        </w:rPr>
        <w:t xml:space="preserve"> modde</w:t>
      </w:r>
      <w:r>
        <w:rPr>
          <w:color w:val="00005F"/>
        </w:rPr>
        <w:t xml:space="preserve"> cashout</w:t>
      </w:r>
      <w:r>
        <w:rPr>
          <w:color w:val="420000"/>
        </w:rPr>
        <w:t xml:space="preserve"> korle</w:t>
      </w:r>
      <w:r>
        <w:rPr>
          <w:color w:val="000062"/>
        </w:rPr>
        <w:t xml:space="preserve"> taka</w:t>
      </w:r>
      <w:r>
        <w:rPr>
          <w:color w:val="000038"/>
        </w:rPr>
        <w:t xml:space="preserve"> cashback</w:t>
      </w:r>
      <w:r>
        <w:rPr>
          <w:color w:val="000059"/>
        </w:rPr>
        <w:t xml:space="preserve"> pawa</w:t>
      </w:r>
      <w:r>
        <w:rPr>
          <w:color w:val="000000"/>
        </w:rPr>
        <w:t xml:space="preserve"> jabe</w:t>
      </w:r>
      <w:r>
        <w:br/>
      </w:r>
      <w:r>
        <w:rPr>
          <w:color w:val="000085"/>
        </w:rPr>
        <w:t xml:space="preserve"> স্বপ্নের</w:t>
      </w:r>
      <w:r>
        <w:rPr>
          <w:color w:val="00008C"/>
        </w:rPr>
        <w:t xml:space="preserve"> ভাউচারের</w:t>
      </w:r>
      <w:r>
        <w:rPr>
          <w:color w:val="00003B"/>
        </w:rPr>
        <w:t xml:space="preserve"> অফার</w:t>
      </w:r>
      <w:r>
        <w:rPr>
          <w:color w:val="420000"/>
        </w:rPr>
        <w:t xml:space="preserve"> কোন</w:t>
      </w:r>
      <w:r>
        <w:rPr>
          <w:color w:val="000063"/>
        </w:rPr>
        <w:t xml:space="preserve"> ব্যাংকের</w:t>
      </w:r>
      <w:r>
        <w:rPr>
          <w:color w:val="630000"/>
        </w:rPr>
        <w:t xml:space="preserve"> ক্ষেত্রে</w:t>
      </w:r>
      <w:r>
        <w:rPr>
          <w:color w:val="000000"/>
        </w:rPr>
        <w:t xml:space="preserve"> প্রযোজ্য</w:t>
      </w:r>
      <w:r>
        <w:br/>
      </w:r>
      <w:r>
        <w:rPr>
          <w:color w:val="220000"/>
        </w:rPr>
        <w:t xml:space="preserve"> আমার</w:t>
      </w:r>
      <w:r>
        <w:rPr>
          <w:color w:val="00002B"/>
        </w:rPr>
        <w:t xml:space="preserve"> একাউন্ট</w:t>
      </w:r>
      <w:r>
        <w:rPr>
          <w:color w:val="00002A"/>
        </w:rPr>
        <w:t xml:space="preserve"> থেকে</w:t>
      </w:r>
      <w:r>
        <w:rPr>
          <w:color w:val="0000B4"/>
        </w:rPr>
        <w:t xml:space="preserve"> এডমানি</w:t>
      </w:r>
      <w:r>
        <w:rPr>
          <w:color w:val="340000"/>
        </w:rPr>
        <w:t xml:space="preserve"> করে</w:t>
      </w:r>
      <w:r>
        <w:rPr>
          <w:color w:val="230000"/>
        </w:rPr>
        <w:t xml:space="preserve"> আমি</w:t>
      </w:r>
      <w:r>
        <w:rPr>
          <w:color w:val="260000"/>
        </w:rPr>
        <w:t xml:space="preserve"> কি</w:t>
      </w:r>
      <w:r>
        <w:rPr>
          <w:color w:val="000034"/>
        </w:rPr>
        <w:t xml:space="preserve"> ক্যাশব্যাক</w:t>
      </w:r>
      <w:r>
        <w:rPr>
          <w:color w:val="000035"/>
        </w:rPr>
        <w:t xml:space="preserve"> অফার</w:t>
      </w:r>
      <w:r>
        <w:rPr>
          <w:color w:val="000045"/>
        </w:rPr>
        <w:t xml:space="preserve"> টি</w:t>
      </w:r>
      <w:r>
        <w:rPr>
          <w:color w:val="000000"/>
        </w:rPr>
        <w:t xml:space="preserve"> পাবো</w:t>
      </w:r>
      <w:r>
        <w:rPr>
          <w:color w:val="000000"/>
        </w:rPr>
        <w:t xml:space="preserve"> এর</w:t>
      </w:r>
      <w:r>
        <w:rPr>
          <w:color w:val="440000"/>
        </w:rPr>
        <w:t xml:space="preserve"> আগে</w:t>
      </w:r>
      <w:r>
        <w:rPr>
          <w:color w:val="000023"/>
        </w:rPr>
        <w:t xml:space="preserve"> টাকা</w:t>
      </w:r>
      <w:r>
        <w:rPr>
          <w:color w:val="0000B4"/>
        </w:rPr>
        <w:t xml:space="preserve"> এডমানি</w:t>
      </w:r>
      <w:r>
        <w:rPr>
          <w:color w:val="4A0000"/>
        </w:rPr>
        <w:t xml:space="preserve"> করেছিলাম</w:t>
      </w:r>
      <w:r>
        <w:br/>
      </w:r>
      <w:r>
        <w:rPr>
          <w:color w:val="000092"/>
        </w:rPr>
        <w:t xml:space="preserve"> daraz</w:t>
      </w:r>
      <w:r>
        <w:rPr>
          <w:color w:val="590000"/>
        </w:rPr>
        <w:t xml:space="preserve"> er</w:t>
      </w:r>
      <w:r>
        <w:rPr>
          <w:color w:val="000000"/>
        </w:rPr>
        <w:t xml:space="preserve"> percent</w:t>
      </w:r>
      <w:r>
        <w:rPr>
          <w:color w:val="00005D"/>
        </w:rPr>
        <w:t xml:space="preserve"> cashback</w:t>
      </w:r>
      <w:r>
        <w:rPr>
          <w:color w:val="000058"/>
        </w:rPr>
        <w:t xml:space="preserve"> offer</w:t>
      </w:r>
      <w:r>
        <w:rPr>
          <w:color w:val="000047"/>
        </w:rPr>
        <w:t xml:space="preserve"> ki</w:t>
      </w:r>
      <w:r>
        <w:rPr>
          <w:color w:val="000075"/>
        </w:rPr>
        <w:t xml:space="preserve"> ache</w:t>
      </w:r>
      <w:r>
        <w:rPr>
          <w:color w:val="000000"/>
        </w:rPr>
        <w:t xml:space="preserve"> ekhno</w:t>
      </w:r>
      <w:r>
        <w:br/>
      </w:r>
      <w:r>
        <w:rPr>
          <w:color w:val="000000"/>
        </w:rPr>
        <w:t xml:space="preserve"> অথবা</w:t>
      </w:r>
      <w:r>
        <w:rPr>
          <w:color w:val="000000"/>
        </w:rPr>
        <w:t xml:space="preserve"> কম</w:t>
      </w:r>
      <w:r>
        <w:rPr>
          <w:color w:val="530000"/>
        </w:rPr>
        <w:t xml:space="preserve"> এর</w:t>
      </w:r>
      <w:r>
        <w:rPr>
          <w:color w:val="000034"/>
        </w:rPr>
        <w:t xml:space="preserve"> বিকাশ</w:t>
      </w:r>
      <w:r>
        <w:rPr>
          <w:color w:val="000051"/>
        </w:rPr>
        <w:t xml:space="preserve"> ক্যাশব্যাক</w:t>
      </w:r>
      <w:r>
        <w:rPr>
          <w:color w:val="000053"/>
        </w:rPr>
        <w:t xml:space="preserve"> অফার</w:t>
      </w:r>
      <w:r>
        <w:rPr>
          <w:color w:val="00005E"/>
        </w:rPr>
        <w:t xml:space="preserve"> কত</w:t>
      </w:r>
      <w:r>
        <w:rPr>
          <w:color w:val="000082"/>
        </w:rPr>
        <w:t xml:space="preserve"> তারিখ</w:t>
      </w:r>
      <w:r>
        <w:rPr>
          <w:color w:val="00007E"/>
        </w:rPr>
        <w:t xml:space="preserve"> পর্যন্ত</w:t>
      </w:r>
      <w:r>
        <w:rPr>
          <w:color w:val="000000"/>
        </w:rPr>
        <w:t xml:space="preserve"> থাকবে</w:t>
      </w:r>
      <w:r>
        <w:br/>
      </w:r>
      <w:r>
        <w:rPr>
          <w:color w:val="000048"/>
        </w:rPr>
        <w:t xml:space="preserve"> tk</w:t>
      </w:r>
      <w:r>
        <w:rPr>
          <w:color w:val="0000D4"/>
        </w:rPr>
        <w:t xml:space="preserve"> researge</w:t>
      </w:r>
      <w:r>
        <w:rPr>
          <w:color w:val="000054"/>
        </w:rPr>
        <w:t xml:space="preserve"> cash</w:t>
      </w:r>
      <w:r>
        <w:rPr>
          <w:color w:val="000056"/>
        </w:rPr>
        <w:t xml:space="preserve"> back</w:t>
      </w:r>
      <w:r>
        <w:br/>
      </w:r>
      <w:r>
        <w:rPr>
          <w:color w:val="1F0000"/>
        </w:rPr>
        <w:t xml:space="preserve"> আমি</w:t>
      </w:r>
      <w:r>
        <w:rPr>
          <w:color w:val="00006C"/>
        </w:rPr>
        <w:t xml:space="preserve"> স্বপ্নের</w:t>
      </w:r>
      <w:r>
        <w:rPr>
          <w:color w:val="000046"/>
        </w:rPr>
        <w:t xml:space="preserve"> টাকার</w:t>
      </w:r>
      <w:r>
        <w:rPr>
          <w:color w:val="000054"/>
        </w:rPr>
        <w:t xml:space="preserve"> কুপন</w:t>
      </w:r>
      <w:r>
        <w:rPr>
          <w:color w:val="000000"/>
        </w:rPr>
        <w:t xml:space="preserve"> পেয়েছি</w:t>
      </w:r>
      <w:r>
        <w:rPr>
          <w:color w:val="500000"/>
        </w:rPr>
        <w:t xml:space="preserve"> এটি</w:t>
      </w:r>
      <w:r>
        <w:rPr>
          <w:color w:val="340000"/>
        </w:rPr>
        <w:t xml:space="preserve"> দিয়ে</w:t>
      </w:r>
      <w:r>
        <w:rPr>
          <w:color w:val="350000"/>
        </w:rPr>
        <w:t xml:space="preserve"> কোন</w:t>
      </w:r>
      <w:r>
        <w:rPr>
          <w:color w:val="000071"/>
        </w:rPr>
        <w:t xml:space="preserve"> আউটলেট</w:t>
      </w:r>
      <w:r>
        <w:rPr>
          <w:color w:val="000026"/>
        </w:rPr>
        <w:t xml:space="preserve"> থেকে</w:t>
      </w:r>
      <w:r>
        <w:rPr>
          <w:color w:val="000068"/>
        </w:rPr>
        <w:t xml:space="preserve"> কেনাকাটা</w:t>
      </w:r>
      <w:r>
        <w:rPr>
          <w:color w:val="340000"/>
        </w:rPr>
        <w:t xml:space="preserve"> করা</w:t>
      </w:r>
      <w:r>
        <w:rPr>
          <w:color w:val="000000"/>
        </w:rPr>
        <w:t xml:space="preserve"> যাবে</w:t>
      </w:r>
      <w:r>
        <w:br/>
      </w:r>
      <w:r>
        <w:rPr>
          <w:color w:val="1A0000"/>
        </w:rPr>
        <w:t xml:space="preserve"> আমি</w:t>
      </w:r>
      <w:r>
        <w:rPr>
          <w:color w:val="000029"/>
        </w:rPr>
        <w:t xml:space="preserve"> একটা</w:t>
      </w:r>
      <w:r>
        <w:rPr>
          <w:color w:val="000030"/>
        </w:rPr>
        <w:t xml:space="preserve"> ব্যাংক</w:t>
      </w:r>
      <w:r>
        <w:rPr>
          <w:color w:val="00001F"/>
        </w:rPr>
        <w:t xml:space="preserve"> একাউন্ট</w:t>
      </w:r>
      <w:r>
        <w:rPr>
          <w:color w:val="00001F"/>
        </w:rPr>
        <w:t xml:space="preserve"> থেকে</w:t>
      </w:r>
      <w:r>
        <w:rPr>
          <w:color w:val="000055"/>
        </w:rPr>
        <w:t xml:space="preserve"> একদিনে</w:t>
      </w:r>
      <w:r>
        <w:rPr>
          <w:color w:val="000000"/>
        </w:rPr>
        <w:t xml:space="preserve"> শুক্রবারে</w:t>
      </w:r>
      <w:r>
        <w:rPr>
          <w:color w:val="00005C"/>
        </w:rPr>
        <w:t xml:space="preserve"> কতগুলো</w:t>
      </w:r>
      <w:r>
        <w:rPr>
          <w:color w:val="000018"/>
        </w:rPr>
        <w:t xml:space="preserve"> বিকাশ</w:t>
      </w:r>
      <w:r>
        <w:rPr>
          <w:color w:val="000030"/>
        </w:rPr>
        <w:t xml:space="preserve"> একাউন্টে</w:t>
      </w:r>
      <w:r>
        <w:rPr>
          <w:color w:val="000042"/>
        </w:rPr>
        <w:t xml:space="preserve"> এডমানি</w:t>
      </w:r>
      <w:r>
        <w:rPr>
          <w:color w:val="4C0000"/>
        </w:rPr>
        <w:t xml:space="preserve"> করে</w:t>
      </w:r>
      <w:r>
        <w:rPr>
          <w:color w:val="00001A"/>
        </w:rPr>
        <w:t xml:space="preserve"> টাকা</w:t>
      </w:r>
      <w:r>
        <w:rPr>
          <w:color w:val="4C0000"/>
        </w:rPr>
        <w:t xml:space="preserve"> করে</w:t>
      </w:r>
      <w:r>
        <w:rPr>
          <w:color w:val="000026"/>
        </w:rPr>
        <w:t xml:space="preserve"> ক্যাশব্যাক</w:t>
      </w:r>
      <w:r>
        <w:rPr>
          <w:color w:val="00002D"/>
        </w:rPr>
        <w:t xml:space="preserve"> পাবো</w:t>
      </w:r>
      <w:r>
        <w:rPr>
          <w:color w:val="320000"/>
        </w:rPr>
        <w:t xml:space="preserve"> কোনো</w:t>
      </w:r>
      <w:r>
        <w:rPr>
          <w:color w:val="000060"/>
        </w:rPr>
        <w:t xml:space="preserve"> লিমিটেশন</w:t>
      </w:r>
      <w:r>
        <w:rPr>
          <w:color w:val="000025"/>
        </w:rPr>
        <w:t xml:space="preserve"> আছে</w:t>
      </w:r>
      <w:r>
        <w:rPr>
          <w:color w:val="370000"/>
        </w:rPr>
        <w:t xml:space="preserve"> নাকি</w:t>
      </w:r>
      <w:r>
        <w:rPr>
          <w:color w:val="00005C"/>
        </w:rPr>
        <w:t xml:space="preserve"> আনলিমিটেড</w:t>
      </w:r>
      <w:r>
        <w:br/>
      </w:r>
      <w:r>
        <w:rPr>
          <w:color w:val="000053"/>
        </w:rPr>
        <w:t xml:space="preserve"> accah</w:t>
      </w:r>
      <w:r>
        <w:rPr>
          <w:color w:val="3B0000"/>
        </w:rPr>
        <w:t xml:space="preserve"> vaiya</w:t>
      </w:r>
      <w:r>
        <w:rPr>
          <w:color w:val="000019"/>
        </w:rPr>
        <w:t xml:space="preserve"> bkash</w:t>
      </w:r>
      <w:r>
        <w:rPr>
          <w:color w:val="200000"/>
        </w:rPr>
        <w:t xml:space="preserve"> a</w:t>
      </w:r>
      <w:r>
        <w:rPr>
          <w:color w:val="000044"/>
        </w:rPr>
        <w:t xml:space="preserve"> kisu</w:t>
      </w:r>
      <w:r>
        <w:rPr>
          <w:color w:val="000036"/>
        </w:rPr>
        <w:t xml:space="preserve"> din</w:t>
      </w:r>
      <w:r>
        <w:rPr>
          <w:color w:val="350000"/>
        </w:rPr>
        <w:t xml:space="preserve"> age</w:t>
      </w:r>
      <w:r>
        <w:rPr>
          <w:color w:val="00004D"/>
        </w:rPr>
        <w:t xml:space="preserve"> something</w:t>
      </w:r>
      <w:r>
        <w:rPr>
          <w:color w:val="00002C"/>
        </w:rPr>
        <w:t xml:space="preserve"> send</w:t>
      </w:r>
      <w:r>
        <w:rPr>
          <w:color w:val="000024"/>
        </w:rPr>
        <w:t xml:space="preserve"> money</w:t>
      </w:r>
      <w:r>
        <w:rPr>
          <w:color w:val="2D0000"/>
        </w:rPr>
        <w:t xml:space="preserve"> korle</w:t>
      </w:r>
      <w:r>
        <w:rPr>
          <w:color w:val="000021"/>
        </w:rPr>
        <w:t xml:space="preserve"> taka</w:t>
      </w:r>
      <w:r>
        <w:rPr>
          <w:color w:val="000025"/>
        </w:rPr>
        <w:t xml:space="preserve"> cash</w:t>
      </w:r>
      <w:r>
        <w:rPr>
          <w:color w:val="000026"/>
        </w:rPr>
        <w:t xml:space="preserve"> back</w:t>
      </w:r>
      <w:r>
        <w:rPr>
          <w:color w:val="00002E"/>
        </w:rPr>
        <w:t xml:space="preserve"> akta</w:t>
      </w:r>
      <w:r>
        <w:rPr>
          <w:color w:val="000047"/>
        </w:rPr>
        <w:t xml:space="preserve"> offer</w:t>
      </w:r>
      <w:r>
        <w:rPr>
          <w:color w:val="000053"/>
        </w:rPr>
        <w:t xml:space="preserve"> selo</w:t>
      </w:r>
      <w:r>
        <w:rPr>
          <w:color w:val="360000"/>
        </w:rPr>
        <w:t xml:space="preserve"> oi</w:t>
      </w:r>
      <w:r>
        <w:rPr>
          <w:color w:val="000047"/>
        </w:rPr>
        <w:t xml:space="preserve"> offer</w:t>
      </w:r>
      <w:r>
        <w:rPr>
          <w:color w:val="000024"/>
        </w:rPr>
        <w:t xml:space="preserve"> ta</w:t>
      </w:r>
      <w:r>
        <w:rPr>
          <w:color w:val="00001D"/>
        </w:rPr>
        <w:t xml:space="preserve"> ki</w:t>
      </w:r>
      <w:r>
        <w:rPr>
          <w:color w:val="000033"/>
        </w:rPr>
        <w:t xml:space="preserve"> akhon</w:t>
      </w:r>
      <w:r>
        <w:rPr>
          <w:color w:val="350000"/>
        </w:rPr>
        <w:t xml:space="preserve"> o</w:t>
      </w:r>
      <w:r>
        <w:rPr>
          <w:color w:val="00002A"/>
        </w:rPr>
        <w:t xml:space="preserve"> ase</w:t>
      </w:r>
      <w:r>
        <w:br/>
      </w:r>
      <w:r>
        <w:rPr>
          <w:color w:val="00003B"/>
        </w:rPr>
        <w:t xml:space="preserve"> bkash</w:t>
      </w:r>
      <w:r>
        <w:rPr>
          <w:color w:val="000055"/>
        </w:rPr>
        <w:t xml:space="preserve"> theke</w:t>
      </w:r>
      <w:r>
        <w:rPr>
          <w:color w:val="000069"/>
        </w:rPr>
        <w:t xml:space="preserve"> payment</w:t>
      </w:r>
      <w:r>
        <w:rPr>
          <w:color w:val="6B0000"/>
        </w:rPr>
        <w:t xml:space="preserve"> korle</w:t>
      </w:r>
      <w:r>
        <w:rPr>
          <w:color w:val="000045"/>
        </w:rPr>
        <w:t xml:space="preserve"> ki</w:t>
      </w:r>
      <w:r>
        <w:rPr>
          <w:color w:val="000059"/>
        </w:rPr>
        <w:t xml:space="preserve"> cash</w:t>
      </w:r>
      <w:r>
        <w:rPr>
          <w:color w:val="00005C"/>
        </w:rPr>
        <w:t xml:space="preserve"> back</w:t>
      </w:r>
      <w:r>
        <w:rPr>
          <w:color w:val="000063"/>
        </w:rPr>
        <w:t xml:space="preserve"> pabo</w:t>
      </w:r>
      <w:r>
        <w:br/>
      </w:r>
      <w:r>
        <w:rPr>
          <w:color w:val="000032"/>
        </w:rPr>
        <w:t xml:space="preserve"> tk</w:t>
      </w:r>
      <w:r>
        <w:rPr>
          <w:color w:val="00003B"/>
        </w:rPr>
        <w:t xml:space="preserve"> recharge</w:t>
      </w:r>
      <w:r>
        <w:rPr>
          <w:color w:val="460000"/>
        </w:rPr>
        <w:t xml:space="preserve"> korle</w:t>
      </w:r>
      <w:r>
        <w:rPr>
          <w:color w:val="000076"/>
        </w:rPr>
        <w:t xml:space="preserve"> percent</w:t>
      </w:r>
      <w:r>
        <w:rPr>
          <w:color w:val="00003B"/>
        </w:rPr>
        <w:t xml:space="preserve"> cashback</w:t>
      </w:r>
      <w:r>
        <w:rPr>
          <w:color w:val="690000"/>
        </w:rPr>
        <w:t xml:space="preserve"> eita</w:t>
      </w:r>
      <w:r>
        <w:rPr>
          <w:color w:val="000047"/>
        </w:rPr>
        <w:t xml:space="preserve"> kivabe</w:t>
      </w:r>
      <w:r>
        <w:rPr>
          <w:color w:val="00002D"/>
        </w:rPr>
        <w:t xml:space="preserve"> ki</w:t>
      </w:r>
      <w:r>
        <w:rPr>
          <w:color w:val="000085"/>
        </w:rPr>
        <w:t xml:space="preserve"> shorto</w:t>
      </w:r>
      <w:r>
        <w:rPr>
          <w:color w:val="000000"/>
        </w:rPr>
        <w:t xml:space="preserve"> ase</w:t>
      </w:r>
      <w:r>
        <w:br/>
      </w:r>
      <w:r>
        <w:rPr>
          <w:color w:val="000033"/>
        </w:rPr>
        <w:t xml:space="preserve"> tk</w:t>
      </w:r>
      <w:r>
        <w:rPr>
          <w:color w:val="00003D"/>
        </w:rPr>
        <w:t xml:space="preserve"> add</w:t>
      </w:r>
      <w:r>
        <w:rPr>
          <w:color w:val="000039"/>
        </w:rPr>
        <w:t xml:space="preserve"> money</w:t>
      </w:r>
      <w:r>
        <w:rPr>
          <w:color w:val="000038"/>
        </w:rPr>
        <w:t xml:space="preserve"> offer</w:t>
      </w:r>
      <w:r>
        <w:rPr>
          <w:color w:val="390000"/>
        </w:rPr>
        <w:t xml:space="preserve"> er</w:t>
      </w:r>
      <w:r>
        <w:rPr>
          <w:color w:val="000089"/>
        </w:rPr>
        <w:t xml:space="preserve"> bisoi</w:t>
      </w:r>
      <w:r>
        <w:rPr>
          <w:color w:val="000089"/>
        </w:rPr>
        <w:t xml:space="preserve"> jantey</w:t>
      </w:r>
      <w:r>
        <w:rPr>
          <w:color w:val="000068"/>
        </w:rPr>
        <w:t xml:space="preserve"> chassi</w:t>
      </w:r>
      <w:r>
        <w:br/>
      </w:r>
      <w:r>
        <w:rPr>
          <w:color w:val="00004B"/>
        </w:rPr>
        <w:t xml:space="preserve"> notun</w:t>
      </w:r>
      <w:r>
        <w:rPr>
          <w:color w:val="000023"/>
        </w:rPr>
        <w:t xml:space="preserve"> account</w:t>
      </w:r>
      <w:r>
        <w:rPr>
          <w:color w:val="00005A"/>
        </w:rPr>
        <w:t xml:space="preserve"> kholar</w:t>
      </w:r>
      <w:r>
        <w:rPr>
          <w:color w:val="000043"/>
        </w:rPr>
        <w:t xml:space="preserve"> por</w:t>
      </w:r>
      <w:r>
        <w:rPr>
          <w:color w:val="00007B"/>
        </w:rPr>
        <w:t xml:space="preserve"> taka</w:t>
      </w:r>
      <w:r>
        <w:rPr>
          <w:color w:val="00002E"/>
        </w:rPr>
        <w:t xml:space="preserve"> cash</w:t>
      </w:r>
      <w:r>
        <w:rPr>
          <w:color w:val="000042"/>
        </w:rPr>
        <w:t xml:space="preserve"> reward</w:t>
      </w:r>
      <w:r>
        <w:rPr>
          <w:color w:val="000000"/>
        </w:rPr>
        <w:t xml:space="preserve"> paici</w:t>
      </w:r>
      <w:r>
        <w:rPr>
          <w:color w:val="000039"/>
        </w:rPr>
        <w:t xml:space="preserve"> ei</w:t>
      </w:r>
      <w:r>
        <w:rPr>
          <w:color w:val="00007B"/>
        </w:rPr>
        <w:t xml:space="preserve"> taka</w:t>
      </w:r>
      <w:r>
        <w:rPr>
          <w:color w:val="000040"/>
        </w:rPr>
        <w:t xml:space="preserve"> mobile</w:t>
      </w:r>
      <w:r>
        <w:rPr>
          <w:color w:val="00002E"/>
        </w:rPr>
        <w:t xml:space="preserve"> recharge</w:t>
      </w:r>
      <w:r>
        <w:rPr>
          <w:color w:val="380000"/>
        </w:rPr>
        <w:t xml:space="preserve"> korle</w:t>
      </w:r>
      <w:r>
        <w:rPr>
          <w:color w:val="000024"/>
        </w:rPr>
        <w:t xml:space="preserve"> ki</w:t>
      </w:r>
      <w:r>
        <w:rPr>
          <w:color w:val="000061"/>
        </w:rPr>
        <w:t xml:space="preserve"> aro</w:t>
      </w:r>
      <w:r>
        <w:rPr>
          <w:color w:val="00007B"/>
        </w:rPr>
        <w:t xml:space="preserve"> taka</w:t>
      </w:r>
      <w:r>
        <w:rPr>
          <w:color w:val="000000"/>
        </w:rPr>
        <w:t xml:space="preserve"> pabo</w:t>
      </w:r>
      <w:r>
        <w:br/>
      </w:r>
      <w:r>
        <w:rPr>
          <w:color w:val="000051"/>
        </w:rPr>
        <w:t xml:space="preserve"> যারা</w:t>
      </w:r>
      <w:r>
        <w:rPr>
          <w:color w:val="00006D"/>
        </w:rPr>
        <w:t xml:space="preserve"> টাকার</w:t>
      </w:r>
      <w:r>
        <w:rPr>
          <w:color w:val="0000A8"/>
        </w:rPr>
        <w:t xml:space="preserve"> এডড</w:t>
      </w:r>
      <w:r>
        <w:rPr>
          <w:color w:val="000051"/>
        </w:rPr>
        <w:t xml:space="preserve"> মানি</w:t>
      </w:r>
      <w:r>
        <w:rPr>
          <w:color w:val="420000"/>
        </w:rPr>
        <w:t xml:space="preserve"> করেছে</w:t>
      </w:r>
      <w:r>
        <w:rPr>
          <w:color w:val="480000"/>
        </w:rPr>
        <w:t xml:space="preserve"> তারা</w:t>
      </w:r>
      <w:r>
        <w:rPr>
          <w:color w:val="1A0000"/>
        </w:rPr>
        <w:t xml:space="preserve"> কি</w:t>
      </w:r>
      <w:r>
        <w:rPr>
          <w:color w:val="00006D"/>
        </w:rPr>
        <w:t xml:space="preserve"> টাকার</w:t>
      </w:r>
      <w:r>
        <w:rPr>
          <w:color w:val="0000A8"/>
        </w:rPr>
        <w:t xml:space="preserve"> এডড</w:t>
      </w:r>
      <w:r>
        <w:rPr>
          <w:color w:val="000051"/>
        </w:rPr>
        <w:t xml:space="preserve"> মানি</w:t>
      </w:r>
      <w:r>
        <w:rPr>
          <w:color w:val="1F0000"/>
        </w:rPr>
        <w:t xml:space="preserve"> করতে</w:t>
      </w:r>
      <w:r>
        <w:rPr>
          <w:color w:val="000000"/>
        </w:rPr>
        <w:t xml:space="preserve"> পাবরে</w:t>
      </w:r>
      <w:r>
        <w:rPr>
          <w:color w:val="000000"/>
        </w:rPr>
        <w:t xml:space="preserve"> অফার</w:t>
      </w:r>
      <w:r>
        <w:rPr>
          <w:color w:val="000000"/>
        </w:rPr>
        <w:t xml:space="preserve"> পাবে</w:t>
      </w:r>
      <w:r>
        <w:br/>
      </w:r>
      <w:r>
        <w:rPr>
          <w:color w:val="00003D"/>
        </w:rPr>
        <w:t xml:space="preserve"> taka</w:t>
      </w:r>
      <w:r>
        <w:rPr>
          <w:color w:val="0000AF"/>
        </w:rPr>
        <w:t xml:space="preserve"> rechase</w:t>
      </w:r>
      <w:r>
        <w:rPr>
          <w:color w:val="0000AF"/>
        </w:rPr>
        <w:t xml:space="preserve"> casebank</w:t>
      </w:r>
      <w:r>
        <w:br/>
      </w:r>
      <w:r>
        <w:rPr>
          <w:color w:val="000064"/>
        </w:rPr>
        <w:t xml:space="preserve"> টাকার</w:t>
      </w:r>
      <w:r>
        <w:rPr>
          <w:color w:val="00008C"/>
        </w:rPr>
        <w:t xml:space="preserve"> এডমানির</w:t>
      </w:r>
      <w:r>
        <w:rPr>
          <w:color w:val="000094"/>
        </w:rPr>
        <w:t xml:space="preserve"> সম্পর্ক</w:t>
      </w:r>
      <w:r>
        <w:rPr>
          <w:color w:val="710000"/>
        </w:rPr>
        <w:t xml:space="preserve"> বলুন</w:t>
      </w:r>
      <w:r>
        <w:br/>
      </w:r>
      <w:r>
        <w:rPr>
          <w:color w:val="580000"/>
        </w:rPr>
        <w:t xml:space="preserve"> amr</w:t>
      </w:r>
      <w:r>
        <w:rPr>
          <w:color w:val="00003A"/>
        </w:rPr>
        <w:t xml:space="preserve"> bkash</w:t>
      </w:r>
      <w:r>
        <w:rPr>
          <w:color w:val="970000"/>
        </w:rPr>
        <w:t xml:space="preserve"> a</w:t>
      </w:r>
      <w:r>
        <w:rPr>
          <w:color w:val="000058"/>
        </w:rPr>
        <w:t xml:space="preserve"> recharge</w:t>
      </w:r>
      <w:r>
        <w:rPr>
          <w:color w:val="970000"/>
        </w:rPr>
        <w:t xml:space="preserve"> a</w:t>
      </w:r>
      <w:r>
        <w:rPr>
          <w:color w:val="000058"/>
        </w:rPr>
        <w:t xml:space="preserve"> cash</w:t>
      </w:r>
      <w:r>
        <w:rPr>
          <w:color w:val="00005A"/>
        </w:rPr>
        <w:t xml:space="preserve"> back</w:t>
      </w:r>
      <w:r>
        <w:rPr>
          <w:color w:val="000053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7B"/>
        </w:rPr>
        <w:t xml:space="preserve"> friday</w:t>
      </w:r>
      <w:r>
        <w:rPr>
          <w:color w:val="000054"/>
        </w:rPr>
        <w:t xml:space="preserve"> add</w:t>
      </w:r>
      <w:r>
        <w:rPr>
          <w:color w:val="00004F"/>
        </w:rPr>
        <w:t xml:space="preserve"> money</w:t>
      </w:r>
      <w:r>
        <w:rPr>
          <w:color w:val="000053"/>
        </w:rPr>
        <w:t xml:space="preserve"> cashback</w:t>
      </w:r>
      <w:r>
        <w:rPr>
          <w:color w:val="0000AB"/>
        </w:rPr>
        <w:t xml:space="preserve"> kokon</w:t>
      </w:r>
      <w:r>
        <w:rPr>
          <w:color w:val="000000"/>
        </w:rPr>
        <w:t xml:space="preserve"> dibe</w:t>
      </w:r>
      <w:r>
        <w:br/>
      </w:r>
      <w:r>
        <w:rPr>
          <w:color w:val="00007F"/>
        </w:rPr>
        <w:t xml:space="preserve"> টাকা</w:t>
      </w:r>
      <w:r>
        <w:rPr>
          <w:color w:val="000081"/>
        </w:rPr>
        <w:t xml:space="preserve"> অ্যাড</w:t>
      </w:r>
      <w:r>
        <w:rPr>
          <w:color w:val="000098"/>
        </w:rPr>
        <w:t xml:space="preserve"> মানিতে</w:t>
      </w:r>
      <w:r>
        <w:rPr>
          <w:color w:val="00007F"/>
        </w:rPr>
        <w:t xml:space="preserve"> টাকা</w:t>
      </w:r>
      <w:r>
        <w:rPr>
          <w:color w:val="00005D"/>
        </w:rPr>
        <w:t xml:space="preserve"> ক্যাশব্যাক</w:t>
      </w:r>
      <w:r>
        <w:br/>
      </w:r>
      <w:r>
        <w:rPr>
          <w:color w:val="000035"/>
        </w:rPr>
        <w:t xml:space="preserve"> টাকা</w:t>
      </w:r>
      <w:r>
        <w:rPr>
          <w:color w:val="00008A"/>
        </w:rPr>
        <w:t xml:space="preserve"> কুপন</w:t>
      </w:r>
      <w:r>
        <w:rPr>
          <w:color w:val="000087"/>
        </w:rPr>
        <w:t xml:space="preserve"> অফারের</w:t>
      </w:r>
      <w:r>
        <w:rPr>
          <w:color w:val="000072"/>
        </w:rPr>
        <w:t xml:space="preserve"> বিস্তারিত</w:t>
      </w:r>
      <w:r>
        <w:rPr>
          <w:color w:val="00006A"/>
        </w:rPr>
        <w:t xml:space="preserve"> জানাবেন</w:t>
      </w:r>
      <w:r>
        <w:br/>
      </w:r>
      <w:r>
        <w:rPr>
          <w:color w:val="000036"/>
        </w:rPr>
        <w:t xml:space="preserve"> টাকা</w:t>
      </w:r>
      <w:r>
        <w:rPr>
          <w:color w:val="0000A5"/>
        </w:rPr>
        <w:t xml:space="preserve"> এডমানির</w:t>
      </w:r>
      <w:r>
        <w:rPr>
          <w:color w:val="00004F"/>
        </w:rPr>
        <w:t xml:space="preserve"> ক্যাশব্যাক</w:t>
      </w:r>
      <w:r>
        <w:rPr>
          <w:color w:val="00008B"/>
        </w:rPr>
        <w:t xml:space="preserve"> কবে</w:t>
      </w:r>
      <w:r>
        <w:rPr>
          <w:color w:val="00005E"/>
        </w:rPr>
        <w:t xml:space="preserve"> পাবো</w:t>
      </w:r>
      <w:r>
        <w:br/>
      </w:r>
      <w:r>
        <w:rPr>
          <w:color w:val="00006E"/>
        </w:rPr>
        <w:t xml:space="preserve"> ইসলামি</w:t>
      </w:r>
      <w:r>
        <w:rPr>
          <w:color w:val="000059"/>
        </w:rPr>
        <w:t xml:space="preserve"> ব্যাংকের</w:t>
      </w:r>
      <w:r>
        <w:rPr>
          <w:color w:val="000066"/>
        </w:rPr>
        <w:t xml:space="preserve"> ibanking</w:t>
      </w:r>
      <w:r>
        <w:rPr>
          <w:color w:val="350000"/>
        </w:rPr>
        <w:t xml:space="preserve"> এর</w:t>
      </w:r>
      <w:r>
        <w:rPr>
          <w:color w:val="490000"/>
        </w:rPr>
        <w:t xml:space="preserve"> মাধ্যমে</w:t>
      </w:r>
      <w:r>
        <w:rPr>
          <w:color w:val="000035"/>
        </w:rPr>
        <w:t xml:space="preserve"> add</w:t>
      </w:r>
      <w:r>
        <w:rPr>
          <w:color w:val="000032"/>
        </w:rPr>
        <w:t xml:space="preserve"> money</w:t>
      </w:r>
      <w:r>
        <w:rPr>
          <w:color w:val="3B0000"/>
        </w:rPr>
        <w:t xml:space="preserve"> করলে</w:t>
      </w:r>
      <w:r>
        <w:rPr>
          <w:color w:val="4B0000"/>
        </w:rPr>
        <w:t xml:space="preserve"> কী</w:t>
      </w:r>
      <w:r>
        <w:rPr>
          <w:color w:val="320000"/>
        </w:rPr>
        <w:t xml:space="preserve"> এই</w:t>
      </w:r>
      <w:r>
        <w:rPr>
          <w:color w:val="000036"/>
        </w:rPr>
        <w:t xml:space="preserve"> অফার</w:t>
      </w:r>
      <w:r>
        <w:rPr>
          <w:color w:val="00004C"/>
        </w:rPr>
        <w:t xml:space="preserve"> পাওয়া</w:t>
      </w:r>
      <w:r>
        <w:rPr>
          <w:color w:val="000000"/>
        </w:rPr>
        <w:t xml:space="preserve"> যাবে</w:t>
      </w:r>
      <w:r>
        <w:br/>
      </w:r>
      <w:r>
        <w:rPr>
          <w:color w:val="210000"/>
        </w:rPr>
        <w:t xml:space="preserve"> ami</w:t>
      </w:r>
      <w:r>
        <w:rPr>
          <w:color w:val="400000"/>
        </w:rPr>
        <w:t xml:space="preserve"> age</w:t>
      </w:r>
      <w:r>
        <w:rPr>
          <w:color w:val="000057"/>
        </w:rPr>
        <w:t xml:space="preserve"> brac</w:t>
      </w:r>
      <w:r>
        <w:rPr>
          <w:color w:val="000056"/>
        </w:rPr>
        <w:t xml:space="preserve"> theke</w:t>
      </w:r>
      <w:r>
        <w:rPr>
          <w:color w:val="00005D"/>
        </w:rPr>
        <w:t xml:space="preserve"> add</w:t>
      </w:r>
      <w:r>
        <w:rPr>
          <w:color w:val="000057"/>
        </w:rPr>
        <w:t xml:space="preserve"> money</w:t>
      </w:r>
      <w:r>
        <w:rPr>
          <w:color w:val="000000"/>
        </w:rPr>
        <w:t xml:space="preserve"> korechilam</w:t>
      </w:r>
      <w:r>
        <w:rPr>
          <w:color w:val="000041"/>
        </w:rPr>
        <w:t xml:space="preserve"> ekhon</w:t>
      </w:r>
      <w:r>
        <w:rPr>
          <w:color w:val="450000"/>
        </w:rPr>
        <w:t xml:space="preserve"> jodi</w:t>
      </w:r>
      <w:r>
        <w:rPr>
          <w:color w:val="480000"/>
        </w:rPr>
        <w:t xml:space="preserve"> abar</w:t>
      </w:r>
      <w:r>
        <w:rPr>
          <w:color w:val="000044"/>
        </w:rPr>
        <w:t xml:space="preserve"> onno</w:t>
      </w:r>
      <w:r>
        <w:rPr>
          <w:color w:val="000032"/>
        </w:rPr>
        <w:t xml:space="preserve"> bank</w:t>
      </w:r>
      <w:r>
        <w:rPr>
          <w:color w:val="000056"/>
        </w:rPr>
        <w:t xml:space="preserve"> theke</w:t>
      </w:r>
      <w:r>
        <w:rPr>
          <w:color w:val="000000"/>
        </w:rPr>
        <w:t xml:space="preserve"> tk</w:t>
      </w:r>
      <w:r>
        <w:rPr>
          <w:color w:val="00005D"/>
        </w:rPr>
        <w:t xml:space="preserve"> add</w:t>
      </w:r>
      <w:r>
        <w:rPr>
          <w:color w:val="000057"/>
        </w:rPr>
        <w:t xml:space="preserve"> money</w:t>
      </w:r>
      <w:r>
        <w:rPr>
          <w:color w:val="430000"/>
        </w:rPr>
        <w:t xml:space="preserve"> kori</w:t>
      </w:r>
      <w:r>
        <w:rPr>
          <w:color w:val="000000"/>
        </w:rPr>
        <w:t xml:space="preserve"> tk</w:t>
      </w:r>
      <w:r>
        <w:rPr>
          <w:color w:val="00002D"/>
        </w:rPr>
        <w:t xml:space="preserve"> cashback</w:t>
      </w:r>
      <w:r>
        <w:rPr>
          <w:color w:val="000000"/>
        </w:rPr>
        <w:t xml:space="preserve"> pabo</w:t>
      </w:r>
      <w:r>
        <w:br/>
      </w:r>
      <w:r>
        <w:rPr>
          <w:color w:val="000000"/>
        </w:rPr>
        <w:t xml:space="preserve"> othoba</w:t>
      </w:r>
      <w:r>
        <w:rPr>
          <w:color w:val="000000"/>
        </w:rPr>
        <w:t xml:space="preserve"> com</w:t>
      </w:r>
      <w:r>
        <w:rPr>
          <w:color w:val="000030"/>
        </w:rPr>
        <w:t xml:space="preserve"> bkash</w:t>
      </w:r>
      <w:r>
        <w:rPr>
          <w:color w:val="000056"/>
        </w:rPr>
        <w:t xml:space="preserve"> payment</w:t>
      </w:r>
      <w:r>
        <w:rPr>
          <w:color w:val="000044"/>
        </w:rPr>
        <w:t xml:space="preserve"> e</w:t>
      </w:r>
      <w:r>
        <w:rPr>
          <w:color w:val="000049"/>
        </w:rPr>
        <w:t xml:space="preserve"> cash</w:t>
      </w:r>
      <w:r>
        <w:rPr>
          <w:color w:val="00004B"/>
        </w:rPr>
        <w:t xml:space="preserve"> back</w:t>
      </w:r>
      <w:r>
        <w:rPr>
          <w:color w:val="0000AD"/>
        </w:rPr>
        <w:t xml:space="preserve"> pauya</w:t>
      </w:r>
      <w:r>
        <w:rPr>
          <w:color w:val="000060"/>
        </w:rPr>
        <w:t xml:space="preserve"> jabe</w:t>
      </w:r>
      <w:r>
        <w:br/>
      </w:r>
      <w:r>
        <w:rPr>
          <w:color w:val="000088"/>
        </w:rPr>
        <w:t xml:space="preserve"> secret</w:t>
      </w:r>
      <w:r>
        <w:rPr>
          <w:color w:val="000088"/>
        </w:rPr>
        <w:t xml:space="preserve"> recipe</w:t>
      </w:r>
      <w:r>
        <w:rPr>
          <w:color w:val="000038"/>
        </w:rPr>
        <w:t xml:space="preserve"> cashback</w:t>
      </w:r>
      <w:r>
        <w:rPr>
          <w:color w:val="000036"/>
        </w:rPr>
        <w:t xml:space="preserve"> ta</w:t>
      </w:r>
      <w:r>
        <w:rPr>
          <w:color w:val="000067"/>
        </w:rPr>
        <w:t xml:space="preserve"> koyta</w:t>
      </w:r>
      <w:r>
        <w:rPr>
          <w:color w:val="000052"/>
        </w:rPr>
        <w:t xml:space="preserve"> transaction</w:t>
      </w:r>
      <w:r>
        <w:rPr>
          <w:color w:val="000040"/>
        </w:rPr>
        <w:t xml:space="preserve"> kora</w:t>
      </w:r>
      <w:r>
        <w:rPr>
          <w:color w:val="000000"/>
        </w:rPr>
        <w:t xml:space="preserve"> jabe</w:t>
      </w:r>
      <w:r>
        <w:br/>
      </w:r>
      <w:r>
        <w:rPr>
          <w:color w:val="00004B"/>
        </w:rPr>
        <w:t xml:space="preserve"> taka</w:t>
      </w:r>
      <w:r>
        <w:rPr>
          <w:color w:val="0000AA"/>
        </w:rPr>
        <w:t xml:space="preserve"> cash</w:t>
      </w:r>
      <w:r>
        <w:rPr>
          <w:color w:val="000073"/>
        </w:rPr>
        <w:t xml:space="preserve"> out</w:t>
      </w:r>
      <w:r>
        <w:rPr>
          <w:color w:val="00004F"/>
        </w:rPr>
        <w:t xml:space="preserve"> e</w:t>
      </w:r>
      <w:r>
        <w:rPr>
          <w:color w:val="000066"/>
        </w:rPr>
        <w:t xml:space="preserve"> koto</w:t>
      </w:r>
      <w:r>
        <w:rPr>
          <w:color w:val="0000AA"/>
        </w:rPr>
        <w:t xml:space="preserve"> cash</w:t>
      </w:r>
      <w:r>
        <w:rPr>
          <w:color w:val="000000"/>
        </w:rPr>
        <w:t xml:space="preserve"> back</w:t>
      </w:r>
      <w:r>
        <w:br/>
      </w:r>
      <w:r>
        <w:rPr>
          <w:color w:val="680000"/>
        </w:rPr>
        <w:t xml:space="preserve"> কোন</w:t>
      </w:r>
      <w:r>
        <w:rPr>
          <w:color w:val="680000"/>
        </w:rPr>
        <w:t xml:space="preserve"> কোন</w:t>
      </w:r>
      <w:r>
        <w:rPr>
          <w:color w:val="000039"/>
        </w:rPr>
        <w:t xml:space="preserve"> ব্যাংক</w:t>
      </w:r>
      <w:r>
        <w:rPr>
          <w:color w:val="000025"/>
        </w:rPr>
        <w:t xml:space="preserve"> থেকে</w:t>
      </w:r>
      <w:r>
        <w:rPr>
          <w:color w:val="00003B"/>
        </w:rPr>
        <w:t xml:space="preserve"> এড</w:t>
      </w:r>
      <w:r>
        <w:rPr>
          <w:color w:val="000033"/>
        </w:rPr>
        <w:t xml:space="preserve"> মানি</w:t>
      </w:r>
      <w:r>
        <w:rPr>
          <w:color w:val="330000"/>
        </w:rPr>
        <w:t xml:space="preserve"> করলে</w:t>
      </w:r>
      <w:r>
        <w:rPr>
          <w:color w:val="00001F"/>
        </w:rPr>
        <w:t xml:space="preserve"> টাকা</w:t>
      </w:r>
      <w:r>
        <w:rPr>
          <w:color w:val="00004F"/>
        </w:rPr>
        <w:t xml:space="preserve"> কেশ</w:t>
      </w:r>
      <w:r>
        <w:rPr>
          <w:color w:val="00003C"/>
        </w:rPr>
        <w:t xml:space="preserve"> ব্যাক</w:t>
      </w:r>
      <w:r>
        <w:rPr>
          <w:color w:val="000041"/>
        </w:rPr>
        <w:t xml:space="preserve"> আর</w:t>
      </w:r>
      <w:r>
        <w:rPr>
          <w:color w:val="00005F"/>
        </w:rPr>
        <w:t xml:space="preserve"> সপ্ন</w:t>
      </w:r>
      <w:r>
        <w:rPr>
          <w:color w:val="000073"/>
        </w:rPr>
        <w:t xml:space="preserve"> ভাওচার</w:t>
      </w:r>
      <w:r>
        <w:rPr>
          <w:color w:val="000036"/>
        </w:rPr>
        <w:t xml:space="preserve"> পাবো</w:t>
      </w:r>
      <w:r>
        <w:br/>
      </w:r>
      <w:r>
        <w:rPr>
          <w:color w:val="0000A8"/>
        </w:rPr>
        <w:t xml:space="preserve"> mtb</w:t>
      </w:r>
      <w:r>
        <w:rPr>
          <w:color w:val="000047"/>
        </w:rPr>
        <w:t xml:space="preserve"> to</w:t>
      </w:r>
      <w:r>
        <w:rPr>
          <w:color w:val="000033"/>
        </w:rPr>
        <w:t xml:space="preserve"> bkash</w:t>
      </w:r>
      <w:r>
        <w:rPr>
          <w:color w:val="00004E"/>
        </w:rPr>
        <w:t xml:space="preserve"> add</w:t>
      </w:r>
      <w:r>
        <w:rPr>
          <w:color w:val="000049"/>
        </w:rPr>
        <w:t xml:space="preserve"> money</w:t>
      </w:r>
      <w:r>
        <w:rPr>
          <w:color w:val="00004C"/>
        </w:rPr>
        <w:t xml:space="preserve"> cash</w:t>
      </w:r>
      <w:r>
        <w:rPr>
          <w:color w:val="00004E"/>
        </w:rPr>
        <w:t xml:space="preserve"> back</w:t>
      </w:r>
      <w:r>
        <w:rPr>
          <w:color w:val="000048"/>
        </w:rPr>
        <w:t xml:space="preserve"> offer</w:t>
      </w:r>
      <w:r>
        <w:br/>
      </w:r>
      <w:r>
        <w:rPr>
          <w:color w:val="000034"/>
        </w:rPr>
        <w:t xml:space="preserve"> taka</w:t>
      </w:r>
      <w:r>
        <w:rPr>
          <w:color w:val="000076"/>
        </w:rPr>
        <w:t xml:space="preserve"> cash</w:t>
      </w:r>
      <w:r>
        <w:rPr>
          <w:color w:val="000050"/>
        </w:rPr>
        <w:t xml:space="preserve"> out</w:t>
      </w:r>
      <w:r>
        <w:rPr>
          <w:color w:val="000000"/>
        </w:rPr>
        <w:t xml:space="preserve"> korlam</w:t>
      </w:r>
      <w:r>
        <w:rPr>
          <w:color w:val="000048"/>
        </w:rPr>
        <w:t xml:space="preserve"> ei</w:t>
      </w:r>
      <w:r>
        <w:rPr>
          <w:color w:val="00008F"/>
        </w:rPr>
        <w:t xml:space="preserve"> kebol</w:t>
      </w:r>
      <w:r>
        <w:rPr>
          <w:color w:val="000055"/>
        </w:rPr>
        <w:t xml:space="preserve"> ekhon</w:t>
      </w:r>
      <w:r>
        <w:rPr>
          <w:color w:val="000047"/>
        </w:rPr>
        <w:t xml:space="preserve"> koto</w:t>
      </w:r>
      <w:r>
        <w:rPr>
          <w:color w:val="000076"/>
        </w:rPr>
        <w:t xml:space="preserve"> cash</w:t>
      </w:r>
      <w:r>
        <w:rPr>
          <w:color w:val="00003C"/>
        </w:rPr>
        <w:t xml:space="preserve"> back</w:t>
      </w:r>
      <w:r>
        <w:rPr>
          <w:color w:val="000000"/>
        </w:rPr>
        <w:t xml:space="preserve"> pabo</w:t>
      </w:r>
      <w:r>
        <w:br/>
      </w:r>
      <w:r>
        <w:rPr>
          <w:color w:val="000037"/>
        </w:rPr>
        <w:t xml:space="preserve"> বিকাশে</w:t>
      </w:r>
      <w:r>
        <w:rPr>
          <w:color w:val="00005E"/>
        </w:rPr>
        <w:t xml:space="preserve"> দেখলাম</w:t>
      </w:r>
      <w:r>
        <w:rPr>
          <w:color w:val="000082"/>
        </w:rPr>
        <w:t xml:space="preserve"> একশো</w:t>
      </w:r>
      <w:r>
        <w:rPr>
          <w:color w:val="000023"/>
        </w:rPr>
        <w:t xml:space="preserve"> টাকা</w:t>
      </w:r>
      <w:r>
        <w:rPr>
          <w:color w:val="000000"/>
        </w:rPr>
        <w:t xml:space="preserve"> বোনাস</w:t>
      </w:r>
      <w:r>
        <w:rPr>
          <w:color w:val="00004A"/>
        </w:rPr>
        <w:t xml:space="preserve"> সেটা</w:t>
      </w:r>
      <w:r>
        <w:rPr>
          <w:color w:val="000036"/>
        </w:rPr>
        <w:t xml:space="preserve"> কিভাবে</w:t>
      </w:r>
      <w:r>
        <w:rPr>
          <w:color w:val="000000"/>
        </w:rPr>
        <w:t xml:space="preserve"> কি</w:t>
      </w:r>
      <w:r>
        <w:rPr>
          <w:color w:val="4A0000"/>
        </w:rPr>
        <w:t xml:space="preserve"> যদি</w:t>
      </w:r>
      <w:r>
        <w:rPr>
          <w:color w:val="6A0000"/>
        </w:rPr>
        <w:t xml:space="preserve"> বুঝিয়ে</w:t>
      </w:r>
      <w:r>
        <w:rPr>
          <w:color w:val="610000"/>
        </w:rPr>
        <w:t xml:space="preserve"> বলতেন</w:t>
      </w:r>
      <w:r>
        <w:rPr>
          <w:color w:val="000000"/>
        </w:rPr>
        <w:t xml:space="preserve"> প্লিজ</w:t>
      </w:r>
      <w:r>
        <w:br/>
      </w:r>
      <w:r>
        <w:rPr>
          <w:color w:val="000095"/>
        </w:rPr>
        <w:t xml:space="preserve"> tk</w:t>
      </w:r>
      <w:r>
        <w:rPr>
          <w:color w:val="000056"/>
        </w:rPr>
        <w:t xml:space="preserve"> recharge</w:t>
      </w:r>
      <w:r>
        <w:rPr>
          <w:color w:val="4A0000"/>
        </w:rPr>
        <w:t xml:space="preserve"> a</w:t>
      </w:r>
      <w:r>
        <w:rPr>
          <w:color w:val="000095"/>
        </w:rPr>
        <w:t xml:space="preserve"> tk</w:t>
      </w:r>
      <w:r>
        <w:rPr>
          <w:color w:val="000056"/>
        </w:rPr>
        <w:t xml:space="preserve"> cash</w:t>
      </w:r>
      <w:r>
        <w:rPr>
          <w:color w:val="000059"/>
        </w:rPr>
        <w:t xml:space="preserve"> back</w:t>
      </w:r>
      <w:r>
        <w:rPr>
          <w:color w:val="000052"/>
        </w:rPr>
        <w:t xml:space="preserve"> offer</w:t>
      </w:r>
      <w:r>
        <w:rPr>
          <w:color w:val="000053"/>
        </w:rPr>
        <w:t xml:space="preserve"> ta</w:t>
      </w:r>
      <w:r>
        <w:rPr>
          <w:color w:val="000000"/>
        </w:rPr>
        <w:t xml:space="preserve"> ace</w:t>
      </w:r>
      <w:r>
        <w:br/>
      </w:r>
      <w:r>
        <w:rPr>
          <w:color w:val="6B0000"/>
        </w:rPr>
        <w:t xml:space="preserve"> আপনাদের</w:t>
      </w:r>
      <w:r>
        <w:rPr>
          <w:color w:val="390000"/>
        </w:rPr>
        <w:t xml:space="preserve"> কি</w:t>
      </w:r>
      <w:r>
        <w:rPr>
          <w:color w:val="000050"/>
        </w:rPr>
        <w:t xml:space="preserve"> add</w:t>
      </w:r>
      <w:r>
        <w:rPr>
          <w:color w:val="000080"/>
        </w:rPr>
        <w:t xml:space="preserve"> মানিতে</w:t>
      </w:r>
      <w:r>
        <w:rPr>
          <w:color w:val="590000"/>
        </w:rPr>
        <w:t xml:space="preserve"> কোন</w:t>
      </w:r>
      <w:r>
        <w:rPr>
          <w:color w:val="000051"/>
        </w:rPr>
        <w:t xml:space="preserve"> অফার</w:t>
      </w:r>
      <w:r>
        <w:rPr>
          <w:color w:val="00004D"/>
        </w:rPr>
        <w:t xml:space="preserve"> আছে</w:t>
      </w:r>
      <w:r>
        <w:rPr>
          <w:color w:val="000051"/>
        </w:rPr>
        <w:t xml:space="preserve"> এখন</w:t>
      </w:r>
      <w:r>
        <w:br/>
      </w:r>
      <w:r>
        <w:rPr>
          <w:color w:val="00001E"/>
        </w:rPr>
        <w:t xml:space="preserve"> bkash</w:t>
      </w:r>
      <w:r>
        <w:rPr>
          <w:color w:val="270000"/>
        </w:rPr>
        <w:t xml:space="preserve"> a</w:t>
      </w:r>
      <w:r>
        <w:rPr>
          <w:color w:val="000054"/>
        </w:rPr>
        <w:t xml:space="preserve"> ad</w:t>
      </w:r>
      <w:r>
        <w:rPr>
          <w:color w:val="00004E"/>
        </w:rPr>
        <w:t xml:space="preserve"> mony</w:t>
      </w:r>
      <w:r>
        <w:rPr>
          <w:color w:val="610000"/>
        </w:rPr>
        <w:t xml:space="preserve"> korlay</w:t>
      </w:r>
      <w:r>
        <w:rPr>
          <w:color w:val="00002D"/>
        </w:rPr>
        <w:t xml:space="preserve"> cash</w:t>
      </w:r>
      <w:r>
        <w:rPr>
          <w:color w:val="2C0000"/>
        </w:rPr>
        <w:t xml:space="preserve"> er</w:t>
      </w:r>
      <w:r>
        <w:rPr>
          <w:color w:val="00002B"/>
        </w:rPr>
        <w:t xml:space="preserve"> offer</w:t>
      </w:r>
      <w:r>
        <w:rPr>
          <w:color w:val="470000"/>
        </w:rPr>
        <w:t xml:space="preserve"> tar</w:t>
      </w:r>
      <w:r>
        <w:rPr>
          <w:color w:val="000045"/>
        </w:rPr>
        <w:t xml:space="preserve"> somporke</w:t>
      </w:r>
      <w:r>
        <w:rPr>
          <w:color w:val="00006B"/>
        </w:rPr>
        <w:t xml:space="preserve"> jantay</w:t>
      </w:r>
      <w:r>
        <w:rPr>
          <w:color w:val="00006E"/>
        </w:rPr>
        <w:t xml:space="preserve"> cascci</w:t>
      </w:r>
      <w:r>
        <w:br/>
      </w:r>
      <w:r>
        <w:rPr>
          <w:color w:val="0000B8"/>
        </w:rPr>
        <w:t xml:space="preserve"> স্বপ্নে</w:t>
      </w:r>
      <w:r>
        <w:rPr>
          <w:color w:val="000088"/>
        </w:rPr>
        <w:t xml:space="preserve"> কুপন</w:t>
      </w:r>
      <w:r>
        <w:rPr>
          <w:color w:val="00004E"/>
        </w:rPr>
        <w:t xml:space="preserve"> অফার</w:t>
      </w:r>
      <w:r>
        <w:rPr>
          <w:color w:val="4E0000"/>
        </w:rPr>
        <w:t xml:space="preserve"> এর</w:t>
      </w:r>
      <w:r>
        <w:rPr>
          <w:color w:val="000000"/>
        </w:rPr>
        <w:t xml:space="preserve"> ডিটেইলস</w:t>
      </w:r>
      <w:r>
        <w:br/>
      </w:r>
      <w:r>
        <w:rPr>
          <w:color w:val="00006A"/>
        </w:rPr>
        <w:t xml:space="preserve"> এড</w:t>
      </w:r>
      <w:r>
        <w:rPr>
          <w:color w:val="00005B"/>
        </w:rPr>
        <w:t xml:space="preserve"> মানি</w:t>
      </w:r>
      <w:r>
        <w:rPr>
          <w:color w:val="5D0000"/>
        </w:rPr>
        <w:t xml:space="preserve"> করেছি</w:t>
      </w:r>
      <w:r>
        <w:rPr>
          <w:color w:val="000052"/>
        </w:rPr>
        <w:t xml:space="preserve"> ক্যাশব্যাক</w:t>
      </w:r>
      <w:r>
        <w:rPr>
          <w:color w:val="000061"/>
        </w:rPr>
        <w:t xml:space="preserve"> পাবো</w:t>
      </w:r>
      <w:r>
        <w:rPr>
          <w:color w:val="00008E"/>
        </w:rPr>
        <w:t xml:space="preserve"> কখন</w:t>
      </w:r>
      <w:r>
        <w:br/>
      </w:r>
      <w:r>
        <w:rPr>
          <w:color w:val="370000"/>
        </w:rPr>
        <w:t xml:space="preserve"> আমি</w:t>
      </w:r>
      <w:r>
        <w:rPr>
          <w:color w:val="3B0000"/>
        </w:rPr>
        <w:t xml:space="preserve"> কি</w:t>
      </w:r>
      <w:r>
        <w:rPr>
          <w:color w:val="000070"/>
        </w:rPr>
        <w:t xml:space="preserve"> মোবাইল</w:t>
      </w:r>
      <w:r>
        <w:rPr>
          <w:color w:val="00005C"/>
        </w:rPr>
        <w:t xml:space="preserve"> রিচার্জ</w:t>
      </w:r>
      <w:r>
        <w:rPr>
          <w:color w:val="00006F"/>
        </w:rPr>
        <w:t xml:space="preserve"> টাকা</w:t>
      </w:r>
      <w:r>
        <w:rPr>
          <w:color w:val="5C0000"/>
        </w:rPr>
        <w:t xml:space="preserve"> করলে</w:t>
      </w:r>
      <w:r>
        <w:rPr>
          <w:color w:val="00006F"/>
        </w:rPr>
        <w:t xml:space="preserve"> টাকা</w:t>
      </w:r>
      <w:r>
        <w:rPr>
          <w:color w:val="000052"/>
        </w:rPr>
        <w:t xml:space="preserve"> ক্যাশব্যাক</w:t>
      </w:r>
      <w:r>
        <w:rPr>
          <w:color w:val="000060"/>
        </w:rPr>
        <w:t xml:space="preserve"> পাবো</w:t>
      </w:r>
      <w:r>
        <w:br/>
      </w:r>
      <w:r>
        <w:rPr>
          <w:color w:val="00006E"/>
        </w:rPr>
        <w:t xml:space="preserve"> টাকা</w:t>
      </w:r>
      <w:r>
        <w:rPr>
          <w:color w:val="000081"/>
        </w:rPr>
        <w:t xml:space="preserve"> রিচাজে</w:t>
      </w:r>
      <w:r>
        <w:rPr>
          <w:color w:val="00006E"/>
        </w:rPr>
        <w:t xml:space="preserve"> টাকা</w:t>
      </w:r>
      <w:r>
        <w:rPr>
          <w:color w:val="0000BD"/>
        </w:rPr>
        <w:t xml:space="preserve"> ক্যাসবাক</w:t>
      </w:r>
      <w:r>
        <w:br/>
      </w:r>
      <w:r>
        <w:rPr>
          <w:color w:val="0000A1"/>
        </w:rPr>
        <w:t xml:space="preserve"> আড়ং</w:t>
      </w:r>
      <w:r>
        <w:rPr>
          <w:color w:val="460000"/>
        </w:rPr>
        <w:t xml:space="preserve"> এ</w:t>
      </w:r>
      <w:r>
        <w:rPr>
          <w:color w:val="00002B"/>
        </w:rPr>
        <w:t xml:space="preserve"> বিকাশ</w:t>
      </w:r>
      <w:r>
        <w:rPr>
          <w:color w:val="00007D"/>
        </w:rPr>
        <w:t xml:space="preserve"> পেমেন্টে</w:t>
      </w:r>
      <w:r>
        <w:rPr>
          <w:color w:val="300000"/>
        </w:rPr>
        <w:t xml:space="preserve"> কি</w:t>
      </w:r>
      <w:r>
        <w:rPr>
          <w:color w:val="000043"/>
        </w:rPr>
        <w:t xml:space="preserve"> ক্যাশব্যাক</w:t>
      </w:r>
      <w:r>
        <w:rPr>
          <w:color w:val="000061"/>
        </w:rPr>
        <w:t xml:space="preserve"> পাওয়া</w:t>
      </w:r>
      <w:r>
        <w:rPr>
          <w:color w:val="000000"/>
        </w:rPr>
        <w:t xml:space="preserve"> যাবে</w:t>
      </w:r>
      <w:r>
        <w:br/>
      </w:r>
      <w:r>
        <w:rPr>
          <w:color w:val="490000"/>
        </w:rPr>
        <w:t xml:space="preserve"> ভাই</w:t>
      </w:r>
      <w:r>
        <w:rPr>
          <w:color w:val="480000"/>
        </w:rPr>
        <w:t xml:space="preserve"> আমাকে</w:t>
      </w:r>
      <w:r>
        <w:rPr>
          <w:color w:val="000025"/>
        </w:rPr>
        <w:t xml:space="preserve"> বিকাশ</w:t>
      </w:r>
      <w:r>
        <w:rPr>
          <w:color w:val="000062"/>
        </w:rPr>
        <w:t xml:space="preserve"> অ্যাপে</w:t>
      </w:r>
      <w:r>
        <w:rPr>
          <w:color w:val="5B0000"/>
        </w:rPr>
        <w:t xml:space="preserve"> হলে</w:t>
      </w:r>
      <w:r>
        <w:rPr>
          <w:color w:val="000027"/>
        </w:rPr>
        <w:t xml:space="preserve"> টাকা</w:t>
      </w:r>
      <w:r>
        <w:rPr>
          <w:color w:val="000044"/>
        </w:rPr>
        <w:t xml:space="preserve"> ক্যাশ</w:t>
      </w:r>
      <w:r>
        <w:rPr>
          <w:color w:val="00005D"/>
        </w:rPr>
        <w:t xml:space="preserve"> বেক</w:t>
      </w:r>
      <w:r>
        <w:rPr>
          <w:color w:val="00008C"/>
        </w:rPr>
        <w:t xml:space="preserve"> দিয়ার</w:t>
      </w:r>
      <w:r>
        <w:rPr>
          <w:color w:val="000000"/>
        </w:rPr>
        <w:t xml:space="preserve"> কথা</w:t>
      </w:r>
      <w:r>
        <w:br/>
      </w:r>
      <w:r>
        <w:rPr>
          <w:color w:val="000023"/>
        </w:rPr>
        <w:t xml:space="preserve"> bkash</w:t>
      </w:r>
      <w:r>
        <w:rPr>
          <w:color w:val="2E0000"/>
        </w:rPr>
        <w:t xml:space="preserve"> a</w:t>
      </w:r>
      <w:r>
        <w:rPr>
          <w:color w:val="000029"/>
        </w:rPr>
        <w:t xml:space="preserve"> ki</w:t>
      </w:r>
      <w:r>
        <w:rPr>
          <w:color w:val="00003B"/>
        </w:rPr>
        <w:t xml:space="preserve"> bank</w:t>
      </w:r>
      <w:r>
        <w:rPr>
          <w:color w:val="000051"/>
        </w:rPr>
        <w:t xml:space="preserve"> thake</w:t>
      </w:r>
      <w:r>
        <w:rPr>
          <w:color w:val="00005C"/>
        </w:rPr>
        <w:t xml:space="preserve"> tk</w:t>
      </w:r>
      <w:r>
        <w:rPr>
          <w:color w:val="000063"/>
        </w:rPr>
        <w:t xml:space="preserve"> ad</w:t>
      </w:r>
      <w:r>
        <w:rPr>
          <w:color w:val="00005C"/>
        </w:rPr>
        <w:t xml:space="preserve"> mony</w:t>
      </w:r>
      <w:r>
        <w:rPr>
          <w:color w:val="730000"/>
        </w:rPr>
        <w:t xml:space="preserve"> korlay</w:t>
      </w:r>
      <w:r>
        <w:rPr>
          <w:color w:val="00005C"/>
        </w:rPr>
        <w:t xml:space="preserve"> tk</w:t>
      </w:r>
      <w:r>
        <w:rPr>
          <w:color w:val="000035"/>
        </w:rPr>
        <w:t xml:space="preserve"> cash</w:t>
      </w:r>
      <w:r>
        <w:rPr>
          <w:color w:val="000037"/>
        </w:rPr>
        <w:t xml:space="preserve"> back</w:t>
      </w:r>
      <w:r>
        <w:rPr>
          <w:color w:val="00003B"/>
        </w:rPr>
        <w:t xml:space="preserve"> pabo</w:t>
      </w:r>
      <w:r>
        <w:br/>
      </w:r>
      <w:r>
        <w:rPr>
          <w:color w:val="000031"/>
        </w:rPr>
        <w:t xml:space="preserve"> টাকা</w:t>
      </w:r>
      <w:r>
        <w:rPr>
          <w:color w:val="000056"/>
        </w:rPr>
        <w:t xml:space="preserve"> রিচার্জে</w:t>
      </w:r>
      <w:r>
        <w:rPr>
          <w:color w:val="000049"/>
        </w:rPr>
        <w:t xml:space="preserve"> ক্যাশব্যাক</w:t>
      </w:r>
      <w:r>
        <w:rPr>
          <w:color w:val="810000"/>
        </w:rPr>
        <w:t xml:space="preserve"> এটার</w:t>
      </w:r>
      <w:r>
        <w:rPr>
          <w:color w:val="000092"/>
        </w:rPr>
        <w:t xml:space="preserve"> বিষয়ে</w:t>
      </w:r>
      <w:r>
        <w:rPr>
          <w:color w:val="000051"/>
        </w:rPr>
        <w:t xml:space="preserve"> জানতে</w:t>
      </w:r>
      <w:r>
        <w:rPr>
          <w:color w:val="000046"/>
        </w:rPr>
        <w:t xml:space="preserve"> চাই</w:t>
      </w:r>
      <w:r>
        <w:br/>
      </w:r>
      <w:r>
        <w:rPr>
          <w:color w:val="000040"/>
        </w:rPr>
        <w:t xml:space="preserve"> টাকা</w:t>
      </w:r>
      <w:r>
        <w:rPr>
          <w:color w:val="0000BF"/>
        </w:rPr>
        <w:t xml:space="preserve"> ক্যশ</w:t>
      </w:r>
      <w:r>
        <w:rPr>
          <w:color w:val="000062"/>
        </w:rPr>
        <w:t xml:space="preserve"> আউটে</w:t>
      </w:r>
      <w:r>
        <w:rPr>
          <w:color w:val="000040"/>
        </w:rPr>
        <w:t xml:space="preserve"> টাকা</w:t>
      </w:r>
      <w:r>
        <w:rPr>
          <w:color w:val="0000BF"/>
        </w:rPr>
        <w:t xml:space="preserve"> ক্যশ</w:t>
      </w:r>
      <w:r>
        <w:rPr>
          <w:color w:val="00004C"/>
        </w:rPr>
        <w:t xml:space="preserve"> বেক</w:t>
      </w:r>
      <w:r>
        <w:rPr>
          <w:color w:val="2D0000"/>
        </w:rPr>
        <w:t xml:space="preserve"> এই</w:t>
      </w:r>
      <w:r>
        <w:rPr>
          <w:color w:val="000030"/>
        </w:rPr>
        <w:t xml:space="preserve"> অফার</w:t>
      </w:r>
      <w:r>
        <w:rPr>
          <w:color w:val="00003F"/>
        </w:rPr>
        <w:t xml:space="preserve"> টি</w:t>
      </w:r>
      <w:r>
        <w:rPr>
          <w:color w:val="000000"/>
        </w:rPr>
        <w:t xml:space="preserve"> আছে</w:t>
      </w:r>
      <w:r>
        <w:br/>
      </w:r>
      <w:r>
        <w:rPr>
          <w:color w:val="000000"/>
        </w:rPr>
        <w:t xml:space="preserve"> অথবা</w:t>
      </w:r>
      <w:r>
        <w:rPr>
          <w:color w:val="000000"/>
        </w:rPr>
        <w:t xml:space="preserve"> কম</w:t>
      </w:r>
      <w:r>
        <w:rPr>
          <w:color w:val="4D0000"/>
        </w:rPr>
        <w:t xml:space="preserve"> এর</w:t>
      </w:r>
      <w:r>
        <w:rPr>
          <w:color w:val="000030"/>
        </w:rPr>
        <w:t xml:space="preserve"> বিকাশ</w:t>
      </w:r>
      <w:r>
        <w:rPr>
          <w:color w:val="00004B"/>
        </w:rPr>
        <w:t xml:space="preserve"> ক্যাশব্যাক</w:t>
      </w:r>
      <w:r>
        <w:rPr>
          <w:color w:val="00004D"/>
        </w:rPr>
        <w:t xml:space="preserve"> অফার</w:t>
      </w:r>
      <w:r>
        <w:rPr>
          <w:color w:val="000061"/>
        </w:rPr>
        <w:t xml:space="preserve"> সম্পর্কে</w:t>
      </w:r>
      <w:r>
        <w:rPr>
          <w:color w:val="000092"/>
        </w:rPr>
        <w:t xml:space="preserve"> জানার</w:t>
      </w:r>
      <w:r>
        <w:rPr>
          <w:color w:val="760000"/>
        </w:rPr>
        <w:t xml:space="preserve"> ছিলো</w:t>
      </w:r>
      <w:r>
        <w:br/>
      </w:r>
      <w:r>
        <w:rPr>
          <w:color w:val="3B0000"/>
        </w:rPr>
        <w:t xml:space="preserve"> আমার</w:t>
      </w:r>
      <w:r>
        <w:rPr>
          <w:color w:val="000060"/>
        </w:rPr>
        <w:t xml:space="preserve"> বিকাশে</w:t>
      </w:r>
      <w:r>
        <w:rPr>
          <w:color w:val="000000"/>
        </w:rPr>
        <w:t xml:space="preserve"> টাকা</w:t>
      </w:r>
      <w:r>
        <w:rPr>
          <w:color w:val="000090"/>
        </w:rPr>
        <w:t xml:space="preserve"> রিচাজে</w:t>
      </w:r>
      <w:r>
        <w:rPr>
          <w:color w:val="000000"/>
        </w:rPr>
        <w:t xml:space="preserve"> টাকা</w:t>
      </w:r>
      <w:r>
        <w:rPr>
          <w:color w:val="00005D"/>
        </w:rPr>
        <w:t xml:space="preserve"> অফার</w:t>
      </w:r>
      <w:r>
        <w:rPr>
          <w:color w:val="000064"/>
        </w:rPr>
        <w:t xml:space="preserve"> টা</w:t>
      </w:r>
      <w:r>
        <w:rPr>
          <w:color w:val="420000"/>
        </w:rPr>
        <w:t xml:space="preserve"> কি</w:t>
      </w:r>
      <w:r>
        <w:rPr>
          <w:color w:val="000058"/>
        </w:rPr>
        <w:t xml:space="preserve"> আছে</w:t>
      </w:r>
      <w:r>
        <w:br/>
      </w:r>
      <w:r>
        <w:rPr>
          <w:color w:val="00009F"/>
        </w:rPr>
        <w:t xml:space="preserve"> হাংরিনাকিতে</w:t>
      </w:r>
      <w:r>
        <w:rPr>
          <w:color w:val="00002C"/>
        </w:rPr>
        <w:t xml:space="preserve"> বিকাশ</w:t>
      </w:r>
      <w:r>
        <w:rPr>
          <w:color w:val="000056"/>
        </w:rPr>
        <w:t xml:space="preserve"> পেমেন্ট</w:t>
      </w:r>
      <w:r>
        <w:rPr>
          <w:color w:val="000077"/>
        </w:rPr>
        <w:t xml:space="preserve"> অফারের</w:t>
      </w:r>
      <w:r>
        <w:rPr>
          <w:color w:val="000064"/>
        </w:rPr>
        <w:t xml:space="preserve"> বিস্তারিত</w:t>
      </w:r>
      <w:r>
        <w:rPr>
          <w:color w:val="00004C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00004B"/>
        </w:rPr>
        <w:t xml:space="preserve"> want</w:t>
      </w:r>
      <w:r>
        <w:rPr>
          <w:color w:val="000070"/>
        </w:rPr>
        <w:t xml:space="preserve"> to</w:t>
      </w:r>
      <w:r>
        <w:rPr>
          <w:color w:val="00005B"/>
        </w:rPr>
        <w:t xml:space="preserve"> know</w:t>
      </w:r>
      <w:r>
        <w:rPr>
          <w:color w:val="00005D"/>
        </w:rPr>
        <w:t xml:space="preserve"> details</w:t>
      </w:r>
      <w:r>
        <w:rPr>
          <w:color w:val="00005C"/>
        </w:rPr>
        <w:t xml:space="preserve"> about</w:t>
      </w:r>
      <w:r>
        <w:rPr>
          <w:color w:val="000042"/>
        </w:rPr>
        <w:t xml:space="preserve"> bank</w:t>
      </w:r>
      <w:r>
        <w:rPr>
          <w:color w:val="000070"/>
        </w:rPr>
        <w:t xml:space="preserve"> to</w:t>
      </w:r>
      <w:r>
        <w:rPr>
          <w:color w:val="000028"/>
        </w:rPr>
        <w:t xml:space="preserve"> bkash</w:t>
      </w:r>
      <w:r>
        <w:rPr>
          <w:color w:val="000059"/>
        </w:rPr>
        <w:t xml:space="preserve"> friday</w:t>
      </w:r>
      <w:r>
        <w:rPr>
          <w:color w:val="00003C"/>
        </w:rPr>
        <w:t xml:space="preserve"> cashback</w:t>
      </w:r>
      <w:r>
        <w:rPr>
          <w:color w:val="000039"/>
        </w:rPr>
        <w:t xml:space="preserve"> offer</w:t>
      </w:r>
      <w:r>
        <w:br/>
      </w:r>
      <w:r>
        <w:rPr>
          <w:color w:val="00006F"/>
        </w:rPr>
        <w:t xml:space="preserve"> tk</w:t>
      </w:r>
      <w:r>
        <w:rPr>
          <w:color w:val="000087"/>
        </w:rPr>
        <w:t xml:space="preserve"> recherge</w:t>
      </w:r>
      <w:r>
        <w:rPr>
          <w:color w:val="370000"/>
        </w:rPr>
        <w:t xml:space="preserve"> a</w:t>
      </w:r>
      <w:r>
        <w:rPr>
          <w:color w:val="00006F"/>
        </w:rPr>
        <w:t xml:space="preserve"> tk</w:t>
      </w:r>
      <w:r>
        <w:rPr>
          <w:color w:val="000041"/>
        </w:rPr>
        <w:t xml:space="preserve"> cash</w:t>
      </w:r>
      <w:r>
        <w:rPr>
          <w:color w:val="000043"/>
        </w:rPr>
        <w:t xml:space="preserve"> back</w:t>
      </w:r>
      <w:r>
        <w:rPr>
          <w:color w:val="000062"/>
        </w:rPr>
        <w:t xml:space="preserve"> somporke</w:t>
      </w:r>
      <w:r>
        <w:rPr>
          <w:color w:val="530000"/>
        </w:rPr>
        <w:t xml:space="preserve"> jante</w:t>
      </w:r>
      <w:r>
        <w:rPr>
          <w:color w:val="00004A"/>
        </w:rPr>
        <w:t xml:space="preserve"> chai</w:t>
      </w:r>
      <w:r>
        <w:br/>
      </w:r>
      <w:r>
        <w:rPr>
          <w:color w:val="00001E"/>
        </w:rPr>
        <w:t xml:space="preserve"> বিকাশ</w:t>
      </w:r>
      <w:r>
        <w:rPr>
          <w:color w:val="000027"/>
        </w:rPr>
        <w:t xml:space="preserve"> থেকে</w:t>
      </w:r>
      <w:r>
        <w:rPr>
          <w:color w:val="00003D"/>
        </w:rPr>
        <w:t xml:space="preserve"> এড</w:t>
      </w:r>
      <w:r>
        <w:rPr>
          <w:color w:val="000035"/>
        </w:rPr>
        <w:t xml:space="preserve"> মানি</w:t>
      </w:r>
      <w:r>
        <w:rPr>
          <w:color w:val="530000"/>
        </w:rPr>
        <w:t xml:space="preserve"> +</w:t>
      </w:r>
      <w:r>
        <w:rPr>
          <w:color w:val="00006D"/>
        </w:rPr>
        <w:t xml:space="preserve"> স্বপ্নের</w:t>
      </w:r>
      <w:r>
        <w:rPr>
          <w:color w:val="000070"/>
        </w:rPr>
        <w:t xml:space="preserve"> কুপনের</w:t>
      </w:r>
      <w:r>
        <w:rPr>
          <w:color w:val="000058"/>
        </w:rPr>
        <w:t xml:space="preserve"> ব্যাপারে</w:t>
      </w:r>
      <w:r>
        <w:rPr>
          <w:color w:val="000046"/>
        </w:rPr>
        <w:t xml:space="preserve"> বিস্তারিত</w:t>
      </w:r>
      <w:r>
        <w:rPr>
          <w:color w:val="510000"/>
        </w:rPr>
        <w:t xml:space="preserve"> বলুন</w:t>
      </w:r>
      <w:r>
        <w:rPr>
          <w:color w:val="450000"/>
        </w:rPr>
        <w:t xml:space="preserve"> প্লিজ</w:t>
      </w:r>
      <w:r>
        <w:br/>
      </w:r>
      <w:r>
        <w:rPr>
          <w:color w:val="000049"/>
        </w:rPr>
        <w:t xml:space="preserve"> bank</w:t>
      </w:r>
      <w:r>
        <w:rPr>
          <w:color w:val="00003F"/>
        </w:rPr>
        <w:t xml:space="preserve"> theke</w:t>
      </w:r>
      <w:r>
        <w:rPr>
          <w:color w:val="000039"/>
        </w:rPr>
        <w:t xml:space="preserve"> tk</w:t>
      </w:r>
      <w:r>
        <w:rPr>
          <w:color w:val="000044"/>
        </w:rPr>
        <w:t xml:space="preserve"> add</w:t>
      </w:r>
      <w:r>
        <w:rPr>
          <w:color w:val="00003F"/>
        </w:rPr>
        <w:t xml:space="preserve"> money</w:t>
      </w:r>
      <w:r>
        <w:rPr>
          <w:color w:val="4F0000"/>
        </w:rPr>
        <w:t xml:space="preserve"> korle</w:t>
      </w:r>
      <w:r>
        <w:rPr>
          <w:color w:val="000033"/>
        </w:rPr>
        <w:t xml:space="preserve"> ki</w:t>
      </w:r>
      <w:r>
        <w:rPr>
          <w:color w:val="00004C"/>
        </w:rPr>
        <w:t xml:space="preserve"> kono</w:t>
      </w:r>
      <w:r>
        <w:rPr>
          <w:color w:val="00007B"/>
        </w:rPr>
        <w:t xml:space="preserve"> coupon</w:t>
      </w:r>
      <w:r>
        <w:rPr>
          <w:color w:val="000074"/>
        </w:rPr>
        <w:t xml:space="preserve"> dewa</w:t>
      </w:r>
      <w:r>
        <w:rPr>
          <w:color w:val="000000"/>
        </w:rPr>
        <w:t xml:space="preserve"> hoi</w:t>
      </w:r>
      <w:r>
        <w:br/>
      </w:r>
      <w:r>
        <w:rPr>
          <w:color w:val="000054"/>
        </w:rPr>
        <w:t xml:space="preserve"> taka</w:t>
      </w:r>
      <w:r>
        <w:rPr>
          <w:color w:val="000031"/>
        </w:rPr>
        <w:t xml:space="preserve"> add</w:t>
      </w:r>
      <w:r>
        <w:rPr>
          <w:color w:val="000052"/>
        </w:rPr>
        <w:t xml:space="preserve"> mony</w:t>
      </w:r>
      <w:r>
        <w:rPr>
          <w:color w:val="00003B"/>
        </w:rPr>
        <w:t xml:space="preserve"> from</w:t>
      </w:r>
      <w:r>
        <w:rPr>
          <w:color w:val="000039"/>
        </w:rPr>
        <w:t xml:space="preserve"> card</w:t>
      </w:r>
      <w:r>
        <w:rPr>
          <w:color w:val="390000"/>
        </w:rPr>
        <w:t xml:space="preserve"> korle</w:t>
      </w:r>
      <w:r>
        <w:rPr>
          <w:color w:val="000054"/>
        </w:rPr>
        <w:t xml:space="preserve"> taka</w:t>
      </w:r>
      <w:r>
        <w:rPr>
          <w:color w:val="000041"/>
        </w:rPr>
        <w:t xml:space="preserve"> bonus</w:t>
      </w:r>
      <w:r>
        <w:rPr>
          <w:color w:val="00004C"/>
        </w:rPr>
        <w:t xml:space="preserve"> pawa</w:t>
      </w:r>
      <w:r>
        <w:rPr>
          <w:color w:val="00003E"/>
        </w:rPr>
        <w:t xml:space="preserve"> jabe</w:t>
      </w:r>
      <w:r>
        <w:rPr>
          <w:color w:val="000000"/>
        </w:rPr>
        <w:t xml:space="preserve"> ami</w:t>
      </w:r>
      <w:r>
        <w:rPr>
          <w:color w:val="3D0000"/>
        </w:rPr>
        <w:t xml:space="preserve"> jante</w:t>
      </w:r>
      <w:r>
        <w:rPr>
          <w:color w:val="000042"/>
        </w:rPr>
        <w:t xml:space="preserve"> cai</w:t>
      </w:r>
      <w:r>
        <w:rPr>
          <w:color w:val="450000"/>
        </w:rPr>
        <w:t xml:space="preserve"> oi</w:t>
      </w:r>
      <w:r>
        <w:rPr>
          <w:color w:val="00002D"/>
        </w:rPr>
        <w:t xml:space="preserve"> offer</w:t>
      </w:r>
      <w:r>
        <w:rPr>
          <w:color w:val="00002E"/>
        </w:rPr>
        <w:t xml:space="preserve"> ta</w:t>
      </w:r>
      <w:r>
        <w:rPr>
          <w:color w:val="000025"/>
        </w:rPr>
        <w:t xml:space="preserve"> ki</w:t>
      </w:r>
      <w:r>
        <w:rPr>
          <w:color w:val="00004B"/>
        </w:rPr>
        <w:t xml:space="preserve"> ekhono</w:t>
      </w:r>
      <w:r>
        <w:rPr>
          <w:color w:val="000000"/>
        </w:rPr>
        <w:t xml:space="preserve"> ache</w:t>
      </w:r>
      <w:r>
        <w:br/>
      </w:r>
      <w:r>
        <w:rPr>
          <w:color w:val="000059"/>
        </w:rPr>
        <w:t xml:space="preserve"> টাকা</w:t>
      </w:r>
      <w:r>
        <w:rPr>
          <w:color w:val="000054"/>
        </w:rPr>
        <w:t xml:space="preserve"> এড</w:t>
      </w:r>
      <w:r>
        <w:rPr>
          <w:color w:val="000078"/>
        </w:rPr>
        <w:t xml:space="preserve"> মানির</w:t>
      </w:r>
      <w:r>
        <w:rPr>
          <w:color w:val="000072"/>
        </w:rPr>
        <w:t xml:space="preserve"> অফারের</w:t>
      </w:r>
      <w:r>
        <w:rPr>
          <w:color w:val="000059"/>
        </w:rPr>
        <w:t xml:space="preserve"> টাকা</w:t>
      </w:r>
      <w:r>
        <w:rPr>
          <w:color w:val="000076"/>
        </w:rPr>
        <w:t xml:space="preserve"> কতদিন</w:t>
      </w:r>
      <w:r>
        <w:rPr>
          <w:color w:val="5B0000"/>
        </w:rPr>
        <w:t xml:space="preserve"> পর</w:t>
      </w:r>
      <w:r>
        <w:rPr>
          <w:color w:val="000000"/>
        </w:rPr>
        <w:t xml:space="preserve"> দেয়</w:t>
      </w:r>
      <w:r>
        <w:br/>
      </w:r>
      <w:r>
        <w:rPr>
          <w:color w:val="00003C"/>
        </w:rPr>
        <w:t xml:space="preserve"> taka</w:t>
      </w:r>
      <w:r>
        <w:rPr>
          <w:color w:val="000045"/>
        </w:rPr>
        <w:t xml:space="preserve"> add</w:t>
      </w:r>
      <w:r>
        <w:rPr>
          <w:color w:val="000041"/>
        </w:rPr>
        <w:t xml:space="preserve"> money</w:t>
      </w:r>
      <w:r>
        <w:rPr>
          <w:color w:val="000000"/>
        </w:rPr>
        <w:t xml:space="preserve"> te</w:t>
      </w:r>
      <w:r>
        <w:rPr>
          <w:color w:val="000044"/>
        </w:rPr>
        <w:t xml:space="preserve"> cashback</w:t>
      </w:r>
      <w:r>
        <w:rPr>
          <w:color w:val="0000D9"/>
        </w:rPr>
        <w:t xml:space="preserve"> kon</w:t>
      </w:r>
      <w:r>
        <w:rPr>
          <w:color w:val="0000D9"/>
        </w:rPr>
        <w:t xml:space="preserve"> kon</w:t>
      </w:r>
      <w:r>
        <w:rPr>
          <w:color w:val="000000"/>
        </w:rPr>
        <w:t xml:space="preserve"> bank</w:t>
      </w:r>
      <w:r>
        <w:br/>
      </w:r>
      <w:r>
        <w:rPr>
          <w:color w:val="000060"/>
        </w:rPr>
        <w:t xml:space="preserve"> tk</w:t>
      </w:r>
      <w:r>
        <w:rPr>
          <w:color w:val="000072"/>
        </w:rPr>
        <w:t xml:space="preserve"> add</w:t>
      </w:r>
      <w:r>
        <w:rPr>
          <w:color w:val="00006B"/>
        </w:rPr>
        <w:t xml:space="preserve"> money</w:t>
      </w:r>
      <w:r>
        <w:rPr>
          <w:color w:val="6D0000"/>
        </w:rPr>
        <w:t xml:space="preserve"> t</w:t>
      </w:r>
      <w:r>
        <w:rPr>
          <w:color w:val="000060"/>
        </w:rPr>
        <w:t xml:space="preserve"> tk</w:t>
      </w:r>
      <w:r>
        <w:rPr>
          <w:color w:val="000038"/>
        </w:rPr>
        <w:t xml:space="preserve"> cashback</w:t>
      </w:r>
      <w:r>
        <w:rPr>
          <w:color w:val="000072"/>
        </w:rPr>
        <w:t xml:space="preserve"> add</w:t>
      </w:r>
      <w:r>
        <w:rPr>
          <w:color w:val="00006B"/>
        </w:rPr>
        <w:t xml:space="preserve"> money</w:t>
      </w:r>
      <w:r>
        <w:rPr>
          <w:color w:val="7E0000"/>
        </w:rPr>
        <w:t xml:space="preserve"> kresi</w:t>
      </w:r>
      <w:r>
        <w:br/>
      </w:r>
      <w:r>
        <w:rPr>
          <w:color w:val="00005D"/>
        </w:rPr>
        <w:t xml:space="preserve"> শুক্রবার</w:t>
      </w:r>
      <w:r>
        <w:rPr>
          <w:color w:val="000026"/>
        </w:rPr>
        <w:t xml:space="preserve"> টাকা</w:t>
      </w:r>
      <w:r>
        <w:rPr>
          <w:color w:val="000046"/>
        </w:rPr>
        <w:t xml:space="preserve"> ব্যাংক</w:t>
      </w:r>
      <w:r>
        <w:rPr>
          <w:color w:val="00002E"/>
        </w:rPr>
        <w:t xml:space="preserve"> থেকে</w:t>
      </w:r>
      <w:r>
        <w:rPr>
          <w:color w:val="000048"/>
        </w:rPr>
        <w:t xml:space="preserve"> এড</w:t>
      </w:r>
      <w:r>
        <w:rPr>
          <w:color w:val="00003E"/>
        </w:rPr>
        <w:t xml:space="preserve"> মানি</w:t>
      </w:r>
      <w:r>
        <w:rPr>
          <w:color w:val="400000"/>
        </w:rPr>
        <w:t xml:space="preserve"> করেছি</w:t>
      </w:r>
      <w:r>
        <w:rPr>
          <w:color w:val="000063"/>
        </w:rPr>
        <w:t xml:space="preserve"> কবে</w:t>
      </w:r>
      <w:r>
        <w:rPr>
          <w:color w:val="00008D"/>
        </w:rPr>
        <w:t xml:space="preserve"> বোণাশ</w:t>
      </w:r>
      <w:r>
        <w:rPr>
          <w:color w:val="000042"/>
        </w:rPr>
        <w:t xml:space="preserve"> পাবো</w:t>
      </w:r>
      <w:r>
        <w:br/>
      </w:r>
      <w:r>
        <w:rPr>
          <w:color w:val="00006B"/>
        </w:rPr>
        <w:t xml:space="preserve"> সোনালী</w:t>
      </w:r>
      <w:r>
        <w:rPr>
          <w:color w:val="00004C"/>
        </w:rPr>
        <w:t xml:space="preserve"> ব্যাংক</w:t>
      </w:r>
      <w:r>
        <w:rPr>
          <w:color w:val="000032"/>
        </w:rPr>
        <w:t xml:space="preserve"> থেকে</w:t>
      </w:r>
      <w:r>
        <w:rPr>
          <w:color w:val="000054"/>
        </w:rPr>
        <w:t xml:space="preserve"> টাকা</w:t>
      </w:r>
      <w:r>
        <w:rPr>
          <w:color w:val="00004F"/>
        </w:rPr>
        <w:t xml:space="preserve"> এড</w:t>
      </w:r>
      <w:r>
        <w:rPr>
          <w:color w:val="000064"/>
        </w:rPr>
        <w:t xml:space="preserve"> মানিতে</w:t>
      </w:r>
      <w:r>
        <w:rPr>
          <w:color w:val="000054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3B0000"/>
        </w:rPr>
        <w:t xml:space="preserve"> এই</w:t>
      </w:r>
      <w:r>
        <w:rPr>
          <w:color w:val="00003F"/>
        </w:rPr>
        <w:t xml:space="preserve"> অফার</w:t>
      </w:r>
      <w:r>
        <w:rPr>
          <w:color w:val="2C0000"/>
        </w:rPr>
        <w:t xml:space="preserve"> কি</w:t>
      </w:r>
      <w:r>
        <w:rPr>
          <w:color w:val="00006E"/>
        </w:rPr>
        <w:t xml:space="preserve"> সবার</w:t>
      </w:r>
      <w:r>
        <w:rPr>
          <w:color w:val="000000"/>
        </w:rPr>
        <w:t xml:space="preserve"> জন্য</w:t>
      </w:r>
      <w:r>
        <w:br/>
      </w:r>
      <w:r>
        <w:rPr>
          <w:color w:val="210000"/>
        </w:rPr>
        <w:t xml:space="preserve"> আমার</w:t>
      </w:r>
      <w:r>
        <w:rPr>
          <w:color w:val="300000"/>
        </w:rPr>
        <w:t xml:space="preserve"> এই</w:t>
      </w:r>
      <w:r>
        <w:rPr>
          <w:color w:val="000033"/>
        </w:rPr>
        <w:t xml:space="preserve"> নাম্বারে</w:t>
      </w:r>
      <w:r>
        <w:rPr>
          <w:color w:val="350000"/>
        </w:rPr>
        <w:t xml:space="preserve"> এ</w:t>
      </w:r>
      <w:r>
        <w:rPr>
          <w:color w:val="00003F"/>
        </w:rPr>
        <w:t xml:space="preserve"> ব্যাংক</w:t>
      </w:r>
      <w:r>
        <w:rPr>
          <w:color w:val="000029"/>
        </w:rPr>
        <w:t xml:space="preserve"> থেকে</w:t>
      </w:r>
      <w:r>
        <w:rPr>
          <w:color w:val="000036"/>
        </w:rPr>
        <w:t xml:space="preserve"> বিকাশে</w:t>
      </w:r>
      <w:r>
        <w:rPr>
          <w:color w:val="000045"/>
        </w:rPr>
        <w:t xml:space="preserve"> টাকা</w:t>
      </w:r>
      <w:r>
        <w:rPr>
          <w:color w:val="000041"/>
        </w:rPr>
        <w:t xml:space="preserve"> এড</w:t>
      </w:r>
      <w:r>
        <w:rPr>
          <w:color w:val="3F0000"/>
        </w:rPr>
        <w:t xml:space="preserve"> করছি</w:t>
      </w:r>
      <w:r>
        <w:rPr>
          <w:color w:val="00007A"/>
        </w:rPr>
        <w:t xml:space="preserve"> যেটার</w:t>
      </w:r>
      <w:r>
        <w:rPr>
          <w:color w:val="000034"/>
        </w:rPr>
        <w:t xml:space="preserve"> অফার</w:t>
      </w:r>
      <w:r>
        <w:rPr>
          <w:color w:val="500000"/>
        </w:rPr>
        <w:t xml:space="preserve"> ছিলো</w:t>
      </w:r>
      <w:r>
        <w:rPr>
          <w:color w:val="000045"/>
        </w:rPr>
        <w:t xml:space="preserve"> টাকা</w:t>
      </w:r>
      <w:r>
        <w:rPr>
          <w:color w:val="00003B"/>
        </w:rPr>
        <w:t xml:space="preserve"> ক্যাশ</w:t>
      </w:r>
      <w:r>
        <w:rPr>
          <w:color w:val="000051"/>
        </w:rPr>
        <w:t xml:space="preserve"> বেক</w:t>
      </w:r>
      <w:r>
        <w:br/>
      </w:r>
      <w:r>
        <w:rPr>
          <w:color w:val="000066"/>
        </w:rPr>
        <w:t xml:space="preserve"> বা</w:t>
      </w:r>
      <w:r>
        <w:rPr>
          <w:color w:val="650000"/>
        </w:rPr>
        <w:t xml:space="preserve"> তার</w:t>
      </w:r>
      <w:r>
        <w:rPr>
          <w:color w:val="00006E"/>
        </w:rPr>
        <w:t xml:space="preserve"> বেশি</w:t>
      </w:r>
      <w:r>
        <w:rPr>
          <w:color w:val="000045"/>
        </w:rPr>
        <w:t xml:space="preserve"> বিল</w:t>
      </w:r>
      <w:r>
        <w:rPr>
          <w:color w:val="00002A"/>
        </w:rPr>
        <w:t xml:space="preserve"> বিকাশ</w:t>
      </w:r>
      <w:r>
        <w:rPr>
          <w:color w:val="490000"/>
        </w:rPr>
        <w:t xml:space="preserve"> করলে</w:t>
      </w:r>
      <w:r>
        <w:rPr>
          <w:color w:val="00002C"/>
        </w:rPr>
        <w:t xml:space="preserve"> টাকা</w:t>
      </w:r>
      <w:r>
        <w:rPr>
          <w:color w:val="000041"/>
        </w:rPr>
        <w:t xml:space="preserve"> ক্যাশব্যাক</w:t>
      </w:r>
      <w:r>
        <w:rPr>
          <w:color w:val="000061"/>
        </w:rPr>
        <w:t xml:space="preserve"> অফারটি</w:t>
      </w:r>
      <w:r>
        <w:rPr>
          <w:color w:val="2F0000"/>
        </w:rPr>
        <w:t xml:space="preserve"> কি</w:t>
      </w:r>
      <w:r>
        <w:rPr>
          <w:color w:val="2C0000"/>
        </w:rPr>
        <w:t xml:space="preserve"> আমি</w:t>
      </w:r>
      <w:r>
        <w:rPr>
          <w:color w:val="000000"/>
        </w:rPr>
        <w:t xml:space="preserve"> পাবো</w:t>
      </w:r>
      <w:r>
        <w:br/>
      </w:r>
      <w:r>
        <w:rPr>
          <w:color w:val="000034"/>
        </w:rPr>
        <w:t xml:space="preserve"> বিকাশে</w:t>
      </w:r>
      <w:r>
        <w:rPr>
          <w:color w:val="00004D"/>
        </w:rPr>
        <w:t xml:space="preserve"> এপ</w:t>
      </w:r>
      <w:r>
        <w:rPr>
          <w:color w:val="000032"/>
        </w:rPr>
        <w:t xml:space="preserve"> এখন</w:t>
      </w:r>
      <w:r>
        <w:rPr>
          <w:color w:val="00003E"/>
        </w:rPr>
        <w:t xml:space="preserve"> নতুন</w:t>
      </w:r>
      <w:r>
        <w:rPr>
          <w:color w:val="00003B"/>
        </w:rPr>
        <w:t xml:space="preserve"> একটি</w:t>
      </w:r>
      <w:r>
        <w:rPr>
          <w:color w:val="000032"/>
        </w:rPr>
        <w:t xml:space="preserve"> অফার</w:t>
      </w:r>
      <w:r>
        <w:rPr>
          <w:color w:val="000045"/>
        </w:rPr>
        <w:t xml:space="preserve"> দেখাচ্ছে</w:t>
      </w:r>
      <w:r>
        <w:rPr>
          <w:color w:val="000021"/>
        </w:rPr>
        <w:t xml:space="preserve"> টাকা</w:t>
      </w:r>
      <w:r>
        <w:rPr>
          <w:color w:val="000039"/>
        </w:rPr>
        <w:t xml:space="preserve"> রিচার্জে</w:t>
      </w:r>
      <w:r>
        <w:rPr>
          <w:color w:val="000031"/>
        </w:rPr>
        <w:t xml:space="preserve"> ক্যাশব্যাক</w:t>
      </w:r>
      <w:r>
        <w:rPr>
          <w:color w:val="00006E"/>
        </w:rPr>
        <w:t xml:space="preserve"> ওইটার</w:t>
      </w:r>
      <w:r>
        <w:rPr>
          <w:color w:val="230000"/>
        </w:rPr>
        <w:t xml:space="preserve"> কি</w:t>
      </w:r>
      <w:r>
        <w:rPr>
          <w:color w:val="00005D"/>
        </w:rPr>
        <w:t xml:space="preserve"> শর্ত</w:t>
      </w:r>
      <w:r>
        <w:rPr>
          <w:color w:val="000052"/>
        </w:rPr>
        <w:t xml:space="preserve"> প্রযোজ্য</w:t>
      </w:r>
      <w:r>
        <w:rPr>
          <w:color w:val="000036"/>
        </w:rPr>
        <w:t xml:space="preserve"> জানতে</w:t>
      </w:r>
      <w:r>
        <w:rPr>
          <w:color w:val="000000"/>
        </w:rPr>
        <w:t xml:space="preserve"> পারি</w:t>
      </w:r>
      <w:r>
        <w:br/>
      </w:r>
      <w:r>
        <w:rPr>
          <w:color w:val="000031"/>
        </w:rPr>
        <w:t xml:space="preserve"> taka</w:t>
      </w:r>
      <w:r>
        <w:rPr>
          <w:color w:val="000039"/>
        </w:rPr>
        <w:t xml:space="preserve"> add</w:t>
      </w:r>
      <w:r>
        <w:rPr>
          <w:color w:val="000035"/>
        </w:rPr>
        <w:t xml:space="preserve"> money</w:t>
      </w:r>
      <w:r>
        <w:rPr>
          <w:color w:val="460000"/>
        </w:rPr>
        <w:t xml:space="preserve"> te</w:t>
      </w:r>
      <w:r>
        <w:rPr>
          <w:color w:val="000000"/>
        </w:rPr>
        <w:t xml:space="preserve"> cashback+</w:t>
      </w:r>
      <w:r>
        <w:rPr>
          <w:color w:val="000081"/>
        </w:rPr>
        <w:t xml:space="preserve"> shopno</w:t>
      </w:r>
      <w:r>
        <w:rPr>
          <w:color w:val="00007C"/>
        </w:rPr>
        <w:t xml:space="preserve"> voucher</w:t>
      </w:r>
      <w:r>
        <w:rPr>
          <w:color w:val="360000"/>
        </w:rPr>
        <w:t xml:space="preserve"> er</w:t>
      </w:r>
      <w:r>
        <w:rPr>
          <w:color w:val="000056"/>
        </w:rPr>
        <w:t xml:space="preserve"> details</w:t>
      </w:r>
      <w:r>
        <w:rPr>
          <w:color w:val="5C0000"/>
        </w:rPr>
        <w:t xml:space="preserve"> pls</w:t>
      </w:r>
      <w:r>
        <w:br/>
      </w:r>
      <w:r>
        <w:rPr>
          <w:color w:val="270000"/>
        </w:rPr>
        <w:t xml:space="preserve"> ami</w:t>
      </w:r>
      <w:r>
        <w:rPr>
          <w:color w:val="000029"/>
        </w:rPr>
        <w:t xml:space="preserve"> ki</w:t>
      </w:r>
      <w:r>
        <w:rPr>
          <w:color w:val="00005B"/>
        </w:rPr>
        <w:t xml:space="preserve"> tk</w:t>
      </w:r>
      <w:r>
        <w:rPr>
          <w:color w:val="000060"/>
        </w:rPr>
        <w:t xml:space="preserve"> load</w:t>
      </w:r>
      <w:r>
        <w:rPr>
          <w:color w:val="650000"/>
        </w:rPr>
        <w:t xml:space="preserve"> krle</w:t>
      </w:r>
      <w:r>
        <w:rPr>
          <w:color w:val="00005B"/>
        </w:rPr>
        <w:t xml:space="preserve"> tk</w:t>
      </w:r>
      <w:r>
        <w:rPr>
          <w:color w:val="000035"/>
        </w:rPr>
        <w:t xml:space="preserve"> cash</w:t>
      </w:r>
      <w:r>
        <w:rPr>
          <w:color w:val="000036"/>
        </w:rPr>
        <w:t xml:space="preserve"> back</w:t>
      </w:r>
      <w:r>
        <w:rPr>
          <w:color w:val="00003B"/>
        </w:rPr>
        <w:t xml:space="preserve"> pabo</w:t>
      </w:r>
      <w:r>
        <w:rPr>
          <w:color w:val="350000"/>
        </w:rPr>
        <w:t xml:space="preserve"> amr</w:t>
      </w:r>
      <w:r>
        <w:rPr>
          <w:color w:val="000064"/>
        </w:rPr>
        <w:t xml:space="preserve"> phn</w:t>
      </w:r>
      <w:r>
        <w:rPr>
          <w:color w:val="000058"/>
        </w:rPr>
        <w:t xml:space="preserve"> nambare</w:t>
      </w:r>
      <w:r>
        <w:rPr>
          <w:color w:val="00003C"/>
        </w:rPr>
        <w:t xml:space="preserve"> bikash</w:t>
      </w:r>
      <w:r>
        <w:rPr>
          <w:color w:val="000000"/>
        </w:rPr>
        <w:t xml:space="preserve"> theke</w:t>
      </w:r>
      <w:r>
        <w:br/>
      </w:r>
      <w:r>
        <w:rPr>
          <w:color w:val="00006F"/>
        </w:rPr>
        <w:t xml:space="preserve"> টাকার</w:t>
      </w:r>
      <w:r>
        <w:rPr>
          <w:color w:val="7E0000"/>
        </w:rPr>
        <w:t xml:space="preserve"> উপর</w:t>
      </w:r>
      <w:r>
        <w:rPr>
          <w:color w:val="000060"/>
        </w:rPr>
        <w:t xml:space="preserve"> এড</w:t>
      </w:r>
      <w:r>
        <w:rPr>
          <w:color w:val="000053"/>
        </w:rPr>
        <w:t xml:space="preserve"> মানি</w:t>
      </w:r>
      <w:r>
        <w:rPr>
          <w:color w:val="540000"/>
        </w:rPr>
        <w:t xml:space="preserve"> করলে</w:t>
      </w:r>
      <w:r>
        <w:rPr>
          <w:color w:val="540000"/>
        </w:rPr>
        <w:t xml:space="preserve"> কোন</w:t>
      </w:r>
      <w:r>
        <w:rPr>
          <w:color w:val="00004D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00"/>
        </w:rPr>
        <w:t xml:space="preserve"> hello</w:t>
      </w:r>
      <w:r>
        <w:rPr>
          <w:color w:val="3F0000"/>
        </w:rPr>
        <w:t xml:space="preserve"> is</w:t>
      </w:r>
      <w:r>
        <w:rPr>
          <w:color w:val="000074"/>
        </w:rPr>
        <w:t xml:space="preserve"> ur</w:t>
      </w:r>
      <w:r>
        <w:rPr>
          <w:color w:val="000035"/>
        </w:rPr>
        <w:t xml:space="preserve"> cash</w:t>
      </w:r>
      <w:r>
        <w:rPr>
          <w:color w:val="000037"/>
        </w:rPr>
        <w:t xml:space="preserve"> back</w:t>
      </w:r>
      <w:r>
        <w:rPr>
          <w:color w:val="000065"/>
        </w:rPr>
        <w:t xml:space="preserve"> applicable</w:t>
      </w:r>
      <w:r>
        <w:rPr>
          <w:color w:val="460000"/>
        </w:rPr>
        <w:t xml:space="preserve"> for</w:t>
      </w:r>
      <w:r>
        <w:rPr>
          <w:color w:val="00006E"/>
        </w:rPr>
        <w:t xml:space="preserve"> pathao</w:t>
      </w:r>
      <w:r>
        <w:rPr>
          <w:color w:val="000076"/>
        </w:rPr>
        <w:t xml:space="preserve"> digital</w:t>
      </w:r>
      <w:r>
        <w:rPr>
          <w:color w:val="000000"/>
        </w:rPr>
        <w:t xml:space="preserve"> payment</w:t>
      </w:r>
      <w:r>
        <w:br/>
      </w:r>
      <w:r>
        <w:rPr>
          <w:color w:val="0000B0"/>
        </w:rPr>
        <w:t xml:space="preserve"> tarik</w:t>
      </w:r>
      <w:r>
        <w:rPr>
          <w:color w:val="00002F"/>
        </w:rPr>
        <w:t xml:space="preserve"> theke</w:t>
      </w:r>
      <w:r>
        <w:rPr>
          <w:color w:val="0000B0"/>
        </w:rPr>
        <w:t xml:space="preserve"> tarik</w:t>
      </w:r>
      <w:r>
        <w:rPr>
          <w:color w:val="000053"/>
        </w:rPr>
        <w:t xml:space="preserve"> porjonto</w:t>
      </w:r>
      <w:r>
        <w:rPr>
          <w:color w:val="000062"/>
        </w:rPr>
        <w:t xml:space="preserve"> takay</w:t>
      </w:r>
      <w:r>
        <w:rPr>
          <w:color w:val="00002B"/>
        </w:rPr>
        <w:t xml:space="preserve"> taka</w:t>
      </w:r>
      <w:r>
        <w:rPr>
          <w:color w:val="000031"/>
        </w:rPr>
        <w:t xml:space="preserve"> cashback</w:t>
      </w:r>
      <w:r>
        <w:rPr>
          <w:color w:val="00002E"/>
        </w:rPr>
        <w:t xml:space="preserve"> offer</w:t>
      </w:r>
      <w:r>
        <w:rPr>
          <w:color w:val="510000"/>
        </w:rPr>
        <w:t xml:space="preserve"> cilo</w:t>
      </w:r>
      <w:r>
        <w:rPr>
          <w:color w:val="270000"/>
        </w:rPr>
        <w:t xml:space="preserve"> amar</w:t>
      </w:r>
      <w:r>
        <w:br/>
      </w:r>
      <w:r>
        <w:rPr>
          <w:color w:val="00007F"/>
        </w:rPr>
        <w:t xml:space="preserve"> টাকা</w:t>
      </w:r>
      <w:r>
        <w:rPr>
          <w:color w:val="00006E"/>
        </w:rPr>
        <w:t xml:space="preserve"> রিচার্জে</w:t>
      </w:r>
      <w:r>
        <w:rPr>
          <w:color w:val="00007F"/>
        </w:rPr>
        <w:t xml:space="preserve"> টাকা</w:t>
      </w:r>
      <w:r>
        <w:rPr>
          <w:color w:val="00005D"/>
        </w:rPr>
        <w:t xml:space="preserve"> ক্যাশব্যাক</w:t>
      </w:r>
      <w:r>
        <w:rPr>
          <w:color w:val="00008B"/>
        </w:rPr>
        <w:t xml:space="preserve"> অফারটি</w:t>
      </w:r>
      <w:r>
        <w:rPr>
          <w:color w:val="430000"/>
        </w:rPr>
        <w:t xml:space="preserve"> কি</w:t>
      </w:r>
      <w:r>
        <w:rPr>
          <w:color w:val="3E0000"/>
        </w:rPr>
        <w:t xml:space="preserve"> আমি</w:t>
      </w:r>
      <w:r>
        <w:rPr>
          <w:color w:val="000000"/>
        </w:rPr>
        <w:t xml:space="preserve"> পাবো</w:t>
      </w:r>
      <w:r>
        <w:br/>
      </w:r>
      <w:r>
        <w:rPr>
          <w:color w:val="000042"/>
        </w:rPr>
        <w:t xml:space="preserve"> taka</w:t>
      </w:r>
      <w:r>
        <w:rPr>
          <w:color w:val="00004B"/>
        </w:rPr>
        <w:t xml:space="preserve"> recharge</w:t>
      </w:r>
      <w:r>
        <w:rPr>
          <w:color w:val="000046"/>
        </w:rPr>
        <w:t xml:space="preserve"> e</w:t>
      </w:r>
      <w:r>
        <w:rPr>
          <w:color w:val="00004B"/>
        </w:rPr>
        <w:t xml:space="preserve"> cash</w:t>
      </w:r>
      <w:r>
        <w:rPr>
          <w:color w:val="00004D"/>
        </w:rPr>
        <w:t xml:space="preserve"> back</w:t>
      </w:r>
      <w:r>
        <w:rPr>
          <w:color w:val="710000"/>
        </w:rPr>
        <w:t xml:space="preserve"> eta</w:t>
      </w:r>
      <w:r>
        <w:rPr>
          <w:color w:val="00003A"/>
        </w:rPr>
        <w:t xml:space="preserve"> ki</w:t>
      </w:r>
      <w:r>
        <w:rPr>
          <w:color w:val="000094"/>
        </w:rPr>
        <w:t xml:space="preserve"> sobai</w:t>
      </w:r>
      <w:r>
        <w:rPr>
          <w:color w:val="000000"/>
        </w:rPr>
        <w:t xml:space="preserve"> pabe</w:t>
      </w:r>
      <w:r>
        <w:br/>
      </w:r>
      <w:r>
        <w:rPr>
          <w:color w:val="00007E"/>
        </w:rPr>
        <w:t xml:space="preserve"> tk</w:t>
      </w:r>
      <w:r>
        <w:rPr>
          <w:color w:val="00004B"/>
        </w:rPr>
        <w:t xml:space="preserve"> add</w:t>
      </w:r>
      <w:r>
        <w:rPr>
          <w:color w:val="000046"/>
        </w:rPr>
        <w:t xml:space="preserve"> money</w:t>
      </w:r>
      <w:r>
        <w:rPr>
          <w:color w:val="00004F"/>
        </w:rPr>
        <w:t xml:space="preserve"> kore</w:t>
      </w:r>
      <w:r>
        <w:rPr>
          <w:color w:val="000058"/>
        </w:rPr>
        <w:t xml:space="preserve"> kivabe</w:t>
      </w:r>
      <w:r>
        <w:rPr>
          <w:color w:val="00007E"/>
        </w:rPr>
        <w:t xml:space="preserve"> tk</w:t>
      </w:r>
      <w:r>
        <w:rPr>
          <w:color w:val="000049"/>
        </w:rPr>
        <w:t xml:space="preserve"> cash</w:t>
      </w:r>
      <w:r>
        <w:rPr>
          <w:color w:val="00004B"/>
        </w:rPr>
        <w:t xml:space="preserve"> back</w:t>
      </w:r>
      <w:r>
        <w:rPr>
          <w:color w:val="000071"/>
        </w:rPr>
        <w:t xml:space="preserve"> pete</w:t>
      </w:r>
      <w:r>
        <w:rPr>
          <w:color w:val="000000"/>
        </w:rPr>
        <w:t xml:space="preserve"> pari</w:t>
      </w:r>
      <w:r>
        <w:br/>
      </w:r>
      <w:r>
        <w:rPr>
          <w:color w:val="000041"/>
        </w:rPr>
        <w:t xml:space="preserve"> friday</w:t>
      </w:r>
      <w:r>
        <w:rPr>
          <w:color w:val="000000"/>
        </w:rPr>
        <w:t xml:space="preserve"> tk</w:t>
      </w:r>
      <w:r>
        <w:rPr>
          <w:color w:val="00002C"/>
        </w:rPr>
        <w:t xml:space="preserve"> add</w:t>
      </w:r>
      <w:r>
        <w:rPr>
          <w:color w:val="00002A"/>
        </w:rPr>
        <w:t xml:space="preserve"> money</w:t>
      </w:r>
      <w:r>
        <w:rPr>
          <w:color w:val="370000"/>
        </w:rPr>
        <w:t xml:space="preserve"> te</w:t>
      </w:r>
      <w:r>
        <w:rPr>
          <w:color w:val="000000"/>
        </w:rPr>
        <w:t xml:space="preserve"> tk</w:t>
      </w:r>
      <w:r>
        <w:rPr>
          <w:color w:val="00003B"/>
        </w:rPr>
        <w:t xml:space="preserve"> bonus</w:t>
      </w:r>
      <w:r>
        <w:rPr>
          <w:color w:val="330000"/>
        </w:rPr>
        <w:t xml:space="preserve"> ai</w:t>
      </w:r>
      <w:r>
        <w:rPr>
          <w:color w:val="000029"/>
        </w:rPr>
        <w:t xml:space="preserve"> offer</w:t>
      </w:r>
      <w:r>
        <w:rPr>
          <w:color w:val="000055"/>
        </w:rPr>
        <w:t xml:space="preserve"> campaign</w:t>
      </w:r>
      <w:r>
        <w:rPr>
          <w:color w:val="00005D"/>
        </w:rPr>
        <w:t xml:space="preserve"> chola</w:t>
      </w:r>
      <w:r>
        <w:rPr>
          <w:color w:val="00006E"/>
        </w:rPr>
        <w:t xml:space="preserve"> kalin</w:t>
      </w:r>
      <w:r>
        <w:rPr>
          <w:color w:val="000055"/>
        </w:rPr>
        <w:t xml:space="preserve"> koy</w:t>
      </w:r>
      <w:r>
        <w:rPr>
          <w:color w:val="00003F"/>
        </w:rPr>
        <w:t xml:space="preserve"> bar</w:t>
      </w:r>
      <w:r>
        <w:rPr>
          <w:color w:val="00004F"/>
        </w:rPr>
        <w:t xml:space="preserve"> neya</w:t>
      </w:r>
      <w:r>
        <w:rPr>
          <w:color w:val="000000"/>
        </w:rPr>
        <w:t xml:space="preserve"> jabe</w:t>
      </w:r>
      <w:r>
        <w:br/>
      </w:r>
      <w:r>
        <w:rPr>
          <w:color w:val="000058"/>
        </w:rPr>
        <w:t xml:space="preserve"> fast</w:t>
      </w:r>
      <w:r>
        <w:rPr>
          <w:color w:val="000040"/>
        </w:rPr>
        <w:t xml:space="preserve"> time</w:t>
      </w:r>
      <w:r>
        <w:rPr>
          <w:color w:val="00006D"/>
        </w:rPr>
        <w:t xml:space="preserve"> taka</w:t>
      </w:r>
      <w:r>
        <w:rPr>
          <w:color w:val="00002A"/>
        </w:rPr>
        <w:t xml:space="preserve"> add</w:t>
      </w:r>
      <w:r>
        <w:rPr>
          <w:color w:val="000027"/>
        </w:rPr>
        <w:t xml:space="preserve"> money</w:t>
      </w:r>
      <w:r>
        <w:rPr>
          <w:color w:val="000064"/>
        </w:rPr>
        <w:t xml:space="preserve"> karla</w:t>
      </w:r>
      <w:r>
        <w:rPr>
          <w:color w:val="00006D"/>
        </w:rPr>
        <w:t xml:space="preserve"> taka</w:t>
      </w:r>
      <w:r>
        <w:rPr>
          <w:color w:val="000038"/>
        </w:rPr>
        <w:t xml:space="preserve"> bonus</w:t>
      </w:r>
      <w:r>
        <w:rPr>
          <w:color w:val="3B0000"/>
        </w:rPr>
        <w:t xml:space="preserve"> and</w:t>
      </w:r>
      <w:r>
        <w:rPr>
          <w:color w:val="00006D"/>
        </w:rPr>
        <w:t xml:space="preserve"> taka</w:t>
      </w:r>
      <w:r>
        <w:rPr>
          <w:color w:val="00003C"/>
        </w:rPr>
        <w:t xml:space="preserve"> r</w:t>
      </w:r>
      <w:r>
        <w:rPr>
          <w:color w:val="000000"/>
        </w:rPr>
        <w:t xml:space="preserve"> cupon</w:t>
      </w:r>
      <w:r>
        <w:rPr>
          <w:color w:val="000083"/>
        </w:rPr>
        <w:t xml:space="preserve"> kon</w:t>
      </w:r>
      <w:r>
        <w:rPr>
          <w:color w:val="000083"/>
        </w:rPr>
        <w:t xml:space="preserve"> kon</w:t>
      </w:r>
      <w:r>
        <w:rPr>
          <w:color w:val="000000"/>
        </w:rPr>
        <w:t xml:space="preserve"> bank</w:t>
      </w:r>
      <w:r>
        <w:br/>
      </w:r>
      <w:r>
        <w:rPr>
          <w:color w:val="000079"/>
        </w:rPr>
        <w:t xml:space="preserve"> আজ</w:t>
      </w:r>
      <w:r>
        <w:rPr>
          <w:color w:val="000069"/>
        </w:rPr>
        <w:t xml:space="preserve"> টাকা</w:t>
      </w:r>
      <w:r>
        <w:rPr>
          <w:color w:val="000075"/>
        </w:rPr>
        <w:t xml:space="preserve"> রিচাজ</w:t>
      </w:r>
      <w:r>
        <w:rPr>
          <w:color w:val="570000"/>
        </w:rPr>
        <w:t xml:space="preserve"> করলে</w:t>
      </w:r>
      <w:r>
        <w:rPr>
          <w:color w:val="380000"/>
        </w:rPr>
        <w:t xml:space="preserve"> কি</w:t>
      </w:r>
      <w:r>
        <w:rPr>
          <w:color w:val="000069"/>
        </w:rPr>
        <w:t xml:space="preserve"> টাকা</w:t>
      </w:r>
      <w:r>
        <w:rPr>
          <w:color w:val="00004D"/>
        </w:rPr>
        <w:t xml:space="preserve"> ক্যাশব্যাক</w:t>
      </w:r>
      <w:r>
        <w:rPr>
          <w:color w:val="00005B"/>
        </w:rPr>
        <w:t xml:space="preserve"> পাবো</w:t>
      </w:r>
      <w:r>
        <w:br/>
      </w:r>
      <w:r>
        <w:rPr>
          <w:color w:val="000050"/>
        </w:rPr>
        <w:t xml:space="preserve"> bill</w:t>
      </w:r>
      <w:r>
        <w:rPr>
          <w:color w:val="00005A"/>
        </w:rPr>
        <w:t xml:space="preserve"> pay</w:t>
      </w:r>
      <w:r>
        <w:rPr>
          <w:color w:val="5D0000"/>
        </w:rPr>
        <w:t xml:space="preserve"> te</w:t>
      </w:r>
      <w:r>
        <w:rPr>
          <w:color w:val="00003F"/>
        </w:rPr>
        <w:t xml:space="preserve"> tk</w:t>
      </w:r>
      <w:r>
        <w:rPr>
          <w:color w:val="00004A"/>
        </w:rPr>
        <w:t xml:space="preserve"> cashback</w:t>
      </w:r>
      <w:r>
        <w:rPr>
          <w:color w:val="00008D"/>
        </w:rPr>
        <w:t xml:space="preserve"> bistarito</w:t>
      </w:r>
      <w:r>
        <w:rPr>
          <w:color w:val="00006E"/>
        </w:rPr>
        <w:t xml:space="preserve"> janaben</w:t>
      </w:r>
      <w:r>
        <w:br/>
      </w:r>
      <w:r>
        <w:rPr>
          <w:color w:val="00002A"/>
        </w:rPr>
        <w:t xml:space="preserve"> bkash</w:t>
      </w:r>
      <w:r>
        <w:rPr>
          <w:color w:val="5A0000"/>
        </w:rPr>
        <w:t xml:space="preserve"> naki</w:t>
      </w:r>
      <w:r>
        <w:rPr>
          <w:color w:val="00006F"/>
        </w:rPr>
        <w:t xml:space="preserve"> taka</w:t>
      </w:r>
      <w:r>
        <w:rPr>
          <w:color w:val="00008F"/>
        </w:rPr>
        <w:t xml:space="preserve"> ricarje</w:t>
      </w:r>
      <w:r>
        <w:rPr>
          <w:color w:val="00006F"/>
        </w:rPr>
        <w:t xml:space="preserve"> taka</w:t>
      </w:r>
      <w:r>
        <w:rPr>
          <w:color w:val="00003F"/>
        </w:rPr>
        <w:t xml:space="preserve"> cash</w:t>
      </w:r>
      <w:r>
        <w:rPr>
          <w:color w:val="000041"/>
        </w:rPr>
        <w:t xml:space="preserve"> back</w:t>
      </w:r>
      <w:r>
        <w:rPr>
          <w:color w:val="000075"/>
        </w:rPr>
        <w:t xml:space="preserve"> dise</w:t>
      </w:r>
      <w:r>
        <w:br/>
      </w:r>
      <w:r>
        <w:rPr>
          <w:color w:val="000056"/>
        </w:rPr>
        <w:t xml:space="preserve"> bill</w:t>
      </w:r>
      <w:r>
        <w:rPr>
          <w:color w:val="000035"/>
        </w:rPr>
        <w:t xml:space="preserve"> bkash</w:t>
      </w:r>
      <w:r>
        <w:rPr>
          <w:color w:val="00004B"/>
        </w:rPr>
        <w:t xml:space="preserve"> e</w:t>
      </w:r>
      <w:r>
        <w:rPr>
          <w:color w:val="000044"/>
        </w:rPr>
        <w:t xml:space="preserve"> tk</w:t>
      </w:r>
      <w:r>
        <w:rPr>
          <w:color w:val="000050"/>
        </w:rPr>
        <w:t xml:space="preserve"> cashback</w:t>
      </w:r>
      <w:r>
        <w:rPr>
          <w:color w:val="000099"/>
        </w:rPr>
        <w:t xml:space="preserve"> bistarito</w:t>
      </w:r>
      <w:r>
        <w:rPr>
          <w:color w:val="000077"/>
        </w:rPr>
        <w:t xml:space="preserve"> janaben</w:t>
      </w:r>
      <w:r>
        <w:br/>
      </w:r>
      <w:r>
        <w:rPr>
          <w:color w:val="000038"/>
        </w:rPr>
        <w:t xml:space="preserve"> টাকা</w:t>
      </w:r>
      <w:r>
        <w:rPr>
          <w:color w:val="000091"/>
        </w:rPr>
        <w:t xml:space="preserve"> এ্যাড</w:t>
      </w:r>
      <w:r>
        <w:rPr>
          <w:color w:val="000085"/>
        </w:rPr>
        <w:t xml:space="preserve"> মানিতে</w:t>
      </w:r>
      <w:r>
        <w:rPr>
          <w:color w:val="370000"/>
        </w:rPr>
        <w:t xml:space="preserve"> আমি</w:t>
      </w:r>
      <w:r>
        <w:rPr>
          <w:color w:val="3B0000"/>
        </w:rPr>
        <w:t xml:space="preserve"> কি</w:t>
      </w:r>
      <w:r>
        <w:rPr>
          <w:color w:val="000052"/>
        </w:rPr>
        <w:t xml:space="preserve"> ক্যাশব্যাক</w:t>
      </w:r>
      <w:r>
        <w:rPr>
          <w:color w:val="000061"/>
        </w:rPr>
        <w:t xml:space="preserve"> পাবো</w:t>
      </w:r>
      <w:r>
        <w:br/>
      </w:r>
      <w:r>
        <w:rPr>
          <w:color w:val="4C0000"/>
        </w:rPr>
        <w:t xml:space="preserve"> এই</w:t>
      </w:r>
      <w:r>
        <w:rPr>
          <w:color w:val="590000"/>
        </w:rPr>
        <w:t xml:space="preserve"> মুহূর্তে</w:t>
      </w:r>
      <w:r>
        <w:rPr>
          <w:color w:val="4C0000"/>
        </w:rPr>
        <w:t xml:space="preserve"> এই</w:t>
      </w:r>
      <w:r>
        <w:rPr>
          <w:color w:val="000019"/>
        </w:rPr>
        <w:t xml:space="preserve"> বিকাশ</w:t>
      </w:r>
      <w:r>
        <w:rPr>
          <w:color w:val="000043"/>
        </w:rPr>
        <w:t xml:space="preserve"> নং</w:t>
      </w:r>
      <w:r>
        <w:rPr>
          <w:color w:val="290000"/>
        </w:rPr>
        <w:t xml:space="preserve"> এ</w:t>
      </w:r>
      <w:r>
        <w:rPr>
          <w:color w:val="000052"/>
        </w:rPr>
        <w:t xml:space="preserve"> ইসলামী</w:t>
      </w:r>
      <w:r>
        <w:rPr>
          <w:color w:val="000031"/>
        </w:rPr>
        <w:t xml:space="preserve"> ব্যাংক</w:t>
      </w:r>
      <w:r>
        <w:rPr>
          <w:color w:val="000020"/>
        </w:rPr>
        <w:t xml:space="preserve"> থেকে</w:t>
      </w:r>
      <w:r>
        <w:rPr>
          <w:color w:val="000063"/>
        </w:rPr>
        <w:t xml:space="preserve"> cellfinএর</w:t>
      </w:r>
      <w:r>
        <w:rPr>
          <w:color w:val="380000"/>
        </w:rPr>
        <w:t xml:space="preserve"> মাধ্যমে</w:t>
      </w:r>
      <w:r>
        <w:rPr>
          <w:color w:val="000000"/>
        </w:rPr>
        <w:t xml:space="preserve"> ৳</w:t>
      </w:r>
      <w:r>
        <w:rPr>
          <w:color w:val="000033"/>
        </w:rPr>
        <w:t xml:space="preserve"> এড</w:t>
      </w:r>
      <w:r>
        <w:rPr>
          <w:color w:val="00002C"/>
        </w:rPr>
        <w:t xml:space="preserve"> মানি</w:t>
      </w:r>
      <w:r>
        <w:rPr>
          <w:color w:val="2C0000"/>
        </w:rPr>
        <w:t xml:space="preserve"> করলে</w:t>
      </w:r>
      <w:r>
        <w:rPr>
          <w:color w:val="000000"/>
        </w:rPr>
        <w:t xml:space="preserve"> ৳</w:t>
      </w:r>
      <w:r>
        <w:rPr>
          <w:color w:val="00002E"/>
        </w:rPr>
        <w:t xml:space="preserve"> ক্যাশ</w:t>
      </w:r>
      <w:r>
        <w:rPr>
          <w:color w:val="000034"/>
        </w:rPr>
        <w:t xml:space="preserve"> ব্যাক</w:t>
      </w:r>
      <w:r>
        <w:rPr>
          <w:color w:val="000044"/>
        </w:rPr>
        <w:t xml:space="preserve"> কখন</w:t>
      </w:r>
      <w:r>
        <w:rPr>
          <w:color w:val="430000"/>
        </w:rPr>
        <w:t xml:space="preserve"> পাওয়া</w:t>
      </w:r>
      <w:r>
        <w:rPr>
          <w:color w:val="000000"/>
        </w:rPr>
        <w:t xml:space="preserve"> যাবে</w:t>
      </w:r>
      <w:r>
        <w:br/>
      </w:r>
      <w:r>
        <w:rPr>
          <w:color w:val="0000C2"/>
        </w:rPr>
        <w:t xml:space="preserve"> chaldal</w:t>
      </w:r>
      <w:r>
        <w:rPr>
          <w:color w:val="530000"/>
        </w:rPr>
        <w:t xml:space="preserve"> a</w:t>
      </w:r>
      <w:r>
        <w:rPr>
          <w:color w:val="00005C"/>
        </w:rPr>
        <w:t xml:space="preserve"> offer</w:t>
      </w:r>
      <w:r>
        <w:rPr>
          <w:color w:val="00006C"/>
        </w:rPr>
        <w:t xml:space="preserve"> ase</w:t>
      </w:r>
      <w:r>
        <w:br/>
      </w:r>
      <w:r>
        <w:rPr>
          <w:color w:val="000050"/>
        </w:rPr>
        <w:t xml:space="preserve"> ইসলামী</w:t>
      </w:r>
      <w:r>
        <w:rPr>
          <w:color w:val="000041"/>
        </w:rPr>
        <w:t xml:space="preserve"> ব্যাংকের</w:t>
      </w:r>
      <w:r>
        <w:rPr>
          <w:color w:val="00004C"/>
        </w:rPr>
        <w:t xml:space="preserve"> সেলফিন</w:t>
      </w:r>
      <w:r>
        <w:rPr>
          <w:color w:val="00001F"/>
        </w:rPr>
        <w:t xml:space="preserve"> থেকে</w:t>
      </w:r>
      <w:r>
        <w:rPr>
          <w:color w:val="000051"/>
        </w:rPr>
        <w:t xml:space="preserve"> মার্চ</w:t>
      </w:r>
      <w:r>
        <w:rPr>
          <w:color w:val="000000"/>
        </w:rPr>
        <w:t xml:space="preserve"> ম</w:t>
      </w:r>
      <w:r>
        <w:rPr>
          <w:color w:val="000036"/>
        </w:rPr>
        <w:t xml:space="preserve"> বার</w:t>
      </w:r>
      <w:r>
        <w:rPr>
          <w:color w:val="00001A"/>
        </w:rPr>
        <w:t xml:space="preserve"> টাকা</w:t>
      </w:r>
      <w:r>
        <w:rPr>
          <w:color w:val="260000"/>
        </w:rPr>
        <w:t xml:space="preserve"> করে</w:t>
      </w:r>
      <w:r>
        <w:rPr>
          <w:color w:val="000031"/>
        </w:rPr>
        <w:t xml:space="preserve"> এড</w:t>
      </w:r>
      <w:r>
        <w:rPr>
          <w:color w:val="00003E"/>
        </w:rPr>
        <w:t xml:space="preserve"> মানিতে</w:t>
      </w:r>
      <w:r>
        <w:rPr>
          <w:color w:val="000000"/>
        </w:rPr>
        <w:t xml:space="preserve"> +=</w:t>
      </w:r>
      <w:r>
        <w:rPr>
          <w:color w:val="370000"/>
        </w:rPr>
        <w:t xml:space="preserve"> ও</w:t>
      </w:r>
      <w:r>
        <w:rPr>
          <w:color w:val="000039"/>
        </w:rPr>
        <w:t xml:space="preserve"> টাকার</w:t>
      </w:r>
      <w:r>
        <w:rPr>
          <w:color w:val="00004C"/>
        </w:rPr>
        <w:t xml:space="preserve"> স্বপ্ন</w:t>
      </w:r>
      <w:r>
        <w:rPr>
          <w:color w:val="000044"/>
        </w:rPr>
        <w:t xml:space="preserve"> কুপন</w:t>
      </w:r>
      <w:r>
        <w:rPr>
          <w:color w:val="000026"/>
        </w:rPr>
        <w:t xml:space="preserve"> ক্যাশব্যাক</w:t>
      </w:r>
      <w:r>
        <w:rPr>
          <w:color w:val="000043"/>
        </w:rPr>
        <w:t xml:space="preserve"> অফারের</w:t>
      </w:r>
      <w:r>
        <w:rPr>
          <w:color w:val="000038"/>
        </w:rPr>
        <w:t xml:space="preserve"> বিস্তারিত</w:t>
      </w:r>
      <w:r>
        <w:rPr>
          <w:color w:val="00002B"/>
        </w:rPr>
        <w:t xml:space="preserve"> জানতে</w:t>
      </w:r>
      <w:r>
        <w:rPr>
          <w:color w:val="000025"/>
        </w:rPr>
        <w:t xml:space="preserve"> চাই</w:t>
      </w:r>
      <w:r>
        <w:br/>
      </w:r>
      <w:r>
        <w:rPr>
          <w:color w:val="0000B5"/>
        </w:rPr>
        <w:t xml:space="preserve"> tk</w:t>
      </w:r>
      <w:r>
        <w:rPr>
          <w:color w:val="000069"/>
        </w:rPr>
        <w:t xml:space="preserve"> recharge</w:t>
      </w:r>
      <w:r>
        <w:rPr>
          <w:color w:val="000062"/>
        </w:rPr>
        <w:t xml:space="preserve"> e</w:t>
      </w:r>
      <w:r>
        <w:rPr>
          <w:color w:val="0000B5"/>
        </w:rPr>
        <w:t xml:space="preserve"> tk</w:t>
      </w:r>
      <w:r>
        <w:rPr>
          <w:color w:val="00006A"/>
        </w:rPr>
        <w:t xml:space="preserve"> cashback</w:t>
      </w:r>
      <w:r>
        <w:br/>
      </w:r>
      <w:r>
        <w:rPr>
          <w:color w:val="0000A5"/>
        </w:rPr>
        <w:t xml:space="preserve"> দারাজের</w:t>
      </w:r>
      <w:r>
        <w:rPr>
          <w:color w:val="000000"/>
        </w:rPr>
        <w:t xml:space="preserve"> 'ক্যাশব্যাক</w:t>
      </w:r>
      <w:r>
        <w:rPr>
          <w:color w:val="4D0000"/>
        </w:rPr>
        <w:t xml:space="preserve"> এর</w:t>
      </w:r>
      <w:r>
        <w:rPr>
          <w:color w:val="00008C"/>
        </w:rPr>
        <w:t xml:space="preserve"> সর্বোচ্চ</w:t>
      </w:r>
      <w:r>
        <w:rPr>
          <w:color w:val="00006D"/>
        </w:rPr>
        <w:t xml:space="preserve"> লিমিট</w:t>
      </w:r>
      <w:r>
        <w:rPr>
          <w:color w:val="000000"/>
        </w:rPr>
        <w:t xml:space="preserve"> কত</w:t>
      </w:r>
      <w:r>
        <w:br/>
      </w:r>
      <w:r>
        <w:rPr>
          <w:color w:val="00005E"/>
        </w:rPr>
        <w:t xml:space="preserve"> tk</w:t>
      </w:r>
      <w:r>
        <w:rPr>
          <w:color w:val="000071"/>
        </w:rPr>
        <w:t xml:space="preserve"> add</w:t>
      </w:r>
      <w:r>
        <w:rPr>
          <w:color w:val="00006A"/>
        </w:rPr>
        <w:t xml:space="preserve"> money</w:t>
      </w:r>
      <w:r>
        <w:rPr>
          <w:color w:val="8B0000"/>
        </w:rPr>
        <w:t xml:space="preserve"> te</w:t>
      </w:r>
      <w:r>
        <w:rPr>
          <w:color w:val="00005E"/>
        </w:rPr>
        <w:t xml:space="preserve"> tk</w:t>
      </w:r>
      <w:r>
        <w:rPr>
          <w:color w:val="00006F"/>
        </w:rPr>
        <w:t xml:space="preserve"> cashback</w:t>
      </w:r>
      <w:r>
        <w:br/>
      </w:r>
      <w:r>
        <w:rPr>
          <w:color w:val="000027"/>
        </w:rPr>
        <w:t xml:space="preserve"> add</w:t>
      </w:r>
      <w:r>
        <w:rPr>
          <w:color w:val="000024"/>
        </w:rPr>
        <w:t xml:space="preserve"> money</w:t>
      </w:r>
      <w:r>
        <w:rPr>
          <w:color w:val="00002F"/>
        </w:rPr>
        <w:t xml:space="preserve"> from</w:t>
      </w:r>
      <w:r>
        <w:rPr>
          <w:color w:val="3C0000"/>
        </w:rPr>
        <w:t xml:space="preserve"> your</w:t>
      </w:r>
      <w:r>
        <w:rPr>
          <w:color w:val="00005C"/>
        </w:rPr>
        <w:t xml:space="preserve"> mdb</w:t>
      </w:r>
      <w:r>
        <w:rPr>
          <w:color w:val="00001C"/>
        </w:rPr>
        <w:t xml:space="preserve"> account</w:t>
      </w:r>
      <w:r>
        <w:rPr>
          <w:color w:val="000023"/>
        </w:rPr>
        <w:t xml:space="preserve"> to</w:t>
      </w:r>
      <w:r>
        <w:rPr>
          <w:color w:val="000019"/>
        </w:rPr>
        <w:t xml:space="preserve"> bkash</w:t>
      </w:r>
      <w:r>
        <w:rPr>
          <w:color w:val="00004A"/>
        </w:rPr>
        <w:t xml:space="preserve"> every</w:t>
      </w:r>
      <w:r>
        <w:rPr>
          <w:color w:val="000039"/>
        </w:rPr>
        <w:t xml:space="preserve"> friday</w:t>
      </w:r>
      <w:r>
        <w:rPr>
          <w:color w:val="6E0000"/>
        </w:rPr>
        <w:t xml:space="preserve"> and</w:t>
      </w:r>
      <w:r>
        <w:rPr>
          <w:color w:val="000033"/>
        </w:rPr>
        <w:t xml:space="preserve"> get</w:t>
      </w:r>
      <w:r>
        <w:rPr>
          <w:color w:val="000043"/>
        </w:rPr>
        <w:t xml:space="preserve"> taka</w:t>
      </w:r>
      <w:r>
        <w:rPr>
          <w:color w:val="000033"/>
        </w:rPr>
        <w:t xml:space="preserve"> bonus</w:t>
      </w:r>
      <w:r>
        <w:rPr>
          <w:color w:val="6E0000"/>
        </w:rPr>
        <w:t xml:space="preserve"> and</w:t>
      </w:r>
      <w:r>
        <w:rPr>
          <w:color w:val="000043"/>
        </w:rPr>
        <w:t xml:space="preserve"> taka</w:t>
      </w:r>
      <w:r>
        <w:rPr>
          <w:color w:val="000047"/>
        </w:rPr>
        <w:t xml:space="preserve"> discount</w:t>
      </w:r>
      <w:r>
        <w:rPr>
          <w:color w:val="000000"/>
        </w:rPr>
        <w:t xml:space="preserve"> coupon</w:t>
      </w:r>
      <w:r>
        <w:rPr>
          <w:color w:val="00003B"/>
        </w:rPr>
        <w:t xml:space="preserve"> details</w:t>
      </w:r>
      <w:r>
        <w:rPr>
          <w:color w:val="310000"/>
        </w:rPr>
        <w:t xml:space="preserve"> jante</w:t>
      </w:r>
      <w:r>
        <w:rPr>
          <w:color w:val="000034"/>
        </w:rPr>
        <w:t xml:space="preserve"> cai</w:t>
      </w:r>
      <w:r>
        <w:br/>
      </w:r>
      <w:r>
        <w:rPr>
          <w:color w:val="000077"/>
        </w:rPr>
        <w:t xml:space="preserve"> tarik</w:t>
      </w:r>
      <w:r>
        <w:rPr>
          <w:color w:val="400000"/>
        </w:rPr>
        <w:t xml:space="preserve"> er</w:t>
      </w:r>
      <w:r>
        <w:rPr>
          <w:color w:val="00009D"/>
        </w:rPr>
        <w:t xml:space="preserve"> celfin</w:t>
      </w:r>
      <w:r>
        <w:rPr>
          <w:color w:val="00003F"/>
        </w:rPr>
        <w:t xml:space="preserve"> offer</w:t>
      </w:r>
      <w:r>
        <w:rPr>
          <w:color w:val="000065"/>
        </w:rPr>
        <w:t xml:space="preserve"> somporke</w:t>
      </w:r>
      <w:r>
        <w:rPr>
          <w:color w:val="560000"/>
        </w:rPr>
        <w:t xml:space="preserve"> jante</w:t>
      </w:r>
      <w:r>
        <w:rPr>
          <w:color w:val="000000"/>
        </w:rPr>
        <w:t xml:space="preserve"> cai</w:t>
      </w:r>
      <w:r>
        <w:br/>
      </w:r>
      <w:r>
        <w:rPr>
          <w:color w:val="000094"/>
        </w:rPr>
        <w:t xml:space="preserve"> ajke</w:t>
      </w:r>
      <w:r>
        <w:rPr>
          <w:color w:val="000046"/>
        </w:rPr>
        <w:t xml:space="preserve"> ki</w:t>
      </w:r>
      <w:r>
        <w:rPr>
          <w:color w:val="000077"/>
        </w:rPr>
        <w:t xml:space="preserve"> payoneer</w:t>
      </w:r>
      <w:r>
        <w:rPr>
          <w:color w:val="570000"/>
        </w:rPr>
        <w:t xml:space="preserve"> er</w:t>
      </w:r>
      <w:r>
        <w:rPr>
          <w:color w:val="000000"/>
        </w:rPr>
        <w:t xml:space="preserve"> ℅</w:t>
      </w:r>
      <w:r>
        <w:rPr>
          <w:color w:val="00005B"/>
        </w:rPr>
        <w:t xml:space="preserve"> cashback</w:t>
      </w:r>
      <w:r>
        <w:rPr>
          <w:color w:val="000056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82"/>
        </w:rPr>
        <w:t xml:space="preserve"> cellfin</w:t>
      </w:r>
      <w:r>
        <w:rPr>
          <w:color w:val="00003F"/>
        </w:rPr>
        <w:t xml:space="preserve"> theke</w:t>
      </w:r>
      <w:r>
        <w:rPr>
          <w:color w:val="000074"/>
        </w:rPr>
        <w:t xml:space="preserve"> taka</w:t>
      </w:r>
      <w:r>
        <w:rPr>
          <w:color w:val="000043"/>
        </w:rPr>
        <w:t xml:space="preserve"> add</w:t>
      </w:r>
      <w:r>
        <w:rPr>
          <w:color w:val="00003F"/>
        </w:rPr>
        <w:t xml:space="preserve"> money</w:t>
      </w:r>
      <w:r>
        <w:rPr>
          <w:color w:val="4E0000"/>
        </w:rPr>
        <w:t xml:space="preserve"> korle</w:t>
      </w:r>
      <w:r>
        <w:rPr>
          <w:color w:val="000032"/>
        </w:rPr>
        <w:t xml:space="preserve"> ki</w:t>
      </w:r>
      <w:r>
        <w:rPr>
          <w:color w:val="000074"/>
        </w:rPr>
        <w:t xml:space="preserve"> taka</w:t>
      </w:r>
      <w:r>
        <w:rPr>
          <w:color w:val="000059"/>
        </w:rPr>
        <w:t xml:space="preserve"> bonus</w:t>
      </w:r>
      <w:r>
        <w:rPr>
          <w:color w:val="000048"/>
        </w:rPr>
        <w:t xml:space="preserve"> pabo</w:t>
      </w:r>
      <w:r>
        <w:br/>
      </w:r>
      <w:r>
        <w:rPr>
          <w:color w:val="00006D"/>
        </w:rPr>
        <w:t xml:space="preserve"> bro</w:t>
      </w:r>
      <w:r>
        <w:rPr>
          <w:color w:val="000057"/>
        </w:rPr>
        <w:t xml:space="preserve"> ajke</w:t>
      </w:r>
      <w:r>
        <w:rPr>
          <w:color w:val="280000"/>
        </w:rPr>
        <w:t xml:space="preserve"> ami</w:t>
      </w:r>
      <w:r>
        <w:rPr>
          <w:color w:val="000037"/>
        </w:rPr>
        <w:t xml:space="preserve"> add</w:t>
      </w:r>
      <w:r>
        <w:rPr>
          <w:color w:val="000033"/>
        </w:rPr>
        <w:t xml:space="preserve"> money</w:t>
      </w:r>
      <w:r>
        <w:rPr>
          <w:color w:val="5A0000"/>
        </w:rPr>
        <w:t xml:space="preserve"> koreci</w:t>
      </w:r>
      <w:r>
        <w:rPr>
          <w:color w:val="000040"/>
        </w:rPr>
        <w:t xml:space="preserve"> card</w:t>
      </w:r>
      <w:r>
        <w:rPr>
          <w:color w:val="560000"/>
        </w:rPr>
        <w:t xml:space="preserve"> diya</w:t>
      </w:r>
      <w:r>
        <w:rPr>
          <w:color w:val="340000"/>
        </w:rPr>
        <w:t xml:space="preserve"> but</w:t>
      </w:r>
      <w:r>
        <w:rPr>
          <w:color w:val="000048"/>
        </w:rPr>
        <w:t xml:space="preserve"> bonus</w:t>
      </w:r>
      <w:r>
        <w:rPr>
          <w:color w:val="580000"/>
        </w:rPr>
        <w:t xml:space="preserve"> ashe</w:t>
      </w:r>
      <w:r>
        <w:rPr>
          <w:color w:val="000000"/>
        </w:rPr>
        <w:t xml:space="preserve"> nii</w:t>
      </w:r>
      <w:r>
        <w:rPr>
          <w:color w:val="00002F"/>
        </w:rPr>
        <w:t xml:space="preserve"> taka</w:t>
      </w:r>
      <w:r>
        <w:br/>
      </w:r>
      <w:r>
        <w:rPr>
          <w:color w:val="000073"/>
        </w:rPr>
        <w:t xml:space="preserve"> cellfin</w:t>
      </w:r>
      <w:r>
        <w:rPr>
          <w:color w:val="000038"/>
        </w:rPr>
        <w:t xml:space="preserve"> theke</w:t>
      </w:r>
      <w:r>
        <w:rPr>
          <w:color w:val="000000"/>
        </w:rPr>
        <w:t xml:space="preserve"> rd</w:t>
      </w:r>
      <w:r>
        <w:rPr>
          <w:color w:val="000076"/>
        </w:rPr>
        <w:t xml:space="preserve"> march</w:t>
      </w:r>
      <w:r>
        <w:rPr>
          <w:color w:val="000033"/>
        </w:rPr>
        <w:t xml:space="preserve"> taka</w:t>
      </w:r>
      <w:r>
        <w:rPr>
          <w:color w:val="00006B"/>
        </w:rPr>
        <w:t xml:space="preserve"> fund</w:t>
      </w:r>
      <w:r>
        <w:rPr>
          <w:color w:val="00004D"/>
        </w:rPr>
        <w:t xml:space="preserve"> transfer</w:t>
      </w:r>
      <w:r>
        <w:rPr>
          <w:color w:val="540000"/>
        </w:rPr>
        <w:t xml:space="preserve"> korlam</w:t>
      </w:r>
      <w:r>
        <w:rPr>
          <w:color w:val="00003A"/>
        </w:rPr>
        <w:t xml:space="preserve"> cash</w:t>
      </w:r>
      <w:r>
        <w:rPr>
          <w:color w:val="00003C"/>
        </w:rPr>
        <w:t xml:space="preserve"> back</w:t>
      </w:r>
      <w:r>
        <w:rPr>
          <w:color w:val="000000"/>
        </w:rPr>
        <w:t xml:space="preserve"> koi</w:t>
      </w:r>
      <w:r>
        <w:br/>
      </w:r>
      <w:r>
        <w:rPr>
          <w:color w:val="000063"/>
        </w:rPr>
        <w:t xml:space="preserve"> টাকা</w:t>
      </w:r>
      <w:r>
        <w:rPr>
          <w:color w:val="000055"/>
        </w:rPr>
        <w:t xml:space="preserve"> রিচার্জে</w:t>
      </w:r>
      <w:r>
        <w:rPr>
          <w:color w:val="000063"/>
        </w:rPr>
        <w:t xml:space="preserve"> টাকা</w:t>
      </w:r>
      <w:r>
        <w:rPr>
          <w:color w:val="000048"/>
        </w:rPr>
        <w:t xml:space="preserve"> ক্যাশব্যাক</w:t>
      </w:r>
      <w:r>
        <w:rPr>
          <w:color w:val="00007E"/>
        </w:rPr>
        <w:t xml:space="preserve"> অফারের</w:t>
      </w:r>
      <w:r>
        <w:rPr>
          <w:color w:val="0000A2"/>
        </w:rPr>
        <w:t xml:space="preserve"> মেয়াদ</w:t>
      </w:r>
      <w:r>
        <w:rPr>
          <w:color w:val="000000"/>
        </w:rPr>
        <w:t xml:space="preserve"> কতদিন</w:t>
      </w:r>
      <w:r>
        <w:br/>
      </w:r>
      <w:r>
        <w:rPr>
          <w:color w:val="000059"/>
        </w:rPr>
        <w:t xml:space="preserve"> টাকায়</w:t>
      </w:r>
      <w:r>
        <w:rPr>
          <w:color w:val="00001F"/>
        </w:rPr>
        <w:t xml:space="preserve"> টাকা</w:t>
      </w:r>
      <w:r>
        <w:rPr>
          <w:color w:val="00003A"/>
        </w:rPr>
        <w:t xml:space="preserve"> বোনাস</w:t>
      </w:r>
      <w:r>
        <w:rPr>
          <w:color w:val="00002F"/>
        </w:rPr>
        <w:t xml:space="preserve"> অফার</w:t>
      </w:r>
      <w:r>
        <w:rPr>
          <w:color w:val="000050"/>
        </w:rPr>
        <w:t xml:space="preserve"> কখন</w:t>
      </w:r>
      <w:r>
        <w:rPr>
          <w:color w:val="00003F"/>
        </w:rPr>
        <w:t xml:space="preserve"> অ্যাড</w:t>
      </w:r>
      <w:r>
        <w:rPr>
          <w:color w:val="350000"/>
        </w:rPr>
        <w:t xml:space="preserve"> হবে</w:t>
      </w:r>
      <w:r>
        <w:rPr>
          <w:color w:val="1F0000"/>
        </w:rPr>
        <w:t xml:space="preserve"> আমি</w:t>
      </w:r>
      <w:r>
        <w:rPr>
          <w:color w:val="000069"/>
        </w:rPr>
        <w:t xml:space="preserve"> ব্র্যাক</w:t>
      </w:r>
      <w:r>
        <w:rPr>
          <w:color w:val="000039"/>
        </w:rPr>
        <w:t xml:space="preserve"> ব্যাংক</w:t>
      </w:r>
      <w:r>
        <w:rPr>
          <w:color w:val="00004E"/>
        </w:rPr>
        <w:t xml:space="preserve"> ভিসা</w:t>
      </w:r>
      <w:r>
        <w:rPr>
          <w:color w:val="00003B"/>
        </w:rPr>
        <w:t xml:space="preserve"> কার্ড</w:t>
      </w:r>
      <w:r>
        <w:rPr>
          <w:color w:val="000025"/>
        </w:rPr>
        <w:t xml:space="preserve"> থেকে</w:t>
      </w:r>
      <w:r>
        <w:rPr>
          <w:color w:val="00003B"/>
        </w:rPr>
        <w:t xml:space="preserve"> এড</w:t>
      </w:r>
      <w:r>
        <w:rPr>
          <w:color w:val="340000"/>
        </w:rPr>
        <w:t xml:space="preserve"> করেছি</w:t>
      </w:r>
      <w:r>
        <w:rPr>
          <w:color w:val="1E0000"/>
        </w:rPr>
        <w:t xml:space="preserve"> আমার</w:t>
      </w:r>
      <w:r>
        <w:rPr>
          <w:color w:val="00001D"/>
        </w:rPr>
        <w:t xml:space="preserve"> বিকাশ</w:t>
      </w:r>
      <w:r>
        <w:rPr>
          <w:color w:val="00002F"/>
        </w:rPr>
        <w:t xml:space="preserve"> নাম্বারে</w:t>
      </w:r>
      <w:r>
        <w:br/>
      </w:r>
      <w:r>
        <w:rPr>
          <w:color w:val="3A0000"/>
        </w:rPr>
        <w:t xml:space="preserve"> ভাই</w:t>
      </w:r>
      <w:r>
        <w:rPr>
          <w:color w:val="000040"/>
        </w:rPr>
        <w:t xml:space="preserve"> গত</w:t>
      </w:r>
      <w:r>
        <w:rPr>
          <w:color w:val="00006B"/>
        </w:rPr>
        <w:t xml:space="preserve"> শুক্র</w:t>
      </w:r>
      <w:r>
        <w:rPr>
          <w:color w:val="000065"/>
        </w:rPr>
        <w:t xml:space="preserve"> বারে</w:t>
      </w:r>
      <w:r>
        <w:rPr>
          <w:color w:val="500000"/>
        </w:rPr>
        <w:t xml:space="preserve"> +</w:t>
      </w:r>
      <w:r>
        <w:rPr>
          <w:color w:val="00003E"/>
        </w:rPr>
        <w:t xml:space="preserve"> টাকা</w:t>
      </w:r>
      <w:r>
        <w:rPr>
          <w:color w:val="00003B"/>
        </w:rPr>
        <w:t xml:space="preserve"> এড</w:t>
      </w:r>
      <w:r>
        <w:rPr>
          <w:color w:val="000033"/>
        </w:rPr>
        <w:t xml:space="preserve"> মানি</w:t>
      </w:r>
      <w:r>
        <w:rPr>
          <w:color w:val="410000"/>
        </w:rPr>
        <w:t xml:space="preserve"> করলাম</w:t>
      </w:r>
      <w:r>
        <w:rPr>
          <w:color w:val="00003A"/>
        </w:rPr>
        <w:t xml:space="preserve"> বোনাস</w:t>
      </w:r>
      <w:r>
        <w:rPr>
          <w:color w:val="000043"/>
        </w:rPr>
        <w:t xml:space="preserve"> পেলাম</w:t>
      </w:r>
      <w:r>
        <w:rPr>
          <w:color w:val="00003E"/>
        </w:rPr>
        <w:t xml:space="preserve"> টাকা</w:t>
      </w:r>
      <w:r>
        <w:rPr>
          <w:color w:val="00004A"/>
        </w:rPr>
        <w:t xml:space="preserve"> কারন</w:t>
      </w:r>
      <w:r>
        <w:rPr>
          <w:color w:val="210000"/>
        </w:rPr>
        <w:t xml:space="preserve"> কি</w:t>
      </w:r>
      <w:r>
        <w:br/>
      </w:r>
      <w:r>
        <w:rPr>
          <w:color w:val="000069"/>
        </w:rPr>
        <w:t xml:space="preserve"> সেলফিন</w:t>
      </w:r>
      <w:r>
        <w:rPr>
          <w:color w:val="00002B"/>
        </w:rPr>
        <w:t xml:space="preserve"> থেকে</w:t>
      </w:r>
      <w:r>
        <w:rPr>
          <w:color w:val="000048"/>
        </w:rPr>
        <w:t xml:space="preserve"> টাকা</w:t>
      </w:r>
      <w:r>
        <w:rPr>
          <w:color w:val="00004F"/>
        </w:rPr>
        <w:t xml:space="preserve"> ট্রান্সফার</w:t>
      </w:r>
      <w:r>
        <w:rPr>
          <w:color w:val="3B0000"/>
        </w:rPr>
        <w:t xml:space="preserve"> করলে</w:t>
      </w:r>
      <w:r>
        <w:rPr>
          <w:color w:val="000084"/>
        </w:rPr>
        <w:t xml:space="preserve"> প্রথিম</w:t>
      </w:r>
      <w:r>
        <w:rPr>
          <w:color w:val="00007F"/>
        </w:rPr>
        <w:t xml:space="preserve"> দুইবারে</w:t>
      </w:r>
      <w:r>
        <w:rPr>
          <w:color w:val="000048"/>
        </w:rPr>
        <w:t xml:space="preserve"> টাকা</w:t>
      </w:r>
      <w:r>
        <w:rPr>
          <w:color w:val="000035"/>
        </w:rPr>
        <w:t xml:space="preserve"> ক্যাশব্যাক</w:t>
      </w:r>
      <w:r>
        <w:br/>
      </w:r>
      <w:r>
        <w:rPr>
          <w:color w:val="000000"/>
        </w:rPr>
        <w:t xml:space="preserve"> hi</w:t>
      </w:r>
      <w:r>
        <w:rPr>
          <w:color w:val="00003C"/>
        </w:rPr>
        <w:t xml:space="preserve"> want</w:t>
      </w:r>
      <w:r>
        <w:rPr>
          <w:color w:val="00002D"/>
        </w:rPr>
        <w:t xml:space="preserve"> to</w:t>
      </w:r>
      <w:r>
        <w:rPr>
          <w:color w:val="000049"/>
        </w:rPr>
        <w:t xml:space="preserve"> know</w:t>
      </w:r>
      <w:r>
        <w:rPr>
          <w:color w:val="000020"/>
        </w:rPr>
        <w:t xml:space="preserve"> bkash</w:t>
      </w:r>
      <w:r>
        <w:rPr>
          <w:color w:val="000031"/>
        </w:rPr>
        <w:t xml:space="preserve"> add</w:t>
      </w:r>
      <w:r>
        <w:rPr>
          <w:color w:val="00002E"/>
        </w:rPr>
        <w:t xml:space="preserve"> money</w:t>
      </w:r>
      <w:r>
        <w:rPr>
          <w:color w:val="00002D"/>
        </w:rPr>
        <w:t xml:space="preserve"> offer</w:t>
      </w:r>
      <w:r>
        <w:rPr>
          <w:color w:val="000077"/>
        </w:rPr>
        <w:t xml:space="preserve"> in</w:t>
      </w:r>
      <w:r>
        <w:rPr>
          <w:color w:val="00005E"/>
        </w:rPr>
        <w:t xml:space="preserve"> every</w:t>
      </w:r>
      <w:r>
        <w:rPr>
          <w:color w:val="000047"/>
        </w:rPr>
        <w:t xml:space="preserve"> friday</w:t>
      </w:r>
      <w:r>
        <w:rPr>
          <w:color w:val="000000"/>
        </w:rPr>
        <w:t xml:space="preserve"> +</w:t>
      </w:r>
      <w:r>
        <w:rPr>
          <w:color w:val="4B0000"/>
        </w:rPr>
        <w:t xml:space="preserve"> will</w:t>
      </w:r>
      <w:r>
        <w:rPr>
          <w:color w:val="4C0000"/>
        </w:rPr>
        <w:t xml:space="preserve"> be</w:t>
      </w:r>
      <w:r>
        <w:rPr>
          <w:color w:val="4F0000"/>
        </w:rPr>
        <w:t xml:space="preserve"> available</w:t>
      </w:r>
      <w:r>
        <w:rPr>
          <w:color w:val="000077"/>
        </w:rPr>
        <w:t xml:space="preserve"> in</w:t>
      </w:r>
      <w:r>
        <w:rPr>
          <w:color w:val="000000"/>
        </w:rPr>
        <w:t xml:space="preserve"> tomorrow</w:t>
      </w:r>
      <w:r>
        <w:br/>
      </w:r>
      <w:r>
        <w:rPr>
          <w:color w:val="000053"/>
        </w:rPr>
        <w:t xml:space="preserve"> friday</w:t>
      </w:r>
      <w:r>
        <w:rPr>
          <w:color w:val="00008D"/>
        </w:rPr>
        <w:t xml:space="preserve"> selfin</w:t>
      </w:r>
      <w:r>
        <w:rPr>
          <w:color w:val="000035"/>
        </w:rPr>
        <w:t xml:space="preserve"> theke</w:t>
      </w:r>
      <w:r>
        <w:rPr>
          <w:color w:val="000039"/>
        </w:rPr>
        <w:t xml:space="preserve"> add</w:t>
      </w:r>
      <w:r>
        <w:rPr>
          <w:color w:val="000060"/>
        </w:rPr>
        <w:t xml:space="preserve"> mony</w:t>
      </w:r>
      <w:r>
        <w:rPr>
          <w:color w:val="430000"/>
        </w:rPr>
        <w:t xml:space="preserve"> korle</w:t>
      </w:r>
      <w:r>
        <w:rPr>
          <w:color w:val="00002B"/>
        </w:rPr>
        <w:t xml:space="preserve"> ki</w:t>
      </w:r>
      <w:r>
        <w:rPr>
          <w:color w:val="000040"/>
        </w:rPr>
        <w:t xml:space="preserve"> kno</w:t>
      </w:r>
      <w:r>
        <w:rPr>
          <w:color w:val="000038"/>
        </w:rPr>
        <w:t xml:space="preserve"> cashback</w:t>
      </w:r>
      <w:r>
        <w:rPr>
          <w:color w:val="000035"/>
        </w:rPr>
        <w:t xml:space="preserve"> offer</w:t>
      </w:r>
      <w:r>
        <w:rPr>
          <w:color w:val="00004C"/>
        </w:rPr>
        <w:t xml:space="preserve"> ace</w:t>
      </w:r>
      <w:r>
        <w:br/>
      </w:r>
      <w:r>
        <w:rPr>
          <w:color w:val="000093"/>
        </w:rPr>
        <w:t xml:space="preserve"> cellfin</w:t>
      </w:r>
      <w:r>
        <w:rPr>
          <w:color w:val="000047"/>
        </w:rPr>
        <w:t xml:space="preserve"> theke</w:t>
      </w:r>
      <w:r>
        <w:rPr>
          <w:color w:val="00006E"/>
        </w:rPr>
        <w:t xml:space="preserve"> friday</w:t>
      </w:r>
      <w:r>
        <w:rPr>
          <w:color w:val="00004C"/>
        </w:rPr>
        <w:t xml:space="preserve"> add</w:t>
      </w:r>
      <w:r>
        <w:rPr>
          <w:color w:val="000047"/>
        </w:rPr>
        <w:t xml:space="preserve"> money</w:t>
      </w:r>
      <w:r>
        <w:rPr>
          <w:color w:val="470000"/>
        </w:rPr>
        <w:t xml:space="preserve"> er</w:t>
      </w:r>
      <w:r>
        <w:rPr>
          <w:color w:val="000046"/>
        </w:rPr>
        <w:t xml:space="preserve"> offer</w:t>
      </w:r>
      <w:r>
        <w:rPr>
          <w:color w:val="000047"/>
        </w:rPr>
        <w:t xml:space="preserve"> ta</w:t>
      </w:r>
      <w:r>
        <w:rPr>
          <w:color w:val="000000"/>
        </w:rPr>
        <w:t xml:space="preserve"> ki</w:t>
      </w:r>
      <w:r>
        <w:br/>
      </w:r>
      <w:r>
        <w:rPr>
          <w:color w:val="000087"/>
        </w:rPr>
        <w:t xml:space="preserve"> first</w:t>
      </w:r>
      <w:r>
        <w:rPr>
          <w:color w:val="00006A"/>
        </w:rPr>
        <w:t xml:space="preserve"> time</w:t>
      </w:r>
      <w:r>
        <w:rPr>
          <w:color w:val="000087"/>
        </w:rPr>
        <w:t xml:space="preserve"> cellfin</w:t>
      </w:r>
      <w:r>
        <w:rPr>
          <w:color w:val="00003A"/>
        </w:rPr>
        <w:t xml:space="preserve"> tk</w:t>
      </w:r>
      <w:r>
        <w:rPr>
          <w:color w:val="000046"/>
        </w:rPr>
        <w:t xml:space="preserve"> add</w:t>
      </w:r>
      <w:r>
        <w:rPr>
          <w:color w:val="000041"/>
        </w:rPr>
        <w:t xml:space="preserve"> money</w:t>
      </w:r>
      <w:r>
        <w:rPr>
          <w:color w:val="000040"/>
        </w:rPr>
        <w:t xml:space="preserve"> offer</w:t>
      </w:r>
      <w:r>
        <w:rPr>
          <w:color w:val="000000"/>
        </w:rPr>
        <w:t xml:space="preserve"> details</w:t>
      </w:r>
      <w:r>
        <w:br/>
      </w:r>
      <w:r>
        <w:rPr>
          <w:color w:val="00006E"/>
        </w:rPr>
        <w:t xml:space="preserve"> সেলফিন</w:t>
      </w:r>
      <w:r>
        <w:rPr>
          <w:color w:val="00002D"/>
        </w:rPr>
        <w:t xml:space="preserve"> থেকে</w:t>
      </w:r>
      <w:r>
        <w:rPr>
          <w:color w:val="00003B"/>
        </w:rPr>
        <w:t xml:space="preserve"> বিকাশে</w:t>
      </w:r>
      <w:r>
        <w:rPr>
          <w:color w:val="000026"/>
        </w:rPr>
        <w:t xml:space="preserve"> টাকা</w:t>
      </w:r>
      <w:r>
        <w:rPr>
          <w:color w:val="00004D"/>
        </w:rPr>
        <w:t xml:space="preserve"> অ্যাড</w:t>
      </w:r>
      <w:r>
        <w:rPr>
          <w:color w:val="00005A"/>
        </w:rPr>
        <w:t xml:space="preserve"> মানিতে</w:t>
      </w:r>
      <w:r>
        <w:rPr>
          <w:color w:val="470000"/>
        </w:rPr>
        <w:t xml:space="preserve"> যে</w:t>
      </w:r>
      <w:r>
        <w:rPr>
          <w:color w:val="000039"/>
        </w:rPr>
        <w:t xml:space="preserve"> অফার</w:t>
      </w:r>
      <w:r>
        <w:rPr>
          <w:color w:val="000036"/>
        </w:rPr>
        <w:t xml:space="preserve"> আছে</w:t>
      </w:r>
      <w:r>
        <w:rPr>
          <w:color w:val="560000"/>
        </w:rPr>
        <w:t xml:space="preserve"> তার</w:t>
      </w:r>
      <w:r>
        <w:rPr>
          <w:color w:val="000051"/>
        </w:rPr>
        <w:t xml:space="preserve"> বিস্তারিত</w:t>
      </w:r>
      <w:r>
        <w:rPr>
          <w:color w:val="00004C"/>
        </w:rPr>
        <w:t xml:space="preserve"> জানাবেন</w:t>
      </w:r>
      <w:r>
        <w:br/>
      </w:r>
      <w:r>
        <w:rPr>
          <w:color w:val="00004A"/>
        </w:rPr>
        <w:t xml:space="preserve"> শুক্রবারে</w:t>
      </w:r>
      <w:r>
        <w:rPr>
          <w:color w:val="000000"/>
        </w:rPr>
        <w:t xml:space="preserve"> cellfin</w:t>
      </w:r>
      <w:r>
        <w:rPr>
          <w:color w:val="000021"/>
        </w:rPr>
        <w:t xml:space="preserve"> থেকে</w:t>
      </w:r>
      <w:r>
        <w:rPr>
          <w:color w:val="000000"/>
        </w:rPr>
        <w:t xml:space="preserve"> বিকাশ</w:t>
      </w:r>
      <w:r>
        <w:rPr>
          <w:color w:val="00003E"/>
        </w:rPr>
        <w:t xml:space="preserve"> -</w:t>
      </w:r>
      <w:r>
        <w:rPr>
          <w:color w:val="2B0000"/>
        </w:rPr>
        <w:t xml:space="preserve"> এ</w:t>
      </w:r>
      <w:r>
        <w:rPr>
          <w:color w:val="00004A"/>
        </w:rPr>
        <w:t xml:space="preserve"> প্রথম</w:t>
      </w:r>
      <w:r>
        <w:rPr>
          <w:color w:val="00003A"/>
        </w:rPr>
        <w:t xml:space="preserve"> বার</w:t>
      </w:r>
      <w:r>
        <w:rPr>
          <w:color w:val="000000"/>
        </w:rPr>
        <w:t xml:space="preserve"> পনেরো</w:t>
      </w:r>
      <w:r>
        <w:rPr>
          <w:color w:val="000059"/>
        </w:rPr>
        <w:t xml:space="preserve"> শত</w:t>
      </w:r>
      <w:r>
        <w:rPr>
          <w:color w:val="00001C"/>
        </w:rPr>
        <w:t xml:space="preserve"> টাকা</w:t>
      </w:r>
      <w:r>
        <w:rPr>
          <w:color w:val="000056"/>
        </w:rPr>
        <w:t xml:space="preserve"> ফান্ড</w:t>
      </w:r>
      <w:r>
        <w:rPr>
          <w:color w:val="00005B"/>
        </w:rPr>
        <w:t xml:space="preserve"> ট্রান্সফারে</w:t>
      </w:r>
      <w:r>
        <w:rPr>
          <w:color w:val="00001C"/>
        </w:rPr>
        <w:t xml:space="preserve"> টাকা</w:t>
      </w:r>
      <w:r>
        <w:rPr>
          <w:color w:val="000000"/>
        </w:rPr>
        <w:t xml:space="preserve"> অফার</w:t>
      </w:r>
      <w:r>
        <w:rPr>
          <w:color w:val="000032"/>
        </w:rPr>
        <w:t xml:space="preserve"> ei</w:t>
      </w:r>
      <w:r>
        <w:rPr>
          <w:color w:val="000026"/>
        </w:rPr>
        <w:t xml:space="preserve"> offer</w:t>
      </w:r>
      <w:r>
        <w:rPr>
          <w:color w:val="400000"/>
        </w:rPr>
        <w:t xml:space="preserve"> tar</w:t>
      </w:r>
      <w:r>
        <w:rPr>
          <w:color w:val="00003F"/>
        </w:rPr>
        <w:t xml:space="preserve"> details</w:t>
      </w:r>
      <w:r>
        <w:rPr>
          <w:color w:val="340000"/>
        </w:rPr>
        <w:t xml:space="preserve"> jante</w:t>
      </w:r>
      <w:r>
        <w:rPr>
          <w:color w:val="00003F"/>
        </w:rPr>
        <w:t xml:space="preserve"> chacchi</w:t>
      </w:r>
      <w:r>
        <w:br/>
      </w:r>
      <w:r>
        <w:rPr>
          <w:color w:val="000091"/>
        </w:rPr>
        <w:t xml:space="preserve"> cellfin</w:t>
      </w:r>
      <w:r>
        <w:rPr>
          <w:color w:val="000046"/>
        </w:rPr>
        <w:t xml:space="preserve"> theke</w:t>
      </w:r>
      <w:r>
        <w:rPr>
          <w:color w:val="000030"/>
        </w:rPr>
        <w:t xml:space="preserve"> bkash</w:t>
      </w:r>
      <w:r>
        <w:rPr>
          <w:color w:val="3F0000"/>
        </w:rPr>
        <w:t xml:space="preserve"> a</w:t>
      </w:r>
      <w:r>
        <w:rPr>
          <w:color w:val="000087"/>
        </w:rPr>
        <w:t xml:space="preserve"> fund</w:t>
      </w:r>
      <w:r>
        <w:rPr>
          <w:color w:val="000061"/>
        </w:rPr>
        <w:t xml:space="preserve"> transfer</w:t>
      </w:r>
      <w:r>
        <w:rPr>
          <w:color w:val="000045"/>
        </w:rPr>
        <w:t xml:space="preserve"> offer</w:t>
      </w:r>
      <w:r>
        <w:rPr>
          <w:color w:val="000000"/>
        </w:rPr>
        <w:t xml:space="preserve"> ki</w:t>
      </w:r>
      <w:r>
        <w:br/>
      </w:r>
      <w:r>
        <w:rPr>
          <w:color w:val="00006E"/>
        </w:rPr>
        <w:t xml:space="preserve"> তারিখ</w:t>
      </w:r>
      <w:r>
        <w:rPr>
          <w:color w:val="00008F"/>
        </w:rPr>
        <w:t xml:space="preserve"> এডমানির</w:t>
      </w:r>
      <w:r>
        <w:rPr>
          <w:color w:val="000046"/>
        </w:rPr>
        <w:t xml:space="preserve"> অফার</w:t>
      </w:r>
      <w:r>
        <w:rPr>
          <w:color w:val="000055"/>
        </w:rPr>
        <w:t xml:space="preserve"> সম্পদ</w:t>
      </w:r>
      <w:r>
        <w:rPr>
          <w:color w:val="00004C"/>
        </w:rPr>
        <w:t xml:space="preserve"> জানতে</w:t>
      </w:r>
      <w:r>
        <w:rPr>
          <w:color w:val="000036"/>
        </w:rPr>
        <w:t xml:space="preserve"> চাচ্ছিলাম</w:t>
      </w:r>
      <w:r>
        <w:rPr>
          <w:color w:val="00004B"/>
        </w:rPr>
        <w:t xml:space="preserve"> আগামীকাল</w:t>
      </w:r>
      <w:r>
        <w:rPr>
          <w:color w:val="000038"/>
        </w:rPr>
        <w:t xml:space="preserve"> শুক্রবার</w:t>
      </w:r>
      <w:r>
        <w:rPr>
          <w:color w:val="00006E"/>
        </w:rPr>
        <w:t xml:space="preserve"> তারিখ</w:t>
      </w:r>
      <w:r>
        <w:rPr>
          <w:color w:val="00008F"/>
        </w:rPr>
        <w:t xml:space="preserve"> এডমানির</w:t>
      </w:r>
      <w:r>
        <w:rPr>
          <w:color w:val="000046"/>
        </w:rPr>
        <w:t xml:space="preserve"> অফার</w:t>
      </w:r>
      <w:r>
        <w:rPr>
          <w:color w:val="00002C"/>
        </w:rPr>
        <w:t xml:space="preserve"> সম্পর্কে</w:t>
      </w:r>
      <w:r>
        <w:rPr>
          <w:color w:val="00004C"/>
        </w:rPr>
        <w:t xml:space="preserve"> জানতে</w:t>
      </w:r>
      <w:r>
        <w:rPr>
          <w:color w:val="000036"/>
        </w:rPr>
        <w:t xml:space="preserve"> চাচ্ছিলাম</w:t>
      </w:r>
      <w:r>
        <w:br/>
      </w:r>
      <w:r>
        <w:rPr>
          <w:color w:val="000062"/>
        </w:rPr>
        <w:t xml:space="preserve"> tk</w:t>
      </w:r>
      <w:r>
        <w:rPr>
          <w:color w:val="000075"/>
        </w:rPr>
        <w:t xml:space="preserve"> add</w:t>
      </w:r>
      <w:r>
        <w:rPr>
          <w:color w:val="00006E"/>
        </w:rPr>
        <w:t xml:space="preserve"> money</w:t>
      </w:r>
      <w:r>
        <w:rPr>
          <w:color w:val="000084"/>
        </w:rPr>
        <w:t xml:space="preserve"> kono</w:t>
      </w:r>
      <w:r>
        <w:rPr>
          <w:color w:val="00006C"/>
        </w:rPr>
        <w:t xml:space="preserve"> offer</w:t>
      </w:r>
      <w:r>
        <w:rPr>
          <w:color w:val="000000"/>
        </w:rPr>
        <w:t xml:space="preserve"> cholche</w:t>
      </w:r>
      <w:r>
        <w:br/>
      </w:r>
      <w:r>
        <w:rPr>
          <w:color w:val="000058"/>
        </w:rPr>
        <w:t xml:space="preserve"> শুক্রবারে</w:t>
      </w:r>
      <w:r>
        <w:rPr>
          <w:color w:val="000000"/>
        </w:rPr>
        <w:t xml:space="preserve"> cellfin</w:t>
      </w:r>
      <w:r>
        <w:rPr>
          <w:color w:val="000028"/>
        </w:rPr>
        <w:t xml:space="preserve"> থেকে</w:t>
      </w:r>
      <w:r>
        <w:rPr>
          <w:color w:val="000000"/>
        </w:rPr>
        <w:t xml:space="preserve"> বিকাশ</w:t>
      </w:r>
      <w:r>
        <w:rPr>
          <w:color w:val="00004A"/>
        </w:rPr>
        <w:t xml:space="preserve"> -</w:t>
      </w:r>
      <w:r>
        <w:rPr>
          <w:color w:val="330000"/>
        </w:rPr>
        <w:t xml:space="preserve"> এ</w:t>
      </w:r>
      <w:r>
        <w:rPr>
          <w:color w:val="000058"/>
        </w:rPr>
        <w:t xml:space="preserve"> প্রথম</w:t>
      </w:r>
      <w:r>
        <w:rPr>
          <w:color w:val="000045"/>
        </w:rPr>
        <w:t xml:space="preserve"> বার</w:t>
      </w:r>
      <w:r>
        <w:rPr>
          <w:color w:val="000000"/>
        </w:rPr>
        <w:t xml:space="preserve"> পনেরো</w:t>
      </w:r>
      <w:r>
        <w:rPr>
          <w:color w:val="00006B"/>
        </w:rPr>
        <w:t xml:space="preserve"> শত</w:t>
      </w:r>
      <w:r>
        <w:rPr>
          <w:color w:val="000021"/>
        </w:rPr>
        <w:t xml:space="preserve"> টাকা</w:t>
      </w:r>
      <w:r>
        <w:rPr>
          <w:color w:val="000066"/>
        </w:rPr>
        <w:t xml:space="preserve"> ফান্ড</w:t>
      </w:r>
      <w:r>
        <w:rPr>
          <w:color w:val="00006C"/>
        </w:rPr>
        <w:t xml:space="preserve"> ট্রান্সফারে</w:t>
      </w:r>
      <w:r>
        <w:rPr>
          <w:color w:val="000021"/>
        </w:rPr>
        <w:t xml:space="preserve"> টাকা</w:t>
      </w:r>
      <w:r>
        <w:rPr>
          <w:color w:val="000000"/>
        </w:rPr>
        <w:t xml:space="preserve"> অফার</w:t>
      </w:r>
      <w:r>
        <w:br/>
      </w:r>
      <w:r>
        <w:rPr>
          <w:color w:val="000075"/>
        </w:rPr>
        <w:t xml:space="preserve"> friday</w:t>
      </w:r>
      <w:r>
        <w:rPr>
          <w:color w:val="000050"/>
        </w:rPr>
        <w:t xml:space="preserve"> add</w:t>
      </w:r>
      <w:r>
        <w:rPr>
          <w:color w:val="00004B"/>
        </w:rPr>
        <w:t xml:space="preserve"> money</w:t>
      </w:r>
      <w:r>
        <w:rPr>
          <w:color w:val="00006B"/>
        </w:rPr>
        <w:t xml:space="preserve"> bonus</w:t>
      </w:r>
      <w:r>
        <w:rPr>
          <w:color w:val="00007A"/>
        </w:rPr>
        <w:t xml:space="preserve"> details</w:t>
      </w:r>
      <w:r>
        <w:rPr>
          <w:color w:val="00006F"/>
        </w:rPr>
        <w:t xml:space="preserve"> den</w:t>
      </w:r>
      <w:r>
        <w:br/>
      </w:r>
      <w:r>
        <w:rPr>
          <w:color w:val="000065"/>
        </w:rPr>
        <w:t xml:space="preserve"> islami</w:t>
      </w:r>
      <w:r>
        <w:rPr>
          <w:color w:val="000038"/>
        </w:rPr>
        <w:t xml:space="preserve"> bank</w:t>
      </w:r>
      <w:r>
        <w:rPr>
          <w:color w:val="000030"/>
        </w:rPr>
        <w:t xml:space="preserve"> theke</w:t>
      </w:r>
      <w:r>
        <w:rPr>
          <w:color w:val="00002B"/>
        </w:rPr>
        <w:t xml:space="preserve"> tk</w:t>
      </w:r>
      <w:r>
        <w:rPr>
          <w:color w:val="00005D"/>
        </w:rPr>
        <w:t xml:space="preserve"> fund</w:t>
      </w:r>
      <w:r>
        <w:rPr>
          <w:color w:val="000043"/>
        </w:rPr>
        <w:t xml:space="preserve"> transfer</w:t>
      </w:r>
      <w:r>
        <w:rPr>
          <w:color w:val="310000"/>
        </w:rPr>
        <w:t xml:space="preserve"> er</w:t>
      </w:r>
      <w:r>
        <w:rPr>
          <w:color w:val="000030"/>
        </w:rPr>
        <w:t xml:space="preserve"> offer</w:t>
      </w:r>
      <w:r>
        <w:rPr>
          <w:color w:val="000030"/>
        </w:rPr>
        <w:t xml:space="preserve"> ta</w:t>
      </w:r>
      <w:r>
        <w:rPr>
          <w:color w:val="00004C"/>
        </w:rPr>
        <w:t xml:space="preserve"> somporke</w:t>
      </w:r>
      <w:r>
        <w:rPr>
          <w:color w:val="00004E"/>
        </w:rPr>
        <w:t xml:space="preserve"> details</w:t>
      </w:r>
      <w:r>
        <w:rPr>
          <w:color w:val="410000"/>
        </w:rPr>
        <w:t xml:space="preserve"> jante</w:t>
      </w:r>
      <w:r>
        <w:rPr>
          <w:color w:val="000067"/>
        </w:rPr>
        <w:t xml:space="preserve"> chassilam</w:t>
      </w:r>
      <w:r>
        <w:br/>
      </w:r>
      <w:r>
        <w:rPr>
          <w:color w:val="000076"/>
        </w:rPr>
        <w:t xml:space="preserve"> ফেইসবুক</w:t>
      </w:r>
      <w:r>
        <w:rPr>
          <w:color w:val="330000"/>
        </w:rPr>
        <w:t xml:space="preserve"> এ</w:t>
      </w:r>
      <w:r>
        <w:rPr>
          <w:color w:val="00003B"/>
        </w:rPr>
        <w:t xml:space="preserve"> একটি</w:t>
      </w:r>
      <w:r>
        <w:rPr>
          <w:color w:val="00007F"/>
        </w:rPr>
        <w:t xml:space="preserve"> এড</w:t>
      </w:r>
      <w:r>
        <w:rPr>
          <w:color w:val="00007B"/>
        </w:rPr>
        <w:t xml:space="preserve"> েদেখলাম</w:t>
      </w:r>
      <w:r>
        <w:rPr>
          <w:color w:val="000021"/>
        </w:rPr>
        <w:t xml:space="preserve"> টাকা</w:t>
      </w:r>
      <w:r>
        <w:rPr>
          <w:color w:val="00007F"/>
        </w:rPr>
        <w:t xml:space="preserve"> এড</w:t>
      </w:r>
      <w:r>
        <w:rPr>
          <w:color w:val="000036"/>
        </w:rPr>
        <w:t xml:space="preserve"> মানি</w:t>
      </w:r>
      <w:r>
        <w:rPr>
          <w:color w:val="490000"/>
        </w:rPr>
        <w:t xml:space="preserve"> তে</w:t>
      </w:r>
      <w:r>
        <w:rPr>
          <w:color w:val="000021"/>
        </w:rPr>
        <w:t xml:space="preserve"> টাকা</w:t>
      </w:r>
      <w:r>
        <w:rPr>
          <w:color w:val="00003E"/>
        </w:rPr>
        <w:t xml:space="preserve"> বোনাস</w:t>
      </w:r>
      <w:r>
        <w:br/>
      </w:r>
      <w:r>
        <w:rPr>
          <w:color w:val="000000"/>
        </w:rPr>
        <w:t xml:space="preserve"> ৳</w:t>
      </w:r>
      <w:r>
        <w:rPr>
          <w:color w:val="00009B"/>
        </w:rPr>
        <w:t xml:space="preserve"> এড</w:t>
      </w:r>
      <w:r>
        <w:rPr>
          <w:color w:val="000085"/>
        </w:rPr>
        <w:t xml:space="preserve"> মানি</w:t>
      </w:r>
      <w:r>
        <w:rPr>
          <w:color w:val="00007C"/>
        </w:rPr>
        <w:t xml:space="preserve"> অফার</w:t>
      </w:r>
      <w:r>
        <w:rPr>
          <w:color w:val="570000"/>
        </w:rPr>
        <w:t xml:space="preserve"> কি</w:t>
      </w:r>
      <w:r>
        <w:br/>
      </w:r>
      <w:r>
        <w:rPr>
          <w:color w:val="000086"/>
        </w:rPr>
        <w:t xml:space="preserve"> স্বপ্ন</w:t>
      </w:r>
      <w:r>
        <w:rPr>
          <w:color w:val="000078"/>
        </w:rPr>
        <w:t xml:space="preserve"> কুপন</w:t>
      </w:r>
      <w:r>
        <w:rPr>
          <w:color w:val="310000"/>
        </w:rPr>
        <w:t xml:space="preserve"> কি</w:t>
      </w:r>
      <w:r>
        <w:rPr>
          <w:color w:val="430000"/>
        </w:rPr>
        <w:t xml:space="preserve"> করে</w:t>
      </w:r>
      <w:r>
        <w:rPr>
          <w:color w:val="00009E"/>
        </w:rPr>
        <w:t xml:space="preserve"> ইউস</w:t>
      </w:r>
      <w:r>
        <w:rPr>
          <w:color w:val="000000"/>
        </w:rPr>
        <w:t xml:space="preserve"> করবো</w:t>
      </w:r>
      <w:r>
        <w:br/>
      </w:r>
      <w:r>
        <w:rPr>
          <w:color w:val="00004B"/>
        </w:rPr>
        <w:t xml:space="preserve"> payonner</w:t>
      </w:r>
      <w:r>
        <w:rPr>
          <w:color w:val="000024"/>
        </w:rPr>
        <w:t xml:space="preserve"> theke</w:t>
      </w:r>
      <w:r>
        <w:rPr>
          <w:color w:val="000019"/>
        </w:rPr>
        <w:t xml:space="preserve"> bkash</w:t>
      </w:r>
      <w:r>
        <w:rPr>
          <w:color w:val="000022"/>
        </w:rPr>
        <w:t xml:space="preserve"> taka</w:t>
      </w:r>
      <w:r>
        <w:rPr>
          <w:color w:val="00004B"/>
        </w:rPr>
        <w:t xml:space="preserve"> anle</w:t>
      </w:r>
      <w:r>
        <w:rPr>
          <w:color w:val="000026"/>
        </w:rPr>
        <w:t xml:space="preserve"> cashback</w:t>
      </w:r>
      <w:r>
        <w:rPr>
          <w:color w:val="440000"/>
        </w:rPr>
        <w:t xml:space="preserve"> dey</w:t>
      </w:r>
      <w:r>
        <w:rPr>
          <w:color w:val="390000"/>
        </w:rPr>
        <w:t xml:space="preserve"> eta</w:t>
      </w:r>
      <w:r>
        <w:rPr>
          <w:color w:val="00003B"/>
        </w:rPr>
        <w:t xml:space="preserve"> ki</w:t>
      </w:r>
      <w:r>
        <w:rPr>
          <w:color w:val="000053"/>
        </w:rPr>
        <w:t xml:space="preserve"> prothom</w:t>
      </w:r>
      <w:r>
        <w:rPr>
          <w:color w:val="000038"/>
        </w:rPr>
        <w:t xml:space="preserve"> bar</w:t>
      </w:r>
      <w:r>
        <w:rPr>
          <w:color w:val="000021"/>
        </w:rPr>
        <w:t xml:space="preserve"> na</w:t>
      </w:r>
      <w:r>
        <w:rPr>
          <w:color w:val="00003B"/>
        </w:rPr>
        <w:t xml:space="preserve"> ki</w:t>
      </w:r>
      <w:r>
        <w:rPr>
          <w:color w:val="00005A"/>
        </w:rPr>
        <w:t xml:space="preserve"> jotobar</w:t>
      </w:r>
      <w:r>
        <w:rPr>
          <w:color w:val="000061"/>
        </w:rPr>
        <w:t xml:space="preserve"> khushi</w:t>
      </w:r>
      <w:r>
        <w:rPr>
          <w:color w:val="00005A"/>
        </w:rPr>
        <w:t xml:space="preserve"> totobar</w:t>
      </w:r>
      <w:r>
        <w:br/>
      </w:r>
      <w:r>
        <w:rPr>
          <w:color w:val="270000"/>
        </w:rPr>
        <w:t xml:space="preserve"> আমি</w:t>
      </w:r>
      <w:r>
        <w:rPr>
          <w:color w:val="4C0000"/>
        </w:rPr>
        <w:t xml:space="preserve"> আগে</w:t>
      </w:r>
      <w:r>
        <w:rPr>
          <w:color w:val="000050"/>
        </w:rPr>
        <w:t xml:space="preserve"> টাকা</w:t>
      </w:r>
      <w:r>
        <w:rPr>
          <w:color w:val="00004B"/>
        </w:rPr>
        <w:t xml:space="preserve"> এড</w:t>
      </w:r>
      <w:r>
        <w:rPr>
          <w:color w:val="000041"/>
        </w:rPr>
        <w:t xml:space="preserve"> মানি</w:t>
      </w:r>
      <w:r>
        <w:rPr>
          <w:color w:val="3A0000"/>
        </w:rPr>
        <w:t xml:space="preserve"> করে</w:t>
      </w:r>
      <w:r>
        <w:rPr>
          <w:color w:val="000050"/>
        </w:rPr>
        <w:t xml:space="preserve"> টাকা</w:t>
      </w:r>
      <w:r>
        <w:rPr>
          <w:color w:val="00004A"/>
        </w:rPr>
        <w:t xml:space="preserve"> বোনাস</w:t>
      </w:r>
      <w:r>
        <w:rPr>
          <w:color w:val="000073"/>
        </w:rPr>
        <w:t xml:space="preserve"> নিয়েছি</w:t>
      </w:r>
      <w:r>
        <w:rPr>
          <w:color w:val="00003C"/>
        </w:rPr>
        <w:t xml:space="preserve"> এখন</w:t>
      </w:r>
      <w:r>
        <w:rPr>
          <w:color w:val="2A0000"/>
        </w:rPr>
        <w:t xml:space="preserve"> কি</w:t>
      </w:r>
      <w:r>
        <w:rPr>
          <w:color w:val="380000"/>
        </w:rPr>
        <w:t xml:space="preserve"> এই</w:t>
      </w:r>
      <w:r>
        <w:rPr>
          <w:color w:val="00003C"/>
        </w:rPr>
        <w:t xml:space="preserve"> অফার</w:t>
      </w:r>
      <w:r>
        <w:rPr>
          <w:color w:val="00004F"/>
        </w:rPr>
        <w:t xml:space="preserve"> পাব</w:t>
      </w:r>
      <w:r>
        <w:br/>
      </w:r>
      <w:r>
        <w:rPr>
          <w:color w:val="00001B"/>
        </w:rPr>
        <w:t xml:space="preserve"> বিকাশ</w:t>
      </w:r>
      <w:r>
        <w:rPr>
          <w:color w:val="000038"/>
        </w:rPr>
        <w:t xml:space="preserve"> অ্যাপ</w:t>
      </w:r>
      <w:r>
        <w:rPr>
          <w:color w:val="000022"/>
        </w:rPr>
        <w:t xml:space="preserve"> থেকে</w:t>
      </w:r>
      <w:r>
        <w:rPr>
          <w:color w:val="000039"/>
        </w:rPr>
        <w:t xml:space="preserve"> টাকা</w:t>
      </w:r>
      <w:r>
        <w:rPr>
          <w:color w:val="00005F"/>
        </w:rPr>
        <w:t xml:space="preserve"> রিচার্জ</w:t>
      </w:r>
      <w:r>
        <w:rPr>
          <w:color w:val="480000"/>
        </w:rPr>
        <w:t xml:space="preserve"> করলেই</w:t>
      </w:r>
      <w:r>
        <w:rPr>
          <w:color w:val="000039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000000"/>
        </w:rPr>
        <w:t xml:space="preserve"> বার</w:t>
      </w:r>
      <w:r>
        <w:rPr>
          <w:color w:val="520000"/>
        </w:rPr>
        <w:t xml:space="preserve"> tca</w:t>
      </w:r>
      <w:r>
        <w:rPr>
          <w:color w:val="00004B"/>
        </w:rPr>
        <w:t xml:space="preserve"> এসএমএস</w:t>
      </w:r>
      <w:r>
        <w:rPr>
          <w:color w:val="00003E"/>
        </w:rPr>
        <w:t xml:space="preserve"> পেলাম</w:t>
      </w:r>
      <w:r>
        <w:rPr>
          <w:color w:val="00005F"/>
        </w:rPr>
        <w:t xml:space="preserve"> রিচার্জ</w:t>
      </w:r>
      <w:r>
        <w:rPr>
          <w:color w:val="000063"/>
        </w:rPr>
        <w:t xml:space="preserve"> কয়দিনের</w:t>
      </w:r>
      <w:r>
        <w:rPr>
          <w:color w:val="470000"/>
        </w:rPr>
        <w:t xml:space="preserve"> মধ্যে</w:t>
      </w:r>
      <w:r>
        <w:rPr>
          <w:color w:val="2F0000"/>
        </w:rPr>
        <w:t xml:space="preserve"> করলে</w:t>
      </w:r>
      <w:r>
        <w:rPr>
          <w:color w:val="00002B"/>
        </w:rPr>
        <w:t xml:space="preserve"> অফার</w:t>
      </w:r>
      <w:r>
        <w:rPr>
          <w:color w:val="00003D"/>
        </w:rPr>
        <w:t xml:space="preserve"> পাওয়া</w:t>
      </w:r>
      <w:r>
        <w:rPr>
          <w:color w:val="000033"/>
        </w:rPr>
        <w:t xml:space="preserve"> যাবে</w:t>
      </w:r>
      <w:r>
        <w:br/>
      </w:r>
      <w:r>
        <w:rPr>
          <w:color w:val="000067"/>
        </w:rPr>
        <w:t xml:space="preserve"> tkvcash</w:t>
      </w:r>
      <w:r>
        <w:rPr>
          <w:color w:val="000037"/>
        </w:rPr>
        <w:t xml:space="preserve"> out</w:t>
      </w:r>
      <w:r>
        <w:rPr>
          <w:color w:val="230000"/>
        </w:rPr>
        <w:t xml:space="preserve"> a</w:t>
      </w:r>
      <w:r>
        <w:rPr>
          <w:color w:val="000023"/>
        </w:rPr>
        <w:t xml:space="preserve"> tk</w:t>
      </w:r>
      <w:r>
        <w:rPr>
          <w:color w:val="000029"/>
        </w:rPr>
        <w:t xml:space="preserve"> cash</w:t>
      </w:r>
      <w:r>
        <w:rPr>
          <w:color w:val="00002A"/>
        </w:rPr>
        <w:t xml:space="preserve"> back</w:t>
      </w:r>
      <w:r>
        <w:rPr>
          <w:color w:val="000027"/>
        </w:rPr>
        <w:t xml:space="preserve"> offer</w:t>
      </w:r>
      <w:r>
        <w:rPr>
          <w:color w:val="000036"/>
        </w:rPr>
        <w:t xml:space="preserve"> ti</w:t>
      </w:r>
      <w:r>
        <w:rPr>
          <w:color w:val="000050"/>
        </w:rPr>
        <w:t xml:space="preserve"> koy</w:t>
      </w:r>
      <w:r>
        <w:rPr>
          <w:color w:val="00004C"/>
        </w:rPr>
        <w:t xml:space="preserve"> tarikh</w:t>
      </w:r>
      <w:r>
        <w:rPr>
          <w:color w:val="000046"/>
        </w:rPr>
        <w:t xml:space="preserve"> porjonto</w:t>
      </w:r>
      <w:r>
        <w:rPr>
          <w:color w:val="000067"/>
        </w:rPr>
        <w:t xml:space="preserve"> enjoy</w:t>
      </w:r>
      <w:r>
        <w:rPr>
          <w:color w:val="630000"/>
        </w:rPr>
        <w:t xml:space="preserve"> kprte</w:t>
      </w:r>
      <w:r>
        <w:rPr>
          <w:color w:val="000034"/>
        </w:rPr>
        <w:t xml:space="preserve"> parbo</w:t>
      </w:r>
      <w:r>
        <w:br/>
      </w:r>
      <w:r>
        <w:rPr>
          <w:color w:val="00007B"/>
        </w:rPr>
        <w:t xml:space="preserve"> আগামীকাল</w:t>
      </w:r>
      <w:r>
        <w:rPr>
          <w:color w:val="000026"/>
        </w:rPr>
        <w:t xml:space="preserve"> টাকা</w:t>
      </w:r>
      <w:r>
        <w:rPr>
          <w:color w:val="00006E"/>
        </w:rPr>
        <w:t xml:space="preserve"> ইন্টারনেট</w:t>
      </w:r>
      <w:r>
        <w:rPr>
          <w:color w:val="00006E"/>
        </w:rPr>
        <w:t xml:space="preserve"> ব্যাংকিং</w:t>
      </w:r>
      <w:r>
        <w:rPr>
          <w:color w:val="00002D"/>
        </w:rPr>
        <w:t xml:space="preserve"> থেকে</w:t>
      </w:r>
      <w:r>
        <w:rPr>
          <w:color w:val="00006B"/>
        </w:rPr>
        <w:t xml:space="preserve"> এডমানিতে</w:t>
      </w:r>
      <w:r>
        <w:rPr>
          <w:color w:val="3F0000"/>
        </w:rPr>
        <w:t xml:space="preserve"> কোন</w:t>
      </w:r>
      <w:r>
        <w:rPr>
          <w:color w:val="000039"/>
        </w:rPr>
        <w:t xml:space="preserve"> অফার</w:t>
      </w:r>
      <w:r>
        <w:rPr>
          <w:color w:val="000036"/>
        </w:rPr>
        <w:t xml:space="preserve"> আছে</w:t>
      </w:r>
      <w:r>
        <w:rPr>
          <w:color w:val="000000"/>
        </w:rPr>
        <w:t xml:space="preserve"> কি</w:t>
      </w:r>
      <w:r>
        <w:br/>
      </w:r>
      <w:r>
        <w:rPr>
          <w:color w:val="00005A"/>
        </w:rPr>
        <w:t xml:space="preserve"> tk</w:t>
      </w:r>
      <w:r>
        <w:rPr>
          <w:color w:val="000069"/>
        </w:rPr>
        <w:t xml:space="preserve"> recharge</w:t>
      </w:r>
      <w:r>
        <w:rPr>
          <w:color w:val="7E0000"/>
        </w:rPr>
        <w:t xml:space="preserve"> korle</w:t>
      </w:r>
      <w:r>
        <w:rPr>
          <w:color w:val="000051"/>
        </w:rPr>
        <w:t xml:space="preserve"> ki</w:t>
      </w:r>
      <w:r>
        <w:rPr>
          <w:color w:val="00005A"/>
        </w:rPr>
        <w:t xml:space="preserve"> tk</w:t>
      </w:r>
      <w:r>
        <w:rPr>
          <w:color w:val="000069"/>
        </w:rPr>
        <w:t xml:space="preserve"> cash</w:t>
      </w:r>
      <w:r>
        <w:rPr>
          <w:color w:val="00006C"/>
        </w:rPr>
        <w:t xml:space="preserve"> back</w:t>
      </w:r>
      <w:r>
        <w:rPr>
          <w:color w:val="000000"/>
        </w:rPr>
        <w:t xml:space="preserve"> pabo</w:t>
      </w:r>
      <w:r>
        <w:br/>
      </w:r>
      <w:r>
        <w:rPr>
          <w:color w:val="2D0000"/>
        </w:rPr>
        <w:t xml:space="preserve"> hi</w:t>
      </w:r>
      <w:r>
        <w:rPr>
          <w:color w:val="00002F"/>
        </w:rPr>
        <w:t xml:space="preserve"> there</w:t>
      </w:r>
      <w:r>
        <w:rPr>
          <w:color w:val="470000"/>
        </w:rPr>
        <w:t xml:space="preserve"> is</w:t>
      </w:r>
      <w:r>
        <w:rPr>
          <w:color w:val="190000"/>
        </w:rPr>
        <w:t xml:space="preserve"> a</w:t>
      </w:r>
      <w:r>
        <w:rPr>
          <w:color w:val="00003B"/>
        </w:rPr>
        <w:t xml:space="preserve"> campaign</w:t>
      </w:r>
      <w:r>
        <w:rPr>
          <w:color w:val="000047"/>
        </w:rPr>
        <w:t xml:space="preserve"> tomorrow</w:t>
      </w:r>
      <w:r>
        <w:rPr>
          <w:color w:val="4F0000"/>
        </w:rPr>
        <w:t xml:space="preserve"> for</w:t>
      </w:r>
      <w:r>
        <w:rPr>
          <w:color w:val="00001E"/>
        </w:rPr>
        <w:t xml:space="preserve"> cashback</w:t>
      </w:r>
      <w:r>
        <w:rPr>
          <w:color w:val="470000"/>
        </w:rPr>
        <w:t xml:space="preserve"> is</w:t>
      </w:r>
      <w:r>
        <w:rPr>
          <w:color w:val="290000"/>
        </w:rPr>
        <w:t xml:space="preserve"> it</w:t>
      </w:r>
      <w:r>
        <w:rPr>
          <w:color w:val="4F0000"/>
        </w:rPr>
        <w:t xml:space="preserve"> for</w:t>
      </w:r>
      <w:r>
        <w:rPr>
          <w:color w:val="000033"/>
        </w:rPr>
        <w:t xml:space="preserve"> all</w:t>
      </w:r>
      <w:r>
        <w:rPr>
          <w:color w:val="000014"/>
        </w:rPr>
        <w:t xml:space="preserve"> bkash</w:t>
      </w:r>
      <w:r>
        <w:rPr>
          <w:color w:val="000000"/>
        </w:rPr>
        <w:t xml:space="preserve"> numbers</w:t>
      </w:r>
      <w:r>
        <w:rPr>
          <w:color w:val="230000"/>
        </w:rPr>
        <w:t xml:space="preserve"> the</w:t>
      </w:r>
      <w:r>
        <w:rPr>
          <w:color w:val="00001C"/>
        </w:rPr>
        <w:t xml:space="preserve"> offer</w:t>
      </w:r>
      <w:r>
        <w:rPr>
          <w:color w:val="470000"/>
        </w:rPr>
        <w:t xml:space="preserve"> is</w:t>
      </w:r>
      <w:r>
        <w:rPr>
          <w:color w:val="000021"/>
        </w:rPr>
        <w:t xml:space="preserve"> bank</w:t>
      </w:r>
      <w:r>
        <w:rPr>
          <w:color w:val="000028"/>
        </w:rPr>
        <w:t xml:space="preserve"> transfer</w:t>
      </w:r>
      <w:r>
        <w:rPr>
          <w:color w:val="000019"/>
        </w:rPr>
        <w:t xml:space="preserve"> tk</w:t>
      </w:r>
      <w:r>
        <w:rPr>
          <w:color w:val="00003B"/>
        </w:rPr>
        <w:t xml:space="preserve"> two</w:t>
      </w:r>
      <w:r>
        <w:rPr>
          <w:color w:val="000039"/>
        </w:rPr>
        <w:t xml:space="preserve"> times</w:t>
      </w:r>
      <w:r>
        <w:rPr>
          <w:color w:val="00002A"/>
        </w:rPr>
        <w:t xml:space="preserve"> on</w:t>
      </w:r>
      <w:r>
        <w:rPr>
          <w:color w:val="00002C"/>
        </w:rPr>
        <w:t xml:space="preserve"> friday</w:t>
      </w:r>
      <w:r>
        <w:rPr>
          <w:color w:val="000028"/>
        </w:rPr>
        <w:t xml:space="preserve"> get</w:t>
      </w:r>
      <w:r>
        <w:rPr>
          <w:color w:val="000035"/>
        </w:rPr>
        <w:t xml:space="preserve"> taka</w:t>
      </w:r>
      <w:r>
        <w:rPr>
          <w:color w:val="00001E"/>
        </w:rPr>
        <w:t xml:space="preserve"> cashback</w:t>
      </w:r>
      <w:r>
        <w:rPr>
          <w:color w:val="2B0000"/>
        </w:rPr>
        <w:t xml:space="preserve"> and</w:t>
      </w:r>
      <w:r>
        <w:rPr>
          <w:color w:val="000035"/>
        </w:rPr>
        <w:t xml:space="preserve"> taka</w:t>
      </w:r>
      <w:r>
        <w:rPr>
          <w:color w:val="000043"/>
        </w:rPr>
        <w:t xml:space="preserve"> voucher</w:t>
      </w:r>
      <w:r>
        <w:rPr>
          <w:color w:val="270000"/>
        </w:rPr>
        <w:t xml:space="preserve"> of</w:t>
      </w:r>
      <w:r>
        <w:rPr>
          <w:color w:val="00004C"/>
        </w:rPr>
        <w:t xml:space="preserve"> swopno</w:t>
      </w:r>
      <w:r>
        <w:br/>
      </w:r>
      <w:r>
        <w:rPr>
          <w:color w:val="000026"/>
        </w:rPr>
        <w:t xml:space="preserve"> বিকাশ</w:t>
      </w:r>
      <w:r>
        <w:rPr>
          <w:color w:val="00004F"/>
        </w:rPr>
        <w:t xml:space="preserve"> অ্যাপ</w:t>
      </w:r>
      <w:r>
        <w:rPr>
          <w:color w:val="000030"/>
        </w:rPr>
        <w:t xml:space="preserve"> থেকে</w:t>
      </w:r>
      <w:r>
        <w:rPr>
          <w:color w:val="000051"/>
        </w:rPr>
        <w:t xml:space="preserve"> টাকা</w:t>
      </w:r>
      <w:r>
        <w:rPr>
          <w:color w:val="000042"/>
        </w:rPr>
        <w:t xml:space="preserve"> রিচার্জ</w:t>
      </w:r>
      <w:r>
        <w:rPr>
          <w:color w:val="650000"/>
        </w:rPr>
        <w:t xml:space="preserve"> করলেই</w:t>
      </w:r>
      <w:r>
        <w:rPr>
          <w:color w:val="000051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000000"/>
        </w:rPr>
        <w:t xml:space="preserve"> বার</w:t>
      </w:r>
      <w:r>
        <w:rPr>
          <w:color w:val="730000"/>
        </w:rPr>
        <w:t xml:space="preserve"> tca</w:t>
      </w:r>
      <w:r>
        <w:rPr>
          <w:color w:val="390000"/>
        </w:rPr>
        <w:t xml:space="preserve"> এই</w:t>
      </w:r>
      <w:r>
        <w:rPr>
          <w:color w:val="00003D"/>
        </w:rPr>
        <w:t xml:space="preserve"> অফার</w:t>
      </w:r>
      <w:r>
        <w:rPr>
          <w:color w:val="2B0000"/>
        </w:rPr>
        <w:t xml:space="preserve"> কি</w:t>
      </w:r>
      <w:r>
        <w:rPr>
          <w:color w:val="00006A"/>
        </w:rPr>
        <w:t xml:space="preserve"> সবার</w:t>
      </w:r>
      <w:r>
        <w:rPr>
          <w:color w:val="000000"/>
        </w:rPr>
        <w:t xml:space="preserve"> জন্য</w:t>
      </w:r>
      <w:r>
        <w:br/>
      </w:r>
      <w:r>
        <w:rPr>
          <w:color w:val="250000"/>
        </w:rPr>
        <w:t xml:space="preserve"> এই</w:t>
      </w:r>
      <w:r>
        <w:rPr>
          <w:color w:val="00003E"/>
        </w:rPr>
        <w:t xml:space="preserve"> অফারটা</w:t>
      </w:r>
      <w:r>
        <w:rPr>
          <w:color w:val="1C0000"/>
        </w:rPr>
        <w:t xml:space="preserve"> কি</w:t>
      </w:r>
      <w:r>
        <w:rPr>
          <w:color w:val="000044"/>
        </w:rPr>
        <w:t xml:space="preserve"> শুধু</w:t>
      </w:r>
      <w:r>
        <w:rPr>
          <w:color w:val="000058"/>
        </w:rPr>
        <w:t xml:space="preserve"> মিডল্যান্ড</w:t>
      </w:r>
      <w:r>
        <w:rPr>
          <w:color w:val="000086"/>
        </w:rPr>
        <w:t xml:space="preserve"> ব্যাংকের</w:t>
      </w:r>
      <w:r>
        <w:rPr>
          <w:color w:val="000055"/>
        </w:rPr>
        <w:t xml:space="preserve"> সাথেই</w:t>
      </w:r>
      <w:r>
        <w:rPr>
          <w:color w:val="380000"/>
        </w:rPr>
        <w:t xml:space="preserve"> নাকি</w:t>
      </w:r>
      <w:r>
        <w:rPr>
          <w:color w:val="000056"/>
        </w:rPr>
        <w:t xml:space="preserve"> অন্যান্য</w:t>
      </w:r>
      <w:r>
        <w:rPr>
          <w:color w:val="000086"/>
        </w:rPr>
        <w:t xml:space="preserve"> ব্যাংকের</w:t>
      </w:r>
      <w:r>
        <w:rPr>
          <w:color w:val="000039"/>
        </w:rPr>
        <w:t xml:space="preserve"> সাথে</w:t>
      </w:r>
      <w:r>
        <w:rPr>
          <w:color w:val="420000"/>
        </w:rPr>
        <w:t xml:space="preserve"> পাওয়া</w:t>
      </w:r>
      <w:r>
        <w:rPr>
          <w:color w:val="00002F"/>
        </w:rPr>
        <w:t xml:space="preserve"> যাবে</w:t>
      </w:r>
      <w:r>
        <w:br/>
      </w:r>
      <w:r>
        <w:rPr>
          <w:color w:val="00007E"/>
        </w:rPr>
        <w:t xml:space="preserve"> দারাজের</w:t>
      </w:r>
      <w:r>
        <w:rPr>
          <w:color w:val="00005F"/>
        </w:rPr>
        <w:t xml:space="preserve"> সকল</w:t>
      </w:r>
      <w:r>
        <w:rPr>
          <w:color w:val="00008B"/>
        </w:rPr>
        <w:t xml:space="preserve"> প্রোডাক্ট</w:t>
      </w:r>
      <w:r>
        <w:rPr>
          <w:color w:val="3B0000"/>
        </w:rPr>
        <w:t xml:space="preserve"> এর</w:t>
      </w:r>
      <w:r>
        <w:rPr>
          <w:color w:val="420000"/>
        </w:rPr>
        <w:t xml:space="preserve"> জন্য</w:t>
      </w:r>
      <w:r>
        <w:rPr>
          <w:color w:val="2A0000"/>
        </w:rPr>
        <w:t xml:space="preserve"> কি</w:t>
      </w:r>
      <w:r>
        <w:rPr>
          <w:color w:val="00003A"/>
        </w:rPr>
        <w:t xml:space="preserve"> ক্যাশব্যাক</w:t>
      </w:r>
      <w:r>
        <w:rPr>
          <w:color w:val="000054"/>
        </w:rPr>
        <w:t xml:space="preserve"> পাওয়া</w:t>
      </w:r>
      <w:r>
        <w:rPr>
          <w:color w:val="000000"/>
        </w:rPr>
        <w:t xml:space="preserve"> যাবে</w:t>
      </w:r>
      <w:r>
        <w:br/>
      </w:r>
      <w:r>
        <w:rPr>
          <w:color w:val="0000C7"/>
        </w:rPr>
        <w:t xml:space="preserve"> frydayr</w:t>
      </w:r>
      <w:r>
        <w:rPr>
          <w:color w:val="00004B"/>
        </w:rPr>
        <w:t xml:space="preserve"> offer</w:t>
      </w:r>
      <w:r>
        <w:rPr>
          <w:color w:val="00004C"/>
        </w:rPr>
        <w:t xml:space="preserve"> ta</w:t>
      </w:r>
      <w:r>
        <w:rPr>
          <w:color w:val="00003D"/>
        </w:rPr>
        <w:t xml:space="preserve"> ki</w:t>
      </w:r>
      <w:r>
        <w:rPr>
          <w:color w:val="000063"/>
        </w:rPr>
        <w:t xml:space="preserve"> ache</w:t>
      </w:r>
      <w:r>
        <w:br/>
      </w:r>
      <w:r>
        <w:rPr>
          <w:color w:val="000062"/>
        </w:rPr>
        <w:t xml:space="preserve"> তারিখের</w:t>
      </w:r>
      <w:r>
        <w:rPr>
          <w:color w:val="000021"/>
        </w:rPr>
        <w:t xml:space="preserve"> বিকাশ</w:t>
      </w:r>
      <w:r>
        <w:rPr>
          <w:color w:val="000079"/>
        </w:rPr>
        <w:t xml:space="preserve"> ফ্রাইডে</w:t>
      </w:r>
      <w:r>
        <w:rPr>
          <w:color w:val="000047"/>
        </w:rPr>
        <w:t xml:space="preserve"> অ্যাড</w:t>
      </w:r>
      <w:r>
        <w:rPr>
          <w:color w:val="000039"/>
        </w:rPr>
        <w:t xml:space="preserve"> মানি</w:t>
      </w:r>
      <w:r>
        <w:rPr>
          <w:color w:val="000067"/>
        </w:rPr>
        <w:t xml:space="preserve"> অফারে</w:t>
      </w:r>
      <w:r>
        <w:rPr>
          <w:color w:val="810000"/>
        </w:rPr>
        <w:t xml:space="preserve"> অংশগ্রহণ</w:t>
      </w:r>
      <w:r>
        <w:rPr>
          <w:color w:val="3B0000"/>
        </w:rPr>
        <w:t xml:space="preserve"> করেছি</w:t>
      </w:r>
      <w:r>
        <w:br/>
      </w:r>
      <w:r>
        <w:rPr>
          <w:color w:val="000049"/>
        </w:rPr>
        <w:t xml:space="preserve"> কার্ড</w:t>
      </w:r>
      <w:r>
        <w:rPr>
          <w:color w:val="00002F"/>
        </w:rPr>
        <w:t xml:space="preserve"> থেকে</w:t>
      </w:r>
      <w:r>
        <w:rPr>
          <w:color w:val="000027"/>
        </w:rPr>
        <w:t xml:space="preserve"> টাকা</w:t>
      </w:r>
      <w:r>
        <w:rPr>
          <w:color w:val="00008F"/>
        </w:rPr>
        <w:t xml:space="preserve"> এড্ড</w:t>
      </w:r>
      <w:r>
        <w:rPr>
          <w:color w:val="00005D"/>
        </w:rPr>
        <w:t xml:space="preserve"> মানিতে</w:t>
      </w:r>
      <w:r>
        <w:rPr>
          <w:color w:val="000000"/>
        </w:rPr>
        <w:t xml:space="preserve"> ৳</w:t>
      </w:r>
      <w:r>
        <w:rPr>
          <w:color w:val="000039"/>
        </w:rPr>
        <w:t xml:space="preserve"> ক্যাশব্যাক</w:t>
      </w:r>
      <w:r>
        <w:rPr>
          <w:color w:val="3A0000"/>
        </w:rPr>
        <w:t xml:space="preserve"> এর</w:t>
      </w:r>
      <w:r>
        <w:rPr>
          <w:color w:val="000069"/>
        </w:rPr>
        <w:t xml:space="preserve"> ব্যাপারে</w:t>
      </w:r>
      <w:r>
        <w:rPr>
          <w:color w:val="000040"/>
        </w:rPr>
        <w:t xml:space="preserve"> জানতে</w:t>
      </w:r>
      <w:r>
        <w:rPr>
          <w:color w:val="000042"/>
        </w:rPr>
        <w:t xml:space="preserve"> চাচ্ছি</w:t>
      </w:r>
      <w:r>
        <w:br/>
      </w:r>
      <w:r>
        <w:rPr>
          <w:color w:val="000052"/>
        </w:rPr>
        <w:t xml:space="preserve"> বই</w:t>
      </w:r>
      <w:r>
        <w:rPr>
          <w:color w:val="000056"/>
        </w:rPr>
        <w:t xml:space="preserve"> মেলাতে</w:t>
      </w:r>
      <w:r>
        <w:rPr>
          <w:color w:val="000024"/>
        </w:rPr>
        <w:t xml:space="preserve"> ক্যাশব্যাক</w:t>
      </w:r>
      <w:r>
        <w:rPr>
          <w:color w:val="590000"/>
        </w:rPr>
        <w:t xml:space="preserve"> এটা</w:t>
      </w:r>
      <w:r>
        <w:rPr>
          <w:color w:val="000044"/>
        </w:rPr>
        <w:t xml:space="preserve"> কতবার</w:t>
      </w:r>
      <w:r>
        <w:rPr>
          <w:color w:val="000034"/>
        </w:rPr>
        <w:t xml:space="preserve"> পাওয়া</w:t>
      </w:r>
      <w:r>
        <w:rPr>
          <w:color w:val="000000"/>
        </w:rPr>
        <w:t xml:space="preserve"> যাবে</w:t>
      </w:r>
      <w:r>
        <w:rPr>
          <w:color w:val="000034"/>
        </w:rPr>
        <w:t xml:space="preserve"> লিমিট</w:t>
      </w:r>
      <w:r>
        <w:rPr>
          <w:color w:val="000018"/>
        </w:rPr>
        <w:t xml:space="preserve"> টাকা</w:t>
      </w:r>
      <w:r>
        <w:rPr>
          <w:color w:val="590000"/>
        </w:rPr>
        <w:t xml:space="preserve"> এটা</w:t>
      </w:r>
      <w:r>
        <w:rPr>
          <w:color w:val="1A0000"/>
        </w:rPr>
        <w:t xml:space="preserve"> কি</w:t>
      </w:r>
      <w:r>
        <w:rPr>
          <w:color w:val="00004A"/>
        </w:rPr>
        <w:t xml:space="preserve"> দিনে</w:t>
      </w:r>
      <w:r>
        <w:rPr>
          <w:color w:val="00003E"/>
        </w:rPr>
        <w:t xml:space="preserve"> একবার</w:t>
      </w:r>
      <w:r>
        <w:rPr>
          <w:color w:val="330000"/>
        </w:rPr>
        <w:t xml:space="preserve"> নাকি</w:t>
      </w:r>
      <w:r>
        <w:rPr>
          <w:color w:val="00004C"/>
        </w:rPr>
        <w:t xml:space="preserve"> পুরো</w:t>
      </w:r>
      <w:r>
        <w:rPr>
          <w:color w:val="000059"/>
        </w:rPr>
        <w:t xml:space="preserve"> বইমেলাতে</w:t>
      </w:r>
      <w:r>
        <w:rPr>
          <w:color w:val="00003E"/>
        </w:rPr>
        <w:t xml:space="preserve"> শুধু</w:t>
      </w:r>
      <w:r>
        <w:rPr>
          <w:color w:val="00003E"/>
        </w:rPr>
        <w:t xml:space="preserve"> একবার</w:t>
      </w:r>
      <w:r>
        <w:br/>
      </w:r>
      <w:r>
        <w:rPr>
          <w:color w:val="00006F"/>
        </w:rPr>
        <w:t xml:space="preserve"> mongol</w:t>
      </w:r>
      <w:r>
        <w:rPr>
          <w:color w:val="000040"/>
        </w:rPr>
        <w:t xml:space="preserve"> bar</w:t>
      </w:r>
      <w:r>
        <w:rPr>
          <w:color w:val="00004C"/>
        </w:rPr>
        <w:t xml:space="preserve"> tk</w:t>
      </w:r>
      <w:r>
        <w:rPr>
          <w:color w:val="00002D"/>
        </w:rPr>
        <w:t xml:space="preserve"> add</w:t>
      </w:r>
      <w:r>
        <w:rPr>
          <w:color w:val="00002A"/>
        </w:rPr>
        <w:t xml:space="preserve"> money</w:t>
      </w:r>
      <w:r>
        <w:rPr>
          <w:color w:val="400000"/>
        </w:rPr>
        <w:t xml:space="preserve"> korsi</w:t>
      </w:r>
      <w:r>
        <w:rPr>
          <w:color w:val="00006B"/>
        </w:rPr>
        <w:t xml:space="preserve"> copon</w:t>
      </w:r>
      <w:r>
        <w:rPr>
          <w:color w:val="6F0000"/>
        </w:rPr>
        <w:t xml:space="preserve"> aseche</w:t>
      </w:r>
      <w:r>
        <w:rPr>
          <w:color w:val="00004C"/>
        </w:rPr>
        <w:t xml:space="preserve"> tk</w:t>
      </w:r>
      <w:r>
        <w:rPr>
          <w:color w:val="00002C"/>
        </w:rPr>
        <w:t xml:space="preserve"> cash</w:t>
      </w:r>
      <w:r>
        <w:rPr>
          <w:color w:val="00002D"/>
        </w:rPr>
        <w:t xml:space="preserve"> back</w:t>
      </w:r>
      <w:r>
        <w:rPr>
          <w:color w:val="00004F"/>
        </w:rPr>
        <w:t xml:space="preserve"> kobe</w:t>
      </w:r>
      <w:r>
        <w:rPr>
          <w:color w:val="000000"/>
        </w:rPr>
        <w:t xml:space="preserve"> asbe</w:t>
      </w:r>
      <w:r>
        <w:br/>
      </w:r>
      <w:r>
        <w:rPr>
          <w:color w:val="000058"/>
        </w:rPr>
        <w:t xml:space="preserve"> friday</w:t>
      </w:r>
      <w:r>
        <w:rPr>
          <w:color w:val="000080"/>
        </w:rPr>
        <w:t xml:space="preserve"> midland</w:t>
      </w:r>
      <w:r>
        <w:rPr>
          <w:color w:val="000041"/>
        </w:rPr>
        <w:t xml:space="preserve"> bank</w:t>
      </w:r>
      <w:r>
        <w:rPr>
          <w:color w:val="000039"/>
        </w:rPr>
        <w:t xml:space="preserve"> theke</w:t>
      </w:r>
      <w:r>
        <w:rPr>
          <w:color w:val="00003C"/>
        </w:rPr>
        <w:t xml:space="preserve"> add</w:t>
      </w:r>
      <w:r>
        <w:rPr>
          <w:color w:val="000039"/>
        </w:rPr>
        <w:t xml:space="preserve"> money</w:t>
      </w:r>
      <w:r>
        <w:rPr>
          <w:color w:val="4B0000"/>
        </w:rPr>
        <w:t xml:space="preserve"> te</w:t>
      </w:r>
      <w:r>
        <w:rPr>
          <w:color w:val="00002E"/>
        </w:rPr>
        <w:t xml:space="preserve"> ki</w:t>
      </w:r>
      <w:r>
        <w:rPr>
          <w:color w:val="6B0000"/>
        </w:rPr>
        <w:t xml:space="preserve"> kuno</w:t>
      </w:r>
      <w:r>
        <w:rPr>
          <w:color w:val="00003C"/>
        </w:rPr>
        <w:t xml:space="preserve"> cashback</w:t>
      </w:r>
      <w:r>
        <w:rPr>
          <w:color w:val="000038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73"/>
        </w:rPr>
        <w:t xml:space="preserve"> midland</w:t>
      </w:r>
      <w:r>
        <w:rPr>
          <w:color w:val="00007B"/>
        </w:rPr>
        <w:t xml:space="preserve"> bnk</w:t>
      </w:r>
      <w:r>
        <w:rPr>
          <w:color w:val="000033"/>
        </w:rPr>
        <w:t xml:space="preserve"> theke</w:t>
      </w:r>
      <w:r>
        <w:rPr>
          <w:color w:val="000086"/>
        </w:rPr>
        <w:t xml:space="preserve"> admany</w:t>
      </w:r>
      <w:r>
        <w:rPr>
          <w:color w:val="400000"/>
        </w:rPr>
        <w:t xml:space="preserve"> korle</w:t>
      </w:r>
      <w:r>
        <w:rPr>
          <w:color w:val="00003D"/>
        </w:rPr>
        <w:t xml:space="preserve"> kono</w:t>
      </w:r>
      <w:r>
        <w:rPr>
          <w:color w:val="000032"/>
        </w:rPr>
        <w:t xml:space="preserve"> offer</w:t>
      </w:r>
      <w:r>
        <w:rPr>
          <w:color w:val="00003B"/>
        </w:rPr>
        <w:t xml:space="preserve"> ase</w:t>
      </w:r>
      <w:r>
        <w:rPr>
          <w:color w:val="000029"/>
        </w:rPr>
        <w:t xml:space="preserve"> ki</w:t>
      </w:r>
      <w:r>
        <w:br/>
      </w:r>
      <w:r>
        <w:rPr>
          <w:color w:val="000000"/>
        </w:rPr>
        <w:t xml:space="preserve"> hi</w:t>
      </w:r>
      <w:r>
        <w:rPr>
          <w:color w:val="000035"/>
        </w:rPr>
        <w:t xml:space="preserve"> can</w:t>
      </w:r>
      <w:r>
        <w:rPr>
          <w:color w:val="530000"/>
        </w:rPr>
        <w:t xml:space="preserve"> i</w:t>
      </w:r>
      <w:r>
        <w:rPr>
          <w:color w:val="480000"/>
        </w:rPr>
        <w:t xml:space="preserve"> will</w:t>
      </w:r>
      <w:r>
        <w:rPr>
          <w:color w:val="00003D"/>
        </w:rPr>
        <w:t xml:space="preserve"> get</w:t>
      </w:r>
      <w:r>
        <w:rPr>
          <w:color w:val="000028"/>
        </w:rPr>
        <w:t xml:space="preserve"> taka</w:t>
      </w:r>
      <w:r>
        <w:rPr>
          <w:color w:val="00002E"/>
        </w:rPr>
        <w:t xml:space="preserve"> cash</w:t>
      </w:r>
      <w:r>
        <w:rPr>
          <w:color w:val="00002F"/>
        </w:rPr>
        <w:t xml:space="preserve"> back</w:t>
      </w:r>
      <w:r>
        <w:rPr>
          <w:color w:val="4A0000"/>
        </w:rPr>
        <w:t xml:space="preserve"> if</w:t>
      </w:r>
      <w:r>
        <w:rPr>
          <w:color w:val="530000"/>
        </w:rPr>
        <w:t xml:space="preserve"> i</w:t>
      </w:r>
      <w:r>
        <w:rPr>
          <w:color w:val="00002E"/>
        </w:rPr>
        <w:t xml:space="preserve"> recharge</w:t>
      </w:r>
      <w:r>
        <w:rPr>
          <w:color w:val="00005C"/>
        </w:rPr>
        <w:t xml:space="preserve"> bdt</w:t>
      </w:r>
      <w:r>
        <w:rPr>
          <w:color w:val="000039"/>
        </w:rPr>
        <w:t xml:space="preserve"> from</w:t>
      </w:r>
      <w:r>
        <w:rPr>
          <w:color w:val="00004A"/>
        </w:rPr>
        <w:t xml:space="preserve"> visa</w:t>
      </w:r>
      <w:r>
        <w:rPr>
          <w:color w:val="00004C"/>
        </w:rPr>
        <w:t xml:space="preserve"> credit</w:t>
      </w:r>
      <w:r>
        <w:rPr>
          <w:color w:val="000037"/>
        </w:rPr>
        <w:t xml:space="preserve"> card</w:t>
      </w:r>
      <w:r>
        <w:rPr>
          <w:color w:val="00002B"/>
        </w:rPr>
        <w:t xml:space="preserve"> to</w:t>
      </w:r>
      <w:r>
        <w:rPr>
          <w:color w:val="00002C"/>
        </w:rPr>
        <w:t xml:space="preserve"> my</w:t>
      </w:r>
      <w:r>
        <w:rPr>
          <w:color w:val="00001E"/>
        </w:rPr>
        <w:t xml:space="preserve"> bkash</w:t>
      </w:r>
      <w:r>
        <w:rPr>
          <w:color w:val="000022"/>
        </w:rPr>
        <w:t xml:space="preserve"> account</w:t>
      </w:r>
      <w:r>
        <w:br/>
      </w:r>
      <w:r>
        <w:rPr>
          <w:color w:val="00006B"/>
        </w:rPr>
        <w:t xml:space="preserve"> debit</w:t>
      </w:r>
      <w:r>
        <w:rPr>
          <w:color w:val="000041"/>
        </w:rPr>
        <w:t xml:space="preserve"> card</w:t>
      </w:r>
      <w:r>
        <w:rPr>
          <w:color w:val="000034"/>
        </w:rPr>
        <w:t xml:space="preserve"> theke</w:t>
      </w:r>
      <w:r>
        <w:rPr>
          <w:color w:val="000024"/>
        </w:rPr>
        <w:t xml:space="preserve"> bkash</w:t>
      </w:r>
      <w:r>
        <w:rPr>
          <w:color w:val="2E0000"/>
        </w:rPr>
        <w:t xml:space="preserve"> a</w:t>
      </w:r>
      <w:r>
        <w:rPr>
          <w:color w:val="000000"/>
        </w:rPr>
        <w:t xml:space="preserve"> hajar</w:t>
      </w:r>
      <w:r>
        <w:rPr>
          <w:color w:val="000030"/>
        </w:rPr>
        <w:t xml:space="preserve"> taka</w:t>
      </w:r>
      <w:r>
        <w:rPr>
          <w:color w:val="000037"/>
        </w:rPr>
        <w:t xml:space="preserve"> add</w:t>
      </w:r>
      <w:r>
        <w:rPr>
          <w:color w:val="000084"/>
        </w:rPr>
        <w:t xml:space="preserve"> monye</w:t>
      </w:r>
      <w:r>
        <w:rPr>
          <w:color w:val="000033"/>
        </w:rPr>
        <w:t xml:space="preserve"> offer</w:t>
      </w:r>
      <w:r>
        <w:rPr>
          <w:color w:val="000052"/>
        </w:rPr>
        <w:t xml:space="preserve"> somporke</w:t>
      </w:r>
      <w:r>
        <w:rPr>
          <w:color w:val="460000"/>
        </w:rPr>
        <w:t xml:space="preserve"> jante</w:t>
      </w:r>
      <w:r>
        <w:rPr>
          <w:color w:val="00004B"/>
        </w:rPr>
        <w:t xml:space="preserve"> cai</w:t>
      </w:r>
      <w:r>
        <w:br/>
      </w:r>
      <w:r>
        <w:rPr>
          <w:color w:val="000065"/>
        </w:rPr>
        <w:t xml:space="preserve"> শুক্রবার</w:t>
      </w:r>
      <w:r>
        <w:rPr>
          <w:color w:val="00004C"/>
        </w:rPr>
        <w:t xml:space="preserve"> ব্যাংক</w:t>
      </w:r>
      <w:r>
        <w:rPr>
          <w:color w:val="000032"/>
        </w:rPr>
        <w:t xml:space="preserve"> থেকে</w:t>
      </w:r>
      <w:r>
        <w:rPr>
          <w:color w:val="00006C"/>
        </w:rPr>
        <w:t xml:space="preserve"> এ্যাড</w:t>
      </w:r>
      <w:r>
        <w:rPr>
          <w:color w:val="000070"/>
        </w:rPr>
        <w:t xml:space="preserve"> মানির</w:t>
      </w:r>
      <w:r>
        <w:rPr>
          <w:color w:val="00003F"/>
        </w:rPr>
        <w:t xml:space="preserve"> অফার</w:t>
      </w:r>
      <w:r>
        <w:rPr>
          <w:color w:val="000085"/>
        </w:rPr>
        <w:t xml:space="preserve"> কোনটা</w:t>
      </w:r>
      <w:r>
        <w:rPr>
          <w:color w:val="000000"/>
        </w:rPr>
        <w:t xml:space="preserve"> আছে</w:t>
      </w:r>
      <w:r>
        <w:br/>
      </w:r>
      <w:r>
        <w:rPr>
          <w:color w:val="00002C"/>
        </w:rPr>
        <w:t xml:space="preserve"> taka</w:t>
      </w:r>
      <w:r>
        <w:rPr>
          <w:color w:val="00007E"/>
        </w:rPr>
        <w:t xml:space="preserve"> jotober</w:t>
      </w:r>
      <w:r>
        <w:rPr>
          <w:color w:val="000064"/>
        </w:rPr>
        <w:t xml:space="preserve"> cash</w:t>
      </w:r>
      <w:r>
        <w:rPr>
          <w:color w:val="00003E"/>
        </w:rPr>
        <w:t xml:space="preserve"> in</w:t>
      </w:r>
      <w:r>
        <w:rPr>
          <w:color w:val="00007E"/>
        </w:rPr>
        <w:t xml:space="preserve"> totober</w:t>
      </w:r>
      <w:r>
        <w:rPr>
          <w:color w:val="00002B"/>
        </w:rPr>
        <w:t xml:space="preserve"> tk</w:t>
      </w:r>
      <w:r>
        <w:rPr>
          <w:color w:val="000064"/>
        </w:rPr>
        <w:t xml:space="preserve"> cash</w:t>
      </w:r>
      <w:r>
        <w:rPr>
          <w:color w:val="000033"/>
        </w:rPr>
        <w:t xml:space="preserve"> back</w:t>
      </w:r>
      <w:r>
        <w:rPr>
          <w:color w:val="470000"/>
        </w:rPr>
        <w:t xml:space="preserve"> naki</w:t>
      </w:r>
      <w:r>
        <w:rPr>
          <w:color w:val="000056"/>
        </w:rPr>
        <w:t xml:space="preserve"> one</w:t>
      </w:r>
      <w:r>
        <w:rPr>
          <w:color w:val="000000"/>
        </w:rPr>
        <w:t xml:space="preserve"> time</w:t>
      </w:r>
      <w:r>
        <w:br/>
      </w:r>
      <w:r>
        <w:rPr>
          <w:color w:val="000034"/>
        </w:rPr>
        <w:t xml:space="preserve"> গত</w:t>
      </w:r>
      <w:r>
        <w:rPr>
          <w:color w:val="000054"/>
        </w:rPr>
        <w:t xml:space="preserve"> কয়েকদিন</w:t>
      </w:r>
      <w:r>
        <w:rPr>
          <w:color w:val="300000"/>
        </w:rPr>
        <w:t xml:space="preserve"> আগে</w:t>
      </w:r>
      <w:r>
        <w:rPr>
          <w:color w:val="180000"/>
        </w:rPr>
        <w:t xml:space="preserve"> আমার</w:t>
      </w:r>
      <w:r>
        <w:rPr>
          <w:color w:val="000054"/>
        </w:rPr>
        <w:t xml:space="preserve"> এয়ারটেল</w:t>
      </w:r>
      <w:r>
        <w:rPr>
          <w:color w:val="000039"/>
        </w:rPr>
        <w:t xml:space="preserve"> সিমে</w:t>
      </w:r>
      <w:r>
        <w:rPr>
          <w:color w:val="00002D"/>
        </w:rPr>
        <w:t xml:space="preserve"> একটি</w:t>
      </w:r>
      <w:r>
        <w:rPr>
          <w:color w:val="000042"/>
        </w:rPr>
        <w:t xml:space="preserve"> এসএমএস</w:t>
      </w:r>
      <w:r>
        <w:rPr>
          <w:color w:val="000057"/>
        </w:rPr>
        <w:t xml:space="preserve"> আসছিল</w:t>
      </w:r>
      <w:r>
        <w:rPr>
          <w:color w:val="300000"/>
        </w:rPr>
        <w:t xml:space="preserve"> যে</w:t>
      </w:r>
      <w:r>
        <w:rPr>
          <w:color w:val="000018"/>
        </w:rPr>
        <w:t xml:space="preserve"> বিকাশ</w:t>
      </w:r>
      <w:r>
        <w:rPr>
          <w:color w:val="00001E"/>
        </w:rPr>
        <w:t xml:space="preserve"> থেকে</w:t>
      </w:r>
      <w:r>
        <w:rPr>
          <w:color w:val="000033"/>
        </w:rPr>
        <w:t xml:space="preserve"> টাকা</w:t>
      </w:r>
      <w:r>
        <w:rPr>
          <w:color w:val="00002C"/>
        </w:rPr>
        <w:t xml:space="preserve"> রিচার্জে</w:t>
      </w:r>
      <w:r>
        <w:rPr>
          <w:color w:val="000033"/>
        </w:rPr>
        <w:t xml:space="preserve"> টাকা</w:t>
      </w:r>
      <w:r>
        <w:rPr>
          <w:color w:val="000025"/>
        </w:rPr>
        <w:t xml:space="preserve"> ক্যাশব্যাক</w:t>
      </w:r>
      <w:r>
        <w:rPr>
          <w:color w:val="000026"/>
        </w:rPr>
        <w:t xml:space="preserve"> অফার</w:t>
      </w:r>
      <w:r>
        <w:rPr>
          <w:color w:val="1B0000"/>
        </w:rPr>
        <w:t xml:space="preserve"> কি</w:t>
      </w:r>
      <w:r>
        <w:rPr>
          <w:color w:val="2F0000"/>
        </w:rPr>
        <w:t xml:space="preserve"> এখনো</w:t>
      </w:r>
      <w:r>
        <w:rPr>
          <w:color w:val="000024"/>
        </w:rPr>
        <w:t xml:space="preserve"> আছে</w:t>
      </w:r>
      <w:r>
        <w:rPr>
          <w:color w:val="000034"/>
        </w:rPr>
        <w:t xml:space="preserve"> কিনা</w:t>
      </w:r>
      <w:r>
        <w:rPr>
          <w:color w:val="000045"/>
        </w:rPr>
        <w:t xml:space="preserve"> দয়া</w:t>
      </w:r>
      <w:r>
        <w:rPr>
          <w:color w:val="250000"/>
        </w:rPr>
        <w:t xml:space="preserve"> করে</w:t>
      </w:r>
      <w:r>
        <w:rPr>
          <w:color w:val="000033"/>
        </w:rPr>
        <w:t xml:space="preserve"> জানাবেন</w:t>
      </w:r>
      <w:r>
        <w:br/>
      </w:r>
      <w:r>
        <w:rPr>
          <w:color w:val="000051"/>
        </w:rPr>
        <w:t xml:space="preserve"> ভিসা</w:t>
      </w:r>
      <w:r>
        <w:rPr>
          <w:color w:val="00003D"/>
        </w:rPr>
        <w:t xml:space="preserve"> কার্ড</w:t>
      </w:r>
      <w:r>
        <w:rPr>
          <w:color w:val="00004A"/>
        </w:rPr>
        <w:t xml:space="preserve"> বা</w:t>
      </w:r>
      <w:r>
        <w:rPr>
          <w:color w:val="000060"/>
        </w:rPr>
        <w:t xml:space="preserve"> মাস্টারকার্ড</w:t>
      </w:r>
      <w:r>
        <w:rPr>
          <w:color w:val="000027"/>
        </w:rPr>
        <w:t xml:space="preserve"> থেকে</w:t>
      </w:r>
      <w:r>
        <w:rPr>
          <w:color w:val="4F0000"/>
        </w:rPr>
        <w:t xml:space="preserve"> আপনার</w:t>
      </w:r>
      <w:r>
        <w:rPr>
          <w:color w:val="00001E"/>
        </w:rPr>
        <w:t xml:space="preserve"> বিকাশ</w:t>
      </w:r>
      <w:r>
        <w:rPr>
          <w:color w:val="00003C"/>
        </w:rPr>
        <w:t xml:space="preserve"> একাউন্টে</w:t>
      </w:r>
      <w:r>
        <w:rPr>
          <w:color w:val="000041"/>
        </w:rPr>
        <w:t xml:space="preserve"> টাকা</w:t>
      </w:r>
      <w:r>
        <w:rPr>
          <w:color w:val="000042"/>
        </w:rPr>
        <w:t xml:space="preserve"> অ্যাড</w:t>
      </w:r>
      <w:r>
        <w:rPr>
          <w:color w:val="000035"/>
        </w:rPr>
        <w:t xml:space="preserve"> মানি</w:t>
      </w:r>
      <w:r>
        <w:rPr>
          <w:color w:val="510000"/>
        </w:rPr>
        <w:t xml:space="preserve"> করলেই</w:t>
      </w:r>
      <w:r>
        <w:rPr>
          <w:color w:val="00005E"/>
        </w:rPr>
        <w:t xml:space="preserve"> পাচ্ছেন</w:t>
      </w:r>
      <w:r>
        <w:rPr>
          <w:color w:val="000041"/>
        </w:rPr>
        <w:t xml:space="preserve"> টাকা</w:t>
      </w:r>
      <w:r>
        <w:rPr>
          <w:color w:val="000000"/>
        </w:rPr>
        <w:t xml:space="preserve"> ক্যাশব্যাক</w:t>
      </w:r>
      <w:r>
        <w:br/>
      </w:r>
      <w:r>
        <w:rPr>
          <w:color w:val="00004D"/>
        </w:rPr>
        <w:t xml:space="preserve"> friday</w:t>
      </w:r>
      <w:r>
        <w:rPr>
          <w:color w:val="420000"/>
        </w:rPr>
        <w:t xml:space="preserve"> te</w:t>
      </w:r>
      <w:r>
        <w:rPr>
          <w:color w:val="000083"/>
        </w:rPr>
        <w:t xml:space="preserve"> midli</w:t>
      </w:r>
      <w:r>
        <w:rPr>
          <w:color w:val="000078"/>
        </w:rPr>
        <w:t xml:space="preserve"> bnk</w:t>
      </w:r>
      <w:r>
        <w:rPr>
          <w:color w:val="00004E"/>
        </w:rPr>
        <w:t xml:space="preserve"> thake</w:t>
      </w:r>
      <w:r>
        <w:rPr>
          <w:color w:val="000028"/>
        </w:rPr>
        <w:t xml:space="preserve"> ki</w:t>
      </w:r>
      <w:r>
        <w:rPr>
          <w:color w:val="000035"/>
        </w:rPr>
        <w:t xml:space="preserve"> add</w:t>
      </w:r>
      <w:r>
        <w:rPr>
          <w:color w:val="000032"/>
        </w:rPr>
        <w:t xml:space="preserve"> money</w:t>
      </w:r>
      <w:r>
        <w:rPr>
          <w:color w:val="00003C"/>
        </w:rPr>
        <w:t xml:space="preserve"> kno</w:t>
      </w:r>
      <w:r>
        <w:rPr>
          <w:color w:val="000031"/>
        </w:rPr>
        <w:t xml:space="preserve"> offer</w:t>
      </w:r>
      <w:r>
        <w:rPr>
          <w:color w:val="00003A"/>
        </w:rPr>
        <w:t xml:space="preserve"> ase</w:t>
      </w:r>
      <w:r>
        <w:br/>
      </w:r>
      <w:r>
        <w:rPr>
          <w:color w:val="000000"/>
        </w:rPr>
        <w:t xml:space="preserve"> হাজার</w:t>
      </w:r>
      <w:r>
        <w:rPr>
          <w:color w:val="000036"/>
        </w:rPr>
        <w:t xml:space="preserve"> টাকা</w:t>
      </w:r>
      <w:r>
        <w:rPr>
          <w:color w:val="000096"/>
        </w:rPr>
        <w:t xml:space="preserve"> আডমানি</w:t>
      </w:r>
      <w:r>
        <w:rPr>
          <w:color w:val="4C0000"/>
        </w:rPr>
        <w:t xml:space="preserve"> এই</w:t>
      </w:r>
      <w:r>
        <w:rPr>
          <w:color w:val="000052"/>
        </w:rPr>
        <w:t xml:space="preserve"> অফার</w:t>
      </w:r>
      <w:r>
        <w:rPr>
          <w:color w:val="000058"/>
        </w:rPr>
        <w:t xml:space="preserve"> টা</w:t>
      </w:r>
      <w:r>
        <w:rPr>
          <w:color w:val="000068"/>
        </w:rPr>
        <w:t xml:space="preserve"> সম্পর্কে</w:t>
      </w:r>
      <w:r>
        <w:rPr>
          <w:color w:val="000059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1F0000"/>
        </w:rPr>
        <w:t xml:space="preserve"> আমার</w:t>
      </w:r>
      <w:r>
        <w:rPr>
          <w:color w:val="000055"/>
        </w:rPr>
        <w:t xml:space="preserve"> মোবাইলে</w:t>
      </w:r>
      <w:r>
        <w:rPr>
          <w:color w:val="00004C"/>
        </w:rPr>
        <w:t xml:space="preserve"> মেসেজ</w:t>
      </w:r>
      <w:r>
        <w:rPr>
          <w:color w:val="000057"/>
        </w:rPr>
        <w:t xml:space="preserve"> দেখলাম</w:t>
      </w:r>
      <w:r>
        <w:rPr>
          <w:color w:val="00005E"/>
        </w:rPr>
        <w:t xml:space="preserve"> ডেবিট</w:t>
      </w:r>
      <w:r>
        <w:rPr>
          <w:color w:val="00003E"/>
        </w:rPr>
        <w:t xml:space="preserve"> কার্ড</w:t>
      </w:r>
      <w:r>
        <w:rPr>
          <w:color w:val="000027"/>
        </w:rPr>
        <w:t xml:space="preserve"> থেকে</w:t>
      </w:r>
      <w:r>
        <w:rPr>
          <w:color w:val="000042"/>
        </w:rPr>
        <w:t xml:space="preserve"> টাকা</w:t>
      </w:r>
      <w:r>
        <w:rPr>
          <w:color w:val="000043"/>
        </w:rPr>
        <w:t xml:space="preserve"> অ্যাড</w:t>
      </w:r>
      <w:r>
        <w:rPr>
          <w:color w:val="000035"/>
        </w:rPr>
        <w:t xml:space="preserve"> মানি</w:t>
      </w:r>
      <w:r>
        <w:rPr>
          <w:color w:val="360000"/>
        </w:rPr>
        <w:t xml:space="preserve"> করলে</w:t>
      </w:r>
      <w:r>
        <w:rPr>
          <w:color w:val="000042"/>
        </w:rPr>
        <w:t xml:space="preserve"> টাকা</w:t>
      </w:r>
      <w:r>
        <w:rPr>
          <w:color w:val="00003D"/>
        </w:rPr>
        <w:t xml:space="preserve"> বোনাস</w:t>
      </w:r>
      <w:r>
        <w:rPr>
          <w:color w:val="2E0000"/>
        </w:rPr>
        <w:t xml:space="preserve"> এই</w:t>
      </w:r>
      <w:r>
        <w:rPr>
          <w:color w:val="00003F"/>
        </w:rPr>
        <w:t xml:space="preserve"> সম্পর্কে</w:t>
      </w:r>
      <w:r>
        <w:rPr>
          <w:color w:val="000042"/>
        </w:rPr>
        <w:t xml:space="preserve"> জানাবেন</w:t>
      </w:r>
      <w:r>
        <w:br/>
      </w:r>
      <w:r>
        <w:rPr>
          <w:color w:val="00005C"/>
        </w:rPr>
        <w:t xml:space="preserve"> friday</w:t>
      </w:r>
      <w:r>
        <w:rPr>
          <w:color w:val="00003F"/>
        </w:rPr>
        <w:t xml:space="preserve"> add</w:t>
      </w:r>
      <w:r>
        <w:rPr>
          <w:color w:val="00003B"/>
        </w:rPr>
        <w:t xml:space="preserve"> money</w:t>
      </w:r>
      <w:r>
        <w:rPr>
          <w:color w:val="4D0000"/>
        </w:rPr>
        <w:t xml:space="preserve"> ar</w:t>
      </w:r>
      <w:r>
        <w:rPr>
          <w:color w:val="00003B"/>
        </w:rPr>
        <w:t xml:space="preserve"> offer</w:t>
      </w:r>
      <w:r>
        <w:rPr>
          <w:color w:val="00003C"/>
        </w:rPr>
        <w:t xml:space="preserve"> ta</w:t>
      </w:r>
      <w:r>
        <w:rPr>
          <w:color w:val="000000"/>
        </w:rPr>
        <w:t xml:space="preserve"> janaben</w:t>
      </w:r>
      <w:r>
        <w:rPr>
          <w:color w:val="000000"/>
        </w:rPr>
        <w:t xml:space="preserve"> notification</w:t>
      </w:r>
      <w:r>
        <w:rPr>
          <w:color w:val="000070"/>
        </w:rPr>
        <w:t xml:space="preserve"> aslo</w:t>
      </w:r>
      <w:r>
        <w:rPr>
          <w:color w:val="000087"/>
        </w:rPr>
        <w:t xml:space="preserve"> midland</w:t>
      </w:r>
      <w:r>
        <w:rPr>
          <w:color w:val="000044"/>
        </w:rPr>
        <w:t xml:space="preserve"> bank</w:t>
      </w:r>
      <w:r>
        <w:rPr>
          <w:color w:val="000000"/>
        </w:rPr>
        <w:t xml:space="preserve"> theke</w:t>
      </w:r>
      <w:r>
        <w:br/>
      </w:r>
      <w:r>
        <w:rPr>
          <w:color w:val="00003F"/>
        </w:rPr>
        <w:t xml:space="preserve"> গত</w:t>
      </w:r>
      <w:r>
        <w:rPr>
          <w:color w:val="000049"/>
        </w:rPr>
        <w:t xml:space="preserve"> তারিখে</w:t>
      </w:r>
      <w:r>
        <w:rPr>
          <w:color w:val="00005E"/>
        </w:rPr>
        <w:t xml:space="preserve"> ইসলামী</w:t>
      </w:r>
      <w:r>
        <w:rPr>
          <w:color w:val="000038"/>
        </w:rPr>
        <w:t xml:space="preserve"> ব্যাংক</w:t>
      </w:r>
      <w:r>
        <w:rPr>
          <w:color w:val="00005A"/>
        </w:rPr>
        <w:t xml:space="preserve"> সেলফিন</w:t>
      </w:r>
      <w:r>
        <w:rPr>
          <w:color w:val="00004E"/>
        </w:rPr>
        <w:t xml:space="preserve"> এপস</w:t>
      </w:r>
      <w:r>
        <w:rPr>
          <w:color w:val="490000"/>
        </w:rPr>
        <w:t xml:space="preserve"> হতে</w:t>
      </w:r>
      <w:r>
        <w:rPr>
          <w:color w:val="000030"/>
        </w:rPr>
        <w:t xml:space="preserve"> বিকাশে</w:t>
      </w:r>
      <w:r>
        <w:rPr>
          <w:color w:val="00001F"/>
        </w:rPr>
        <w:t xml:space="preserve"> টাকা</w:t>
      </w:r>
      <w:r>
        <w:rPr>
          <w:color w:val="00004E"/>
        </w:rPr>
        <w:t xml:space="preserve"> এডমানি</w:t>
      </w:r>
      <w:r>
        <w:rPr>
          <w:color w:val="380000"/>
        </w:rPr>
        <w:t xml:space="preserve"> করছি</w:t>
      </w:r>
      <w:r>
        <w:rPr>
          <w:color w:val="2A0000"/>
        </w:rPr>
        <w:t xml:space="preserve"> কিন্তু</w:t>
      </w:r>
      <w:r>
        <w:rPr>
          <w:color w:val="00002E"/>
        </w:rPr>
        <w:t xml:space="preserve"> অফার</w:t>
      </w:r>
      <w:r>
        <w:rPr>
          <w:color w:val="390000"/>
        </w:rPr>
        <w:t xml:space="preserve"> এখনো</w:t>
      </w:r>
      <w:r>
        <w:rPr>
          <w:color w:val="00003B"/>
        </w:rPr>
        <w:t xml:space="preserve"> পাইনি</w:t>
      </w:r>
      <w:r>
        <w:br/>
      </w:r>
      <w:r>
        <w:rPr>
          <w:color w:val="000059"/>
        </w:rPr>
        <w:t xml:space="preserve"> taka</w:t>
      </w:r>
      <w:r>
        <w:rPr>
          <w:color w:val="000078"/>
        </w:rPr>
        <w:t xml:space="preserve"> রিচার্জে</w:t>
      </w:r>
      <w:r>
        <w:rPr>
          <w:color w:val="000045"/>
        </w:rPr>
        <w:t xml:space="preserve"> টাকা</w:t>
      </w:r>
      <w:r>
        <w:rPr>
          <w:color w:val="000095"/>
        </w:rPr>
        <w:t xml:space="preserve"> পাওয়া</w:t>
      </w:r>
      <w:r>
        <w:rPr>
          <w:color w:val="00007B"/>
        </w:rPr>
        <w:t xml:space="preserve"> যাবে</w:t>
      </w:r>
      <w:r>
        <w:br/>
      </w:r>
      <w:r>
        <w:rPr>
          <w:color w:val="00002E"/>
        </w:rPr>
        <w:t xml:space="preserve"> বিকাশ</w:t>
      </w:r>
      <w:r>
        <w:rPr>
          <w:color w:val="00005F"/>
        </w:rPr>
        <w:t xml:space="preserve"> অ্যাপ</w:t>
      </w:r>
      <w:r>
        <w:rPr>
          <w:color w:val="00003A"/>
        </w:rPr>
        <w:t xml:space="preserve"> থেকে</w:t>
      </w:r>
      <w:r>
        <w:rPr>
          <w:color w:val="000061"/>
        </w:rPr>
        <w:t xml:space="preserve"> টাকা</w:t>
      </w:r>
      <w:r>
        <w:rPr>
          <w:color w:val="000050"/>
        </w:rPr>
        <w:t xml:space="preserve"> রিচার্জ</w:t>
      </w:r>
      <w:r>
        <w:rPr>
          <w:color w:val="7A0000"/>
        </w:rPr>
        <w:t xml:space="preserve"> করলেই</w:t>
      </w:r>
      <w:r>
        <w:rPr>
          <w:color w:val="000061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000000"/>
        </w:rPr>
        <w:t xml:space="preserve"> বার</w:t>
      </w:r>
      <w:r>
        <w:rPr>
          <w:color w:val="8B0000"/>
        </w:rPr>
        <w:t xml:space="preserve"> tca</w:t>
      </w:r>
      <w:r>
        <w:br/>
      </w:r>
      <w:r>
        <w:rPr>
          <w:color w:val="000049"/>
        </w:rPr>
        <w:t xml:space="preserve"> taka</w:t>
      </w:r>
      <w:r>
        <w:rPr>
          <w:color w:val="00002A"/>
        </w:rPr>
        <w:t xml:space="preserve"> add</w:t>
      </w:r>
      <w:r>
        <w:rPr>
          <w:color w:val="000027"/>
        </w:rPr>
        <w:t xml:space="preserve"> money</w:t>
      </w:r>
      <w:r>
        <w:rPr>
          <w:color w:val="340000"/>
        </w:rPr>
        <w:t xml:space="preserve"> te</w:t>
      </w:r>
      <w:r>
        <w:rPr>
          <w:color w:val="000049"/>
        </w:rPr>
        <w:t xml:space="preserve"> taka</w:t>
      </w:r>
      <w:r>
        <w:rPr>
          <w:color w:val="000029"/>
        </w:rPr>
        <w:t xml:space="preserve"> cash</w:t>
      </w:r>
      <w:r>
        <w:rPr>
          <w:color w:val="00002A"/>
        </w:rPr>
        <w:t xml:space="preserve"> back</w:t>
      </w:r>
      <w:r>
        <w:rPr>
          <w:color w:val="4A0000"/>
        </w:rPr>
        <w:t xml:space="preserve"> eita</w:t>
      </w:r>
      <w:r>
        <w:rPr>
          <w:color w:val="00001F"/>
        </w:rPr>
        <w:t xml:space="preserve"> ki</w:t>
      </w:r>
      <w:r>
        <w:rPr>
          <w:color w:val="000062"/>
        </w:rPr>
        <w:t xml:space="preserve"> card</w:t>
      </w:r>
      <w:r>
        <w:rPr>
          <w:color w:val="000027"/>
        </w:rPr>
        <w:t xml:space="preserve"> theke</w:t>
      </w:r>
      <w:r>
        <w:rPr>
          <w:color w:val="310000"/>
        </w:rPr>
        <w:t xml:space="preserve"> korle</w:t>
      </w:r>
      <w:r>
        <w:rPr>
          <w:color w:val="000000"/>
        </w:rPr>
        <w:t xml:space="preserve"> hobe</w:t>
      </w:r>
      <w:r>
        <w:rPr>
          <w:color w:val="290000"/>
        </w:rPr>
        <w:t xml:space="preserve"> amr</w:t>
      </w:r>
      <w:r>
        <w:rPr>
          <w:color w:val="000027"/>
        </w:rPr>
        <w:t xml:space="preserve"> ta</w:t>
      </w:r>
      <w:r>
        <w:rPr>
          <w:color w:val="00005A"/>
        </w:rPr>
        <w:t xml:space="preserve"> ebl</w:t>
      </w:r>
      <w:r>
        <w:rPr>
          <w:color w:val="000068"/>
        </w:rPr>
        <w:t xml:space="preserve"> accua</w:t>
      </w:r>
      <w:r>
        <w:rPr>
          <w:color w:val="000056"/>
        </w:rPr>
        <w:t xml:space="preserve"> master</w:t>
      </w:r>
      <w:r>
        <w:rPr>
          <w:color w:val="000062"/>
        </w:rPr>
        <w:t xml:space="preserve"> card</w:t>
      </w:r>
      <w:r>
        <w:br/>
      </w:r>
      <w:r>
        <w:rPr>
          <w:color w:val="000045"/>
        </w:rPr>
        <w:t xml:space="preserve"> tk</w:t>
      </w:r>
      <w:r>
        <w:rPr>
          <w:color w:val="00006D"/>
        </w:rPr>
        <w:t xml:space="preserve"> bonus</w:t>
      </w:r>
      <w:r>
        <w:rPr>
          <w:color w:val="000052"/>
        </w:rPr>
        <w:t xml:space="preserve"> add</w:t>
      </w:r>
      <w:r>
        <w:rPr>
          <w:color w:val="00004D"/>
        </w:rPr>
        <w:t xml:space="preserve"> money</w:t>
      </w:r>
      <w:r>
        <w:rPr>
          <w:color w:val="00004C"/>
        </w:rPr>
        <w:t xml:space="preserve"> offer</w:t>
      </w:r>
      <w:r>
        <w:rPr>
          <w:color w:val="00004D"/>
        </w:rPr>
        <w:t xml:space="preserve"> ta</w:t>
      </w:r>
      <w:r>
        <w:rPr>
          <w:color w:val="680000"/>
        </w:rPr>
        <w:t xml:space="preserve"> jante</w:t>
      </w:r>
      <w:r>
        <w:rPr>
          <w:color w:val="00006F"/>
        </w:rPr>
        <w:t xml:space="preserve"> cai</w:t>
      </w:r>
      <w:r>
        <w:br/>
      </w:r>
      <w:r>
        <w:rPr>
          <w:color w:val="470000"/>
        </w:rPr>
        <w:t xml:space="preserve"> আপনাদের</w:t>
      </w:r>
      <w:r>
        <w:rPr>
          <w:color w:val="000043"/>
        </w:rPr>
        <w:t xml:space="preserve"> কার্ড</w:t>
      </w:r>
      <w:r>
        <w:rPr>
          <w:color w:val="00005A"/>
        </w:rPr>
        <w:t xml:space="preserve"> টু</w:t>
      </w:r>
      <w:r>
        <w:rPr>
          <w:color w:val="000022"/>
        </w:rPr>
        <w:t xml:space="preserve"> বিকাশ</w:t>
      </w:r>
      <w:r>
        <w:rPr>
          <w:color w:val="000048"/>
        </w:rPr>
        <w:t xml:space="preserve"> টাকা</w:t>
      </w:r>
      <w:r>
        <w:rPr>
          <w:color w:val="00003E"/>
        </w:rPr>
        <w:t xml:space="preserve"> ক্যাশ</w:t>
      </w:r>
      <w:r>
        <w:rPr>
          <w:color w:val="00007B"/>
        </w:rPr>
        <w:t xml:space="preserve"> ইনে</w:t>
      </w:r>
      <w:r>
        <w:rPr>
          <w:color w:val="000048"/>
        </w:rPr>
        <w:t xml:space="preserve"> টাকা</w:t>
      </w:r>
      <w:r>
        <w:rPr>
          <w:color w:val="000042"/>
        </w:rPr>
        <w:t xml:space="preserve"> বোনাস</w:t>
      </w:r>
      <w:r>
        <w:rPr>
          <w:color w:val="000036"/>
        </w:rPr>
        <w:t xml:space="preserve"> অফার</w:t>
      </w:r>
      <w:r>
        <w:rPr>
          <w:color w:val="260000"/>
        </w:rPr>
        <w:t xml:space="preserve"> কি</w:t>
      </w:r>
      <w:r>
        <w:rPr>
          <w:color w:val="00005E"/>
        </w:rPr>
        <w:t xml:space="preserve"> সবার</w:t>
      </w:r>
      <w:r>
        <w:rPr>
          <w:color w:val="3C0000"/>
        </w:rPr>
        <w:t xml:space="preserve"> জন্য</w:t>
      </w:r>
      <w:r>
        <w:rPr>
          <w:color w:val="000000"/>
        </w:rPr>
        <w:t xml:space="preserve"> প্রযোজ্য</w:t>
      </w:r>
      <w:r>
        <w:br/>
      </w:r>
      <w:r>
        <w:rPr>
          <w:color w:val="000000"/>
        </w:rPr>
        <w:t xml:space="preserve"> tk</w:t>
      </w:r>
      <w:r>
        <w:rPr>
          <w:color w:val="00004F"/>
        </w:rPr>
        <w:t xml:space="preserve"> recharge</w:t>
      </w:r>
      <w:r>
        <w:rPr>
          <w:color w:val="440000"/>
        </w:rPr>
        <w:t xml:space="preserve"> a</w:t>
      </w:r>
      <w:r>
        <w:rPr>
          <w:color w:val="000000"/>
        </w:rPr>
        <w:t xml:space="preserve"> tk</w:t>
      </w:r>
      <w:r>
        <w:rPr>
          <w:color w:val="000050"/>
        </w:rPr>
        <w:t xml:space="preserve"> cashback</w:t>
      </w:r>
      <w:r>
        <w:rPr>
          <w:color w:val="00003D"/>
        </w:rPr>
        <w:t xml:space="preserve"> ki</w:t>
      </w:r>
      <w:r>
        <w:rPr>
          <w:color w:val="00009C"/>
        </w:rPr>
        <w:t xml:space="preserve"> sobai</w:t>
      </w:r>
      <w:r>
        <w:rPr>
          <w:color w:val="00008A"/>
        </w:rPr>
        <w:t xml:space="preserve"> pabe</w:t>
      </w:r>
      <w:r>
        <w:br/>
      </w:r>
      <w:r>
        <w:rPr>
          <w:color w:val="000045"/>
        </w:rPr>
        <w:t xml:space="preserve"> tk</w:t>
      </w:r>
      <w:r>
        <w:rPr>
          <w:color w:val="000050"/>
        </w:rPr>
        <w:t xml:space="preserve"> recharge</w:t>
      </w:r>
      <w:r>
        <w:rPr>
          <w:color w:val="450000"/>
        </w:rPr>
        <w:t xml:space="preserve"> a</w:t>
      </w:r>
      <w:r>
        <w:rPr>
          <w:color w:val="000045"/>
        </w:rPr>
        <w:t xml:space="preserve"> tk</w:t>
      </w:r>
      <w:r>
        <w:rPr>
          <w:color w:val="00003E"/>
        </w:rPr>
        <w:t xml:space="preserve"> ki</w:t>
      </w:r>
      <w:r>
        <w:rPr>
          <w:color w:val="00009E"/>
        </w:rPr>
        <w:t xml:space="preserve"> sobai</w:t>
      </w:r>
      <w:r>
        <w:rPr>
          <w:color w:val="00008C"/>
        </w:rPr>
        <w:t xml:space="preserve"> pabe</w:t>
      </w:r>
      <w:r>
        <w:br/>
      </w:r>
      <w:r>
        <w:rPr>
          <w:color w:val="220000"/>
        </w:rPr>
        <w:t xml:space="preserve"> আমি</w:t>
      </w:r>
      <w:r>
        <w:rPr>
          <w:color w:val="00003E"/>
        </w:rPr>
        <w:t xml:space="preserve"> একটি</w:t>
      </w:r>
      <w:r>
        <w:rPr>
          <w:color w:val="000035"/>
        </w:rPr>
        <w:t xml:space="preserve"> অফার</w:t>
      </w:r>
      <w:r>
        <w:rPr>
          <w:color w:val="000055"/>
        </w:rPr>
        <w:t xml:space="preserve"> দেখতে</w:t>
      </w:r>
      <w:r>
        <w:rPr>
          <w:color w:val="00004F"/>
        </w:rPr>
        <w:t xml:space="preserve"> পাচ্ছি</w:t>
      </w:r>
      <w:r>
        <w:rPr>
          <w:color w:val="000046"/>
        </w:rPr>
        <w:t xml:space="preserve"> টাকা</w:t>
      </w:r>
      <w:r>
        <w:rPr>
          <w:color w:val="000043"/>
        </w:rPr>
        <w:t xml:space="preserve"> সেন্ড</w:t>
      </w:r>
      <w:r>
        <w:rPr>
          <w:color w:val="000039"/>
        </w:rPr>
        <w:t xml:space="preserve"> মানি</w:t>
      </w:r>
      <w:r>
        <w:rPr>
          <w:color w:val="390000"/>
        </w:rPr>
        <w:t xml:space="preserve"> করলে</w:t>
      </w:r>
      <w:r>
        <w:rPr>
          <w:color w:val="000046"/>
        </w:rPr>
        <w:t xml:space="preserve"> টাকা</w:t>
      </w:r>
      <w:r>
        <w:rPr>
          <w:color w:val="000033"/>
        </w:rPr>
        <w:t xml:space="preserve"> ক্যাশব্যাক</w:t>
      </w:r>
      <w:r>
        <w:rPr>
          <w:color w:val="580000"/>
        </w:rPr>
        <w:t xml:space="preserve"> এটি</w:t>
      </w:r>
      <w:r>
        <w:rPr>
          <w:color w:val="000061"/>
        </w:rPr>
        <w:t xml:space="preserve"> কতবার</w:t>
      </w:r>
      <w:r>
        <w:rPr>
          <w:color w:val="2C0000"/>
        </w:rPr>
        <w:t xml:space="preserve"> করতে</w:t>
      </w:r>
      <w:r>
        <w:rPr>
          <w:color w:val="000049"/>
        </w:rPr>
        <w:t xml:space="preserve"> পারব</w:t>
      </w:r>
      <w:r>
        <w:br/>
      </w:r>
      <w:r>
        <w:rPr>
          <w:color w:val="00009C"/>
        </w:rPr>
        <w:t xml:space="preserve"> friday</w:t>
      </w:r>
      <w:r>
        <w:rPr>
          <w:color w:val="00006B"/>
        </w:rPr>
        <w:t xml:space="preserve"> add</w:t>
      </w:r>
      <w:r>
        <w:rPr>
          <w:color w:val="000065"/>
        </w:rPr>
        <w:t xml:space="preserve"> money</w:t>
      </w:r>
      <w:r>
        <w:rPr>
          <w:color w:val="000063"/>
        </w:rPr>
        <w:t xml:space="preserve"> offer</w:t>
      </w:r>
      <w:r>
        <w:rPr>
          <w:color w:val="00005C"/>
        </w:rPr>
        <w:t xml:space="preserve"> taka</w:t>
      </w:r>
      <w:r>
        <w:br/>
      </w:r>
      <w:r>
        <w:rPr>
          <w:color w:val="2A0000"/>
        </w:rPr>
        <w:t xml:space="preserve"> আমার</w:t>
      </w:r>
      <w:r>
        <w:rPr>
          <w:color w:val="3E0000"/>
        </w:rPr>
        <w:t xml:space="preserve"> এই</w:t>
      </w:r>
      <w:r>
        <w:rPr>
          <w:color w:val="000042"/>
        </w:rPr>
        <w:t xml:space="preserve"> নাম্বারে</w:t>
      </w:r>
      <w:r>
        <w:rPr>
          <w:color w:val="000058"/>
        </w:rPr>
        <w:t xml:space="preserve"> টাকা</w:t>
      </w:r>
      <w:r>
        <w:rPr>
          <w:color w:val="00004C"/>
        </w:rPr>
        <w:t xml:space="preserve"> রিচার্জে</w:t>
      </w:r>
      <w:r>
        <w:rPr>
          <w:color w:val="000058"/>
        </w:rPr>
        <w:t xml:space="preserve"> টাকা</w:t>
      </w:r>
      <w:r>
        <w:rPr>
          <w:color w:val="000041"/>
        </w:rPr>
        <w:t xml:space="preserve"> ক্যাশব্যাক</w:t>
      </w:r>
      <w:r>
        <w:rPr>
          <w:color w:val="000000"/>
        </w:rPr>
        <w:t xml:space="preserve"> আছে</w:t>
      </w:r>
      <w:r>
        <w:rPr>
          <w:color w:val="530000"/>
        </w:rPr>
        <w:t xml:space="preserve"> যে</w:t>
      </w:r>
      <w:r>
        <w:rPr>
          <w:color w:val="490000"/>
        </w:rPr>
        <w:t xml:space="preserve"> কোন</w:t>
      </w:r>
      <w:r>
        <w:rPr>
          <w:color w:val="000059"/>
        </w:rPr>
        <w:t xml:space="preserve"> মোবাইল</w:t>
      </w:r>
      <w:r>
        <w:rPr>
          <w:color w:val="000049"/>
        </w:rPr>
        <w:t xml:space="preserve"> রিচার্জ</w:t>
      </w:r>
      <w:r>
        <w:rPr>
          <w:color w:val="490000"/>
        </w:rPr>
        <w:t xml:space="preserve"> করলে</w:t>
      </w:r>
      <w:r>
        <w:rPr>
          <w:color w:val="4B0000"/>
        </w:rPr>
        <w:t xml:space="preserve"> হবে</w:t>
      </w:r>
      <w:r>
        <w:br/>
      </w:r>
      <w:r>
        <w:rPr>
          <w:color w:val="880000"/>
        </w:rPr>
        <w:t xml:space="preserve"> স‍্যার</w:t>
      </w:r>
      <w:r>
        <w:rPr>
          <w:color w:val="2C0000"/>
        </w:rPr>
        <w:t xml:space="preserve"> আমি</w:t>
      </w:r>
      <w:r>
        <w:rPr>
          <w:color w:val="00002A"/>
        </w:rPr>
        <w:t xml:space="preserve"> বিকাশ</w:t>
      </w:r>
      <w:r>
        <w:rPr>
          <w:color w:val="00009F"/>
        </w:rPr>
        <w:t xml:space="preserve"> কুপুন</w:t>
      </w:r>
      <w:r>
        <w:rPr>
          <w:color w:val="000056"/>
        </w:rPr>
        <w:t xml:space="preserve"> সম্পর্কে</w:t>
      </w:r>
      <w:r>
        <w:rPr>
          <w:color w:val="00004A"/>
        </w:rPr>
        <w:t xml:space="preserve"> জানতে</w:t>
      </w:r>
      <w:r>
        <w:rPr>
          <w:color w:val="000040"/>
        </w:rPr>
        <w:t xml:space="preserve"> চাই</w:t>
      </w:r>
      <w:r>
        <w:br/>
      </w:r>
      <w:r>
        <w:rPr>
          <w:color w:val="00006F"/>
        </w:rPr>
        <w:t xml:space="preserve"> tk</w:t>
      </w:r>
      <w:r>
        <w:rPr>
          <w:color w:val="000042"/>
        </w:rPr>
        <w:t xml:space="preserve"> add</w:t>
      </w:r>
      <w:r>
        <w:rPr>
          <w:color w:val="00003E"/>
        </w:rPr>
        <w:t xml:space="preserve"> money</w:t>
      </w:r>
      <w:r>
        <w:rPr>
          <w:color w:val="00003D"/>
        </w:rPr>
        <w:t xml:space="preserve"> offer</w:t>
      </w:r>
      <w:r>
        <w:rPr>
          <w:color w:val="000032"/>
        </w:rPr>
        <w:t xml:space="preserve"> ki</w:t>
      </w:r>
      <w:r>
        <w:rPr>
          <w:color w:val="000031"/>
        </w:rPr>
        <w:t xml:space="preserve"> account</w:t>
      </w:r>
      <w:r>
        <w:rPr>
          <w:color w:val="00003C"/>
        </w:rPr>
        <w:t xml:space="preserve"> e</w:t>
      </w:r>
      <w:r>
        <w:rPr>
          <w:color w:val="000000"/>
        </w:rPr>
        <w:t xml:space="preserve"> hobe</w:t>
      </w:r>
      <w:r>
        <w:rPr>
          <w:color w:val="00006F"/>
        </w:rPr>
        <w:t xml:space="preserve"> tk</w:t>
      </w:r>
      <w:r>
        <w:rPr>
          <w:color w:val="000058"/>
        </w:rPr>
        <w:t xml:space="preserve"> bonus</w:t>
      </w:r>
      <w:r>
        <w:rPr>
          <w:color w:val="740000"/>
        </w:rPr>
        <w:t xml:space="preserve"> ota</w:t>
      </w:r>
      <w:r>
        <w:rPr>
          <w:color w:val="650000"/>
        </w:rPr>
        <w:t xml:space="preserve"> bolen</w:t>
      </w:r>
      <w:r>
        <w:br/>
      </w:r>
      <w:r>
        <w:rPr>
          <w:color w:val="00005C"/>
        </w:rPr>
        <w:t xml:space="preserve"> midland</w:t>
      </w:r>
      <w:r>
        <w:rPr>
          <w:color w:val="00002F"/>
        </w:rPr>
        <w:t xml:space="preserve"> bank</w:t>
      </w:r>
      <w:r>
        <w:rPr>
          <w:color w:val="350000"/>
        </w:rPr>
        <w:t xml:space="preserve"> ar</w:t>
      </w:r>
      <w:r>
        <w:rPr>
          <w:color w:val="000021"/>
        </w:rPr>
        <w:t xml:space="preserve"> ki</w:t>
      </w:r>
      <w:r>
        <w:rPr>
          <w:color w:val="000038"/>
        </w:rPr>
        <w:t xml:space="preserve"> new</w:t>
      </w:r>
      <w:r>
        <w:rPr>
          <w:color w:val="000028"/>
        </w:rPr>
        <w:t xml:space="preserve"> offer</w:t>
      </w:r>
      <w:r>
        <w:rPr>
          <w:color w:val="00004F"/>
        </w:rPr>
        <w:t xml:space="preserve"> dise</w:t>
      </w:r>
      <w:r>
        <w:rPr>
          <w:color w:val="3E0000"/>
        </w:rPr>
        <w:t xml:space="preserve"> apnader</w:t>
      </w:r>
      <w:r>
        <w:rPr>
          <w:color w:val="000049"/>
        </w:rPr>
        <w:t xml:space="preserve"> tk</w:t>
      </w:r>
      <w:r>
        <w:rPr>
          <w:color w:val="00002B"/>
        </w:rPr>
        <w:t xml:space="preserve"> add</w:t>
      </w:r>
      <w:r>
        <w:rPr>
          <w:color w:val="000029"/>
        </w:rPr>
        <w:t xml:space="preserve"> money</w:t>
      </w:r>
      <w:r>
        <w:rPr>
          <w:color w:val="360000"/>
        </w:rPr>
        <w:t xml:space="preserve"> te</w:t>
      </w:r>
      <w:r>
        <w:rPr>
          <w:color w:val="000049"/>
        </w:rPr>
        <w:t xml:space="preserve"> tk</w:t>
      </w:r>
      <w:r>
        <w:rPr>
          <w:color w:val="00005E"/>
        </w:rPr>
        <w:t xml:space="preserve"> bunus</w:t>
      </w:r>
      <w:r>
        <w:rPr>
          <w:color w:val="3D0000"/>
        </w:rPr>
        <w:t xml:space="preserve"> and</w:t>
      </w:r>
      <w:r>
        <w:rPr>
          <w:color w:val="000067"/>
        </w:rPr>
        <w:t xml:space="preserve"> copun</w:t>
      </w:r>
      <w:r>
        <w:br/>
      </w:r>
      <w:r>
        <w:rPr>
          <w:color w:val="000030"/>
        </w:rPr>
        <w:t xml:space="preserve"> নাম্বারে</w:t>
      </w:r>
      <w:r>
        <w:rPr>
          <w:color w:val="000041"/>
        </w:rPr>
        <w:t xml:space="preserve"> টাকা</w:t>
      </w:r>
      <w:r>
        <w:rPr>
          <w:color w:val="0000AD"/>
        </w:rPr>
        <w:t xml:space="preserve"> ক্যাস</w:t>
      </w:r>
      <w:r>
        <w:rPr>
          <w:color w:val="00006F"/>
        </w:rPr>
        <w:t xml:space="preserve"> ইনে</w:t>
      </w:r>
      <w:r>
        <w:rPr>
          <w:color w:val="000041"/>
        </w:rPr>
        <w:t xml:space="preserve"> টাকা</w:t>
      </w:r>
      <w:r>
        <w:rPr>
          <w:color w:val="0000AD"/>
        </w:rPr>
        <w:t xml:space="preserve"> ক্যাস</w:t>
      </w:r>
      <w:r>
        <w:rPr>
          <w:color w:val="000060"/>
        </w:rPr>
        <w:t xml:space="preserve"> ব্যাগ</w:t>
      </w:r>
      <w:r>
        <w:rPr>
          <w:color w:val="000031"/>
        </w:rPr>
        <w:t xml:space="preserve"> কিভাবে</w:t>
      </w:r>
      <w:r>
        <w:rPr>
          <w:color w:val="000040"/>
        </w:rPr>
        <w:t xml:space="preserve"> পাব</w:t>
      </w:r>
      <w:r>
        <w:br/>
      </w:r>
      <w:r>
        <w:rPr>
          <w:color w:val="0000AD"/>
        </w:rPr>
        <w:t xml:space="preserve"> tk</w:t>
      </w:r>
      <w:r>
        <w:rPr>
          <w:color w:val="000067"/>
        </w:rPr>
        <w:t xml:space="preserve"> add</w:t>
      </w:r>
      <w:r>
        <w:rPr>
          <w:color w:val="000061"/>
        </w:rPr>
        <w:t xml:space="preserve"> money</w:t>
      </w:r>
      <w:r>
        <w:rPr>
          <w:color w:val="790000"/>
        </w:rPr>
        <w:t xml:space="preserve"> korle</w:t>
      </w:r>
      <w:r>
        <w:rPr>
          <w:color w:val="0000AD"/>
        </w:rPr>
        <w:t xml:space="preserve"> tk</w:t>
      </w:r>
      <w:r>
        <w:rPr>
          <w:color w:val="000000"/>
        </w:rPr>
        <w:t xml:space="preserve"> bonus</w:t>
      </w:r>
      <w:r>
        <w:br/>
      </w:r>
      <w:r>
        <w:rPr>
          <w:color w:val="000067"/>
        </w:rPr>
        <w:t xml:space="preserve"> সেলফিন</w:t>
      </w:r>
      <w:r>
        <w:rPr>
          <w:color w:val="00002A"/>
        </w:rPr>
        <w:t xml:space="preserve"> থেকে</w:t>
      </w:r>
      <w:r>
        <w:rPr>
          <w:color w:val="00005E"/>
        </w:rPr>
        <w:t xml:space="preserve"> প্রথম</w:t>
      </w:r>
      <w:r>
        <w:rPr>
          <w:color w:val="00004A"/>
        </w:rPr>
        <w:t xml:space="preserve"> বার</w:t>
      </w:r>
      <w:r>
        <w:rPr>
          <w:color w:val="000043"/>
        </w:rPr>
        <w:t xml:space="preserve"> এড</w:t>
      </w:r>
      <w:r>
        <w:rPr>
          <w:color w:val="000055"/>
        </w:rPr>
        <w:t xml:space="preserve"> মানিতে</w:t>
      </w:r>
      <w:r>
        <w:rPr>
          <w:color w:val="260000"/>
        </w:rPr>
        <w:t xml:space="preserve"> কি</w:t>
      </w:r>
      <w:r>
        <w:rPr>
          <w:color w:val="000078"/>
        </w:rPr>
        <w:t xml:space="preserve"> কোনো</w:t>
      </w:r>
      <w:r>
        <w:rPr>
          <w:color w:val="000042"/>
        </w:rPr>
        <w:t xml:space="preserve"> বোনাস</w:t>
      </w:r>
      <w:r>
        <w:rPr>
          <w:color w:val="00004C"/>
        </w:rPr>
        <w:t xml:space="preserve"> পাওয়া</w:t>
      </w:r>
      <w:r>
        <w:rPr>
          <w:color w:val="000000"/>
        </w:rPr>
        <w:t xml:space="preserve"> যাবে</w:t>
      </w:r>
      <w:r>
        <w:br/>
      </w:r>
      <w:r>
        <w:rPr>
          <w:color w:val="000082"/>
        </w:rPr>
        <w:t xml:space="preserve"> taka</w:t>
      </w:r>
      <w:r>
        <w:rPr>
          <w:color w:val="000049"/>
        </w:rPr>
        <w:t xml:space="preserve"> recharge</w:t>
      </w:r>
      <w:r>
        <w:rPr>
          <w:color w:val="7E0000"/>
        </w:rPr>
        <w:t xml:space="preserve"> a</w:t>
      </w:r>
      <w:r>
        <w:rPr>
          <w:color w:val="000082"/>
        </w:rPr>
        <w:t xml:space="preserve"> taka</w:t>
      </w:r>
      <w:r>
        <w:rPr>
          <w:color w:val="00004A"/>
        </w:rPr>
        <w:t xml:space="preserve"> cashback</w:t>
      </w:r>
      <w:r>
        <w:rPr>
          <w:color w:val="000039"/>
        </w:rPr>
        <w:t xml:space="preserve"> ki</w:t>
      </w:r>
      <w:r>
        <w:rPr>
          <w:color w:val="000072"/>
        </w:rPr>
        <w:t xml:space="preserve"> sob</w:t>
      </w:r>
      <w:r>
        <w:rPr>
          <w:color w:val="000042"/>
        </w:rPr>
        <w:t xml:space="preserve"> number</w:t>
      </w:r>
      <w:r>
        <w:rPr>
          <w:color w:val="7E0000"/>
        </w:rPr>
        <w:t xml:space="preserve"> a</w:t>
      </w:r>
      <w:r>
        <w:br/>
      </w:r>
      <w:r>
        <w:rPr>
          <w:color w:val="000038"/>
        </w:rPr>
        <w:t xml:space="preserve"> taka</w:t>
      </w:r>
      <w:r>
        <w:rPr>
          <w:color w:val="000041"/>
        </w:rPr>
        <w:t xml:space="preserve"> add</w:t>
      </w:r>
      <w:r>
        <w:rPr>
          <w:color w:val="00003D"/>
        </w:rPr>
        <w:t xml:space="preserve"> money</w:t>
      </w:r>
      <w:r>
        <w:rPr>
          <w:color w:val="500000"/>
        </w:rPr>
        <w:t xml:space="preserve"> te</w:t>
      </w:r>
      <w:r>
        <w:rPr>
          <w:color w:val="00003F"/>
        </w:rPr>
        <w:t xml:space="preserve"> cash</w:t>
      </w:r>
      <w:r>
        <w:rPr>
          <w:color w:val="000041"/>
        </w:rPr>
        <w:t xml:space="preserve"> back</w:t>
      </w:r>
      <w:r>
        <w:rPr>
          <w:color w:val="000031"/>
        </w:rPr>
        <w:t xml:space="preserve"> ki</w:t>
      </w:r>
      <w:r>
        <w:rPr>
          <w:color w:val="000068"/>
        </w:rPr>
        <w:t xml:space="preserve"> credit</w:t>
      </w:r>
      <w:r>
        <w:rPr>
          <w:color w:val="00004C"/>
        </w:rPr>
        <w:t xml:space="preserve"> card</w:t>
      </w:r>
      <w:r>
        <w:rPr>
          <w:color w:val="00003D"/>
        </w:rPr>
        <w:t xml:space="preserve"> theke</w:t>
      </w:r>
      <w:r>
        <w:rPr>
          <w:color w:val="00007D"/>
        </w:rPr>
        <w:t xml:space="preserve"> anle</w:t>
      </w:r>
      <w:r>
        <w:rPr>
          <w:color w:val="000000"/>
        </w:rPr>
        <w:t xml:space="preserve"> hobe</w:t>
      </w:r>
      <w:r>
        <w:br/>
      </w:r>
      <w:r>
        <w:rPr>
          <w:color w:val="000059"/>
        </w:rPr>
        <w:t xml:space="preserve"> ব্যাংক</w:t>
      </w:r>
      <w:r>
        <w:rPr>
          <w:color w:val="00003B"/>
        </w:rPr>
        <w:t xml:space="preserve"> থেকে</w:t>
      </w:r>
      <w:r>
        <w:rPr>
          <w:color w:val="000000"/>
        </w:rPr>
        <w:t xml:space="preserve"> ৳</w:t>
      </w:r>
      <w:r>
        <w:rPr>
          <w:color w:val="00005D"/>
        </w:rPr>
        <w:t xml:space="preserve"> এড</w:t>
      </w:r>
      <w:r>
        <w:rPr>
          <w:color w:val="000075"/>
        </w:rPr>
        <w:t xml:space="preserve"> মানিতে</w:t>
      </w:r>
      <w:r>
        <w:rPr>
          <w:color w:val="000000"/>
        </w:rPr>
        <w:t xml:space="preserve"> ৳</w:t>
      </w:r>
      <w:r>
        <w:rPr>
          <w:color w:val="000048"/>
        </w:rPr>
        <w:t xml:space="preserve"> ক্যাশব্যাক</w:t>
      </w:r>
      <w:r>
        <w:rPr>
          <w:color w:val="00004A"/>
        </w:rPr>
        <w:t xml:space="preserve"> অফার</w:t>
      </w:r>
      <w:r>
        <w:rPr>
          <w:color w:val="00005E"/>
        </w:rPr>
        <w:t xml:space="preserve"> সম্পর্কে</w:t>
      </w:r>
      <w:r>
        <w:rPr>
          <w:color w:val="000050"/>
        </w:rPr>
        <w:t xml:space="preserve"> জানতে</w:t>
      </w:r>
      <w:r>
        <w:rPr>
          <w:color w:val="000045"/>
        </w:rPr>
        <w:t xml:space="preserve"> চাই</w:t>
      </w:r>
      <w:r>
        <w:br/>
      </w:r>
      <w:r>
        <w:rPr>
          <w:color w:val="000071"/>
        </w:rPr>
        <w:t xml:space="preserve"> টাকা</w:t>
      </w:r>
      <w:r>
        <w:rPr>
          <w:color w:val="000061"/>
        </w:rPr>
        <w:t xml:space="preserve"> রিচার্জে</w:t>
      </w:r>
      <w:r>
        <w:rPr>
          <w:color w:val="000071"/>
        </w:rPr>
        <w:t xml:space="preserve"> টাকা</w:t>
      </w:r>
      <w:r>
        <w:rPr>
          <w:color w:val="000053"/>
        </w:rPr>
        <w:t xml:space="preserve"> ক্যাশব্যাক</w:t>
      </w:r>
      <w:r>
        <w:rPr>
          <w:color w:val="4F0000"/>
        </w:rPr>
        <w:t xml:space="preserve"> এই</w:t>
      </w:r>
      <w:r>
        <w:rPr>
          <w:color w:val="000055"/>
        </w:rPr>
        <w:t xml:space="preserve"> অফার</w:t>
      </w:r>
      <w:r>
        <w:rPr>
          <w:color w:val="000095"/>
        </w:rPr>
        <w:t xml:space="preserve"> কতদিন</w:t>
      </w:r>
      <w:r>
        <w:rPr>
          <w:color w:val="000000"/>
        </w:rPr>
        <w:t xml:space="preserve"> থাকবে</w:t>
      </w:r>
      <w:r>
        <w:br/>
      </w:r>
      <w:r>
        <w:rPr>
          <w:color w:val="000058"/>
        </w:rPr>
        <w:t xml:space="preserve"> acha</w:t>
      </w:r>
      <w:r>
        <w:rPr>
          <w:color w:val="000052"/>
        </w:rPr>
        <w:t xml:space="preserve"> bhaiya</w:t>
      </w:r>
      <w:r>
        <w:rPr>
          <w:color w:val="230000"/>
        </w:rPr>
        <w:t xml:space="preserve"> ami</w:t>
      </w:r>
      <w:r>
        <w:rPr>
          <w:color w:val="000029"/>
        </w:rPr>
        <w:t xml:space="preserve"> taka</w:t>
      </w:r>
      <w:r>
        <w:rPr>
          <w:color w:val="000038"/>
        </w:rPr>
        <w:t xml:space="preserve"> send</w:t>
      </w:r>
      <w:r>
        <w:rPr>
          <w:color w:val="00002D"/>
        </w:rPr>
        <w:t xml:space="preserve"> money</w:t>
      </w:r>
      <w:r>
        <w:rPr>
          <w:color w:val="000059"/>
        </w:rPr>
        <w:t xml:space="preserve"> offer</w:t>
      </w:r>
      <w:r>
        <w:rPr>
          <w:color w:val="5B0000"/>
        </w:rPr>
        <w:t xml:space="preserve"> er</w:t>
      </w:r>
      <w:r>
        <w:rPr>
          <w:color w:val="00004D"/>
        </w:rPr>
        <w:t xml:space="preserve"> sathe</w:t>
      </w:r>
      <w:r>
        <w:rPr>
          <w:color w:val="00005D"/>
        </w:rPr>
        <w:t xml:space="preserve"> cashin</w:t>
      </w:r>
      <w:r>
        <w:rPr>
          <w:color w:val="5B0000"/>
        </w:rPr>
        <w:t xml:space="preserve"> er</w:t>
      </w:r>
      <w:r>
        <w:rPr>
          <w:color w:val="00003D"/>
        </w:rPr>
        <w:t xml:space="preserve"> ekta</w:t>
      </w:r>
      <w:r>
        <w:rPr>
          <w:color w:val="000059"/>
        </w:rPr>
        <w:t xml:space="preserve"> offer</w:t>
      </w:r>
      <w:r>
        <w:rPr>
          <w:color w:val="00003C"/>
        </w:rPr>
        <w:t xml:space="preserve"> nite</w:t>
      </w:r>
      <w:r>
        <w:rPr>
          <w:color w:val="00003B"/>
        </w:rPr>
        <w:t xml:space="preserve"> parbo</w:t>
      </w:r>
      <w:r>
        <w:br/>
      </w:r>
      <w:r>
        <w:rPr>
          <w:color w:val="3B0000"/>
        </w:rPr>
        <w:t xml:space="preserve"> আমি</w:t>
      </w:r>
      <w:r>
        <w:rPr>
          <w:color w:val="000033"/>
        </w:rPr>
        <w:t xml:space="preserve"> ক্যাশ</w:t>
      </w:r>
      <w:r>
        <w:rPr>
          <w:color w:val="00003D"/>
        </w:rPr>
        <w:t xml:space="preserve"> আউট</w:t>
      </w:r>
      <w:r>
        <w:rPr>
          <w:color w:val="5A0000"/>
        </w:rPr>
        <w:t xml:space="preserve"> এর</w:t>
      </w:r>
      <w:r>
        <w:rPr>
          <w:color w:val="00002F"/>
        </w:rPr>
        <w:t xml:space="preserve"> একটা</w:t>
      </w:r>
      <w:r>
        <w:rPr>
          <w:color w:val="00005A"/>
        </w:rPr>
        <w:t xml:space="preserve"> অফার</w:t>
      </w:r>
      <w:r>
        <w:rPr>
          <w:color w:val="00005B"/>
        </w:rPr>
        <w:t xml:space="preserve"> নিয়েছিলাম</w:t>
      </w:r>
      <w:r>
        <w:rPr>
          <w:color w:val="3B0000"/>
        </w:rPr>
        <w:t xml:space="preserve"> আমি</w:t>
      </w:r>
      <w:r>
        <w:rPr>
          <w:color w:val="200000"/>
        </w:rPr>
        <w:t xml:space="preserve"> কি</w:t>
      </w:r>
      <w:r>
        <w:rPr>
          <w:color w:val="00002D"/>
        </w:rPr>
        <w:t xml:space="preserve"> এখন</w:t>
      </w:r>
      <w:r>
        <w:rPr>
          <w:color w:val="000039"/>
        </w:rPr>
        <w:t xml:space="preserve"> সেন্ড</w:t>
      </w:r>
      <w:r>
        <w:rPr>
          <w:color w:val="000030"/>
        </w:rPr>
        <w:t xml:space="preserve"> মানি</w:t>
      </w:r>
      <w:r>
        <w:rPr>
          <w:color w:val="5A0000"/>
        </w:rPr>
        <w:t xml:space="preserve"> এর</w:t>
      </w:r>
      <w:r>
        <w:rPr>
          <w:color w:val="00005A"/>
        </w:rPr>
        <w:t xml:space="preserve"> অফার</w:t>
      </w:r>
      <w:r>
        <w:rPr>
          <w:color w:val="000056"/>
        </w:rPr>
        <w:t xml:space="preserve"> একসাথে</w:t>
      </w:r>
      <w:r>
        <w:rPr>
          <w:color w:val="000053"/>
        </w:rPr>
        <w:t xml:space="preserve"> গ্রহন</w:t>
      </w:r>
      <w:r>
        <w:rPr>
          <w:color w:val="260000"/>
        </w:rPr>
        <w:t xml:space="preserve"> করতে</w:t>
      </w:r>
      <w:r>
        <w:rPr>
          <w:color w:val="000039"/>
        </w:rPr>
        <w:t xml:space="preserve"> পারবো</w:t>
      </w:r>
      <w:r>
        <w:br/>
      </w:r>
      <w:r>
        <w:rPr>
          <w:color w:val="2B0000"/>
        </w:rPr>
        <w:t xml:space="preserve"> আমার</w:t>
      </w:r>
      <w:r>
        <w:rPr>
          <w:color w:val="00002A"/>
        </w:rPr>
        <w:t xml:space="preserve"> বিকাশ</w:t>
      </w:r>
      <w:r>
        <w:rPr>
          <w:color w:val="000046"/>
        </w:rPr>
        <w:t xml:space="preserve"> নাম্বার</w:t>
      </w:r>
      <w:r>
        <w:rPr>
          <w:color w:val="000047"/>
        </w:rPr>
        <w:t xml:space="preserve"> একটা</w:t>
      </w:r>
      <w:r>
        <w:rPr>
          <w:color w:val="000044"/>
        </w:rPr>
        <w:t xml:space="preserve"> অফার</w:t>
      </w:r>
      <w:r>
        <w:rPr>
          <w:color w:val="00007E"/>
        </w:rPr>
        <w:t xml:space="preserve"> কতবার</w:t>
      </w:r>
      <w:r>
        <w:rPr>
          <w:color w:val="000083"/>
        </w:rPr>
        <w:t xml:space="preserve"> একসাথে</w:t>
      </w:r>
      <w:r>
        <w:rPr>
          <w:color w:val="00004C"/>
        </w:rPr>
        <w:t xml:space="preserve"> নিতে</w:t>
      </w:r>
      <w:r>
        <w:rPr>
          <w:color w:val="000056"/>
        </w:rPr>
        <w:t xml:space="preserve"> পারবো</w:t>
      </w:r>
      <w:r>
        <w:br/>
      </w:r>
      <w:r>
        <w:rPr>
          <w:color w:val="3B0000"/>
        </w:rPr>
        <w:t xml:space="preserve"> আমি</w:t>
      </w:r>
      <w:r>
        <w:rPr>
          <w:color w:val="000039"/>
        </w:rPr>
        <w:t xml:space="preserve"> সেন্ড</w:t>
      </w:r>
      <w:r>
        <w:rPr>
          <w:color w:val="000030"/>
        </w:rPr>
        <w:t xml:space="preserve"> মানি</w:t>
      </w:r>
      <w:r>
        <w:rPr>
          <w:color w:val="5A0000"/>
        </w:rPr>
        <w:t xml:space="preserve"> এর</w:t>
      </w:r>
      <w:r>
        <w:rPr>
          <w:color w:val="00005D"/>
        </w:rPr>
        <w:t xml:space="preserve"> একটা</w:t>
      </w:r>
      <w:r>
        <w:rPr>
          <w:color w:val="00005A"/>
        </w:rPr>
        <w:t xml:space="preserve"> অফার</w:t>
      </w:r>
      <w:r>
        <w:rPr>
          <w:color w:val="00005A"/>
        </w:rPr>
        <w:t xml:space="preserve"> নিয়েছিলাম</w:t>
      </w:r>
      <w:r>
        <w:rPr>
          <w:color w:val="3B0000"/>
        </w:rPr>
        <w:t xml:space="preserve"> আমি</w:t>
      </w:r>
      <w:r>
        <w:rPr>
          <w:color w:val="1F0000"/>
        </w:rPr>
        <w:t xml:space="preserve"> কি</w:t>
      </w:r>
      <w:r>
        <w:rPr>
          <w:color w:val="00003C"/>
        </w:rPr>
        <w:t xml:space="preserve"> মোবাইল</w:t>
      </w:r>
      <w:r>
        <w:rPr>
          <w:color w:val="000031"/>
        </w:rPr>
        <w:t xml:space="preserve"> রিচার্জ</w:t>
      </w:r>
      <w:r>
        <w:rPr>
          <w:color w:val="5A0000"/>
        </w:rPr>
        <w:t xml:space="preserve"> এর</w:t>
      </w:r>
      <w:r>
        <w:rPr>
          <w:color w:val="620000"/>
        </w:rPr>
        <w:t xml:space="preserve"> আরও</w:t>
      </w:r>
      <w:r>
        <w:rPr>
          <w:color w:val="00005D"/>
        </w:rPr>
        <w:t xml:space="preserve"> একটা</w:t>
      </w:r>
      <w:r>
        <w:rPr>
          <w:color w:val="00005A"/>
        </w:rPr>
        <w:t xml:space="preserve"> অফার</w:t>
      </w:r>
      <w:r>
        <w:rPr>
          <w:color w:val="000032"/>
        </w:rPr>
        <w:t xml:space="preserve"> নিতে</w:t>
      </w:r>
      <w:r>
        <w:rPr>
          <w:color w:val="000039"/>
        </w:rPr>
        <w:t xml:space="preserve"> পারবো</w:t>
      </w:r>
      <w:r>
        <w:br/>
      </w:r>
      <w:r>
        <w:rPr>
          <w:color w:val="00007D"/>
        </w:rPr>
        <w:t xml:space="preserve"> airbringr</w:t>
      </w:r>
      <w:r>
        <w:rPr>
          <w:color w:val="690000"/>
        </w:rPr>
        <w:t xml:space="preserve"> এ</w:t>
      </w:r>
      <w:r>
        <w:rPr>
          <w:color w:val="000020"/>
        </w:rPr>
        <w:t xml:space="preserve"> বিকাশ</w:t>
      </w:r>
      <w:r>
        <w:rPr>
          <w:color w:val="00005D"/>
        </w:rPr>
        <w:t xml:space="preserve"> পেমেন্টে</w:t>
      </w:r>
      <w:r>
        <w:rPr>
          <w:color w:val="000064"/>
        </w:rPr>
        <w:t xml:space="preserve"> ক্যাশব্যাক</w:t>
      </w:r>
      <w:r>
        <w:rPr>
          <w:color w:val="690000"/>
        </w:rPr>
        <w:t xml:space="preserve"> এ</w:t>
      </w:r>
      <w:r>
        <w:rPr>
          <w:color w:val="00005C"/>
        </w:rPr>
        <w:t xml:space="preserve"> সর্বোচ্চ</w:t>
      </w:r>
      <w:r>
        <w:rPr>
          <w:color w:val="00003A"/>
        </w:rPr>
        <w:t xml:space="preserve"> কত</w:t>
      </w:r>
      <w:r>
        <w:rPr>
          <w:color w:val="000022"/>
        </w:rPr>
        <w:t xml:space="preserve"> টাকা</w:t>
      </w:r>
      <w:r>
        <w:rPr>
          <w:color w:val="000064"/>
        </w:rPr>
        <w:t xml:space="preserve"> ক্যাশব্যাক</w:t>
      </w:r>
      <w:r>
        <w:rPr>
          <w:color w:val="000046"/>
        </w:rPr>
        <w:t xml:space="preserve"> দেওয়া</w:t>
      </w:r>
      <w:r>
        <w:rPr>
          <w:color w:val="000000"/>
        </w:rPr>
        <w:t xml:space="preserve"> হবে</w:t>
      </w:r>
      <w:r>
        <w:br/>
      </w:r>
      <w:r>
        <w:rPr>
          <w:color w:val="000060"/>
        </w:rPr>
        <w:t xml:space="preserve"> দারাজের</w:t>
      </w:r>
      <w:r>
        <w:rPr>
          <w:color w:val="00002C"/>
        </w:rPr>
        <w:t xml:space="preserve"> ক্যাশব্যাক</w:t>
      </w:r>
      <w:r>
        <w:rPr>
          <w:color w:val="00002D"/>
        </w:rPr>
        <w:t xml:space="preserve"> অফার</w:t>
      </w:r>
      <w:r>
        <w:rPr>
          <w:color w:val="200000"/>
        </w:rPr>
        <w:t xml:space="preserve"> কি</w:t>
      </w:r>
      <w:r>
        <w:rPr>
          <w:color w:val="380000"/>
        </w:rPr>
        <w:t xml:space="preserve"> এখনো</w:t>
      </w:r>
      <w:r>
        <w:rPr>
          <w:color w:val="000067"/>
        </w:rPr>
        <w:t xml:space="preserve"> এভেলেবেল</w:t>
      </w:r>
      <w:r>
        <w:rPr>
          <w:color w:val="000000"/>
        </w:rPr>
        <w:t xml:space="preserve"> আছে</w:t>
      </w:r>
      <w:r>
        <w:rPr>
          <w:color w:val="00003E"/>
        </w:rPr>
        <w:t xml:space="preserve"> আর</w:t>
      </w:r>
      <w:r>
        <w:rPr>
          <w:color w:val="000065"/>
        </w:rPr>
        <w:t xml:space="preserve"> এটিকে</w:t>
      </w:r>
      <w:r>
        <w:rPr>
          <w:color w:val="000041"/>
        </w:rPr>
        <w:t xml:space="preserve"> সব</w:t>
      </w:r>
      <w:r>
        <w:rPr>
          <w:color w:val="00006F"/>
        </w:rPr>
        <w:t xml:space="preserve"> পণ্যের</w:t>
      </w:r>
      <w:r>
        <w:rPr>
          <w:color w:val="4B0000"/>
        </w:rPr>
        <w:t xml:space="preserve"> উপর</w:t>
      </w:r>
      <w:r>
        <w:rPr>
          <w:color w:val="000000"/>
        </w:rPr>
        <w:t xml:space="preserve"> প্রযোজ্য</w:t>
      </w:r>
      <w:r>
        <w:br/>
      </w:r>
      <w:r>
        <w:rPr>
          <w:color w:val="000023"/>
        </w:rPr>
        <w:t xml:space="preserve"> বিকাশ</w:t>
      </w:r>
      <w:r>
        <w:rPr>
          <w:color w:val="00002D"/>
        </w:rPr>
        <w:t xml:space="preserve"> থেকে</w:t>
      </w:r>
      <w:r>
        <w:rPr>
          <w:color w:val="000089"/>
        </w:rPr>
        <w:t xml:space="preserve"> আম্বার</w:t>
      </w:r>
      <w:r>
        <w:rPr>
          <w:color w:val="000084"/>
        </w:rPr>
        <w:t xml:space="preserve"> আইটি</w:t>
      </w:r>
      <w:r>
        <w:rPr>
          <w:color w:val="000062"/>
        </w:rPr>
        <w:t xml:space="preserve"> রিচার্জের</w:t>
      </w:r>
      <w:r>
        <w:rPr>
          <w:color w:val="000037"/>
        </w:rPr>
        <w:t xml:space="preserve"> ক্যাশব্যাক</w:t>
      </w:r>
      <w:r>
        <w:rPr>
          <w:color w:val="000038"/>
        </w:rPr>
        <w:t xml:space="preserve"> অফার</w:t>
      </w:r>
      <w:r>
        <w:rPr>
          <w:color w:val="280000"/>
        </w:rPr>
        <w:t xml:space="preserve"> কি</w:t>
      </w:r>
      <w:r>
        <w:rPr>
          <w:color w:val="450000"/>
        </w:rPr>
        <w:t xml:space="preserve"> এখনো</w:t>
      </w:r>
      <w:r>
        <w:rPr>
          <w:color w:val="000035"/>
        </w:rPr>
        <w:t xml:space="preserve"> আছে</w:t>
      </w:r>
      <w:r>
        <w:br/>
      </w:r>
      <w:r>
        <w:rPr>
          <w:color w:val="000043"/>
        </w:rPr>
        <w:t xml:space="preserve"> tk</w:t>
      </w:r>
      <w:r>
        <w:rPr>
          <w:color w:val="00009B"/>
        </w:rPr>
        <w:t xml:space="preserve"> cash</w:t>
      </w:r>
      <w:r>
        <w:rPr>
          <w:color w:val="00006A"/>
        </w:rPr>
        <w:t xml:space="preserve"> out</w:t>
      </w:r>
      <w:r>
        <w:rPr>
          <w:color w:val="880000"/>
        </w:rPr>
        <w:t xml:space="preserve"> korla</w:t>
      </w:r>
      <w:r>
        <w:rPr>
          <w:color w:val="000043"/>
        </w:rPr>
        <w:t xml:space="preserve"> tk</w:t>
      </w:r>
      <w:r>
        <w:rPr>
          <w:color w:val="00009B"/>
        </w:rPr>
        <w:t xml:space="preserve"> cash</w:t>
      </w:r>
      <w:r>
        <w:rPr>
          <w:color w:val="000050"/>
        </w:rPr>
        <w:t xml:space="preserve"> back</w:t>
      </w:r>
      <w:r>
        <w:br/>
      </w:r>
      <w:r>
        <w:rPr>
          <w:color w:val="000028"/>
        </w:rPr>
        <w:t xml:space="preserve"> bkash</w:t>
      </w:r>
      <w:r>
        <w:rPr>
          <w:color w:val="00002F"/>
        </w:rPr>
        <w:t xml:space="preserve"> ki</w:t>
      </w:r>
      <w:r>
        <w:rPr>
          <w:color w:val="000034"/>
        </w:rPr>
        <w:t xml:space="preserve"> tk</w:t>
      </w:r>
      <w:r>
        <w:rPr>
          <w:color w:val="00007A"/>
        </w:rPr>
        <w:t xml:space="preserve"> recharge</w:t>
      </w:r>
      <w:r>
        <w:rPr>
          <w:color w:val="00003D"/>
        </w:rPr>
        <w:t xml:space="preserve"> cashback</w:t>
      </w:r>
      <w:r>
        <w:rPr>
          <w:color w:val="00007B"/>
        </w:rPr>
        <w:t xml:space="preserve"> dicce</w:t>
      </w:r>
      <w:r>
        <w:rPr>
          <w:color w:val="000034"/>
        </w:rPr>
        <w:t xml:space="preserve"> tk</w:t>
      </w:r>
      <w:r>
        <w:rPr>
          <w:color w:val="00007A"/>
        </w:rPr>
        <w:t xml:space="preserve"> recharge</w:t>
      </w:r>
      <w:r>
        <w:rPr>
          <w:color w:val="00003D"/>
        </w:rPr>
        <w:t xml:space="preserve"> cashback</w:t>
      </w:r>
      <w:r>
        <w:rPr>
          <w:color w:val="4C0000"/>
        </w:rPr>
        <w:t xml:space="preserve"> please</w:t>
      </w:r>
      <w:r>
        <w:rPr>
          <w:color w:val="000088"/>
        </w:rPr>
        <w:t xml:space="preserve"> reply</w:t>
      </w:r>
      <w:r>
        <w:br/>
      </w:r>
      <w:r>
        <w:rPr>
          <w:color w:val="0000A5"/>
        </w:rPr>
        <w:t xml:space="preserve"> tala</w:t>
      </w:r>
      <w:r>
        <w:rPr>
          <w:color w:val="000053"/>
        </w:rPr>
        <w:t xml:space="preserve"> card</w:t>
      </w:r>
      <w:r>
        <w:rPr>
          <w:color w:val="000041"/>
        </w:rPr>
        <w:t xml:space="preserve"> to</w:t>
      </w:r>
      <w:r>
        <w:rPr>
          <w:color w:val="000048"/>
        </w:rPr>
        <w:t xml:space="preserve"> add</w:t>
      </w:r>
      <w:r>
        <w:rPr>
          <w:color w:val="000043"/>
        </w:rPr>
        <w:t xml:space="preserve"> money</w:t>
      </w:r>
      <w:r>
        <w:rPr>
          <w:color w:val="540000"/>
        </w:rPr>
        <w:t xml:space="preserve"> korle</w:t>
      </w:r>
      <w:r>
        <w:rPr>
          <w:color w:val="00005F"/>
        </w:rPr>
        <w:t xml:space="preserve"> bonus</w:t>
      </w:r>
      <w:r>
        <w:rPr>
          <w:color w:val="000000"/>
        </w:rPr>
        <w:t xml:space="preserve"> dibe</w:t>
      </w:r>
      <w:r>
        <w:br/>
      </w:r>
      <w:r>
        <w:rPr>
          <w:color w:val="00006F"/>
        </w:rPr>
        <w:t xml:space="preserve"> সপ্ন</w:t>
      </w:r>
      <w:r>
        <w:rPr>
          <w:color w:val="00005E"/>
        </w:rPr>
        <w:t xml:space="preserve"> কুপন</w:t>
      </w:r>
      <w:r>
        <w:rPr>
          <w:color w:val="00004F"/>
        </w:rPr>
        <w:t xml:space="preserve"> ব্যবহার</w:t>
      </w:r>
      <w:r>
        <w:rPr>
          <w:color w:val="430000"/>
        </w:rPr>
        <w:t xml:space="preserve"> করার</w:t>
      </w:r>
      <w:r>
        <w:rPr>
          <w:color w:val="000074"/>
        </w:rPr>
        <w:t xml:space="preserve"> শত</w:t>
      </w:r>
      <w:r>
        <w:rPr>
          <w:color w:val="000085"/>
        </w:rPr>
        <w:t xml:space="preserve"> গুলি</w:t>
      </w:r>
      <w:r>
        <w:rPr>
          <w:color w:val="260000"/>
        </w:rPr>
        <w:t xml:space="preserve"> কি</w:t>
      </w:r>
      <w:r>
        <w:rPr>
          <w:color w:val="260000"/>
        </w:rPr>
        <w:t xml:space="preserve"> কি</w:t>
      </w:r>
      <w:r>
        <w:br/>
      </w:r>
      <w:r>
        <w:rPr>
          <w:color w:val="00001D"/>
        </w:rPr>
        <w:t xml:space="preserve"> bkash</w:t>
      </w:r>
      <w:r>
        <w:rPr>
          <w:color w:val="2A0000"/>
        </w:rPr>
        <w:t xml:space="preserve"> er</w:t>
      </w:r>
      <w:r>
        <w:rPr>
          <w:color w:val="000060"/>
        </w:rPr>
        <w:t xml:space="preserve"> buy</w:t>
      </w:r>
      <w:r>
        <w:rPr>
          <w:color w:val="000098"/>
        </w:rPr>
        <w:t xml:space="preserve"> one</w:t>
      </w:r>
      <w:r>
        <w:rPr>
          <w:color w:val="00003A"/>
        </w:rPr>
        <w:t xml:space="preserve"> get</w:t>
      </w:r>
      <w:r>
        <w:rPr>
          <w:color w:val="000098"/>
        </w:rPr>
        <w:t xml:space="preserve"> one</w:t>
      </w:r>
      <w:r>
        <w:rPr>
          <w:color w:val="000029"/>
        </w:rPr>
        <w:t xml:space="preserve"> offer</w:t>
      </w:r>
      <w:r>
        <w:rPr>
          <w:color w:val="000063"/>
        </w:rPr>
        <w:t xml:space="preserve"> jnte</w:t>
      </w:r>
      <w:r>
        <w:rPr>
          <w:color w:val="00004C"/>
        </w:rPr>
        <w:t xml:space="preserve"> chassi</w:t>
      </w:r>
      <w:r>
        <w:rPr>
          <w:color w:val="490000"/>
        </w:rPr>
        <w:t xml:space="preserve"> pls</w:t>
      </w:r>
      <w:r>
        <w:rPr>
          <w:color w:val="390000"/>
        </w:rPr>
        <w:t xml:space="preserve"> help</w:t>
      </w:r>
      <w:r>
        <w:br/>
      </w:r>
      <w:r>
        <w:rPr>
          <w:color w:val="330000"/>
        </w:rPr>
        <w:t xml:space="preserve"> আমি</w:t>
      </w:r>
      <w:r>
        <w:rPr>
          <w:color w:val="000054"/>
        </w:rPr>
        <w:t xml:space="preserve"> জানতে</w:t>
      </w:r>
      <w:r>
        <w:rPr>
          <w:color w:val="000057"/>
        </w:rPr>
        <w:t xml:space="preserve"> চাচ্ছি</w:t>
      </w:r>
      <w:r>
        <w:rPr>
          <w:color w:val="310000"/>
        </w:rPr>
        <w:t xml:space="preserve"> আমার</w:t>
      </w:r>
      <w:r>
        <w:rPr>
          <w:color w:val="00004D"/>
        </w:rPr>
        <w:t xml:space="preserve"> নাম্বারে</w:t>
      </w:r>
      <w:r>
        <w:rPr>
          <w:color w:val="000033"/>
        </w:rPr>
        <w:t xml:space="preserve"> টাকা</w:t>
      </w:r>
      <w:r>
        <w:rPr>
          <w:color w:val="00004D"/>
        </w:rPr>
        <w:t xml:space="preserve"> add</w:t>
      </w:r>
      <w:r>
        <w:rPr>
          <w:color w:val="000048"/>
        </w:rPr>
        <w:t xml:space="preserve"> money</w:t>
      </w:r>
      <w:r>
        <w:rPr>
          <w:color w:val="000071"/>
        </w:rPr>
        <w:t xml:space="preserve"> অফারটি</w:t>
      </w:r>
      <w:r>
        <w:rPr>
          <w:color w:val="000049"/>
        </w:rPr>
        <w:t xml:space="preserve"> আছে</w:t>
      </w:r>
      <w:r>
        <w:rPr>
          <w:color w:val="370000"/>
        </w:rPr>
        <w:t xml:space="preserve"> কি</w:t>
      </w:r>
      <w:r>
        <w:rPr>
          <w:color w:val="00003D"/>
        </w:rPr>
        <w:t xml:space="preserve"> না</w:t>
      </w:r>
      <w:r>
        <w:br/>
      </w:r>
      <w:r>
        <w:rPr>
          <w:color w:val="2F0000"/>
        </w:rPr>
        <w:t xml:space="preserve"> sir</w:t>
      </w:r>
      <w:r>
        <w:rPr>
          <w:color w:val="1E0000"/>
        </w:rPr>
        <w:t xml:space="preserve"> ami</w:t>
      </w:r>
      <w:r>
        <w:rPr>
          <w:color w:val="00005E"/>
        </w:rPr>
        <w:t xml:space="preserve"> darraz</w:t>
      </w:r>
      <w:r>
        <w:rPr>
          <w:color w:val="00001E"/>
        </w:rPr>
        <w:t xml:space="preserve"> account</w:t>
      </w:r>
      <w:r>
        <w:rPr>
          <w:color w:val="00003B"/>
        </w:rPr>
        <w:t xml:space="preserve"> use</w:t>
      </w:r>
      <w:r>
        <w:rPr>
          <w:color w:val="000057"/>
        </w:rPr>
        <w:t xml:space="preserve"> kore</w:t>
      </w:r>
      <w:r>
        <w:rPr>
          <w:color w:val="000047"/>
        </w:rPr>
        <w:t xml:space="preserve"> taka</w:t>
      </w:r>
      <w:r>
        <w:rPr>
          <w:color w:val="000046"/>
        </w:rPr>
        <w:t xml:space="preserve"> gp</w:t>
      </w:r>
      <w:r>
        <w:rPr>
          <w:color w:val="000058"/>
        </w:rPr>
        <w:t xml:space="preserve"> richage</w:t>
      </w:r>
      <w:r>
        <w:rPr>
          <w:color w:val="00005E"/>
        </w:rPr>
        <w:t xml:space="preserve"> kinle</w:t>
      </w:r>
      <w:r>
        <w:rPr>
          <w:color w:val="00001A"/>
        </w:rPr>
        <w:t xml:space="preserve"> bkash</w:t>
      </w:r>
      <w:r>
        <w:rPr>
          <w:color w:val="000049"/>
        </w:rPr>
        <w:t xml:space="preserve"> pement</w:t>
      </w:r>
      <w:r>
        <w:rPr>
          <w:color w:val="000057"/>
        </w:rPr>
        <w:t xml:space="preserve"> kore</w:t>
      </w:r>
      <w:r>
        <w:rPr>
          <w:color w:val="000030"/>
        </w:rPr>
        <w:t xml:space="preserve"> koto</w:t>
      </w:r>
      <w:r>
        <w:rPr>
          <w:color w:val="000047"/>
        </w:rPr>
        <w:t xml:space="preserve"> taka</w:t>
      </w:r>
      <w:r>
        <w:rPr>
          <w:color w:val="000028"/>
        </w:rPr>
        <w:t xml:space="preserve"> cash</w:t>
      </w:r>
      <w:r>
        <w:rPr>
          <w:color w:val="000029"/>
        </w:rPr>
        <w:t xml:space="preserve"> back</w:t>
      </w:r>
      <w:r>
        <w:rPr>
          <w:color w:val="00002C"/>
        </w:rPr>
        <w:t xml:space="preserve"> pabo</w:t>
      </w:r>
      <w:r>
        <w:br/>
      </w:r>
      <w:r>
        <w:rPr>
          <w:color w:val="000080"/>
        </w:rPr>
        <w:t xml:space="preserve"> chaldal</w:t>
      </w:r>
      <w:r>
        <w:rPr>
          <w:color w:val="370000"/>
        </w:rPr>
        <w:t xml:space="preserve"> a</w:t>
      </w:r>
      <w:r>
        <w:rPr>
          <w:color w:val="00002A"/>
        </w:rPr>
        <w:t xml:space="preserve"> bkash</w:t>
      </w:r>
      <w:r>
        <w:rPr>
          <w:color w:val="00004B"/>
        </w:rPr>
        <w:t xml:space="preserve"> payment</w:t>
      </w:r>
      <w:r>
        <w:rPr>
          <w:color w:val="3E0000"/>
        </w:rPr>
        <w:t xml:space="preserve"> er</w:t>
      </w:r>
      <w:r>
        <w:rPr>
          <w:color w:val="000040"/>
        </w:rPr>
        <w:t xml:space="preserve"> cashback</w:t>
      </w:r>
      <w:r>
        <w:rPr>
          <w:color w:val="000084"/>
        </w:rPr>
        <w:t xml:space="preserve"> shomporke</w:t>
      </w:r>
      <w:r>
        <w:rPr>
          <w:color w:val="520000"/>
        </w:rPr>
        <w:t xml:space="preserve"> jante</w:t>
      </w:r>
      <w:r>
        <w:rPr>
          <w:color w:val="000049"/>
        </w:rPr>
        <w:t xml:space="preserve"> chai</w:t>
      </w:r>
      <w:r>
        <w:br/>
      </w:r>
      <w:r>
        <w:rPr>
          <w:color w:val="000068"/>
        </w:rPr>
        <w:t xml:space="preserve"> shwapno</w:t>
      </w:r>
      <w:r>
        <w:rPr>
          <w:color w:val="00005F"/>
        </w:rPr>
        <w:t xml:space="preserve"> coupon</w:t>
      </w:r>
      <w:r>
        <w:rPr>
          <w:color w:val="000027"/>
        </w:rPr>
        <w:t xml:space="preserve"> ki</w:t>
      </w:r>
      <w:r>
        <w:rPr>
          <w:color w:val="00006E"/>
        </w:rPr>
        <w:t xml:space="preserve"> desher</w:t>
      </w:r>
      <w:r>
        <w:rPr>
          <w:color w:val="00004F"/>
        </w:rPr>
        <w:t xml:space="preserve"> sob</w:t>
      </w:r>
      <w:r>
        <w:rPr>
          <w:color w:val="000074"/>
        </w:rPr>
        <w:t xml:space="preserve"> outlet</w:t>
      </w:r>
      <w:r>
        <w:rPr>
          <w:color w:val="2C0000"/>
        </w:rPr>
        <w:t xml:space="preserve"> a</w:t>
      </w:r>
      <w:r>
        <w:rPr>
          <w:color w:val="00004B"/>
        </w:rPr>
        <w:t xml:space="preserve"> use</w:t>
      </w:r>
      <w:r>
        <w:rPr>
          <w:color w:val="00003A"/>
        </w:rPr>
        <w:t xml:space="preserve"> kora</w:t>
      </w:r>
      <w:r>
        <w:rPr>
          <w:color w:val="000000"/>
        </w:rPr>
        <w:t xml:space="preserve"> jabe</w:t>
      </w:r>
      <w:r>
        <w:br/>
      </w:r>
      <w:r>
        <w:rPr>
          <w:color w:val="00005F"/>
        </w:rPr>
        <w:t xml:space="preserve"> all</w:t>
      </w:r>
      <w:r>
        <w:rPr>
          <w:color w:val="00003E"/>
        </w:rPr>
        <w:t xml:space="preserve"> bank</w:t>
      </w:r>
      <w:r>
        <w:rPr>
          <w:color w:val="00005A"/>
        </w:rPr>
        <w:t xml:space="preserve"> visa</w:t>
      </w:r>
      <w:r>
        <w:rPr>
          <w:color w:val="000043"/>
        </w:rPr>
        <w:t xml:space="preserve"> card</w:t>
      </w:r>
      <w:r>
        <w:rPr>
          <w:color w:val="440000"/>
        </w:rPr>
        <w:t xml:space="preserve"> diye</w:t>
      </w:r>
      <w:r>
        <w:rPr>
          <w:color w:val="000039"/>
        </w:rPr>
        <w:t xml:space="preserve"> add</w:t>
      </w:r>
      <w:r>
        <w:rPr>
          <w:color w:val="000036"/>
        </w:rPr>
        <w:t xml:space="preserve"> money</w:t>
      </w:r>
      <w:r>
        <w:rPr>
          <w:color w:val="000000"/>
        </w:rPr>
        <w:t xml:space="preserve"> tk</w:t>
      </w:r>
      <w:r>
        <w:rPr>
          <w:color w:val="430000"/>
        </w:rPr>
        <w:t xml:space="preserve"> korle</w:t>
      </w:r>
      <w:r>
        <w:rPr>
          <w:color w:val="00002B"/>
        </w:rPr>
        <w:t xml:space="preserve"> ki</w:t>
      </w:r>
      <w:r>
        <w:rPr>
          <w:color w:val="000000"/>
        </w:rPr>
        <w:t xml:space="preserve"> tk</w:t>
      </w:r>
      <w:r>
        <w:rPr>
          <w:color w:val="00004C"/>
        </w:rPr>
        <w:t xml:space="preserve"> bonus</w:t>
      </w:r>
      <w:r>
        <w:rPr>
          <w:color w:val="00007D"/>
        </w:rPr>
        <w:t xml:space="preserve"> powa</w:t>
      </w:r>
      <w:r>
        <w:rPr>
          <w:color w:val="000000"/>
        </w:rPr>
        <w:t xml:space="preserve"> zabe</w:t>
      </w:r>
      <w:r>
        <w:br/>
      </w:r>
      <w:r>
        <w:rPr>
          <w:color w:val="3C0000"/>
        </w:rPr>
        <w:t xml:space="preserve"> sir</w:t>
      </w:r>
      <w:r>
        <w:rPr>
          <w:color w:val="000022"/>
        </w:rPr>
        <w:t xml:space="preserve"> bkash</w:t>
      </w:r>
      <w:r>
        <w:rPr>
          <w:color w:val="2C0000"/>
        </w:rPr>
        <w:t xml:space="preserve"> a</w:t>
      </w:r>
      <w:r>
        <w:rPr>
          <w:color w:val="00005A"/>
        </w:rPr>
        <w:t xml:space="preserve"> taka</w:t>
      </w:r>
      <w:r>
        <w:rPr>
          <w:color w:val="000033"/>
        </w:rPr>
        <w:t xml:space="preserve"> recharge</w:t>
      </w:r>
      <w:r>
        <w:rPr>
          <w:color w:val="590000"/>
        </w:rPr>
        <w:t xml:space="preserve"> korla</w:t>
      </w:r>
      <w:r>
        <w:rPr>
          <w:color w:val="00005A"/>
        </w:rPr>
        <w:t xml:space="preserve"> taka</w:t>
      </w:r>
      <w:r>
        <w:rPr>
          <w:color w:val="000033"/>
        </w:rPr>
        <w:t xml:space="preserve"> cash</w:t>
      </w:r>
      <w:r>
        <w:rPr>
          <w:color w:val="000034"/>
        </w:rPr>
        <w:t xml:space="preserve"> back</w:t>
      </w:r>
      <w:r>
        <w:rPr>
          <w:color w:val="3C0000"/>
        </w:rPr>
        <w:t xml:space="preserve"> ai</w:t>
      </w:r>
      <w:r>
        <w:rPr>
          <w:color w:val="000031"/>
        </w:rPr>
        <w:t xml:space="preserve"> ta</w:t>
      </w:r>
      <w:r>
        <w:rPr>
          <w:color w:val="000081"/>
        </w:rPr>
        <w:t xml:space="preserve"> kotober</w:t>
      </w:r>
      <w:r>
        <w:rPr>
          <w:color w:val="000052"/>
        </w:rPr>
        <w:t xml:space="preserve"> pawa</w:t>
      </w:r>
      <w:r>
        <w:rPr>
          <w:color w:val="000042"/>
        </w:rPr>
        <w:t xml:space="preserve"> jabe</w:t>
      </w:r>
      <w:r>
        <w:br/>
      </w:r>
      <w:r>
        <w:rPr>
          <w:color w:val="420000"/>
        </w:rPr>
        <w:t xml:space="preserve"> এই</w:t>
      </w:r>
      <w:r>
        <w:rPr>
          <w:color w:val="000068"/>
        </w:rPr>
        <w:t xml:space="preserve"> নম্বরে</w:t>
      </w:r>
      <w:r>
        <w:rPr>
          <w:color w:val="00005E"/>
        </w:rPr>
        <w:t xml:space="preserve"> টাকা</w:t>
      </w:r>
      <w:r>
        <w:rPr>
          <w:color w:val="000059"/>
        </w:rPr>
        <w:t xml:space="preserve"> এড</w:t>
      </w:r>
      <w:r>
        <w:rPr>
          <w:color w:val="4F0000"/>
        </w:rPr>
        <w:t xml:space="preserve"> করেছি</w:t>
      </w:r>
      <w:r>
        <w:rPr>
          <w:color w:val="00005E"/>
        </w:rPr>
        <w:t xml:space="preserve"> টাকা</w:t>
      </w:r>
      <w:r>
        <w:rPr>
          <w:color w:val="000045"/>
        </w:rPr>
        <w:t xml:space="preserve"> ক্যাশব্যাক</w:t>
      </w:r>
      <w:r>
        <w:rPr>
          <w:color w:val="000078"/>
        </w:rPr>
        <w:t xml:space="preserve"> কখন</w:t>
      </w:r>
      <w:r>
        <w:rPr>
          <w:color w:val="000052"/>
        </w:rPr>
        <w:t xml:space="preserve"> পাবো</w:t>
      </w:r>
      <w:r>
        <w:br/>
      </w:r>
      <w:r>
        <w:rPr>
          <w:color w:val="000072"/>
        </w:rPr>
        <w:t xml:space="preserve"> াচ্চা</w:t>
      </w:r>
      <w:r>
        <w:rPr>
          <w:color w:val="1E0000"/>
        </w:rPr>
        <w:t xml:space="preserve"> আমার</w:t>
      </w:r>
      <w:r>
        <w:rPr>
          <w:color w:val="00002E"/>
        </w:rPr>
        <w:t xml:space="preserve"> নাম্বারে</w:t>
      </w:r>
      <w:r>
        <w:rPr>
          <w:color w:val="210000"/>
        </w:rPr>
        <w:t xml:space="preserve"> কি</w:t>
      </w:r>
      <w:r>
        <w:rPr>
          <w:color w:val="000047"/>
        </w:rPr>
        <w:t xml:space="preserve"> বা</w:t>
      </w:r>
      <w:r>
        <w:rPr>
          <w:color w:val="470000"/>
        </w:rPr>
        <w:t xml:space="preserve"> তার</w:t>
      </w:r>
      <w:r>
        <w:rPr>
          <w:color w:val="00004D"/>
        </w:rPr>
        <w:t xml:space="preserve"> বেশি</w:t>
      </w:r>
      <w:r>
        <w:rPr>
          <w:color w:val="000072"/>
        </w:rPr>
        <w:t xml:space="preserve"> ববিদুত</w:t>
      </w:r>
      <w:r>
        <w:rPr>
          <w:color w:val="000030"/>
        </w:rPr>
        <w:t xml:space="preserve"> বিল</w:t>
      </w:r>
      <w:r>
        <w:rPr>
          <w:color w:val="4A0000"/>
        </w:rPr>
        <w:t xml:space="preserve"> দিলে</w:t>
      </w:r>
      <w:r>
        <w:rPr>
          <w:color w:val="00001F"/>
        </w:rPr>
        <w:t xml:space="preserve"> টাকা</w:t>
      </w:r>
      <w:r>
        <w:rPr>
          <w:color w:val="000052"/>
        </w:rPr>
        <w:t xml:space="preserve"> কেশবেক</w:t>
      </w:r>
      <w:r>
        <w:rPr>
          <w:color w:val="000036"/>
        </w:rPr>
        <w:t xml:space="preserve"> পাবো</w:t>
      </w:r>
      <w:r>
        <w:br/>
      </w:r>
      <w:r>
        <w:rPr>
          <w:color w:val="260000"/>
        </w:rPr>
        <w:t xml:space="preserve"> আমার</w:t>
      </w:r>
      <w:r>
        <w:rPr>
          <w:color w:val="00003B"/>
        </w:rPr>
        <w:t xml:space="preserve"> নাম্বারে</w:t>
      </w:r>
      <w:r>
        <w:rPr>
          <w:color w:val="00006B"/>
        </w:rPr>
        <w:t xml:space="preserve"> ম্যাসেজ</w:t>
      </w:r>
      <w:r>
        <w:rPr>
          <w:color w:val="770000"/>
        </w:rPr>
        <w:t xml:space="preserve"> দিয়া</w:t>
      </w:r>
      <w:r>
        <w:rPr>
          <w:color w:val="580000"/>
        </w:rPr>
        <w:t xml:space="preserve"> হয়েছে</w:t>
      </w:r>
      <w:r>
        <w:rPr>
          <w:color w:val="000000"/>
        </w:rPr>
        <w:t xml:space="preserve"> টাকা</w:t>
      </w:r>
      <w:r>
        <w:rPr>
          <w:color w:val="00004A"/>
        </w:rPr>
        <w:t xml:space="preserve"> কার্ড</w:t>
      </w:r>
      <w:r>
        <w:rPr>
          <w:color w:val="000062"/>
        </w:rPr>
        <w:t xml:space="preserve"> টু</w:t>
      </w:r>
      <w:r>
        <w:rPr>
          <w:color w:val="000025"/>
        </w:rPr>
        <w:t xml:space="preserve"> বিকাশ</w:t>
      </w:r>
      <w:r>
        <w:rPr>
          <w:color w:val="410000"/>
        </w:rPr>
        <w:t xml:space="preserve"> করলে</w:t>
      </w:r>
      <w:r>
        <w:rPr>
          <w:color w:val="000000"/>
        </w:rPr>
        <w:t xml:space="preserve"> টাকা</w:t>
      </w:r>
      <w:r>
        <w:rPr>
          <w:color w:val="000049"/>
        </w:rPr>
        <w:t xml:space="preserve"> বোনাস</w:t>
      </w:r>
      <w:r>
        <w:br/>
      </w:r>
      <w:r>
        <w:rPr>
          <w:color w:val="430000"/>
        </w:rPr>
        <w:t xml:space="preserve"> আপনাদের</w:t>
      </w:r>
      <w:r>
        <w:rPr>
          <w:color w:val="00003F"/>
        </w:rPr>
        <w:t xml:space="preserve"> কার্ড</w:t>
      </w:r>
      <w:r>
        <w:rPr>
          <w:color w:val="000054"/>
        </w:rPr>
        <w:t xml:space="preserve"> টু</w:t>
      </w:r>
      <w:r>
        <w:rPr>
          <w:color w:val="00001F"/>
        </w:rPr>
        <w:t xml:space="preserve"> বিকাশ</w:t>
      </w:r>
      <w:r>
        <w:rPr>
          <w:color w:val="000043"/>
        </w:rPr>
        <w:t xml:space="preserve"> টাকা</w:t>
      </w:r>
      <w:r>
        <w:rPr>
          <w:color w:val="00003A"/>
        </w:rPr>
        <w:t xml:space="preserve"> ক্যাশ</w:t>
      </w:r>
      <w:r>
        <w:rPr>
          <w:color w:val="000074"/>
        </w:rPr>
        <w:t xml:space="preserve"> ইনে</w:t>
      </w:r>
      <w:r>
        <w:rPr>
          <w:color w:val="000043"/>
        </w:rPr>
        <w:t xml:space="preserve"> টাকা</w:t>
      </w:r>
      <w:r>
        <w:rPr>
          <w:color w:val="00006A"/>
        </w:rPr>
        <w:t xml:space="preserve"> বোনাসের</w:t>
      </w:r>
      <w:r>
        <w:rPr>
          <w:color w:val="00004F"/>
        </w:rPr>
        <w:t xml:space="preserve"> অফারটা</w:t>
      </w:r>
      <w:r>
        <w:rPr>
          <w:color w:val="240000"/>
        </w:rPr>
        <w:t xml:space="preserve"> কি</w:t>
      </w:r>
      <w:r>
        <w:rPr>
          <w:color w:val="000058"/>
        </w:rPr>
        <w:t xml:space="preserve"> সবার</w:t>
      </w:r>
      <w:r>
        <w:rPr>
          <w:color w:val="000000"/>
        </w:rPr>
        <w:t xml:space="preserve"> জন্য</w:t>
      </w:r>
      <w:r>
        <w:br/>
      </w:r>
      <w:r>
        <w:rPr>
          <w:color w:val="000080"/>
        </w:rPr>
        <w:t xml:space="preserve"> টাকা</w:t>
      </w:r>
      <w:r>
        <w:rPr>
          <w:color w:val="000069"/>
        </w:rPr>
        <w:t xml:space="preserve"> রিচার্জ</w:t>
      </w:r>
      <w:r>
        <w:rPr>
          <w:color w:val="620000"/>
        </w:rPr>
        <w:t xml:space="preserve"> এ</w:t>
      </w:r>
      <w:r>
        <w:rPr>
          <w:color w:val="000080"/>
        </w:rPr>
        <w:t xml:space="preserve"> টাকা</w:t>
      </w:r>
      <w:r>
        <w:rPr>
          <w:color w:val="00006E"/>
        </w:rPr>
        <w:t xml:space="preserve"> ক্যাশ</w:t>
      </w:r>
      <w:r>
        <w:rPr>
          <w:color w:val="00007B"/>
        </w:rPr>
        <w:t xml:space="preserve"> ব্যাক</w:t>
      </w:r>
      <w:r>
        <w:br/>
      </w:r>
      <w:r>
        <w:rPr>
          <w:color w:val="00006D"/>
        </w:rPr>
        <w:t xml:space="preserve"> tk</w:t>
      </w:r>
      <w:r>
        <w:rPr>
          <w:color w:val="000077"/>
        </w:rPr>
        <w:t xml:space="preserve"> rechage</w:t>
      </w:r>
      <w:r>
        <w:rPr>
          <w:color w:val="360000"/>
        </w:rPr>
        <w:t xml:space="preserve"> a</w:t>
      </w:r>
      <w:r>
        <w:rPr>
          <w:color w:val="00006D"/>
        </w:rPr>
        <w:t xml:space="preserve"> tk</w:t>
      </w:r>
      <w:r>
        <w:rPr>
          <w:color w:val="00003F"/>
        </w:rPr>
        <w:t xml:space="preserve"> cash</w:t>
      </w:r>
      <w:r>
        <w:rPr>
          <w:color w:val="000041"/>
        </w:rPr>
        <w:t xml:space="preserve"> back</w:t>
      </w:r>
      <w:r>
        <w:rPr>
          <w:color w:val="4A0000"/>
        </w:rPr>
        <w:t xml:space="preserve"> ai</w:t>
      </w:r>
      <w:r>
        <w:rPr>
          <w:color w:val="000077"/>
        </w:rPr>
        <w:t xml:space="preserve"> offar</w:t>
      </w:r>
      <w:r>
        <w:rPr>
          <w:color w:val="000031"/>
        </w:rPr>
        <w:t xml:space="preserve"> ki</w:t>
      </w:r>
      <w:r>
        <w:rPr>
          <w:color w:val="000046"/>
        </w:rPr>
        <w:t xml:space="preserve"> ase</w:t>
      </w:r>
      <w:r>
        <w:br/>
      </w:r>
      <w:r>
        <w:rPr>
          <w:color w:val="000000"/>
        </w:rPr>
        <w:t xml:space="preserve"> টাকা</w:t>
      </w:r>
      <w:r>
        <w:rPr>
          <w:color w:val="000098"/>
        </w:rPr>
        <w:t xml:space="preserve"> রিচাজ</w:t>
      </w:r>
      <w:r>
        <w:rPr>
          <w:color w:val="6A0000"/>
        </w:rPr>
        <w:t xml:space="preserve"> এ</w:t>
      </w:r>
      <w:r>
        <w:rPr>
          <w:color w:val="000000"/>
        </w:rPr>
        <w:t xml:space="preserve"> টাকা</w:t>
      </w:r>
      <w:r>
        <w:rPr>
          <w:color w:val="0000AE"/>
        </w:rPr>
        <w:t xml:space="preserve"> ক্যাসব্যাক</w:t>
      </w:r>
      <w:r>
        <w:br/>
      </w:r>
      <w:r>
        <w:rPr>
          <w:color w:val="00001C"/>
        </w:rPr>
        <w:t xml:space="preserve"> বিকাশ</w:t>
      </w:r>
      <w:r>
        <w:rPr>
          <w:color w:val="00003C"/>
        </w:rPr>
        <w:t xml:space="preserve"> পার্সোনাল</w:t>
      </w:r>
      <w:r>
        <w:rPr>
          <w:color w:val="000050"/>
        </w:rPr>
        <w:t xml:space="preserve"> রিটেল</w:t>
      </w:r>
      <w:r>
        <w:rPr>
          <w:color w:val="000038"/>
        </w:rPr>
        <w:t xml:space="preserve"> পেমেন্ট</w:t>
      </w:r>
      <w:r>
        <w:rPr>
          <w:color w:val="000053"/>
        </w:rPr>
        <w:t xml:space="preserve"> অ্যাকাউন্টে</w:t>
      </w:r>
      <w:r>
        <w:rPr>
          <w:color w:val="00001E"/>
        </w:rPr>
        <w:t xml:space="preserve"> টাকা</w:t>
      </w:r>
      <w:r>
        <w:rPr>
          <w:color w:val="000045"/>
        </w:rPr>
        <w:t xml:space="preserve"> পর্যন্ত</w:t>
      </w:r>
      <w:r>
        <w:rPr>
          <w:color w:val="000034"/>
        </w:rPr>
        <w:t xml:space="preserve"> ক্যাশ</w:t>
      </w:r>
      <w:r>
        <w:rPr>
          <w:color w:val="00003E"/>
        </w:rPr>
        <w:t xml:space="preserve"> আউট</w:t>
      </w:r>
      <w:r>
        <w:rPr>
          <w:color w:val="00003F"/>
        </w:rPr>
        <w:t xml:space="preserve"> চার্জ</w:t>
      </w:r>
      <w:r>
        <w:rPr>
          <w:color w:val="00004F"/>
        </w:rPr>
        <w:t xml:space="preserve"> ফ্রি</w:t>
      </w:r>
      <w:r>
        <w:rPr>
          <w:color w:val="2A0000"/>
        </w:rPr>
        <w:t xml:space="preserve"> এই</w:t>
      </w:r>
      <w:r>
        <w:rPr>
          <w:color w:val="000042"/>
        </w:rPr>
        <w:t xml:space="preserve"> অফারটি</w:t>
      </w:r>
      <w:r>
        <w:rPr>
          <w:color w:val="200000"/>
        </w:rPr>
        <w:t xml:space="preserve"> কি</w:t>
      </w:r>
      <w:r>
        <w:rPr>
          <w:color w:val="00004D"/>
        </w:rPr>
        <w:t xml:space="preserve"> বর্তমানে</w:t>
      </w:r>
      <w:r>
        <w:rPr>
          <w:color w:val="000058"/>
        </w:rPr>
        <w:t xml:space="preserve"> চলমান</w:t>
      </w:r>
      <w:r>
        <w:rPr>
          <w:color w:val="000000"/>
        </w:rPr>
        <w:t xml:space="preserve"> আছে</w:t>
      </w:r>
      <w:r>
        <w:br/>
      </w:r>
      <w:r>
        <w:rPr>
          <w:color w:val="000000"/>
        </w:rPr>
        <w:t xml:space="preserve"> টাকা</w:t>
      </w:r>
      <w:r>
        <w:rPr>
          <w:color w:val="000092"/>
        </w:rPr>
        <w:t xml:space="preserve"> রিচাজ</w:t>
      </w:r>
      <w:r>
        <w:rPr>
          <w:color w:val="660000"/>
        </w:rPr>
        <w:t xml:space="preserve"> এ</w:t>
      </w:r>
      <w:r>
        <w:rPr>
          <w:color w:val="460000"/>
        </w:rPr>
        <w:t xml:space="preserve"> কি</w:t>
      </w:r>
      <w:r>
        <w:rPr>
          <w:color w:val="000000"/>
        </w:rPr>
        <w:t xml:space="preserve"> টাকা</w:t>
      </w:r>
      <w:r>
        <w:rPr>
          <w:color w:val="0000A7"/>
        </w:rPr>
        <w:t xml:space="preserve"> ক্যাসব্যাক</w:t>
      </w:r>
      <w:r>
        <w:br/>
      </w:r>
      <w:r>
        <w:rPr>
          <w:color w:val="630000"/>
        </w:rPr>
        <w:t xml:space="preserve"> আচ্ছা</w:t>
      </w:r>
      <w:r>
        <w:rPr>
          <w:color w:val="970000"/>
        </w:rPr>
        <w:t xml:space="preserve"> এখুন</w:t>
      </w:r>
      <w:r>
        <w:rPr>
          <w:color w:val="2D0000"/>
        </w:rPr>
        <w:t xml:space="preserve"> কি</w:t>
      </w:r>
      <w:r>
        <w:rPr>
          <w:color w:val="000055"/>
        </w:rPr>
        <w:t xml:space="preserve"> টাকা</w:t>
      </w:r>
      <w:r>
        <w:rPr>
          <w:color w:val="000064"/>
        </w:rPr>
        <w:t xml:space="preserve"> রিচাজে</w:t>
      </w:r>
      <w:r>
        <w:rPr>
          <w:color w:val="000055"/>
        </w:rPr>
        <w:t xml:space="preserve"> টাকা</w:t>
      </w:r>
      <w:r>
        <w:rPr>
          <w:color w:val="000071"/>
        </w:rPr>
        <w:t xml:space="preserve"> কেশবেক</w:t>
      </w:r>
      <w:r>
        <w:br/>
      </w:r>
      <w:r>
        <w:rPr>
          <w:color w:val="3E0000"/>
        </w:rPr>
        <w:t xml:space="preserve"> sir</w:t>
      </w:r>
      <w:r>
        <w:rPr>
          <w:color w:val="000055"/>
        </w:rPr>
        <w:t xml:space="preserve"> visa</w:t>
      </w:r>
      <w:r>
        <w:rPr>
          <w:color w:val="00003F"/>
        </w:rPr>
        <w:t xml:space="preserve"> card</w:t>
      </w:r>
      <w:r>
        <w:rPr>
          <w:color w:val="000050"/>
        </w:rPr>
        <w:t xml:space="preserve"> thake</w:t>
      </w:r>
      <w:r>
        <w:rPr>
          <w:color w:val="00007C"/>
        </w:rPr>
        <w:t xml:space="preserve"> ki</w:t>
      </w:r>
      <w:r>
        <w:rPr>
          <w:color w:val="00005C"/>
        </w:rPr>
        <w:t xml:space="preserve"> tk</w:t>
      </w:r>
      <w:r>
        <w:rPr>
          <w:color w:val="000036"/>
        </w:rPr>
        <w:t xml:space="preserve"> add</w:t>
      </w:r>
      <w:r>
        <w:rPr>
          <w:color w:val="000033"/>
        </w:rPr>
        <w:t xml:space="preserve"> money</w:t>
      </w:r>
      <w:r>
        <w:rPr>
          <w:color w:val="400000"/>
        </w:rPr>
        <w:t xml:space="preserve"> korle</w:t>
      </w:r>
      <w:r>
        <w:rPr>
          <w:color w:val="00007C"/>
        </w:rPr>
        <w:t xml:space="preserve"> ki</w:t>
      </w:r>
      <w:r>
        <w:rPr>
          <w:color w:val="00005C"/>
        </w:rPr>
        <w:t xml:space="preserve"> tk</w:t>
      </w:r>
      <w:r>
        <w:rPr>
          <w:color w:val="000035"/>
        </w:rPr>
        <w:t xml:space="preserve"> cash</w:t>
      </w:r>
      <w:r>
        <w:rPr>
          <w:color w:val="000037"/>
        </w:rPr>
        <w:t xml:space="preserve"> back</w:t>
      </w:r>
      <w:r>
        <w:rPr>
          <w:color w:val="00007C"/>
        </w:rPr>
        <w:t xml:space="preserve"> ki</w:t>
      </w:r>
      <w:r>
        <w:rPr>
          <w:color w:val="00003B"/>
        </w:rPr>
        <w:t xml:space="preserve"> pabo</w:t>
      </w:r>
      <w:r>
        <w:br/>
      </w:r>
      <w:r>
        <w:rPr>
          <w:color w:val="00004F"/>
        </w:rPr>
        <w:t xml:space="preserve"> টাকা</w:t>
      </w:r>
      <w:r>
        <w:rPr>
          <w:color w:val="00005C"/>
        </w:rPr>
        <w:t xml:space="preserve"> রিচাজে</w:t>
      </w:r>
      <w:r>
        <w:rPr>
          <w:color w:val="00004F"/>
        </w:rPr>
        <w:t xml:space="preserve"> টাকা</w:t>
      </w:r>
      <w:r>
        <w:rPr>
          <w:color w:val="00003A"/>
        </w:rPr>
        <w:t xml:space="preserve"> ক্যাশব্যাক</w:t>
      </w:r>
      <w:r>
        <w:rPr>
          <w:color w:val="00003B"/>
        </w:rPr>
        <w:t xml:space="preserve"> অফার</w:t>
      </w:r>
      <w:r>
        <w:rPr>
          <w:color w:val="00005F"/>
        </w:rPr>
        <w:t xml:space="preserve"> সকল</w:t>
      </w:r>
      <w:r>
        <w:rPr>
          <w:color w:val="000025"/>
        </w:rPr>
        <w:t xml:space="preserve"> বিকাশ</w:t>
      </w:r>
      <w:r>
        <w:rPr>
          <w:color w:val="740000"/>
        </w:rPr>
        <w:t xml:space="preserve"> গ্রাহকদের</w:t>
      </w:r>
      <w:r>
        <w:rPr>
          <w:color w:val="620000"/>
        </w:rPr>
        <w:t xml:space="preserve"> ক্ষেত্রে</w:t>
      </w:r>
      <w:r>
        <w:rPr>
          <w:color w:val="000061"/>
        </w:rPr>
        <w:t xml:space="preserve"> প্রযোজ্য</w:t>
      </w:r>
      <w:r>
        <w:rPr>
          <w:color w:val="000000"/>
        </w:rPr>
        <w:t xml:space="preserve"> কি</w:t>
      </w:r>
      <w:r>
        <w:br/>
      </w:r>
      <w:r>
        <w:rPr>
          <w:color w:val="000080"/>
        </w:rPr>
        <w:t xml:space="preserve"> টাকা</w:t>
      </w:r>
      <w:r>
        <w:rPr>
          <w:color w:val="000069"/>
        </w:rPr>
        <w:t xml:space="preserve"> রিচার্জ</w:t>
      </w:r>
      <w:r>
        <w:rPr>
          <w:color w:val="620000"/>
        </w:rPr>
        <w:t xml:space="preserve"> এ</w:t>
      </w:r>
      <w:r>
        <w:rPr>
          <w:color w:val="000080"/>
        </w:rPr>
        <w:t xml:space="preserve"> টাকা</w:t>
      </w:r>
      <w:r>
        <w:rPr>
          <w:color w:val="00006E"/>
        </w:rPr>
        <w:t xml:space="preserve"> ক্যাশ</w:t>
      </w:r>
      <w:r>
        <w:rPr>
          <w:color w:val="00007B"/>
        </w:rPr>
        <w:t xml:space="preserve"> ব্যাক</w:t>
      </w:r>
      <w:r>
        <w:br/>
      </w:r>
      <w:r>
        <w:rPr>
          <w:color w:val="000000"/>
        </w:rPr>
        <w:t xml:space="preserve"> tk</w:t>
      </w:r>
      <w:r>
        <w:rPr>
          <w:color w:val="00006A"/>
        </w:rPr>
        <w:t xml:space="preserve"> recharge</w:t>
      </w:r>
      <w:r>
        <w:rPr>
          <w:color w:val="000063"/>
        </w:rPr>
        <w:t xml:space="preserve"> e</w:t>
      </w:r>
      <w:r>
        <w:rPr>
          <w:color w:val="000052"/>
        </w:rPr>
        <w:t xml:space="preserve"> ki</w:t>
      </w:r>
      <w:r>
        <w:rPr>
          <w:color w:val="00007A"/>
        </w:rPr>
        <w:t xml:space="preserve"> kno</w:t>
      </w:r>
      <w:r>
        <w:rPr>
          <w:color w:val="00006B"/>
        </w:rPr>
        <w:t xml:space="preserve"> cashback</w:t>
      </w:r>
      <w:r>
        <w:rPr>
          <w:color w:val="000065"/>
        </w:rPr>
        <w:t xml:space="preserve"> offer</w:t>
      </w:r>
      <w:r>
        <w:rPr>
          <w:color w:val="000000"/>
        </w:rPr>
        <w:t xml:space="preserve"> ace</w:t>
      </w:r>
      <w:r>
        <w:br/>
      </w:r>
      <w:r>
        <w:rPr>
          <w:color w:val="000047"/>
        </w:rPr>
        <w:t xml:space="preserve"> টাকা</w:t>
      </w:r>
      <w:r>
        <w:rPr>
          <w:color w:val="000043"/>
        </w:rPr>
        <w:t xml:space="preserve"> এড</w:t>
      </w:r>
      <w:r>
        <w:rPr>
          <w:color w:val="00003A"/>
        </w:rPr>
        <w:t xml:space="preserve"> মানি</w:t>
      </w:r>
      <w:r>
        <w:rPr>
          <w:color w:val="3B0000"/>
        </w:rPr>
        <w:t xml:space="preserve"> করলে</w:t>
      </w:r>
      <w:r>
        <w:rPr>
          <w:color w:val="000047"/>
        </w:rPr>
        <w:t xml:space="preserve"> টাকা</w:t>
      </w:r>
      <w:r>
        <w:rPr>
          <w:color w:val="000034"/>
        </w:rPr>
        <w:t xml:space="preserve"> ক্যাশব্যাক</w:t>
      </w:r>
      <w:r>
        <w:rPr>
          <w:color w:val="320000"/>
        </w:rPr>
        <w:t xml:space="preserve"> এই</w:t>
      </w:r>
      <w:r>
        <w:rPr>
          <w:color w:val="000036"/>
        </w:rPr>
        <w:t xml:space="preserve"> অফার</w:t>
      </w:r>
      <w:r>
        <w:rPr>
          <w:color w:val="00005D"/>
        </w:rPr>
        <w:t xml:space="preserve"> সবার</w:t>
      </w:r>
      <w:r>
        <w:rPr>
          <w:color w:val="3C0000"/>
        </w:rPr>
        <w:t xml:space="preserve"> জন্য</w:t>
      </w:r>
      <w:r>
        <w:rPr>
          <w:color w:val="00002A"/>
        </w:rPr>
        <w:t xml:space="preserve"> না</w:t>
      </w:r>
      <w:r>
        <w:rPr>
          <w:color w:val="000064"/>
        </w:rPr>
        <w:t xml:space="preserve"> নিদিষ্ট</w:t>
      </w:r>
      <w:r>
        <w:rPr>
          <w:color w:val="00007E"/>
        </w:rPr>
        <w:t xml:space="preserve"> লোকের</w:t>
      </w:r>
      <w:r>
        <w:rPr>
          <w:color w:val="3C0000"/>
        </w:rPr>
        <w:t xml:space="preserve"> জন্য</w:t>
      </w:r>
      <w:r>
        <w:br/>
      </w:r>
      <w:r>
        <w:rPr>
          <w:color w:val="000054"/>
        </w:rPr>
        <w:t xml:space="preserve"> tk</w:t>
      </w:r>
      <w:r>
        <w:rPr>
          <w:color w:val="000062"/>
        </w:rPr>
        <w:t xml:space="preserve"> recharge</w:t>
      </w:r>
      <w:r>
        <w:rPr>
          <w:color w:val="00005C"/>
        </w:rPr>
        <w:t xml:space="preserve"> e</w:t>
      </w:r>
      <w:r>
        <w:rPr>
          <w:color w:val="000054"/>
        </w:rPr>
        <w:t xml:space="preserve"> tk</w:t>
      </w:r>
      <w:r>
        <w:rPr>
          <w:color w:val="000042"/>
        </w:rPr>
        <w:t xml:space="preserve"> bonus</w:t>
      </w:r>
      <w:r>
        <w:rPr>
          <w:color w:val="00004C"/>
        </w:rPr>
        <w:t xml:space="preserve"> ki</w:t>
      </w:r>
      <w:r>
        <w:rPr>
          <w:color w:val="000061"/>
        </w:rPr>
        <w:t xml:space="preserve"> sobai</w:t>
      </w:r>
      <w:r>
        <w:rPr>
          <w:color w:val="000000"/>
        </w:rPr>
        <w:t xml:space="preserve"> pabe</w:t>
      </w:r>
      <w:r>
        <w:rPr>
          <w:color w:val="000047"/>
        </w:rPr>
        <w:t xml:space="preserve"> r</w:t>
      </w:r>
      <w:r>
        <w:rPr>
          <w:color w:val="000062"/>
        </w:rPr>
        <w:t xml:space="preserve"> recharge</w:t>
      </w:r>
      <w:r>
        <w:rPr>
          <w:color w:val="00004C"/>
        </w:rPr>
        <w:t xml:space="preserve"> ki</w:t>
      </w:r>
      <w:r>
        <w:rPr>
          <w:color w:val="4D0000"/>
        </w:rPr>
        <w:t xml:space="preserve"> j</w:t>
      </w:r>
      <w:r>
        <w:rPr>
          <w:color w:val="000038"/>
        </w:rPr>
        <w:t xml:space="preserve"> kono</w:t>
      </w:r>
      <w:r>
        <w:rPr>
          <w:color w:val="00002C"/>
        </w:rPr>
        <w:t xml:space="preserve"> number</w:t>
      </w:r>
      <w:r>
        <w:rPr>
          <w:color w:val="00005C"/>
        </w:rPr>
        <w:t xml:space="preserve"> e</w:t>
      </w:r>
      <w:r>
        <w:rPr>
          <w:color w:val="3B0000"/>
        </w:rPr>
        <w:t xml:space="preserve"> korle</w:t>
      </w:r>
      <w:r>
        <w:rPr>
          <w:color w:val="000000"/>
        </w:rPr>
        <w:t xml:space="preserve"> hbe</w:t>
      </w:r>
      <w:r>
        <w:br/>
      </w:r>
      <w:r>
        <w:rPr>
          <w:color w:val="000074"/>
        </w:rPr>
        <w:t xml:space="preserve"> হাজার</w:t>
      </w:r>
      <w:r>
        <w:rPr>
          <w:color w:val="000032"/>
        </w:rPr>
        <w:t xml:space="preserve"> টাকা</w:t>
      </w:r>
      <w:r>
        <w:rPr>
          <w:color w:val="000065"/>
        </w:rPr>
        <w:t xml:space="preserve"> অ্যাড</w:t>
      </w:r>
      <w:r>
        <w:rPr>
          <w:color w:val="000051"/>
        </w:rPr>
        <w:t xml:space="preserve"> মানি</w:t>
      </w:r>
      <w:r>
        <w:rPr>
          <w:color w:val="520000"/>
        </w:rPr>
        <w:t xml:space="preserve"> করলে</w:t>
      </w:r>
      <w:r>
        <w:rPr>
          <w:color w:val="5F0000"/>
        </w:rPr>
        <w:t xml:space="preserve"> কোনো</w:t>
      </w:r>
      <w:r>
        <w:rPr>
          <w:color w:val="000049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47"/>
        </w:rPr>
        <w:t xml:space="preserve"> আছে</w:t>
      </w:r>
      <w:r>
        <w:br/>
      </w:r>
      <w:r>
        <w:rPr>
          <w:color w:val="00004F"/>
        </w:rPr>
        <w:t xml:space="preserve"> daraz</w:t>
      </w:r>
      <w:r>
        <w:rPr>
          <w:color w:val="7D0000"/>
        </w:rPr>
        <w:t xml:space="preserve"> ar</w:t>
      </w:r>
      <w:r>
        <w:rPr>
          <w:color w:val="00005D"/>
        </w:rPr>
        <w:t xml:space="preserve"> discount</w:t>
      </w:r>
      <w:r>
        <w:rPr>
          <w:color w:val="7D0000"/>
        </w:rPr>
        <w:t xml:space="preserve"> ar</w:t>
      </w:r>
      <w:r>
        <w:rPr>
          <w:color w:val="000071"/>
        </w:rPr>
        <w:t xml:space="preserve"> sorto</w:t>
      </w:r>
      <w:r>
        <w:rPr>
          <w:color w:val="000000"/>
        </w:rPr>
        <w:t xml:space="preserve"> ki</w:t>
      </w:r>
      <w:r>
        <w:rPr>
          <w:color w:val="000032"/>
        </w:rPr>
        <w:t xml:space="preserve"> cash</w:t>
      </w:r>
      <w:r>
        <w:rPr>
          <w:color w:val="000033"/>
        </w:rPr>
        <w:t xml:space="preserve"> back</w:t>
      </w:r>
      <w:r>
        <w:rPr>
          <w:color w:val="00007E"/>
        </w:rPr>
        <w:t xml:space="preserve"> upto</w:t>
      </w:r>
      <w:r>
        <w:rPr>
          <w:color w:val="000000"/>
        </w:rPr>
        <w:t xml:space="preserve"> koto</w:t>
      </w:r>
      <w:r>
        <w:br/>
      </w:r>
      <w:r>
        <w:rPr>
          <w:color w:val="000084"/>
        </w:rPr>
        <w:t xml:space="preserve"> taka</w:t>
      </w:r>
      <w:r>
        <w:rPr>
          <w:color w:val="00004A"/>
        </w:rPr>
        <w:t xml:space="preserve"> recharge</w:t>
      </w:r>
      <w:r>
        <w:rPr>
          <w:color w:val="000046"/>
        </w:rPr>
        <w:t xml:space="preserve"> e</w:t>
      </w:r>
      <w:r>
        <w:rPr>
          <w:color w:val="000084"/>
        </w:rPr>
        <w:t xml:space="preserve"> taka</w:t>
      </w:r>
      <w:r>
        <w:rPr>
          <w:color w:val="000000"/>
        </w:rPr>
        <w:t xml:space="preserve"> cashback</w:t>
      </w:r>
      <w:r>
        <w:rPr>
          <w:color w:val="000000"/>
        </w:rPr>
        <w:t xml:space="preserve"> ey</w:t>
      </w:r>
      <w:r>
        <w:rPr>
          <w:color w:val="000047"/>
        </w:rPr>
        <w:t xml:space="preserve"> offer</w:t>
      </w:r>
      <w:r>
        <w:rPr>
          <w:color w:val="000062"/>
        </w:rPr>
        <w:t xml:space="preserve"> ti</w:t>
      </w:r>
      <w:r>
        <w:rPr>
          <w:color w:val="00003A"/>
        </w:rPr>
        <w:t xml:space="preserve"> ki</w:t>
      </w:r>
      <w:r>
        <w:rPr>
          <w:color w:val="000089"/>
        </w:rPr>
        <w:t xml:space="preserve"> sobar</w:t>
      </w:r>
      <w:r>
        <w:rPr>
          <w:color w:val="000000"/>
        </w:rPr>
        <w:t xml:space="preserve"> jonno</w:t>
      </w:r>
      <w:r>
        <w:br/>
      </w:r>
      <w:r>
        <w:rPr>
          <w:color w:val="000000"/>
        </w:rPr>
        <w:t xml:space="preserve"> ডেবিট</w:t>
      </w:r>
      <w:r>
        <w:rPr>
          <w:color w:val="000000"/>
        </w:rPr>
        <w:t xml:space="preserve"> এটিএম</w:t>
      </w:r>
      <w:r>
        <w:rPr>
          <w:color w:val="000032"/>
        </w:rPr>
        <w:t xml:space="preserve"> থেকে</w:t>
      </w:r>
      <w:r>
        <w:rPr>
          <w:color w:val="000054"/>
        </w:rPr>
        <w:t xml:space="preserve"> টাকা</w:t>
      </w:r>
      <w:r>
        <w:rPr>
          <w:color w:val="000056"/>
        </w:rPr>
        <w:t xml:space="preserve"> অ্যাড</w:t>
      </w:r>
      <w:r>
        <w:rPr>
          <w:color w:val="000044"/>
        </w:rPr>
        <w:t xml:space="preserve"> মানি</w:t>
      </w:r>
      <w:r>
        <w:rPr>
          <w:color w:val="450000"/>
        </w:rPr>
        <w:t xml:space="preserve"> করলে</w:t>
      </w:r>
      <w:r>
        <w:rPr>
          <w:color w:val="000054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000076"/>
        </w:rPr>
        <w:t xml:space="preserve"> শর্ত</w:t>
      </w:r>
      <w:r>
        <w:rPr>
          <w:color w:val="000000"/>
        </w:rPr>
        <w:t xml:space="preserve"> প্রযোজ্য</w:t>
      </w:r>
      <w:r>
        <w:rPr>
          <w:color w:val="00009B"/>
        </w:rPr>
        <w:t xml:space="preserve"> শর্তটা</w:t>
      </w:r>
      <w:r>
        <w:rPr>
          <w:color w:val="000000"/>
        </w:rPr>
        <w:t xml:space="preserve"> কী</w:t>
      </w:r>
      <w:r>
        <w:br/>
      </w:r>
      <w:r>
        <w:rPr>
          <w:color w:val="000079"/>
        </w:rPr>
        <w:t xml:space="preserve"> taka</w:t>
      </w:r>
      <w:r>
        <w:rPr>
          <w:color w:val="000044"/>
        </w:rPr>
        <w:t xml:space="preserve"> recharge</w:t>
      </w:r>
      <w:r>
        <w:rPr>
          <w:color w:val="3B0000"/>
        </w:rPr>
        <w:t xml:space="preserve"> a</w:t>
      </w:r>
      <w:r>
        <w:rPr>
          <w:color w:val="000079"/>
        </w:rPr>
        <w:t xml:space="preserve"> taka</w:t>
      </w:r>
      <w:r>
        <w:rPr>
          <w:color w:val="000045"/>
        </w:rPr>
        <w:t xml:space="preserve"> cashback</w:t>
      </w:r>
      <w:r>
        <w:rPr>
          <w:color w:val="000054"/>
        </w:rPr>
        <w:t xml:space="preserve"> ei</w:t>
      </w:r>
      <w:r>
        <w:rPr>
          <w:color w:val="000041"/>
        </w:rPr>
        <w:t xml:space="preserve"> offer</w:t>
      </w:r>
      <w:r>
        <w:rPr>
          <w:color w:val="000040"/>
        </w:rPr>
        <w:t xml:space="preserve"> to</w:t>
      </w:r>
      <w:r>
        <w:rPr>
          <w:color w:val="700000"/>
        </w:rPr>
        <w:t xml:space="preserve"> available</w:t>
      </w:r>
      <w:r>
        <w:rPr>
          <w:color w:val="00005E"/>
        </w:rPr>
        <w:t xml:space="preserve"> ace</w:t>
      </w:r>
      <w:r>
        <w:br/>
      </w:r>
      <w:r>
        <w:rPr>
          <w:color w:val="0000C4"/>
        </w:rPr>
        <w:t xml:space="preserve"> tk</w:t>
      </w:r>
      <w:r>
        <w:rPr>
          <w:color w:val="000072"/>
        </w:rPr>
        <w:t xml:space="preserve"> recharge</w:t>
      </w:r>
      <w:r>
        <w:rPr>
          <w:color w:val="0000C4"/>
        </w:rPr>
        <w:t xml:space="preserve"> tk</w:t>
      </w:r>
      <w:r>
        <w:rPr>
          <w:color w:val="000073"/>
        </w:rPr>
        <w:t xml:space="preserve"> cashback</w:t>
      </w:r>
      <w:r>
        <w:br/>
      </w:r>
      <w:r>
        <w:rPr>
          <w:color w:val="000020"/>
        </w:rPr>
        <w:t xml:space="preserve"> টাকা</w:t>
      </w:r>
      <w:r>
        <w:rPr>
          <w:color w:val="00008F"/>
        </w:rPr>
        <w:t xml:space="preserve"> রিচাজ</w:t>
      </w:r>
      <w:r>
        <w:rPr>
          <w:color w:val="6A0000"/>
        </w:rPr>
        <w:t xml:space="preserve"> করলে</w:t>
      </w:r>
      <w:r>
        <w:rPr>
          <w:color w:val="000000"/>
        </w:rPr>
        <w:t xml:space="preserve"> ৳</w:t>
      </w:r>
      <w:r>
        <w:rPr>
          <w:color w:val="00002F"/>
        </w:rPr>
        <w:t xml:space="preserve"> ক্যাশব্যাক</w:t>
      </w:r>
      <w:r>
        <w:rPr>
          <w:color w:val="000054"/>
        </w:rPr>
        <w:t xml:space="preserve"> এ্যাপ</w:t>
      </w:r>
      <w:r>
        <w:rPr>
          <w:color w:val="000055"/>
        </w:rPr>
        <w:t xml:space="preserve"> ছাড়া</w:t>
      </w:r>
      <w:r>
        <w:rPr>
          <w:color w:val="00008F"/>
        </w:rPr>
        <w:t xml:space="preserve"> রিচাজ</w:t>
      </w:r>
      <w:r>
        <w:rPr>
          <w:color w:val="6A0000"/>
        </w:rPr>
        <w:t xml:space="preserve"> করলে</w:t>
      </w:r>
      <w:r>
        <w:rPr>
          <w:color w:val="000045"/>
        </w:rPr>
        <w:t xml:space="preserve"> পাওয়া</w:t>
      </w:r>
      <w:r>
        <w:rPr>
          <w:color w:val="000000"/>
        </w:rPr>
        <w:t xml:space="preserve"> জাবে</w:t>
      </w:r>
      <w:r>
        <w:rPr>
          <w:color w:val="000052"/>
        </w:rPr>
        <w:t xml:space="preserve"> জানান</w:t>
      </w:r>
      <w:r>
        <w:rPr>
          <w:color w:val="3C0000"/>
        </w:rPr>
        <w:t xml:space="preserve"> ভাই</w:t>
      </w:r>
      <w:r>
        <w:br/>
      </w:r>
      <w:r>
        <w:rPr>
          <w:color w:val="260000"/>
        </w:rPr>
        <w:t xml:space="preserve"> ami</w:t>
      </w:r>
      <w:r>
        <w:rPr>
          <w:color w:val="000043"/>
        </w:rPr>
        <w:t xml:space="preserve"> ekta</w:t>
      </w:r>
      <w:r>
        <w:rPr>
          <w:color w:val="000069"/>
        </w:rPr>
        <w:t xml:space="preserve"> post</w:t>
      </w:r>
      <w:r>
        <w:rPr>
          <w:color w:val="000063"/>
        </w:rPr>
        <w:t xml:space="preserve"> dekhlam</w:t>
      </w:r>
      <w:r>
        <w:rPr>
          <w:color w:val="00005A"/>
        </w:rPr>
        <w:t xml:space="preserve"> taka</w:t>
      </w:r>
      <w:r>
        <w:rPr>
          <w:color w:val="000033"/>
        </w:rPr>
        <w:t xml:space="preserve"> recharge</w:t>
      </w:r>
      <w:r>
        <w:rPr>
          <w:color w:val="2C0000"/>
        </w:rPr>
        <w:t xml:space="preserve"> a</w:t>
      </w:r>
      <w:r>
        <w:rPr>
          <w:color w:val="00005A"/>
        </w:rPr>
        <w:t xml:space="preserve"> taka</w:t>
      </w:r>
      <w:r>
        <w:rPr>
          <w:color w:val="000033"/>
        </w:rPr>
        <w:t xml:space="preserve"> cashback</w:t>
      </w:r>
      <w:r>
        <w:rPr>
          <w:color w:val="00003E"/>
        </w:rPr>
        <w:t xml:space="preserve"> ei</w:t>
      </w:r>
      <w:r>
        <w:rPr>
          <w:color w:val="000030"/>
        </w:rPr>
        <w:t xml:space="preserve"> offer</w:t>
      </w:r>
      <w:r>
        <w:rPr>
          <w:color w:val="000031"/>
        </w:rPr>
        <w:t xml:space="preserve"> ta</w:t>
      </w:r>
      <w:r>
        <w:rPr>
          <w:color w:val="000027"/>
        </w:rPr>
        <w:t xml:space="preserve"> ki</w:t>
      </w:r>
      <w:r>
        <w:rPr>
          <w:color w:val="540000"/>
        </w:rPr>
        <w:t xml:space="preserve"> available</w:t>
      </w:r>
      <w:r>
        <w:rPr>
          <w:color w:val="000046"/>
        </w:rPr>
        <w:t xml:space="preserve"> ace</w:t>
      </w:r>
      <w:r>
        <w:br/>
      </w:r>
      <w:r>
        <w:rPr>
          <w:color w:val="000049"/>
        </w:rPr>
        <w:t xml:space="preserve"> বিকাশে</w:t>
      </w:r>
      <w:r>
        <w:rPr>
          <w:color w:val="320000"/>
        </w:rPr>
        <w:t xml:space="preserve"> কি</w:t>
      </w:r>
      <w:r>
        <w:rPr>
          <w:color w:val="00005E"/>
        </w:rPr>
        <w:t xml:space="preserve"> টাকা</w:t>
      </w:r>
      <w:r>
        <w:rPr>
          <w:color w:val="000051"/>
        </w:rPr>
        <w:t xml:space="preserve"> রিচার্জে</w:t>
      </w:r>
      <w:r>
        <w:rPr>
          <w:color w:val="00005E"/>
        </w:rPr>
        <w:t xml:space="preserve"> টাকা</w:t>
      </w:r>
      <w:r>
        <w:rPr>
          <w:color w:val="000051"/>
        </w:rPr>
        <w:t xml:space="preserve"> ক্যাশ</w:t>
      </w:r>
      <w:r>
        <w:rPr>
          <w:color w:val="00005A"/>
        </w:rPr>
        <w:t xml:space="preserve"> ব্যাক</w:t>
      </w:r>
      <w:r>
        <w:rPr>
          <w:color w:val="000047"/>
        </w:rPr>
        <w:t xml:space="preserve"> অফার</w:t>
      </w:r>
      <w:r>
        <w:rPr>
          <w:color w:val="00007B"/>
        </w:rPr>
        <w:t xml:space="preserve"> সবার</w:t>
      </w:r>
      <w:r>
        <w:rPr>
          <w:color w:val="4F0000"/>
        </w:rPr>
        <w:t xml:space="preserve"> জন্য</w:t>
      </w:r>
      <w:r>
        <w:br/>
      </w:r>
      <w:r>
        <w:rPr>
          <w:color w:val="000053"/>
        </w:rPr>
        <w:t xml:space="preserve"> added</w:t>
      </w:r>
      <w:r>
        <w:rPr>
          <w:color w:val="000027"/>
        </w:rPr>
        <w:t xml:space="preserve"> tk</w:t>
      </w:r>
      <w:r>
        <w:rPr>
          <w:color w:val="000056"/>
        </w:rPr>
        <w:t xml:space="preserve"> times</w:t>
      </w:r>
      <w:r>
        <w:rPr>
          <w:color w:val="000040"/>
        </w:rPr>
        <w:t xml:space="preserve"> on</w:t>
      </w:r>
      <w:r>
        <w:rPr>
          <w:color w:val="5B0000"/>
        </w:rPr>
        <w:t xml:space="preserve"> th</w:t>
      </w:r>
      <w:r>
        <w:rPr>
          <w:color w:val="000000"/>
        </w:rPr>
        <w:t xml:space="preserve"> march</w:t>
      </w:r>
      <w:r>
        <w:rPr>
          <w:color w:val="2C0000"/>
        </w:rPr>
        <w:t xml:space="preserve"> but</w:t>
      </w:r>
      <w:r>
        <w:rPr>
          <w:color w:val="000051"/>
        </w:rPr>
        <w:t xml:space="preserve"> received</w:t>
      </w:r>
      <w:r>
        <w:rPr>
          <w:color w:val="000000"/>
        </w:rPr>
        <w:t xml:space="preserve"> -</w:t>
      </w:r>
      <w:r>
        <w:rPr>
          <w:color w:val="000057"/>
        </w:rPr>
        <w:t xml:space="preserve"> only</w:t>
      </w:r>
      <w:r>
        <w:rPr>
          <w:color w:val="000000"/>
        </w:rPr>
        <w:t xml:space="preserve"> time</w:t>
      </w:r>
      <w:r>
        <w:rPr>
          <w:color w:val="000059"/>
        </w:rPr>
        <w:t xml:space="preserve"> ibanking</w:t>
      </w:r>
      <w:r>
        <w:rPr>
          <w:color w:val="00006E"/>
        </w:rPr>
        <w:t xml:space="preserve"> citybank</w:t>
      </w:r>
      <w:r>
        <w:br/>
      </w:r>
      <w:r>
        <w:rPr>
          <w:color w:val="000057"/>
        </w:rPr>
        <w:t xml:space="preserve"> daraz</w:t>
      </w:r>
      <w:r>
        <w:rPr>
          <w:color w:val="3A0000"/>
        </w:rPr>
        <w:t xml:space="preserve"> এ</w:t>
      </w:r>
      <w:r>
        <w:rPr>
          <w:color w:val="000046"/>
        </w:rPr>
        <w:t xml:space="preserve"> পেমেন্ট</w:t>
      </w:r>
      <w:r>
        <w:rPr>
          <w:color w:val="000023"/>
        </w:rPr>
        <w:t xml:space="preserve"> বিকাশ</w:t>
      </w:r>
      <w:r>
        <w:rPr>
          <w:color w:val="5E0000"/>
        </w:rPr>
        <w:t xml:space="preserve"> করলেই</w:t>
      </w:r>
      <w:r>
        <w:rPr>
          <w:color w:val="770000"/>
        </w:rPr>
        <w:t xml:space="preserve"> পাবেন</w:t>
      </w:r>
      <w:r>
        <w:rPr>
          <w:color w:val="000056"/>
        </w:rPr>
        <w:t xml:space="preserve"> পর্যন্ত</w:t>
      </w:r>
      <w:r>
        <w:rPr>
          <w:color w:val="000082"/>
        </w:rPr>
        <w:t xml:space="preserve"> ইনস্ট্যান্ট</w:t>
      </w:r>
      <w:r>
        <w:rPr>
          <w:color w:val="000000"/>
        </w:rPr>
        <w:t xml:space="preserve"> ক্যাশব্যাক</w:t>
      </w:r>
      <w:r>
        <w:br/>
      </w:r>
      <w:r>
        <w:rPr>
          <w:color w:val="330000"/>
        </w:rPr>
        <w:t xml:space="preserve"> amar</w:t>
      </w:r>
      <w:r>
        <w:rPr>
          <w:color w:val="000065"/>
        </w:rPr>
        <w:t xml:space="preserve"> phone</w:t>
      </w:r>
      <w:r>
        <w:rPr>
          <w:color w:val="6C0000"/>
        </w:rPr>
        <w:t xml:space="preserve"> a</w:t>
      </w:r>
      <w:r>
        <w:rPr>
          <w:color w:val="00006C"/>
        </w:rPr>
        <w:t xml:space="preserve"> tk</w:t>
      </w:r>
      <w:r>
        <w:rPr>
          <w:color w:val="00008E"/>
        </w:rPr>
        <w:t xml:space="preserve"> recharch</w:t>
      </w:r>
      <w:r>
        <w:rPr>
          <w:color w:val="6C0000"/>
        </w:rPr>
        <w:t xml:space="preserve"> a</w:t>
      </w:r>
      <w:r>
        <w:rPr>
          <w:color w:val="00006C"/>
        </w:rPr>
        <w:t xml:space="preserve"> tk</w:t>
      </w:r>
      <w:r>
        <w:rPr>
          <w:color w:val="00003F"/>
        </w:rPr>
        <w:t xml:space="preserve"> cash</w:t>
      </w:r>
      <w:r>
        <w:rPr>
          <w:color w:val="000041"/>
        </w:rPr>
        <w:t xml:space="preserve"> back</w:t>
      </w:r>
      <w:r>
        <w:br/>
      </w:r>
      <w:r>
        <w:rPr>
          <w:color w:val="0000AB"/>
        </w:rPr>
        <w:t xml:space="preserve"> recrg</w:t>
      </w:r>
      <w:r>
        <w:rPr>
          <w:color w:val="000042"/>
        </w:rPr>
        <w:t xml:space="preserve"> e</w:t>
      </w:r>
      <w:r>
        <w:rPr>
          <w:color w:val="00001E"/>
        </w:rPr>
        <w:t xml:space="preserve"> tk</w:t>
      </w:r>
      <w:r>
        <w:rPr>
          <w:color w:val="000000"/>
        </w:rPr>
        <w:t xml:space="preserve"> cashback</w:t>
      </w:r>
      <w:r>
        <w:rPr>
          <w:color w:val="000000"/>
        </w:rPr>
        <w:t xml:space="preserve"> aita</w:t>
      </w:r>
      <w:r>
        <w:rPr>
          <w:color w:val="00001B"/>
        </w:rPr>
        <w:t xml:space="preserve"> ki</w:t>
      </w:r>
      <w:r>
        <w:rPr>
          <w:color w:val="00004F"/>
        </w:rPr>
        <w:t xml:space="preserve"> nij</w:t>
      </w:r>
      <w:r>
        <w:rPr>
          <w:color w:val="000079"/>
        </w:rPr>
        <w:t xml:space="preserve"> nmbr</w:t>
      </w:r>
      <w:r>
        <w:rPr>
          <w:color w:val="000042"/>
        </w:rPr>
        <w:t xml:space="preserve"> e</w:t>
      </w:r>
      <w:r>
        <w:rPr>
          <w:color w:val="0000AB"/>
        </w:rPr>
        <w:t xml:space="preserve"> recrg</w:t>
      </w:r>
      <w:r>
        <w:rPr>
          <w:color w:val="210000"/>
        </w:rPr>
        <w:t xml:space="preserve"> korte</w:t>
      </w:r>
      <w:r>
        <w:rPr>
          <w:color w:val="000000"/>
        </w:rPr>
        <w:t xml:space="preserve"> hbe</w:t>
      </w:r>
      <w:r>
        <w:rPr>
          <w:color w:val="320000"/>
        </w:rPr>
        <w:t xml:space="preserve"> naki</w:t>
      </w:r>
      <w:r>
        <w:rPr>
          <w:color w:val="000044"/>
        </w:rPr>
        <w:t xml:space="preserve"> jekono</w:t>
      </w:r>
      <w:r>
        <w:rPr>
          <w:color w:val="000079"/>
        </w:rPr>
        <w:t xml:space="preserve"> nmbr</w:t>
      </w:r>
      <w:r>
        <w:rPr>
          <w:color w:val="000042"/>
        </w:rPr>
        <w:t xml:space="preserve"> e</w:t>
      </w:r>
      <w:r>
        <w:br/>
      </w:r>
      <w:r>
        <w:rPr>
          <w:color w:val="000050"/>
        </w:rPr>
        <w:t xml:space="preserve"> টাকা</w:t>
      </w:r>
      <w:r>
        <w:rPr>
          <w:color w:val="00006E"/>
        </w:rPr>
        <w:t xml:space="preserve"> রিসার্চ</w:t>
      </w:r>
      <w:r>
        <w:rPr>
          <w:color w:val="3D0000"/>
        </w:rPr>
        <w:t xml:space="preserve"> এ</w:t>
      </w:r>
      <w:r>
        <w:rPr>
          <w:color w:val="000050"/>
        </w:rPr>
        <w:t xml:space="preserve"> টাকা</w:t>
      </w:r>
      <w:r>
        <w:rPr>
          <w:color w:val="000093"/>
        </w:rPr>
        <w:t xml:space="preserve"> ক্যাশবেল</w:t>
      </w:r>
      <w:r>
        <w:rPr>
          <w:color w:val="00005D"/>
        </w:rPr>
        <w:t xml:space="preserve"> অফারটা</w:t>
      </w:r>
      <w:r>
        <w:rPr>
          <w:color w:val="000050"/>
        </w:rPr>
        <w:t xml:space="preserve"> জানাবেন</w:t>
      </w:r>
      <w:r>
        <w:rPr>
          <w:color w:val="4B0000"/>
        </w:rPr>
        <w:t xml:space="preserve"> একটু</w:t>
      </w:r>
      <w:r>
        <w:br/>
      </w:r>
      <w:r>
        <w:rPr>
          <w:color w:val="0000A2"/>
        </w:rPr>
        <w:t xml:space="preserve"> cellfin</w:t>
      </w:r>
      <w:r>
        <w:rPr>
          <w:color w:val="00007B"/>
        </w:rPr>
        <w:t xml:space="preserve"> thake</w:t>
      </w:r>
      <w:r>
        <w:rPr>
          <w:color w:val="000054"/>
        </w:rPr>
        <w:t xml:space="preserve"> add</w:t>
      </w:r>
      <w:r>
        <w:rPr>
          <w:color w:val="00004E"/>
        </w:rPr>
        <w:t xml:space="preserve"> money</w:t>
      </w:r>
      <w:r>
        <w:rPr>
          <w:color w:val="00004D"/>
        </w:rPr>
        <w:t xml:space="preserve"> offer</w:t>
      </w:r>
      <w:r>
        <w:rPr>
          <w:color w:val="00003F"/>
        </w:rPr>
        <w:t xml:space="preserve"> ki</w:t>
      </w:r>
      <w:r>
        <w:rPr>
          <w:color w:val="000000"/>
        </w:rPr>
        <w:t xml:space="preserve"> ase</w:t>
      </w:r>
      <w:r>
        <w:br/>
      </w:r>
      <w:r>
        <w:rPr>
          <w:color w:val="00001D"/>
        </w:rPr>
        <w:t xml:space="preserve"> bkash</w:t>
      </w:r>
      <w:r>
        <w:rPr>
          <w:color w:val="00002A"/>
        </w:rPr>
        <w:t xml:space="preserve"> theke</w:t>
      </w:r>
      <w:r>
        <w:rPr>
          <w:color w:val="800000"/>
        </w:rPr>
        <w:t xml:space="preserve"> je</w:t>
      </w:r>
      <w:r>
        <w:rPr>
          <w:color w:val="000000"/>
        </w:rPr>
        <w:t xml:space="preserve"> tk</w:t>
      </w:r>
      <w:r>
        <w:rPr>
          <w:color w:val="00002B"/>
        </w:rPr>
        <w:t xml:space="preserve"> recharge</w:t>
      </w:r>
      <w:r>
        <w:rPr>
          <w:color w:val="800000"/>
        </w:rPr>
        <w:t xml:space="preserve"> je</w:t>
      </w:r>
      <w:r>
        <w:rPr>
          <w:color w:val="000000"/>
        </w:rPr>
        <w:t xml:space="preserve"> tk</w:t>
      </w:r>
      <w:r>
        <w:rPr>
          <w:color w:val="00002C"/>
        </w:rPr>
        <w:t xml:space="preserve"> cashback</w:t>
      </w:r>
      <w:r>
        <w:rPr>
          <w:color w:val="00006E"/>
        </w:rPr>
        <w:t xml:space="preserve"> oytaki</w:t>
      </w:r>
      <w:r>
        <w:rPr>
          <w:color w:val="00006E"/>
        </w:rPr>
        <w:t xml:space="preserve"> nej</w:t>
      </w:r>
      <w:r>
        <w:rPr>
          <w:color w:val="00004F"/>
        </w:rPr>
        <w:t xml:space="preserve"> number</w:t>
      </w:r>
      <w:r>
        <w:rPr>
          <w:color w:val="3E0000"/>
        </w:rPr>
        <w:t xml:space="preserve"> naki</w:t>
      </w:r>
      <w:r>
        <w:rPr>
          <w:color w:val="000055"/>
        </w:rPr>
        <w:t xml:space="preserve"> jekono</w:t>
      </w:r>
      <w:r>
        <w:rPr>
          <w:color w:val="00004F"/>
        </w:rPr>
        <w:t xml:space="preserve"> number</w:t>
      </w:r>
      <w:r>
        <w:br/>
      </w:r>
      <w:r>
        <w:rPr>
          <w:color w:val="000000"/>
        </w:rPr>
        <w:t xml:space="preserve"> atm</w:t>
      </w:r>
      <w:r>
        <w:rPr>
          <w:color w:val="000000"/>
        </w:rPr>
        <w:t xml:space="preserve"> visa</w:t>
      </w:r>
      <w:r>
        <w:rPr>
          <w:color w:val="000047"/>
        </w:rPr>
        <w:t xml:space="preserve"> card</w:t>
      </w:r>
      <w:r>
        <w:rPr>
          <w:color w:val="000059"/>
        </w:rPr>
        <w:t xml:space="preserve"> teke</w:t>
      </w:r>
      <w:r>
        <w:rPr>
          <w:color w:val="000069"/>
        </w:rPr>
        <w:t xml:space="preserve"> taka</w:t>
      </w:r>
      <w:r>
        <w:rPr>
          <w:color w:val="00003D"/>
        </w:rPr>
        <w:t xml:space="preserve"> add</w:t>
      </w:r>
      <w:r>
        <w:rPr>
          <w:color w:val="470000"/>
        </w:rPr>
        <w:t xml:space="preserve"> korle</w:t>
      </w:r>
      <w:r>
        <w:rPr>
          <w:color w:val="000069"/>
        </w:rPr>
        <w:t xml:space="preserve"> taka</w:t>
      </w:r>
      <w:r>
        <w:rPr>
          <w:color w:val="00003C"/>
        </w:rPr>
        <w:t xml:space="preserve"> cashback</w:t>
      </w:r>
      <w:r>
        <w:rPr>
          <w:color w:val="000078"/>
        </w:rPr>
        <w:t xml:space="preserve"> emon</w:t>
      </w:r>
      <w:r>
        <w:rPr>
          <w:color w:val="000044"/>
        </w:rPr>
        <w:t xml:space="preserve"> kono</w:t>
      </w:r>
      <w:r>
        <w:rPr>
          <w:color w:val="000038"/>
        </w:rPr>
        <w:t xml:space="preserve"> offer</w:t>
      </w:r>
      <w:r>
        <w:rPr>
          <w:color w:val="00004B"/>
        </w:rPr>
        <w:t xml:space="preserve"> ache</w:t>
      </w:r>
      <w:r>
        <w:rPr>
          <w:color w:val="000000"/>
        </w:rPr>
        <w:t xml:space="preserve"> ki</w:t>
      </w:r>
      <w:r>
        <w:br/>
      </w:r>
      <w:r>
        <w:rPr>
          <w:color w:val="000084"/>
        </w:rPr>
        <w:t xml:space="preserve"> visa</w:t>
      </w:r>
      <w:r>
        <w:rPr>
          <w:color w:val="000062"/>
        </w:rPr>
        <w:t xml:space="preserve"> card</w:t>
      </w:r>
      <w:r>
        <w:rPr>
          <w:color w:val="640000"/>
        </w:rPr>
        <w:t xml:space="preserve"> diye</w:t>
      </w:r>
      <w:r>
        <w:rPr>
          <w:color w:val="000000"/>
        </w:rPr>
        <w:t xml:space="preserve"> tk</w:t>
      </w:r>
      <w:r>
        <w:rPr>
          <w:color w:val="00002A"/>
        </w:rPr>
        <w:t xml:space="preserve"> add</w:t>
      </w:r>
      <w:r>
        <w:rPr>
          <w:color w:val="000027"/>
        </w:rPr>
        <w:t xml:space="preserve"> money</w:t>
      </w:r>
      <w:r>
        <w:rPr>
          <w:color w:val="340000"/>
        </w:rPr>
        <w:t xml:space="preserve"> te</w:t>
      </w:r>
      <w:r>
        <w:rPr>
          <w:color w:val="000036"/>
        </w:rPr>
        <w:t xml:space="preserve"> ekta</w:t>
      </w:r>
      <w:r>
        <w:rPr>
          <w:color w:val="000084"/>
        </w:rPr>
        <w:t xml:space="preserve"> visa</w:t>
      </w:r>
      <w:r>
        <w:rPr>
          <w:color w:val="000062"/>
        </w:rPr>
        <w:t xml:space="preserve"> card</w:t>
      </w:r>
      <w:r>
        <w:rPr>
          <w:color w:val="640000"/>
        </w:rPr>
        <w:t xml:space="preserve"> diye</w:t>
      </w:r>
      <w:r>
        <w:rPr>
          <w:color w:val="00004E"/>
        </w:rPr>
        <w:t xml:space="preserve"> koita</w:t>
      </w:r>
      <w:r>
        <w:rPr>
          <w:color w:val="00001B"/>
        </w:rPr>
        <w:t xml:space="preserve"> bkash</w:t>
      </w:r>
      <w:r>
        <w:rPr>
          <w:color w:val="000025"/>
        </w:rPr>
        <w:t xml:space="preserve"> number</w:t>
      </w:r>
      <w:r>
        <w:rPr>
          <w:color w:val="000027"/>
        </w:rPr>
        <w:t xml:space="preserve"> offer</w:t>
      </w:r>
      <w:r>
        <w:rPr>
          <w:color w:val="000036"/>
        </w:rPr>
        <w:t xml:space="preserve"> ti</w:t>
      </w:r>
      <w:r>
        <w:rPr>
          <w:color w:val="00004A"/>
        </w:rPr>
        <w:t xml:space="preserve"> neya</w:t>
      </w:r>
      <w:r>
        <w:rPr>
          <w:color w:val="000000"/>
        </w:rPr>
        <w:t xml:space="preserve"> jaabe</w:t>
      </w:r>
      <w:r>
        <w:br/>
      </w:r>
      <w:r>
        <w:rPr>
          <w:color w:val="000090"/>
        </w:rPr>
        <w:t xml:space="preserve"> কত</w:t>
      </w:r>
      <w:r>
        <w:rPr>
          <w:color w:val="000054"/>
        </w:rPr>
        <w:t xml:space="preserve"> টাকা</w:t>
      </w:r>
      <w:r>
        <w:rPr>
          <w:color w:val="00007C"/>
        </w:rPr>
        <w:t xml:space="preserve"> ক্যাশব্যাক</w:t>
      </w:r>
      <w:r>
        <w:rPr>
          <w:color w:val="000092"/>
        </w:rPr>
        <w:t xml:space="preserve"> পাবো</w:t>
      </w:r>
      <w:r>
        <w:rPr>
          <w:color w:val="000000"/>
        </w:rPr>
        <w:t xml:space="preserve"> সর্বোচ্চ</w:t>
      </w:r>
      <w:r>
        <w:br/>
      </w:r>
      <w:r>
        <w:rPr>
          <w:color w:val="000053"/>
        </w:rPr>
        <w:t xml:space="preserve"> bank</w:t>
      </w:r>
      <w:r>
        <w:rPr>
          <w:color w:val="000048"/>
        </w:rPr>
        <w:t xml:space="preserve"> theke</w:t>
      </w:r>
      <w:r>
        <w:rPr>
          <w:color w:val="00004D"/>
        </w:rPr>
        <w:t xml:space="preserve"> add</w:t>
      </w:r>
      <w:r>
        <w:rPr>
          <w:color w:val="000048"/>
        </w:rPr>
        <w:t xml:space="preserve"> money</w:t>
      </w:r>
      <w:r>
        <w:rPr>
          <w:color w:val="000042"/>
        </w:rPr>
        <w:t xml:space="preserve"> taka</w:t>
      </w:r>
      <w:r>
        <w:rPr>
          <w:color w:val="00004B"/>
        </w:rPr>
        <w:t xml:space="preserve"> cash</w:t>
      </w:r>
      <w:r>
        <w:rPr>
          <w:color w:val="00004D"/>
        </w:rPr>
        <w:t xml:space="preserve"> back</w:t>
      </w:r>
      <w:r>
        <w:rPr>
          <w:color w:val="00003A"/>
        </w:rPr>
        <w:t xml:space="preserve"> ki</w:t>
      </w:r>
      <w:r>
        <w:rPr>
          <w:color w:val="000094"/>
        </w:rPr>
        <w:t xml:space="preserve"> sobai</w:t>
      </w:r>
      <w:r>
        <w:rPr>
          <w:color w:val="000000"/>
        </w:rPr>
        <w:t xml:space="preserve"> pabe</w:t>
      </w:r>
      <w:r>
        <w:br/>
      </w:r>
      <w:r>
        <w:rPr>
          <w:color w:val="000045"/>
        </w:rPr>
        <w:t xml:space="preserve"> সার</w:t>
      </w:r>
      <w:r>
        <w:rPr>
          <w:color w:val="1B0000"/>
        </w:rPr>
        <w:t xml:space="preserve"> আমি</w:t>
      </w:r>
      <w:r>
        <w:rPr>
          <w:color w:val="000065"/>
        </w:rPr>
        <w:t xml:space="preserve"> সুনসি</w:t>
      </w:r>
      <w:r>
        <w:rPr>
          <w:color w:val="000037"/>
        </w:rPr>
        <w:t xml:space="preserve"> টাকা</w:t>
      </w:r>
      <w:r>
        <w:rPr>
          <w:color w:val="610000"/>
        </w:rPr>
        <w:t xml:space="preserve"> তাকলে</w:t>
      </w:r>
      <w:r>
        <w:rPr>
          <w:color w:val="000037"/>
        </w:rPr>
        <w:t xml:space="preserve"> টাকা</w:t>
      </w:r>
      <w:r>
        <w:rPr>
          <w:color w:val="000042"/>
        </w:rPr>
        <w:t xml:space="preserve"> দেয়</w:t>
      </w:r>
      <w:r>
        <w:rPr>
          <w:color w:val="000065"/>
        </w:rPr>
        <w:t xml:space="preserve"> তাকি</w:t>
      </w:r>
      <w:r>
        <w:rPr>
          <w:color w:val="000065"/>
        </w:rPr>
        <w:t xml:space="preserve"> সতি</w:t>
      </w:r>
      <w:r>
        <w:rPr>
          <w:color w:val="000021"/>
        </w:rPr>
        <w:t xml:space="preserve"> না</w:t>
      </w:r>
      <w:r>
        <w:rPr>
          <w:color w:val="000065"/>
        </w:rPr>
        <w:t xml:space="preserve"> মিতা</w:t>
      </w:r>
      <w:r>
        <w:br/>
      </w:r>
      <w:r>
        <w:rPr>
          <w:color w:val="000054"/>
        </w:rPr>
        <w:t xml:space="preserve"> tk</w:t>
      </w:r>
      <w:r>
        <w:rPr>
          <w:color w:val="000061"/>
        </w:rPr>
        <w:t xml:space="preserve"> cash</w:t>
      </w:r>
      <w:r>
        <w:rPr>
          <w:color w:val="000064"/>
        </w:rPr>
        <w:t xml:space="preserve"> back</w:t>
      </w:r>
      <w:r>
        <w:rPr>
          <w:color w:val="000097"/>
        </w:rPr>
        <w:t xml:space="preserve"> details</w:t>
      </w:r>
      <w:r>
        <w:rPr>
          <w:color w:val="7B0000"/>
        </w:rPr>
        <w:t xml:space="preserve"> please</w:t>
      </w:r>
      <w:r>
        <w:br/>
      </w:r>
      <w:r>
        <w:rPr>
          <w:color w:val="000097"/>
        </w:rPr>
        <w:t xml:space="preserve"> tk</w:t>
      </w:r>
      <w:r>
        <w:rPr>
          <w:color w:val="00005A"/>
        </w:rPr>
        <w:t xml:space="preserve"> add</w:t>
      </w:r>
      <w:r>
        <w:rPr>
          <w:color w:val="000054"/>
        </w:rPr>
        <w:t xml:space="preserve"> money</w:t>
      </w:r>
      <w:r>
        <w:rPr>
          <w:color w:val="6F0000"/>
        </w:rPr>
        <w:t xml:space="preserve"> te</w:t>
      </w:r>
      <w:r>
        <w:rPr>
          <w:color w:val="000097"/>
        </w:rPr>
        <w:t xml:space="preserve"> tk</w:t>
      </w:r>
      <w:r>
        <w:rPr>
          <w:color w:val="000077"/>
        </w:rPr>
        <w:t xml:space="preserve"> bonus</w:t>
      </w:r>
      <w:r>
        <w:br/>
      </w:r>
      <w:r>
        <w:rPr>
          <w:color w:val="000049"/>
        </w:rPr>
        <w:t xml:space="preserve"> tk</w:t>
      </w:r>
      <w:r>
        <w:rPr>
          <w:color w:val="000057"/>
        </w:rPr>
        <w:t xml:space="preserve"> add</w:t>
      </w:r>
      <w:r>
        <w:rPr>
          <w:color w:val="000052"/>
        </w:rPr>
        <w:t xml:space="preserve"> money</w:t>
      </w:r>
      <w:r>
        <w:rPr>
          <w:color w:val="000051"/>
        </w:rPr>
        <w:t xml:space="preserve"> offer</w:t>
      </w:r>
      <w:r>
        <w:rPr>
          <w:color w:val="000081"/>
        </w:rPr>
        <w:t xml:space="preserve"> somporke</w:t>
      </w:r>
      <w:r>
        <w:rPr>
          <w:color w:val="6E0000"/>
        </w:rPr>
        <w:t xml:space="preserve"> jante</w:t>
      </w:r>
      <w:r>
        <w:rPr>
          <w:color w:val="000061"/>
        </w:rPr>
        <w:t xml:space="preserve"> chai</w:t>
      </w:r>
      <w:r>
        <w:br/>
      </w:r>
      <w:r>
        <w:rPr>
          <w:color w:val="00006B"/>
        </w:rPr>
        <w:t xml:space="preserve"> tk</w:t>
      </w:r>
      <w:r>
        <w:rPr>
          <w:color w:val="00003E"/>
        </w:rPr>
        <w:t xml:space="preserve"> recharge</w:t>
      </w:r>
      <w:r>
        <w:rPr>
          <w:color w:val="00003A"/>
        </w:rPr>
        <w:t xml:space="preserve"> e</w:t>
      </w:r>
      <w:r>
        <w:rPr>
          <w:color w:val="00006B"/>
        </w:rPr>
        <w:t xml:space="preserve"> tk</w:t>
      </w:r>
      <w:r>
        <w:rPr>
          <w:color w:val="00003E"/>
        </w:rPr>
        <w:t xml:space="preserve"> cashback</w:t>
      </w:r>
      <w:r>
        <w:rPr>
          <w:color w:val="00003B"/>
        </w:rPr>
        <w:t xml:space="preserve"> offer</w:t>
      </w:r>
      <w:r>
        <w:rPr>
          <w:color w:val="00003C"/>
        </w:rPr>
        <w:t xml:space="preserve"> ta</w:t>
      </w:r>
      <w:r>
        <w:rPr>
          <w:color w:val="000030"/>
        </w:rPr>
        <w:t xml:space="preserve"> ki</w:t>
      </w:r>
      <w:r>
        <w:rPr>
          <w:color w:val="000072"/>
        </w:rPr>
        <w:t xml:space="preserve"> sobar</w:t>
      </w:r>
      <w:r>
        <w:rPr>
          <w:color w:val="00008C"/>
        </w:rPr>
        <w:t xml:space="preserve"> jnne</w:t>
      </w:r>
      <w:r>
        <w:br/>
      </w:r>
      <w:r>
        <w:rPr>
          <w:color w:val="00004D"/>
        </w:rPr>
        <w:t xml:space="preserve"> টাকা</w:t>
      </w:r>
      <w:r>
        <w:rPr>
          <w:color w:val="000042"/>
        </w:rPr>
        <w:t xml:space="preserve"> রিচার্জে</w:t>
      </w:r>
      <w:r>
        <w:rPr>
          <w:color w:val="00004D"/>
        </w:rPr>
        <w:t xml:space="preserve"> টাকা</w:t>
      </w:r>
      <w:r>
        <w:rPr>
          <w:color w:val="000038"/>
        </w:rPr>
        <w:t xml:space="preserve"> ক্যাশব্যাক</w:t>
      </w:r>
      <w:r>
        <w:rPr>
          <w:color w:val="360000"/>
        </w:rPr>
        <w:t xml:space="preserve"> এই</w:t>
      </w:r>
      <w:r>
        <w:rPr>
          <w:color w:val="00008D"/>
        </w:rPr>
        <w:t xml:space="preserve"> নিউজ</w:t>
      </w:r>
      <w:r>
        <w:rPr>
          <w:color w:val="00003E"/>
        </w:rPr>
        <w:t xml:space="preserve"> টা</w:t>
      </w:r>
      <w:r>
        <w:rPr>
          <w:color w:val="000041"/>
        </w:rPr>
        <w:t xml:space="preserve"> কত</w:t>
      </w:r>
      <w:r>
        <w:rPr>
          <w:color w:val="00008D"/>
        </w:rPr>
        <w:t xml:space="preserve"> খানি</w:t>
      </w:r>
      <w:r>
        <w:rPr>
          <w:color w:val="000000"/>
        </w:rPr>
        <w:t xml:space="preserve"> সঠিক</w:t>
      </w:r>
      <w:r>
        <w:br/>
      </w:r>
      <w:r>
        <w:rPr>
          <w:color w:val="0000BA"/>
        </w:rPr>
        <w:t xml:space="preserve"> walton</w:t>
      </w:r>
      <w:r>
        <w:rPr>
          <w:color w:val="000033"/>
        </w:rPr>
        <w:t xml:space="preserve"> bkash</w:t>
      </w:r>
      <w:r>
        <w:rPr>
          <w:color w:val="00005A"/>
        </w:rPr>
        <w:t xml:space="preserve"> payment</w:t>
      </w:r>
      <w:r>
        <w:rPr>
          <w:color w:val="420000"/>
        </w:rPr>
        <w:t xml:space="preserve"> a</w:t>
      </w:r>
      <w:r>
        <w:rPr>
          <w:color w:val="00004D"/>
        </w:rPr>
        <w:t xml:space="preserve"> cashback</w:t>
      </w:r>
      <w:r>
        <w:rPr>
          <w:color w:val="000049"/>
        </w:rPr>
        <w:t xml:space="preserve"> offer</w:t>
      </w:r>
      <w:r>
        <w:rPr>
          <w:color w:val="00003B"/>
        </w:rPr>
        <w:t xml:space="preserve"> ki</w:t>
      </w:r>
      <w:r>
        <w:rPr>
          <w:color w:val="000000"/>
        </w:rPr>
        <w:t xml:space="preserve"> off</w:t>
      </w:r>
      <w:r>
        <w:br/>
      </w:r>
      <w:r>
        <w:rPr>
          <w:color w:val="000033"/>
        </w:rPr>
        <w:t xml:space="preserve"> tk</w:t>
      </w:r>
      <w:r>
        <w:rPr>
          <w:color w:val="00003C"/>
        </w:rPr>
        <w:t xml:space="preserve"> recharge</w:t>
      </w:r>
      <w:r>
        <w:rPr>
          <w:color w:val="670000"/>
        </w:rPr>
        <w:t xml:space="preserve"> a</w:t>
      </w:r>
      <w:r>
        <w:rPr>
          <w:color w:val="000033"/>
        </w:rPr>
        <w:t xml:space="preserve"> tk</w:t>
      </w:r>
      <w:r>
        <w:rPr>
          <w:color w:val="00003C"/>
        </w:rPr>
        <w:t xml:space="preserve"> cash</w:t>
      </w:r>
      <w:r>
        <w:rPr>
          <w:color w:val="00003D"/>
        </w:rPr>
        <w:t xml:space="preserve"> back</w:t>
      </w:r>
      <w:r>
        <w:rPr>
          <w:color w:val="460000"/>
        </w:rPr>
        <w:t xml:space="preserve"> ai</w:t>
      </w:r>
      <w:r>
        <w:rPr>
          <w:color w:val="000039"/>
        </w:rPr>
        <w:t xml:space="preserve"> offer</w:t>
      </w:r>
      <w:r>
        <w:rPr>
          <w:color w:val="00004F"/>
        </w:rPr>
        <w:t xml:space="preserve"> ti</w:t>
      </w:r>
      <w:r>
        <w:rPr>
          <w:color w:val="5E0000"/>
        </w:rPr>
        <w:t xml:space="preserve"> j</w:t>
      </w:r>
      <w:r>
        <w:rPr>
          <w:color w:val="000045"/>
        </w:rPr>
        <w:t xml:space="preserve"> kono</w:t>
      </w:r>
      <w:r>
        <w:rPr>
          <w:color w:val="000036"/>
        </w:rPr>
        <w:t xml:space="preserve"> number</w:t>
      </w:r>
      <w:r>
        <w:rPr>
          <w:color w:val="670000"/>
        </w:rPr>
        <w:t xml:space="preserve"> a</w:t>
      </w:r>
      <w:r>
        <w:rPr>
          <w:color w:val="000060"/>
        </w:rPr>
        <w:t xml:space="preserve"> pawa</w:t>
      </w:r>
      <w:r>
        <w:rPr>
          <w:color w:val="000000"/>
        </w:rPr>
        <w:t xml:space="preserve"> jabe</w:t>
      </w:r>
      <w:r>
        <w:br/>
      </w:r>
      <w:r>
        <w:rPr>
          <w:color w:val="000044"/>
        </w:rPr>
        <w:t xml:space="preserve"> ব্যাংক</w:t>
      </w:r>
      <w:r>
        <w:rPr>
          <w:color w:val="00002C"/>
        </w:rPr>
        <w:t xml:space="preserve"> থেকে</w:t>
      </w:r>
      <w:r>
        <w:rPr>
          <w:color w:val="000078"/>
        </w:rPr>
        <w:t xml:space="preserve"> বিকাশ-এ</w:t>
      </w:r>
      <w:r>
        <w:rPr>
          <w:color w:val="000000"/>
        </w:rPr>
        <w:t xml:space="preserve"> টাকা</w:t>
      </w:r>
      <w:r>
        <w:rPr>
          <w:color w:val="00004B"/>
        </w:rPr>
        <w:t xml:space="preserve"> অ্যাড</w:t>
      </w:r>
      <w:r>
        <w:rPr>
          <w:color w:val="000080"/>
        </w:rPr>
        <w:t xml:space="preserve"> মানি-তে</w:t>
      </w:r>
      <w:r>
        <w:rPr>
          <w:color w:val="000000"/>
        </w:rPr>
        <w:t xml:space="preserve"> টাকা</w:t>
      </w:r>
      <w:r>
        <w:rPr>
          <w:color w:val="000000"/>
        </w:rPr>
        <w:t xml:space="preserve"> বোনাস</w:t>
      </w:r>
      <w:r>
        <w:rPr>
          <w:color w:val="000033"/>
        </w:rPr>
        <w:t xml:space="preserve"> offer</w:t>
      </w:r>
      <w:r>
        <w:rPr>
          <w:color w:val="000034"/>
        </w:rPr>
        <w:t xml:space="preserve"> ta</w:t>
      </w:r>
      <w:r>
        <w:rPr>
          <w:color w:val="00002A"/>
        </w:rPr>
        <w:t xml:space="preserve"> ki</w:t>
      </w:r>
      <w:r>
        <w:rPr>
          <w:color w:val="000063"/>
        </w:rPr>
        <w:t xml:space="preserve"> sobar</w:t>
      </w:r>
      <w:r>
        <w:rPr>
          <w:color w:val="430000"/>
        </w:rPr>
        <w:t xml:space="preserve"> jonno</w:t>
      </w:r>
      <w:r>
        <w:br/>
      </w:r>
      <w:r>
        <w:rPr>
          <w:color w:val="220000"/>
        </w:rPr>
        <w:t xml:space="preserve"> আমি</w:t>
      </w:r>
      <w:r>
        <w:rPr>
          <w:color w:val="00005B"/>
        </w:rPr>
        <w:t xml:space="preserve"> কিছুক্ষণ</w:t>
      </w:r>
      <w:r>
        <w:rPr>
          <w:color w:val="420000"/>
        </w:rPr>
        <w:t xml:space="preserve"> আগে</w:t>
      </w:r>
      <w:r>
        <w:rPr>
          <w:color w:val="000036"/>
        </w:rPr>
        <w:t xml:space="preserve"> একটা</w:t>
      </w:r>
      <w:r>
        <w:rPr>
          <w:color w:val="000050"/>
        </w:rPr>
        <w:t xml:space="preserve"> মেসেজ</w:t>
      </w:r>
      <w:r>
        <w:rPr>
          <w:color w:val="00005C"/>
        </w:rPr>
        <w:t xml:space="preserve"> দেখলাম</w:t>
      </w:r>
      <w:r>
        <w:rPr>
          <w:color w:val="000045"/>
        </w:rPr>
        <w:t xml:space="preserve"> টাকা</w:t>
      </w:r>
      <w:r>
        <w:rPr>
          <w:color w:val="000057"/>
        </w:rPr>
        <w:t xml:space="preserve"> কার্ডের</w:t>
      </w:r>
      <w:r>
        <w:rPr>
          <w:color w:val="480000"/>
        </w:rPr>
        <w:t xml:space="preserve"> মাধ্যমে</w:t>
      </w:r>
      <w:r>
        <w:rPr>
          <w:color w:val="000036"/>
        </w:rPr>
        <w:t xml:space="preserve"> বিকাশে</w:t>
      </w:r>
      <w:r>
        <w:rPr>
          <w:color w:val="000062"/>
        </w:rPr>
        <w:t xml:space="preserve"> আনলে</w:t>
      </w:r>
      <w:r>
        <w:rPr>
          <w:color w:val="000045"/>
        </w:rPr>
        <w:t xml:space="preserve"> টাকা</w:t>
      </w:r>
      <w:r>
        <w:rPr>
          <w:color w:val="000033"/>
        </w:rPr>
        <w:t xml:space="preserve"> ক্যাশব্যাক</w:t>
      </w:r>
      <w:r>
        <w:br/>
      </w:r>
      <w:r>
        <w:rPr>
          <w:color w:val="00007E"/>
        </w:rPr>
        <w:t xml:space="preserve"> hajar</w:t>
      </w:r>
      <w:r>
        <w:rPr>
          <w:color w:val="000074"/>
        </w:rPr>
        <w:t xml:space="preserve"> taka</w:t>
      </w:r>
      <w:r>
        <w:rPr>
          <w:color w:val="000043"/>
        </w:rPr>
        <w:t xml:space="preserve"> add</w:t>
      </w:r>
      <w:r>
        <w:rPr>
          <w:color w:val="00003F"/>
        </w:rPr>
        <w:t xml:space="preserve"> money</w:t>
      </w:r>
      <w:r>
        <w:rPr>
          <w:color w:val="4F0000"/>
        </w:rPr>
        <w:t xml:space="preserve"> korle</w:t>
      </w:r>
      <w:r>
        <w:rPr>
          <w:color w:val="00004F"/>
        </w:rPr>
        <w:t xml:space="preserve"> koto</w:t>
      </w:r>
      <w:r>
        <w:rPr>
          <w:color w:val="000074"/>
        </w:rPr>
        <w:t xml:space="preserve"> taka</w:t>
      </w:r>
      <w:r>
        <w:rPr>
          <w:color w:val="000076"/>
        </w:rPr>
        <w:t xml:space="preserve"> bonas</w:t>
      </w:r>
      <w:r>
        <w:br/>
      </w:r>
      <w:r>
        <w:rPr>
          <w:color w:val="380000"/>
        </w:rPr>
        <w:t xml:space="preserve"> এই</w:t>
      </w:r>
      <w:r>
        <w:rPr>
          <w:color w:val="00003C"/>
        </w:rPr>
        <w:t xml:space="preserve"> অফার</w:t>
      </w:r>
      <w:r>
        <w:rPr>
          <w:color w:val="540000"/>
        </w:rPr>
        <w:t xml:space="preserve"> কী</w:t>
      </w:r>
      <w:r>
        <w:rPr>
          <w:color w:val="000068"/>
        </w:rPr>
        <w:t xml:space="preserve"> সবার</w:t>
      </w:r>
      <w:r>
        <w:rPr>
          <w:color w:val="000092"/>
        </w:rPr>
        <w:t xml:space="preserve"> জনু</w:t>
      </w:r>
      <w:r>
        <w:rPr>
          <w:color w:val="00007A"/>
        </w:rPr>
        <w:t xml:space="preserve"> রিচারজে</w:t>
      </w:r>
      <w:r>
        <w:rPr>
          <w:color w:val="00003A"/>
        </w:rPr>
        <w:t xml:space="preserve"> ক্যাশব্যাক</w:t>
      </w:r>
      <w:r>
        <w:br/>
      </w:r>
      <w:r>
        <w:rPr>
          <w:color w:val="00005B"/>
        </w:rPr>
        <w:t xml:space="preserve"> tk</w:t>
      </w:r>
      <w:r>
        <w:rPr>
          <w:color w:val="00006B"/>
        </w:rPr>
        <w:t xml:space="preserve"> cashback</w:t>
      </w:r>
      <w:r>
        <w:rPr>
          <w:color w:val="0000A4"/>
        </w:rPr>
        <w:t xml:space="preserve"> details</w:t>
      </w:r>
      <w:r>
        <w:rPr>
          <w:color w:val="850000"/>
        </w:rPr>
        <w:t xml:space="preserve"> please</w:t>
      </w:r>
      <w:r>
        <w:br/>
      </w:r>
      <w:r>
        <w:rPr>
          <w:color w:val="000039"/>
        </w:rPr>
        <w:t xml:space="preserve"> can</w:t>
      </w:r>
      <w:r>
        <w:rPr>
          <w:color w:val="490000"/>
        </w:rPr>
        <w:t xml:space="preserve"> you</w:t>
      </w:r>
      <w:r>
        <w:rPr>
          <w:color w:val="440000"/>
        </w:rPr>
        <w:t xml:space="preserve"> plz</w:t>
      </w:r>
      <w:r>
        <w:rPr>
          <w:color w:val="000069"/>
        </w:rPr>
        <w:t xml:space="preserve"> share</w:t>
      </w:r>
      <w:r>
        <w:rPr>
          <w:color w:val="00002E"/>
        </w:rPr>
        <w:t xml:space="preserve"> offer</w:t>
      </w:r>
      <w:r>
        <w:rPr>
          <w:color w:val="00004C"/>
        </w:rPr>
        <w:t xml:space="preserve"> details</w:t>
      </w:r>
      <w:r>
        <w:rPr>
          <w:color w:val="000050"/>
        </w:rPr>
        <w:t xml:space="preserve"> link</w:t>
      </w:r>
      <w:r>
        <w:rPr>
          <w:color w:val="400000"/>
        </w:rPr>
        <w:t xml:space="preserve"> for</w:t>
      </w:r>
      <w:r>
        <w:rPr>
          <w:color w:val="000054"/>
        </w:rPr>
        <w:t xml:space="preserve"> tk</w:t>
      </w:r>
      <w:r>
        <w:rPr>
          <w:color w:val="000032"/>
        </w:rPr>
        <w:t xml:space="preserve"> add</w:t>
      </w:r>
      <w:r>
        <w:rPr>
          <w:color w:val="00002F"/>
        </w:rPr>
        <w:t xml:space="preserve"> money</w:t>
      </w:r>
      <w:r>
        <w:rPr>
          <w:color w:val="480000"/>
        </w:rPr>
        <w:t xml:space="preserve"> with</w:t>
      </w:r>
      <w:r>
        <w:rPr>
          <w:color w:val="000054"/>
        </w:rPr>
        <w:t xml:space="preserve"> tk</w:t>
      </w:r>
      <w:r>
        <w:rPr>
          <w:color w:val="000042"/>
        </w:rPr>
        <w:t xml:space="preserve"> bonus</w:t>
      </w:r>
      <w:r>
        <w:br/>
      </w:r>
      <w:r>
        <w:rPr>
          <w:color w:val="000000"/>
        </w:rPr>
        <w:t xml:space="preserve"> অ্যাড</w:t>
      </w:r>
      <w:r>
        <w:rPr>
          <w:color w:val="00003B"/>
        </w:rPr>
        <w:t xml:space="preserve"> মানি</w:t>
      </w:r>
      <w:r>
        <w:rPr>
          <w:color w:val="350000"/>
        </w:rPr>
        <w:t xml:space="preserve"> করে</w:t>
      </w:r>
      <w:r>
        <w:rPr>
          <w:color w:val="230000"/>
        </w:rPr>
        <w:t xml:space="preserve"> আমার</w:t>
      </w:r>
      <w:r>
        <w:rPr>
          <w:color w:val="000061"/>
        </w:rPr>
        <w:t xml:space="preserve"> নিজের</w:t>
      </w:r>
      <w:r>
        <w:rPr>
          <w:color w:val="0000A5"/>
        </w:rPr>
        <w:t xml:space="preserve"> নাম্বারে</w:t>
      </w:r>
      <w:r>
        <w:rPr>
          <w:color w:val="450000"/>
        </w:rPr>
        <w:t xml:space="preserve"> যে</w:t>
      </w:r>
      <w:r>
        <w:rPr>
          <w:color w:val="0000A5"/>
        </w:rPr>
        <w:t xml:space="preserve"> নাম্বারে</w:t>
      </w:r>
      <w:r>
        <w:rPr>
          <w:color w:val="000022"/>
        </w:rPr>
        <w:t xml:space="preserve"> বিকাশ</w:t>
      </w:r>
      <w:r>
        <w:rPr>
          <w:color w:val="000034"/>
        </w:rPr>
        <w:t xml:space="preserve"> আছে</w:t>
      </w:r>
      <w:r>
        <w:rPr>
          <w:color w:val="380000"/>
        </w:rPr>
        <w:t xml:space="preserve"> এ</w:t>
      </w:r>
      <w:r>
        <w:rPr>
          <w:color w:val="0000A5"/>
        </w:rPr>
        <w:t xml:space="preserve"> নাম্বারে</w:t>
      </w:r>
      <w:r>
        <w:rPr>
          <w:color w:val="270000"/>
        </w:rPr>
        <w:t xml:space="preserve"> কি</w:t>
      </w:r>
      <w:r>
        <w:rPr>
          <w:color w:val="000024"/>
        </w:rPr>
        <w:t xml:space="preserve"> টাকা</w:t>
      </w:r>
      <w:r>
        <w:rPr>
          <w:color w:val="000049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00005E"/>
        </w:rPr>
        <w:t xml:space="preserve"> taka</w:t>
      </w:r>
      <w:r>
        <w:rPr>
          <w:color w:val="00006B"/>
        </w:rPr>
        <w:t xml:space="preserve"> recharge</w:t>
      </w:r>
      <w:r>
        <w:rPr>
          <w:color w:val="00005E"/>
        </w:rPr>
        <w:t xml:space="preserve"> taka</w:t>
      </w:r>
      <w:r>
        <w:rPr>
          <w:color w:val="000035"/>
        </w:rPr>
        <w:t xml:space="preserve"> cash</w:t>
      </w:r>
      <w:r>
        <w:rPr>
          <w:color w:val="000037"/>
        </w:rPr>
        <w:t xml:space="preserve"> back</w:t>
      </w:r>
      <w:r>
        <w:rPr>
          <w:color w:val="000086"/>
        </w:rPr>
        <w:t xml:space="preserve"> ataki</w:t>
      </w:r>
      <w:r>
        <w:rPr>
          <w:color w:val="000068"/>
        </w:rPr>
        <w:t xml:space="preserve"> jekono</w:t>
      </w:r>
      <w:r>
        <w:rPr>
          <w:color w:val="000030"/>
        </w:rPr>
        <w:t xml:space="preserve"> number</w:t>
      </w:r>
      <w:r>
        <w:rPr>
          <w:color w:val="00006B"/>
        </w:rPr>
        <w:t xml:space="preserve"> recharge</w:t>
      </w:r>
      <w:r>
        <w:rPr>
          <w:color w:val="330000"/>
        </w:rPr>
        <w:t xml:space="preserve"> korte</w:t>
      </w:r>
      <w:r>
        <w:rPr>
          <w:color w:val="000044"/>
        </w:rPr>
        <w:t xml:space="preserve"> parbo</w:t>
      </w:r>
      <w:r>
        <w:br/>
      </w:r>
      <w:r>
        <w:rPr>
          <w:color w:val="000000"/>
        </w:rPr>
        <w:t xml:space="preserve"> ta</w:t>
      </w:r>
      <w:r>
        <w:rPr>
          <w:color w:val="000021"/>
        </w:rPr>
        <w:t xml:space="preserve"> bkash</w:t>
      </w:r>
      <w:r>
        <w:rPr>
          <w:color w:val="000044"/>
        </w:rPr>
        <w:t xml:space="preserve"> no</w:t>
      </w:r>
      <w:r>
        <w:rPr>
          <w:color w:val="000087"/>
        </w:rPr>
        <w:t xml:space="preserve"> ace</w:t>
      </w:r>
      <w:r>
        <w:rPr>
          <w:color w:val="000064"/>
        </w:rPr>
        <w:t xml:space="preserve"> chek</w:t>
      </w:r>
      <w:r>
        <w:rPr>
          <w:color w:val="000050"/>
        </w:rPr>
        <w:t xml:space="preserve"> dia</w:t>
      </w:r>
      <w:r>
        <w:rPr>
          <w:color w:val="000058"/>
        </w:rPr>
        <w:t xml:space="preserve"> janan</w:t>
      </w:r>
      <w:r>
        <w:rPr>
          <w:color w:val="000000"/>
        </w:rPr>
        <w:t xml:space="preserve"> tk</w:t>
      </w:r>
      <w:r>
        <w:rPr>
          <w:color w:val="000031"/>
        </w:rPr>
        <w:t xml:space="preserve"> cash</w:t>
      </w:r>
      <w:r>
        <w:rPr>
          <w:color w:val="000033"/>
        </w:rPr>
        <w:t xml:space="preserve"> back</w:t>
      </w:r>
      <w:r>
        <w:rPr>
          <w:color w:val="00002F"/>
        </w:rPr>
        <w:t xml:space="preserve"> offer</w:t>
      </w:r>
      <w:r>
        <w:rPr>
          <w:color w:val="000041"/>
        </w:rPr>
        <w:t xml:space="preserve"> ti</w:t>
      </w:r>
      <w:r>
        <w:rPr>
          <w:color w:val="000087"/>
        </w:rPr>
        <w:t xml:space="preserve"> ace</w:t>
      </w:r>
      <w:r>
        <w:rPr>
          <w:color w:val="460000"/>
        </w:rPr>
        <w:t xml:space="preserve"> naki</w:t>
      </w:r>
      <w:r>
        <w:br/>
      </w:r>
      <w:r>
        <w:rPr>
          <w:color w:val="000052"/>
        </w:rPr>
        <w:t xml:space="preserve"> টাকা</w:t>
      </w:r>
      <w:r>
        <w:rPr>
          <w:color w:val="00006D"/>
        </w:rPr>
        <w:t xml:space="preserve"> ক্যাস</w:t>
      </w:r>
      <w:r>
        <w:rPr>
          <w:color w:val="00005C"/>
        </w:rPr>
        <w:t xml:space="preserve"> ইন</w:t>
      </w:r>
      <w:r>
        <w:rPr>
          <w:color w:val="3F0000"/>
        </w:rPr>
        <w:t xml:space="preserve"> এ</w:t>
      </w:r>
      <w:r>
        <w:rPr>
          <w:color w:val="000052"/>
        </w:rPr>
        <w:t xml:space="preserve"> টাকা</w:t>
      </w:r>
      <w:r>
        <w:rPr>
          <w:color w:val="00003C"/>
        </w:rPr>
        <w:t xml:space="preserve"> ক্যাশব্যাক</w:t>
      </w:r>
      <w:r>
        <w:rPr>
          <w:color w:val="000059"/>
        </w:rPr>
        <w:t xml:space="preserve"> অফারটি</w:t>
      </w:r>
      <w:r>
        <w:rPr>
          <w:color w:val="00004E"/>
        </w:rPr>
        <w:t xml:space="preserve"> সম্পর্কে</w:t>
      </w:r>
      <w:r>
        <w:rPr>
          <w:color w:val="000057"/>
        </w:rPr>
        <w:t xml:space="preserve"> বিস্তারিত</w:t>
      </w:r>
      <w:r>
        <w:rPr>
          <w:color w:val="5A0000"/>
        </w:rPr>
        <w:t xml:space="preserve"> বলেন</w:t>
      </w:r>
      <w:r>
        <w:br/>
      </w:r>
      <w:r>
        <w:rPr>
          <w:color w:val="000061"/>
        </w:rPr>
        <w:t xml:space="preserve"> taka</w:t>
      </w:r>
      <w:r>
        <w:rPr>
          <w:color w:val="00007A"/>
        </w:rPr>
        <w:t xml:space="preserve"> bank</w:t>
      </w:r>
      <w:r>
        <w:rPr>
          <w:color w:val="000067"/>
        </w:rPr>
        <w:t xml:space="preserve"> to</w:t>
      </w:r>
      <w:r>
        <w:rPr>
          <w:color w:val="000049"/>
        </w:rPr>
        <w:t xml:space="preserve"> bkash</w:t>
      </w:r>
      <w:r>
        <w:rPr>
          <w:color w:val="000071"/>
        </w:rPr>
        <w:t xml:space="preserve"> add</w:t>
      </w:r>
      <w:r>
        <w:rPr>
          <w:color w:val="00006A"/>
        </w:rPr>
        <w:t xml:space="preserve"> money</w:t>
      </w:r>
      <w:r>
        <w:br/>
      </w:r>
      <w:r>
        <w:rPr>
          <w:color w:val="000041"/>
        </w:rPr>
        <w:t xml:space="preserve"> atm</w:t>
      </w:r>
      <w:r>
        <w:rPr>
          <w:color w:val="00005B"/>
        </w:rPr>
        <w:t xml:space="preserve"> cad</w:t>
      </w:r>
      <w:r>
        <w:rPr>
          <w:color w:val="000065"/>
        </w:rPr>
        <w:t xml:space="preserve"> taikay</w:t>
      </w:r>
      <w:r>
        <w:rPr>
          <w:color w:val="00004A"/>
        </w:rPr>
        <w:t xml:space="preserve"> ad</w:t>
      </w:r>
      <w:r>
        <w:rPr>
          <w:color w:val="000040"/>
        </w:rPr>
        <w:t xml:space="preserve"> many</w:t>
      </w:r>
      <w:r>
        <w:rPr>
          <w:color w:val="560000"/>
        </w:rPr>
        <w:t xml:space="preserve"> korlay</w:t>
      </w:r>
      <w:r>
        <w:rPr>
          <w:color w:val="000022"/>
        </w:rPr>
        <w:t xml:space="preserve"> tk</w:t>
      </w:r>
      <w:r>
        <w:rPr>
          <w:color w:val="000028"/>
        </w:rPr>
        <w:t xml:space="preserve"> cash</w:t>
      </w:r>
      <w:r>
        <w:rPr>
          <w:color w:val="000051"/>
        </w:rPr>
        <w:t xml:space="preserve"> bak</w:t>
      </w:r>
      <w:r>
        <w:rPr>
          <w:color w:val="2F0000"/>
        </w:rPr>
        <w:t xml:space="preserve"> ai</w:t>
      </w:r>
      <w:r>
        <w:rPr>
          <w:color w:val="000035"/>
        </w:rPr>
        <w:t xml:space="preserve"> off</w:t>
      </w:r>
      <w:r>
        <w:rPr>
          <w:color w:val="000065"/>
        </w:rPr>
        <w:t xml:space="preserve"> aisay</w:t>
      </w:r>
      <w:r>
        <w:rPr>
          <w:color w:val="000000"/>
        </w:rPr>
        <w:t xml:space="preserve"> ke</w:t>
      </w:r>
      <w:r>
        <w:br/>
      </w:r>
      <w:r>
        <w:rPr>
          <w:color w:val="000021"/>
        </w:rPr>
        <w:t xml:space="preserve"> taka</w:t>
      </w:r>
      <w:r>
        <w:rPr>
          <w:color w:val="00003A"/>
        </w:rPr>
        <w:t xml:space="preserve"> ki</w:t>
      </w:r>
      <w:r>
        <w:rPr>
          <w:color w:val="000029"/>
        </w:rPr>
        <w:t xml:space="preserve"> bank</w:t>
      </w:r>
      <w:r>
        <w:rPr>
          <w:color w:val="000046"/>
        </w:rPr>
        <w:t xml:space="preserve"> to</w:t>
      </w:r>
      <w:r>
        <w:rPr>
          <w:color w:val="000032"/>
        </w:rPr>
        <w:t xml:space="preserve"> bkash</w:t>
      </w:r>
      <w:r>
        <w:rPr>
          <w:color w:val="5A0000"/>
        </w:rPr>
        <w:t xml:space="preserve"> korle</w:t>
      </w:r>
      <w:r>
        <w:rPr>
          <w:color w:val="00004D"/>
        </w:rPr>
        <w:t xml:space="preserve"> ekbar</w:t>
      </w:r>
      <w:r>
        <w:rPr>
          <w:color w:val="000026"/>
        </w:rPr>
        <w:t xml:space="preserve"> cashback</w:t>
      </w:r>
      <w:r>
        <w:rPr>
          <w:color w:val="000029"/>
        </w:rPr>
        <w:t xml:space="preserve"> pabo</w:t>
      </w:r>
      <w:r>
        <w:rPr>
          <w:color w:val="790000"/>
        </w:rPr>
        <w:t xml:space="preserve"> abar</w:t>
      </w:r>
      <w:r>
        <w:rPr>
          <w:color w:val="00002C"/>
        </w:rPr>
        <w:t xml:space="preserve"> card</w:t>
      </w:r>
      <w:r>
        <w:rPr>
          <w:color w:val="000046"/>
        </w:rPr>
        <w:t xml:space="preserve"> to</w:t>
      </w:r>
      <w:r>
        <w:rPr>
          <w:color w:val="000032"/>
        </w:rPr>
        <w:t xml:space="preserve"> bkash</w:t>
      </w:r>
      <w:r>
        <w:rPr>
          <w:color w:val="5A0000"/>
        </w:rPr>
        <w:t xml:space="preserve"> korle</w:t>
      </w:r>
      <w:r>
        <w:rPr>
          <w:color w:val="790000"/>
        </w:rPr>
        <w:t xml:space="preserve"> abar</w:t>
      </w:r>
      <w:r>
        <w:rPr>
          <w:color w:val="000029"/>
        </w:rPr>
        <w:t xml:space="preserve"> pabo</w:t>
      </w:r>
      <w:r>
        <w:rPr>
          <w:color w:val="000058"/>
        </w:rPr>
        <w:t xml:space="preserve"> bishoy</w:t>
      </w:r>
      <w:r>
        <w:rPr>
          <w:color w:val="000024"/>
        </w:rPr>
        <w:t xml:space="preserve"> ta</w:t>
      </w:r>
      <w:r>
        <w:rPr>
          <w:color w:val="00003A"/>
        </w:rPr>
        <w:t xml:space="preserve"> ki</w:t>
      </w:r>
      <w:r>
        <w:rPr>
          <w:color w:val="000058"/>
        </w:rPr>
        <w:t xml:space="preserve"> eirokom</w:t>
      </w:r>
      <w:r>
        <w:br/>
      </w:r>
      <w:r>
        <w:rPr>
          <w:color w:val="000071"/>
        </w:rPr>
        <w:t xml:space="preserve"> tk</w:t>
      </w:r>
      <w:r>
        <w:rPr>
          <w:color w:val="000078"/>
        </w:rPr>
        <w:t xml:space="preserve"> reacharge</w:t>
      </w:r>
      <w:r>
        <w:rPr>
          <w:color w:val="380000"/>
        </w:rPr>
        <w:t xml:space="preserve"> a</w:t>
      </w:r>
      <w:r>
        <w:rPr>
          <w:color w:val="000071"/>
        </w:rPr>
        <w:t xml:space="preserve"> tk</w:t>
      </w:r>
      <w:r>
        <w:rPr>
          <w:color w:val="000042"/>
        </w:rPr>
        <w:t xml:space="preserve"> cashback</w:t>
      </w:r>
      <w:r>
        <w:rPr>
          <w:color w:val="00003E"/>
        </w:rPr>
        <w:t xml:space="preserve"> offer</w:t>
      </w:r>
      <w:r>
        <w:rPr>
          <w:color w:val="000089"/>
        </w:rPr>
        <w:t xml:space="preserve"> detail</w:t>
      </w:r>
      <w:r>
        <w:rPr>
          <w:color w:val="530000"/>
        </w:rPr>
        <w:t xml:space="preserve"> please</w:t>
      </w:r>
      <w:r>
        <w:br/>
      </w:r>
      <w:r>
        <w:rPr>
          <w:color w:val="000000"/>
        </w:rPr>
        <w:t xml:space="preserve"> টাকা</w:t>
      </w:r>
      <w:r>
        <w:rPr>
          <w:color w:val="00006E"/>
        </w:rPr>
        <w:t xml:space="preserve"> রিচার্জ</w:t>
      </w:r>
      <w:r>
        <w:rPr>
          <w:color w:val="000000"/>
        </w:rPr>
        <w:t xml:space="preserve"> টাকা</w:t>
      </w:r>
      <w:r>
        <w:rPr>
          <w:color w:val="000062"/>
        </w:rPr>
        <w:t xml:space="preserve"> ক্যাশব্যাক</w:t>
      </w:r>
      <w:r>
        <w:rPr>
          <w:color w:val="000065"/>
        </w:rPr>
        <w:t xml:space="preserve"> অফার</w:t>
      </w:r>
      <w:r>
        <w:rPr>
          <w:color w:val="00006D"/>
        </w:rPr>
        <w:t xml:space="preserve"> টা</w:t>
      </w:r>
      <w:r>
        <w:rPr>
          <w:color w:val="470000"/>
        </w:rPr>
        <w:t xml:space="preserve"> কি</w:t>
      </w:r>
      <w:r>
        <w:rPr>
          <w:color w:val="7D0000"/>
        </w:rPr>
        <w:t xml:space="preserve"> এখনো</w:t>
      </w:r>
      <w:r>
        <w:rPr>
          <w:color w:val="000000"/>
        </w:rPr>
        <w:t xml:space="preserve"> চলছে</w:t>
      </w:r>
      <w:r>
        <w:br/>
      </w:r>
      <w:r>
        <w:rPr>
          <w:color w:val="00005C"/>
        </w:rPr>
        <w:t xml:space="preserve"> বিকাস</w:t>
      </w:r>
      <w:r>
        <w:rPr>
          <w:color w:val="400000"/>
        </w:rPr>
        <w:t xml:space="preserve"> এ</w:t>
      </w:r>
      <w:r>
        <w:rPr>
          <w:color w:val="4E0000"/>
        </w:rPr>
        <w:t xml:space="preserve"> যে</w:t>
      </w:r>
      <w:r>
        <w:rPr>
          <w:color w:val="000053"/>
        </w:rPr>
        <w:t xml:space="preserve"> টাকা</w:t>
      </w:r>
      <w:r>
        <w:rPr>
          <w:color w:val="000070"/>
        </w:rPr>
        <w:t xml:space="preserve"> ad</w:t>
      </w:r>
      <w:r>
        <w:rPr>
          <w:color w:val="00003A"/>
        </w:rPr>
        <w:t xml:space="preserve"> money</w:t>
      </w:r>
      <w:r>
        <w:rPr>
          <w:color w:val="000053"/>
        </w:rPr>
        <w:t xml:space="preserve"> টাকা</w:t>
      </w:r>
      <w:r>
        <w:rPr>
          <w:color w:val="00004D"/>
        </w:rPr>
        <w:t xml:space="preserve"> বোনাস</w:t>
      </w:r>
      <w:r>
        <w:rPr>
          <w:color w:val="00006B"/>
        </w:rPr>
        <w:t xml:space="preserve"> কবে</w:t>
      </w:r>
      <w:r>
        <w:rPr>
          <w:color w:val="000048"/>
        </w:rPr>
        <w:t xml:space="preserve"> পাবো</w:t>
      </w:r>
      <w:r>
        <w:br/>
      </w:r>
      <w:r>
        <w:rPr>
          <w:color w:val="00002E"/>
        </w:rPr>
        <w:t xml:space="preserve"> টাকা</w:t>
      </w:r>
      <w:r>
        <w:rPr>
          <w:color w:val="0000A9"/>
        </w:rPr>
        <w:t xml:space="preserve"> অ্যাডমানে</w:t>
      </w:r>
      <w:r>
        <w:rPr>
          <w:color w:val="000045"/>
        </w:rPr>
        <w:t xml:space="preserve"> অফার</w:t>
      </w:r>
      <w:r>
        <w:rPr>
          <w:color w:val="00004E"/>
        </w:rPr>
        <w:t xml:space="preserve"> কত</w:t>
      </w:r>
      <w:r>
        <w:rPr>
          <w:color w:val="00005C"/>
        </w:rPr>
        <w:t xml:space="preserve"> দিন</w:t>
      </w:r>
      <w:r>
        <w:rPr>
          <w:color w:val="790000"/>
        </w:rPr>
        <w:t xml:space="preserve"> থাকবে</w:t>
      </w:r>
      <w:r>
        <w:br/>
      </w:r>
      <w:r>
        <w:rPr>
          <w:color w:val="000022"/>
        </w:rPr>
        <w:t xml:space="preserve"> bkash</w:t>
      </w:r>
      <w:r>
        <w:rPr>
          <w:color w:val="00004B"/>
        </w:rPr>
        <w:t xml:space="preserve"> apps</w:t>
      </w:r>
      <w:r>
        <w:rPr>
          <w:color w:val="000032"/>
        </w:rPr>
        <w:t xml:space="preserve"> theke</w:t>
      </w:r>
      <w:r>
        <w:rPr>
          <w:color w:val="00005C"/>
        </w:rPr>
        <w:t xml:space="preserve"> taka</w:t>
      </w:r>
      <w:r>
        <w:rPr>
          <w:color w:val="00006C"/>
        </w:rPr>
        <w:t xml:space="preserve"> richarge</w:t>
      </w:r>
      <w:r>
        <w:rPr>
          <w:color w:val="2D0000"/>
        </w:rPr>
        <w:t xml:space="preserve"> a</w:t>
      </w:r>
      <w:r>
        <w:rPr>
          <w:color w:val="00005C"/>
        </w:rPr>
        <w:t xml:space="preserve"> taka</w:t>
      </w:r>
      <w:r>
        <w:rPr>
          <w:color w:val="000034"/>
        </w:rPr>
        <w:t xml:space="preserve"> cash</w:t>
      </w:r>
      <w:r>
        <w:rPr>
          <w:color w:val="000036"/>
        </w:rPr>
        <w:t xml:space="preserve"> back</w:t>
      </w:r>
      <w:r>
        <w:rPr>
          <w:color w:val="630000"/>
        </w:rPr>
        <w:t xml:space="preserve"> aa</w:t>
      </w:r>
      <w:r>
        <w:rPr>
          <w:color w:val="000031"/>
        </w:rPr>
        <w:t xml:space="preserve"> offer</w:t>
      </w:r>
      <w:r>
        <w:rPr>
          <w:color w:val="000028"/>
        </w:rPr>
        <w:t xml:space="preserve"> ki</w:t>
      </w:r>
      <w:r>
        <w:rPr>
          <w:color w:val="000060"/>
        </w:rPr>
        <w:t xml:space="preserve"> sobar</w:t>
      </w:r>
      <w:r>
        <w:rPr>
          <w:color w:val="400000"/>
        </w:rPr>
        <w:t xml:space="preserve"> jonno</w:t>
      </w:r>
      <w:r>
        <w:rPr>
          <w:color w:val="000000"/>
        </w:rPr>
        <w:t xml:space="preserve"> prpjjo</w:t>
      </w:r>
      <w:r>
        <w:br/>
      </w:r>
      <w:r>
        <w:rPr>
          <w:color w:val="00006F"/>
        </w:rPr>
        <w:t xml:space="preserve"> taka</w:t>
      </w:r>
      <w:r>
        <w:rPr>
          <w:color w:val="00008C"/>
        </w:rPr>
        <w:t xml:space="preserve"> rechagre</w:t>
      </w:r>
      <w:r>
        <w:rPr>
          <w:color w:val="360000"/>
        </w:rPr>
        <w:t xml:space="preserve"> a</w:t>
      </w:r>
      <w:r>
        <w:rPr>
          <w:color w:val="00006F"/>
        </w:rPr>
        <w:t xml:space="preserve"> taka</w:t>
      </w:r>
      <w:r>
        <w:rPr>
          <w:color w:val="00003F"/>
        </w:rPr>
        <w:t xml:space="preserve"> cashback</w:t>
      </w:r>
      <w:r>
        <w:rPr>
          <w:color w:val="00003B"/>
        </w:rPr>
        <w:t xml:space="preserve"> offer</w:t>
      </w:r>
      <w:r>
        <w:rPr>
          <w:color w:val="00003C"/>
        </w:rPr>
        <w:t xml:space="preserve"> ta</w:t>
      </w:r>
      <w:r>
        <w:rPr>
          <w:color w:val="00005F"/>
        </w:rPr>
        <w:t xml:space="preserve"> somporke</w:t>
      </w:r>
      <w:r>
        <w:rPr>
          <w:color w:val="610000"/>
        </w:rPr>
        <w:t xml:space="preserve"> jodi</w:t>
      </w:r>
      <w:r>
        <w:rPr>
          <w:color w:val="000000"/>
        </w:rPr>
        <w:t xml:space="preserve"> janaten</w:t>
      </w:r>
      <w:r>
        <w:br/>
      </w:r>
      <w:r>
        <w:rPr>
          <w:color w:val="00004F"/>
        </w:rPr>
        <w:t xml:space="preserve"> টাকা</w:t>
      </w:r>
      <w:r>
        <w:rPr>
          <w:color w:val="00004A"/>
        </w:rPr>
        <w:t xml:space="preserve"> এড</w:t>
      </w:r>
      <w:r>
        <w:rPr>
          <w:color w:val="000040"/>
        </w:rPr>
        <w:t xml:space="preserve"> মানি</w:t>
      </w:r>
      <w:r>
        <w:rPr>
          <w:color w:val="410000"/>
        </w:rPr>
        <w:t xml:space="preserve"> করলে</w:t>
      </w:r>
      <w:r>
        <w:rPr>
          <w:color w:val="2A0000"/>
        </w:rPr>
        <w:t xml:space="preserve"> কি</w:t>
      </w:r>
      <w:r>
        <w:rPr>
          <w:color w:val="270000"/>
        </w:rPr>
        <w:t xml:space="preserve"> আমি</w:t>
      </w:r>
      <w:r>
        <w:rPr>
          <w:color w:val="4A0000"/>
        </w:rPr>
        <w:t xml:space="preserve"> যে</w:t>
      </w:r>
      <w:r>
        <w:rPr>
          <w:color w:val="4B0000"/>
        </w:rPr>
        <w:t xml:space="preserve"> কোনো</w:t>
      </w:r>
      <w:r>
        <w:rPr>
          <w:color w:val="000056"/>
        </w:rPr>
        <w:t xml:space="preserve"> সময়</w:t>
      </w:r>
      <w:r>
        <w:rPr>
          <w:color w:val="00004F"/>
        </w:rPr>
        <w:t xml:space="preserve"> টাকা</w:t>
      </w:r>
      <w:r>
        <w:rPr>
          <w:color w:val="00003A"/>
        </w:rPr>
        <w:t xml:space="preserve"> ক্যাশব্যাক</w:t>
      </w:r>
      <w:r>
        <w:rPr>
          <w:color w:val="000000"/>
        </w:rPr>
        <w:t xml:space="preserve"> পাব</w:t>
      </w:r>
      <w:r>
        <w:rPr>
          <w:color w:val="8B0000"/>
        </w:rPr>
        <w:t xml:space="preserve"> হেল</w:t>
      </w:r>
      <w:r>
        <w:br/>
      </w:r>
      <w:r>
        <w:rPr>
          <w:color w:val="000067"/>
        </w:rPr>
        <w:t xml:space="preserve"> taka</w:t>
      </w:r>
      <w:r>
        <w:rPr>
          <w:color w:val="00003A"/>
        </w:rPr>
        <w:t xml:space="preserve"> cash</w:t>
      </w:r>
      <w:r>
        <w:rPr>
          <w:color w:val="00004F"/>
        </w:rPr>
        <w:t xml:space="preserve"> out</w:t>
      </w:r>
      <w:r>
        <w:rPr>
          <w:color w:val="000036"/>
        </w:rPr>
        <w:t xml:space="preserve"> e</w:t>
      </w:r>
      <w:r>
        <w:rPr>
          <w:color w:val="000067"/>
        </w:rPr>
        <w:t xml:space="preserve"> taka</w:t>
      </w:r>
      <w:r>
        <w:rPr>
          <w:color w:val="000066"/>
        </w:rPr>
        <w:t xml:space="preserve"> casback</w:t>
      </w:r>
      <w:r>
        <w:rPr>
          <w:color w:val="000037"/>
        </w:rPr>
        <w:t xml:space="preserve"> offer</w:t>
      </w:r>
      <w:r>
        <w:rPr>
          <w:color w:val="000038"/>
        </w:rPr>
        <w:t xml:space="preserve"> ta</w:t>
      </w:r>
      <w:r>
        <w:rPr>
          <w:color w:val="000058"/>
        </w:rPr>
        <w:t xml:space="preserve"> somporke</w:t>
      </w:r>
      <w:r>
        <w:rPr>
          <w:color w:val="6B0000"/>
        </w:rPr>
        <w:t xml:space="preserve"> bolun</w:t>
      </w:r>
      <w:r>
        <w:rPr>
          <w:color w:val="490000"/>
        </w:rPr>
        <w:t xml:space="preserve"> please</w:t>
      </w:r>
      <w:r>
        <w:br/>
      </w:r>
      <w:r>
        <w:rPr>
          <w:color w:val="00003F"/>
        </w:rPr>
        <w:t xml:space="preserve"> bkash</w:t>
      </w:r>
      <w:r>
        <w:rPr>
          <w:color w:val="0000A3"/>
        </w:rPr>
        <w:t xml:space="preserve"> tk</w:t>
      </w:r>
      <w:r>
        <w:rPr>
          <w:color w:val="00005E"/>
        </w:rPr>
        <w:t xml:space="preserve"> recharge</w:t>
      </w:r>
      <w:r>
        <w:rPr>
          <w:color w:val="510000"/>
        </w:rPr>
        <w:t xml:space="preserve"> a</w:t>
      </w:r>
      <w:r>
        <w:rPr>
          <w:color w:val="0000A3"/>
        </w:rPr>
        <w:t xml:space="preserve"> tk</w:t>
      </w:r>
      <w:r>
        <w:rPr>
          <w:color w:val="00005E"/>
        </w:rPr>
        <w:t xml:space="preserve"> cash</w:t>
      </w:r>
      <w:r>
        <w:rPr>
          <w:color w:val="000061"/>
        </w:rPr>
        <w:t xml:space="preserve"> back</w:t>
      </w:r>
      <w:r>
        <w:rPr>
          <w:color w:val="000000"/>
        </w:rPr>
        <w:t xml:space="preserve"> ase</w:t>
      </w:r>
      <w:r>
        <w:br/>
      </w:r>
      <w:r>
        <w:rPr>
          <w:color w:val="00009A"/>
        </w:rPr>
        <w:t xml:space="preserve"> taka</w:t>
      </w:r>
      <w:r>
        <w:rPr>
          <w:color w:val="000057"/>
        </w:rPr>
        <w:t xml:space="preserve"> recharge</w:t>
      </w:r>
      <w:r>
        <w:rPr>
          <w:color w:val="000052"/>
        </w:rPr>
        <w:t xml:space="preserve"> e</w:t>
      </w:r>
      <w:r>
        <w:rPr>
          <w:color w:val="00009A"/>
        </w:rPr>
        <w:t xml:space="preserve"> taka</w:t>
      </w:r>
      <w:r>
        <w:rPr>
          <w:color w:val="000064"/>
        </w:rPr>
        <w:t xml:space="preserve"> kono</w:t>
      </w:r>
      <w:r>
        <w:rPr>
          <w:color w:val="000053"/>
        </w:rPr>
        <w:t xml:space="preserve"> offer</w:t>
      </w:r>
      <w:r>
        <w:rPr>
          <w:color w:val="000061"/>
        </w:rPr>
        <w:t xml:space="preserve"> ase</w:t>
      </w:r>
      <w:r>
        <w:br/>
      </w:r>
      <w:r>
        <w:rPr>
          <w:color w:val="000075"/>
        </w:rPr>
        <w:t xml:space="preserve"> chaldal</w:t>
      </w:r>
      <w:r>
        <w:rPr>
          <w:color w:val="480000"/>
        </w:rPr>
        <w:t xml:space="preserve"> ar</w:t>
      </w:r>
      <w:r>
        <w:rPr>
          <w:color w:val="000044"/>
        </w:rPr>
        <w:t xml:space="preserve"> payment</w:t>
      </w:r>
      <w:r>
        <w:rPr>
          <w:color w:val="320000"/>
        </w:rPr>
        <w:t xml:space="preserve"> a</w:t>
      </w:r>
      <w:r>
        <w:rPr>
          <w:color w:val="00003A"/>
        </w:rPr>
        <w:t xml:space="preserve"> cash</w:t>
      </w:r>
      <w:r>
        <w:rPr>
          <w:color w:val="00003C"/>
        </w:rPr>
        <w:t xml:space="preserve"> back</w:t>
      </w:r>
      <w:r>
        <w:rPr>
          <w:color w:val="000092"/>
        </w:rPr>
        <w:t xml:space="preserve"> shompoke</w:t>
      </w:r>
      <w:r>
        <w:rPr>
          <w:color w:val="4B0000"/>
        </w:rPr>
        <w:t xml:space="preserve"> jante</w:t>
      </w:r>
      <w:r>
        <w:rPr>
          <w:color w:val="000042"/>
        </w:rPr>
        <w:t xml:space="preserve"> chai</w:t>
      </w:r>
      <w:r>
        <w:br/>
      </w:r>
      <w:r>
        <w:rPr>
          <w:color w:val="000097"/>
        </w:rPr>
        <w:t xml:space="preserve"> ডেভিড</w:t>
      </w:r>
      <w:r>
        <w:rPr>
          <w:color w:val="00004D"/>
        </w:rPr>
        <w:t xml:space="preserve"> কার্ড</w:t>
      </w:r>
      <w:r>
        <w:rPr>
          <w:color w:val="000031"/>
        </w:rPr>
        <w:t xml:space="preserve"> থেকে</w:t>
      </w:r>
      <w:r>
        <w:rPr>
          <w:color w:val="000052"/>
        </w:rPr>
        <w:t xml:space="preserve"> টাকা</w:t>
      </w:r>
      <w:r>
        <w:rPr>
          <w:color w:val="00006B"/>
        </w:rPr>
        <w:t xml:space="preserve"> এ্যাড</w:t>
      </w:r>
      <w:r>
        <w:rPr>
          <w:color w:val="440000"/>
        </w:rPr>
        <w:t xml:space="preserve"> করলে</w:t>
      </w:r>
      <w:r>
        <w:rPr>
          <w:color w:val="000046"/>
        </w:rPr>
        <w:t xml:space="preserve"> কত</w:t>
      </w:r>
      <w:r>
        <w:rPr>
          <w:color w:val="000052"/>
        </w:rPr>
        <w:t xml:space="preserve"> টাকা</w:t>
      </w:r>
      <w:r>
        <w:rPr>
          <w:color w:val="00004C"/>
        </w:rPr>
        <w:t xml:space="preserve"> বোনাস</w:t>
      </w:r>
      <w:r>
        <w:br/>
      </w:r>
      <w:r>
        <w:rPr>
          <w:color w:val="000061"/>
        </w:rPr>
        <w:t xml:space="preserve"> tk</w:t>
      </w:r>
      <w:r>
        <w:rPr>
          <w:color w:val="000071"/>
        </w:rPr>
        <w:t xml:space="preserve"> recharge</w:t>
      </w:r>
      <w:r>
        <w:rPr>
          <w:color w:val="00006A"/>
        </w:rPr>
        <w:t xml:space="preserve"> e</w:t>
      </w:r>
      <w:r>
        <w:rPr>
          <w:color w:val="000061"/>
        </w:rPr>
        <w:t xml:space="preserve"> tk</w:t>
      </w:r>
      <w:r>
        <w:rPr>
          <w:color w:val="000000"/>
        </w:rPr>
        <w:t xml:space="preserve"> cashbsck</w:t>
      </w:r>
      <w:r>
        <w:rPr>
          <w:color w:val="000071"/>
        </w:rPr>
        <w:t xml:space="preserve"> recharge</w:t>
      </w:r>
      <w:r>
        <w:rPr>
          <w:color w:val="00002B"/>
        </w:rPr>
        <w:t xml:space="preserve"> ki</w:t>
      </w:r>
      <w:r>
        <w:rPr>
          <w:color w:val="000089"/>
        </w:rPr>
        <w:t xml:space="preserve"> jkono</w:t>
      </w:r>
      <w:r>
        <w:rPr>
          <w:color w:val="00004E"/>
        </w:rPr>
        <w:t xml:space="preserve"> no</w:t>
      </w:r>
      <w:r>
        <w:rPr>
          <w:color w:val="00006A"/>
        </w:rPr>
        <w:t xml:space="preserve"> e</w:t>
      </w:r>
      <w:r>
        <w:rPr>
          <w:color w:val="430000"/>
        </w:rPr>
        <w:t xml:space="preserve"> korle</w:t>
      </w:r>
      <w:r>
        <w:rPr>
          <w:color w:val="000000"/>
        </w:rPr>
        <w:t xml:space="preserve"> hobe</w:t>
      </w:r>
      <w:r>
        <w:br/>
      </w:r>
      <w:r>
        <w:rPr>
          <w:color w:val="000080"/>
        </w:rPr>
        <w:t xml:space="preserve"> tk</w:t>
      </w:r>
      <w:r>
        <w:rPr>
          <w:color w:val="00004A"/>
        </w:rPr>
        <w:t xml:space="preserve"> recharge</w:t>
      </w:r>
      <w:r>
        <w:rPr>
          <w:color w:val="000046"/>
        </w:rPr>
        <w:t xml:space="preserve"> e</w:t>
      </w:r>
      <w:r>
        <w:rPr>
          <w:color w:val="000080"/>
        </w:rPr>
        <w:t xml:space="preserve"> tk</w:t>
      </w:r>
      <w:r>
        <w:rPr>
          <w:color w:val="000000"/>
        </w:rPr>
        <w:t xml:space="preserve"> cashback</w:t>
      </w:r>
      <w:r>
        <w:rPr>
          <w:color w:val="700000"/>
        </w:rPr>
        <w:t xml:space="preserve"> eta</w:t>
      </w:r>
      <w:r>
        <w:rPr>
          <w:color w:val="000039"/>
        </w:rPr>
        <w:t xml:space="preserve"> ki</w:t>
      </w:r>
      <w:r>
        <w:rPr>
          <w:color w:val="00007F"/>
        </w:rPr>
        <w:t xml:space="preserve"> all</w:t>
      </w:r>
      <w:r>
        <w:rPr>
          <w:color w:val="000031"/>
        </w:rPr>
        <w:t xml:space="preserve"> bkash</w:t>
      </w:r>
      <w:r>
        <w:rPr>
          <w:color w:val="000038"/>
        </w:rPr>
        <w:t xml:space="preserve"> account</w:t>
      </w:r>
      <w:r>
        <w:rPr>
          <w:color w:val="000000"/>
        </w:rPr>
        <w:t xml:space="preserve"> ei</w:t>
      </w:r>
      <w:r>
        <w:br/>
      </w:r>
      <w:r>
        <w:rPr>
          <w:color w:val="000023"/>
        </w:rPr>
        <w:t xml:space="preserve"> taka</w:t>
      </w:r>
      <w:r>
        <w:rPr>
          <w:color w:val="000028"/>
        </w:rPr>
        <w:t xml:space="preserve"> recharge</w:t>
      </w:r>
      <w:r>
        <w:rPr>
          <w:color w:val="320000"/>
        </w:rPr>
        <w:t xml:space="preserve"> ar</w:t>
      </w:r>
      <w:r>
        <w:rPr>
          <w:color w:val="000023"/>
        </w:rPr>
        <w:t xml:space="preserve"> taka</w:t>
      </w:r>
      <w:r>
        <w:rPr>
          <w:color w:val="000028"/>
        </w:rPr>
        <w:t xml:space="preserve"> cash</w:t>
      </w:r>
      <w:r>
        <w:rPr>
          <w:color w:val="000029"/>
        </w:rPr>
        <w:t xml:space="preserve"> back</w:t>
      </w:r>
      <w:r>
        <w:rPr>
          <w:color w:val="3B0000"/>
        </w:rPr>
        <w:t xml:space="preserve"> ata</w:t>
      </w:r>
      <w:r>
        <w:rPr>
          <w:color w:val="00001F"/>
        </w:rPr>
        <w:t xml:space="preserve"> ki</w:t>
      </w:r>
      <w:r>
        <w:rPr>
          <w:color w:val="00004A"/>
        </w:rPr>
        <w:t xml:space="preserve"> sobar</w:t>
      </w:r>
      <w:r>
        <w:rPr>
          <w:color w:val="640000"/>
        </w:rPr>
        <w:t xml:space="preserve"> jonno</w:t>
      </w:r>
      <w:r>
        <w:rPr>
          <w:color w:val="000023"/>
        </w:rPr>
        <w:t xml:space="preserve"> na</w:t>
      </w:r>
      <w:r>
        <w:rPr>
          <w:color w:val="000066"/>
        </w:rPr>
        <w:t xml:space="preserve"> jader</w:t>
      </w:r>
      <w:r>
        <w:rPr>
          <w:color w:val="00003F"/>
        </w:rPr>
        <w:t xml:space="preserve"> sms</w:t>
      </w:r>
      <w:r>
        <w:rPr>
          <w:color w:val="3F0000"/>
        </w:rPr>
        <w:t xml:space="preserve"> asa</w:t>
      </w:r>
      <w:r>
        <w:rPr>
          <w:color w:val="000053"/>
        </w:rPr>
        <w:t xml:space="preserve"> shudhu</w:t>
      </w:r>
      <w:r>
        <w:rPr>
          <w:color w:val="00005F"/>
        </w:rPr>
        <w:t xml:space="preserve"> tader</w:t>
      </w:r>
      <w:r>
        <w:rPr>
          <w:color w:val="640000"/>
        </w:rPr>
        <w:t xml:space="preserve"> jonno</w:t>
      </w:r>
      <w:r>
        <w:br/>
      </w:r>
      <w:r>
        <w:rPr>
          <w:color w:val="000037"/>
        </w:rPr>
        <w:t xml:space="preserve"> বিকাশ</w:t>
      </w:r>
      <w:r>
        <w:rPr>
          <w:color w:val="00006F"/>
        </w:rPr>
        <w:t xml:space="preserve"> এড</w:t>
      </w:r>
      <w:r>
        <w:rPr>
          <w:color w:val="000060"/>
        </w:rPr>
        <w:t xml:space="preserve"> মানি</w:t>
      </w:r>
      <w:r>
        <w:rPr>
          <w:color w:val="00003B"/>
        </w:rPr>
        <w:t xml:space="preserve"> টাকা</w:t>
      </w:r>
      <w:r>
        <w:rPr>
          <w:color w:val="A90000"/>
        </w:rPr>
        <w:t xml:space="preserve"> র</w:t>
      </w:r>
      <w:r>
        <w:rPr>
          <w:color w:val="000059"/>
        </w:rPr>
        <w:t xml:space="preserve"> অফার</w:t>
      </w:r>
      <w:r>
        <w:br/>
      </w:r>
      <w:r>
        <w:rPr>
          <w:color w:val="460000"/>
        </w:rPr>
        <w:t xml:space="preserve"> hello</w:t>
      </w:r>
      <w:r>
        <w:rPr>
          <w:color w:val="00006B"/>
        </w:rPr>
        <w:t xml:space="preserve"> accah</w:t>
      </w:r>
      <w:r>
        <w:rPr>
          <w:color w:val="000020"/>
        </w:rPr>
        <w:t xml:space="preserve"> bkash</w:t>
      </w:r>
      <w:r>
        <w:rPr>
          <w:color w:val="000036"/>
        </w:rPr>
        <w:t xml:space="preserve"> app</w:t>
      </w:r>
      <w:r>
        <w:rPr>
          <w:color w:val="00002E"/>
        </w:rPr>
        <w:t xml:space="preserve"> theke</w:t>
      </w:r>
      <w:r>
        <w:rPr>
          <w:color w:val="000055"/>
        </w:rPr>
        <w:t xml:space="preserve"> taka</w:t>
      </w:r>
      <w:r>
        <w:rPr>
          <w:color w:val="000030"/>
        </w:rPr>
        <w:t xml:space="preserve"> recharge</w:t>
      </w:r>
      <w:r>
        <w:rPr>
          <w:color w:val="00002D"/>
        </w:rPr>
        <w:t xml:space="preserve"> e</w:t>
      </w:r>
      <w:r>
        <w:rPr>
          <w:color w:val="000055"/>
        </w:rPr>
        <w:t xml:space="preserve"> taka</w:t>
      </w:r>
      <w:r>
        <w:rPr>
          <w:color w:val="000030"/>
        </w:rPr>
        <w:t xml:space="preserve"> cashback</w:t>
      </w:r>
      <w:r>
        <w:rPr>
          <w:color w:val="00002D"/>
        </w:rPr>
        <w:t xml:space="preserve"> offer</w:t>
      </w:r>
      <w:r>
        <w:rPr>
          <w:color w:val="000025"/>
        </w:rPr>
        <w:t xml:space="preserve"> ki</w:t>
      </w:r>
      <w:r>
        <w:rPr>
          <w:color w:val="000058"/>
        </w:rPr>
        <w:t xml:space="preserve"> sobar</w:t>
      </w:r>
      <w:r>
        <w:rPr>
          <w:color w:val="000000"/>
        </w:rPr>
        <w:t xml:space="preserve"> jonno</w:t>
      </w:r>
      <w:r>
        <w:rPr>
          <w:color w:val="440000"/>
        </w:rPr>
        <w:t xml:space="preserve"> naki</w:t>
      </w:r>
      <w:r>
        <w:rPr>
          <w:color w:val="00006F"/>
        </w:rPr>
        <w:t xml:space="preserve"> selected</w:t>
      </w:r>
      <w:r>
        <w:rPr>
          <w:color w:val="000000"/>
        </w:rPr>
        <w:t xml:space="preserve"> persons</w:t>
      </w:r>
      <w:r>
        <w:br/>
      </w:r>
      <w:r>
        <w:rPr>
          <w:color w:val="000000"/>
        </w:rPr>
        <w:t xml:space="preserve"> ৳</w:t>
      </w:r>
      <w:r>
        <w:rPr>
          <w:color w:val="000047"/>
        </w:rPr>
        <w:t xml:space="preserve"> recharge</w:t>
      </w:r>
      <w:r>
        <w:rPr>
          <w:color w:val="000043"/>
        </w:rPr>
        <w:t xml:space="preserve"> e</w:t>
      </w:r>
      <w:r>
        <w:rPr>
          <w:color w:val="000000"/>
        </w:rPr>
        <w:t xml:space="preserve"> ৳</w:t>
      </w:r>
      <w:r>
        <w:rPr>
          <w:color w:val="000048"/>
        </w:rPr>
        <w:t xml:space="preserve"> cashback</w:t>
      </w:r>
      <w:r>
        <w:rPr>
          <w:color w:val="680000"/>
        </w:rPr>
        <w:t xml:space="preserve"> ata</w:t>
      </w:r>
      <w:r>
        <w:rPr>
          <w:color w:val="000037"/>
        </w:rPr>
        <w:t xml:space="preserve"> ki</w:t>
      </w:r>
      <w:r>
        <w:rPr>
          <w:color w:val="00008D"/>
        </w:rPr>
        <w:t xml:space="preserve"> sobai</w:t>
      </w:r>
      <w:r>
        <w:rPr>
          <w:color w:val="00007D"/>
        </w:rPr>
        <w:t xml:space="preserve"> pabe</w:t>
      </w:r>
      <w:r>
        <w:br/>
      </w:r>
      <w:r>
        <w:rPr>
          <w:color w:val="000023"/>
        </w:rPr>
        <w:t xml:space="preserve"> বিকাশ</w:t>
      </w:r>
      <w:r>
        <w:rPr>
          <w:color w:val="00007F"/>
        </w:rPr>
        <w:t xml:space="preserve"> এ্যাপস</w:t>
      </w:r>
      <w:r>
        <w:rPr>
          <w:color w:val="00002D"/>
        </w:rPr>
        <w:t xml:space="preserve"> থেকে</w:t>
      </w:r>
      <w:r>
        <w:rPr>
          <w:color w:val="00004C"/>
        </w:rPr>
        <w:t xml:space="preserve"> টাকা</w:t>
      </w:r>
      <w:r>
        <w:rPr>
          <w:color w:val="000062"/>
        </w:rPr>
        <w:t xml:space="preserve"> এ্যাড</w:t>
      </w:r>
      <w:r>
        <w:rPr>
          <w:color w:val="00003D"/>
        </w:rPr>
        <w:t xml:space="preserve"> মানি</w:t>
      </w:r>
      <w:r>
        <w:rPr>
          <w:color w:val="3E0000"/>
        </w:rPr>
        <w:t xml:space="preserve"> করলে</w:t>
      </w:r>
      <w:r>
        <w:rPr>
          <w:color w:val="00004C"/>
        </w:rPr>
        <w:t xml:space="preserve"> টাকা</w:t>
      </w:r>
      <w:r>
        <w:rPr>
          <w:color w:val="000037"/>
        </w:rPr>
        <w:t xml:space="preserve"> ক্যাশব্যাক</w:t>
      </w:r>
      <w:r>
        <w:rPr>
          <w:color w:val="000039"/>
        </w:rPr>
        <w:t xml:space="preserve"> অফার</w:t>
      </w:r>
      <w:r>
        <w:rPr>
          <w:color w:val="000048"/>
        </w:rPr>
        <w:t xml:space="preserve"> সম্পর্কে</w:t>
      </w:r>
      <w:r>
        <w:rPr>
          <w:color w:val="000051"/>
        </w:rPr>
        <w:t xml:space="preserve"> বিস্তারিত</w:t>
      </w:r>
      <w:r>
        <w:rPr>
          <w:color w:val="00003E"/>
        </w:rPr>
        <w:t xml:space="preserve"> জানতে</w:t>
      </w:r>
      <w:r>
        <w:rPr>
          <w:color w:val="000000"/>
        </w:rPr>
        <w:t xml:space="preserve"> চাচ্ছি</w:t>
      </w:r>
      <w:r>
        <w:br/>
      </w:r>
      <w:r>
        <w:rPr>
          <w:color w:val="0000AF"/>
        </w:rPr>
        <w:t xml:space="preserve"> chaldal</w:t>
      </w:r>
      <w:r>
        <w:rPr>
          <w:color w:val="000000"/>
        </w:rPr>
        <w:t xml:space="preserve"> cashback</w:t>
      </w:r>
      <w:r>
        <w:rPr>
          <w:color w:val="0000B9"/>
        </w:rPr>
        <w:t xml:space="preserve"> peyment</w:t>
      </w:r>
      <w:r>
        <w:br/>
      </w:r>
      <w:r>
        <w:rPr>
          <w:color w:val="00008C"/>
        </w:rPr>
        <w:t xml:space="preserve"> মোবাইল</w:t>
      </w:r>
      <w:r>
        <w:rPr>
          <w:color w:val="000072"/>
        </w:rPr>
        <w:t xml:space="preserve"> রিচার্জ</w:t>
      </w:r>
      <w:r>
        <w:rPr>
          <w:color w:val="340000"/>
        </w:rPr>
        <w:t xml:space="preserve"> এর</w:t>
      </w:r>
      <w:r>
        <w:rPr>
          <w:color w:val="420000"/>
        </w:rPr>
        <w:t xml:space="preserve"> কোনো</w:t>
      </w:r>
      <w:r>
        <w:rPr>
          <w:color w:val="000069"/>
        </w:rPr>
        <w:t xml:space="preserve"> অফার</w:t>
      </w:r>
      <w:r>
        <w:rPr>
          <w:color w:val="000000"/>
        </w:rPr>
        <w:t xml:space="preserve"> আছে</w:t>
      </w:r>
      <w:r>
        <w:rPr>
          <w:color w:val="000045"/>
        </w:rPr>
        <w:t xml:space="preserve"> টাকা</w:t>
      </w:r>
      <w:r>
        <w:rPr>
          <w:color w:val="00008C"/>
        </w:rPr>
        <w:t xml:space="preserve"> মোবাইল</w:t>
      </w:r>
      <w:r>
        <w:rPr>
          <w:color w:val="000072"/>
        </w:rPr>
        <w:t xml:space="preserve"> রিচার্জ</w:t>
      </w:r>
      <w:r>
        <w:rPr>
          <w:color w:val="000045"/>
        </w:rPr>
        <w:t xml:space="preserve"> টাকা</w:t>
      </w:r>
      <w:r>
        <w:rPr>
          <w:color w:val="000033"/>
        </w:rPr>
        <w:t xml:space="preserve"> ক্যাশব্যাক</w:t>
      </w:r>
      <w:r>
        <w:rPr>
          <w:color w:val="310000"/>
        </w:rPr>
        <w:t xml:space="preserve"> এই</w:t>
      </w:r>
      <w:r>
        <w:rPr>
          <w:color w:val="000069"/>
        </w:rPr>
        <w:t xml:space="preserve"> অফার</w:t>
      </w:r>
      <w:r>
        <w:rPr>
          <w:color w:val="250000"/>
        </w:rPr>
        <w:t xml:space="preserve"> কি</w:t>
      </w:r>
      <w:r>
        <w:rPr>
          <w:color w:val="000034"/>
        </w:rPr>
        <w:t xml:space="preserve"> এখন</w:t>
      </w:r>
      <w:r>
        <w:rPr>
          <w:color w:val="000000"/>
        </w:rPr>
        <w:t xml:space="preserve"> চলছে</w:t>
      </w:r>
      <w:r>
        <w:br/>
      </w:r>
      <w:r>
        <w:rPr>
          <w:color w:val="1D0000"/>
        </w:rPr>
        <w:t xml:space="preserve"> আমি</w:t>
      </w:r>
      <w:r>
        <w:rPr>
          <w:color w:val="000031"/>
        </w:rPr>
        <w:t xml:space="preserve"> জানতে</w:t>
      </w:r>
      <w:r>
        <w:rPr>
          <w:color w:val="000033"/>
        </w:rPr>
        <w:t xml:space="preserve"> চাচ্ছি</w:t>
      </w:r>
      <w:r>
        <w:rPr>
          <w:color w:val="000057"/>
        </w:rPr>
        <w:t xml:space="preserve"> সেলফিন</w:t>
      </w:r>
      <w:r>
        <w:rPr>
          <w:color w:val="000024"/>
        </w:rPr>
        <w:t xml:space="preserve"> থেকে</w:t>
      </w:r>
      <w:r>
        <w:rPr>
          <w:color w:val="00002F"/>
        </w:rPr>
        <w:t xml:space="preserve"> বিকাশে</w:t>
      </w:r>
      <w:r>
        <w:rPr>
          <w:color w:val="000045"/>
        </w:rPr>
        <w:t xml:space="preserve"> বা</w:t>
      </w:r>
      <w:r>
        <w:rPr>
          <w:color w:val="450000"/>
        </w:rPr>
        <w:t xml:space="preserve"> তার</w:t>
      </w:r>
      <w:r>
        <w:rPr>
          <w:color w:val="540000"/>
        </w:rPr>
        <w:t xml:space="preserve"> উপরে</w:t>
      </w:r>
      <w:r>
        <w:rPr>
          <w:color w:val="000039"/>
        </w:rPr>
        <w:t xml:space="preserve"> এড</w:t>
      </w:r>
      <w:r>
        <w:rPr>
          <w:color w:val="000031"/>
        </w:rPr>
        <w:t xml:space="preserve"> মানি</w:t>
      </w:r>
      <w:r>
        <w:rPr>
          <w:color w:val="310000"/>
        </w:rPr>
        <w:t xml:space="preserve"> করলে</w:t>
      </w:r>
      <w:r>
        <w:rPr>
          <w:color w:val="00001E"/>
        </w:rPr>
        <w:t xml:space="preserve"> টাকা</w:t>
      </w:r>
      <w:r>
        <w:rPr>
          <w:color w:val="000045"/>
        </w:rPr>
        <w:t xml:space="preserve"> পর্যন্ত</w:t>
      </w:r>
      <w:r>
        <w:rPr>
          <w:color w:val="00004A"/>
        </w:rPr>
        <w:t xml:space="preserve"> দেওয়া</w:t>
      </w:r>
      <w:r>
        <w:rPr>
          <w:color w:val="000031"/>
        </w:rPr>
        <w:t xml:space="preserve"> হচ্ছে</w:t>
      </w:r>
      <w:r>
        <w:rPr>
          <w:color w:val="370000"/>
        </w:rPr>
        <w:t xml:space="preserve"> এটা</w:t>
      </w:r>
      <w:r>
        <w:rPr>
          <w:color w:val="200000"/>
        </w:rPr>
        <w:t xml:space="preserve"> কি</w:t>
      </w:r>
      <w:r>
        <w:rPr>
          <w:color w:val="380000"/>
        </w:rPr>
        <w:t xml:space="preserve"> এখনো</w:t>
      </w:r>
      <w:r>
        <w:rPr>
          <w:color w:val="00002B"/>
        </w:rPr>
        <w:t xml:space="preserve"> আছে</w:t>
      </w:r>
      <w:r>
        <w:rPr>
          <w:color w:val="000000"/>
        </w:rPr>
        <w:t xml:space="preserve"> সময়সীমা</w:t>
      </w:r>
      <w:r>
        <w:br/>
      </w:r>
      <w:r>
        <w:rPr>
          <w:color w:val="00006C"/>
        </w:rPr>
        <w:t xml:space="preserve"> টাকা</w:t>
      </w:r>
      <w:r>
        <w:rPr>
          <w:color w:val="00005D"/>
        </w:rPr>
        <w:t xml:space="preserve"> রিচার্জে</w:t>
      </w:r>
      <w:r>
        <w:rPr>
          <w:color w:val="00006C"/>
        </w:rPr>
        <w:t xml:space="preserve"> টাকা</w:t>
      </w:r>
      <w:r>
        <w:rPr>
          <w:color w:val="00004F"/>
        </w:rPr>
        <w:t xml:space="preserve"> ক্যাশব্যাক</w:t>
      </w:r>
      <w:r>
        <w:rPr>
          <w:color w:val="00007E"/>
        </w:rPr>
        <w:t xml:space="preserve"> অফারটা</w:t>
      </w:r>
      <w:r>
        <w:rPr>
          <w:color w:val="00005E"/>
        </w:rPr>
        <w:t xml:space="preserve"> পাবো</w:t>
      </w:r>
      <w:r>
        <w:rPr>
          <w:color w:val="720000"/>
        </w:rPr>
        <w:t xml:space="preserve"> নাকি</w:t>
      </w:r>
      <w:r>
        <w:br/>
      </w:r>
      <w:r>
        <w:rPr>
          <w:color w:val="370000"/>
        </w:rPr>
        <w:t xml:space="preserve"> ami</w:t>
      </w:r>
      <w:r>
        <w:rPr>
          <w:color w:val="000039"/>
        </w:rPr>
        <w:t xml:space="preserve"> ki</w:t>
      </w:r>
      <w:r>
        <w:rPr>
          <w:color w:val="0000AE"/>
        </w:rPr>
        <w:t xml:space="preserve"> tska</w:t>
      </w:r>
      <w:r>
        <w:rPr>
          <w:color w:val="000049"/>
        </w:rPr>
        <w:t xml:space="preserve"> recharge</w:t>
      </w:r>
      <w:r>
        <w:rPr>
          <w:color w:val="000050"/>
        </w:rPr>
        <w:t xml:space="preserve"> kore</w:t>
      </w:r>
      <w:r>
        <w:rPr>
          <w:color w:val="000041"/>
        </w:rPr>
        <w:t xml:space="preserve"> taka</w:t>
      </w:r>
      <w:r>
        <w:rPr>
          <w:color w:val="00004A"/>
        </w:rPr>
        <w:t xml:space="preserve"> cashback</w:t>
      </w:r>
      <w:r>
        <w:rPr>
          <w:color w:val="000052"/>
        </w:rPr>
        <w:t xml:space="preserve"> pabo</w:t>
      </w:r>
      <w:r>
        <w:br/>
      </w:r>
      <w:r>
        <w:rPr>
          <w:color w:val="00005F"/>
        </w:rPr>
        <w:t xml:space="preserve"> টাকা</w:t>
      </w:r>
      <w:r>
        <w:rPr>
          <w:color w:val="0000A0"/>
        </w:rPr>
        <w:t xml:space="preserve"> রিচজে</w:t>
      </w:r>
      <w:r>
        <w:rPr>
          <w:color w:val="00005F"/>
        </w:rPr>
        <w:t xml:space="preserve"> টাকা</w:t>
      </w:r>
      <w:r>
        <w:rPr>
          <w:color w:val="000046"/>
        </w:rPr>
        <w:t xml:space="preserve"> ক্যাশব্যাক</w:t>
      </w:r>
      <w:r>
        <w:rPr>
          <w:color w:val="000068"/>
        </w:rPr>
        <w:t xml:space="preserve"> অফারটি</w:t>
      </w:r>
      <w:r>
        <w:rPr>
          <w:color w:val="430000"/>
        </w:rPr>
        <w:t xml:space="preserve"> এই</w:t>
      </w:r>
      <w:r>
        <w:rPr>
          <w:color w:val="000047"/>
        </w:rPr>
        <w:t xml:space="preserve"> নাম্বারে</w:t>
      </w:r>
      <w:r>
        <w:rPr>
          <w:color w:val="000044"/>
        </w:rPr>
        <w:t xml:space="preserve"> আছে</w:t>
      </w:r>
      <w:r>
        <w:br/>
      </w:r>
      <w:r>
        <w:rPr>
          <w:color w:val="480000"/>
        </w:rPr>
        <w:t xml:space="preserve"> ami</w:t>
      </w:r>
      <w:r>
        <w:rPr>
          <w:color w:val="00004A"/>
        </w:rPr>
        <w:t xml:space="preserve"> ki</w:t>
      </w:r>
      <w:r>
        <w:rPr>
          <w:color w:val="000076"/>
        </w:rPr>
        <w:t xml:space="preserve"> ei</w:t>
      </w:r>
      <w:r>
        <w:rPr>
          <w:color w:val="00005B"/>
        </w:rPr>
        <w:t xml:space="preserve"> offer</w:t>
      </w:r>
      <w:r>
        <w:rPr>
          <w:color w:val="00007F"/>
        </w:rPr>
        <w:t xml:space="preserve"> ti</w:t>
      </w:r>
      <w:r>
        <w:rPr>
          <w:color w:val="00007C"/>
        </w:rPr>
        <w:t xml:space="preserve"> nite</w:t>
      </w:r>
      <w:r>
        <w:rPr>
          <w:color w:val="000000"/>
        </w:rPr>
        <w:t xml:space="preserve"> parbo</w:t>
      </w:r>
      <w:r>
        <w:br/>
      </w:r>
      <w:r>
        <w:rPr>
          <w:color w:val="00006E"/>
        </w:rPr>
        <w:t xml:space="preserve"> tk</w:t>
      </w:r>
      <w:r>
        <w:rPr>
          <w:color w:val="000040"/>
        </w:rPr>
        <w:t xml:space="preserve"> recharge</w:t>
      </w:r>
      <w:r>
        <w:rPr>
          <w:color w:val="000078"/>
        </w:rPr>
        <w:t xml:space="preserve"> e</w:t>
      </w:r>
      <w:r>
        <w:rPr>
          <w:color w:val="00006E"/>
        </w:rPr>
        <w:t xml:space="preserve"> tk</w:t>
      </w:r>
      <w:r>
        <w:rPr>
          <w:color w:val="000040"/>
        </w:rPr>
        <w:t xml:space="preserve"> cashback</w:t>
      </w:r>
      <w:r>
        <w:rPr>
          <w:color w:val="00004E"/>
        </w:rPr>
        <w:t xml:space="preserve"> ei</w:t>
      </w:r>
      <w:r>
        <w:rPr>
          <w:color w:val="00006E"/>
        </w:rPr>
        <w:t xml:space="preserve"> nmbr</w:t>
      </w:r>
      <w:r>
        <w:rPr>
          <w:color w:val="000078"/>
        </w:rPr>
        <w:t xml:space="preserve"> e</w:t>
      </w:r>
      <w:r>
        <w:rPr>
          <w:color w:val="000000"/>
        </w:rPr>
        <w:t xml:space="preserve"> ase</w:t>
      </w:r>
      <w:r>
        <w:rPr>
          <w:color w:val="6B0000"/>
        </w:rPr>
        <w:t xml:space="preserve"> hlw</w:t>
      </w:r>
      <w:r>
        <w:br/>
      </w:r>
      <w:r>
        <w:rPr>
          <w:color w:val="6A0000"/>
        </w:rPr>
        <w:t xml:space="preserve"> hi</w:t>
      </w:r>
      <w:r>
        <w:rPr>
          <w:color w:val="950000"/>
        </w:rPr>
        <w:t xml:space="preserve"> boss</w:t>
      </w:r>
      <w:r>
        <w:rPr>
          <w:color w:val="000056"/>
        </w:rPr>
        <w:t xml:space="preserve"> ei</w:t>
      </w:r>
      <w:r>
        <w:rPr>
          <w:color w:val="000035"/>
        </w:rPr>
        <w:t xml:space="preserve"> account</w:t>
      </w:r>
      <w:r>
        <w:rPr>
          <w:color w:val="000051"/>
        </w:rPr>
        <w:t xml:space="preserve"> kono</w:t>
      </w:r>
      <w:r>
        <w:rPr>
          <w:color w:val="000047"/>
        </w:rPr>
        <w:t xml:space="preserve"> cashback</w:t>
      </w:r>
      <w:r>
        <w:rPr>
          <w:color w:val="000000"/>
        </w:rPr>
        <w:t xml:space="preserve"> offer</w:t>
      </w:r>
      <w:r>
        <w:rPr>
          <w:color w:val="000060"/>
        </w:rPr>
        <w:t xml:space="preserve"> ace</w:t>
      </w:r>
      <w:r>
        <w:br/>
      </w:r>
      <w:r>
        <w:rPr>
          <w:color w:val="390000"/>
        </w:rPr>
        <w:t xml:space="preserve"> ami</w:t>
      </w:r>
      <w:r>
        <w:rPr>
          <w:color w:val="00003B"/>
        </w:rPr>
        <w:t xml:space="preserve"> ki</w:t>
      </w:r>
      <w:r>
        <w:rPr>
          <w:color w:val="000088"/>
        </w:rPr>
        <w:t xml:space="preserve"> taka</w:t>
      </w:r>
      <w:r>
        <w:rPr>
          <w:color w:val="00004D"/>
        </w:rPr>
        <w:t xml:space="preserve"> recharge</w:t>
      </w:r>
      <w:r>
        <w:rPr>
          <w:color w:val="420000"/>
        </w:rPr>
        <w:t xml:space="preserve"> a</w:t>
      </w:r>
      <w:r>
        <w:rPr>
          <w:color w:val="000088"/>
        </w:rPr>
        <w:t xml:space="preserve"> taka</w:t>
      </w:r>
      <w:r>
        <w:rPr>
          <w:color w:val="00004D"/>
        </w:rPr>
        <w:t xml:space="preserve"> cashback</w:t>
      </w:r>
      <w:r>
        <w:rPr>
          <w:color w:val="000049"/>
        </w:rPr>
        <w:t xml:space="preserve"> offer</w:t>
      </w:r>
      <w:r>
        <w:rPr>
          <w:color w:val="00004A"/>
        </w:rPr>
        <w:t xml:space="preserve"> ta</w:t>
      </w:r>
      <w:r>
        <w:rPr>
          <w:color w:val="000055"/>
        </w:rPr>
        <w:t xml:space="preserve"> pabo</w:t>
      </w:r>
      <w:r>
        <w:rPr>
          <w:color w:val="000045"/>
        </w:rPr>
        <w:t xml:space="preserve"> number</w:t>
      </w:r>
      <w:r>
        <w:br/>
      </w:r>
      <w:r>
        <w:rPr>
          <w:color w:val="00005F"/>
        </w:rPr>
        <w:t xml:space="preserve"> টাকা</w:t>
      </w:r>
      <w:r>
        <w:rPr>
          <w:color w:val="0000A0"/>
        </w:rPr>
        <w:t xml:space="preserve"> রিচজে</w:t>
      </w:r>
      <w:r>
        <w:rPr>
          <w:color w:val="00005F"/>
        </w:rPr>
        <w:t xml:space="preserve"> টাকা</w:t>
      </w:r>
      <w:r>
        <w:rPr>
          <w:color w:val="000046"/>
        </w:rPr>
        <w:t xml:space="preserve"> ক্যাশব্যাক</w:t>
      </w:r>
      <w:r>
        <w:rPr>
          <w:color w:val="000068"/>
        </w:rPr>
        <w:t xml:space="preserve"> অফারটি</w:t>
      </w:r>
      <w:r>
        <w:rPr>
          <w:color w:val="430000"/>
        </w:rPr>
        <w:t xml:space="preserve"> এই</w:t>
      </w:r>
      <w:r>
        <w:rPr>
          <w:color w:val="000047"/>
        </w:rPr>
        <w:t xml:space="preserve"> নাম্বারে</w:t>
      </w:r>
      <w:r>
        <w:rPr>
          <w:color w:val="000044"/>
        </w:rPr>
        <w:t xml:space="preserve"> আছে</w:t>
      </w:r>
      <w:r>
        <w:br/>
      </w:r>
      <w:r>
        <w:rPr>
          <w:color w:val="340000"/>
        </w:rPr>
        <w:t xml:space="preserve"> amar</w:t>
      </w:r>
      <w:r>
        <w:rPr>
          <w:color w:val="4B0000"/>
        </w:rPr>
        <w:t xml:space="preserve"> ai</w:t>
      </w:r>
      <w:r>
        <w:rPr>
          <w:color w:val="00003A"/>
        </w:rPr>
        <w:t xml:space="preserve"> number</w:t>
      </w:r>
      <w:r>
        <w:rPr>
          <w:color w:val="000031"/>
        </w:rPr>
        <w:t xml:space="preserve"> ki</w:t>
      </w:r>
      <w:r>
        <w:rPr>
          <w:color w:val="000040"/>
        </w:rPr>
        <w:t xml:space="preserve"> recharge</w:t>
      </w:r>
      <w:r>
        <w:rPr>
          <w:color w:val="00003C"/>
        </w:rPr>
        <w:t xml:space="preserve"> offer</w:t>
      </w:r>
      <w:r>
        <w:rPr>
          <w:color w:val="0000A1"/>
        </w:rPr>
        <w:t xml:space="preserve"> awtay</w:t>
      </w:r>
      <w:r>
        <w:rPr>
          <w:color w:val="000047"/>
        </w:rPr>
        <w:t xml:space="preserve"> ase</w:t>
      </w:r>
      <w:r>
        <w:rPr>
          <w:color w:val="000000"/>
        </w:rPr>
        <w:t xml:space="preserve"> takay</w:t>
      </w:r>
      <w:r>
        <w:rPr>
          <w:color w:val="000038"/>
        </w:rPr>
        <w:t xml:space="preserve"> taka</w:t>
      </w:r>
      <w:r>
        <w:rPr>
          <w:color w:val="000040"/>
        </w:rPr>
        <w:t xml:space="preserve"> cash</w:t>
      </w:r>
      <w:r>
        <w:rPr>
          <w:color w:val="000042"/>
        </w:rPr>
        <w:t xml:space="preserve"> back</w:t>
      </w:r>
      <w:r>
        <w:br/>
      </w:r>
      <w:r>
        <w:rPr>
          <w:color w:val="00002E"/>
        </w:rPr>
        <w:t xml:space="preserve"> bikash</w:t>
      </w:r>
      <w:r>
        <w:rPr>
          <w:color w:val="00003A"/>
        </w:rPr>
        <w:t xml:space="preserve"> apps</w:t>
      </w:r>
      <w:r>
        <w:rPr>
          <w:color w:val="000049"/>
        </w:rPr>
        <w:t xml:space="preserve"> hote</w:t>
      </w:r>
      <w:r>
        <w:rPr>
          <w:color w:val="000000"/>
        </w:rPr>
        <w:t xml:space="preserve"> tk</w:t>
      </w:r>
      <w:r>
        <w:rPr>
          <w:color w:val="000062"/>
        </w:rPr>
        <w:t xml:space="preserve"> rechas</w:t>
      </w:r>
      <w:r>
        <w:rPr>
          <w:color w:val="9B0000"/>
        </w:rPr>
        <w:t xml:space="preserve"> ee</w:t>
      </w:r>
      <w:r>
        <w:rPr>
          <w:color w:val="000000"/>
        </w:rPr>
        <w:t xml:space="preserve"> tk</w:t>
      </w:r>
      <w:r>
        <w:rPr>
          <w:color w:val="000047"/>
        </w:rPr>
        <w:t xml:space="preserve"> casback</w:t>
      </w:r>
      <w:r>
        <w:rPr>
          <w:color w:val="9B0000"/>
        </w:rPr>
        <w:t xml:space="preserve"> ee</w:t>
      </w:r>
      <w:r>
        <w:rPr>
          <w:color w:val="000027"/>
        </w:rPr>
        <w:t xml:space="preserve"> ta</w:t>
      </w:r>
      <w:r>
        <w:rPr>
          <w:color w:val="000066"/>
        </w:rPr>
        <w:t xml:space="preserve"> potidin</w:t>
      </w:r>
      <w:r>
        <w:rPr>
          <w:color w:val="270000"/>
        </w:rPr>
        <w:t xml:space="preserve"> er</w:t>
      </w:r>
      <w:r>
        <w:rPr>
          <w:color w:val="000026"/>
        </w:rPr>
        <w:t xml:space="preserve"> offer</w:t>
      </w:r>
      <w:r>
        <w:br/>
      </w:r>
      <w:r>
        <w:rPr>
          <w:color w:val="000027"/>
        </w:rPr>
        <w:t xml:space="preserve"> বিকাশ</w:t>
      </w:r>
      <w:r>
        <w:rPr>
          <w:color w:val="000051"/>
        </w:rPr>
        <w:t xml:space="preserve"> অ্যাপ</w:t>
      </w:r>
      <w:r>
        <w:rPr>
          <w:color w:val="000031"/>
        </w:rPr>
        <w:t xml:space="preserve"> থেকে</w:t>
      </w:r>
      <w:r>
        <w:rPr>
          <w:color w:val="000029"/>
        </w:rPr>
        <w:t xml:space="preserve"> টাকা</w:t>
      </w:r>
      <w:r>
        <w:rPr>
          <w:color w:val="000044"/>
        </w:rPr>
        <w:t xml:space="preserve"> রিচার্জ</w:t>
      </w:r>
      <w:r>
        <w:rPr>
          <w:color w:val="440000"/>
        </w:rPr>
        <w:t xml:space="preserve"> করলে</w:t>
      </w:r>
      <w:r>
        <w:rPr>
          <w:color w:val="000029"/>
        </w:rPr>
        <w:t xml:space="preserve"> টাকা</w:t>
      </w:r>
      <w:r>
        <w:rPr>
          <w:color w:val="000080"/>
        </w:rPr>
        <w:t xml:space="preserve"> ক্যাশবেগ</w:t>
      </w:r>
      <w:r>
        <w:rPr>
          <w:color w:val="000056"/>
        </w:rPr>
        <w:t xml:space="preserve"> দেখাচ্ছে</w:t>
      </w:r>
      <w:r>
        <w:rPr>
          <w:color w:val="000056"/>
        </w:rPr>
        <w:t xml:space="preserve"> সেটা</w:t>
      </w:r>
      <w:r>
        <w:rPr>
          <w:color w:val="2C0000"/>
        </w:rPr>
        <w:t xml:space="preserve"> কি</w:t>
      </w:r>
      <w:r>
        <w:rPr>
          <w:color w:val="000062"/>
        </w:rPr>
        <w:t xml:space="preserve"> সঠিক</w:t>
      </w:r>
      <w:r>
        <w:br/>
      </w:r>
      <w:r>
        <w:rPr>
          <w:color w:val="000000"/>
        </w:rPr>
        <w:t xml:space="preserve"> এই</w:t>
      </w:r>
      <w:r>
        <w:rPr>
          <w:color w:val="000083"/>
        </w:rPr>
        <w:t xml:space="preserve"> নম্বরে</w:t>
      </w:r>
      <w:r>
        <w:rPr>
          <w:color w:val="3F0000"/>
        </w:rPr>
        <w:t xml:space="preserve"> কি</w:t>
      </w:r>
      <w:r>
        <w:rPr>
          <w:color w:val="0000AD"/>
        </w:rPr>
        <w:t xml:space="preserve"> অফারে</w:t>
      </w:r>
      <w:r>
        <w:rPr>
          <w:color w:val="000074"/>
        </w:rPr>
        <w:t xml:space="preserve"> আসে</w:t>
      </w:r>
      <w:r>
        <w:br/>
      </w:r>
      <w:r>
        <w:rPr>
          <w:color w:val="000071"/>
        </w:rPr>
        <w:t xml:space="preserve"> টাকা</w:t>
      </w:r>
      <w:r>
        <w:rPr>
          <w:color w:val="000062"/>
        </w:rPr>
        <w:t xml:space="preserve"> রিচার্জে</w:t>
      </w:r>
      <w:r>
        <w:rPr>
          <w:color w:val="000071"/>
        </w:rPr>
        <w:t xml:space="preserve"> টাকা</w:t>
      </w:r>
      <w:r>
        <w:rPr>
          <w:color w:val="000098"/>
        </w:rPr>
        <w:t xml:space="preserve"> ক্যাশব্যক</w:t>
      </w:r>
      <w:r>
        <w:rPr>
          <w:color w:val="000040"/>
        </w:rPr>
        <w:t xml:space="preserve"> বা</w:t>
      </w:r>
      <w:r>
        <w:rPr>
          <w:color w:val="000071"/>
        </w:rPr>
        <w:t xml:space="preserve"> টাকা</w:t>
      </w:r>
      <w:r>
        <w:rPr>
          <w:color w:val="000062"/>
        </w:rPr>
        <w:t xml:space="preserve"> রিচার্জে</w:t>
      </w:r>
      <w:r>
        <w:rPr>
          <w:color w:val="000071"/>
        </w:rPr>
        <w:t xml:space="preserve"> টাকা</w:t>
      </w:r>
      <w:r>
        <w:rPr>
          <w:color w:val="000098"/>
        </w:rPr>
        <w:t xml:space="preserve"> ক্যাশব্যক</w:t>
      </w:r>
      <w:r>
        <w:rPr>
          <w:color w:val="000032"/>
        </w:rPr>
        <w:t xml:space="preserve"> ei</w:t>
      </w:r>
      <w:r>
        <w:rPr>
          <w:color w:val="000025"/>
        </w:rPr>
        <w:t xml:space="preserve"> number</w:t>
      </w:r>
      <w:r>
        <w:rPr>
          <w:color w:val="000027"/>
        </w:rPr>
        <w:t xml:space="preserve"> offer</w:t>
      </w:r>
      <w:r>
        <w:rPr>
          <w:color w:val="000061"/>
        </w:rPr>
        <w:t xml:space="preserve"> projojo</w:t>
      </w:r>
      <w:r>
        <w:br/>
      </w:r>
      <w:r>
        <w:rPr>
          <w:color w:val="000074"/>
        </w:rPr>
        <w:t xml:space="preserve"> ei</w:t>
      </w:r>
      <w:r>
        <w:rPr>
          <w:color w:val="000056"/>
        </w:rPr>
        <w:t xml:space="preserve"> number</w:t>
      </w:r>
      <w:r>
        <w:rPr>
          <w:color w:val="00006D"/>
        </w:rPr>
        <w:t xml:space="preserve"> kono</w:t>
      </w:r>
      <w:r>
        <w:rPr>
          <w:color w:val="0000B2"/>
        </w:rPr>
        <w:t xml:space="preserve"> offar</w:t>
      </w:r>
      <w:r>
        <w:rPr>
          <w:color w:val="000000"/>
        </w:rPr>
        <w:t xml:space="preserve"> ase</w:t>
      </w:r>
      <w:r>
        <w:br/>
      </w:r>
      <w:r>
        <w:rPr>
          <w:color w:val="0000B6"/>
        </w:rPr>
        <w:t xml:space="preserve"> recahrge</w:t>
      </w:r>
      <w:r>
        <w:rPr>
          <w:color w:val="00003E"/>
        </w:rPr>
        <w:t xml:space="preserve"> tk</w:t>
      </w:r>
      <w:r>
        <w:rPr>
          <w:color w:val="000049"/>
        </w:rPr>
        <w:t xml:space="preserve"> cashback</w:t>
      </w:r>
      <w:r>
        <w:rPr>
          <w:color w:val="000044"/>
        </w:rPr>
        <w:t xml:space="preserve"> offer</w:t>
      </w:r>
      <w:r>
        <w:rPr>
          <w:color w:val="000045"/>
        </w:rPr>
        <w:t xml:space="preserve"> ta</w:t>
      </w:r>
      <w:r>
        <w:rPr>
          <w:color w:val="000038"/>
        </w:rPr>
        <w:t xml:space="preserve"> ki</w:t>
      </w:r>
      <w:r>
        <w:rPr>
          <w:color w:val="360000"/>
        </w:rPr>
        <w:t xml:space="preserve"> ami</w:t>
      </w:r>
      <w:r>
        <w:rPr>
          <w:color w:val="000050"/>
        </w:rPr>
        <w:t xml:space="preserve"> pabo</w:t>
      </w:r>
      <w:r>
        <w:br/>
      </w:r>
      <w:r>
        <w:rPr>
          <w:color w:val="00003F"/>
        </w:rPr>
        <w:t xml:space="preserve"> taka</w:t>
      </w:r>
      <w:r>
        <w:rPr>
          <w:color w:val="000047"/>
        </w:rPr>
        <w:t xml:space="preserve"> recharge</w:t>
      </w:r>
      <w:r>
        <w:rPr>
          <w:color w:val="00003F"/>
        </w:rPr>
        <w:t xml:space="preserve"> taka</w:t>
      </w:r>
      <w:r>
        <w:rPr>
          <w:color w:val="000048"/>
        </w:rPr>
        <w:t xml:space="preserve"> cashback</w:t>
      </w:r>
      <w:r>
        <w:rPr>
          <w:color w:val="530000"/>
        </w:rPr>
        <w:t xml:space="preserve"> ai</w:t>
      </w:r>
      <w:r>
        <w:rPr>
          <w:color w:val="000044"/>
        </w:rPr>
        <w:t xml:space="preserve"> offer</w:t>
      </w:r>
      <w:r>
        <w:rPr>
          <w:color w:val="00005E"/>
        </w:rPr>
        <w:t xml:space="preserve"> ti</w:t>
      </w:r>
      <w:r>
        <w:rPr>
          <w:color w:val="000097"/>
        </w:rPr>
        <w:t xml:space="preserve"> pavo</w:t>
      </w:r>
      <w:r>
        <w:rPr>
          <w:color w:val="540000"/>
        </w:rPr>
        <w:t xml:space="preserve"> sir</w:t>
      </w:r>
      <w:r>
        <w:br/>
      </w:r>
      <w:r>
        <w:rPr>
          <w:color w:val="000036"/>
        </w:rPr>
        <w:t xml:space="preserve"> tk</w:t>
      </w:r>
      <w:r>
        <w:rPr>
          <w:color w:val="00003F"/>
        </w:rPr>
        <w:t xml:space="preserve"> recharge</w:t>
      </w:r>
      <w:r>
        <w:rPr>
          <w:color w:val="4C0000"/>
        </w:rPr>
        <w:t xml:space="preserve"> korle</w:t>
      </w:r>
      <w:r>
        <w:rPr>
          <w:color w:val="000036"/>
        </w:rPr>
        <w:t xml:space="preserve"> tk</w:t>
      </w:r>
      <w:r>
        <w:rPr>
          <w:color w:val="00003F"/>
        </w:rPr>
        <w:t xml:space="preserve"> cash</w:t>
      </w:r>
      <w:r>
        <w:rPr>
          <w:color w:val="000041"/>
        </w:rPr>
        <w:t xml:space="preserve"> back</w:t>
      </w:r>
      <w:r>
        <w:rPr>
          <w:color w:val="00003C"/>
        </w:rPr>
        <w:t xml:space="preserve"> offer</w:t>
      </w:r>
      <w:r>
        <w:rPr>
          <w:color w:val="000053"/>
        </w:rPr>
        <w:t xml:space="preserve"> ti</w:t>
      </w:r>
      <w:r>
        <w:rPr>
          <w:color w:val="000072"/>
        </w:rPr>
        <w:t xml:space="preserve"> kar</w:t>
      </w:r>
      <w:r>
        <w:rPr>
          <w:color w:val="4E0000"/>
        </w:rPr>
        <w:t xml:space="preserve"> jonno</w:t>
      </w:r>
      <w:r>
        <w:rPr>
          <w:color w:val="520000"/>
        </w:rPr>
        <w:t xml:space="preserve"> jante</w:t>
      </w:r>
      <w:r>
        <w:rPr>
          <w:color w:val="000053"/>
        </w:rPr>
        <w:t xml:space="preserve"> pari</w:t>
      </w:r>
      <w:r>
        <w:br/>
      </w:r>
      <w:r>
        <w:rPr>
          <w:color w:val="000075"/>
        </w:rPr>
        <w:t xml:space="preserve"> taka</w:t>
      </w:r>
      <w:r>
        <w:rPr>
          <w:color w:val="000084"/>
        </w:rPr>
        <w:t xml:space="preserve"> recharge</w:t>
      </w:r>
      <w:r>
        <w:rPr>
          <w:color w:val="000075"/>
        </w:rPr>
        <w:t xml:space="preserve"> taka</w:t>
      </w:r>
      <w:r>
        <w:rPr>
          <w:color w:val="000085"/>
        </w:rPr>
        <w:t xml:space="preserve"> cashback</w:t>
      </w:r>
      <w:r>
        <w:rPr>
          <w:color w:val="00007D"/>
        </w:rPr>
        <w:t xml:space="preserve"> offer</w:t>
      </w:r>
      <w:r>
        <w:br/>
      </w:r>
      <w:r>
        <w:rPr>
          <w:color w:val="000077"/>
        </w:rPr>
        <w:t xml:space="preserve"> ei</w:t>
      </w:r>
      <w:r>
        <w:rPr>
          <w:color w:val="000049"/>
        </w:rPr>
        <w:t xml:space="preserve"> account</w:t>
      </w:r>
      <w:r>
        <w:rPr>
          <w:color w:val="00005B"/>
        </w:rPr>
        <w:t xml:space="preserve"> e</w:t>
      </w:r>
      <w:r>
        <w:rPr>
          <w:color w:val="00004B"/>
        </w:rPr>
        <w:t xml:space="preserve"> ki</w:t>
      </w:r>
      <w:r>
        <w:rPr>
          <w:color w:val="000070"/>
        </w:rPr>
        <w:t xml:space="preserve"> kono</w:t>
      </w:r>
      <w:r>
        <w:rPr>
          <w:color w:val="000062"/>
        </w:rPr>
        <w:t xml:space="preserve"> cashback</w:t>
      </w:r>
      <w:r>
        <w:rPr>
          <w:color w:val="00005C"/>
        </w:rPr>
        <w:t xml:space="preserve"> offer</w:t>
      </w:r>
      <w:r>
        <w:rPr>
          <w:color w:val="000000"/>
        </w:rPr>
        <w:t xml:space="preserve"> ace</w:t>
      </w:r>
      <w:r>
        <w:br/>
      </w:r>
      <w:r>
        <w:rPr>
          <w:color w:val="170000"/>
        </w:rPr>
        <w:t xml:space="preserve"> আমার</w:t>
      </w:r>
      <w:r>
        <w:rPr>
          <w:color w:val="000017"/>
        </w:rPr>
        <w:t xml:space="preserve"> বিকাশ</w:t>
      </w:r>
      <w:r>
        <w:rPr>
          <w:color w:val="000051"/>
        </w:rPr>
        <w:t xml:space="preserve"> এ্যাপসে</w:t>
      </w:r>
      <w:r>
        <w:rPr>
          <w:color w:val="00005A"/>
        </w:rPr>
        <w:t xml:space="preserve"> নোটিফিকশনে</w:t>
      </w:r>
      <w:r>
        <w:rPr>
          <w:color w:val="00003F"/>
        </w:rPr>
        <w:t xml:space="preserve"> এসেছে</w:t>
      </w:r>
      <w:r>
        <w:rPr>
          <w:color w:val="2E0000"/>
        </w:rPr>
        <w:t xml:space="preserve"> যে</w:t>
      </w:r>
      <w:r>
        <w:rPr>
          <w:color w:val="000000"/>
        </w:rPr>
        <w:t xml:space="preserve"> ৳</w:t>
      </w:r>
      <w:r>
        <w:rPr>
          <w:color w:val="000080"/>
        </w:rPr>
        <w:t xml:space="preserve"> এ্যাড</w:t>
      </w:r>
      <w:r>
        <w:rPr>
          <w:color w:val="000050"/>
        </w:rPr>
        <w:t xml:space="preserve"> মানি</w:t>
      </w:r>
      <w:r>
        <w:rPr>
          <w:color w:val="280000"/>
        </w:rPr>
        <w:t xml:space="preserve"> করলে</w:t>
      </w:r>
      <w:r>
        <w:rPr>
          <w:color w:val="000000"/>
        </w:rPr>
        <w:t xml:space="preserve"> ৳</w:t>
      </w:r>
      <w:r>
        <w:rPr>
          <w:color w:val="000000"/>
        </w:rPr>
        <w:t xml:space="preserve"> ক্যাশব্যাক</w:t>
      </w:r>
      <w:r>
        <w:rPr>
          <w:color w:val="210000"/>
        </w:rPr>
        <w:t xml:space="preserve"> কিন্তু</w:t>
      </w:r>
      <w:r>
        <w:rPr>
          <w:color w:val="310000"/>
        </w:rPr>
        <w:t xml:space="preserve"> আমি</w:t>
      </w:r>
      <w:r>
        <w:rPr>
          <w:color w:val="000053"/>
        </w:rPr>
        <w:t xml:space="preserve"> সেপ্টেম্বর</w:t>
      </w:r>
      <w:r>
        <w:rPr>
          <w:color w:val="000032"/>
        </w:rPr>
        <w:t xml:space="preserve"> মাসে</w:t>
      </w:r>
      <w:r>
        <w:rPr>
          <w:color w:val="000080"/>
        </w:rPr>
        <w:t xml:space="preserve"> এ্যাড</w:t>
      </w:r>
      <w:r>
        <w:rPr>
          <w:color w:val="000050"/>
        </w:rPr>
        <w:t xml:space="preserve"> মানি</w:t>
      </w:r>
      <w:r>
        <w:rPr>
          <w:color w:val="000000"/>
        </w:rPr>
        <w:t xml:space="preserve"> করেছিলাম</w:t>
      </w:r>
      <w:r>
        <w:rPr>
          <w:color w:val="000025"/>
        </w:rPr>
        <w:t xml:space="preserve"> এখন</w:t>
      </w:r>
      <w:r>
        <w:rPr>
          <w:color w:val="310000"/>
        </w:rPr>
        <w:t xml:space="preserve"> আমি</w:t>
      </w:r>
      <w:r>
        <w:rPr>
          <w:color w:val="1A0000"/>
        </w:rPr>
        <w:t xml:space="preserve"> কি</w:t>
      </w:r>
      <w:r>
        <w:rPr>
          <w:color w:val="000036"/>
        </w:rPr>
        <w:t xml:space="preserve"> অফারটি</w:t>
      </w:r>
      <w:r>
        <w:rPr>
          <w:color w:val="000000"/>
        </w:rPr>
        <w:t xml:space="preserve"> পাবো</w:t>
      </w:r>
      <w:r>
        <w:br/>
      </w:r>
      <w:r>
        <w:rPr>
          <w:color w:val="000025"/>
        </w:rPr>
        <w:t xml:space="preserve"> bkash</w:t>
      </w:r>
      <w:r>
        <w:rPr>
          <w:color w:val="00003F"/>
        </w:rPr>
        <w:t xml:space="preserve"> app</w:t>
      </w:r>
      <w:r>
        <w:rPr>
          <w:color w:val="000069"/>
        </w:rPr>
        <w:t xml:space="preserve"> theka</w:t>
      </w:r>
      <w:r>
        <w:rPr>
          <w:color w:val="000060"/>
        </w:rPr>
        <w:t xml:space="preserve"> tk</w:t>
      </w:r>
      <w:r>
        <w:rPr>
          <w:color w:val="000042"/>
        </w:rPr>
        <w:t xml:space="preserve"> payment</w:t>
      </w:r>
      <w:r>
        <w:rPr>
          <w:color w:val="620000"/>
        </w:rPr>
        <w:t xml:space="preserve"> korla</w:t>
      </w:r>
      <w:r>
        <w:rPr>
          <w:color w:val="00002B"/>
        </w:rPr>
        <w:t xml:space="preserve"> ki</w:t>
      </w:r>
      <w:r>
        <w:rPr>
          <w:color w:val="000060"/>
        </w:rPr>
        <w:t xml:space="preserve"> tk</w:t>
      </w:r>
      <w:r>
        <w:rPr>
          <w:color w:val="000038"/>
        </w:rPr>
        <w:t xml:space="preserve"> cash</w:t>
      </w:r>
      <w:r>
        <w:rPr>
          <w:color w:val="00005A"/>
        </w:rPr>
        <w:t xml:space="preserve"> pawa</w:t>
      </w:r>
      <w:r>
        <w:rPr>
          <w:color w:val="00006C"/>
        </w:rPr>
        <w:t xml:space="preserve"> jaba</w:t>
      </w:r>
      <w:r>
        <w:br/>
      </w:r>
      <w:r>
        <w:rPr>
          <w:color w:val="000025"/>
        </w:rPr>
        <w:t xml:space="preserve"> টাকা</w:t>
      </w:r>
      <w:r>
        <w:rPr>
          <w:color w:val="000046"/>
        </w:rPr>
        <w:t xml:space="preserve"> পেমেন্ট</w:t>
      </w:r>
      <w:r>
        <w:rPr>
          <w:color w:val="3A0000"/>
        </w:rPr>
        <w:t xml:space="preserve"> এ</w:t>
      </w:r>
      <w:r>
        <w:rPr>
          <w:color w:val="000025"/>
        </w:rPr>
        <w:t xml:space="preserve"> টাকা</w:t>
      </w:r>
      <w:r>
        <w:rPr>
          <w:color w:val="000063"/>
        </w:rPr>
        <w:t xml:space="preserve"> কেশবেক</w:t>
      </w:r>
      <w:r>
        <w:rPr>
          <w:color w:val="450000"/>
        </w:rPr>
        <w:t xml:space="preserve"> এটা</w:t>
      </w:r>
      <w:r>
        <w:rPr>
          <w:color w:val="500000"/>
        </w:rPr>
        <w:t xml:space="preserve"> কি</w:t>
      </w:r>
      <w:r>
        <w:rPr>
          <w:color w:val="00008A"/>
        </w:rPr>
        <w:t xml:space="preserve"> রেস্টুরেন্টে</w:t>
      </w:r>
      <w:r>
        <w:rPr>
          <w:color w:val="3E0000"/>
        </w:rPr>
        <w:t xml:space="preserve"> করলে</w:t>
      </w:r>
      <w:r>
        <w:rPr>
          <w:color w:val="500000"/>
        </w:rPr>
        <w:t xml:space="preserve"> কি</w:t>
      </w:r>
      <w:r>
        <w:rPr>
          <w:color w:val="000050"/>
        </w:rPr>
        <w:t xml:space="preserve"> পাওয়া</w:t>
      </w:r>
      <w:r>
        <w:rPr>
          <w:color w:val="000043"/>
        </w:rPr>
        <w:t xml:space="preserve"> যাবে</w:t>
      </w:r>
      <w:r>
        <w:br/>
      </w:r>
      <w:r>
        <w:rPr>
          <w:color w:val="00005A"/>
        </w:rPr>
        <w:t xml:space="preserve"> বিকাশে</w:t>
      </w:r>
      <w:r>
        <w:rPr>
          <w:color w:val="000039"/>
        </w:rPr>
        <w:t xml:space="preserve"> টাকা</w:t>
      </w:r>
      <w:r>
        <w:rPr>
          <w:color w:val="00005E"/>
        </w:rPr>
        <w:t xml:space="preserve"> রিচার্জ</w:t>
      </w:r>
      <w:r>
        <w:rPr>
          <w:color w:val="540000"/>
        </w:rPr>
        <w:t xml:space="preserve"> করে</w:t>
      </w:r>
      <w:r>
        <w:rPr>
          <w:color w:val="000054"/>
        </w:rPr>
        <w:t xml:space="preserve"> ক্যাশব্যাক</w:t>
      </w:r>
      <w:r>
        <w:rPr>
          <w:color w:val="00006D"/>
        </w:rPr>
        <w:t xml:space="preserve"> সম্পর্কে</w:t>
      </w:r>
      <w:r>
        <w:rPr>
          <w:color w:val="00005E"/>
        </w:rPr>
        <w:t xml:space="preserve"> জানতে</w:t>
      </w:r>
      <w:r>
        <w:rPr>
          <w:color w:val="000061"/>
        </w:rPr>
        <w:t xml:space="preserve"> চাচ্ছি</w:t>
      </w:r>
      <w:r>
        <w:br/>
      </w:r>
      <w:r>
        <w:rPr>
          <w:color w:val="770000"/>
        </w:rPr>
        <w:t xml:space="preserve"> ai</w:t>
      </w:r>
      <w:r>
        <w:rPr>
          <w:color w:val="00004C"/>
        </w:rPr>
        <w:t xml:space="preserve"> account</w:t>
      </w:r>
      <w:r>
        <w:rPr>
          <w:color w:val="00005F"/>
        </w:rPr>
        <w:t xml:space="preserve"> e</w:t>
      </w:r>
      <w:r>
        <w:rPr>
          <w:color w:val="000075"/>
        </w:rPr>
        <w:t xml:space="preserve"> kono</w:t>
      </w:r>
      <w:r>
        <w:rPr>
          <w:color w:val="000060"/>
        </w:rPr>
        <w:t xml:space="preserve"> offer</w:t>
      </w:r>
      <w:r>
        <w:rPr>
          <w:color w:val="000071"/>
        </w:rPr>
        <w:t xml:space="preserve"> ase</w:t>
      </w:r>
      <w:r>
        <w:br/>
      </w:r>
      <w:r>
        <w:rPr>
          <w:color w:val="310000"/>
        </w:rPr>
        <w:t xml:space="preserve"> amr</w:t>
      </w:r>
      <w:r>
        <w:rPr>
          <w:color w:val="550000"/>
        </w:rPr>
        <w:t xml:space="preserve"> ay</w:t>
      </w:r>
      <w:r>
        <w:rPr>
          <w:color w:val="00007B"/>
        </w:rPr>
        <w:t xml:space="preserve"> nmb</w:t>
      </w:r>
      <w:r>
        <w:rPr>
          <w:color w:val="610000"/>
        </w:rPr>
        <w:t xml:space="preserve"> re</w:t>
      </w:r>
      <w:r>
        <w:rPr>
          <w:color w:val="00004B"/>
        </w:rPr>
        <w:t xml:space="preserve"> ki</w:t>
      </w:r>
      <w:r>
        <w:rPr>
          <w:color w:val="00007B"/>
        </w:rPr>
        <w:t xml:space="preserve"> tkai</w:t>
      </w:r>
      <w:r>
        <w:rPr>
          <w:color w:val="00002A"/>
        </w:rPr>
        <w:t xml:space="preserve"> tk</w:t>
      </w:r>
      <w:r>
        <w:rPr>
          <w:color w:val="000031"/>
        </w:rPr>
        <w:t xml:space="preserve"> cashback</w:t>
      </w:r>
      <w:r>
        <w:rPr>
          <w:color w:val="00002E"/>
        </w:rPr>
        <w:t xml:space="preserve"> offer</w:t>
      </w:r>
      <w:r>
        <w:rPr>
          <w:color w:val="00004B"/>
        </w:rPr>
        <w:t xml:space="preserve"> ki</w:t>
      </w:r>
      <w:r>
        <w:rPr>
          <w:color w:val="000036"/>
        </w:rPr>
        <w:t xml:space="preserve"> ase</w:t>
      </w:r>
      <w:r>
        <w:br/>
      </w:r>
      <w:r>
        <w:rPr>
          <w:color w:val="00007A"/>
        </w:rPr>
        <w:t xml:space="preserve"> tk</w:t>
      </w:r>
      <w:r>
        <w:rPr>
          <w:color w:val="00005E"/>
        </w:rPr>
        <w:t xml:space="preserve"> recharge</w:t>
      </w:r>
      <w:r>
        <w:rPr>
          <w:color w:val="000058"/>
        </w:rPr>
        <w:t xml:space="preserve"> e</w:t>
      </w:r>
      <w:r>
        <w:rPr>
          <w:color w:val="00007A"/>
        </w:rPr>
        <w:t xml:space="preserve"> tk</w:t>
      </w:r>
      <w:r>
        <w:rPr>
          <w:color w:val="00005F"/>
        </w:rPr>
        <w:t xml:space="preserve"> cashback</w:t>
      </w:r>
      <w:r>
        <w:rPr>
          <w:color w:val="00002D"/>
        </w:rPr>
        <w:t xml:space="preserve"> offer</w:t>
      </w:r>
      <w:r>
        <w:rPr>
          <w:color w:val="00003E"/>
        </w:rPr>
        <w:t xml:space="preserve"> ti</w:t>
      </w:r>
      <w:r>
        <w:rPr>
          <w:color w:val="230000"/>
        </w:rPr>
        <w:t xml:space="preserve"> ami</w:t>
      </w:r>
      <w:r>
        <w:rPr>
          <w:color w:val="000065"/>
        </w:rPr>
        <w:t xml:space="preserve"> pbo</w:t>
      </w:r>
      <w:r>
        <w:rPr>
          <w:color w:val="000000"/>
        </w:rPr>
        <w:t xml:space="preserve"> na</w:t>
      </w:r>
      <w:r>
        <w:rPr>
          <w:color w:val="4F0000"/>
        </w:rPr>
        <w:t xml:space="preserve"> or</w:t>
      </w:r>
      <w:r>
        <w:rPr>
          <w:color w:val="00007A"/>
        </w:rPr>
        <w:t xml:space="preserve"> tk</w:t>
      </w:r>
      <w:r>
        <w:rPr>
          <w:color w:val="00005E"/>
        </w:rPr>
        <w:t xml:space="preserve"> recharge</w:t>
      </w:r>
      <w:r>
        <w:rPr>
          <w:color w:val="000058"/>
        </w:rPr>
        <w:t xml:space="preserve"> e</w:t>
      </w:r>
      <w:r>
        <w:rPr>
          <w:color w:val="00007A"/>
        </w:rPr>
        <w:t xml:space="preserve"> tk</w:t>
      </w:r>
      <w:r>
        <w:rPr>
          <w:color w:val="00005F"/>
        </w:rPr>
        <w:t xml:space="preserve"> cashback</w:t>
      </w:r>
      <w:r>
        <w:br/>
      </w:r>
      <w:r>
        <w:rPr>
          <w:color w:val="560000"/>
        </w:rPr>
        <w:t xml:space="preserve"> এই</w:t>
      </w:r>
      <w:r>
        <w:rPr>
          <w:color w:val="00001D"/>
        </w:rPr>
        <w:t xml:space="preserve"> বিকাশ</w:t>
      </w:r>
      <w:r>
        <w:rPr>
          <w:color w:val="000021"/>
        </w:rPr>
        <w:t xml:space="preserve"> account</w:t>
      </w:r>
      <w:r>
        <w:rPr>
          <w:color w:val="2F0000"/>
        </w:rPr>
        <w:t xml:space="preserve"> এ</w:t>
      </w:r>
      <w:r>
        <w:rPr>
          <w:color w:val="000030"/>
        </w:rPr>
        <w:t xml:space="preserve"> বিকাশে</w:t>
      </w:r>
      <w:r>
        <w:rPr>
          <w:color w:val="00007B"/>
        </w:rPr>
        <w:t xml:space="preserve"> টাকা</w:t>
      </w:r>
      <w:r>
        <w:rPr>
          <w:color w:val="00006A"/>
        </w:rPr>
        <w:t xml:space="preserve"> রিচার্জে</w:t>
      </w:r>
      <w:r>
        <w:rPr>
          <w:color w:val="00007B"/>
        </w:rPr>
        <w:t xml:space="preserve"> টাকা</w:t>
      </w:r>
      <w:r>
        <w:rPr>
          <w:color w:val="00005A"/>
        </w:rPr>
        <w:t xml:space="preserve"> ক্যাশব্যাক</w:t>
      </w:r>
      <w:r>
        <w:rPr>
          <w:color w:val="410000"/>
        </w:rPr>
        <w:t xml:space="preserve"> এবং</w:t>
      </w:r>
      <w:r>
        <w:rPr>
          <w:color w:val="00007B"/>
        </w:rPr>
        <w:t xml:space="preserve"> টাকা</w:t>
      </w:r>
      <w:r>
        <w:rPr>
          <w:color w:val="00006A"/>
        </w:rPr>
        <w:t xml:space="preserve"> রিচার্জে</w:t>
      </w:r>
      <w:r>
        <w:rPr>
          <w:color w:val="00007B"/>
        </w:rPr>
        <w:t xml:space="preserve"> টাকা</w:t>
      </w:r>
      <w:r>
        <w:rPr>
          <w:color w:val="00005A"/>
        </w:rPr>
        <w:t xml:space="preserve"> ক্যাশব্যাক</w:t>
      </w:r>
      <w:r>
        <w:rPr>
          <w:color w:val="560000"/>
        </w:rPr>
        <w:t xml:space="preserve"> এই</w:t>
      </w:r>
      <w:r>
        <w:rPr>
          <w:color w:val="000043"/>
        </w:rPr>
        <w:t xml:space="preserve"> অফারটি</w:t>
      </w:r>
      <w:r>
        <w:rPr>
          <w:color w:val="000033"/>
        </w:rPr>
        <w:t xml:space="preserve"> নিতে</w:t>
      </w:r>
      <w:r>
        <w:rPr>
          <w:color w:val="00003A"/>
        </w:rPr>
        <w:t xml:space="preserve"> পারবো</w:t>
      </w:r>
      <w:r>
        <w:rPr>
          <w:color w:val="200000"/>
        </w:rPr>
        <w:t xml:space="preserve"> কি</w:t>
      </w:r>
      <w:r>
        <w:br/>
      </w:r>
      <w:r>
        <w:rPr>
          <w:color w:val="000060"/>
        </w:rPr>
        <w:t xml:space="preserve"> ei</w:t>
      </w:r>
      <w:r>
        <w:rPr>
          <w:color w:val="00003B"/>
        </w:rPr>
        <w:t xml:space="preserve"> account</w:t>
      </w:r>
      <w:r>
        <w:rPr>
          <w:color w:val="000049"/>
        </w:rPr>
        <w:t xml:space="preserve"> e</w:t>
      </w:r>
      <w:r>
        <w:rPr>
          <w:color w:val="00008F"/>
        </w:rPr>
        <w:t xml:space="preserve"> reacharge</w:t>
      </w:r>
      <w:r>
        <w:rPr>
          <w:color w:val="4C0000"/>
        </w:rPr>
        <w:t xml:space="preserve"> er</w:t>
      </w:r>
      <w:r>
        <w:rPr>
          <w:color w:val="000079"/>
        </w:rPr>
        <w:t xml:space="preserve"> ki</w:t>
      </w:r>
      <w:r>
        <w:rPr>
          <w:color w:val="000079"/>
        </w:rPr>
        <w:t xml:space="preserve"> ki</w:t>
      </w:r>
      <w:r>
        <w:rPr>
          <w:color w:val="00004A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3B0000"/>
        </w:rPr>
        <w:t xml:space="preserve"> amr</w:t>
      </w:r>
      <w:r>
        <w:rPr>
          <w:color w:val="440000"/>
        </w:rPr>
        <w:t xml:space="preserve"> ai</w:t>
      </w:r>
      <w:r>
        <w:rPr>
          <w:color w:val="000063"/>
        </w:rPr>
        <w:t xml:space="preserve"> num</w:t>
      </w:r>
      <w:r>
        <w:rPr>
          <w:color w:val="000064"/>
        </w:rPr>
        <w:t xml:space="preserve"> tk</w:t>
      </w:r>
      <w:r>
        <w:rPr>
          <w:color w:val="000069"/>
        </w:rPr>
        <w:t xml:space="preserve"> load</w:t>
      </w:r>
      <w:r>
        <w:rPr>
          <w:color w:val="470000"/>
        </w:rPr>
        <w:t xml:space="preserve"> diye</w:t>
      </w:r>
      <w:r>
        <w:rPr>
          <w:color w:val="320000"/>
        </w:rPr>
        <w:t xml:space="preserve"> a</w:t>
      </w:r>
      <w:r>
        <w:rPr>
          <w:color w:val="750000"/>
        </w:rPr>
        <w:t xml:space="preserve"> kih</w:t>
      </w:r>
      <w:r>
        <w:rPr>
          <w:color w:val="000064"/>
        </w:rPr>
        <w:t xml:space="preserve"> tk</w:t>
      </w:r>
      <w:r>
        <w:rPr>
          <w:color w:val="000040"/>
        </w:rPr>
        <w:t xml:space="preserve"> pabo</w:t>
      </w:r>
      <w:r>
        <w:br/>
      </w:r>
      <w:r>
        <w:rPr>
          <w:color w:val="00007E"/>
        </w:rPr>
        <w:t xml:space="preserve"> শুনলাম</w:t>
      </w:r>
      <w:r>
        <w:rPr>
          <w:color w:val="00008D"/>
        </w:rPr>
        <w:t xml:space="preserve"> টাকাতে</w:t>
      </w:r>
      <w:r>
        <w:rPr>
          <w:color w:val="000026"/>
        </w:rPr>
        <w:t xml:space="preserve"> টাকা</w:t>
      </w:r>
      <w:r>
        <w:rPr>
          <w:color w:val="510000"/>
        </w:rPr>
        <w:t xml:space="preserve"> এবং</w:t>
      </w:r>
      <w:r>
        <w:rPr>
          <w:color w:val="00008D"/>
        </w:rPr>
        <w:t xml:space="preserve"> টাকাতে</w:t>
      </w:r>
      <w:r>
        <w:rPr>
          <w:color w:val="000026"/>
        </w:rPr>
        <w:t xml:space="preserve"> টাকা</w:t>
      </w:r>
      <w:r>
        <w:rPr>
          <w:color w:val="000052"/>
        </w:rPr>
        <w:t xml:space="preserve"> পাওয়া</w:t>
      </w:r>
      <w:r>
        <w:rPr>
          <w:color w:val="000044"/>
        </w:rPr>
        <w:t xml:space="preserve"> যাবে</w:t>
      </w:r>
      <w:r>
        <w:rPr>
          <w:color w:val="000061"/>
        </w:rPr>
        <w:t xml:space="preserve"> রির্চাজ</w:t>
      </w:r>
      <w:r>
        <w:rPr>
          <w:color w:val="000000"/>
        </w:rPr>
        <w:t xml:space="preserve"> করলে</w:t>
      </w:r>
      <w:r>
        <w:br/>
      </w:r>
      <w:r>
        <w:rPr>
          <w:color w:val="00004A"/>
        </w:rPr>
        <w:t xml:space="preserve"> accha</w:t>
      </w:r>
      <w:r>
        <w:rPr>
          <w:color w:val="390000"/>
        </w:rPr>
        <w:t xml:space="preserve"> vai</w:t>
      </w:r>
      <w:r>
        <w:rPr>
          <w:color w:val="220000"/>
        </w:rPr>
        <w:t xml:space="preserve"> amar</w:t>
      </w:r>
      <w:r>
        <w:rPr>
          <w:color w:val="640000"/>
        </w:rPr>
        <w:t xml:space="preserve"> ai</w:t>
      </w:r>
      <w:r>
        <w:rPr>
          <w:color w:val="00001C"/>
        </w:rPr>
        <w:t xml:space="preserve"> bkash</w:t>
      </w:r>
      <w:r>
        <w:rPr>
          <w:color w:val="000042"/>
        </w:rPr>
        <w:t xml:space="preserve"> ki</w:t>
      </w:r>
      <w:r>
        <w:rPr>
          <w:color w:val="000049"/>
        </w:rPr>
        <w:t xml:space="preserve"> tk</w:t>
      </w:r>
      <w:r>
        <w:rPr>
          <w:color w:val="00005C"/>
        </w:rPr>
        <w:t xml:space="preserve"> recherch</w:t>
      </w:r>
      <w:r>
        <w:rPr>
          <w:color w:val="330000"/>
        </w:rPr>
        <w:t xml:space="preserve"> korle</w:t>
      </w:r>
      <w:r>
        <w:rPr>
          <w:color w:val="000049"/>
        </w:rPr>
        <w:t xml:space="preserve"> tk</w:t>
      </w:r>
      <w:r>
        <w:rPr>
          <w:color w:val="000051"/>
        </w:rPr>
        <w:t xml:space="preserve"> case</w:t>
      </w:r>
      <w:r>
        <w:rPr>
          <w:color w:val="00002C"/>
        </w:rPr>
        <w:t xml:space="preserve"> back</w:t>
      </w:r>
      <w:r>
        <w:rPr>
          <w:color w:val="000045"/>
        </w:rPr>
        <w:t xml:space="preserve"> deya</w:t>
      </w:r>
      <w:r>
        <w:rPr>
          <w:color w:val="000000"/>
        </w:rPr>
        <w:t xml:space="preserve"> hobe</w:t>
      </w:r>
      <w:r>
        <w:rPr>
          <w:color w:val="640000"/>
        </w:rPr>
        <w:t xml:space="preserve"> ai</w:t>
      </w:r>
      <w:r>
        <w:rPr>
          <w:color w:val="000062"/>
        </w:rPr>
        <w:t xml:space="preserve"> offerta</w:t>
      </w:r>
      <w:r>
        <w:rPr>
          <w:color w:val="000042"/>
        </w:rPr>
        <w:t xml:space="preserve"> ki</w:t>
      </w:r>
      <w:r>
        <w:rPr>
          <w:color w:val="000000"/>
        </w:rPr>
        <w:t xml:space="preserve"> ase</w:t>
      </w:r>
      <w:r>
        <w:br/>
      </w:r>
      <w:r>
        <w:rPr>
          <w:color w:val="510000"/>
        </w:rPr>
        <w:t xml:space="preserve"> হ্যাপি</w:t>
      </w:r>
      <w:r>
        <w:rPr>
          <w:color w:val="000045"/>
        </w:rPr>
        <w:t xml:space="preserve"> নিউ</w:t>
      </w:r>
      <w:r>
        <w:rPr>
          <w:color w:val="00004D"/>
        </w:rPr>
        <w:t xml:space="preserve"> ইয়ার</w:t>
      </w:r>
      <w:r>
        <w:rPr>
          <w:color w:val="00002C"/>
        </w:rPr>
        <w:t xml:space="preserve"> সম্পর্কে</w:t>
      </w:r>
      <w:r>
        <w:rPr>
          <w:color w:val="00004A"/>
        </w:rPr>
        <w:t xml:space="preserve"> জে</w:t>
      </w:r>
      <w:r>
        <w:rPr>
          <w:color w:val="00006C"/>
        </w:rPr>
        <w:t xml:space="preserve"> অফারটা</w:t>
      </w:r>
      <w:r>
        <w:rPr>
          <w:color w:val="000045"/>
        </w:rPr>
        <w:t xml:space="preserve"> চলতেছে</w:t>
      </w:r>
      <w:r>
        <w:rPr>
          <w:color w:val="3F0000"/>
        </w:rPr>
        <w:t xml:space="preserve"> ওটা</w:t>
      </w:r>
      <w:r>
        <w:rPr>
          <w:color w:val="2B0000"/>
        </w:rPr>
        <w:t xml:space="preserve"> একটু</w:t>
      </w:r>
      <w:r>
        <w:rPr>
          <w:color w:val="00002E"/>
        </w:rPr>
        <w:t xml:space="preserve"> জানাবেন</w:t>
      </w:r>
      <w:r>
        <w:rPr>
          <w:color w:val="00002E"/>
        </w:rPr>
        <w:t xml:space="preserve"> টাকা</w:t>
      </w:r>
      <w:r>
        <w:rPr>
          <w:color w:val="000036"/>
        </w:rPr>
        <w:t xml:space="preserve"> রিচাজে</w:t>
      </w:r>
      <w:r>
        <w:rPr>
          <w:color w:val="00002E"/>
        </w:rPr>
        <w:t xml:space="preserve"> টাকা</w:t>
      </w:r>
      <w:r>
        <w:rPr>
          <w:color w:val="000039"/>
        </w:rPr>
        <w:t xml:space="preserve"> ক্যাশবেক</w:t>
      </w:r>
      <w:r>
        <w:rPr>
          <w:color w:val="200000"/>
        </w:rPr>
        <w:t xml:space="preserve"> এই</w:t>
      </w:r>
      <w:r>
        <w:rPr>
          <w:color w:val="00006C"/>
        </w:rPr>
        <w:t xml:space="preserve"> অফারটা</w:t>
      </w:r>
      <w:r>
        <w:rPr>
          <w:color w:val="180000"/>
        </w:rPr>
        <w:t xml:space="preserve"> কি</w:t>
      </w:r>
      <w:r>
        <w:rPr>
          <w:color w:val="160000"/>
        </w:rPr>
        <w:t xml:space="preserve"> আমার</w:t>
      </w:r>
      <w:r>
        <w:rPr>
          <w:color w:val="260000"/>
        </w:rPr>
        <w:t xml:space="preserve"> জন্য</w:t>
      </w:r>
      <w:r>
        <w:rPr>
          <w:color w:val="000039"/>
        </w:rPr>
        <w:t xml:space="preserve"> প্রযোজ্য</w:t>
      </w:r>
      <w:r>
        <w:br/>
      </w:r>
      <w:r>
        <w:rPr>
          <w:color w:val="00008D"/>
        </w:rPr>
        <w:t xml:space="preserve"> taka</w:t>
      </w:r>
      <w:r>
        <w:rPr>
          <w:color w:val="00004F"/>
        </w:rPr>
        <w:t xml:space="preserve"> recharge</w:t>
      </w:r>
      <w:r>
        <w:rPr>
          <w:color w:val="00004A"/>
        </w:rPr>
        <w:t xml:space="preserve"> e</w:t>
      </w:r>
      <w:r>
        <w:rPr>
          <w:color w:val="00008D"/>
        </w:rPr>
        <w:t xml:space="preserve"> taka</w:t>
      </w:r>
      <w:r>
        <w:rPr>
          <w:color w:val="000050"/>
        </w:rPr>
        <w:t xml:space="preserve"> cashback</w:t>
      </w:r>
      <w:r>
        <w:rPr>
          <w:color w:val="000058"/>
        </w:rPr>
        <w:t xml:space="preserve"> pabo</w:t>
      </w:r>
      <w:r>
        <w:rPr>
          <w:color w:val="000000"/>
        </w:rPr>
        <w:t xml:space="preserve"> ki</w:t>
      </w:r>
      <w:r>
        <w:rPr>
          <w:color w:val="5D0000"/>
        </w:rPr>
        <w:t xml:space="preserve"> ai</w:t>
      </w:r>
      <w:r>
        <w:rPr>
          <w:color w:val="000048"/>
        </w:rPr>
        <w:t xml:space="preserve"> number</w:t>
      </w:r>
      <w:r>
        <w:rPr>
          <w:color w:val="440000"/>
        </w:rPr>
        <w:t xml:space="preserve"> a</w:t>
      </w:r>
      <w:r>
        <w:br/>
      </w:r>
      <w:r>
        <w:rPr>
          <w:color w:val="330000"/>
        </w:rPr>
        <w:t xml:space="preserve"> আমার</w:t>
      </w:r>
      <w:r>
        <w:rPr>
          <w:color w:val="000000"/>
        </w:rPr>
        <w:t xml:space="preserve"> টাকার</w:t>
      </w:r>
      <w:r>
        <w:rPr>
          <w:color w:val="000000"/>
        </w:rPr>
        <w:t xml:space="preserve"> টাকা</w:t>
      </w:r>
      <w:r>
        <w:rPr>
          <w:color w:val="0000C2"/>
        </w:rPr>
        <w:t xml:space="preserve"> ক্যাশবেকের</w:t>
      </w:r>
      <w:r>
        <w:rPr>
          <w:color w:val="000050"/>
        </w:rPr>
        <w:t xml:space="preserve"> অফার</w:t>
      </w:r>
      <w:r>
        <w:rPr>
          <w:color w:val="00004C"/>
        </w:rPr>
        <w:t xml:space="preserve"> আছে</w:t>
      </w:r>
      <w:r>
        <w:rPr>
          <w:color w:val="00006E"/>
        </w:rPr>
        <w:t xml:space="preserve"> কিনা</w:t>
      </w:r>
      <w:r>
        <w:br/>
      </w:r>
      <w:r>
        <w:rPr>
          <w:color w:val="000054"/>
        </w:rPr>
        <w:t xml:space="preserve"> আজ</w:t>
      </w:r>
      <w:r>
        <w:rPr>
          <w:color w:val="000054"/>
        </w:rPr>
        <w:t xml:space="preserve"> শেষ</w:t>
      </w:r>
      <w:r>
        <w:rPr>
          <w:color w:val="000000"/>
        </w:rPr>
        <w:t xml:space="preserve"> দিন</w:t>
      </w:r>
      <w:r>
        <w:rPr>
          <w:color w:val="000022"/>
        </w:rPr>
        <w:t xml:space="preserve"> বিকাশ</w:t>
      </w:r>
      <w:r>
        <w:rPr>
          <w:color w:val="000048"/>
        </w:rPr>
        <w:t xml:space="preserve"> অ্যাপ</w:t>
      </w:r>
      <w:r>
        <w:rPr>
          <w:color w:val="00002C"/>
        </w:rPr>
        <w:t xml:space="preserve"> থেকে</w:t>
      </w:r>
      <w:r>
        <w:rPr>
          <w:color w:val="000049"/>
        </w:rPr>
        <w:t xml:space="preserve"> টাকা</w:t>
      </w:r>
      <w:r>
        <w:rPr>
          <w:color w:val="00003F"/>
        </w:rPr>
        <w:t xml:space="preserve"> রিচার্জে</w:t>
      </w:r>
      <w:r>
        <w:rPr>
          <w:color w:val="000049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000000"/>
        </w:rPr>
        <w:t xml:space="preserve"> tca</w:t>
      </w:r>
      <w:r>
        <w:rPr>
          <w:color w:val="230000"/>
        </w:rPr>
        <w:t xml:space="preserve"> আমার</w:t>
      </w:r>
      <w:r>
        <w:rPr>
          <w:color w:val="000036"/>
        </w:rPr>
        <w:t xml:space="preserve"> নাম্বারে</w:t>
      </w:r>
      <w:r>
        <w:rPr>
          <w:color w:val="000048"/>
        </w:rPr>
        <w:t xml:space="preserve"> পাব</w:t>
      </w:r>
      <w:r>
        <w:rPr>
          <w:color w:val="270000"/>
        </w:rPr>
        <w:t xml:space="preserve"> কি</w:t>
      </w:r>
      <w:r>
        <w:rPr>
          <w:color w:val="00002B"/>
        </w:rPr>
        <w:t xml:space="preserve"> না</w:t>
      </w:r>
      <w:r>
        <w:rPr>
          <w:color w:val="000056"/>
        </w:rPr>
        <w:t xml:space="preserve"> চেক</w:t>
      </w:r>
      <w:r>
        <w:rPr>
          <w:color w:val="3C0000"/>
        </w:rPr>
        <w:t xml:space="preserve"> দিয়ে</w:t>
      </w:r>
      <w:r>
        <w:rPr>
          <w:color w:val="00005D"/>
        </w:rPr>
        <w:t xml:space="preserve"> জানান</w:t>
      </w:r>
      <w:r>
        <w:br/>
      </w:r>
      <w:r>
        <w:rPr>
          <w:color w:val="00006E"/>
        </w:rPr>
        <w:t xml:space="preserve"> টাকা</w:t>
      </w:r>
      <w:r>
        <w:rPr>
          <w:color w:val="00005F"/>
        </w:rPr>
        <w:t xml:space="preserve"> রিচার্জে</w:t>
      </w:r>
      <w:r>
        <w:rPr>
          <w:color w:val="00006E"/>
        </w:rPr>
        <w:t xml:space="preserve"> টাকা</w:t>
      </w:r>
      <w:r>
        <w:rPr>
          <w:color w:val="000051"/>
        </w:rPr>
        <w:t xml:space="preserve"> ক্যাশব্যাক</w:t>
      </w:r>
      <w:r>
        <w:rPr>
          <w:color w:val="4D0000"/>
        </w:rPr>
        <w:t xml:space="preserve"> এই</w:t>
      </w:r>
      <w:r>
        <w:rPr>
          <w:color w:val="000053"/>
        </w:rPr>
        <w:t xml:space="preserve"> অফার</w:t>
      </w:r>
      <w:r>
        <w:rPr>
          <w:color w:val="00006B"/>
        </w:rPr>
        <w:t xml:space="preserve"> টি</w:t>
      </w:r>
      <w:r>
        <w:rPr>
          <w:color w:val="3A0000"/>
        </w:rPr>
        <w:t xml:space="preserve"> কি</w:t>
      </w:r>
      <w:r>
        <w:rPr>
          <w:color w:val="350000"/>
        </w:rPr>
        <w:t xml:space="preserve"> আমার</w:t>
      </w:r>
      <w:r>
        <w:rPr>
          <w:color w:val="00004E"/>
        </w:rPr>
        <w:t xml:space="preserve"> আছে</w:t>
      </w:r>
      <w:r>
        <w:br/>
      </w:r>
      <w:r>
        <w:rPr>
          <w:color w:val="2F0000"/>
        </w:rPr>
        <w:t xml:space="preserve"> ai</w:t>
      </w:r>
      <w:r>
        <w:rPr>
          <w:color w:val="000024"/>
        </w:rPr>
        <w:t xml:space="preserve"> number</w:t>
      </w:r>
      <w:r>
        <w:rPr>
          <w:color w:val="0000CB"/>
        </w:rPr>
        <w:t xml:space="preserve"> ie</w:t>
      </w:r>
      <w:r>
        <w:rPr>
          <w:color w:val="000047"/>
        </w:rPr>
        <w:t xml:space="preserve"> taka</w:t>
      </w:r>
      <w:r>
        <w:rPr>
          <w:color w:val="000050"/>
        </w:rPr>
        <w:t xml:space="preserve"> recarge</w:t>
      </w:r>
      <w:r>
        <w:rPr>
          <w:color w:val="0000CB"/>
        </w:rPr>
        <w:t xml:space="preserve"> ie</w:t>
      </w:r>
      <w:r>
        <w:rPr>
          <w:color w:val="000047"/>
        </w:rPr>
        <w:t xml:space="preserve"> taka</w:t>
      </w:r>
      <w:r>
        <w:rPr>
          <w:color w:val="000028"/>
        </w:rPr>
        <w:t xml:space="preserve"> cash</w:t>
      </w:r>
      <w:r>
        <w:rPr>
          <w:color w:val="000029"/>
        </w:rPr>
        <w:t xml:space="preserve"> back</w:t>
      </w:r>
      <w:r>
        <w:rPr>
          <w:color w:val="00002C"/>
        </w:rPr>
        <w:t xml:space="preserve"> pabo</w:t>
      </w:r>
      <w:r>
        <w:rPr>
          <w:color w:val="00001F"/>
        </w:rPr>
        <w:t xml:space="preserve"> ki</w:t>
      </w:r>
      <w:r>
        <w:rPr>
          <w:color w:val="2F0000"/>
        </w:rPr>
        <w:t xml:space="preserve"> sir</w:t>
      </w:r>
      <w:r>
        <w:br/>
      </w:r>
      <w:r>
        <w:rPr>
          <w:color w:val="000079"/>
        </w:rPr>
        <w:t xml:space="preserve"> tk</w:t>
      </w:r>
      <w:r>
        <w:rPr>
          <w:color w:val="000046"/>
        </w:rPr>
        <w:t xml:space="preserve"> recharge</w:t>
      </w:r>
      <w:r>
        <w:rPr>
          <w:color w:val="000084"/>
        </w:rPr>
        <w:t xml:space="preserve"> e</w:t>
      </w:r>
      <w:r>
        <w:rPr>
          <w:color w:val="000079"/>
        </w:rPr>
        <w:t xml:space="preserve"> tk</w:t>
      </w:r>
      <w:r>
        <w:rPr>
          <w:color w:val="000047"/>
        </w:rPr>
        <w:t xml:space="preserve"> cashback</w:t>
      </w:r>
      <w:r>
        <w:rPr>
          <w:color w:val="000056"/>
        </w:rPr>
        <w:t xml:space="preserve"> ei</w:t>
      </w:r>
      <w:r>
        <w:rPr>
          <w:color w:val="000079"/>
        </w:rPr>
        <w:t xml:space="preserve"> nmbr</w:t>
      </w:r>
      <w:r>
        <w:rPr>
          <w:color w:val="000084"/>
        </w:rPr>
        <w:t xml:space="preserve"> e</w:t>
      </w:r>
      <w:r>
        <w:rPr>
          <w:color w:val="000000"/>
        </w:rPr>
        <w:t xml:space="preserve"> ase</w:t>
      </w:r>
      <w:r>
        <w:br/>
      </w:r>
      <w:r>
        <w:rPr>
          <w:color w:val="380000"/>
        </w:rPr>
        <w:t xml:space="preserve"> amr</w:t>
      </w:r>
      <w:r>
        <w:rPr>
          <w:color w:val="000025"/>
        </w:rPr>
        <w:t xml:space="preserve"> bkash</w:t>
      </w:r>
      <w:r>
        <w:rPr>
          <w:color w:val="000032"/>
        </w:rPr>
        <w:t xml:space="preserve"> number</w:t>
      </w:r>
      <w:r>
        <w:rPr>
          <w:color w:val="000034"/>
        </w:rPr>
        <w:t xml:space="preserve"> e</w:t>
      </w:r>
      <w:r>
        <w:rPr>
          <w:color w:val="000040"/>
        </w:rPr>
        <w:t xml:space="preserve"> kono</w:t>
      </w:r>
      <w:r>
        <w:rPr>
          <w:color w:val="000077"/>
        </w:rPr>
        <w:t xml:space="preserve"> special</w:t>
      </w:r>
      <w:r>
        <w:rPr>
          <w:color w:val="000034"/>
        </w:rPr>
        <w:t xml:space="preserve"> offer</w:t>
      </w:r>
      <w:r>
        <w:rPr>
          <w:color w:val="000046"/>
        </w:rPr>
        <w:t xml:space="preserve"> ache</w:t>
      </w:r>
      <w:r>
        <w:rPr>
          <w:color w:val="000000"/>
        </w:rPr>
        <w:t xml:space="preserve"> kina</w:t>
      </w:r>
      <w:r>
        <w:rPr>
          <w:color w:val="000035"/>
        </w:rPr>
        <w:t xml:space="preserve"> ta</w:t>
      </w:r>
      <w:r>
        <w:rPr>
          <w:color w:val="000053"/>
        </w:rPr>
        <w:t xml:space="preserve"> check</w:t>
      </w:r>
      <w:r>
        <w:rPr>
          <w:color w:val="00003C"/>
        </w:rPr>
        <w:t xml:space="preserve"> kore</w:t>
      </w:r>
      <w:r>
        <w:rPr>
          <w:color w:val="00007C"/>
        </w:rPr>
        <w:t xml:space="preserve"> janano</w:t>
      </w:r>
      <w:r>
        <w:rPr>
          <w:color w:val="000000"/>
        </w:rPr>
        <w:t xml:space="preserve"> jabe</w:t>
      </w:r>
      <w:r>
        <w:br/>
      </w:r>
      <w:r>
        <w:rPr>
          <w:color w:val="000097"/>
        </w:rPr>
        <w:t xml:space="preserve"> taka</w:t>
      </w:r>
      <w:r>
        <w:rPr>
          <w:color w:val="000055"/>
        </w:rPr>
        <w:t xml:space="preserve"> recharge</w:t>
      </w:r>
      <w:r>
        <w:rPr>
          <w:color w:val="000097"/>
        </w:rPr>
        <w:t xml:space="preserve"> taka</w:t>
      </w:r>
      <w:r>
        <w:rPr>
          <w:color w:val="000056"/>
        </w:rPr>
        <w:t xml:space="preserve"> cashback</w:t>
      </w:r>
      <w:r>
        <w:rPr>
          <w:color w:val="000054"/>
        </w:rPr>
        <w:t xml:space="preserve"> othoba</w:t>
      </w:r>
      <w:r>
        <w:rPr>
          <w:color w:val="000097"/>
        </w:rPr>
        <w:t xml:space="preserve"> taka</w:t>
      </w:r>
      <w:r>
        <w:rPr>
          <w:color w:val="000055"/>
        </w:rPr>
        <w:t xml:space="preserve"> recharge</w:t>
      </w:r>
      <w:r>
        <w:rPr>
          <w:color w:val="000097"/>
        </w:rPr>
        <w:t xml:space="preserve"> taka</w:t>
      </w:r>
      <w:r>
        <w:rPr>
          <w:color w:val="000056"/>
        </w:rPr>
        <w:t xml:space="preserve"> cashback</w:t>
      </w:r>
      <w:r>
        <w:rPr>
          <w:color w:val="000028"/>
        </w:rPr>
        <w:t xml:space="preserve"> offer</w:t>
      </w:r>
      <w:r>
        <w:rPr>
          <w:color w:val="000041"/>
        </w:rPr>
        <w:t xml:space="preserve"> somporke</w:t>
      </w:r>
      <w:r>
        <w:rPr>
          <w:color w:val="370000"/>
        </w:rPr>
        <w:t xml:space="preserve"> jante</w:t>
      </w:r>
      <w:r>
        <w:rPr>
          <w:color w:val="000052"/>
        </w:rPr>
        <w:t xml:space="preserve"> chachi</w:t>
      </w:r>
      <w:r>
        <w:rPr>
          <w:color w:val="320000"/>
        </w:rPr>
        <w:t xml:space="preserve"> ai</w:t>
      </w:r>
      <w:r>
        <w:rPr>
          <w:color w:val="000026"/>
        </w:rPr>
        <w:t xml:space="preserve"> number</w:t>
      </w:r>
      <w:r>
        <w:br/>
      </w:r>
      <w:r>
        <w:rPr>
          <w:color w:val="470000"/>
        </w:rPr>
        <w:t xml:space="preserve"> ai</w:t>
      </w:r>
      <w:r>
        <w:rPr>
          <w:color w:val="000090"/>
        </w:rPr>
        <w:t xml:space="preserve"> nuber</w:t>
      </w:r>
      <w:r>
        <w:rPr>
          <w:color w:val="340000"/>
        </w:rPr>
        <w:t xml:space="preserve"> a</w:t>
      </w:r>
      <w:r>
        <w:rPr>
          <w:color w:val="000086"/>
        </w:rPr>
        <w:t xml:space="preserve"> reachage</w:t>
      </w:r>
      <w:r>
        <w:rPr>
          <w:color w:val="00003D"/>
        </w:rPr>
        <w:t xml:space="preserve"> cash</w:t>
      </w:r>
      <w:r>
        <w:rPr>
          <w:color w:val="00003F"/>
        </w:rPr>
        <w:t xml:space="preserve"> back</w:t>
      </w:r>
      <w:r>
        <w:rPr>
          <w:color w:val="00003A"/>
        </w:rPr>
        <w:t xml:space="preserve"> offer</w:t>
      </w:r>
      <w:r>
        <w:rPr>
          <w:color w:val="000053"/>
        </w:rPr>
        <w:t xml:space="preserve"> ace</w:t>
      </w:r>
      <w:r>
        <w:br/>
      </w:r>
      <w:r>
        <w:rPr>
          <w:color w:val="000056"/>
        </w:rPr>
        <w:t xml:space="preserve"> বিকাশে</w:t>
      </w:r>
      <w:r>
        <w:rPr>
          <w:color w:val="5C0000"/>
        </w:rPr>
        <w:t xml:space="preserve"> কোন</w:t>
      </w:r>
      <w:r>
        <w:rPr>
          <w:color w:val="000051"/>
        </w:rPr>
        <w:t xml:space="preserve"> ক্যাশব্যাক</w:t>
      </w:r>
      <w:r>
        <w:rPr>
          <w:color w:val="000053"/>
        </w:rPr>
        <w:t xml:space="preserve"> অফার</w:t>
      </w:r>
      <w:r>
        <w:rPr>
          <w:color w:val="000096"/>
        </w:rPr>
        <w:t xml:space="preserve"> চলছে</w:t>
      </w:r>
      <w:r>
        <w:rPr>
          <w:color w:val="3B0000"/>
        </w:rPr>
        <w:t xml:space="preserve"> কি</w:t>
      </w:r>
      <w:r>
        <w:rPr>
          <w:color w:val="000060"/>
        </w:rPr>
        <w:t xml:space="preserve"> রিচার্জে</w:t>
      </w:r>
      <w:r>
        <w:br/>
      </w:r>
      <w:r>
        <w:rPr>
          <w:color w:val="580000"/>
        </w:rPr>
        <w:t xml:space="preserve"> ai</w:t>
      </w:r>
      <w:r>
        <w:rPr>
          <w:color w:val="000044"/>
        </w:rPr>
        <w:t xml:space="preserve"> number</w:t>
      </w:r>
      <w:r>
        <w:rPr>
          <w:color w:val="410000"/>
        </w:rPr>
        <w:t xml:space="preserve"> a</w:t>
      </w:r>
      <w:r>
        <w:rPr>
          <w:color w:val="00008E"/>
        </w:rPr>
        <w:t xml:space="preserve"> rechage</w:t>
      </w:r>
      <w:r>
        <w:rPr>
          <w:color w:val="00004B"/>
        </w:rPr>
        <w:t xml:space="preserve"> cash</w:t>
      </w:r>
      <w:r>
        <w:rPr>
          <w:color w:val="00004E"/>
        </w:rPr>
        <w:t xml:space="preserve"> back</w:t>
      </w:r>
      <w:r>
        <w:rPr>
          <w:color w:val="000048"/>
        </w:rPr>
        <w:t xml:space="preserve"> offer</w:t>
      </w:r>
      <w:r>
        <w:rPr>
          <w:color w:val="000067"/>
        </w:rPr>
        <w:t xml:space="preserve"> ace</w:t>
      </w:r>
      <w:r>
        <w:br/>
      </w:r>
      <w:r>
        <w:rPr>
          <w:color w:val="000088"/>
        </w:rPr>
        <w:t xml:space="preserve"> taka</w:t>
      </w:r>
      <w:r>
        <w:rPr>
          <w:color w:val="00004C"/>
        </w:rPr>
        <w:t xml:space="preserve"> recharge</w:t>
      </w:r>
      <w:r>
        <w:rPr>
          <w:color w:val="840000"/>
        </w:rPr>
        <w:t xml:space="preserve"> a</w:t>
      </w:r>
      <w:r>
        <w:rPr>
          <w:color w:val="000088"/>
        </w:rPr>
        <w:t xml:space="preserve"> taka</w:t>
      </w:r>
      <w:r>
        <w:rPr>
          <w:color w:val="00004C"/>
        </w:rPr>
        <w:t xml:space="preserve"> cash</w:t>
      </w:r>
      <w:r>
        <w:rPr>
          <w:color w:val="00004F"/>
        </w:rPr>
        <w:t xml:space="preserve"> back</w:t>
      </w:r>
      <w:r>
        <w:rPr>
          <w:color w:val="00003B"/>
        </w:rPr>
        <w:t xml:space="preserve"> ki</w:t>
      </w:r>
      <w:r>
        <w:rPr>
          <w:color w:val="840000"/>
        </w:rPr>
        <w:t xml:space="preserve"> a</w:t>
      </w:r>
      <w:r>
        <w:rPr>
          <w:color w:val="000055"/>
        </w:rPr>
        <w:t xml:space="preserve"> pabo</w:t>
      </w:r>
      <w:r>
        <w:br/>
      </w:r>
      <w:r>
        <w:rPr>
          <w:color w:val="00005C"/>
        </w:rPr>
        <w:t xml:space="preserve"> একটাকার</w:t>
      </w:r>
      <w:r>
        <w:rPr>
          <w:color w:val="00002F"/>
        </w:rPr>
        <w:t xml:space="preserve"> পেমেন্ট</w:t>
      </w:r>
      <w:r>
        <w:rPr>
          <w:color w:val="000026"/>
        </w:rPr>
        <w:t xml:space="preserve"> অফার</w:t>
      </w:r>
      <w:r>
        <w:rPr>
          <w:color w:val="260000"/>
        </w:rPr>
        <w:t xml:space="preserve"> এর</w:t>
      </w:r>
      <w:r>
        <w:rPr>
          <w:color w:val="000019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000054"/>
        </w:rPr>
        <w:t xml:space="preserve"> এটিকে</w:t>
      </w:r>
      <w:r>
        <w:rPr>
          <w:color w:val="00009C"/>
        </w:rPr>
        <w:t xml:space="preserve"> পাবনা</w:t>
      </w:r>
      <w:r>
        <w:rPr>
          <w:color w:val="000050"/>
        </w:rPr>
        <w:t xml:space="preserve"> সদর</w:t>
      </w:r>
      <w:r>
        <w:rPr>
          <w:color w:val="00009C"/>
        </w:rPr>
        <w:t xml:space="preserve"> পাবনা</w:t>
      </w:r>
      <w:r>
        <w:rPr>
          <w:color w:val="370000"/>
        </w:rPr>
        <w:t xml:space="preserve"> তে</w:t>
      </w:r>
      <w:r>
        <w:rPr>
          <w:color w:val="000024"/>
        </w:rPr>
        <w:t xml:space="preserve"> আছে</w:t>
      </w:r>
      <w:r>
        <w:rPr>
          <w:color w:val="000034"/>
        </w:rPr>
        <w:t xml:space="preserve"> কিনা</w:t>
      </w:r>
      <w:r>
        <w:rPr>
          <w:color w:val="000036"/>
        </w:rPr>
        <w:t xml:space="preserve"> বিস্তারিত</w:t>
      </w:r>
      <w:r>
        <w:rPr>
          <w:color w:val="000032"/>
        </w:rPr>
        <w:t xml:space="preserve"> জানাবেন</w:t>
      </w:r>
      <w:r>
        <w:br/>
      </w:r>
      <w:r>
        <w:rPr>
          <w:color w:val="5C0000"/>
        </w:rPr>
        <w:t xml:space="preserve"> a</w:t>
      </w:r>
      <w:r>
        <w:rPr>
          <w:color w:val="000061"/>
        </w:rPr>
        <w:t xml:space="preserve"> number</w:t>
      </w:r>
      <w:r>
        <w:rPr>
          <w:color w:val="000053"/>
        </w:rPr>
        <w:t xml:space="preserve"> ki</w:t>
      </w:r>
      <w:r>
        <w:rPr>
          <w:color w:val="00007B"/>
        </w:rPr>
        <w:t xml:space="preserve"> kono</w:t>
      </w:r>
      <w:r>
        <w:rPr>
          <w:color w:val="000066"/>
        </w:rPr>
        <w:t xml:space="preserve"> offer</w:t>
      </w:r>
      <w:r>
        <w:rPr>
          <w:color w:val="000077"/>
        </w:rPr>
        <w:t xml:space="preserve"> ase</w:t>
      </w:r>
      <w:r>
        <w:br/>
      </w:r>
      <w:r>
        <w:rPr>
          <w:color w:val="620000"/>
        </w:rPr>
        <w:t xml:space="preserve"> ai</w:t>
      </w:r>
      <w:r>
        <w:rPr>
          <w:color w:val="000038"/>
        </w:rPr>
        <w:t xml:space="preserve"> bkash</w:t>
      </w:r>
      <w:r>
        <w:rPr>
          <w:color w:val="00004F"/>
        </w:rPr>
        <w:t xml:space="preserve"> e</w:t>
      </w:r>
      <w:r>
        <w:rPr>
          <w:color w:val="000041"/>
        </w:rPr>
        <w:t xml:space="preserve"> ki</w:t>
      </w:r>
      <w:r>
        <w:rPr>
          <w:color w:val="000000"/>
        </w:rPr>
        <w:t xml:space="preserve"> tk</w:t>
      </w:r>
      <w:r>
        <w:rPr>
          <w:color w:val="000056"/>
        </w:rPr>
        <w:t xml:space="preserve"> add</w:t>
      </w:r>
      <w:r>
        <w:rPr>
          <w:color w:val="000051"/>
        </w:rPr>
        <w:t xml:space="preserve"> money</w:t>
      </w:r>
      <w:r>
        <w:rPr>
          <w:color w:val="6A0000"/>
        </w:rPr>
        <w:t xml:space="preserve"> te</w:t>
      </w:r>
      <w:r>
        <w:rPr>
          <w:color w:val="000000"/>
        </w:rPr>
        <w:t xml:space="preserve"> tk</w:t>
      </w:r>
      <w:r>
        <w:rPr>
          <w:color w:val="000055"/>
        </w:rPr>
        <w:t xml:space="preserve"> cashback</w:t>
      </w:r>
      <w:r>
        <w:rPr>
          <w:color w:val="00005D"/>
        </w:rPr>
        <w:t xml:space="preserve"> pabo</w:t>
      </w:r>
      <w:r>
        <w:br/>
      </w:r>
      <w:r>
        <w:rPr>
          <w:color w:val="00004A"/>
        </w:rPr>
        <w:t xml:space="preserve"> টাকার</w:t>
      </w:r>
      <w:r>
        <w:rPr>
          <w:color w:val="000033"/>
        </w:rPr>
        <w:t xml:space="preserve"> অফার</w:t>
      </w:r>
      <w:r>
        <w:rPr>
          <w:color w:val="3E0000"/>
        </w:rPr>
        <w:t xml:space="preserve"> এটা</w:t>
      </w:r>
      <w:r>
        <w:rPr>
          <w:color w:val="00007D"/>
        </w:rPr>
        <w:t xml:space="preserve"> শরীয়তপুর</w:t>
      </w:r>
      <w:r>
        <w:rPr>
          <w:color w:val="00007D"/>
        </w:rPr>
        <w:t xml:space="preserve"> জেলায়</w:t>
      </w:r>
      <w:r>
        <w:rPr>
          <w:color w:val="000065"/>
        </w:rPr>
        <w:t xml:space="preserve"> কোথায়</w:t>
      </w:r>
      <w:r>
        <w:rPr>
          <w:color w:val="550000"/>
        </w:rPr>
        <w:t xml:space="preserve"> পাওয়া</w:t>
      </w:r>
      <w:r>
        <w:rPr>
          <w:color w:val="00003C"/>
        </w:rPr>
        <w:t xml:space="preserve"> যাবে</w:t>
      </w:r>
      <w:r>
        <w:br/>
      </w:r>
      <w:r>
        <w:rPr>
          <w:color w:val="000000"/>
        </w:rPr>
        <w:t xml:space="preserve"> tk</w:t>
      </w:r>
      <w:r>
        <w:rPr>
          <w:color w:val="0000EA"/>
        </w:rPr>
        <w:t xml:space="preserve"> recharge</w:t>
      </w:r>
      <w:r>
        <w:rPr>
          <w:color w:val="000000"/>
        </w:rPr>
        <w:t xml:space="preserve"> tk</w:t>
      </w:r>
      <w:r>
        <w:rPr>
          <w:color w:val="000000"/>
        </w:rPr>
        <w:t xml:space="preserve"> tk</w:t>
      </w:r>
      <w:r>
        <w:rPr>
          <w:color w:val="0000EA"/>
        </w:rPr>
        <w:t xml:space="preserve"> recharge</w:t>
      </w:r>
      <w:r>
        <w:rPr>
          <w:color w:val="640000"/>
        </w:rPr>
        <w:t xml:space="preserve"> a</w:t>
      </w:r>
      <w:r>
        <w:rPr>
          <w:color w:val="000000"/>
        </w:rPr>
        <w:t xml:space="preserve"> tk</w:t>
      </w:r>
      <w:r>
        <w:rPr>
          <w:color w:val="000000"/>
        </w:rPr>
        <w:t xml:space="preserve"> cashback</w:t>
      </w:r>
      <w:r>
        <w:br/>
      </w:r>
      <w:r>
        <w:rPr>
          <w:color w:val="460000"/>
        </w:rPr>
        <w:t xml:space="preserve"> এই</w:t>
      </w:r>
      <w:r>
        <w:rPr>
          <w:color w:val="00004A"/>
        </w:rPr>
        <w:t xml:space="preserve"> নাম্বারে</w:t>
      </w:r>
      <w:r>
        <w:rPr>
          <w:color w:val="520000"/>
        </w:rPr>
        <w:t xml:space="preserve"> কোন</w:t>
      </w:r>
      <w:r>
        <w:rPr>
          <w:color w:val="000086"/>
        </w:rPr>
        <w:t xml:space="preserve"> নির্দিষ্ট</w:t>
      </w:r>
      <w:r>
        <w:rPr>
          <w:color w:val="00004B"/>
        </w:rPr>
        <w:t xml:space="preserve"> অফার</w:t>
      </w:r>
      <w:r>
        <w:rPr>
          <w:color w:val="910000"/>
        </w:rPr>
        <w:t xml:space="preserve"> রয়েছে</w:t>
      </w:r>
      <w:r>
        <w:rPr>
          <w:color w:val="350000"/>
        </w:rPr>
        <w:t xml:space="preserve"> কি</w:t>
      </w:r>
      <w:r>
        <w:br/>
      </w:r>
      <w:r>
        <w:rPr>
          <w:color w:val="3C0000"/>
        </w:rPr>
        <w:t xml:space="preserve"> আমি</w:t>
      </w:r>
      <w:r>
        <w:rPr>
          <w:color w:val="000079"/>
        </w:rPr>
        <w:t xml:space="preserve"> টাকা</w:t>
      </w:r>
      <w:r>
        <w:rPr>
          <w:color w:val="000063"/>
        </w:rPr>
        <w:t xml:space="preserve"> রিচার্জ</w:t>
      </w:r>
      <w:r>
        <w:rPr>
          <w:color w:val="640000"/>
        </w:rPr>
        <w:t xml:space="preserve"> করলে</w:t>
      </w:r>
      <w:r>
        <w:rPr>
          <w:color w:val="400000"/>
        </w:rPr>
        <w:t xml:space="preserve"> কি</w:t>
      </w:r>
      <w:r>
        <w:rPr>
          <w:color w:val="000079"/>
        </w:rPr>
        <w:t xml:space="preserve"> টাকা</w:t>
      </w:r>
      <w:r>
        <w:rPr>
          <w:color w:val="000059"/>
        </w:rPr>
        <w:t xml:space="preserve"> ক্যাশব্যাক</w:t>
      </w:r>
      <w:r>
        <w:rPr>
          <w:color w:val="000078"/>
        </w:rPr>
        <w:t xml:space="preserve"> পাব</w:t>
      </w:r>
      <w:r>
        <w:br/>
      </w:r>
      <w:r>
        <w:rPr>
          <w:color w:val="3C0000"/>
        </w:rPr>
        <w:t xml:space="preserve"> আমি</w:t>
      </w:r>
      <w:r>
        <w:rPr>
          <w:color w:val="000079"/>
        </w:rPr>
        <w:t xml:space="preserve"> টাকা</w:t>
      </w:r>
      <w:r>
        <w:rPr>
          <w:color w:val="000063"/>
        </w:rPr>
        <w:t xml:space="preserve"> রিচার্জ</w:t>
      </w:r>
      <w:r>
        <w:rPr>
          <w:color w:val="640000"/>
        </w:rPr>
        <w:t xml:space="preserve"> করলে</w:t>
      </w:r>
      <w:r>
        <w:rPr>
          <w:color w:val="400000"/>
        </w:rPr>
        <w:t xml:space="preserve"> কি</w:t>
      </w:r>
      <w:r>
        <w:rPr>
          <w:color w:val="000079"/>
        </w:rPr>
        <w:t xml:space="preserve"> টাকা</w:t>
      </w:r>
      <w:r>
        <w:rPr>
          <w:color w:val="000059"/>
        </w:rPr>
        <w:t xml:space="preserve"> ক্যাশব্যাক</w:t>
      </w:r>
      <w:r>
        <w:rPr>
          <w:color w:val="000078"/>
        </w:rPr>
        <w:t xml:space="preserve"> পাব</w:t>
      </w:r>
      <w:r>
        <w:br/>
      </w:r>
      <w:r>
        <w:rPr>
          <w:color w:val="000069"/>
        </w:rPr>
        <w:t xml:space="preserve"> tk</w:t>
      </w:r>
      <w:r>
        <w:rPr>
          <w:color w:val="00003D"/>
        </w:rPr>
        <w:t xml:space="preserve"> recharge</w:t>
      </w:r>
      <w:r>
        <w:rPr>
          <w:color w:val="340000"/>
        </w:rPr>
        <w:t xml:space="preserve"> a</w:t>
      </w:r>
      <w:r>
        <w:rPr>
          <w:color w:val="000069"/>
        </w:rPr>
        <w:t xml:space="preserve"> tk</w:t>
      </w:r>
      <w:r>
        <w:rPr>
          <w:color w:val="00003D"/>
        </w:rPr>
        <w:t xml:space="preserve"> cashback</w:t>
      </w:r>
      <w:r>
        <w:rPr>
          <w:color w:val="00009A"/>
        </w:rPr>
        <w:t xml:space="preserve"> somprk</w:t>
      </w:r>
      <w:r>
        <w:rPr>
          <w:color w:val="00008D"/>
        </w:rPr>
        <w:t xml:space="preserve"> bln</w:t>
      </w:r>
      <w:r>
        <w:br/>
      </w:r>
      <w:r>
        <w:rPr>
          <w:color w:val="3C0000"/>
        </w:rPr>
        <w:t xml:space="preserve"> আমি</w:t>
      </w:r>
      <w:r>
        <w:rPr>
          <w:color w:val="000079"/>
        </w:rPr>
        <w:t xml:space="preserve"> টাকা</w:t>
      </w:r>
      <w:r>
        <w:rPr>
          <w:color w:val="000063"/>
        </w:rPr>
        <w:t xml:space="preserve"> রিচার্জ</w:t>
      </w:r>
      <w:r>
        <w:rPr>
          <w:color w:val="640000"/>
        </w:rPr>
        <w:t xml:space="preserve"> করলে</w:t>
      </w:r>
      <w:r>
        <w:rPr>
          <w:color w:val="400000"/>
        </w:rPr>
        <w:t xml:space="preserve"> কি</w:t>
      </w:r>
      <w:r>
        <w:rPr>
          <w:color w:val="000079"/>
        </w:rPr>
        <w:t xml:space="preserve"> টাকা</w:t>
      </w:r>
      <w:r>
        <w:rPr>
          <w:color w:val="000059"/>
        </w:rPr>
        <w:t xml:space="preserve"> ক্যাশব্যাক</w:t>
      </w:r>
      <w:r>
        <w:rPr>
          <w:color w:val="000078"/>
        </w:rPr>
        <w:t xml:space="preserve"> পাব</w:t>
      </w:r>
      <w:r>
        <w:br/>
      </w:r>
      <w:r>
        <w:rPr>
          <w:color w:val="00005E"/>
        </w:rPr>
        <w:t xml:space="preserve"> টাকার</w:t>
      </w:r>
      <w:r>
        <w:rPr>
          <w:color w:val="000041"/>
        </w:rPr>
        <w:t xml:space="preserve"> অফার</w:t>
      </w:r>
      <w:r>
        <w:rPr>
          <w:color w:val="4F0000"/>
        </w:rPr>
        <w:t xml:space="preserve"> এটা</w:t>
      </w:r>
      <w:r>
        <w:rPr>
          <w:color w:val="00009E"/>
        </w:rPr>
        <w:t xml:space="preserve"> রামপুরা</w:t>
      </w:r>
      <w:r>
        <w:rPr>
          <w:color w:val="000080"/>
        </w:rPr>
        <w:t xml:space="preserve"> কোথায়</w:t>
      </w:r>
      <w:r>
        <w:rPr>
          <w:color w:val="00003D"/>
        </w:rPr>
        <w:t xml:space="preserve"> আছে</w:t>
      </w:r>
      <w:r>
        <w:br/>
      </w:r>
      <w:r>
        <w:rPr>
          <w:color w:val="000072"/>
        </w:rPr>
        <w:t xml:space="preserve"> আর</w:t>
      </w:r>
      <w:r>
        <w:rPr>
          <w:color w:val="4E0000"/>
        </w:rPr>
        <w:t xml:space="preserve"> এই</w:t>
      </w:r>
      <w:r>
        <w:rPr>
          <w:color w:val="000052"/>
        </w:rPr>
        <w:t xml:space="preserve"> নাম্বারে</w:t>
      </w:r>
      <w:r>
        <w:rPr>
          <w:color w:val="3B0000"/>
        </w:rPr>
        <w:t xml:space="preserve"> কি</w:t>
      </w:r>
      <w:r>
        <w:rPr>
          <w:color w:val="5C0000"/>
        </w:rPr>
        <w:t xml:space="preserve"> কোন</w:t>
      </w:r>
      <w:r>
        <w:rPr>
          <w:color w:val="000051"/>
        </w:rPr>
        <w:t xml:space="preserve"> ক্যাশব্যাক</w:t>
      </w:r>
      <w:r>
        <w:rPr>
          <w:color w:val="530000"/>
        </w:rPr>
        <w:t xml:space="preserve"> এর</w:t>
      </w:r>
      <w:r>
        <w:rPr>
          <w:color w:val="000053"/>
        </w:rPr>
        <w:t xml:space="preserve"> অফার</w:t>
      </w:r>
      <w:r>
        <w:rPr>
          <w:color w:val="00004F"/>
        </w:rPr>
        <w:t xml:space="preserve"> আছে</w:t>
      </w:r>
      <w:r>
        <w:br/>
      </w:r>
      <w:r>
        <w:rPr>
          <w:color w:val="000026"/>
        </w:rPr>
        <w:t xml:space="preserve"> bkash</w:t>
      </w:r>
      <w:r>
        <w:rPr>
          <w:color w:val="000038"/>
        </w:rPr>
        <w:t xml:space="preserve"> theke</w:t>
      </w:r>
      <w:r>
        <w:rPr>
          <w:color w:val="000064"/>
        </w:rPr>
        <w:t xml:space="preserve"> tk</w:t>
      </w:r>
      <w:r>
        <w:rPr>
          <w:color w:val="00003A"/>
        </w:rPr>
        <w:t xml:space="preserve"> recharge</w:t>
      </w:r>
      <w:r>
        <w:rPr>
          <w:color w:val="460000"/>
        </w:rPr>
        <w:t xml:space="preserve"> korle</w:t>
      </w:r>
      <w:r>
        <w:rPr>
          <w:color w:val="000064"/>
        </w:rPr>
        <w:t xml:space="preserve"> tk</w:t>
      </w:r>
      <w:r>
        <w:rPr>
          <w:color w:val="000093"/>
        </w:rPr>
        <w:t xml:space="preserve"> casebake</w:t>
      </w:r>
      <w:r>
        <w:rPr>
          <w:color w:val="000063"/>
        </w:rPr>
        <w:t xml:space="preserve"> dibe</w:t>
      </w:r>
      <w:r>
        <w:rPr>
          <w:color w:val="000057"/>
        </w:rPr>
        <w:t xml:space="preserve"> check</w:t>
      </w:r>
      <w:r>
        <w:rPr>
          <w:color w:val="000034"/>
        </w:rPr>
        <w:t xml:space="preserve"> number</w:t>
      </w:r>
      <w:r>
        <w:br/>
      </w:r>
      <w:r>
        <w:rPr>
          <w:color w:val="520000"/>
        </w:rPr>
        <w:t xml:space="preserve"> এই</w:t>
      </w:r>
      <w:r>
        <w:rPr>
          <w:color w:val="000057"/>
        </w:rPr>
        <w:t xml:space="preserve"> নাম্বারে</w:t>
      </w:r>
      <w:r>
        <w:rPr>
          <w:color w:val="610000"/>
        </w:rPr>
        <w:t xml:space="preserve"> কোন</w:t>
      </w:r>
      <w:r>
        <w:rPr>
          <w:color w:val="000058"/>
        </w:rPr>
        <w:t xml:space="preserve"> অফার</w:t>
      </w:r>
      <w:r>
        <w:rPr>
          <w:color w:val="AB0000"/>
        </w:rPr>
        <w:t xml:space="preserve"> রয়েছে</w:t>
      </w:r>
      <w:r>
        <w:rPr>
          <w:color w:val="3E0000"/>
        </w:rPr>
        <w:t xml:space="preserve"> কি</w:t>
      </w:r>
      <w:r>
        <w:br/>
      </w:r>
      <w:r>
        <w:rPr>
          <w:color w:val="460000"/>
        </w:rPr>
        <w:t xml:space="preserve"> এই</w:t>
      </w:r>
      <w:r>
        <w:rPr>
          <w:color w:val="00004A"/>
        </w:rPr>
        <w:t xml:space="preserve"> নাম্বারে</w:t>
      </w:r>
      <w:r>
        <w:rPr>
          <w:color w:val="520000"/>
        </w:rPr>
        <w:t xml:space="preserve"> কোন</w:t>
      </w:r>
      <w:r>
        <w:rPr>
          <w:color w:val="000086"/>
        </w:rPr>
        <w:t xml:space="preserve"> নির্দিষ্ট</w:t>
      </w:r>
      <w:r>
        <w:rPr>
          <w:color w:val="00004B"/>
        </w:rPr>
        <w:t xml:space="preserve"> অফার</w:t>
      </w:r>
      <w:r>
        <w:rPr>
          <w:color w:val="910000"/>
        </w:rPr>
        <w:t xml:space="preserve"> রয়েছে</w:t>
      </w:r>
      <w:r>
        <w:rPr>
          <w:color w:val="350000"/>
        </w:rPr>
        <w:t xml:space="preserve"> কি</w:t>
      </w:r>
      <w:r>
        <w:br/>
      </w:r>
      <w:r>
        <w:rPr>
          <w:color w:val="550000"/>
        </w:rPr>
        <w:t xml:space="preserve"> ai</w:t>
      </w:r>
      <w:r>
        <w:rPr>
          <w:color w:val="000064"/>
        </w:rPr>
        <w:t xml:space="preserve"> no</w:t>
      </w:r>
      <w:r>
        <w:rPr>
          <w:color w:val="0000A2"/>
        </w:rPr>
        <w:t xml:space="preserve"> rcg</w:t>
      </w:r>
      <w:r>
        <w:rPr>
          <w:color w:val="00003E"/>
        </w:rPr>
        <w:t xml:space="preserve"> tk</w:t>
      </w:r>
      <w:r>
        <w:rPr>
          <w:color w:val="000049"/>
        </w:rPr>
        <w:t xml:space="preserve"> cashback</w:t>
      </w:r>
      <w:r>
        <w:rPr>
          <w:color w:val="000045"/>
        </w:rPr>
        <w:t xml:space="preserve"> offer</w:t>
      </w:r>
      <w:r>
        <w:rPr>
          <w:color w:val="000051"/>
        </w:rPr>
        <w:t xml:space="preserve"> ase</w:t>
      </w:r>
      <w:r>
        <w:rPr>
          <w:color w:val="000000"/>
        </w:rPr>
        <w:t xml:space="preserve"> ki</w:t>
      </w:r>
      <w:r>
        <w:br/>
      </w:r>
      <w:r>
        <w:rPr>
          <w:color w:val="000041"/>
        </w:rPr>
        <w:t xml:space="preserve"> ei</w:t>
      </w:r>
      <w:r>
        <w:rPr>
          <w:color w:val="000030"/>
        </w:rPr>
        <w:t xml:space="preserve"> number</w:t>
      </w:r>
      <w:r>
        <w:rPr>
          <w:color w:val="00002D"/>
        </w:rPr>
        <w:t xml:space="preserve"> tk</w:t>
      </w:r>
      <w:r>
        <w:rPr>
          <w:color w:val="00006A"/>
        </w:rPr>
        <w:t xml:space="preserve"> recharge</w:t>
      </w:r>
      <w:r>
        <w:rPr>
          <w:color w:val="5B0000"/>
        </w:rPr>
        <w:t xml:space="preserve"> a</w:t>
      </w:r>
      <w:r>
        <w:rPr>
          <w:color w:val="00002D"/>
        </w:rPr>
        <w:t xml:space="preserve"> tk</w:t>
      </w:r>
      <w:r>
        <w:rPr>
          <w:color w:val="00006A"/>
        </w:rPr>
        <w:t xml:space="preserve"> cash</w:t>
      </w:r>
      <w:r>
        <w:rPr>
          <w:color w:val="00006E"/>
        </w:rPr>
        <w:t xml:space="preserve"> back</w:t>
      </w:r>
      <w:r>
        <w:rPr>
          <w:color w:val="4C0000"/>
        </w:rPr>
        <w:t xml:space="preserve"> and</w:t>
      </w:r>
      <w:r>
        <w:rPr>
          <w:color w:val="00002D"/>
        </w:rPr>
        <w:t xml:space="preserve"> tk</w:t>
      </w:r>
      <w:r>
        <w:rPr>
          <w:color w:val="00006A"/>
        </w:rPr>
        <w:t xml:space="preserve"> recharge</w:t>
      </w:r>
      <w:r>
        <w:rPr>
          <w:color w:val="5B0000"/>
        </w:rPr>
        <w:t xml:space="preserve"> a</w:t>
      </w:r>
      <w:r>
        <w:rPr>
          <w:color w:val="00002D"/>
        </w:rPr>
        <w:t xml:space="preserve"> tk</w:t>
      </w:r>
      <w:r>
        <w:rPr>
          <w:color w:val="00006A"/>
        </w:rPr>
        <w:t xml:space="preserve"> cash</w:t>
      </w:r>
      <w:r>
        <w:rPr>
          <w:color w:val="00006E"/>
        </w:rPr>
        <w:t xml:space="preserve"> back</w:t>
      </w:r>
      <w:r>
        <w:rPr>
          <w:color w:val="330000"/>
        </w:rPr>
        <w:t xml:space="preserve"> er</w:t>
      </w:r>
      <w:r>
        <w:rPr>
          <w:color w:val="000032"/>
        </w:rPr>
        <w:t xml:space="preserve"> offer</w:t>
      </w:r>
      <w:r>
        <w:rPr>
          <w:color w:val="000029"/>
        </w:rPr>
        <w:t xml:space="preserve"> ki</w:t>
      </w:r>
      <w:r>
        <w:rPr>
          <w:color w:val="000000"/>
        </w:rPr>
        <w:t xml:space="preserve"> pabo</w:t>
      </w:r>
      <w:r>
        <w:br/>
      </w:r>
      <w:r>
        <w:rPr>
          <w:color w:val="360000"/>
        </w:rPr>
        <w:t xml:space="preserve"> আমার</w:t>
      </w:r>
      <w:r>
        <w:rPr>
          <w:color w:val="4F0000"/>
        </w:rPr>
        <w:t xml:space="preserve"> এই</w:t>
      </w:r>
      <w:r>
        <w:rPr>
          <w:color w:val="000057"/>
        </w:rPr>
        <w:t xml:space="preserve"> বিকাশে</w:t>
      </w:r>
      <w:r>
        <w:rPr>
          <w:color w:val="3B0000"/>
        </w:rPr>
        <w:t xml:space="preserve"> কি</w:t>
      </w:r>
      <w:r>
        <w:rPr>
          <w:color w:val="00009B"/>
        </w:rPr>
        <w:t xml:space="preserve"> টাকায়</w:t>
      </w:r>
      <w:r>
        <w:rPr>
          <w:color w:val="000052"/>
        </w:rPr>
        <w:t xml:space="preserve"> ক্যাশব্যাক</w:t>
      </w:r>
      <w:r>
        <w:rPr>
          <w:color w:val="000054"/>
        </w:rPr>
        <w:t xml:space="preserve"> অফার</w:t>
      </w:r>
      <w:r>
        <w:rPr>
          <w:color w:val="000050"/>
        </w:rPr>
        <w:t xml:space="preserve"> আছে</w:t>
      </w:r>
      <w:r>
        <w:br/>
      </w:r>
      <w:r>
        <w:rPr>
          <w:color w:val="00002A"/>
        </w:rPr>
        <w:t xml:space="preserve"> bkash</w:t>
      </w:r>
      <w:r>
        <w:rPr>
          <w:color w:val="3D0000"/>
        </w:rPr>
        <w:t xml:space="preserve"> er</w:t>
      </w:r>
      <w:r>
        <w:rPr>
          <w:color w:val="000047"/>
        </w:rPr>
        <w:t xml:space="preserve"> app</w:t>
      </w:r>
      <w:r>
        <w:rPr>
          <w:color w:val="00005F"/>
        </w:rPr>
        <w:t xml:space="preserve"> teke</w:t>
      </w:r>
      <w:r>
        <w:rPr>
          <w:color w:val="00006D"/>
        </w:rPr>
        <w:t xml:space="preserve"> tk</w:t>
      </w:r>
      <w:r>
        <w:rPr>
          <w:color w:val="000073"/>
        </w:rPr>
        <w:t xml:space="preserve"> reacharge</w:t>
      </w:r>
      <w:r>
        <w:rPr>
          <w:color w:val="4C0000"/>
        </w:rPr>
        <w:t xml:space="preserve"> korle</w:t>
      </w:r>
      <w:r>
        <w:rPr>
          <w:color w:val="00006D"/>
        </w:rPr>
        <w:t xml:space="preserve"> tk</w:t>
      </w:r>
      <w:r>
        <w:rPr>
          <w:color w:val="000040"/>
        </w:rPr>
        <w:t xml:space="preserve"> cashback</w:t>
      </w:r>
      <w:r>
        <w:rPr>
          <w:color w:val="00003C"/>
        </w:rPr>
        <w:t xml:space="preserve"> offer</w:t>
      </w:r>
      <w:r>
        <w:rPr>
          <w:color w:val="00003D"/>
        </w:rPr>
        <w:t xml:space="preserve"> ta</w:t>
      </w:r>
      <w:r>
        <w:rPr>
          <w:color w:val="000031"/>
        </w:rPr>
        <w:t xml:space="preserve"> ki</w:t>
      </w:r>
      <w:r>
        <w:rPr>
          <w:color w:val="000000"/>
        </w:rPr>
        <w:t xml:space="preserve"> ase</w:t>
      </w:r>
      <w:r>
        <w:br/>
      </w:r>
      <w:r>
        <w:rPr>
          <w:color w:val="000059"/>
        </w:rPr>
        <w:t xml:space="preserve"> ei</w:t>
      </w:r>
      <w:r>
        <w:rPr>
          <w:color w:val="000064"/>
        </w:rPr>
        <w:t xml:space="preserve"> no</w:t>
      </w:r>
      <w:r>
        <w:rPr>
          <w:color w:val="000088"/>
        </w:rPr>
        <w:t xml:space="preserve"> e</w:t>
      </w:r>
      <w:r>
        <w:rPr>
          <w:color w:val="00003E"/>
        </w:rPr>
        <w:t xml:space="preserve"> tk</w:t>
      </w:r>
      <w:r>
        <w:rPr>
          <w:color w:val="000049"/>
        </w:rPr>
        <w:t xml:space="preserve"> recharge</w:t>
      </w:r>
      <w:r>
        <w:rPr>
          <w:color w:val="000088"/>
        </w:rPr>
        <w:t xml:space="preserve"> e</w:t>
      </w:r>
      <w:r>
        <w:rPr>
          <w:color w:val="000049"/>
        </w:rPr>
        <w:t xml:space="preserve"> cashback</w:t>
      </w:r>
      <w:r>
        <w:rPr>
          <w:color w:val="000045"/>
        </w:rPr>
        <w:t xml:space="preserve"> offer</w:t>
      </w:r>
      <w:r>
        <w:rPr>
          <w:color w:val="00005C"/>
        </w:rPr>
        <w:t xml:space="preserve"> ache</w:t>
      </w:r>
      <w:r>
        <w:rPr>
          <w:color w:val="000000"/>
        </w:rPr>
        <w:t xml:space="preserve"> k</w:t>
      </w:r>
      <w:r>
        <w:br/>
      </w:r>
      <w:r>
        <w:rPr>
          <w:color w:val="320000"/>
        </w:rPr>
        <w:t xml:space="preserve"> ai</w:t>
      </w:r>
      <w:r>
        <w:rPr>
          <w:color w:val="000027"/>
        </w:rPr>
        <w:t xml:space="preserve"> number</w:t>
      </w:r>
      <w:r>
        <w:rPr>
          <w:color w:val="4A0000"/>
        </w:rPr>
        <w:t xml:space="preserve"> a</w:t>
      </w:r>
      <w:r>
        <w:rPr>
          <w:color w:val="000042"/>
        </w:rPr>
        <w:t xml:space="preserve"> ki</w:t>
      </w:r>
      <w:r>
        <w:rPr>
          <w:color w:val="00004C"/>
        </w:rPr>
        <w:t xml:space="preserve"> taka</w:t>
      </w:r>
      <w:r>
        <w:rPr>
          <w:color w:val="00002B"/>
        </w:rPr>
        <w:t xml:space="preserve"> recharge</w:t>
      </w:r>
      <w:r>
        <w:rPr>
          <w:color w:val="4A0000"/>
        </w:rPr>
        <w:t xml:space="preserve"> a</w:t>
      </w:r>
      <w:r>
        <w:rPr>
          <w:color w:val="00004C"/>
        </w:rPr>
        <w:t xml:space="preserve"> taka</w:t>
      </w:r>
      <w:r>
        <w:rPr>
          <w:color w:val="00002B"/>
        </w:rPr>
        <w:t xml:space="preserve"> cash</w:t>
      </w:r>
      <w:r>
        <w:rPr>
          <w:color w:val="00005E"/>
        </w:rPr>
        <w:t xml:space="preserve"> beck</w:t>
      </w:r>
      <w:r>
        <w:rPr>
          <w:color w:val="000028"/>
        </w:rPr>
        <w:t xml:space="preserve"> offer</w:t>
      </w:r>
      <w:r>
        <w:rPr>
          <w:color w:val="000029"/>
        </w:rPr>
        <w:t xml:space="preserve"> ta</w:t>
      </w:r>
      <w:r>
        <w:rPr>
          <w:color w:val="000036"/>
        </w:rPr>
        <w:t xml:space="preserve"> ache</w:t>
      </w:r>
      <w:r>
        <w:rPr>
          <w:color w:val="000042"/>
        </w:rPr>
        <w:t xml:space="preserve"> ki</w:t>
      </w:r>
      <w:r>
        <w:rPr>
          <w:color w:val="000000"/>
        </w:rPr>
        <w:t xml:space="preserve"> vaiya</w:t>
      </w:r>
      <w:r>
        <w:rPr>
          <w:color w:val="3C0000"/>
        </w:rPr>
        <w:t xml:space="preserve"> plz</w:t>
      </w:r>
      <w:r>
        <w:rPr>
          <w:color w:val="420000"/>
        </w:rPr>
        <w:t xml:space="preserve"> jodi</w:t>
      </w:r>
      <w:r>
        <w:rPr>
          <w:color w:val="410000"/>
        </w:rPr>
        <w:t xml:space="preserve"> aktu</w:t>
      </w:r>
      <w:r>
        <w:rPr>
          <w:color w:val="000041"/>
        </w:rPr>
        <w:t xml:space="preserve"> check</w:t>
      </w:r>
      <w:r>
        <w:rPr>
          <w:color w:val="610000"/>
        </w:rPr>
        <w:t xml:space="preserve"> korten</w:t>
      </w:r>
      <w:r>
        <w:br/>
      </w:r>
      <w:r>
        <w:rPr>
          <w:color w:val="0000A1"/>
        </w:rPr>
        <w:t xml:space="preserve"> tk</w:t>
      </w:r>
      <w:r>
        <w:rPr>
          <w:color w:val="00005D"/>
        </w:rPr>
        <w:t xml:space="preserve"> recharge</w:t>
      </w:r>
      <w:r>
        <w:rPr>
          <w:color w:val="000057"/>
        </w:rPr>
        <w:t xml:space="preserve"> e</w:t>
      </w:r>
      <w:r>
        <w:rPr>
          <w:color w:val="0000A1"/>
        </w:rPr>
        <w:t xml:space="preserve"> tk</w:t>
      </w:r>
      <w:r>
        <w:rPr>
          <w:color w:val="000068"/>
        </w:rPr>
        <w:t xml:space="preserve"> pabo</w:t>
      </w:r>
      <w:r>
        <w:rPr>
          <w:color w:val="000048"/>
        </w:rPr>
        <w:t xml:space="preserve"> ki</w:t>
      </w:r>
      <w:r>
        <w:rPr>
          <w:color w:val="000050"/>
        </w:rPr>
        <w:t xml:space="preserve"> na</w:t>
      </w:r>
      <w:r>
        <w:rPr>
          <w:color w:val="000000"/>
        </w:rPr>
        <w:t xml:space="preserve"> chack</w:t>
      </w:r>
      <w:r>
        <w:br/>
      </w:r>
      <w:r>
        <w:rPr>
          <w:color w:val="3E0000"/>
        </w:rPr>
        <w:t xml:space="preserve"> ai</w:t>
      </w:r>
      <w:r>
        <w:rPr>
          <w:color w:val="000030"/>
        </w:rPr>
        <w:t xml:space="preserve"> number</w:t>
      </w:r>
      <w:r>
        <w:rPr>
          <w:color w:val="2E0000"/>
        </w:rPr>
        <w:t xml:space="preserve"> a</w:t>
      </w:r>
      <w:r>
        <w:rPr>
          <w:color w:val="000029"/>
        </w:rPr>
        <w:t xml:space="preserve"> ki</w:t>
      </w:r>
      <w:r>
        <w:rPr>
          <w:color w:val="00003D"/>
        </w:rPr>
        <w:t xml:space="preserve"> kono</w:t>
      </w:r>
      <w:r>
        <w:rPr>
          <w:color w:val="000081"/>
        </w:rPr>
        <w:t xml:space="preserve"> richerj</w:t>
      </w:r>
      <w:r>
        <w:rPr>
          <w:color w:val="000079"/>
        </w:rPr>
        <w:t xml:space="preserve"> kasback</w:t>
      </w:r>
      <w:r>
        <w:rPr>
          <w:color w:val="000032"/>
        </w:rPr>
        <w:t xml:space="preserve"> offer</w:t>
      </w:r>
      <w:r>
        <w:rPr>
          <w:color w:val="810000"/>
        </w:rPr>
        <w:t xml:space="preserve"> acche</w:t>
      </w:r>
      <w:r>
        <w:br/>
      </w:r>
      <w:r>
        <w:rPr>
          <w:color w:val="350000"/>
        </w:rPr>
        <w:t xml:space="preserve"> আমার</w:t>
      </w:r>
      <w:r>
        <w:rPr>
          <w:color w:val="560000"/>
        </w:rPr>
        <w:t xml:space="preserve"> এ</w:t>
      </w:r>
      <w:r>
        <w:rPr>
          <w:color w:val="000053"/>
        </w:rPr>
        <w:t xml:space="preserve"> নাম্বারে</w:t>
      </w:r>
      <w:r>
        <w:rPr>
          <w:color w:val="000070"/>
        </w:rPr>
        <w:t xml:space="preserve"> টাকা</w:t>
      </w:r>
      <w:r>
        <w:rPr>
          <w:color w:val="000060"/>
        </w:rPr>
        <w:t xml:space="preserve"> রিচার্জে</w:t>
      </w:r>
      <w:r>
        <w:rPr>
          <w:color w:val="000070"/>
        </w:rPr>
        <w:t xml:space="preserve"> টাকা</w:t>
      </w:r>
      <w:r>
        <w:rPr>
          <w:color w:val="000052"/>
        </w:rPr>
        <w:t xml:space="preserve"> ক্যাশব্যাক</w:t>
      </w:r>
      <w:r>
        <w:rPr>
          <w:color w:val="000054"/>
        </w:rPr>
        <w:t xml:space="preserve"> অফার</w:t>
      </w:r>
      <w:r>
        <w:rPr>
          <w:color w:val="00005A"/>
        </w:rPr>
        <w:t xml:space="preserve"> টা</w:t>
      </w:r>
      <w:r>
        <w:rPr>
          <w:color w:val="3B0000"/>
        </w:rPr>
        <w:t xml:space="preserve"> কি</w:t>
      </w:r>
      <w:r>
        <w:rPr>
          <w:color w:val="000000"/>
        </w:rPr>
        <w:t xml:space="preserve"> পাবো</w:t>
      </w:r>
      <w:r>
        <w:br/>
      </w:r>
      <w:r>
        <w:rPr>
          <w:color w:val="00003B"/>
        </w:rPr>
        <w:t xml:space="preserve"> bkash</w:t>
      </w:r>
      <w:r>
        <w:rPr>
          <w:color w:val="00009E"/>
        </w:rPr>
        <w:t xml:space="preserve"> taka</w:t>
      </w:r>
      <w:r>
        <w:rPr>
          <w:color w:val="00009E"/>
        </w:rPr>
        <w:t xml:space="preserve"> taka</w:t>
      </w:r>
      <w:r>
        <w:rPr>
          <w:color w:val="0000BE"/>
        </w:rPr>
        <w:t xml:space="preserve"> pavo</w:t>
      </w:r>
      <w:r>
        <w:br/>
      </w:r>
      <w:r>
        <w:rPr>
          <w:color w:val="00005C"/>
        </w:rPr>
        <w:t xml:space="preserve"> ei</w:t>
      </w:r>
      <w:r>
        <w:rPr>
          <w:color w:val="000067"/>
        </w:rPr>
        <w:t xml:space="preserve"> no</w:t>
      </w:r>
      <w:r>
        <w:rPr>
          <w:color w:val="00008D"/>
        </w:rPr>
        <w:t xml:space="preserve"> e</w:t>
      </w:r>
      <w:r>
        <w:rPr>
          <w:color w:val="000000"/>
        </w:rPr>
        <w:t xml:space="preserve"> tk</w:t>
      </w:r>
      <w:r>
        <w:rPr>
          <w:color w:val="00004B"/>
        </w:rPr>
        <w:t xml:space="preserve"> recharge</w:t>
      </w:r>
      <w:r>
        <w:rPr>
          <w:color w:val="00008D"/>
        </w:rPr>
        <w:t xml:space="preserve"> e</w:t>
      </w:r>
      <w:r>
        <w:rPr>
          <w:color w:val="00004C"/>
        </w:rPr>
        <w:t xml:space="preserve"> cashback</w:t>
      </w:r>
      <w:r>
        <w:rPr>
          <w:color w:val="000047"/>
        </w:rPr>
        <w:t xml:space="preserve"> offer</w:t>
      </w:r>
      <w:r>
        <w:rPr>
          <w:color w:val="00005F"/>
        </w:rPr>
        <w:t xml:space="preserve"> ache</w:t>
      </w:r>
      <w:r>
        <w:rPr>
          <w:color w:val="000000"/>
        </w:rPr>
        <w:t xml:space="preserve"> ki</w:t>
      </w:r>
      <w:r>
        <w:br/>
      </w:r>
      <w:r>
        <w:rPr>
          <w:color w:val="000000"/>
        </w:rPr>
        <w:t xml:space="preserve"> tk</w:t>
      </w:r>
      <w:r>
        <w:rPr>
          <w:color w:val="000086"/>
        </w:rPr>
        <w:t xml:space="preserve"> rcg</w:t>
      </w:r>
      <w:r>
        <w:rPr>
          <w:color w:val="340000"/>
        </w:rPr>
        <w:t xml:space="preserve"> a</w:t>
      </w:r>
      <w:r>
        <w:rPr>
          <w:color w:val="000000"/>
        </w:rPr>
        <w:t xml:space="preserve"> tk</w:t>
      </w:r>
      <w:r>
        <w:rPr>
          <w:color w:val="00003D"/>
        </w:rPr>
        <w:t xml:space="preserve"> cashback</w:t>
      </w:r>
      <w:r>
        <w:rPr>
          <w:color w:val="000039"/>
        </w:rPr>
        <w:t xml:space="preserve"> offer</w:t>
      </w:r>
      <w:r>
        <w:rPr>
          <w:color w:val="00004F"/>
        </w:rPr>
        <w:t xml:space="preserve"> ti</w:t>
      </w:r>
      <w:r>
        <w:rPr>
          <w:color w:val="3D0000"/>
        </w:rPr>
        <w:t xml:space="preserve"> amr</w:t>
      </w:r>
      <w:r>
        <w:rPr>
          <w:color w:val="00004A"/>
        </w:rPr>
        <w:t xml:space="preserve"> ei</w:t>
      </w:r>
      <w:r>
        <w:rPr>
          <w:color w:val="000086"/>
        </w:rPr>
        <w:t xml:space="preserve"> nbr</w:t>
      </w:r>
      <w:r>
        <w:rPr>
          <w:color w:val="3A0000"/>
        </w:rPr>
        <w:t xml:space="preserve"> er</w:t>
      </w:r>
      <w:r>
        <w:rPr>
          <w:color w:val="000000"/>
        </w:rPr>
        <w:t xml:space="preserve"> projojjo</w:t>
      </w:r>
      <w:r>
        <w:br/>
      </w:r>
      <w:r>
        <w:rPr>
          <w:color w:val="360000"/>
        </w:rPr>
        <w:t xml:space="preserve"> আমার</w:t>
      </w:r>
      <w:r>
        <w:rPr>
          <w:color w:val="4E0000"/>
        </w:rPr>
        <w:t xml:space="preserve"> এই</w:t>
      </w:r>
      <w:r>
        <w:rPr>
          <w:color w:val="000053"/>
        </w:rPr>
        <w:t xml:space="preserve"> নাম্বারে</w:t>
      </w:r>
      <w:r>
        <w:rPr>
          <w:color w:val="000097"/>
        </w:rPr>
        <w:t xml:space="preserve"> নির্দিষ্ট</w:t>
      </w:r>
      <w:r>
        <w:rPr>
          <w:color w:val="5D0000"/>
        </w:rPr>
        <w:t xml:space="preserve"> কোন</w:t>
      </w:r>
      <w:r>
        <w:rPr>
          <w:color w:val="000054"/>
        </w:rPr>
        <w:t xml:space="preserve"> অফার</w:t>
      </w:r>
      <w:r>
        <w:rPr>
          <w:color w:val="000050"/>
        </w:rPr>
        <w:t xml:space="preserve"> আছে</w:t>
      </w:r>
      <w:r>
        <w:rPr>
          <w:color w:val="3B0000"/>
        </w:rPr>
        <w:t xml:space="preserve"> কি</w:t>
      </w:r>
      <w:r>
        <w:br/>
      </w:r>
      <w:r>
        <w:rPr>
          <w:color w:val="0000A2"/>
        </w:rPr>
        <w:t xml:space="preserve"> tk</w:t>
      </w:r>
      <w:r>
        <w:rPr>
          <w:color w:val="00005E"/>
        </w:rPr>
        <w:t xml:space="preserve"> recharge</w:t>
      </w:r>
      <w:r>
        <w:rPr>
          <w:color w:val="0000A2"/>
        </w:rPr>
        <w:t xml:space="preserve"> tk</w:t>
      </w:r>
      <w:r>
        <w:rPr>
          <w:color w:val="00005F"/>
        </w:rPr>
        <w:t xml:space="preserve"> cashback</w:t>
      </w:r>
      <w:r>
        <w:rPr>
          <w:color w:val="0000A2"/>
        </w:rPr>
        <w:t xml:space="preserve"> tk</w:t>
      </w:r>
      <w:r>
        <w:rPr>
          <w:color w:val="00005E"/>
        </w:rPr>
        <w:t xml:space="preserve"> recharge</w:t>
      </w:r>
      <w:r>
        <w:rPr>
          <w:color w:val="0000A2"/>
        </w:rPr>
        <w:t xml:space="preserve"> tk</w:t>
      </w:r>
      <w:r>
        <w:rPr>
          <w:color w:val="00005F"/>
        </w:rPr>
        <w:t xml:space="preserve"> cashback</w:t>
      </w:r>
      <w:r>
        <w:rPr>
          <w:color w:val="5B0000"/>
        </w:rPr>
        <w:t xml:space="preserve"> এই</w:t>
      </w:r>
      <w:r>
        <w:rPr>
          <w:color w:val="000047"/>
        </w:rPr>
        <w:t xml:space="preserve"> অফারটি</w:t>
      </w:r>
      <w:r>
        <w:rPr>
          <w:color w:val="5B0000"/>
        </w:rPr>
        <w:t xml:space="preserve"> এই</w:t>
      </w:r>
      <w:r>
        <w:rPr>
          <w:color w:val="000030"/>
        </w:rPr>
        <w:t xml:space="preserve"> নাম্বারে</w:t>
      </w:r>
      <w:r>
        <w:rPr>
          <w:color w:val="00002E"/>
        </w:rPr>
        <w:t xml:space="preserve"> আছে</w:t>
      </w:r>
      <w:r>
        <w:rPr>
          <w:color w:val="220000"/>
        </w:rPr>
        <w:t xml:space="preserve"> কি</w:t>
      </w:r>
      <w:r>
        <w:rPr>
          <w:color w:val="000026"/>
        </w:rPr>
        <w:t xml:space="preserve"> না</w:t>
      </w:r>
      <w:r>
        <w:br/>
      </w:r>
      <w:r>
        <w:rPr>
          <w:color w:val="3E0000"/>
        </w:rPr>
        <w:t xml:space="preserve"> এই</w:t>
      </w:r>
      <w:r>
        <w:rPr>
          <w:color w:val="000042"/>
        </w:rPr>
        <w:t xml:space="preserve"> নাম্বারে</w:t>
      </w:r>
      <w:r>
        <w:rPr>
          <w:color w:val="7C0000"/>
        </w:rPr>
        <w:t xml:space="preserve"> অথবা</w:t>
      </w:r>
      <w:r>
        <w:rPr>
          <w:color w:val="00004D"/>
        </w:rPr>
        <w:t xml:space="preserve"> রিচার্জে</w:t>
      </w:r>
      <w:r>
        <w:rPr>
          <w:color w:val="4A0000"/>
        </w:rPr>
        <w:t xml:space="preserve"> কোন</w:t>
      </w:r>
      <w:r>
        <w:rPr>
          <w:color w:val="000070"/>
        </w:rPr>
        <w:t xml:space="preserve"> ক্যাসব্যাক</w:t>
      </w:r>
      <w:r>
        <w:rPr>
          <w:color w:val="000043"/>
        </w:rPr>
        <w:t xml:space="preserve"> অফার</w:t>
      </w:r>
      <w:r>
        <w:rPr>
          <w:color w:val="00003F"/>
        </w:rPr>
        <w:t xml:space="preserve"> আছে</w:t>
      </w:r>
      <w:r>
        <w:rPr>
          <w:color w:val="00005C"/>
        </w:rPr>
        <w:t xml:space="preserve"> কিনা</w:t>
      </w:r>
      <w:r>
        <w:br/>
      </w:r>
      <w:r>
        <w:rPr>
          <w:color w:val="00002D"/>
        </w:rPr>
        <w:t xml:space="preserve"> tk</w:t>
      </w:r>
      <w:r>
        <w:rPr>
          <w:color w:val="000069"/>
        </w:rPr>
        <w:t xml:space="preserve"> recharge</w:t>
      </w:r>
      <w:r>
        <w:rPr>
          <w:color w:val="000062"/>
        </w:rPr>
        <w:t xml:space="preserve"> e</w:t>
      </w:r>
      <w:r>
        <w:rPr>
          <w:color w:val="00002D"/>
        </w:rPr>
        <w:t xml:space="preserve"> tk</w:t>
      </w:r>
      <w:r>
        <w:rPr>
          <w:color w:val="000035"/>
        </w:rPr>
        <w:t xml:space="preserve"> cashback</w:t>
      </w:r>
      <w:r>
        <w:rPr>
          <w:color w:val="00002D"/>
        </w:rPr>
        <w:t xml:space="preserve"> tk</w:t>
      </w:r>
      <w:r>
        <w:rPr>
          <w:color w:val="000069"/>
        </w:rPr>
        <w:t xml:space="preserve"> recharge</w:t>
      </w:r>
      <w:r>
        <w:rPr>
          <w:color w:val="000062"/>
        </w:rPr>
        <w:t xml:space="preserve"> e</w:t>
      </w:r>
      <w:r>
        <w:rPr>
          <w:color w:val="00002D"/>
        </w:rPr>
        <w:t xml:space="preserve"> tk</w:t>
      </w:r>
      <w:r>
        <w:rPr>
          <w:color w:val="000035"/>
        </w:rPr>
        <w:t xml:space="preserve"> cashback</w:t>
      </w:r>
      <w:r>
        <w:rPr>
          <w:color w:val="00004F"/>
        </w:rPr>
        <w:t xml:space="preserve"> check</w:t>
      </w:r>
      <w:r>
        <w:rPr>
          <w:color w:val="000039"/>
        </w:rPr>
        <w:t xml:space="preserve"> kore</w:t>
      </w:r>
      <w:r>
        <w:rPr>
          <w:color w:val="4D0000"/>
        </w:rPr>
        <w:t xml:space="preserve"> ektu</w:t>
      </w:r>
      <w:r>
        <w:rPr>
          <w:color w:val="00004E"/>
        </w:rPr>
        <w:t xml:space="preserve"> janaben</w:t>
      </w:r>
      <w:r>
        <w:rPr>
          <w:color w:val="000000"/>
        </w:rPr>
        <w:t xml:space="preserve"> plz</w:t>
      </w:r>
      <w:r>
        <w:rPr>
          <w:color w:val="000032"/>
        </w:rPr>
        <w:t xml:space="preserve"> offer</w:t>
      </w:r>
      <w:r>
        <w:rPr>
          <w:color w:val="000032"/>
        </w:rPr>
        <w:t xml:space="preserve"> ta</w:t>
      </w:r>
      <w:r>
        <w:rPr>
          <w:color w:val="270000"/>
        </w:rPr>
        <w:t xml:space="preserve"> ami</w:t>
      </w:r>
      <w:r>
        <w:rPr>
          <w:color w:val="00003A"/>
        </w:rPr>
        <w:t xml:space="preserve"> pabo</w:t>
      </w:r>
      <w:r>
        <w:rPr>
          <w:color w:val="550000"/>
        </w:rPr>
        <w:t xml:space="preserve"> kina</w:t>
      </w:r>
      <w:r>
        <w:br/>
      </w:r>
      <w:r>
        <w:rPr>
          <w:color w:val="000000"/>
        </w:rPr>
        <w:t xml:space="preserve"> tk</w:t>
      </w:r>
      <w:r>
        <w:rPr>
          <w:color w:val="000066"/>
        </w:rPr>
        <w:t xml:space="preserve"> rcg</w:t>
      </w:r>
      <w:r>
        <w:rPr>
          <w:color w:val="270000"/>
        </w:rPr>
        <w:t xml:space="preserve"> a</w:t>
      </w:r>
      <w:r>
        <w:rPr>
          <w:color w:val="000000"/>
        </w:rPr>
        <w:t xml:space="preserve"> tk</w:t>
      </w:r>
      <w:r>
        <w:rPr>
          <w:color w:val="00002E"/>
        </w:rPr>
        <w:t xml:space="preserve"> cashback</w:t>
      </w:r>
      <w:r>
        <w:rPr>
          <w:color w:val="2C0000"/>
        </w:rPr>
        <w:t xml:space="preserve"> er</w:t>
      </w:r>
      <w:r>
        <w:rPr>
          <w:color w:val="00006F"/>
        </w:rPr>
        <w:t xml:space="preserve"> oofer</w:t>
      </w:r>
      <w:r>
        <w:rPr>
          <w:color w:val="00003C"/>
        </w:rPr>
        <w:t xml:space="preserve"> ti</w:t>
      </w:r>
      <w:r>
        <w:rPr>
          <w:color w:val="2E0000"/>
        </w:rPr>
        <w:t xml:space="preserve"> amr</w:t>
      </w:r>
      <w:r>
        <w:rPr>
          <w:color w:val="000038"/>
        </w:rPr>
        <w:t xml:space="preserve"> ei</w:t>
      </w:r>
      <w:r>
        <w:rPr>
          <w:color w:val="000066"/>
        </w:rPr>
        <w:t xml:space="preserve"> nbr</w:t>
      </w:r>
      <w:r>
        <w:rPr>
          <w:color w:val="520000"/>
        </w:rPr>
        <w:t xml:space="preserve"> jnno</w:t>
      </w:r>
      <w:r>
        <w:rPr>
          <w:color w:val="000064"/>
        </w:rPr>
        <w:t xml:space="preserve"> projjo</w:t>
      </w:r>
      <w:r>
        <w:rPr>
          <w:color w:val="000000"/>
        </w:rPr>
        <w:t xml:space="preserve"> ko</w:t>
      </w:r>
      <w:r>
        <w:br/>
      </w:r>
      <w:r>
        <w:rPr>
          <w:color w:val="4D0000"/>
        </w:rPr>
        <w:t xml:space="preserve"> আমার</w:t>
      </w:r>
      <w:r>
        <w:rPr>
          <w:color w:val="00003E"/>
        </w:rPr>
        <w:t xml:space="preserve"> বিকাশে</w:t>
      </w:r>
      <w:r>
        <w:rPr>
          <w:color w:val="550000"/>
        </w:rPr>
        <w:t xml:space="preserve"> কি</w:t>
      </w:r>
      <w:r>
        <w:rPr>
          <w:color w:val="000050"/>
        </w:rPr>
        <w:t xml:space="preserve"> টাকা</w:t>
      </w:r>
      <w:r>
        <w:rPr>
          <w:color w:val="00005D"/>
        </w:rPr>
        <w:t xml:space="preserve"> রিচাজে</w:t>
      </w:r>
      <w:r>
        <w:rPr>
          <w:color w:val="000050"/>
        </w:rPr>
        <w:t xml:space="preserve"> টাকা</w:t>
      </w:r>
      <w:r>
        <w:rPr>
          <w:color w:val="000092"/>
        </w:rPr>
        <w:t xml:space="preserve"> াক্যাশবাক</w:t>
      </w:r>
      <w:r>
        <w:rPr>
          <w:color w:val="000057"/>
        </w:rPr>
        <w:t xml:space="preserve"> অফারটি</w:t>
      </w:r>
      <w:r>
        <w:rPr>
          <w:color w:val="4D0000"/>
        </w:rPr>
        <w:t xml:space="preserve"> আমার</w:t>
      </w:r>
      <w:r>
        <w:rPr>
          <w:color w:val="000039"/>
        </w:rPr>
        <w:t xml:space="preserve"> আছে</w:t>
      </w:r>
      <w:r>
        <w:rPr>
          <w:color w:val="550000"/>
        </w:rPr>
        <w:t xml:space="preserve"> কি</w:t>
      </w:r>
      <w:r>
        <w:br/>
      </w:r>
      <w:r>
        <w:rPr>
          <w:color w:val="000042"/>
        </w:rPr>
        <w:t xml:space="preserve"> tk</w:t>
      </w:r>
      <w:r>
        <w:rPr>
          <w:color w:val="00004D"/>
        </w:rPr>
        <w:t xml:space="preserve"> recharge</w:t>
      </w:r>
      <w:r>
        <w:rPr>
          <w:color w:val="000048"/>
        </w:rPr>
        <w:t xml:space="preserve"> e</w:t>
      </w:r>
      <w:r>
        <w:rPr>
          <w:color w:val="000044"/>
        </w:rPr>
        <w:t xml:space="preserve"> taka</w:t>
      </w:r>
      <w:r>
        <w:rPr>
          <w:color w:val="00004D"/>
        </w:rPr>
        <w:t xml:space="preserve"> cash</w:t>
      </w:r>
      <w:r>
        <w:rPr>
          <w:color w:val="00004F"/>
        </w:rPr>
        <w:t xml:space="preserve"> back</w:t>
      </w:r>
      <w:r>
        <w:rPr>
          <w:color w:val="000049"/>
        </w:rPr>
        <w:t xml:space="preserve"> offer</w:t>
      </w:r>
      <w:r>
        <w:rPr>
          <w:color w:val="0000A4"/>
        </w:rPr>
        <w:t xml:space="preserve"> pavo</w:t>
      </w:r>
      <w:r>
        <w:rPr>
          <w:color w:val="000000"/>
        </w:rPr>
        <w:t xml:space="preserve"> ki</w:t>
      </w:r>
      <w:r>
        <w:br/>
      </w:r>
      <w:r>
        <w:rPr>
          <w:color w:val="2F0000"/>
        </w:rPr>
        <w:t xml:space="preserve"> ata</w:t>
      </w:r>
      <w:r>
        <w:rPr>
          <w:color w:val="1A0000"/>
        </w:rPr>
        <w:t xml:space="preserve"> amar</w:t>
      </w:r>
      <w:r>
        <w:rPr>
          <w:color w:val="00002B"/>
        </w:rPr>
        <w:t xml:space="preserve"> new</w:t>
      </w:r>
      <w:r>
        <w:rPr>
          <w:color w:val="000015"/>
        </w:rPr>
        <w:t xml:space="preserve"> bkash</w:t>
      </w:r>
      <w:r>
        <w:rPr>
          <w:color w:val="4D0000"/>
        </w:rPr>
        <w:t xml:space="preserve"> sir</w:t>
      </w:r>
      <w:r>
        <w:rPr>
          <w:color w:val="8E0000"/>
        </w:rPr>
        <w:t xml:space="preserve"> deken</w:t>
      </w:r>
      <w:r>
        <w:rPr>
          <w:color w:val="000090"/>
        </w:rPr>
        <w:t xml:space="preserve"> tu</w:t>
      </w:r>
      <w:r>
        <w:rPr>
          <w:color w:val="000019"/>
        </w:rPr>
        <w:t xml:space="preserve"> ki</w:t>
      </w:r>
      <w:r>
        <w:rPr>
          <w:color w:val="000052"/>
        </w:rPr>
        <w:t xml:space="preserve"> oper</w:t>
      </w:r>
      <w:r>
        <w:rPr>
          <w:color w:val="000000"/>
        </w:rPr>
        <w:t xml:space="preserve"> ace</w:t>
      </w:r>
      <w:r>
        <w:rPr>
          <w:color w:val="000000"/>
        </w:rPr>
        <w:t xml:space="preserve"> din</w:t>
      </w:r>
      <w:r>
        <w:rPr>
          <w:color w:val="450000"/>
        </w:rPr>
        <w:t xml:space="preserve"> hoyce</w:t>
      </w:r>
      <w:r>
        <w:rPr>
          <w:color w:val="8E0000"/>
        </w:rPr>
        <w:t xml:space="preserve"> deken</w:t>
      </w:r>
      <w:r>
        <w:rPr>
          <w:color w:val="000090"/>
        </w:rPr>
        <w:t xml:space="preserve"> tu</w:t>
      </w:r>
      <w:r>
        <w:rPr>
          <w:color w:val="4D0000"/>
        </w:rPr>
        <w:t xml:space="preserve"> sir</w:t>
      </w:r>
      <w:r>
        <w:br/>
      </w:r>
      <w:r>
        <w:rPr>
          <w:color w:val="00003F"/>
        </w:rPr>
        <w:t xml:space="preserve"> bkash</w:t>
      </w:r>
      <w:r>
        <w:rPr>
          <w:color w:val="5B0000"/>
        </w:rPr>
        <w:t xml:space="preserve"> er</w:t>
      </w:r>
      <w:r>
        <w:rPr>
          <w:color w:val="000000"/>
        </w:rPr>
        <w:t xml:space="preserve"> taka</w:t>
      </w:r>
      <w:r>
        <w:rPr>
          <w:color w:val="00005E"/>
        </w:rPr>
        <w:t xml:space="preserve"> recharge</w:t>
      </w:r>
      <w:r>
        <w:rPr>
          <w:color w:val="000058"/>
        </w:rPr>
        <w:t xml:space="preserve"> e</w:t>
      </w:r>
      <w:r>
        <w:rPr>
          <w:color w:val="000000"/>
        </w:rPr>
        <w:t xml:space="preserve"> taka</w:t>
      </w:r>
      <w:r>
        <w:rPr>
          <w:color w:val="00005F"/>
        </w:rPr>
        <w:t xml:space="preserve"> cashback</w:t>
      </w:r>
      <w:r>
        <w:rPr>
          <w:color w:val="000059"/>
        </w:rPr>
        <w:t xml:space="preserve"> offer</w:t>
      </w:r>
      <w:r>
        <w:rPr>
          <w:color w:val="00005B"/>
        </w:rPr>
        <w:t xml:space="preserve"> ta</w:t>
      </w:r>
      <w:r>
        <w:rPr>
          <w:color w:val="000049"/>
        </w:rPr>
        <w:t xml:space="preserve"> ki</w:t>
      </w:r>
      <w:r>
        <w:rPr>
          <w:color w:val="460000"/>
        </w:rPr>
        <w:t xml:space="preserve"> ami</w:t>
      </w:r>
      <w:r>
        <w:rPr>
          <w:color w:val="000000"/>
        </w:rPr>
        <w:t xml:space="preserve"> pabo</w:t>
      </w:r>
      <w:r>
        <w:br/>
      </w:r>
      <w:r>
        <w:rPr>
          <w:color w:val="00004C"/>
        </w:rPr>
        <w:t xml:space="preserve"> টাকা</w:t>
      </w:r>
      <w:r>
        <w:rPr>
          <w:color w:val="000041"/>
        </w:rPr>
        <w:t xml:space="preserve"> রিচার্জে</w:t>
      </w:r>
      <w:r>
        <w:rPr>
          <w:color w:val="00006D"/>
        </w:rPr>
        <w:t xml:space="preserve"> ত্রিশ</w:t>
      </w:r>
      <w:r>
        <w:rPr>
          <w:color w:val="00004C"/>
        </w:rPr>
        <w:t xml:space="preserve"> টাকা</w:t>
      </w:r>
      <w:r>
        <w:rPr>
          <w:color w:val="000038"/>
        </w:rPr>
        <w:t xml:space="preserve"> ক্যাশব্যাক</w:t>
      </w:r>
      <w:r>
        <w:rPr>
          <w:color w:val="6B0000"/>
        </w:rPr>
        <w:t xml:space="preserve"> এই</w:t>
      </w:r>
      <w:r>
        <w:rPr>
          <w:color w:val="000039"/>
        </w:rPr>
        <w:t xml:space="preserve"> অফার</w:t>
      </w:r>
      <w:r>
        <w:rPr>
          <w:color w:val="00003D"/>
        </w:rPr>
        <w:t xml:space="preserve"> টা</w:t>
      </w:r>
      <w:r>
        <w:rPr>
          <w:color w:val="280000"/>
        </w:rPr>
        <w:t xml:space="preserve"> কি</w:t>
      </w:r>
      <w:r>
        <w:rPr>
          <w:color w:val="240000"/>
        </w:rPr>
        <w:t xml:space="preserve"> আমার</w:t>
      </w:r>
      <w:r>
        <w:rPr>
          <w:color w:val="6B0000"/>
        </w:rPr>
        <w:t xml:space="preserve"> এই</w:t>
      </w:r>
      <w:r>
        <w:rPr>
          <w:color w:val="00003B"/>
        </w:rPr>
        <w:t xml:space="preserve"> নাম্বার</w:t>
      </w:r>
      <w:r>
        <w:rPr>
          <w:color w:val="3A0000"/>
        </w:rPr>
        <w:t xml:space="preserve"> এ</w:t>
      </w:r>
      <w:r>
        <w:rPr>
          <w:color w:val="000051"/>
        </w:rPr>
        <w:t xml:space="preserve"> পাওয়া</w:t>
      </w:r>
      <w:r>
        <w:rPr>
          <w:color w:val="000043"/>
        </w:rPr>
        <w:t xml:space="preserve"> যাবে</w:t>
      </w:r>
      <w:r>
        <w:br/>
      </w:r>
      <w:r>
        <w:rPr>
          <w:color w:val="00008C"/>
        </w:rPr>
        <w:t xml:space="preserve"> taka</w:t>
      </w:r>
      <w:r>
        <w:rPr>
          <w:color w:val="00004F"/>
        </w:rPr>
        <w:t xml:space="preserve"> recharge</w:t>
      </w:r>
      <w:r>
        <w:rPr>
          <w:color w:val="00004A"/>
        </w:rPr>
        <w:t xml:space="preserve"> e</w:t>
      </w:r>
      <w:r>
        <w:rPr>
          <w:color w:val="00008C"/>
        </w:rPr>
        <w:t xml:space="preserve"> taka</w:t>
      </w:r>
      <w:r>
        <w:rPr>
          <w:color w:val="000050"/>
        </w:rPr>
        <w:t xml:space="preserve"> cashback</w:t>
      </w:r>
      <w:r>
        <w:rPr>
          <w:color w:val="00004B"/>
        </w:rPr>
        <w:t xml:space="preserve"> offer</w:t>
      </w:r>
      <w:r>
        <w:rPr>
          <w:color w:val="00004C"/>
        </w:rPr>
        <w:t xml:space="preserve"> ta</w:t>
      </w:r>
      <w:r>
        <w:rPr>
          <w:color w:val="00003D"/>
        </w:rPr>
        <w:t xml:space="preserve"> ki</w:t>
      </w:r>
      <w:r>
        <w:rPr>
          <w:color w:val="3B0000"/>
        </w:rPr>
        <w:t xml:space="preserve"> ami</w:t>
      </w:r>
      <w:r>
        <w:rPr>
          <w:color w:val="000058"/>
        </w:rPr>
        <w:t xml:space="preserve"> pabo</w:t>
      </w:r>
      <w:r>
        <w:br/>
      </w:r>
      <w:r>
        <w:rPr>
          <w:color w:val="000051"/>
        </w:rPr>
        <w:t xml:space="preserve"> টাকা</w:t>
      </w:r>
      <w:r>
        <w:rPr>
          <w:color w:val="000046"/>
        </w:rPr>
        <w:t xml:space="preserve"> রিচার্জে</w:t>
      </w:r>
      <w:r>
        <w:rPr>
          <w:color w:val="000051"/>
        </w:rPr>
        <w:t xml:space="preserve"> টাকা</w:t>
      </w:r>
      <w:r>
        <w:rPr>
          <w:color w:val="00003C"/>
        </w:rPr>
        <w:t xml:space="preserve"> ক্যাশব্যাক</w:t>
      </w:r>
      <w:r>
        <w:rPr>
          <w:color w:val="730000"/>
        </w:rPr>
        <w:t xml:space="preserve"> এই</w:t>
      </w:r>
      <w:r>
        <w:rPr>
          <w:color w:val="000095"/>
        </w:rPr>
        <w:t xml:space="preserve"> অফারকি</w:t>
      </w:r>
      <w:r>
        <w:rPr>
          <w:color w:val="730000"/>
        </w:rPr>
        <w:t xml:space="preserve"> এই</w:t>
      </w:r>
      <w:r>
        <w:rPr>
          <w:color w:val="00003D"/>
        </w:rPr>
        <w:t xml:space="preserve"> নাম্বারে</w:t>
      </w:r>
      <w:r>
        <w:rPr>
          <w:color w:val="000064"/>
        </w:rPr>
        <w:t xml:space="preserve"> প্রযোজ্য</w:t>
      </w:r>
      <w:r>
        <w:br/>
      </w:r>
      <w:r>
        <w:rPr>
          <w:color w:val="000000"/>
        </w:rPr>
        <w:t xml:space="preserve"> আমার</w:t>
      </w:r>
      <w:r>
        <w:rPr>
          <w:color w:val="460000"/>
        </w:rPr>
        <w:t xml:space="preserve"> এই</w:t>
      </w:r>
      <w:r>
        <w:rPr>
          <w:color w:val="00002F"/>
        </w:rPr>
        <w:t xml:space="preserve"> বিকাশ</w:t>
      </w:r>
      <w:r>
        <w:rPr>
          <w:color w:val="00004A"/>
        </w:rPr>
        <w:t xml:space="preserve"> নাম্বারে</w:t>
      </w:r>
      <w:r>
        <w:rPr>
          <w:color w:val="350000"/>
        </w:rPr>
        <w:t xml:space="preserve"> কি</w:t>
      </w:r>
      <w:r>
        <w:rPr>
          <w:color w:val="000064"/>
        </w:rPr>
        <w:t xml:space="preserve"> টাকা</w:t>
      </w:r>
      <w:r>
        <w:rPr>
          <w:color w:val="000052"/>
        </w:rPr>
        <w:t xml:space="preserve"> রিচার্জ</w:t>
      </w:r>
      <w:r>
        <w:rPr>
          <w:color w:val="520000"/>
        </w:rPr>
        <w:t xml:space="preserve"> করলে</w:t>
      </w:r>
      <w:r>
        <w:rPr>
          <w:color w:val="000064"/>
        </w:rPr>
        <w:t xml:space="preserve"> টাকা</w:t>
      </w:r>
      <w:r>
        <w:rPr>
          <w:color w:val="000049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61"/>
        </w:rPr>
        <w:t xml:space="preserve"> টি</w:t>
      </w:r>
      <w:r>
        <w:rPr>
          <w:color w:val="000047"/>
        </w:rPr>
        <w:t xml:space="preserve"> আছে</w:t>
      </w:r>
      <w:r>
        <w:br/>
      </w:r>
      <w:r>
        <w:rPr>
          <w:color w:val="00005E"/>
        </w:rPr>
        <w:t xml:space="preserve"> টাকা</w:t>
      </w:r>
      <w:r>
        <w:rPr>
          <w:color w:val="000051"/>
        </w:rPr>
        <w:t xml:space="preserve"> রিচার্জে</w:t>
      </w:r>
      <w:r>
        <w:rPr>
          <w:color w:val="00005E"/>
        </w:rPr>
        <w:t xml:space="preserve"> টাকা</w:t>
      </w:r>
      <w:r>
        <w:rPr>
          <w:color w:val="000045"/>
        </w:rPr>
        <w:t xml:space="preserve"> ক্যাশব্যাক</w:t>
      </w:r>
      <w:r>
        <w:rPr>
          <w:color w:val="00006E"/>
        </w:rPr>
        <w:t xml:space="preserve"> অফারটা</w:t>
      </w:r>
      <w:r>
        <w:rPr>
          <w:color w:val="630000"/>
        </w:rPr>
        <w:t xml:space="preserve"> কী</w:t>
      </w:r>
      <w:r>
        <w:rPr>
          <w:color w:val="000043"/>
        </w:rPr>
        <w:t xml:space="preserve"> আছে</w:t>
      </w:r>
      <w:r>
        <w:rPr>
          <w:color w:val="00007E"/>
        </w:rPr>
        <w:t xml:space="preserve"> মানে</w:t>
      </w:r>
      <w:r>
        <w:rPr>
          <w:color w:val="2E0000"/>
        </w:rPr>
        <w:t xml:space="preserve"> আমি</w:t>
      </w:r>
      <w:r>
        <w:rPr>
          <w:color w:val="000000"/>
        </w:rPr>
        <w:t xml:space="preserve"> পাবো</w:t>
      </w:r>
      <w:r>
        <w:br/>
      </w:r>
      <w:r>
        <w:rPr>
          <w:color w:val="450000"/>
        </w:rPr>
        <w:t xml:space="preserve"> এই</w:t>
      </w:r>
      <w:r>
        <w:rPr>
          <w:color w:val="00007B"/>
        </w:rPr>
        <w:t xml:space="preserve"> নাম্বারটা</w:t>
      </w:r>
      <w:r>
        <w:rPr>
          <w:color w:val="340000"/>
        </w:rPr>
        <w:t xml:space="preserve"> কি</w:t>
      </w:r>
      <w:r>
        <w:rPr>
          <w:color w:val="00008C"/>
        </w:rPr>
        <w:t xml:space="preserve"> টাকায়</w:t>
      </w:r>
      <w:r>
        <w:rPr>
          <w:color w:val="000031"/>
        </w:rPr>
        <w:t xml:space="preserve"> টাকা</w:t>
      </w:r>
      <w:r>
        <w:rPr>
          <w:color w:val="000048"/>
        </w:rPr>
        <w:t xml:space="preserve"> ক্যাশব্যাক</w:t>
      </w:r>
      <w:r>
        <w:rPr>
          <w:color w:val="00004A"/>
        </w:rPr>
        <w:t xml:space="preserve"> অফার</w:t>
      </w:r>
      <w:r>
        <w:rPr>
          <w:color w:val="000060"/>
        </w:rPr>
        <w:t xml:space="preserve"> টি</w:t>
      </w:r>
      <w:r>
        <w:rPr>
          <w:color w:val="000000"/>
        </w:rPr>
        <w:t xml:space="preserve"> পাবে</w:t>
      </w:r>
      <w:r>
        <w:br/>
      </w:r>
      <w:r>
        <w:rPr>
          <w:color w:val="6B0000"/>
        </w:rPr>
        <w:t xml:space="preserve"> ai</w:t>
      </w:r>
      <w:r>
        <w:rPr>
          <w:color w:val="000052"/>
        </w:rPr>
        <w:t xml:space="preserve"> number</w:t>
      </w:r>
      <w:r>
        <w:rPr>
          <w:color w:val="000057"/>
        </w:rPr>
        <w:t xml:space="preserve"> theke</w:t>
      </w:r>
      <w:r>
        <w:rPr>
          <w:color w:val="000000"/>
        </w:rPr>
        <w:t xml:space="preserve"> tk</w:t>
      </w:r>
      <w:r>
        <w:rPr>
          <w:color w:val="00005B"/>
        </w:rPr>
        <w:t xml:space="preserve"> recharge</w:t>
      </w:r>
      <w:r>
        <w:rPr>
          <w:color w:val="6D0000"/>
        </w:rPr>
        <w:t xml:space="preserve"> korle</w:t>
      </w:r>
      <w:r>
        <w:rPr>
          <w:color w:val="000000"/>
        </w:rPr>
        <w:t xml:space="preserve"> tk</w:t>
      </w:r>
      <w:r>
        <w:rPr>
          <w:color w:val="00005C"/>
        </w:rPr>
        <w:t xml:space="preserve"> cashback</w:t>
      </w:r>
      <w:r>
        <w:rPr>
          <w:color w:val="000065"/>
        </w:rPr>
        <w:t xml:space="preserve"> pabo</w:t>
      </w:r>
      <w:r>
        <w:br/>
      </w:r>
      <w:r>
        <w:rPr>
          <w:color w:val="380000"/>
        </w:rPr>
        <w:t xml:space="preserve"> আমি</w:t>
      </w:r>
      <w:r>
        <w:rPr>
          <w:color w:val="3C0000"/>
        </w:rPr>
        <w:t xml:space="preserve"> কি</w:t>
      </w:r>
      <w:r>
        <w:rPr>
          <w:color w:val="000067"/>
        </w:rPr>
        <w:t xml:space="preserve"> বিকাশের</w:t>
      </w:r>
      <w:r>
        <w:rPr>
          <w:color w:val="000071"/>
        </w:rPr>
        <w:t xml:space="preserve"> টাকা</w:t>
      </w:r>
      <w:r>
        <w:rPr>
          <w:color w:val="000062"/>
        </w:rPr>
        <w:t xml:space="preserve"> রিচার্জে</w:t>
      </w:r>
      <w:r>
        <w:rPr>
          <w:color w:val="000071"/>
        </w:rPr>
        <w:t xml:space="preserve"> টাকা</w:t>
      </w:r>
      <w:r>
        <w:rPr>
          <w:color w:val="00009E"/>
        </w:rPr>
        <w:t xml:space="preserve"> ক্যাশবাক</w:t>
      </w:r>
      <w:r>
        <w:rPr>
          <w:color w:val="000000"/>
        </w:rPr>
        <w:t xml:space="preserve"> পাবো</w:t>
      </w:r>
      <w:r>
        <w:br/>
      </w:r>
      <w:r>
        <w:rPr>
          <w:color w:val="4C0000"/>
        </w:rPr>
        <w:t xml:space="preserve"> amar</w:t>
      </w:r>
      <w:r>
        <w:rPr>
          <w:color w:val="00003E"/>
        </w:rPr>
        <w:t xml:space="preserve"> bkash</w:t>
      </w:r>
      <w:r>
        <w:rPr>
          <w:color w:val="000057"/>
        </w:rPr>
        <w:t xml:space="preserve"> e</w:t>
      </w:r>
      <w:r>
        <w:rPr>
          <w:color w:val="000000"/>
        </w:rPr>
        <w:t xml:space="preserve"> tk</w:t>
      </w:r>
      <w:r>
        <w:rPr>
          <w:color w:val="00005D"/>
        </w:rPr>
        <w:t xml:space="preserve"> recharge</w:t>
      </w:r>
      <w:r>
        <w:rPr>
          <w:color w:val="00006C"/>
        </w:rPr>
        <w:t xml:space="preserve"> kono</w:t>
      </w:r>
      <w:r>
        <w:rPr>
          <w:color w:val="000059"/>
        </w:rPr>
        <w:t xml:space="preserve"> offer</w:t>
      </w:r>
      <w:r>
        <w:rPr>
          <w:color w:val="000076"/>
        </w:rPr>
        <w:t xml:space="preserve"> ache</w:t>
      </w:r>
      <w:r>
        <w:rPr>
          <w:color w:val="000048"/>
        </w:rPr>
        <w:t xml:space="preserve"> ki</w:t>
      </w:r>
      <w:r>
        <w:br/>
      </w:r>
      <w:r>
        <w:rPr>
          <w:color w:val="000027"/>
        </w:rPr>
        <w:t xml:space="preserve"> টাকা</w:t>
      </w:r>
      <w:r>
        <w:rPr>
          <w:color w:val="000044"/>
        </w:rPr>
        <w:t xml:space="preserve"> রিচার্জে</w:t>
      </w:r>
      <w:r>
        <w:rPr>
          <w:color w:val="00008B"/>
        </w:rPr>
        <w:t xml:space="preserve"> টাকাক্যাশ</w:t>
      </w:r>
      <w:r>
        <w:rPr>
          <w:color w:val="00004C"/>
        </w:rPr>
        <w:t xml:space="preserve"> ব্যাক</w:t>
      </w:r>
      <w:r>
        <w:rPr>
          <w:color w:val="000084"/>
        </w:rPr>
        <w:t xml:space="preserve"> আফারটি</w:t>
      </w:r>
      <w:r>
        <w:rPr>
          <w:color w:val="490000"/>
        </w:rPr>
        <w:t xml:space="preserve"> এখনো</w:t>
      </w:r>
      <w:r>
        <w:rPr>
          <w:color w:val="000038"/>
        </w:rPr>
        <w:t xml:space="preserve"> আছে</w:t>
      </w:r>
      <w:r>
        <w:rPr>
          <w:color w:val="530000"/>
        </w:rPr>
        <w:t xml:space="preserve"> নাকি</w:t>
      </w:r>
      <w:r>
        <w:br/>
      </w:r>
      <w:r>
        <w:rPr>
          <w:color w:val="000070"/>
        </w:rPr>
        <w:t xml:space="preserve"> kichudin</w:t>
      </w:r>
      <w:r>
        <w:rPr>
          <w:color w:val="460000"/>
        </w:rPr>
        <w:t xml:space="preserve"> age</w:t>
      </w:r>
      <w:r>
        <w:rPr>
          <w:color w:val="000040"/>
        </w:rPr>
        <w:t xml:space="preserve"> ekta</w:t>
      </w:r>
      <w:r>
        <w:rPr>
          <w:color w:val="00002F"/>
        </w:rPr>
        <w:t xml:space="preserve"> offer</w:t>
      </w:r>
      <w:r>
        <w:rPr>
          <w:color w:val="000060"/>
        </w:rPr>
        <w:t xml:space="preserve"> dekhlam</w:t>
      </w:r>
      <w:r>
        <w:rPr>
          <w:color w:val="000000"/>
        </w:rPr>
        <w:t xml:space="preserve"> tk</w:t>
      </w:r>
      <w:r>
        <w:rPr>
          <w:color w:val="780000"/>
        </w:rPr>
        <w:t xml:space="preserve"> borle</w:t>
      </w:r>
      <w:r>
        <w:rPr>
          <w:color w:val="000000"/>
        </w:rPr>
        <w:t xml:space="preserve"> tk</w:t>
      </w:r>
      <w:r>
        <w:rPr>
          <w:color w:val="580000"/>
        </w:rPr>
        <w:t xml:space="preserve"> dey</w:t>
      </w:r>
      <w:r>
        <w:rPr>
          <w:color w:val="00003E"/>
        </w:rPr>
        <w:t xml:space="preserve"> ache</w:t>
      </w:r>
      <w:r>
        <w:rPr>
          <w:color w:val="4A0000"/>
        </w:rPr>
        <w:t xml:space="preserve"> eta</w:t>
      </w:r>
      <w:r>
        <w:br/>
      </w:r>
      <w:r>
        <w:rPr>
          <w:color w:val="420000"/>
        </w:rPr>
        <w:t xml:space="preserve"> কি</w:t>
      </w:r>
      <w:r>
        <w:rPr>
          <w:color w:val="00007C"/>
        </w:rPr>
        <w:t xml:space="preserve"> টাকা</w:t>
      </w:r>
      <w:r>
        <w:rPr>
          <w:color w:val="00006B"/>
        </w:rPr>
        <w:t xml:space="preserve"> রিচার্জে</w:t>
      </w:r>
      <w:r>
        <w:rPr>
          <w:color w:val="00007C"/>
        </w:rPr>
        <w:t xml:space="preserve"> টাকা</w:t>
      </w:r>
      <w:r>
        <w:rPr>
          <w:color w:val="00005B"/>
        </w:rPr>
        <w:t xml:space="preserve"> ক্যাশব্যাক</w:t>
      </w:r>
      <w:r>
        <w:rPr>
          <w:color w:val="9E0000"/>
        </w:rPr>
        <w:t xml:space="preserve"> পাবে</w:t>
      </w:r>
      <w:r>
        <w:br/>
      </w:r>
      <w:r>
        <w:rPr>
          <w:color w:val="00006C"/>
        </w:rPr>
        <w:t xml:space="preserve"> টাকা</w:t>
      </w:r>
      <w:r>
        <w:rPr>
          <w:color w:val="000059"/>
        </w:rPr>
        <w:t xml:space="preserve"> রিচার্জ</w:t>
      </w:r>
      <w:r>
        <w:rPr>
          <w:color w:val="590000"/>
        </w:rPr>
        <w:t xml:space="preserve"> করলে</w:t>
      </w:r>
      <w:r>
        <w:rPr>
          <w:color w:val="00006C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4C0000"/>
        </w:rPr>
        <w:t xml:space="preserve"> এই</w:t>
      </w:r>
      <w:r>
        <w:rPr>
          <w:color w:val="00007F"/>
        </w:rPr>
        <w:t xml:space="preserve"> অফারটা</w:t>
      </w:r>
      <w:r>
        <w:rPr>
          <w:color w:val="3A0000"/>
        </w:rPr>
        <w:t xml:space="preserve"> কি</w:t>
      </w:r>
      <w:r>
        <w:rPr>
          <w:color w:val="350000"/>
        </w:rPr>
        <w:t xml:space="preserve"> আমি</w:t>
      </w:r>
      <w:r>
        <w:rPr>
          <w:color w:val="00005E"/>
        </w:rPr>
        <w:t xml:space="preserve"> পাবো</w:t>
      </w:r>
      <w:r>
        <w:br/>
      </w:r>
      <w:r>
        <w:rPr>
          <w:color w:val="450000"/>
        </w:rPr>
        <w:t xml:space="preserve"> এই</w:t>
      </w:r>
      <w:r>
        <w:rPr>
          <w:color w:val="000049"/>
        </w:rPr>
        <w:t xml:space="preserve"> নাম্বারে</w:t>
      </w:r>
      <w:r>
        <w:rPr>
          <w:color w:val="000062"/>
        </w:rPr>
        <w:t xml:space="preserve"> টাকা</w:t>
      </w:r>
      <w:r>
        <w:rPr>
          <w:color w:val="0000B4"/>
        </w:rPr>
        <w:t xml:space="preserve"> লোডে</w:t>
      </w:r>
      <w:r>
        <w:rPr>
          <w:color w:val="000062"/>
        </w:rPr>
        <w:t xml:space="preserve"> টাকা</w:t>
      </w:r>
      <w:r>
        <w:rPr>
          <w:color w:val="000048"/>
        </w:rPr>
        <w:t xml:space="preserve"> ক্যাশব্যাক</w:t>
      </w:r>
      <w:r>
        <w:rPr>
          <w:color w:val="000055"/>
        </w:rPr>
        <w:t xml:space="preserve"> পাবো</w:t>
      </w:r>
      <w:r>
        <w:rPr>
          <w:color w:val="000000"/>
        </w:rPr>
        <w:t xml:space="preserve"> কি</w:t>
      </w:r>
      <w:r>
        <w:br/>
      </w:r>
      <w:r>
        <w:rPr>
          <w:color w:val="420000"/>
        </w:rPr>
        <w:t xml:space="preserve"> কি</w:t>
      </w:r>
      <w:r>
        <w:rPr>
          <w:color w:val="00007C"/>
        </w:rPr>
        <w:t xml:space="preserve"> টাকা</w:t>
      </w:r>
      <w:r>
        <w:rPr>
          <w:color w:val="00006B"/>
        </w:rPr>
        <w:t xml:space="preserve"> রিচার্জে</w:t>
      </w:r>
      <w:r>
        <w:rPr>
          <w:color w:val="00007C"/>
        </w:rPr>
        <w:t xml:space="preserve"> টাকা</w:t>
      </w:r>
      <w:r>
        <w:rPr>
          <w:color w:val="00005B"/>
        </w:rPr>
        <w:t xml:space="preserve"> ক্যাশব্যাক</w:t>
      </w:r>
      <w:r>
        <w:rPr>
          <w:color w:val="9E0000"/>
        </w:rPr>
        <w:t xml:space="preserve"> পাবে</w:t>
      </w:r>
      <w:r>
        <w:br/>
      </w:r>
      <w:r>
        <w:rPr>
          <w:color w:val="500000"/>
        </w:rPr>
        <w:t xml:space="preserve"> ai</w:t>
      </w:r>
      <w:r>
        <w:rPr>
          <w:color w:val="00003E"/>
        </w:rPr>
        <w:t xml:space="preserve"> number</w:t>
      </w:r>
      <w:r>
        <w:rPr>
          <w:color w:val="760000"/>
        </w:rPr>
        <w:t xml:space="preserve"> a</w:t>
      </w:r>
      <w:r>
        <w:rPr>
          <w:color w:val="00003C"/>
        </w:rPr>
        <w:t xml:space="preserve"> taka</w:t>
      </w:r>
      <w:r>
        <w:rPr>
          <w:color w:val="000044"/>
        </w:rPr>
        <w:t xml:space="preserve"> recharge</w:t>
      </w:r>
      <w:r>
        <w:rPr>
          <w:color w:val="760000"/>
        </w:rPr>
        <w:t xml:space="preserve"> a</w:t>
      </w:r>
      <w:r>
        <w:rPr>
          <w:color w:val="00003C"/>
        </w:rPr>
        <w:t xml:space="preserve"> taka</w:t>
      </w:r>
      <w:r>
        <w:rPr>
          <w:color w:val="000045"/>
        </w:rPr>
        <w:t xml:space="preserve"> cashback</w:t>
      </w:r>
      <w:r>
        <w:rPr>
          <w:color w:val="7B0000"/>
        </w:rPr>
        <w:t xml:space="preserve"> ota</w:t>
      </w:r>
      <w:r>
        <w:rPr>
          <w:color w:val="00006E"/>
        </w:rPr>
        <w:t xml:space="preserve"> pawa</w:t>
      </w:r>
      <w:r>
        <w:rPr>
          <w:color w:val="000000"/>
        </w:rPr>
        <w:t xml:space="preserve"> jabe</w:t>
      </w:r>
      <w:r>
        <w:br/>
      </w:r>
      <w:r>
        <w:rPr>
          <w:color w:val="000087"/>
        </w:rPr>
        <w:t xml:space="preserve"> taka</w:t>
      </w:r>
      <w:r>
        <w:rPr>
          <w:color w:val="00004C"/>
        </w:rPr>
        <w:t xml:space="preserve"> recharge</w:t>
      </w:r>
      <w:r>
        <w:rPr>
          <w:color w:val="000047"/>
        </w:rPr>
        <w:t xml:space="preserve"> e</w:t>
      </w:r>
      <w:r>
        <w:rPr>
          <w:color w:val="000087"/>
        </w:rPr>
        <w:t xml:space="preserve"> taka</w:t>
      </w:r>
      <w:r>
        <w:rPr>
          <w:color w:val="00004D"/>
        </w:rPr>
        <w:t xml:space="preserve"> cashback</w:t>
      </w:r>
      <w:r>
        <w:rPr>
          <w:color w:val="000048"/>
        </w:rPr>
        <w:t xml:space="preserve"> offer</w:t>
      </w:r>
      <w:r>
        <w:rPr>
          <w:color w:val="000064"/>
        </w:rPr>
        <w:t xml:space="preserve"> ti</w:t>
      </w:r>
      <w:r>
        <w:rPr>
          <w:color w:val="00003B"/>
        </w:rPr>
        <w:t xml:space="preserve"> ki</w:t>
      </w:r>
      <w:r>
        <w:rPr>
          <w:color w:val="390000"/>
        </w:rPr>
        <w:t xml:space="preserve"> ami</w:t>
      </w:r>
      <w:r>
        <w:rPr>
          <w:color w:val="000055"/>
        </w:rPr>
        <w:t xml:space="preserve"> pabo</w:t>
      </w:r>
      <w:r>
        <w:br/>
      </w:r>
      <w:r>
        <w:rPr>
          <w:color w:val="000051"/>
        </w:rPr>
        <w:t xml:space="preserve"> ei</w:t>
      </w:r>
      <w:r>
        <w:rPr>
          <w:color w:val="00003C"/>
        </w:rPr>
        <w:t xml:space="preserve"> number</w:t>
      </w:r>
      <w:r>
        <w:rPr>
          <w:color w:val="720000"/>
        </w:rPr>
        <w:t xml:space="preserve"> a</w:t>
      </w:r>
      <w:r>
        <w:rPr>
          <w:color w:val="000042"/>
        </w:rPr>
        <w:t xml:space="preserve"> recharge</w:t>
      </w:r>
      <w:r>
        <w:rPr>
          <w:color w:val="00008A"/>
        </w:rPr>
        <w:t xml:space="preserve"> cash-out</w:t>
      </w:r>
      <w:r>
        <w:rPr>
          <w:color w:val="720000"/>
        </w:rPr>
        <w:t xml:space="preserve"> a</w:t>
      </w:r>
      <w:r>
        <w:rPr>
          <w:color w:val="00004C"/>
        </w:rPr>
        <w:t xml:space="preserve"> kono</w:t>
      </w:r>
      <w:r>
        <w:rPr>
          <w:color w:val="00003F"/>
        </w:rPr>
        <w:t xml:space="preserve"> offer</w:t>
      </w:r>
      <w:r>
        <w:rPr>
          <w:color w:val="00005A"/>
        </w:rPr>
        <w:t xml:space="preserve"> ace</w:t>
      </w:r>
      <w:r>
        <w:br/>
      </w:r>
      <w:r>
        <w:rPr>
          <w:color w:val="270000"/>
        </w:rPr>
        <w:t xml:space="preserve"> ami</w:t>
      </w:r>
      <w:r>
        <w:rPr>
          <w:color w:val="000028"/>
        </w:rPr>
        <w:t xml:space="preserve"> ki</w:t>
      </w:r>
      <w:r>
        <w:rPr>
          <w:color w:val="0000B5"/>
        </w:rPr>
        <w:t xml:space="preserve"> tk</w:t>
      </w:r>
      <w:r>
        <w:rPr>
          <w:color w:val="000069"/>
        </w:rPr>
        <w:t xml:space="preserve"> recharge</w:t>
      </w:r>
      <w:r>
        <w:rPr>
          <w:color w:val="5A0000"/>
        </w:rPr>
        <w:t xml:space="preserve"> a</w:t>
      </w:r>
      <w:r>
        <w:rPr>
          <w:color w:val="0000B5"/>
        </w:rPr>
        <w:t xml:space="preserve"> tk</w:t>
      </w:r>
      <w:r>
        <w:rPr>
          <w:color w:val="410000"/>
        </w:rPr>
        <w:t xml:space="preserve"> ar</w:t>
      </w:r>
      <w:r>
        <w:rPr>
          <w:color w:val="0000B5"/>
        </w:rPr>
        <w:t xml:space="preserve"> tk</w:t>
      </w:r>
      <w:r>
        <w:rPr>
          <w:color w:val="000069"/>
        </w:rPr>
        <w:t xml:space="preserve"> recharge</w:t>
      </w:r>
      <w:r>
        <w:rPr>
          <w:color w:val="5A0000"/>
        </w:rPr>
        <w:t xml:space="preserve"> a</w:t>
      </w:r>
      <w:r>
        <w:rPr>
          <w:color w:val="0000B5"/>
        </w:rPr>
        <w:t xml:space="preserve"> tk</w:t>
      </w:r>
      <w:r>
        <w:rPr>
          <w:color w:val="000035"/>
        </w:rPr>
        <w:t xml:space="preserve"> cashback</w:t>
      </w:r>
      <w:r>
        <w:rPr>
          <w:color w:val="000032"/>
        </w:rPr>
        <w:t xml:space="preserve"> offer</w:t>
      </w:r>
      <w:r>
        <w:rPr>
          <w:color w:val="000000"/>
        </w:rPr>
        <w:t xml:space="preserve"> pabo</w:t>
      </w:r>
      <w:r>
        <w:br/>
      </w:r>
      <w:r>
        <w:rPr>
          <w:color w:val="390000"/>
        </w:rPr>
        <w:t xml:space="preserve"> ami</w:t>
      </w:r>
      <w:r>
        <w:rPr>
          <w:color w:val="00003B"/>
        </w:rPr>
        <w:t xml:space="preserve"> ki</w:t>
      </w:r>
      <w:r>
        <w:rPr>
          <w:color w:val="0000A0"/>
        </w:rPr>
        <w:t xml:space="preserve"> abong</w:t>
      </w:r>
      <w:r>
        <w:rPr>
          <w:color w:val="000041"/>
        </w:rPr>
        <w:t xml:space="preserve"> tk</w:t>
      </w:r>
      <w:r>
        <w:rPr>
          <w:color w:val="00004C"/>
        </w:rPr>
        <w:t xml:space="preserve"> recharge</w:t>
      </w:r>
      <w:r>
        <w:rPr>
          <w:color w:val="5F0000"/>
        </w:rPr>
        <w:t xml:space="preserve"> ar</w:t>
      </w:r>
      <w:r>
        <w:rPr>
          <w:color w:val="00004D"/>
        </w:rPr>
        <w:t xml:space="preserve"> cashback</w:t>
      </w:r>
      <w:r>
        <w:rPr>
          <w:color w:val="000054"/>
        </w:rPr>
        <w:t xml:space="preserve"> pabo</w:t>
      </w:r>
      <w:r>
        <w:br/>
      </w:r>
      <w:r>
        <w:rPr>
          <w:color w:val="00002D"/>
        </w:rPr>
        <w:t xml:space="preserve"> recharge</w:t>
      </w:r>
      <w:r>
        <w:rPr>
          <w:color w:val="270000"/>
        </w:rPr>
        <w:t xml:space="preserve"> a</w:t>
      </w:r>
      <w:r>
        <w:rPr>
          <w:color w:val="000027"/>
        </w:rPr>
        <w:t xml:space="preserve"> tk</w:t>
      </w:r>
      <w:r>
        <w:rPr>
          <w:color w:val="000047"/>
        </w:rPr>
        <w:t xml:space="preserve"> ki</w:t>
      </w:r>
      <w:r>
        <w:rPr>
          <w:color w:val="000073"/>
        </w:rPr>
        <w:t xml:space="preserve"> sbi</w:t>
      </w:r>
      <w:r>
        <w:rPr>
          <w:color w:val="4D0000"/>
        </w:rPr>
        <w:t xml:space="preserve"> k</w:t>
      </w:r>
      <w:r>
        <w:rPr>
          <w:color w:val="00006C"/>
        </w:rPr>
        <w:t xml:space="preserve"> deba</w:t>
      </w:r>
      <w:r>
        <w:rPr>
          <w:color w:val="500000"/>
        </w:rPr>
        <w:t xml:space="preserve"> aita</w:t>
      </w:r>
      <w:r>
        <w:rPr>
          <w:color w:val="000047"/>
        </w:rPr>
        <w:t xml:space="preserve"> ki</w:t>
      </w:r>
      <w:r>
        <w:rPr>
          <w:color w:val="00002B"/>
        </w:rPr>
        <w:t xml:space="preserve"> offer</w:t>
      </w:r>
      <w:r>
        <w:rPr>
          <w:color w:val="00002C"/>
        </w:rPr>
        <w:t xml:space="preserve"> ta</w:t>
      </w:r>
      <w:r>
        <w:rPr>
          <w:color w:val="000073"/>
        </w:rPr>
        <w:t xml:space="preserve"> achaa</w:t>
      </w:r>
      <w:r>
        <w:br/>
      </w:r>
      <w:r>
        <w:rPr>
          <w:color w:val="250000"/>
        </w:rPr>
        <w:t xml:space="preserve"> এই</w:t>
      </w:r>
      <w:r>
        <w:rPr>
          <w:color w:val="000027"/>
        </w:rPr>
        <w:t xml:space="preserve"> নাম্বারে</w:t>
      </w:r>
      <w:r>
        <w:rPr>
          <w:color w:val="000075"/>
        </w:rPr>
        <w:t xml:space="preserve"> ক্যাশব্যাক</w:t>
      </w:r>
      <w:r>
        <w:rPr>
          <w:color w:val="000028"/>
        </w:rPr>
        <w:t xml:space="preserve"> অফার</w:t>
      </w:r>
      <w:r>
        <w:rPr>
          <w:color w:val="000040"/>
        </w:rPr>
        <w:t xml:space="preserve"> গুলো</w:t>
      </w:r>
      <w:r>
        <w:rPr>
          <w:color w:val="000026"/>
        </w:rPr>
        <w:t xml:space="preserve"> আছে</w:t>
      </w:r>
      <w:r>
        <w:rPr>
          <w:color w:val="000037"/>
        </w:rPr>
        <w:t xml:space="preserve"> কিনা</w:t>
      </w:r>
      <w:r>
        <w:rPr>
          <w:color w:val="380000"/>
        </w:rPr>
        <w:t xml:space="preserve"> প্লিজ</w:t>
      </w:r>
      <w:r>
        <w:rPr>
          <w:color w:val="00003E"/>
        </w:rPr>
        <w:t xml:space="preserve"> চেক</w:t>
      </w:r>
      <w:r>
        <w:rPr>
          <w:color w:val="490000"/>
        </w:rPr>
        <w:t xml:space="preserve"> করবেন</w:t>
      </w:r>
      <w:r>
        <w:rPr>
          <w:color w:val="00006A"/>
        </w:rPr>
        <w:t xml:space="preserve"> টাকা</w:t>
      </w:r>
      <w:r>
        <w:rPr>
          <w:color w:val="00005C"/>
        </w:rPr>
        <w:t xml:space="preserve"> রিচার্জে</w:t>
      </w:r>
      <w:r>
        <w:rPr>
          <w:color w:val="00006A"/>
        </w:rPr>
        <w:t xml:space="preserve"> টাকা</w:t>
      </w:r>
      <w:r>
        <w:rPr>
          <w:color w:val="000075"/>
        </w:rPr>
        <w:t xml:space="preserve"> ক্যাশব্যাক</w:t>
      </w:r>
      <w:r>
        <w:rPr>
          <w:color w:val="00004A"/>
        </w:rPr>
        <w:t xml:space="preserve"> সহ</w:t>
      </w:r>
      <w:r>
        <w:rPr>
          <w:color w:val="00006A"/>
        </w:rPr>
        <w:t xml:space="preserve"> টাকা</w:t>
      </w:r>
      <w:r>
        <w:rPr>
          <w:color w:val="00005C"/>
        </w:rPr>
        <w:t xml:space="preserve"> রিচার্জে</w:t>
      </w:r>
      <w:r>
        <w:rPr>
          <w:color w:val="00006A"/>
        </w:rPr>
        <w:t xml:space="preserve"> টাকা</w:t>
      </w:r>
      <w:r>
        <w:rPr>
          <w:color w:val="000075"/>
        </w:rPr>
        <w:t xml:space="preserve"> ক্যাশব্যাক</w:t>
      </w:r>
      <w:r>
        <w:br/>
      </w:r>
      <w:r>
        <w:rPr>
          <w:color w:val="2D0000"/>
        </w:rPr>
        <w:t xml:space="preserve"> amar</w:t>
      </w:r>
      <w:r>
        <w:rPr>
          <w:color w:val="620000"/>
        </w:rPr>
        <w:t xml:space="preserve"> ay</w:t>
      </w:r>
      <w:r>
        <w:rPr>
          <w:color w:val="000033"/>
        </w:rPr>
        <w:t xml:space="preserve"> number</w:t>
      </w:r>
      <w:r>
        <w:rPr>
          <w:color w:val="610000"/>
        </w:rPr>
        <w:t xml:space="preserve"> a</w:t>
      </w:r>
      <w:r>
        <w:rPr>
          <w:color w:val="580000"/>
        </w:rPr>
        <w:t xml:space="preserve"> ke</w:t>
      </w:r>
      <w:r>
        <w:rPr>
          <w:color w:val="000061"/>
        </w:rPr>
        <w:t xml:space="preserve"> tk</w:t>
      </w:r>
      <w:r>
        <w:rPr>
          <w:color w:val="000038"/>
        </w:rPr>
        <w:t xml:space="preserve"> recharge</w:t>
      </w:r>
      <w:r>
        <w:rPr>
          <w:color w:val="610000"/>
        </w:rPr>
        <w:t xml:space="preserve"> a</w:t>
      </w:r>
      <w:r>
        <w:rPr>
          <w:color w:val="000061"/>
        </w:rPr>
        <w:t xml:space="preserve"> tk</w:t>
      </w:r>
      <w:r>
        <w:rPr>
          <w:color w:val="000038"/>
        </w:rPr>
        <w:t xml:space="preserve"> cash</w:t>
      </w:r>
      <w:r>
        <w:rPr>
          <w:color w:val="00003A"/>
        </w:rPr>
        <w:t xml:space="preserve"> back</w:t>
      </w:r>
      <w:r>
        <w:rPr>
          <w:color w:val="000035"/>
        </w:rPr>
        <w:t xml:space="preserve"> offer</w:t>
      </w:r>
      <w:r>
        <w:rPr>
          <w:color w:val="00006A"/>
        </w:rPr>
        <w:t xml:space="preserve"> acha</w:t>
      </w:r>
      <w:r>
        <w:br/>
      </w:r>
      <w:r>
        <w:rPr>
          <w:color w:val="900000"/>
        </w:rPr>
        <w:t xml:space="preserve"> এই</w:t>
      </w:r>
      <w:r>
        <w:rPr>
          <w:color w:val="00004C"/>
        </w:rPr>
        <w:t xml:space="preserve"> নাম্বারে</w:t>
      </w:r>
      <w:r>
        <w:rPr>
          <w:color w:val="610000"/>
        </w:rPr>
        <w:t xml:space="preserve"> কোনো</w:t>
      </w:r>
      <w:r>
        <w:rPr>
          <w:color w:val="00004B"/>
        </w:rPr>
        <w:t xml:space="preserve"> ক্যাশব্যাক</w:t>
      </w:r>
      <w:r>
        <w:rPr>
          <w:color w:val="00004D"/>
        </w:rPr>
        <w:t xml:space="preserve"> অফার</w:t>
      </w:r>
      <w:r>
        <w:rPr>
          <w:color w:val="000049"/>
        </w:rPr>
        <w:t xml:space="preserve"> আছে</w:t>
      </w:r>
      <w:r>
        <w:rPr>
          <w:color w:val="6C0000"/>
        </w:rPr>
        <w:t xml:space="preserve"> নাকি</w:t>
      </w:r>
      <w:r>
        <w:rPr>
          <w:color w:val="900000"/>
        </w:rPr>
        <w:t xml:space="preserve"> এই</w:t>
      </w:r>
      <w:r>
        <w:rPr>
          <w:color w:val="000000"/>
        </w:rPr>
        <w:t xml:space="preserve"> মুহুর্তে</w:t>
      </w:r>
      <w:r>
        <w:br/>
      </w:r>
      <w:r>
        <w:rPr>
          <w:color w:val="000041"/>
        </w:rPr>
        <w:t xml:space="preserve"> bikash</w:t>
      </w:r>
      <w:r>
        <w:rPr>
          <w:color w:val="000035"/>
        </w:rPr>
        <w:t xml:space="preserve"> e</w:t>
      </w:r>
      <w:r>
        <w:rPr>
          <w:color w:val="000062"/>
        </w:rPr>
        <w:t xml:space="preserve"> tk</w:t>
      </w:r>
      <w:r>
        <w:rPr>
          <w:color w:val="000084"/>
        </w:rPr>
        <w:t xml:space="preserve"> recharges</w:t>
      </w:r>
      <w:r>
        <w:rPr>
          <w:color w:val="440000"/>
        </w:rPr>
        <w:t xml:space="preserve"> korle</w:t>
      </w:r>
      <w:r>
        <w:rPr>
          <w:color w:val="000062"/>
        </w:rPr>
        <w:t xml:space="preserve"> tk</w:t>
      </w:r>
      <w:r>
        <w:rPr>
          <w:color w:val="000039"/>
        </w:rPr>
        <w:t xml:space="preserve"> cash</w:t>
      </w:r>
      <w:r>
        <w:rPr>
          <w:color w:val="00003B"/>
        </w:rPr>
        <w:t xml:space="preserve"> back</w:t>
      </w:r>
      <w:r>
        <w:rPr>
          <w:color w:val="000046"/>
        </w:rPr>
        <w:t xml:space="preserve"> ei</w:t>
      </w:r>
      <w:r>
        <w:rPr>
          <w:color w:val="000036"/>
        </w:rPr>
        <w:t xml:space="preserve"> offer</w:t>
      </w:r>
      <w:r>
        <w:rPr>
          <w:color w:val="000037"/>
        </w:rPr>
        <w:t xml:space="preserve"> ta</w:t>
      </w:r>
      <w:r>
        <w:rPr>
          <w:color w:val="00002C"/>
        </w:rPr>
        <w:t xml:space="preserve"> ki</w:t>
      </w:r>
      <w:r>
        <w:rPr>
          <w:color w:val="2B0000"/>
        </w:rPr>
        <w:t xml:space="preserve"> ami</w:t>
      </w:r>
      <w:r>
        <w:rPr>
          <w:color w:val="00003F"/>
        </w:rPr>
        <w:t xml:space="preserve"> pabo</w:t>
      </w:r>
      <w:r>
        <w:br/>
      </w:r>
      <w:r>
        <w:rPr>
          <w:color w:val="000049"/>
        </w:rPr>
        <w:t xml:space="preserve"> ei</w:t>
      </w:r>
      <w:r>
        <w:rPr>
          <w:color w:val="000036"/>
        </w:rPr>
        <w:t xml:space="preserve"> number</w:t>
      </w:r>
      <w:r>
        <w:rPr>
          <w:color w:val="330000"/>
        </w:rPr>
        <w:t xml:space="preserve"> a</w:t>
      </w:r>
      <w:r>
        <w:rPr>
          <w:color w:val="00005C"/>
        </w:rPr>
        <w:t xml:space="preserve"> ki</w:t>
      </w:r>
      <w:r>
        <w:rPr>
          <w:color w:val="00005C"/>
        </w:rPr>
        <w:t xml:space="preserve"> ki</w:t>
      </w:r>
      <w:r>
        <w:rPr>
          <w:color w:val="000038"/>
        </w:rPr>
        <w:t xml:space="preserve"> offer</w:t>
      </w:r>
      <w:r>
        <w:rPr>
          <w:color w:val="000060"/>
        </w:rPr>
        <w:t xml:space="preserve"> eligible</w:t>
      </w:r>
      <w:r>
        <w:rPr>
          <w:color w:val="000051"/>
        </w:rPr>
        <w:t xml:space="preserve"> ace</w:t>
      </w:r>
      <w:r>
        <w:rPr>
          <w:color w:val="000060"/>
        </w:rPr>
        <w:t xml:space="preserve"> seta</w:t>
      </w:r>
      <w:r>
        <w:rPr>
          <w:color w:val="4D0000"/>
        </w:rPr>
        <w:t xml:space="preserve"> jante</w:t>
      </w:r>
      <w:r>
        <w:rPr>
          <w:color w:val="000069"/>
        </w:rPr>
        <w:t xml:space="preserve"> chacci</w:t>
      </w:r>
      <w:r>
        <w:br/>
      </w:r>
      <w:r>
        <w:rPr>
          <w:color w:val="900000"/>
        </w:rPr>
        <w:t xml:space="preserve"> এই</w:t>
      </w:r>
      <w:r>
        <w:rPr>
          <w:color w:val="00004C"/>
        </w:rPr>
        <w:t xml:space="preserve"> নাম্বারে</w:t>
      </w:r>
      <w:r>
        <w:rPr>
          <w:color w:val="610000"/>
        </w:rPr>
        <w:t xml:space="preserve"> কোনো</w:t>
      </w:r>
      <w:r>
        <w:rPr>
          <w:color w:val="00004B"/>
        </w:rPr>
        <w:t xml:space="preserve"> ক্যাশব্যাক</w:t>
      </w:r>
      <w:r>
        <w:rPr>
          <w:color w:val="00004D"/>
        </w:rPr>
        <w:t xml:space="preserve"> অফার</w:t>
      </w:r>
      <w:r>
        <w:rPr>
          <w:color w:val="000049"/>
        </w:rPr>
        <w:t xml:space="preserve"> আছে</w:t>
      </w:r>
      <w:r>
        <w:rPr>
          <w:color w:val="6C0000"/>
        </w:rPr>
        <w:t xml:space="preserve"> নাকি</w:t>
      </w:r>
      <w:r>
        <w:rPr>
          <w:color w:val="900000"/>
        </w:rPr>
        <w:t xml:space="preserve"> এই</w:t>
      </w:r>
      <w:r>
        <w:rPr>
          <w:color w:val="000000"/>
        </w:rPr>
        <w:t xml:space="preserve"> মুহুর্তে</w:t>
      </w:r>
      <w:r>
        <w:br/>
      </w:r>
      <w:r>
        <w:rPr>
          <w:color w:val="000071"/>
        </w:rPr>
        <w:t xml:space="preserve"> acha</w:t>
      </w:r>
      <w:r>
        <w:rPr>
          <w:color w:val="180000"/>
        </w:rPr>
        <w:t xml:space="preserve"> amar</w:t>
      </w:r>
      <w:r>
        <w:rPr>
          <w:color w:val="00001B"/>
        </w:rPr>
        <w:t xml:space="preserve"> number</w:t>
      </w:r>
      <w:r>
        <w:rPr>
          <w:color w:val="330000"/>
        </w:rPr>
        <w:t xml:space="preserve"> a</w:t>
      </w:r>
      <w:r>
        <w:rPr>
          <w:color w:val="000017"/>
        </w:rPr>
        <w:t xml:space="preserve"> ki</w:t>
      </w:r>
      <w:r>
        <w:rPr>
          <w:color w:val="000022"/>
        </w:rPr>
        <w:t xml:space="preserve"> kono</w:t>
      </w:r>
      <w:r>
        <w:rPr>
          <w:color w:val="000039"/>
        </w:rPr>
        <w:t xml:space="preserve"> offer</w:t>
      </w:r>
      <w:r>
        <w:rPr>
          <w:color w:val="000071"/>
        </w:rPr>
        <w:t xml:space="preserve"> acha</w:t>
      </w:r>
      <w:r>
        <w:rPr>
          <w:color w:val="000045"/>
        </w:rPr>
        <w:t xml:space="preserve"> daklam</w:t>
      </w:r>
      <w:r>
        <w:rPr>
          <w:color w:val="000044"/>
        </w:rPr>
        <w:t xml:space="preserve"> onak</w:t>
      </w:r>
      <w:r>
        <w:rPr>
          <w:color w:val="00005B"/>
        </w:rPr>
        <w:t xml:space="preserve"> cashback</w:t>
      </w:r>
      <w:r>
        <w:rPr>
          <w:color w:val="000039"/>
        </w:rPr>
        <w:t xml:space="preserve"> offer</w:t>
      </w:r>
      <w:r>
        <w:rPr>
          <w:color w:val="000014"/>
        </w:rPr>
        <w:t xml:space="preserve"> bkash</w:t>
      </w:r>
      <w:r>
        <w:rPr>
          <w:color w:val="00004B"/>
        </w:rPr>
        <w:t xml:space="preserve"> detaca</w:t>
      </w:r>
      <w:r>
        <w:rPr>
          <w:color w:val="000035"/>
        </w:rPr>
        <w:t xml:space="preserve"> taka</w:t>
      </w:r>
      <w:r>
        <w:rPr>
          <w:color w:val="000036"/>
        </w:rPr>
        <w:t xml:space="preserve"> load</w:t>
      </w:r>
      <w:r>
        <w:rPr>
          <w:color w:val="000043"/>
        </w:rPr>
        <w:t xml:space="preserve"> dela</w:t>
      </w:r>
      <w:r>
        <w:rPr>
          <w:color w:val="00005B"/>
        </w:rPr>
        <w:t xml:space="preserve"> cashback</w:t>
      </w:r>
      <w:r>
        <w:rPr>
          <w:color w:val="300000"/>
        </w:rPr>
        <w:t xml:space="preserve"> abar</w:t>
      </w:r>
      <w:r>
        <w:rPr>
          <w:color w:val="00001D"/>
        </w:rPr>
        <w:t xml:space="preserve"> ta</w:t>
      </w:r>
      <w:r>
        <w:rPr>
          <w:color w:val="00004B"/>
        </w:rPr>
        <w:t xml:space="preserve"> reach</w:t>
      </w:r>
      <w:r>
        <w:rPr>
          <w:color w:val="330000"/>
        </w:rPr>
        <w:t xml:space="preserve"> a</w:t>
      </w:r>
      <w:r>
        <w:rPr>
          <w:color w:val="000035"/>
        </w:rPr>
        <w:t xml:space="preserve"> taka</w:t>
      </w:r>
      <w:r>
        <w:rPr>
          <w:color w:val="00005B"/>
        </w:rPr>
        <w:t xml:space="preserve"> cashback</w:t>
      </w:r>
      <w:r>
        <w:br/>
      </w:r>
      <w:r>
        <w:rPr>
          <w:color w:val="3E0000"/>
        </w:rPr>
        <w:t xml:space="preserve"> ai</w:t>
      </w:r>
      <w:r>
        <w:rPr>
          <w:color w:val="000070"/>
        </w:rPr>
        <w:t xml:space="preserve"> nb</w:t>
      </w:r>
      <w:r>
        <w:rPr>
          <w:color w:val="430000"/>
        </w:rPr>
        <w:t xml:space="preserve"> te</w:t>
      </w:r>
      <w:r>
        <w:rPr>
          <w:color w:val="000029"/>
        </w:rPr>
        <w:t xml:space="preserve"> ki</w:t>
      </w:r>
      <w:r>
        <w:rPr>
          <w:color w:val="00005B"/>
        </w:rPr>
        <w:t xml:space="preserve"> tk</w:t>
      </w:r>
      <w:r>
        <w:rPr>
          <w:color w:val="000078"/>
        </w:rPr>
        <w:t xml:space="preserve"> ricarje</w:t>
      </w:r>
      <w:r>
        <w:rPr>
          <w:color w:val="00005B"/>
        </w:rPr>
        <w:t xml:space="preserve"> tk</w:t>
      </w:r>
      <w:r>
        <w:rPr>
          <w:color w:val="00007D"/>
        </w:rPr>
        <w:t xml:space="preserve"> kasbac</w:t>
      </w:r>
      <w:r>
        <w:rPr>
          <w:color w:val="00003B"/>
        </w:rPr>
        <w:t xml:space="preserve"> pabo</w:t>
      </w:r>
      <w:r>
        <w:br/>
      </w:r>
      <w:r>
        <w:rPr>
          <w:color w:val="00004B"/>
        </w:rPr>
        <w:t xml:space="preserve"> টাকা</w:t>
      </w:r>
      <w:r>
        <w:rPr>
          <w:color w:val="000041"/>
        </w:rPr>
        <w:t xml:space="preserve"> রিচার্জে</w:t>
      </w:r>
      <w:r>
        <w:rPr>
          <w:color w:val="00004B"/>
        </w:rPr>
        <w:t xml:space="preserve"> টাকা</w:t>
      </w:r>
      <w:r>
        <w:rPr>
          <w:color w:val="D30000"/>
        </w:rPr>
        <w:t xml:space="preserve"> অথবা</w:t>
      </w:r>
      <w:r>
        <w:rPr>
          <w:color w:val="00004B"/>
        </w:rPr>
        <w:t xml:space="preserve"> টাকা</w:t>
      </w:r>
      <w:r>
        <w:rPr>
          <w:color w:val="00003E"/>
        </w:rPr>
        <w:t xml:space="preserve"> রিচার্জ</w:t>
      </w:r>
      <w:r>
        <w:rPr>
          <w:color w:val="00004B"/>
        </w:rPr>
        <w:t xml:space="preserve"> টাকা</w:t>
      </w:r>
      <w:r>
        <w:rPr>
          <w:color w:val="000037"/>
        </w:rPr>
        <w:t xml:space="preserve"> ক্যাশব্যাক</w:t>
      </w:r>
      <w:r>
        <w:rPr>
          <w:color w:val="000039"/>
        </w:rPr>
        <w:t xml:space="preserve"> অফার</w:t>
      </w:r>
      <w:r>
        <w:rPr>
          <w:color w:val="D30000"/>
        </w:rPr>
        <w:t xml:space="preserve"> অথবা</w:t>
      </w:r>
      <w:r>
        <w:rPr>
          <w:color w:val="000000"/>
        </w:rPr>
        <w:t xml:space="preserve"> আছে</w:t>
      </w:r>
      <w:r>
        <w:br/>
      </w:r>
      <w:r>
        <w:rPr>
          <w:color w:val="390000"/>
        </w:rPr>
        <w:t xml:space="preserve"> এই</w:t>
      </w:r>
      <w:r>
        <w:rPr>
          <w:color w:val="000070"/>
        </w:rPr>
        <w:t xml:space="preserve"> অ্যাকাউন্টে</w:t>
      </w:r>
      <w:r>
        <w:rPr>
          <w:color w:val="000051"/>
        </w:rPr>
        <w:t xml:space="preserve"> টাকা</w:t>
      </w:r>
      <w:r>
        <w:rPr>
          <w:color w:val="000046"/>
        </w:rPr>
        <w:t xml:space="preserve"> রিচার্জে</w:t>
      </w:r>
      <w:r>
        <w:rPr>
          <w:color w:val="000051"/>
        </w:rPr>
        <w:t xml:space="preserve"> টাকা</w:t>
      </w:r>
      <w:r>
        <w:rPr>
          <w:color w:val="00003B"/>
        </w:rPr>
        <w:t xml:space="preserve"> ক্যাশব্যাক</w:t>
      </w:r>
      <w:r>
        <w:rPr>
          <w:color w:val="00003D"/>
        </w:rPr>
        <w:t xml:space="preserve"> অফার</w:t>
      </w:r>
      <w:r>
        <w:rPr>
          <w:color w:val="00003A"/>
        </w:rPr>
        <w:t xml:space="preserve"> আছে</w:t>
      </w:r>
      <w:r>
        <w:rPr>
          <w:color w:val="000054"/>
        </w:rPr>
        <w:t xml:space="preserve"> কিনা</w:t>
      </w:r>
      <w:r>
        <w:rPr>
          <w:color w:val="000051"/>
        </w:rPr>
        <w:t xml:space="preserve"> জানাবেন</w:t>
      </w:r>
      <w:r>
        <w:rPr>
          <w:color w:val="610000"/>
        </w:rPr>
        <w:t xml:space="preserve"> দয়া</w:t>
      </w:r>
      <w:r>
        <w:rPr>
          <w:color w:val="3B0000"/>
        </w:rPr>
        <w:t xml:space="preserve"> করে</w:t>
      </w:r>
      <w:r>
        <w:br/>
      </w:r>
      <w:r>
        <w:rPr>
          <w:color w:val="000080"/>
        </w:rPr>
        <w:t xml:space="preserve"> টাকা</w:t>
      </w:r>
      <w:r>
        <w:rPr>
          <w:color w:val="00006F"/>
        </w:rPr>
        <w:t xml:space="preserve"> রিচার্জে</w:t>
      </w:r>
      <w:r>
        <w:rPr>
          <w:color w:val="000080"/>
        </w:rPr>
        <w:t xml:space="preserve"> টাকা</w:t>
      </w:r>
      <w:r>
        <w:rPr>
          <w:color w:val="00005E"/>
        </w:rPr>
        <w:t xml:space="preserve"> ক্যাশব্যাক</w:t>
      </w:r>
      <w:r>
        <w:rPr>
          <w:color w:val="440000"/>
        </w:rPr>
        <w:t xml:space="preserve"> এবং</w:t>
      </w:r>
      <w:r>
        <w:rPr>
          <w:color w:val="000080"/>
        </w:rPr>
        <w:t xml:space="preserve"> টাকা</w:t>
      </w:r>
      <w:r>
        <w:rPr>
          <w:color w:val="00006F"/>
        </w:rPr>
        <w:t xml:space="preserve"> রিচার্জে</w:t>
      </w:r>
      <w:r>
        <w:rPr>
          <w:color w:val="000080"/>
        </w:rPr>
        <w:t xml:space="preserve"> টাকা</w:t>
      </w:r>
      <w:r>
        <w:rPr>
          <w:color w:val="00005E"/>
        </w:rPr>
        <w:t xml:space="preserve"> ক্যাশব্যাক</w:t>
      </w:r>
      <w:r>
        <w:rPr>
          <w:color w:val="000039"/>
        </w:rPr>
        <w:t xml:space="preserve"> ei</w:t>
      </w:r>
      <w:r>
        <w:rPr>
          <w:color w:val="00002A"/>
        </w:rPr>
        <w:t xml:space="preserve"> number</w:t>
      </w:r>
      <w:r>
        <w:rPr>
          <w:color w:val="00006E"/>
        </w:rPr>
        <w:t xml:space="preserve"> tite</w:t>
      </w:r>
      <w:r>
        <w:rPr>
          <w:color w:val="00003F"/>
        </w:rPr>
        <w:t xml:space="preserve"> ace</w:t>
      </w:r>
      <w:r>
        <w:rPr>
          <w:color w:val="000024"/>
        </w:rPr>
        <w:t xml:space="preserve"> ki</w:t>
      </w:r>
      <w:r>
        <w:br/>
      </w:r>
      <w:r>
        <w:rPr>
          <w:color w:val="00002E"/>
        </w:rPr>
        <w:t xml:space="preserve"> টাকা</w:t>
      </w:r>
      <w:r>
        <w:rPr>
          <w:color w:val="0000A2"/>
        </w:rPr>
        <w:t xml:space="preserve"> রিচার্জে</w:t>
      </w:r>
      <w:r>
        <w:rPr>
          <w:color w:val="820000"/>
        </w:rPr>
        <w:t xml:space="preserve"> অথবা</w:t>
      </w:r>
      <w:r>
        <w:rPr>
          <w:color w:val="00002E"/>
        </w:rPr>
        <w:t xml:space="preserve"> টাকা</w:t>
      </w:r>
      <w:r>
        <w:rPr>
          <w:color w:val="0000A2"/>
        </w:rPr>
        <w:t xml:space="preserve"> রিচার্জে</w:t>
      </w:r>
      <w:r>
        <w:rPr>
          <w:color w:val="00002E"/>
        </w:rPr>
        <w:t xml:space="preserve"> টাকা</w:t>
      </w:r>
      <w:r>
        <w:rPr>
          <w:color w:val="000044"/>
        </w:rPr>
        <w:t xml:space="preserve"> ক্যাশব্যাক</w:t>
      </w:r>
      <w:r>
        <w:rPr>
          <w:color w:val="000046"/>
        </w:rPr>
        <w:t xml:space="preserve"> অফার</w:t>
      </w:r>
      <w:r>
        <w:rPr>
          <w:color w:val="480000"/>
        </w:rPr>
        <w:t xml:space="preserve"> এ</w:t>
      </w:r>
      <w:r>
        <w:rPr>
          <w:color w:val="000042"/>
        </w:rPr>
        <w:t xml:space="preserve"> আছে</w:t>
      </w:r>
      <w:r>
        <w:br/>
      </w:r>
      <w:r>
        <w:rPr>
          <w:color w:val="400000"/>
        </w:rPr>
        <w:t xml:space="preserve"> এই</w:t>
      </w:r>
      <w:r>
        <w:rPr>
          <w:color w:val="000044"/>
        </w:rPr>
        <w:t xml:space="preserve"> নাম্বারে</w:t>
      </w:r>
      <w:r>
        <w:rPr>
          <w:color w:val="4C0000"/>
        </w:rPr>
        <w:t xml:space="preserve"> কোন</w:t>
      </w:r>
      <w:r>
        <w:rPr>
          <w:color w:val="00008B"/>
        </w:rPr>
        <w:t xml:space="preserve"> অফার</w:t>
      </w:r>
      <w:r>
        <w:rPr>
          <w:color w:val="000041"/>
        </w:rPr>
        <w:t xml:space="preserve"> আছে</w:t>
      </w:r>
      <w:r>
        <w:rPr>
          <w:color w:val="610000"/>
        </w:rPr>
        <w:t xml:space="preserve"> কী</w:t>
      </w:r>
      <w:r>
        <w:rPr>
          <w:color w:val="000082"/>
        </w:rPr>
        <w:t xml:space="preserve"> ক‍্যাশব‍্যাক</w:t>
      </w:r>
      <w:r>
        <w:rPr>
          <w:color w:val="00008B"/>
        </w:rPr>
        <w:t xml:space="preserve"> অফার</w:t>
      </w:r>
      <w:r>
        <w:br/>
      </w:r>
      <w:r>
        <w:rPr>
          <w:color w:val="000049"/>
        </w:rPr>
        <w:t xml:space="preserve"> ei</w:t>
      </w:r>
      <w:r>
        <w:rPr>
          <w:color w:val="000066"/>
        </w:rPr>
        <w:t xml:space="preserve"> nmbr</w:t>
      </w:r>
      <w:r>
        <w:rPr>
          <w:color w:val="660000"/>
        </w:rPr>
        <w:t xml:space="preserve"> a</w:t>
      </w:r>
      <w:r>
        <w:rPr>
          <w:color w:val="00003B"/>
        </w:rPr>
        <w:t xml:space="preserve"> recharge</w:t>
      </w:r>
      <w:r>
        <w:rPr>
          <w:color w:val="660000"/>
        </w:rPr>
        <w:t xml:space="preserve"> a</w:t>
      </w:r>
      <w:r>
        <w:rPr>
          <w:color w:val="000033"/>
        </w:rPr>
        <w:t xml:space="preserve"> tk</w:t>
      </w:r>
      <w:r>
        <w:rPr>
          <w:color w:val="00003B"/>
        </w:rPr>
        <w:t xml:space="preserve"> cash</w:t>
      </w:r>
      <w:r>
        <w:rPr>
          <w:color w:val="00003D"/>
        </w:rPr>
        <w:t xml:space="preserve"> back</w:t>
      </w:r>
      <w:r>
        <w:rPr>
          <w:color w:val="000038"/>
        </w:rPr>
        <w:t xml:space="preserve"> offer</w:t>
      </w:r>
      <w:r>
        <w:rPr>
          <w:color w:val="000039"/>
        </w:rPr>
        <w:t xml:space="preserve"> ta</w:t>
      </w:r>
      <w:r>
        <w:rPr>
          <w:color w:val="000042"/>
        </w:rPr>
        <w:t xml:space="preserve"> ase</w:t>
      </w:r>
      <w:r>
        <w:rPr>
          <w:color w:val="760000"/>
        </w:rPr>
        <w:t xml:space="preserve"> nki</w:t>
      </w:r>
      <w:r>
        <w:br/>
      </w:r>
      <w:r>
        <w:rPr>
          <w:color w:val="300000"/>
        </w:rPr>
        <w:t xml:space="preserve"> amar</w:t>
      </w:r>
      <w:r>
        <w:rPr>
          <w:color w:val="000027"/>
        </w:rPr>
        <w:t xml:space="preserve"> bkash</w:t>
      </w:r>
      <w:r>
        <w:rPr>
          <w:color w:val="000035"/>
        </w:rPr>
        <w:t xml:space="preserve"> number</w:t>
      </w:r>
      <w:r>
        <w:rPr>
          <w:color w:val="000039"/>
        </w:rPr>
        <w:t xml:space="preserve"> theke</w:t>
      </w:r>
      <w:r>
        <w:rPr>
          <w:color w:val="000069"/>
        </w:rPr>
        <w:t xml:space="preserve"> taka</w:t>
      </w:r>
      <w:r>
        <w:rPr>
          <w:color w:val="00003B"/>
        </w:rPr>
        <w:t xml:space="preserve"> recharge</w:t>
      </w:r>
      <w:r>
        <w:rPr>
          <w:color w:val="000037"/>
        </w:rPr>
        <w:t xml:space="preserve"> e</w:t>
      </w:r>
      <w:r>
        <w:rPr>
          <w:color w:val="000069"/>
        </w:rPr>
        <w:t xml:space="preserve"> taka</w:t>
      </w:r>
      <w:r>
        <w:rPr>
          <w:color w:val="00003C"/>
        </w:rPr>
        <w:t xml:space="preserve"> cashback</w:t>
      </w:r>
      <w:r>
        <w:rPr>
          <w:color w:val="000038"/>
        </w:rPr>
        <w:t xml:space="preserve"> offer</w:t>
      </w:r>
      <w:r>
        <w:rPr>
          <w:color w:val="000042"/>
        </w:rPr>
        <w:t xml:space="preserve"> ase</w:t>
      </w:r>
      <w:r>
        <w:rPr>
          <w:color w:val="540000"/>
        </w:rPr>
        <w:t xml:space="preserve"> naki</w:t>
      </w:r>
      <w:r>
        <w:rPr>
          <w:color w:val="890000"/>
        </w:rPr>
        <w:t xml:space="preserve"> dakhen</w:t>
      </w:r>
      <w:r>
        <w:rPr>
          <w:color w:val="000000"/>
        </w:rPr>
        <w:t xml:space="preserve"> to</w:t>
      </w:r>
      <w:r>
        <w:br/>
      </w:r>
      <w:r>
        <w:rPr>
          <w:color w:val="000044"/>
        </w:rPr>
        <w:t xml:space="preserve"> app</w:t>
      </w:r>
      <w:r>
        <w:rPr>
          <w:color w:val="490000"/>
        </w:rPr>
        <w:t xml:space="preserve"> diye</w:t>
      </w:r>
      <w:r>
        <w:rPr>
          <w:color w:val="000068"/>
        </w:rPr>
        <w:t xml:space="preserve"> tk</w:t>
      </w:r>
      <w:r>
        <w:rPr>
          <w:color w:val="00003C"/>
        </w:rPr>
        <w:t xml:space="preserve"> recharge</w:t>
      </w:r>
      <w:r>
        <w:rPr>
          <w:color w:val="330000"/>
        </w:rPr>
        <w:t xml:space="preserve"> a</w:t>
      </w:r>
      <w:r>
        <w:rPr>
          <w:color w:val="000068"/>
        </w:rPr>
        <w:t xml:space="preserve"> tk</w:t>
      </w:r>
      <w:r>
        <w:rPr>
          <w:color w:val="00003C"/>
        </w:rPr>
        <w:t xml:space="preserve"> cash</w:t>
      </w:r>
      <w:r>
        <w:rPr>
          <w:color w:val="00003E"/>
        </w:rPr>
        <w:t xml:space="preserve"> back</w:t>
      </w:r>
      <w:r>
        <w:rPr>
          <w:color w:val="000039"/>
        </w:rPr>
        <w:t xml:space="preserve"> offer</w:t>
      </w:r>
      <w:r>
        <w:rPr>
          <w:color w:val="00002E"/>
        </w:rPr>
        <w:t xml:space="preserve"> ki</w:t>
      </w:r>
      <w:r>
        <w:rPr>
          <w:color w:val="460000"/>
        </w:rPr>
        <w:t xml:space="preserve"> ai</w:t>
      </w:r>
      <w:r>
        <w:rPr>
          <w:color w:val="000036"/>
        </w:rPr>
        <w:t xml:space="preserve"> number</w:t>
      </w:r>
      <w:r>
        <w:rPr>
          <w:color w:val="00004F"/>
        </w:rPr>
        <w:t xml:space="preserve"> ti</w:t>
      </w:r>
      <w:r>
        <w:rPr>
          <w:color w:val="4C0000"/>
        </w:rPr>
        <w:t xml:space="preserve"> te</w:t>
      </w:r>
      <w:r>
        <w:rPr>
          <w:color w:val="000043"/>
        </w:rPr>
        <w:t xml:space="preserve"> pabo</w:t>
      </w:r>
      <w:r>
        <w:rPr>
          <w:color w:val="000000"/>
        </w:rPr>
        <w:t xml:space="preserve"> kina</w:t>
      </w:r>
      <w:r>
        <w:br/>
      </w:r>
      <w:r>
        <w:rPr>
          <w:color w:val="400000"/>
        </w:rPr>
        <w:t xml:space="preserve"> amar</w:t>
      </w:r>
      <w:r>
        <w:rPr>
          <w:color w:val="000034"/>
        </w:rPr>
        <w:t xml:space="preserve"> bkash</w:t>
      </w:r>
      <w:r>
        <w:rPr>
          <w:color w:val="880000"/>
        </w:rPr>
        <w:t xml:space="preserve"> ba</w:t>
      </w:r>
      <w:r>
        <w:rPr>
          <w:color w:val="000000"/>
        </w:rPr>
        <w:t xml:space="preserve"> tk</w:t>
      </w:r>
      <w:r>
        <w:rPr>
          <w:color w:val="00004F"/>
        </w:rPr>
        <w:t xml:space="preserve"> recharge</w:t>
      </w:r>
      <w:r>
        <w:rPr>
          <w:color w:val="00004A"/>
        </w:rPr>
        <w:t xml:space="preserve"> e</w:t>
      </w:r>
      <w:r>
        <w:rPr>
          <w:color w:val="00005B"/>
        </w:rPr>
        <w:t xml:space="preserve"> kono</w:t>
      </w:r>
      <w:r>
        <w:rPr>
          <w:color w:val="00004B"/>
        </w:rPr>
        <w:t xml:space="preserve"> offer</w:t>
      </w:r>
      <w:r>
        <w:rPr>
          <w:color w:val="000064"/>
        </w:rPr>
        <w:t xml:space="preserve"> ache</w:t>
      </w:r>
      <w:r>
        <w:rPr>
          <w:color w:val="00003D"/>
        </w:rPr>
        <w:t xml:space="preserve"> ki</w:t>
      </w:r>
      <w:r>
        <w:br/>
      </w:r>
      <w:r>
        <w:rPr>
          <w:color w:val="3F0000"/>
        </w:rPr>
        <w:t xml:space="preserve"> ami</w:t>
      </w:r>
      <w:r>
        <w:rPr>
          <w:color w:val="000042"/>
        </w:rPr>
        <w:t xml:space="preserve"> ki</w:t>
      </w:r>
      <w:r>
        <w:rPr>
          <w:color w:val="00004B"/>
        </w:rPr>
        <w:t xml:space="preserve"> taka</w:t>
      </w:r>
      <w:r>
        <w:rPr>
          <w:color w:val="000055"/>
        </w:rPr>
        <w:t xml:space="preserve"> recharge</w:t>
      </w:r>
      <w:r>
        <w:rPr>
          <w:color w:val="00004F"/>
        </w:rPr>
        <w:t xml:space="preserve"> e</w:t>
      </w:r>
      <w:r>
        <w:rPr>
          <w:color w:val="000049"/>
        </w:rPr>
        <w:t xml:space="preserve"> tk</w:t>
      </w:r>
      <w:r>
        <w:rPr>
          <w:color w:val="000056"/>
        </w:rPr>
        <w:t xml:space="preserve"> cashback</w:t>
      </w:r>
      <w:r>
        <w:rPr>
          <w:color w:val="000050"/>
        </w:rPr>
        <w:t xml:space="preserve"> offer</w:t>
      </w:r>
      <w:r>
        <w:rPr>
          <w:color w:val="520000"/>
        </w:rPr>
        <w:t xml:space="preserve"> er</w:t>
      </w:r>
      <w:r>
        <w:rPr>
          <w:color w:val="690000"/>
        </w:rPr>
        <w:t xml:space="preserve"> jonno</w:t>
      </w:r>
      <w:r>
        <w:rPr>
          <w:color w:val="000000"/>
        </w:rPr>
        <w:t xml:space="preserve"> eligible</w:t>
      </w:r>
      <w:r>
        <w:br/>
      </w:r>
      <w:r>
        <w:rPr>
          <w:color w:val="000049"/>
        </w:rPr>
        <w:t xml:space="preserve"> ei</w:t>
      </w:r>
      <w:r>
        <w:rPr>
          <w:color w:val="000066"/>
        </w:rPr>
        <w:t xml:space="preserve"> nmbr</w:t>
      </w:r>
      <w:r>
        <w:rPr>
          <w:color w:val="660000"/>
        </w:rPr>
        <w:t xml:space="preserve"> a</w:t>
      </w:r>
      <w:r>
        <w:rPr>
          <w:color w:val="00003B"/>
        </w:rPr>
        <w:t xml:space="preserve"> recharge</w:t>
      </w:r>
      <w:r>
        <w:rPr>
          <w:color w:val="660000"/>
        </w:rPr>
        <w:t xml:space="preserve"> a</w:t>
      </w:r>
      <w:r>
        <w:rPr>
          <w:color w:val="000033"/>
        </w:rPr>
        <w:t xml:space="preserve"> tk</w:t>
      </w:r>
      <w:r>
        <w:rPr>
          <w:color w:val="00003B"/>
        </w:rPr>
        <w:t xml:space="preserve"> cash</w:t>
      </w:r>
      <w:r>
        <w:rPr>
          <w:color w:val="00003D"/>
        </w:rPr>
        <w:t xml:space="preserve"> back</w:t>
      </w:r>
      <w:r>
        <w:rPr>
          <w:color w:val="000038"/>
        </w:rPr>
        <w:t xml:space="preserve"> offer</w:t>
      </w:r>
      <w:r>
        <w:rPr>
          <w:color w:val="000039"/>
        </w:rPr>
        <w:t xml:space="preserve"> ta</w:t>
      </w:r>
      <w:r>
        <w:rPr>
          <w:color w:val="000042"/>
        </w:rPr>
        <w:t xml:space="preserve"> ase</w:t>
      </w:r>
      <w:r>
        <w:rPr>
          <w:color w:val="760000"/>
        </w:rPr>
        <w:t xml:space="preserve"> nki</w:t>
      </w:r>
      <w:r>
        <w:br/>
      </w:r>
      <w:r>
        <w:rPr>
          <w:color w:val="000056"/>
        </w:rPr>
        <w:t xml:space="preserve"> taka</w:t>
      </w:r>
      <w:r>
        <w:rPr>
          <w:color w:val="00007A"/>
        </w:rPr>
        <w:t xml:space="preserve"> rechrgh</w:t>
      </w:r>
      <w:r>
        <w:rPr>
          <w:color w:val="290000"/>
        </w:rPr>
        <w:t xml:space="preserve"> a</w:t>
      </w:r>
      <w:r>
        <w:rPr>
          <w:color w:val="000056"/>
        </w:rPr>
        <w:t xml:space="preserve"> taka</w:t>
      </w:r>
      <w:r>
        <w:rPr>
          <w:color w:val="000070"/>
        </w:rPr>
        <w:t xml:space="preserve"> casbek</w:t>
      </w:r>
      <w:r>
        <w:rPr>
          <w:color w:val="460000"/>
        </w:rPr>
        <w:t xml:space="preserve"> ata</w:t>
      </w:r>
      <w:r>
        <w:rPr>
          <w:color w:val="000025"/>
        </w:rPr>
        <w:t xml:space="preserve"> ki</w:t>
      </w:r>
      <w:r>
        <w:rPr>
          <w:color w:val="390000"/>
        </w:rPr>
        <w:t xml:space="preserve"> ai</w:t>
      </w:r>
      <w:r>
        <w:rPr>
          <w:color w:val="00002B"/>
        </w:rPr>
        <w:t xml:space="preserve"> number</w:t>
      </w:r>
      <w:r>
        <w:rPr>
          <w:color w:val="3C0000"/>
        </w:rPr>
        <w:t xml:space="preserve"> jonno</w:t>
      </w:r>
      <w:r>
        <w:rPr>
          <w:color w:val="000036"/>
        </w:rPr>
        <w:t xml:space="preserve"> ase</w:t>
      </w:r>
      <w:r>
        <w:rPr>
          <w:color w:val="000064"/>
        </w:rPr>
        <w:t xml:space="preserve"> offerti</w:t>
      </w:r>
      <w:r>
        <w:br/>
      </w:r>
      <w:r>
        <w:rPr>
          <w:color w:val="4E0000"/>
        </w:rPr>
        <w:t xml:space="preserve"> ai</w:t>
      </w:r>
      <w:r>
        <w:rPr>
          <w:color w:val="00003C"/>
        </w:rPr>
        <w:t xml:space="preserve"> number</w:t>
      </w:r>
      <w:r>
        <w:rPr>
          <w:color w:val="00003E"/>
        </w:rPr>
        <w:t xml:space="preserve"> e</w:t>
      </w:r>
      <w:r>
        <w:rPr>
          <w:color w:val="000033"/>
        </w:rPr>
        <w:t xml:space="preserve"> ki</w:t>
      </w:r>
      <w:r>
        <w:rPr>
          <w:color w:val="000073"/>
        </w:rPr>
        <w:t xml:space="preserve"> tk</w:t>
      </w:r>
      <w:r>
        <w:rPr>
          <w:color w:val="000042"/>
        </w:rPr>
        <w:t xml:space="preserve"> recharge</w:t>
      </w:r>
      <w:r>
        <w:rPr>
          <w:color w:val="500000"/>
        </w:rPr>
        <w:t xml:space="preserve"> korle</w:t>
      </w:r>
      <w:r>
        <w:rPr>
          <w:color w:val="000073"/>
        </w:rPr>
        <w:t xml:space="preserve"> tk</w:t>
      </w:r>
      <w:r>
        <w:rPr>
          <w:color w:val="000043"/>
        </w:rPr>
        <w:t xml:space="preserve"> cashback</w:t>
      </w:r>
      <w:r>
        <w:rPr>
          <w:color w:val="00003F"/>
        </w:rPr>
        <w:t xml:space="preserve"> offer</w:t>
      </w:r>
      <w:r>
        <w:rPr>
          <w:color w:val="000040"/>
        </w:rPr>
        <w:t xml:space="preserve"> ta</w:t>
      </w:r>
      <w:r>
        <w:rPr>
          <w:color w:val="00006B"/>
        </w:rPr>
        <w:t xml:space="preserve"> pawa</w:t>
      </w:r>
      <w:r>
        <w:rPr>
          <w:color w:val="000000"/>
        </w:rPr>
        <w:t xml:space="preserve"> jabe</w:t>
      </w:r>
      <w:r>
        <w:br/>
      </w:r>
      <w:r>
        <w:rPr>
          <w:color w:val="540000"/>
        </w:rPr>
        <w:t xml:space="preserve"> amr</w:t>
      </w:r>
      <w:r>
        <w:rPr>
          <w:color w:val="00002F"/>
        </w:rPr>
        <w:t xml:space="preserve"> bikash</w:t>
      </w:r>
      <w:r>
        <w:rPr>
          <w:color w:val="00003C"/>
        </w:rPr>
        <w:t xml:space="preserve"> apps</w:t>
      </w:r>
      <w:r>
        <w:rPr>
          <w:color w:val="000028"/>
        </w:rPr>
        <w:t xml:space="preserve"> theke</w:t>
      </w:r>
      <w:r>
        <w:rPr>
          <w:color w:val="00003C"/>
        </w:rPr>
        <w:t xml:space="preserve"> din</w:t>
      </w:r>
      <w:r>
        <w:rPr>
          <w:color w:val="000036"/>
        </w:rPr>
        <w:t xml:space="preserve"> ekta</w:t>
      </w:r>
      <w:r>
        <w:rPr>
          <w:color w:val="000050"/>
        </w:rPr>
        <w:t xml:space="preserve"> notification</w:t>
      </w:r>
      <w:r>
        <w:rPr>
          <w:color w:val="000062"/>
        </w:rPr>
        <w:t xml:space="preserve"> ascilo</w:t>
      </w:r>
      <w:r>
        <w:rPr>
          <w:color w:val="000049"/>
        </w:rPr>
        <w:t xml:space="preserve"> taka</w:t>
      </w:r>
      <w:r>
        <w:rPr>
          <w:color w:val="000029"/>
        </w:rPr>
        <w:t xml:space="preserve"> recharge</w:t>
      </w:r>
      <w:r>
        <w:rPr>
          <w:color w:val="230000"/>
        </w:rPr>
        <w:t xml:space="preserve"> a</w:t>
      </w:r>
      <w:r>
        <w:rPr>
          <w:color w:val="000049"/>
        </w:rPr>
        <w:t xml:space="preserve"> taka</w:t>
      </w:r>
      <w:r>
        <w:rPr>
          <w:color w:val="000000"/>
        </w:rPr>
        <w:t xml:space="preserve"> cashback</w:t>
      </w:r>
      <w:r>
        <w:rPr>
          <w:color w:val="000000"/>
        </w:rPr>
        <w:t xml:space="preserve"> cheek</w:t>
      </w:r>
      <w:r>
        <w:rPr>
          <w:color w:val="00003B"/>
        </w:rPr>
        <w:t xml:space="preserve"> den</w:t>
      </w:r>
      <w:r>
        <w:rPr>
          <w:color w:val="000027"/>
        </w:rPr>
        <w:t xml:space="preserve"> to</w:t>
      </w:r>
      <w:r>
        <w:rPr>
          <w:color w:val="540000"/>
        </w:rPr>
        <w:t xml:space="preserve"> amr</w:t>
      </w:r>
      <w:r>
        <w:rPr>
          <w:color w:val="330000"/>
        </w:rPr>
        <w:t xml:space="preserve"> jonno</w:t>
      </w:r>
      <w:r>
        <w:rPr>
          <w:color w:val="000027"/>
        </w:rPr>
        <w:t xml:space="preserve"> offer</w:t>
      </w:r>
      <w:r>
        <w:rPr>
          <w:color w:val="000036"/>
        </w:rPr>
        <w:t xml:space="preserve"> ti</w:t>
      </w:r>
      <w:r>
        <w:rPr>
          <w:color w:val="00002E"/>
        </w:rPr>
        <w:t xml:space="preserve"> ase</w:t>
      </w:r>
      <w:r>
        <w:rPr>
          <w:color w:val="430000"/>
        </w:rPr>
        <w:t xml:space="preserve"> kina</w:t>
      </w:r>
      <w:r>
        <w:br/>
      </w:r>
      <w:r>
        <w:rPr>
          <w:color w:val="4E0000"/>
        </w:rPr>
        <w:t xml:space="preserve"> ai</w:t>
      </w:r>
      <w:r>
        <w:rPr>
          <w:color w:val="00003C"/>
        </w:rPr>
        <w:t xml:space="preserve"> number</w:t>
      </w:r>
      <w:r>
        <w:rPr>
          <w:color w:val="00003E"/>
        </w:rPr>
        <w:t xml:space="preserve"> e</w:t>
      </w:r>
      <w:r>
        <w:rPr>
          <w:color w:val="000033"/>
        </w:rPr>
        <w:t xml:space="preserve"> ki</w:t>
      </w:r>
      <w:r>
        <w:rPr>
          <w:color w:val="000073"/>
        </w:rPr>
        <w:t xml:space="preserve"> tk</w:t>
      </w:r>
      <w:r>
        <w:rPr>
          <w:color w:val="000042"/>
        </w:rPr>
        <w:t xml:space="preserve"> recharge</w:t>
      </w:r>
      <w:r>
        <w:rPr>
          <w:color w:val="500000"/>
        </w:rPr>
        <w:t xml:space="preserve"> korle</w:t>
      </w:r>
      <w:r>
        <w:rPr>
          <w:color w:val="000073"/>
        </w:rPr>
        <w:t xml:space="preserve"> tk</w:t>
      </w:r>
      <w:r>
        <w:rPr>
          <w:color w:val="000043"/>
        </w:rPr>
        <w:t xml:space="preserve"> cashback</w:t>
      </w:r>
      <w:r>
        <w:rPr>
          <w:color w:val="00003F"/>
        </w:rPr>
        <w:t xml:space="preserve"> offer</w:t>
      </w:r>
      <w:r>
        <w:rPr>
          <w:color w:val="000040"/>
        </w:rPr>
        <w:t xml:space="preserve"> ta</w:t>
      </w:r>
      <w:r>
        <w:rPr>
          <w:color w:val="00006B"/>
        </w:rPr>
        <w:t xml:space="preserve"> pawa</w:t>
      </w:r>
      <w:r>
        <w:rPr>
          <w:color w:val="000000"/>
        </w:rPr>
        <w:t xml:space="preserve"> jabe</w:t>
      </w:r>
      <w:r>
        <w:br/>
      </w:r>
      <w:r>
        <w:rPr>
          <w:color w:val="000000"/>
        </w:rPr>
        <w:t xml:space="preserve"> আমার</w:t>
      </w:r>
      <w:r>
        <w:rPr>
          <w:color w:val="460000"/>
        </w:rPr>
        <w:t xml:space="preserve"> এই</w:t>
      </w:r>
      <w:r>
        <w:rPr>
          <w:color w:val="00002F"/>
        </w:rPr>
        <w:t xml:space="preserve"> বিকাশ</w:t>
      </w:r>
      <w:r>
        <w:rPr>
          <w:color w:val="00004A"/>
        </w:rPr>
        <w:t xml:space="preserve"> নাম্বারে</w:t>
      </w:r>
      <w:r>
        <w:rPr>
          <w:color w:val="350000"/>
        </w:rPr>
        <w:t xml:space="preserve"> কি</w:t>
      </w:r>
      <w:r>
        <w:rPr>
          <w:color w:val="000064"/>
        </w:rPr>
        <w:t xml:space="preserve"> টাকা</w:t>
      </w:r>
      <w:r>
        <w:rPr>
          <w:color w:val="000052"/>
        </w:rPr>
        <w:t xml:space="preserve"> রিচার্জ</w:t>
      </w:r>
      <w:r>
        <w:rPr>
          <w:color w:val="520000"/>
        </w:rPr>
        <w:t xml:space="preserve"> করলে</w:t>
      </w:r>
      <w:r>
        <w:rPr>
          <w:color w:val="000064"/>
        </w:rPr>
        <w:t xml:space="preserve"> টাকা</w:t>
      </w:r>
      <w:r>
        <w:rPr>
          <w:color w:val="000049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61"/>
        </w:rPr>
        <w:t xml:space="preserve"> টি</w:t>
      </w:r>
      <w:r>
        <w:rPr>
          <w:color w:val="000047"/>
        </w:rPr>
        <w:t xml:space="preserve"> আছে</w:t>
      </w:r>
      <w:r>
        <w:br/>
      </w:r>
      <w:r>
        <w:rPr>
          <w:color w:val="780000"/>
        </w:rPr>
        <w:t xml:space="preserve"> ai</w:t>
      </w:r>
      <w:r>
        <w:rPr>
          <w:color w:val="00005C"/>
        </w:rPr>
        <w:t xml:space="preserve"> number</w:t>
      </w:r>
      <w:r>
        <w:rPr>
          <w:color w:val="580000"/>
        </w:rPr>
        <w:t xml:space="preserve"> a</w:t>
      </w:r>
      <w:r>
        <w:rPr>
          <w:color w:val="000076"/>
        </w:rPr>
        <w:t xml:space="preserve"> kno</w:t>
      </w:r>
      <w:r>
        <w:rPr>
          <w:color w:val="000067"/>
        </w:rPr>
        <w:t xml:space="preserve"> cashback</w:t>
      </w:r>
      <w:r>
        <w:rPr>
          <w:color w:val="000061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59"/>
        </w:rPr>
        <w:t xml:space="preserve"> আজকে</w:t>
      </w:r>
      <w:r>
        <w:rPr>
          <w:color w:val="3A0000"/>
        </w:rPr>
        <w:t xml:space="preserve"> এই</w:t>
      </w:r>
      <w:r>
        <w:rPr>
          <w:color w:val="00003D"/>
        </w:rPr>
        <w:t xml:space="preserve"> নাম্বারে</w:t>
      </w:r>
      <w:r>
        <w:rPr>
          <w:color w:val="00008E"/>
        </w:rPr>
        <w:t xml:space="preserve"> রিচা্জে</w:t>
      </w:r>
      <w:r>
        <w:rPr>
          <w:color w:val="440000"/>
        </w:rPr>
        <w:t xml:space="preserve"> কোন</w:t>
      </w:r>
      <w:r>
        <w:rPr>
          <w:color w:val="000092"/>
        </w:rPr>
        <w:t xml:space="preserve"> ক্যাশব্যাকঅফার</w:t>
      </w:r>
      <w:r>
        <w:rPr>
          <w:color w:val="00003B"/>
        </w:rPr>
        <w:t xml:space="preserve"> আছে</w:t>
      </w:r>
      <w:r>
        <w:rPr>
          <w:color w:val="000000"/>
        </w:rPr>
        <w:t xml:space="preserve"> কী</w:t>
      </w:r>
      <w:r>
        <w:br/>
      </w:r>
      <w:r>
        <w:rPr>
          <w:color w:val="00003B"/>
        </w:rPr>
        <w:t xml:space="preserve"> taka</w:t>
      </w:r>
      <w:r>
        <w:rPr>
          <w:color w:val="000099"/>
        </w:rPr>
        <w:t xml:space="preserve"> reacherg</w:t>
      </w:r>
      <w:r>
        <w:rPr>
          <w:color w:val="00003F"/>
        </w:rPr>
        <w:t xml:space="preserve"> e</w:t>
      </w:r>
      <w:r>
        <w:rPr>
          <w:color w:val="00003A"/>
        </w:rPr>
        <w:t xml:space="preserve"> tk</w:t>
      </w:r>
      <w:r>
        <w:rPr>
          <w:color w:val="000044"/>
        </w:rPr>
        <w:t xml:space="preserve"> cashback</w:t>
      </w:r>
      <w:r>
        <w:rPr>
          <w:color w:val="790000"/>
        </w:rPr>
        <w:t xml:space="preserve"> eita</w:t>
      </w:r>
      <w:r>
        <w:rPr>
          <w:color w:val="000034"/>
        </w:rPr>
        <w:t xml:space="preserve"> ki</w:t>
      </w:r>
      <w:r>
        <w:rPr>
          <w:color w:val="320000"/>
        </w:rPr>
        <w:t xml:space="preserve"> ami</w:t>
      </w:r>
      <w:r>
        <w:rPr>
          <w:color w:val="00004B"/>
        </w:rPr>
        <w:t xml:space="preserve"> pabo</w:t>
      </w:r>
      <w:r>
        <w:br/>
      </w:r>
      <w:r>
        <w:rPr>
          <w:color w:val="780000"/>
        </w:rPr>
        <w:t xml:space="preserve"> ai</w:t>
      </w:r>
      <w:r>
        <w:rPr>
          <w:color w:val="00005C"/>
        </w:rPr>
        <w:t xml:space="preserve"> number</w:t>
      </w:r>
      <w:r>
        <w:rPr>
          <w:color w:val="580000"/>
        </w:rPr>
        <w:t xml:space="preserve"> a</w:t>
      </w:r>
      <w:r>
        <w:rPr>
          <w:color w:val="000076"/>
        </w:rPr>
        <w:t xml:space="preserve"> kno</w:t>
      </w:r>
      <w:r>
        <w:rPr>
          <w:color w:val="000067"/>
        </w:rPr>
        <w:t xml:space="preserve"> cashback</w:t>
      </w:r>
      <w:r>
        <w:rPr>
          <w:color w:val="000061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45"/>
        </w:rPr>
        <w:t xml:space="preserve"> ei</w:t>
      </w:r>
      <w:r>
        <w:rPr>
          <w:color w:val="000061"/>
        </w:rPr>
        <w:t xml:space="preserve"> nmbr</w:t>
      </w:r>
      <w:r>
        <w:rPr>
          <w:color w:val="600000"/>
        </w:rPr>
        <w:t xml:space="preserve"> a</w:t>
      </w:r>
      <w:r>
        <w:rPr>
          <w:color w:val="000061"/>
        </w:rPr>
        <w:t xml:space="preserve"> tk</w:t>
      </w:r>
      <w:r>
        <w:rPr>
          <w:color w:val="000038"/>
        </w:rPr>
        <w:t xml:space="preserve"> recharge</w:t>
      </w:r>
      <w:r>
        <w:rPr>
          <w:color w:val="600000"/>
        </w:rPr>
        <w:t xml:space="preserve"> a</w:t>
      </w:r>
      <w:r>
        <w:rPr>
          <w:color w:val="000061"/>
        </w:rPr>
        <w:t xml:space="preserve"> tk</w:t>
      </w:r>
      <w:r>
        <w:rPr>
          <w:color w:val="000038"/>
        </w:rPr>
        <w:t xml:space="preserve"> cash</w:t>
      </w:r>
      <w:r>
        <w:rPr>
          <w:color w:val="00003A"/>
        </w:rPr>
        <w:t xml:space="preserve"> back</w:t>
      </w:r>
      <w:r>
        <w:rPr>
          <w:color w:val="000035"/>
        </w:rPr>
        <w:t xml:space="preserve"> offer</w:t>
      </w:r>
      <w:r>
        <w:rPr>
          <w:color w:val="000036"/>
        </w:rPr>
        <w:t xml:space="preserve"> ta</w:t>
      </w:r>
      <w:r>
        <w:rPr>
          <w:color w:val="00003E"/>
        </w:rPr>
        <w:t xml:space="preserve"> ase</w:t>
      </w:r>
      <w:r>
        <w:rPr>
          <w:color w:val="6F0000"/>
        </w:rPr>
        <w:t xml:space="preserve"> nki</w:t>
      </w:r>
      <w:r>
        <w:br/>
      </w:r>
      <w:r>
        <w:rPr>
          <w:color w:val="000060"/>
        </w:rPr>
        <w:t xml:space="preserve"> টাকা</w:t>
      </w:r>
      <w:r>
        <w:rPr>
          <w:color w:val="0000A7"/>
        </w:rPr>
        <w:t xml:space="preserve"> রিচার্জে</w:t>
      </w:r>
      <w:r>
        <w:rPr>
          <w:color w:val="000060"/>
        </w:rPr>
        <w:t xml:space="preserve"> টাকা</w:t>
      </w:r>
      <w:r>
        <w:rPr>
          <w:color w:val="0000A7"/>
        </w:rPr>
        <w:t xml:space="preserve"> রিচার্জে</w:t>
      </w:r>
      <w:r>
        <w:rPr>
          <w:color w:val="000071"/>
        </w:rPr>
        <w:t xml:space="preserve"> অফারটা</w:t>
      </w:r>
      <w:r>
        <w:rPr>
          <w:color w:val="330000"/>
        </w:rPr>
        <w:t xml:space="preserve"> কি</w:t>
      </w:r>
      <w:r>
        <w:rPr>
          <w:color w:val="2E0000"/>
        </w:rPr>
        <w:t xml:space="preserve"> আমার</w:t>
      </w:r>
      <w:r>
        <w:rPr>
          <w:color w:val="440000"/>
        </w:rPr>
        <w:t xml:space="preserve"> এই</w:t>
      </w:r>
      <w:r>
        <w:rPr>
          <w:color w:val="000048"/>
        </w:rPr>
        <w:t xml:space="preserve"> নাম্বারে</w:t>
      </w:r>
      <w:r>
        <w:rPr>
          <w:color w:val="000000"/>
        </w:rPr>
        <w:t xml:space="preserve"> পাবো</w:t>
      </w:r>
      <w:r>
        <w:br/>
      </w:r>
      <w:r>
        <w:rPr>
          <w:color w:val="000045"/>
        </w:rPr>
        <w:t xml:space="preserve"> ei</w:t>
      </w:r>
      <w:r>
        <w:rPr>
          <w:color w:val="000061"/>
        </w:rPr>
        <w:t xml:space="preserve"> nmbr</w:t>
      </w:r>
      <w:r>
        <w:rPr>
          <w:color w:val="600000"/>
        </w:rPr>
        <w:t xml:space="preserve"> a</w:t>
      </w:r>
      <w:r>
        <w:rPr>
          <w:color w:val="000061"/>
        </w:rPr>
        <w:t xml:space="preserve"> tk</w:t>
      </w:r>
      <w:r>
        <w:rPr>
          <w:color w:val="000038"/>
        </w:rPr>
        <w:t xml:space="preserve"> recharge</w:t>
      </w:r>
      <w:r>
        <w:rPr>
          <w:color w:val="600000"/>
        </w:rPr>
        <w:t xml:space="preserve"> a</w:t>
      </w:r>
      <w:r>
        <w:rPr>
          <w:color w:val="000061"/>
        </w:rPr>
        <w:t xml:space="preserve"> tk</w:t>
      </w:r>
      <w:r>
        <w:rPr>
          <w:color w:val="000038"/>
        </w:rPr>
        <w:t xml:space="preserve"> cash</w:t>
      </w:r>
      <w:r>
        <w:rPr>
          <w:color w:val="00003A"/>
        </w:rPr>
        <w:t xml:space="preserve"> back</w:t>
      </w:r>
      <w:r>
        <w:rPr>
          <w:color w:val="000035"/>
        </w:rPr>
        <w:t xml:space="preserve"> offer</w:t>
      </w:r>
      <w:r>
        <w:rPr>
          <w:color w:val="000036"/>
        </w:rPr>
        <w:t xml:space="preserve"> ta</w:t>
      </w:r>
      <w:r>
        <w:rPr>
          <w:color w:val="00003E"/>
        </w:rPr>
        <w:t xml:space="preserve"> ase</w:t>
      </w:r>
      <w:r>
        <w:rPr>
          <w:color w:val="6F0000"/>
        </w:rPr>
        <w:t xml:space="preserve"> nki</w:t>
      </w:r>
      <w:r>
        <w:br/>
      </w:r>
      <w:r>
        <w:rPr>
          <w:color w:val="000059"/>
        </w:rPr>
        <w:t xml:space="preserve"> আজকে</w:t>
      </w:r>
      <w:r>
        <w:rPr>
          <w:color w:val="3A0000"/>
        </w:rPr>
        <w:t xml:space="preserve"> এই</w:t>
      </w:r>
      <w:r>
        <w:rPr>
          <w:color w:val="00003D"/>
        </w:rPr>
        <w:t xml:space="preserve"> নাম্বারে</w:t>
      </w:r>
      <w:r>
        <w:rPr>
          <w:color w:val="00008E"/>
        </w:rPr>
        <w:t xml:space="preserve"> রিচা্জে</w:t>
      </w:r>
      <w:r>
        <w:rPr>
          <w:color w:val="440000"/>
        </w:rPr>
        <w:t xml:space="preserve"> কোন</w:t>
      </w:r>
      <w:r>
        <w:rPr>
          <w:color w:val="000092"/>
        </w:rPr>
        <w:t xml:space="preserve"> ক্যাশব্যাকঅফার</w:t>
      </w:r>
      <w:r>
        <w:rPr>
          <w:color w:val="00003B"/>
        </w:rPr>
        <w:t xml:space="preserve"> আছে</w:t>
      </w:r>
      <w:r>
        <w:rPr>
          <w:color w:val="000000"/>
        </w:rPr>
        <w:t xml:space="preserve"> কী</w:t>
      </w:r>
      <w:r>
        <w:br/>
      </w:r>
      <w:r>
        <w:rPr>
          <w:color w:val="000054"/>
        </w:rPr>
        <w:t xml:space="preserve"> ei</w:t>
      </w:r>
      <w:r>
        <w:rPr>
          <w:color w:val="000068"/>
        </w:rPr>
        <w:t xml:space="preserve"> acount</w:t>
      </w:r>
      <w:r>
        <w:rPr>
          <w:color w:val="000080"/>
        </w:rPr>
        <w:t xml:space="preserve"> e</w:t>
      </w:r>
      <w:r>
        <w:rPr>
          <w:color w:val="000035"/>
        </w:rPr>
        <w:t xml:space="preserve"> ki</w:t>
      </w:r>
      <w:r>
        <w:rPr>
          <w:color w:val="000076"/>
        </w:rPr>
        <w:t xml:space="preserve"> tk</w:t>
      </w:r>
      <w:r>
        <w:rPr>
          <w:color w:val="000044"/>
        </w:rPr>
        <w:t xml:space="preserve"> recharge</w:t>
      </w:r>
      <w:r>
        <w:rPr>
          <w:color w:val="000080"/>
        </w:rPr>
        <w:t xml:space="preserve"> e</w:t>
      </w:r>
      <w:r>
        <w:rPr>
          <w:color w:val="000076"/>
        </w:rPr>
        <w:t xml:space="preserve"> tk</w:t>
      </w:r>
      <w:r>
        <w:rPr>
          <w:color w:val="000045"/>
        </w:rPr>
        <w:t xml:space="preserve"> cashback</w:t>
      </w:r>
      <w:r>
        <w:rPr>
          <w:color w:val="000041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65"/>
        </w:rPr>
        <w:t xml:space="preserve"> offer</w:t>
      </w:r>
      <w:r>
        <w:rPr>
          <w:color w:val="000000"/>
        </w:rPr>
        <w:t xml:space="preserve"> tk</w:t>
      </w:r>
      <w:r>
        <w:rPr>
          <w:color w:val="000000"/>
        </w:rPr>
        <w:t xml:space="preserve"> tkcase</w:t>
      </w:r>
      <w:r>
        <w:rPr>
          <w:color w:val="0000EA"/>
        </w:rPr>
        <w:t xml:space="preserve"> bake</w:t>
      </w:r>
      <w:r>
        <w:br/>
      </w:r>
      <w:r>
        <w:rPr>
          <w:color w:val="000045"/>
        </w:rPr>
        <w:t xml:space="preserve"> ei</w:t>
      </w:r>
      <w:r>
        <w:rPr>
          <w:color w:val="000061"/>
        </w:rPr>
        <w:t xml:space="preserve"> nmbr</w:t>
      </w:r>
      <w:r>
        <w:rPr>
          <w:color w:val="600000"/>
        </w:rPr>
        <w:t xml:space="preserve"> a</w:t>
      </w:r>
      <w:r>
        <w:rPr>
          <w:color w:val="000061"/>
        </w:rPr>
        <w:t xml:space="preserve"> tk</w:t>
      </w:r>
      <w:r>
        <w:rPr>
          <w:color w:val="000038"/>
        </w:rPr>
        <w:t xml:space="preserve"> recharge</w:t>
      </w:r>
      <w:r>
        <w:rPr>
          <w:color w:val="600000"/>
        </w:rPr>
        <w:t xml:space="preserve"> a</w:t>
      </w:r>
      <w:r>
        <w:rPr>
          <w:color w:val="000061"/>
        </w:rPr>
        <w:t xml:space="preserve"> tk</w:t>
      </w:r>
      <w:r>
        <w:rPr>
          <w:color w:val="000038"/>
        </w:rPr>
        <w:t xml:space="preserve"> cash</w:t>
      </w:r>
      <w:r>
        <w:rPr>
          <w:color w:val="00003A"/>
        </w:rPr>
        <w:t xml:space="preserve"> back</w:t>
      </w:r>
      <w:r>
        <w:rPr>
          <w:color w:val="000035"/>
        </w:rPr>
        <w:t xml:space="preserve"> offer</w:t>
      </w:r>
      <w:r>
        <w:rPr>
          <w:color w:val="000036"/>
        </w:rPr>
        <w:t xml:space="preserve"> ta</w:t>
      </w:r>
      <w:r>
        <w:rPr>
          <w:color w:val="00003E"/>
        </w:rPr>
        <w:t xml:space="preserve"> ase</w:t>
      </w:r>
      <w:r>
        <w:rPr>
          <w:color w:val="6F0000"/>
        </w:rPr>
        <w:t xml:space="preserve"> nki</w:t>
      </w:r>
      <w:r>
        <w:br/>
      </w:r>
      <w:r>
        <w:rPr>
          <w:color w:val="320000"/>
        </w:rPr>
        <w:t xml:space="preserve"> আমি</w:t>
      </w:r>
      <w:r>
        <w:rPr>
          <w:color w:val="6D0000"/>
        </w:rPr>
        <w:t xml:space="preserve"> কি</w:t>
      </w:r>
      <w:r>
        <w:rPr>
          <w:color w:val="000033"/>
        </w:rPr>
        <w:t xml:space="preserve"> টাকা</w:t>
      </w:r>
      <w:r>
        <w:rPr>
          <w:color w:val="000058"/>
        </w:rPr>
        <w:t xml:space="preserve"> রিচার্জে</w:t>
      </w:r>
      <w:r>
        <w:rPr>
          <w:color w:val="000033"/>
        </w:rPr>
        <w:t xml:space="preserve"> টাকা</w:t>
      </w:r>
      <w:r>
        <w:rPr>
          <w:color w:val="000058"/>
        </w:rPr>
        <w:t xml:space="preserve"> ক্যাশ</w:t>
      </w:r>
      <w:r>
        <w:rPr>
          <w:color w:val="000062"/>
        </w:rPr>
        <w:t xml:space="preserve"> ব্যাক</w:t>
      </w:r>
      <w:r>
        <w:rPr>
          <w:color w:val="00006F"/>
        </w:rPr>
        <w:t xml:space="preserve"> অফারটি</w:t>
      </w:r>
      <w:r>
        <w:rPr>
          <w:color w:val="6D0000"/>
        </w:rPr>
        <w:t xml:space="preserve"> কি</w:t>
      </w:r>
      <w:r>
        <w:rPr>
          <w:color w:val="000065"/>
        </w:rPr>
        <w:t xml:space="preserve"> পাব</w:t>
      </w:r>
      <w:r>
        <w:br/>
      </w:r>
      <w:r>
        <w:rPr>
          <w:color w:val="300000"/>
        </w:rPr>
        <w:t xml:space="preserve"> আমার</w:t>
      </w:r>
      <w:r>
        <w:rPr>
          <w:color w:val="460000"/>
        </w:rPr>
        <w:t xml:space="preserve"> এই</w:t>
      </w:r>
      <w:r>
        <w:rPr>
          <w:color w:val="00004A"/>
        </w:rPr>
        <w:t xml:space="preserve"> নাম্বারে</w:t>
      </w:r>
      <w:r>
        <w:rPr>
          <w:color w:val="00002F"/>
        </w:rPr>
        <w:t xml:space="preserve"> বিকাশ</w:t>
      </w:r>
      <w:r>
        <w:rPr>
          <w:color w:val="000062"/>
        </w:rPr>
        <w:t xml:space="preserve"> অ্যাপ</w:t>
      </w:r>
      <w:r>
        <w:rPr>
          <w:color w:val="510000"/>
        </w:rPr>
        <w:t xml:space="preserve"> দিয়ে</w:t>
      </w:r>
      <w:r>
        <w:rPr>
          <w:color w:val="000064"/>
        </w:rPr>
        <w:t xml:space="preserve"> মোবাইল</w:t>
      </w:r>
      <w:r>
        <w:rPr>
          <w:color w:val="000056"/>
        </w:rPr>
        <w:t xml:space="preserve"> রিচার্জে</w:t>
      </w:r>
      <w:r>
        <w:rPr>
          <w:color w:val="000049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47"/>
        </w:rPr>
        <w:t xml:space="preserve"> আছে</w:t>
      </w:r>
      <w:r>
        <w:rPr>
          <w:color w:val="000000"/>
        </w:rPr>
        <w:t xml:space="preserve"> কি</w:t>
      </w:r>
      <w:r>
        <w:br/>
      </w:r>
      <w:r>
        <w:rPr>
          <w:color w:val="000071"/>
        </w:rPr>
        <w:t xml:space="preserve"> taka</w:t>
      </w:r>
      <w:r>
        <w:rPr>
          <w:color w:val="000040"/>
        </w:rPr>
        <w:t xml:space="preserve"> recharge</w:t>
      </w:r>
      <w:r>
        <w:rPr>
          <w:color w:val="00003C"/>
        </w:rPr>
        <w:t xml:space="preserve"> e</w:t>
      </w:r>
      <w:r>
        <w:rPr>
          <w:color w:val="000071"/>
        </w:rPr>
        <w:t xml:space="preserve"> taka</w:t>
      </w:r>
      <w:r>
        <w:rPr>
          <w:color w:val="00007A"/>
        </w:rPr>
        <w:t xml:space="preserve"> offer</w:t>
      </w:r>
      <w:r>
        <w:rPr>
          <w:color w:val="000031"/>
        </w:rPr>
        <w:t xml:space="preserve"> ki</w:t>
      </w:r>
      <w:r>
        <w:rPr>
          <w:color w:val="510000"/>
        </w:rPr>
        <w:t xml:space="preserve"> te</w:t>
      </w:r>
      <w:r>
        <w:rPr>
          <w:color w:val="00007E"/>
        </w:rPr>
        <w:t xml:space="preserve"> projojjo</w:t>
      </w:r>
      <w:r>
        <w:rPr>
          <w:color w:val="000041"/>
        </w:rPr>
        <w:t xml:space="preserve"> cashback</w:t>
      </w:r>
      <w:r>
        <w:rPr>
          <w:color w:val="00007A"/>
        </w:rPr>
        <w:t xml:space="preserve"> offer</w:t>
      </w:r>
      <w:r>
        <w:br/>
      </w:r>
      <w:r>
        <w:rPr>
          <w:color w:val="2F0000"/>
        </w:rPr>
        <w:t xml:space="preserve"> আমার</w:t>
      </w:r>
      <w:r>
        <w:rPr>
          <w:color w:val="440000"/>
        </w:rPr>
        <w:t xml:space="preserve"> এই</w:t>
      </w:r>
      <w:r>
        <w:rPr>
          <w:color w:val="000048"/>
        </w:rPr>
        <w:t xml:space="preserve"> নাম্বারে</w:t>
      </w:r>
      <w:r>
        <w:rPr>
          <w:color w:val="00002E"/>
        </w:rPr>
        <w:t xml:space="preserve"> বিকাশ</w:t>
      </w:r>
      <w:r>
        <w:rPr>
          <w:color w:val="00005F"/>
        </w:rPr>
        <w:t xml:space="preserve"> অ্যাপ</w:t>
      </w:r>
      <w:r>
        <w:rPr>
          <w:color w:val="4F0000"/>
        </w:rPr>
        <w:t xml:space="preserve"> দিয়ে</w:t>
      </w:r>
      <w:r>
        <w:rPr>
          <w:color w:val="000062"/>
        </w:rPr>
        <w:t xml:space="preserve"> মোবাইল</w:t>
      </w:r>
      <w:r>
        <w:rPr>
          <w:color w:val="000054"/>
        </w:rPr>
        <w:t xml:space="preserve"> রিচার্জে</w:t>
      </w:r>
      <w:r>
        <w:rPr>
          <w:color w:val="000047"/>
        </w:rPr>
        <w:t xml:space="preserve"> ক্যাশব্যাক</w:t>
      </w:r>
      <w:r>
        <w:rPr>
          <w:color w:val="000049"/>
        </w:rPr>
        <w:t xml:space="preserve"> অফার</w:t>
      </w:r>
      <w:r>
        <w:rPr>
          <w:color w:val="000045"/>
        </w:rPr>
        <w:t xml:space="preserve"> আছে</w:t>
      </w:r>
      <w:r>
        <w:rPr>
          <w:color w:val="340000"/>
        </w:rPr>
        <w:t xml:space="preserve"> কি</w:t>
      </w:r>
      <w:r>
        <w:br/>
      </w:r>
      <w:r>
        <w:rPr>
          <w:color w:val="0E0000"/>
        </w:rPr>
        <w:t xml:space="preserve"> আমার</w:t>
      </w:r>
      <w:r>
        <w:rPr>
          <w:color w:val="000036"/>
        </w:rPr>
        <w:t xml:space="preserve"> নিম্নোক্ত</w:t>
      </w:r>
      <w:r>
        <w:rPr>
          <w:color w:val="00002F"/>
        </w:rPr>
        <w:t xml:space="preserve"> নাম্বারটিতে</w:t>
      </w:r>
      <w:r>
        <w:rPr>
          <w:color w:val="00001E"/>
        </w:rPr>
        <w:t xml:space="preserve"> মোবাইল</w:t>
      </w:r>
      <w:r>
        <w:rPr>
          <w:color w:val="000018"/>
        </w:rPr>
        <w:t xml:space="preserve"> রিচার্জ</w:t>
      </w:r>
      <w:r>
        <w:rPr>
          <w:color w:val="000044"/>
        </w:rPr>
        <w:t xml:space="preserve"> বা</w:t>
      </w:r>
      <w:r>
        <w:rPr>
          <w:color w:val="00001C"/>
        </w:rPr>
        <w:t xml:space="preserve"> সেন্ড</w:t>
      </w:r>
      <w:r>
        <w:rPr>
          <w:color w:val="000018"/>
        </w:rPr>
        <w:t xml:space="preserve"> মানি</w:t>
      </w:r>
      <w:r>
        <w:rPr>
          <w:color w:val="1B0000"/>
        </w:rPr>
        <w:t xml:space="preserve"> করার</w:t>
      </w:r>
      <w:r>
        <w:rPr>
          <w:color w:val="300000"/>
        </w:rPr>
        <w:t xml:space="preserve"> ওপর</w:t>
      </w:r>
      <w:r>
        <w:rPr>
          <w:color w:val="000044"/>
        </w:rPr>
        <w:t xml:space="preserve"> বা</w:t>
      </w:r>
      <w:r>
        <w:rPr>
          <w:color w:val="00005E"/>
        </w:rPr>
        <w:t xml:space="preserve"> অন্য</w:t>
      </w:r>
      <w:r>
        <w:rPr>
          <w:color w:val="560000"/>
        </w:rPr>
        <w:t xml:space="preserve"> কোনো</w:t>
      </w:r>
      <w:r>
        <w:rPr>
          <w:color w:val="000036"/>
        </w:rPr>
        <w:t xml:space="preserve"> ক্যাশব্যাকজনিত</w:t>
      </w:r>
      <w:r>
        <w:rPr>
          <w:color w:val="00002D"/>
        </w:rPr>
        <w:t xml:space="preserve"> অফার</w:t>
      </w:r>
      <w:r>
        <w:rPr>
          <w:color w:val="00002A"/>
        </w:rPr>
        <w:t xml:space="preserve"> আছে</w:t>
      </w:r>
      <w:r>
        <w:rPr>
          <w:color w:val="00003E"/>
        </w:rPr>
        <w:t xml:space="preserve"> কিনা</w:t>
      </w:r>
      <w:r>
        <w:rPr>
          <w:color w:val="380000"/>
        </w:rPr>
        <w:t xml:space="preserve"> একটু</w:t>
      </w:r>
      <w:r>
        <w:rPr>
          <w:color w:val="000031"/>
        </w:rPr>
        <w:t xml:space="preserve"> জানতে</w:t>
      </w:r>
      <w:r>
        <w:rPr>
          <w:color w:val="000000"/>
        </w:rPr>
        <w:t xml:space="preserve"> চাই</w:t>
      </w:r>
      <w:r>
        <w:rPr>
          <w:color w:val="530000"/>
        </w:rPr>
        <w:t xml:space="preserve"> অথবা</w:t>
      </w:r>
      <w:r>
        <w:rPr>
          <w:color w:val="00005E"/>
        </w:rPr>
        <w:t xml:space="preserve"> অন্য</w:t>
      </w:r>
      <w:r>
        <w:rPr>
          <w:color w:val="560000"/>
        </w:rPr>
        <w:t xml:space="preserve"> কোনো</w:t>
      </w:r>
      <w:r>
        <w:rPr>
          <w:color w:val="00005F"/>
        </w:rPr>
        <w:t xml:space="preserve"> স্পেশাল</w:t>
      </w:r>
      <w:r>
        <w:rPr>
          <w:color w:val="00002D"/>
        </w:rPr>
        <w:t xml:space="preserve"> অফার</w:t>
      </w:r>
      <w:r>
        <w:rPr>
          <w:color w:val="000000"/>
        </w:rPr>
        <w:t xml:space="preserve"> নাম্বার</w:t>
      </w:r>
      <w:r>
        <w:rPr>
          <w:color w:val="000000"/>
        </w:rPr>
        <w:t xml:space="preserve"> ব্যাকজনিত</w:t>
      </w:r>
      <w:r>
        <w:rPr>
          <w:color w:val="00002D"/>
        </w:rPr>
        <w:t xml:space="preserve"> অফার</w:t>
      </w:r>
      <w:r>
        <w:rPr>
          <w:color w:val="00002A"/>
        </w:rPr>
        <w:t xml:space="preserve"> আছে</w:t>
      </w:r>
      <w:r>
        <w:rPr>
          <w:color w:val="00003E"/>
        </w:rPr>
        <w:t xml:space="preserve"> কিনা</w:t>
      </w:r>
      <w:r>
        <w:rPr>
          <w:color w:val="380000"/>
        </w:rPr>
        <w:t xml:space="preserve"> একটু</w:t>
      </w:r>
      <w:r>
        <w:rPr>
          <w:color w:val="000031"/>
        </w:rPr>
        <w:t xml:space="preserve"> জানতে</w:t>
      </w:r>
      <w:r>
        <w:rPr>
          <w:color w:val="000000"/>
        </w:rPr>
        <w:t xml:space="preserve"> চাই</w:t>
      </w:r>
      <w:r>
        <w:rPr>
          <w:color w:val="530000"/>
        </w:rPr>
        <w:t xml:space="preserve"> অথবা</w:t>
      </w:r>
      <w:r>
        <w:rPr>
          <w:color w:val="00005E"/>
        </w:rPr>
        <w:t xml:space="preserve"> অন্য</w:t>
      </w:r>
      <w:r>
        <w:rPr>
          <w:color w:val="560000"/>
        </w:rPr>
        <w:t xml:space="preserve"> কোনো</w:t>
      </w:r>
      <w:r>
        <w:rPr>
          <w:color w:val="00005F"/>
        </w:rPr>
        <w:t xml:space="preserve"> স্পেশাল</w:t>
      </w:r>
      <w:r>
        <w:rPr>
          <w:color w:val="00002D"/>
        </w:rPr>
        <w:t xml:space="preserve"> অফার</w:t>
      </w:r>
      <w:r>
        <w:rPr>
          <w:color w:val="000000"/>
        </w:rPr>
        <w:t xml:space="preserve"> নাম্বার</w:t>
      </w:r>
      <w:r>
        <w:br/>
      </w:r>
      <w:r>
        <w:rPr>
          <w:color w:val="380000"/>
        </w:rPr>
        <w:t xml:space="preserve"> আমার</w:t>
      </w:r>
      <w:r>
        <w:rPr>
          <w:color w:val="530000"/>
        </w:rPr>
        <w:t xml:space="preserve"> এই</w:t>
      </w:r>
      <w:r>
        <w:rPr>
          <w:color w:val="000058"/>
        </w:rPr>
        <w:t xml:space="preserve"> নাম্বারে</w:t>
      </w:r>
      <w:r>
        <w:rPr>
          <w:color w:val="000076"/>
        </w:rPr>
        <w:t xml:space="preserve"> টাকা</w:t>
      </w:r>
      <w:r>
        <w:rPr>
          <w:color w:val="000066"/>
        </w:rPr>
        <w:t xml:space="preserve"> রিচার্জে</w:t>
      </w:r>
      <w:r>
        <w:rPr>
          <w:color w:val="000076"/>
        </w:rPr>
        <w:t xml:space="preserve"> টাকা</w:t>
      </w:r>
      <w:r>
        <w:rPr>
          <w:color w:val="000056"/>
        </w:rPr>
        <w:t xml:space="preserve"> ক্যাশব্যাক</w:t>
      </w:r>
      <w:r>
        <w:rPr>
          <w:color w:val="000059"/>
        </w:rPr>
        <w:t xml:space="preserve"> অফার</w:t>
      </w:r>
      <w:r>
        <w:rPr>
          <w:color w:val="000054"/>
        </w:rPr>
        <w:t xml:space="preserve"> আছে</w:t>
      </w:r>
      <w:r>
        <w:br/>
      </w:r>
      <w:r>
        <w:rPr>
          <w:color w:val="000000"/>
        </w:rPr>
        <w:t xml:space="preserve"> tk</w:t>
      </w:r>
      <w:r>
        <w:rPr>
          <w:color w:val="0000A9"/>
        </w:rPr>
        <w:t xml:space="preserve"> flxite</w:t>
      </w:r>
      <w:r>
        <w:rPr>
          <w:color w:val="000000"/>
        </w:rPr>
        <w:t xml:space="preserve"> tk</w:t>
      </w:r>
      <w:r>
        <w:rPr>
          <w:color w:val="000044"/>
        </w:rPr>
        <w:t xml:space="preserve"> cashback</w:t>
      </w:r>
      <w:r>
        <w:rPr>
          <w:color w:val="00008B"/>
        </w:rPr>
        <w:t xml:space="preserve"> offerti</w:t>
      </w:r>
      <w:r>
        <w:rPr>
          <w:color w:val="000051"/>
        </w:rPr>
        <w:t xml:space="preserve"> kivabe</w:t>
      </w:r>
      <w:r>
        <w:rPr>
          <w:color w:val="00004A"/>
        </w:rPr>
        <w:t xml:space="preserve"> pabo</w:t>
      </w:r>
      <w:r>
        <w:br/>
      </w:r>
      <w:r>
        <w:rPr>
          <w:color w:val="00008E"/>
        </w:rPr>
        <w:t xml:space="preserve"> taka</w:t>
      </w:r>
      <w:r>
        <w:rPr>
          <w:color w:val="000092"/>
        </w:rPr>
        <w:t xml:space="preserve"> reacharge</w:t>
      </w:r>
      <w:r>
        <w:rPr>
          <w:color w:val="450000"/>
        </w:rPr>
        <w:t xml:space="preserve"> a</w:t>
      </w:r>
      <w:r>
        <w:rPr>
          <w:color w:val="00008E"/>
        </w:rPr>
        <w:t xml:space="preserve"> taka</w:t>
      </w:r>
      <w:r>
        <w:rPr>
          <w:color w:val="000050"/>
        </w:rPr>
        <w:t xml:space="preserve"> cash</w:t>
      </w:r>
      <w:r>
        <w:rPr>
          <w:color w:val="000000"/>
        </w:rPr>
        <w:t xml:space="preserve"> back</w:t>
      </w:r>
      <w:r>
        <w:rPr>
          <w:color w:val="3C0000"/>
        </w:rPr>
        <w:t xml:space="preserve"> ami</w:t>
      </w:r>
      <w:r>
        <w:rPr>
          <w:color w:val="000059"/>
        </w:rPr>
        <w:t xml:space="preserve"> pabo</w:t>
      </w:r>
      <w:r>
        <w:br/>
      </w:r>
      <w:r>
        <w:rPr>
          <w:color w:val="000073"/>
        </w:rPr>
        <w:t xml:space="preserve"> tk</w:t>
      </w:r>
      <w:r>
        <w:rPr>
          <w:color w:val="000042"/>
        </w:rPr>
        <w:t xml:space="preserve"> recharge</w:t>
      </w:r>
      <w:r>
        <w:rPr>
          <w:color w:val="390000"/>
        </w:rPr>
        <w:t xml:space="preserve"> a</w:t>
      </w:r>
      <w:r>
        <w:rPr>
          <w:color w:val="000073"/>
        </w:rPr>
        <w:t xml:space="preserve"> tk</w:t>
      </w:r>
      <w:r>
        <w:rPr>
          <w:color w:val="0000A8"/>
        </w:rPr>
        <w:t xml:space="preserve"> casg</w:t>
      </w:r>
      <w:r>
        <w:rPr>
          <w:color w:val="000044"/>
        </w:rPr>
        <w:t xml:space="preserve"> back</w:t>
      </w:r>
      <w:r>
        <w:rPr>
          <w:color w:val="320000"/>
        </w:rPr>
        <w:t xml:space="preserve"> ami</w:t>
      </w:r>
      <w:r>
        <w:rPr>
          <w:color w:val="000033"/>
        </w:rPr>
        <w:t xml:space="preserve"> ki</w:t>
      </w:r>
      <w:r>
        <w:rPr>
          <w:color w:val="00004A"/>
        </w:rPr>
        <w:t xml:space="preserve"> pabo</w:t>
      </w:r>
      <w:r>
        <w:br/>
      </w:r>
      <w:r>
        <w:rPr>
          <w:color w:val="440000"/>
        </w:rPr>
        <w:t xml:space="preserve"> amr</w:t>
      </w:r>
      <w:r>
        <w:rPr>
          <w:color w:val="4F0000"/>
        </w:rPr>
        <w:t xml:space="preserve"> ai</w:t>
      </w:r>
      <w:r>
        <w:rPr>
          <w:color w:val="00003D"/>
        </w:rPr>
        <w:t xml:space="preserve"> number</w:t>
      </w:r>
      <w:r>
        <w:rPr>
          <w:color w:val="00002D"/>
        </w:rPr>
        <w:t xml:space="preserve"> bkash</w:t>
      </w:r>
      <w:r>
        <w:rPr>
          <w:color w:val="000033"/>
        </w:rPr>
        <w:t xml:space="preserve"> account</w:t>
      </w:r>
      <w:r>
        <w:rPr>
          <w:color w:val="740000"/>
        </w:rPr>
        <w:t xml:space="preserve"> a</w:t>
      </w:r>
      <w:r>
        <w:rPr>
          <w:color w:val="000043"/>
        </w:rPr>
        <w:t xml:space="preserve"> recharge</w:t>
      </w:r>
      <w:r>
        <w:rPr>
          <w:color w:val="740000"/>
        </w:rPr>
        <w:t xml:space="preserve"> a</w:t>
      </w:r>
      <w:r>
        <w:rPr>
          <w:color w:val="00004E"/>
        </w:rPr>
        <w:t xml:space="preserve"> kono</w:t>
      </w:r>
      <w:r>
        <w:rPr>
          <w:color w:val="000043"/>
        </w:rPr>
        <w:t xml:space="preserve"> cash</w:t>
      </w:r>
      <w:r>
        <w:rPr>
          <w:color w:val="000046"/>
        </w:rPr>
        <w:t xml:space="preserve"> back</w:t>
      </w:r>
      <w:r>
        <w:rPr>
          <w:color w:val="000040"/>
        </w:rPr>
        <w:t xml:space="preserve"> offer</w:t>
      </w:r>
      <w:r>
        <w:rPr>
          <w:color w:val="000055"/>
        </w:rPr>
        <w:t xml:space="preserve"> ache</w:t>
      </w:r>
      <w:r>
        <w:br/>
      </w:r>
      <w:r>
        <w:rPr>
          <w:color w:val="000061"/>
        </w:rPr>
        <w:t xml:space="preserve"> ei</w:t>
      </w:r>
      <w:r>
        <w:rPr>
          <w:color w:val="000035"/>
        </w:rPr>
        <w:t xml:space="preserve"> bkash</w:t>
      </w:r>
      <w:r>
        <w:rPr>
          <w:color w:val="000047"/>
        </w:rPr>
        <w:t xml:space="preserve"> number</w:t>
      </w:r>
      <w:r>
        <w:rPr>
          <w:color w:val="880000"/>
        </w:rPr>
        <w:t xml:space="preserve"> a</w:t>
      </w:r>
      <w:r>
        <w:rPr>
          <w:color w:val="00004F"/>
        </w:rPr>
        <w:t xml:space="preserve"> recharge</w:t>
      </w:r>
      <w:r>
        <w:rPr>
          <w:color w:val="880000"/>
        </w:rPr>
        <w:t xml:space="preserve"> a</w:t>
      </w:r>
      <w:r>
        <w:rPr>
          <w:color w:val="00003D"/>
        </w:rPr>
        <w:t xml:space="preserve"> ki</w:t>
      </w:r>
      <w:r>
        <w:rPr>
          <w:color w:val="00004F"/>
        </w:rPr>
        <w:t xml:space="preserve"> cash</w:t>
      </w:r>
      <w:r>
        <w:rPr>
          <w:color w:val="000051"/>
        </w:rPr>
        <w:t xml:space="preserve"> back</w:t>
      </w:r>
      <w:r>
        <w:rPr>
          <w:color w:val="00004B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8D"/>
        </w:rPr>
        <w:t xml:space="preserve"> tk</w:t>
      </w:r>
      <w:r>
        <w:rPr>
          <w:color w:val="00009A"/>
        </w:rPr>
        <w:t xml:space="preserve"> rechage</w:t>
      </w:r>
      <w:r>
        <w:rPr>
          <w:color w:val="00008D"/>
        </w:rPr>
        <w:t xml:space="preserve"> tk</w:t>
      </w:r>
      <w:r>
        <w:rPr>
          <w:color w:val="000052"/>
        </w:rPr>
        <w:t xml:space="preserve"> cashback</w:t>
      </w:r>
      <w:r>
        <w:rPr>
          <w:color w:val="00004D"/>
        </w:rPr>
        <w:t xml:space="preserve"> offer</w:t>
      </w:r>
      <w:r>
        <w:rPr>
          <w:color w:val="00005B"/>
        </w:rPr>
        <w:t xml:space="preserve"> ase</w:t>
      </w:r>
      <w:r>
        <w:br/>
      </w:r>
      <w:r>
        <w:rPr>
          <w:color w:val="000075"/>
        </w:rPr>
        <w:t xml:space="preserve"> tk</w:t>
      </w:r>
      <w:r>
        <w:rPr>
          <w:color w:val="000044"/>
        </w:rPr>
        <w:t xml:space="preserve"> recharge</w:t>
      </w:r>
      <w:r>
        <w:rPr>
          <w:color w:val="3A0000"/>
        </w:rPr>
        <w:t xml:space="preserve"> a</w:t>
      </w:r>
      <w:r>
        <w:rPr>
          <w:color w:val="000075"/>
        </w:rPr>
        <w:t xml:space="preserve"> tk</w:t>
      </w:r>
      <w:r>
        <w:rPr>
          <w:color w:val="000045"/>
        </w:rPr>
        <w:t xml:space="preserve"> cashback</w:t>
      </w:r>
      <w:r>
        <w:rPr>
          <w:color w:val="000053"/>
        </w:rPr>
        <w:t xml:space="preserve"> ei</w:t>
      </w:r>
      <w:r>
        <w:rPr>
          <w:color w:val="00008D"/>
        </w:rPr>
        <w:t xml:space="preserve"> offerti</w:t>
      </w:r>
      <w:r>
        <w:rPr>
          <w:color w:val="000034"/>
        </w:rPr>
        <w:t xml:space="preserve"> ki</w:t>
      </w:r>
      <w:r>
        <w:rPr>
          <w:color w:val="330000"/>
        </w:rPr>
        <w:t xml:space="preserve"> ami</w:t>
      </w:r>
      <w:r>
        <w:rPr>
          <w:color w:val="00004C"/>
        </w:rPr>
        <w:t xml:space="preserve"> pabo</w:t>
      </w:r>
      <w:r>
        <w:br/>
      </w:r>
      <w:r>
        <w:rPr>
          <w:color w:val="00008A"/>
        </w:rPr>
        <w:t xml:space="preserve"> recharge</w:t>
      </w:r>
      <w:r>
        <w:rPr>
          <w:color w:val="000000"/>
        </w:rPr>
        <w:t xml:space="preserve"> tk</w:t>
      </w:r>
      <w:r>
        <w:rPr>
          <w:color w:val="670000"/>
        </w:rPr>
        <w:t xml:space="preserve"> ami</w:t>
      </w:r>
      <w:r>
        <w:rPr>
          <w:color w:val="00006B"/>
        </w:rPr>
        <w:t xml:space="preserve"> ki</w:t>
      </w:r>
      <w:r>
        <w:rPr>
          <w:color w:val="000099"/>
        </w:rPr>
        <w:t xml:space="preserve"> pabo</w:t>
      </w:r>
      <w:r>
        <w:br/>
      </w:r>
      <w:r>
        <w:rPr>
          <w:color w:val="000068"/>
        </w:rPr>
        <w:t xml:space="preserve"> taka</w:t>
      </w:r>
      <w:r>
        <w:rPr>
          <w:color w:val="00006B"/>
        </w:rPr>
        <w:t xml:space="preserve"> reacharge</w:t>
      </w:r>
      <w:r>
        <w:rPr>
          <w:color w:val="470000"/>
        </w:rPr>
        <w:t xml:space="preserve"> korle</w:t>
      </w:r>
      <w:r>
        <w:rPr>
          <w:color w:val="000068"/>
        </w:rPr>
        <w:t xml:space="preserve"> taka</w:t>
      </w:r>
      <w:r>
        <w:rPr>
          <w:color w:val="00003B"/>
        </w:rPr>
        <w:t xml:space="preserve"> cashback</w:t>
      </w:r>
      <w:r>
        <w:rPr>
          <w:color w:val="000048"/>
        </w:rPr>
        <w:t xml:space="preserve"> ei</w:t>
      </w:r>
      <w:r>
        <w:rPr>
          <w:color w:val="00007A"/>
        </w:rPr>
        <w:t xml:space="preserve"> offerti</w:t>
      </w:r>
      <w:r>
        <w:rPr>
          <w:color w:val="2C0000"/>
        </w:rPr>
        <w:t xml:space="preserve"> ami</w:t>
      </w:r>
      <w:r>
        <w:rPr>
          <w:color w:val="00004B"/>
        </w:rPr>
        <w:t xml:space="preserve"> nite</w:t>
      </w:r>
      <w:r>
        <w:rPr>
          <w:color w:val="00004B"/>
        </w:rPr>
        <w:t xml:space="preserve"> parbo</w:t>
      </w:r>
      <w:r>
        <w:br/>
      </w:r>
      <w:r>
        <w:rPr>
          <w:color w:val="000037"/>
        </w:rPr>
        <w:t xml:space="preserve"> bkash</w:t>
      </w:r>
      <w:r>
        <w:rPr>
          <w:color w:val="510000"/>
        </w:rPr>
        <w:t xml:space="preserve"> er</w:t>
      </w:r>
      <w:r>
        <w:rPr>
          <w:color w:val="000048"/>
        </w:rPr>
        <w:t xml:space="preserve"> tk</w:t>
      </w:r>
      <w:r>
        <w:rPr>
          <w:color w:val="000053"/>
        </w:rPr>
        <w:t xml:space="preserve"> recharge</w:t>
      </w:r>
      <w:r>
        <w:rPr>
          <w:color w:val="00004E"/>
        </w:rPr>
        <w:t xml:space="preserve"> e</w:t>
      </w:r>
      <w:r>
        <w:rPr>
          <w:color w:val="000048"/>
        </w:rPr>
        <w:t xml:space="preserve"> tk</w:t>
      </w:r>
      <w:r>
        <w:rPr>
          <w:color w:val="000054"/>
        </w:rPr>
        <w:t xml:space="preserve"> cashback</w:t>
      </w:r>
      <w:r>
        <w:rPr>
          <w:color w:val="00004F"/>
        </w:rPr>
        <w:t xml:space="preserve"> offer</w:t>
      </w:r>
      <w:r>
        <w:rPr>
          <w:color w:val="000050"/>
        </w:rPr>
        <w:t xml:space="preserve"> ta</w:t>
      </w:r>
      <w:r>
        <w:rPr>
          <w:color w:val="000081"/>
        </w:rPr>
        <w:t xml:space="preserve"> ki</w:t>
      </w:r>
      <w:r>
        <w:rPr>
          <w:color w:val="000000"/>
        </w:rPr>
        <w:t xml:space="preserve"> sottie</w:t>
      </w:r>
      <w:r>
        <w:rPr>
          <w:color w:val="000000"/>
        </w:rPr>
        <w:t xml:space="preserve"> ami</w:t>
      </w:r>
      <w:r>
        <w:rPr>
          <w:color w:val="000081"/>
        </w:rPr>
        <w:t xml:space="preserve"> ki</w:t>
      </w:r>
      <w:r>
        <w:rPr>
          <w:color w:val="000000"/>
        </w:rPr>
        <w:t xml:space="preserve"> pabo</w:t>
      </w:r>
      <w:r>
        <w:br/>
      </w:r>
      <w:r>
        <w:rPr>
          <w:color w:val="4F0000"/>
        </w:rPr>
        <w:t xml:space="preserve"> এ</w:t>
      </w:r>
      <w:r>
        <w:rPr>
          <w:color w:val="00004C"/>
        </w:rPr>
        <w:t xml:space="preserve"> নাম্বারে</w:t>
      </w:r>
      <w:r>
        <w:rPr>
          <w:color w:val="000033"/>
        </w:rPr>
        <w:t xml:space="preserve"> টাকা</w:t>
      </w:r>
      <w:r>
        <w:rPr>
          <w:color w:val="000054"/>
        </w:rPr>
        <w:t xml:space="preserve"> রিচার্জ</w:t>
      </w:r>
      <w:r>
        <w:rPr>
          <w:color w:val="4B0000"/>
        </w:rPr>
        <w:t xml:space="preserve"> করে</w:t>
      </w:r>
      <w:r>
        <w:rPr>
          <w:color w:val="000053"/>
        </w:rPr>
        <w:t xml:space="preserve"> টা</w:t>
      </w:r>
      <w:r>
        <w:rPr>
          <w:color w:val="000095"/>
        </w:rPr>
        <w:t xml:space="preserve"> অপার</w:t>
      </w:r>
      <w:r>
        <w:rPr>
          <w:color w:val="000059"/>
        </w:rPr>
        <w:t xml:space="preserve"> পাবো</w:t>
      </w:r>
      <w:r>
        <w:rPr>
          <w:color w:val="000000"/>
        </w:rPr>
        <w:t xml:space="preserve"> কিনা</w:t>
      </w:r>
      <w:r>
        <w:br/>
      </w:r>
      <w:r>
        <w:rPr>
          <w:color w:val="460000"/>
        </w:rPr>
        <w:t xml:space="preserve"> এই</w:t>
      </w:r>
      <w:r>
        <w:rPr>
          <w:color w:val="00006C"/>
        </w:rPr>
        <w:t xml:space="preserve"> নম্বর</w:t>
      </w:r>
      <w:r>
        <w:rPr>
          <w:color w:val="000060"/>
        </w:rPr>
        <w:t xml:space="preserve"> টি</w:t>
      </w:r>
      <w:r>
        <w:rPr>
          <w:color w:val="350000"/>
        </w:rPr>
        <w:t xml:space="preserve"> কি</w:t>
      </w:r>
      <w:r>
        <w:rPr>
          <w:color w:val="000063"/>
        </w:rPr>
        <w:t xml:space="preserve"> টাকা</w:t>
      </w:r>
      <w:r>
        <w:rPr>
          <w:color w:val="000052"/>
        </w:rPr>
        <w:t xml:space="preserve"> রিচার্জ</w:t>
      </w:r>
      <w:r>
        <w:rPr>
          <w:color w:val="520000"/>
        </w:rPr>
        <w:t xml:space="preserve"> করলে</w:t>
      </w:r>
      <w:r>
        <w:rPr>
          <w:color w:val="000063"/>
        </w:rPr>
        <w:t xml:space="preserve"> টাকা</w:t>
      </w:r>
      <w:r>
        <w:rPr>
          <w:color w:val="000049"/>
        </w:rPr>
        <w:t xml:space="preserve"> ক্যাশব্যাক</w:t>
      </w:r>
      <w:r>
        <w:rPr>
          <w:color w:val="000056"/>
        </w:rPr>
        <w:t xml:space="preserve"> পাবো</w:t>
      </w:r>
      <w:r>
        <w:br/>
      </w:r>
      <w:r>
        <w:rPr>
          <w:color w:val="00004B"/>
        </w:rPr>
        <w:t xml:space="preserve"> টাকা</w:t>
      </w:r>
      <w:r>
        <w:rPr>
          <w:color w:val="000053"/>
        </w:rPr>
        <w:t xml:space="preserve"> রিচাজ</w:t>
      </w:r>
      <w:r>
        <w:rPr>
          <w:color w:val="000084"/>
        </w:rPr>
        <w:t xml:space="preserve"> করলো</w:t>
      </w:r>
      <w:r>
        <w:rPr>
          <w:color w:val="00004B"/>
        </w:rPr>
        <w:t xml:space="preserve"> টাকা</w:t>
      </w:r>
      <w:r>
        <w:rPr>
          <w:color w:val="000037"/>
        </w:rPr>
        <w:t xml:space="preserve"> ক্যাশব্যাক</w:t>
      </w:r>
      <w:r>
        <w:rPr>
          <w:color w:val="440000"/>
        </w:rPr>
        <w:t xml:space="preserve"> এটা</w:t>
      </w:r>
      <w:r>
        <w:rPr>
          <w:color w:val="280000"/>
        </w:rPr>
        <w:t xml:space="preserve"> কি</w:t>
      </w:r>
      <w:r>
        <w:rPr>
          <w:color w:val="250000"/>
        </w:rPr>
        <w:t xml:space="preserve"> আমি</w:t>
      </w:r>
      <w:r>
        <w:rPr>
          <w:color w:val="000089"/>
        </w:rPr>
        <w:t xml:space="preserve"> নিতো</w:t>
      </w:r>
      <w:r>
        <w:rPr>
          <w:color w:val="000047"/>
        </w:rPr>
        <w:t xml:space="preserve"> পারবো</w:t>
      </w:r>
      <w:r>
        <w:br/>
      </w:r>
      <w:r>
        <w:rPr>
          <w:color w:val="640000"/>
        </w:rPr>
        <w:t xml:space="preserve"> ai</w:t>
      </w:r>
      <w:r>
        <w:rPr>
          <w:color w:val="00004D"/>
        </w:rPr>
        <w:t xml:space="preserve"> number</w:t>
      </w:r>
      <w:r>
        <w:rPr>
          <w:color w:val="490000"/>
        </w:rPr>
        <w:t xml:space="preserve"> a</w:t>
      </w:r>
      <w:r>
        <w:rPr>
          <w:color w:val="000042"/>
        </w:rPr>
        <w:t xml:space="preserve"> ki</w:t>
      </w:r>
      <w:r>
        <w:rPr>
          <w:color w:val="000049"/>
        </w:rPr>
        <w:t xml:space="preserve"> tk</w:t>
      </w:r>
      <w:r>
        <w:rPr>
          <w:color w:val="000056"/>
        </w:rPr>
        <w:t xml:space="preserve"> cashback</w:t>
      </w:r>
      <w:r>
        <w:rPr>
          <w:color w:val="0000A1"/>
        </w:rPr>
        <w:t xml:space="preserve"> acha</w:t>
      </w:r>
      <w:r>
        <w:br/>
      </w:r>
      <w:r>
        <w:rPr>
          <w:color w:val="000082"/>
        </w:rPr>
        <w:t xml:space="preserve"> পেমেন্ট</w:t>
      </w:r>
      <w:r>
        <w:rPr>
          <w:color w:val="0000C2"/>
        </w:rPr>
        <w:t xml:space="preserve"> আফার</w:t>
      </w:r>
      <w:r>
        <w:rPr>
          <w:color w:val="000064"/>
        </w:rPr>
        <w:t xml:space="preserve"> আছে</w:t>
      </w:r>
      <w:r>
        <w:br/>
      </w:r>
      <w:r>
        <w:rPr>
          <w:color w:val="4B0000"/>
        </w:rPr>
        <w:t xml:space="preserve"> এই</w:t>
      </w:r>
      <w:r>
        <w:rPr>
          <w:color w:val="000050"/>
        </w:rPr>
        <w:t xml:space="preserve"> নাম্বারে</w:t>
      </w:r>
      <w:r>
        <w:rPr>
          <w:color w:val="390000"/>
        </w:rPr>
        <w:t xml:space="preserve"> কি</w:t>
      </w:r>
      <w:r>
        <w:rPr>
          <w:color w:val="00006B"/>
        </w:rPr>
        <w:t xml:space="preserve"> টাকা</w:t>
      </w:r>
      <w:r>
        <w:rPr>
          <w:color w:val="00005D"/>
        </w:rPr>
        <w:t xml:space="preserve"> রিচার্জে</w:t>
      </w:r>
      <w:r>
        <w:rPr>
          <w:color w:val="00006B"/>
        </w:rPr>
        <w:t xml:space="preserve"> টাকা</w:t>
      </w:r>
      <w:r>
        <w:rPr>
          <w:color w:val="00004F"/>
        </w:rPr>
        <w:t xml:space="preserve"> ক্যাশব্যাক</w:t>
      </w:r>
      <w:r>
        <w:rPr>
          <w:color w:val="000051"/>
        </w:rPr>
        <w:t xml:space="preserve"> অফার</w:t>
      </w:r>
      <w:r>
        <w:rPr>
          <w:color w:val="000066"/>
        </w:rPr>
        <w:t xml:space="preserve"> চালু</w:t>
      </w:r>
      <w:r>
        <w:rPr>
          <w:color w:val="00004C"/>
        </w:rPr>
        <w:t xml:space="preserve"> আছে</w:t>
      </w:r>
      <w:r>
        <w:br/>
      </w:r>
      <w:r>
        <w:rPr>
          <w:color w:val="4B0000"/>
        </w:rPr>
        <w:t xml:space="preserve"> এই</w:t>
      </w:r>
      <w:r>
        <w:rPr>
          <w:color w:val="000076"/>
        </w:rPr>
        <w:t xml:space="preserve"> নম্বরে</w:t>
      </w:r>
      <w:r>
        <w:rPr>
          <w:color w:val="390000"/>
        </w:rPr>
        <w:t xml:space="preserve"> কি</w:t>
      </w:r>
      <w:r>
        <w:rPr>
          <w:color w:val="660000"/>
        </w:rPr>
        <w:t xml:space="preserve"> কোনো</w:t>
      </w:r>
      <w:r>
        <w:rPr>
          <w:color w:val="00004E"/>
        </w:rPr>
        <w:t xml:space="preserve"> ক্যাশব্যাক</w:t>
      </w:r>
      <w:r>
        <w:rPr>
          <w:color w:val="000050"/>
        </w:rPr>
        <w:t xml:space="preserve"> অফার</w:t>
      </w:r>
      <w:r>
        <w:rPr>
          <w:color w:val="890000"/>
        </w:rPr>
        <w:t xml:space="preserve"> পাবে</w:t>
      </w:r>
      <w:r>
        <w:br/>
      </w:r>
      <w:r>
        <w:rPr>
          <w:color w:val="4B0000"/>
        </w:rPr>
        <w:t xml:space="preserve"> এই</w:t>
      </w:r>
      <w:r>
        <w:rPr>
          <w:color w:val="000050"/>
        </w:rPr>
        <w:t xml:space="preserve"> নাম্বারে</w:t>
      </w:r>
      <w:r>
        <w:rPr>
          <w:color w:val="390000"/>
        </w:rPr>
        <w:t xml:space="preserve"> কি</w:t>
      </w:r>
      <w:r>
        <w:rPr>
          <w:color w:val="00006B"/>
        </w:rPr>
        <w:t xml:space="preserve"> টাকা</w:t>
      </w:r>
      <w:r>
        <w:rPr>
          <w:color w:val="00005D"/>
        </w:rPr>
        <w:t xml:space="preserve"> রিচার্জে</w:t>
      </w:r>
      <w:r>
        <w:rPr>
          <w:color w:val="00006B"/>
        </w:rPr>
        <w:t xml:space="preserve"> টাকা</w:t>
      </w:r>
      <w:r>
        <w:rPr>
          <w:color w:val="00004F"/>
        </w:rPr>
        <w:t xml:space="preserve"> ক্যাশব্যাক</w:t>
      </w:r>
      <w:r>
        <w:rPr>
          <w:color w:val="000051"/>
        </w:rPr>
        <w:t xml:space="preserve"> অফার</w:t>
      </w:r>
      <w:r>
        <w:rPr>
          <w:color w:val="000066"/>
        </w:rPr>
        <w:t xml:space="preserve"> চালু</w:t>
      </w:r>
      <w:r>
        <w:rPr>
          <w:color w:val="00004C"/>
        </w:rPr>
        <w:t xml:space="preserve"> আছে</w:t>
      </w:r>
      <w:r>
        <w:br/>
      </w:r>
      <w:r>
        <w:rPr>
          <w:color w:val="000063"/>
        </w:rPr>
        <w:t xml:space="preserve"> আরো</w:t>
      </w:r>
      <w:r>
        <w:rPr>
          <w:color w:val="000036"/>
        </w:rPr>
        <w:t xml:space="preserve"> একটা</w:t>
      </w:r>
      <w:r>
        <w:rPr>
          <w:color w:val="6C0000"/>
        </w:rPr>
        <w:t xml:space="preserve"> প্রশ্ন</w:t>
      </w:r>
      <w:r>
        <w:rPr>
          <w:color w:val="210000"/>
        </w:rPr>
        <w:t xml:space="preserve"> আমার</w:t>
      </w:r>
      <w:r>
        <w:rPr>
          <w:color w:val="310000"/>
        </w:rPr>
        <w:t xml:space="preserve"> এই</w:t>
      </w:r>
      <w:r>
        <w:rPr>
          <w:color w:val="000036"/>
        </w:rPr>
        <w:t xml:space="preserve"> নাম্বার</w:t>
      </w:r>
      <w:r>
        <w:rPr>
          <w:color w:val="00002A"/>
        </w:rPr>
        <w:t xml:space="preserve"> থেকে</w:t>
      </w:r>
      <w:r>
        <w:rPr>
          <w:color w:val="000075"/>
        </w:rPr>
        <w:t xml:space="preserve"> রিজাচ</w:t>
      </w:r>
      <w:r>
        <w:rPr>
          <w:color w:val="000033"/>
        </w:rPr>
        <w:t xml:space="preserve"> ক্যাশব্যাক</w:t>
      </w:r>
      <w:r>
        <w:rPr>
          <w:color w:val="000034"/>
        </w:rPr>
        <w:t xml:space="preserve"> অফার</w:t>
      </w:r>
      <w:r>
        <w:rPr>
          <w:color w:val="000038"/>
        </w:rPr>
        <w:t xml:space="preserve"> টা</w:t>
      </w:r>
      <w:r>
        <w:rPr>
          <w:color w:val="00004A"/>
        </w:rPr>
        <w:t xml:space="preserve"> পাওয়া</w:t>
      </w:r>
      <w:r>
        <w:rPr>
          <w:color w:val="00003E"/>
        </w:rPr>
        <w:t xml:space="preserve"> যাবে</w:t>
      </w:r>
      <w:r>
        <w:br/>
      </w:r>
      <w:r>
        <w:rPr>
          <w:color w:val="000054"/>
        </w:rPr>
        <w:t xml:space="preserve"> টাকা</w:t>
      </w:r>
      <w:r>
        <w:rPr>
          <w:color w:val="000049"/>
        </w:rPr>
        <w:t xml:space="preserve"> রিচার্জে</w:t>
      </w:r>
      <w:r>
        <w:rPr>
          <w:color w:val="000054"/>
        </w:rPr>
        <w:t xml:space="preserve"> টাকা</w:t>
      </w:r>
      <w:r>
        <w:rPr>
          <w:color w:val="000049"/>
        </w:rPr>
        <w:t xml:space="preserve"> ক্যাশ</w:t>
      </w:r>
      <w:r>
        <w:rPr>
          <w:color w:val="00007F"/>
        </w:rPr>
        <w:t xml:space="preserve"> ব্যক</w:t>
      </w:r>
      <w:r>
        <w:rPr>
          <w:color w:val="00003F"/>
        </w:rPr>
        <w:t xml:space="preserve"> অফার</w:t>
      </w:r>
      <w:r>
        <w:rPr>
          <w:color w:val="000052"/>
        </w:rPr>
        <w:t xml:space="preserve"> টি</w:t>
      </w:r>
      <w:r>
        <w:rPr>
          <w:color w:val="2D0000"/>
        </w:rPr>
        <w:t xml:space="preserve"> কি</w:t>
      </w:r>
      <w:r>
        <w:rPr>
          <w:color w:val="3D0000"/>
        </w:rPr>
        <w:t xml:space="preserve"> করে</w:t>
      </w:r>
      <w:r>
        <w:rPr>
          <w:color w:val="00005A"/>
        </w:rPr>
        <w:t xml:space="preserve"> পাওয়া</w:t>
      </w:r>
      <w:r>
        <w:rPr>
          <w:color w:val="4D0000"/>
        </w:rPr>
        <w:t xml:space="preserve"> যায়</w:t>
      </w:r>
      <w:r>
        <w:br/>
      </w:r>
      <w:r>
        <w:rPr>
          <w:color w:val="000059"/>
        </w:rPr>
        <w:t xml:space="preserve"> টাকা</w:t>
      </w:r>
      <w:r>
        <w:rPr>
          <w:color w:val="000049"/>
        </w:rPr>
        <w:t xml:space="preserve"> রিচার্জ</w:t>
      </w:r>
      <w:r>
        <w:rPr>
          <w:color w:val="490000"/>
        </w:rPr>
        <w:t xml:space="preserve"> করলে</w:t>
      </w:r>
      <w:r>
        <w:rPr>
          <w:color w:val="5E0000"/>
        </w:rPr>
        <w:t xml:space="preserve"> নাকি</w:t>
      </w:r>
      <w:r>
        <w:rPr>
          <w:color w:val="000059"/>
        </w:rPr>
        <w:t xml:space="preserve"> টাকা</w:t>
      </w:r>
      <w:r>
        <w:rPr>
          <w:color w:val="000041"/>
        </w:rPr>
        <w:t xml:space="preserve"> ক্যাশব্যাক</w:t>
      </w:r>
      <w:r>
        <w:rPr>
          <w:color w:val="6F0000"/>
        </w:rPr>
        <w:t xml:space="preserve"> পাওয়া</w:t>
      </w:r>
      <w:r>
        <w:rPr>
          <w:color w:val="000066"/>
        </w:rPr>
        <w:t xml:space="preserve"> যায়</w:t>
      </w:r>
      <w:r>
        <w:rPr>
          <w:color w:val="2C0000"/>
        </w:rPr>
        <w:t xml:space="preserve"> আমি</w:t>
      </w:r>
      <w:r>
        <w:rPr>
          <w:color w:val="2F0000"/>
        </w:rPr>
        <w:t xml:space="preserve"> কি</w:t>
      </w:r>
      <w:r>
        <w:rPr>
          <w:color w:val="00004D"/>
        </w:rPr>
        <w:t xml:space="preserve"> পাবো</w:t>
      </w:r>
      <w:r>
        <w:br/>
      </w:r>
      <w:r>
        <w:rPr>
          <w:color w:val="000082"/>
        </w:rPr>
        <w:t xml:space="preserve"> recharge</w:t>
      </w:r>
      <w:r>
        <w:rPr>
          <w:color w:val="00007A"/>
        </w:rPr>
        <w:t xml:space="preserve"> e</w:t>
      </w:r>
      <w:r>
        <w:rPr>
          <w:color w:val="000084"/>
        </w:rPr>
        <w:t xml:space="preserve"> cashback</w:t>
      </w:r>
      <w:r>
        <w:rPr>
          <w:color w:val="00007C"/>
        </w:rPr>
        <w:t xml:space="preserve"> offer</w:t>
      </w:r>
      <w:r>
        <w:rPr>
          <w:color w:val="000000"/>
        </w:rPr>
        <w:t xml:space="preserve"> ace</w:t>
      </w:r>
      <w:r>
        <w:br/>
      </w:r>
      <w:r>
        <w:rPr>
          <w:color w:val="2F0000"/>
        </w:rPr>
        <w:t xml:space="preserve"> আমার</w:t>
      </w:r>
      <w:r>
        <w:rPr>
          <w:color w:val="450000"/>
        </w:rPr>
        <w:t xml:space="preserve"> এই</w:t>
      </w:r>
      <w:r>
        <w:rPr>
          <w:color w:val="340000"/>
        </w:rPr>
        <w:t xml:space="preserve"> কি</w:t>
      </w:r>
      <w:r>
        <w:rPr>
          <w:color w:val="00006D"/>
        </w:rPr>
        <w:t xml:space="preserve"> রিচাজ</w:t>
      </w:r>
      <w:r>
        <w:rPr>
          <w:color w:val="00004A"/>
        </w:rPr>
        <w:t xml:space="preserve"> অফার</w:t>
      </w:r>
      <w:r>
        <w:rPr>
          <w:color w:val="00008D"/>
        </w:rPr>
        <w:t xml:space="preserve"> আছে</w:t>
      </w:r>
      <w:r>
        <w:rPr>
          <w:color w:val="000085"/>
        </w:rPr>
        <w:t xml:space="preserve"> কেসবেক</w:t>
      </w:r>
      <w:r>
        <w:rPr>
          <w:color w:val="00008D"/>
        </w:rPr>
        <w:t xml:space="preserve"> আছে</w:t>
      </w:r>
      <w:r>
        <w:br/>
      </w:r>
      <w:r>
        <w:rPr>
          <w:color w:val="000090"/>
        </w:rPr>
        <w:t xml:space="preserve"> ei</w:t>
      </w:r>
      <w:r>
        <w:rPr>
          <w:color w:val="00006A"/>
        </w:rPr>
        <w:t xml:space="preserve"> number</w:t>
      </w:r>
      <w:r>
        <w:rPr>
          <w:color w:val="00006E"/>
        </w:rPr>
        <w:t xml:space="preserve"> e</w:t>
      </w:r>
      <w:r>
        <w:rPr>
          <w:color w:val="00005B"/>
        </w:rPr>
        <w:t xml:space="preserve"> ki</w:t>
      </w:r>
      <w:r>
        <w:rPr>
          <w:color w:val="00006F"/>
        </w:rPr>
        <w:t xml:space="preserve"> offer</w:t>
      </w:r>
      <w:r>
        <w:rPr>
          <w:color w:val="000000"/>
        </w:rPr>
        <w:t xml:space="preserve"> ache</w:t>
      </w:r>
      <w:r>
        <w:br/>
      </w:r>
      <w:r>
        <w:rPr>
          <w:color w:val="000081"/>
        </w:rPr>
        <w:t xml:space="preserve"> টাকা</w:t>
      </w:r>
      <w:r>
        <w:rPr>
          <w:color w:val="00006F"/>
        </w:rPr>
        <w:t xml:space="preserve"> রিচার্জে</w:t>
      </w:r>
      <w:r>
        <w:rPr>
          <w:color w:val="000081"/>
        </w:rPr>
        <w:t xml:space="preserve"> টাকা</w:t>
      </w:r>
      <w:r>
        <w:rPr>
          <w:color w:val="00005E"/>
        </w:rPr>
        <w:t xml:space="preserve"> ক্যাশব্যাক</w:t>
      </w:r>
      <w:r>
        <w:rPr>
          <w:color w:val="000096"/>
        </w:rPr>
        <w:t xml:space="preserve"> অফারটা</w:t>
      </w:r>
      <w:r>
        <w:rPr>
          <w:color w:val="3F0000"/>
        </w:rPr>
        <w:t xml:space="preserve"> আমি</w:t>
      </w:r>
      <w:r>
        <w:rPr>
          <w:color w:val="000000"/>
        </w:rPr>
        <w:t xml:space="preserve"> পাবো</w:t>
      </w:r>
      <w:r>
        <w:br/>
      </w:r>
      <w:r>
        <w:rPr>
          <w:color w:val="000000"/>
        </w:rPr>
        <w:t xml:space="preserve"> টাকা</w:t>
      </w:r>
      <w:r>
        <w:rPr>
          <w:color w:val="00006E"/>
        </w:rPr>
        <w:t xml:space="preserve"> রিচার্জে</w:t>
      </w:r>
      <w:r>
        <w:rPr>
          <w:color w:val="00006D"/>
        </w:rPr>
        <w:t xml:space="preserve"> ক্যাশ</w:t>
      </w:r>
      <w:r>
        <w:rPr>
          <w:color w:val="00007A"/>
        </w:rPr>
        <w:t xml:space="preserve"> ব্যাক</w:t>
      </w:r>
      <w:r>
        <w:rPr>
          <w:color w:val="000053"/>
        </w:rPr>
        <w:t xml:space="preserve"> যেকোনো</w:t>
      </w:r>
      <w:r>
        <w:rPr>
          <w:color w:val="00002F"/>
        </w:rPr>
        <w:t xml:space="preserve"> নাম্বারে</w:t>
      </w:r>
      <w:r>
        <w:rPr>
          <w:color w:val="00006E"/>
        </w:rPr>
        <w:t xml:space="preserve"> রিচার্জে</w:t>
      </w:r>
      <w:r>
        <w:rPr>
          <w:color w:val="340000"/>
        </w:rPr>
        <w:t xml:space="preserve"> করলে</w:t>
      </w:r>
      <w:r>
        <w:rPr>
          <w:color w:val="360000"/>
        </w:rPr>
        <w:t xml:space="preserve"> হবে</w:t>
      </w:r>
      <w:r>
        <w:rPr>
          <w:color w:val="220000"/>
        </w:rPr>
        <w:t xml:space="preserve"> কি</w:t>
      </w:r>
      <w:r>
        <w:rPr>
          <w:color w:val="00006D"/>
        </w:rPr>
        <w:t xml:space="preserve"> ক্যাশ</w:t>
      </w:r>
      <w:r>
        <w:rPr>
          <w:color w:val="00007A"/>
        </w:rPr>
        <w:t xml:space="preserve"> ব্যাক</w:t>
      </w:r>
      <w:r>
        <w:rPr>
          <w:color w:val="000051"/>
        </w:rPr>
        <w:t xml:space="preserve"> কবে</w:t>
      </w:r>
      <w:r>
        <w:rPr>
          <w:color w:val="000037"/>
        </w:rPr>
        <w:t xml:space="preserve"> পাবো</w:t>
      </w:r>
      <w:r>
        <w:br/>
      </w:r>
      <w:r>
        <w:rPr>
          <w:color w:val="5D0000"/>
        </w:rPr>
        <w:t xml:space="preserve"> ai</w:t>
      </w:r>
      <w:r>
        <w:rPr>
          <w:color w:val="00003C"/>
        </w:rPr>
        <w:t xml:space="preserve"> account</w:t>
      </w:r>
      <w:r>
        <w:rPr>
          <w:color w:val="00004C"/>
        </w:rPr>
        <w:t xml:space="preserve"> theke</w:t>
      </w:r>
      <w:r>
        <w:rPr>
          <w:color w:val="000044"/>
        </w:rPr>
        <w:t xml:space="preserve"> tk</w:t>
      </w:r>
      <w:r>
        <w:rPr>
          <w:color w:val="00006E"/>
        </w:rPr>
        <w:t xml:space="preserve"> mobile</w:t>
      </w:r>
      <w:r>
        <w:rPr>
          <w:color w:val="00004F"/>
        </w:rPr>
        <w:t xml:space="preserve"> recharge</w:t>
      </w:r>
      <w:r>
        <w:rPr>
          <w:color w:val="00004A"/>
        </w:rPr>
        <w:t xml:space="preserve"> e</w:t>
      </w:r>
      <w:r>
        <w:rPr>
          <w:color w:val="00003D"/>
        </w:rPr>
        <w:t xml:space="preserve"> ki</w:t>
      </w:r>
      <w:r>
        <w:rPr>
          <w:color w:val="000044"/>
        </w:rPr>
        <w:t xml:space="preserve"> tk</w:t>
      </w:r>
      <w:r>
        <w:rPr>
          <w:color w:val="000050"/>
        </w:rPr>
        <w:t xml:space="preserve"> cashback</w:t>
      </w:r>
      <w:r>
        <w:rPr>
          <w:color w:val="000058"/>
        </w:rPr>
        <w:t xml:space="preserve"> pabo</w:t>
      </w:r>
      <w:r>
        <w:br/>
      </w:r>
      <w:r>
        <w:rPr>
          <w:color w:val="440000"/>
        </w:rPr>
        <w:t xml:space="preserve"> এই</w:t>
      </w:r>
      <w:r>
        <w:rPr>
          <w:color w:val="00004B"/>
        </w:rPr>
        <w:t xml:space="preserve"> নাম্বার</w:t>
      </w:r>
      <w:r>
        <w:rPr>
          <w:color w:val="00003A"/>
        </w:rPr>
        <w:t xml:space="preserve"> থেকে</w:t>
      </w:r>
      <w:r>
        <w:rPr>
          <w:color w:val="0000B2"/>
        </w:rPr>
        <w:t xml:space="preserve"> রির্চাজের</w:t>
      </w:r>
      <w:r>
        <w:rPr>
          <w:color w:val="5D0000"/>
        </w:rPr>
        <w:t xml:space="preserve"> কোনো</w:t>
      </w:r>
      <w:r>
        <w:rPr>
          <w:color w:val="000047"/>
        </w:rPr>
        <w:t xml:space="preserve"> ক্যাশব্যাক</w:t>
      </w:r>
      <w:r>
        <w:rPr>
          <w:color w:val="000049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5D0000"/>
        </w:rPr>
        <w:t xml:space="preserve"> ai</w:t>
      </w:r>
      <w:r>
        <w:rPr>
          <w:color w:val="00003C"/>
        </w:rPr>
        <w:t xml:space="preserve"> account</w:t>
      </w:r>
      <w:r>
        <w:rPr>
          <w:color w:val="00004C"/>
        </w:rPr>
        <w:t xml:space="preserve"> theke</w:t>
      </w:r>
      <w:r>
        <w:rPr>
          <w:color w:val="000044"/>
        </w:rPr>
        <w:t xml:space="preserve"> tk</w:t>
      </w:r>
      <w:r>
        <w:rPr>
          <w:color w:val="00006E"/>
        </w:rPr>
        <w:t xml:space="preserve"> mobile</w:t>
      </w:r>
      <w:r>
        <w:rPr>
          <w:color w:val="00004F"/>
        </w:rPr>
        <w:t xml:space="preserve"> recharge</w:t>
      </w:r>
      <w:r>
        <w:rPr>
          <w:color w:val="00004A"/>
        </w:rPr>
        <w:t xml:space="preserve"> e</w:t>
      </w:r>
      <w:r>
        <w:rPr>
          <w:color w:val="00003D"/>
        </w:rPr>
        <w:t xml:space="preserve"> ki</w:t>
      </w:r>
      <w:r>
        <w:rPr>
          <w:color w:val="000044"/>
        </w:rPr>
        <w:t xml:space="preserve"> tk</w:t>
      </w:r>
      <w:r>
        <w:rPr>
          <w:color w:val="000050"/>
        </w:rPr>
        <w:t xml:space="preserve"> cashback</w:t>
      </w:r>
      <w:r>
        <w:rPr>
          <w:color w:val="000058"/>
        </w:rPr>
        <w:t xml:space="preserve"> pabo</w:t>
      </w:r>
      <w:r>
        <w:br/>
      </w:r>
      <w:r>
        <w:rPr>
          <w:color w:val="5D0000"/>
        </w:rPr>
        <w:t xml:space="preserve"> ai</w:t>
      </w:r>
      <w:r>
        <w:rPr>
          <w:color w:val="00003C"/>
        </w:rPr>
        <w:t xml:space="preserve"> account</w:t>
      </w:r>
      <w:r>
        <w:rPr>
          <w:color w:val="00004C"/>
        </w:rPr>
        <w:t xml:space="preserve"> theke</w:t>
      </w:r>
      <w:r>
        <w:rPr>
          <w:color w:val="000044"/>
        </w:rPr>
        <w:t xml:space="preserve"> tk</w:t>
      </w:r>
      <w:r>
        <w:rPr>
          <w:color w:val="00006E"/>
        </w:rPr>
        <w:t xml:space="preserve"> mobile</w:t>
      </w:r>
      <w:r>
        <w:rPr>
          <w:color w:val="00004F"/>
        </w:rPr>
        <w:t xml:space="preserve"> recharge</w:t>
      </w:r>
      <w:r>
        <w:rPr>
          <w:color w:val="00004A"/>
        </w:rPr>
        <w:t xml:space="preserve"> e</w:t>
      </w:r>
      <w:r>
        <w:rPr>
          <w:color w:val="00003D"/>
        </w:rPr>
        <w:t xml:space="preserve"> ki</w:t>
      </w:r>
      <w:r>
        <w:rPr>
          <w:color w:val="000044"/>
        </w:rPr>
        <w:t xml:space="preserve"> tk</w:t>
      </w:r>
      <w:r>
        <w:rPr>
          <w:color w:val="000050"/>
        </w:rPr>
        <w:t xml:space="preserve"> cashback</w:t>
      </w:r>
      <w:r>
        <w:rPr>
          <w:color w:val="000058"/>
        </w:rPr>
        <w:t xml:space="preserve"> pabo</w:t>
      </w:r>
      <w:r>
        <w:br/>
      </w:r>
      <w:r>
        <w:rPr>
          <w:color w:val="5D0000"/>
        </w:rPr>
        <w:t xml:space="preserve"> ai</w:t>
      </w:r>
      <w:r>
        <w:rPr>
          <w:color w:val="00003C"/>
        </w:rPr>
        <w:t xml:space="preserve"> account</w:t>
      </w:r>
      <w:r>
        <w:rPr>
          <w:color w:val="00004C"/>
        </w:rPr>
        <w:t xml:space="preserve"> theke</w:t>
      </w:r>
      <w:r>
        <w:rPr>
          <w:color w:val="000044"/>
        </w:rPr>
        <w:t xml:space="preserve"> tk</w:t>
      </w:r>
      <w:r>
        <w:rPr>
          <w:color w:val="00006E"/>
        </w:rPr>
        <w:t xml:space="preserve"> mobile</w:t>
      </w:r>
      <w:r>
        <w:rPr>
          <w:color w:val="00004F"/>
        </w:rPr>
        <w:t xml:space="preserve"> recharge</w:t>
      </w:r>
      <w:r>
        <w:rPr>
          <w:color w:val="00004A"/>
        </w:rPr>
        <w:t xml:space="preserve"> e</w:t>
      </w:r>
      <w:r>
        <w:rPr>
          <w:color w:val="00003D"/>
        </w:rPr>
        <w:t xml:space="preserve"> ki</w:t>
      </w:r>
      <w:r>
        <w:rPr>
          <w:color w:val="000044"/>
        </w:rPr>
        <w:t xml:space="preserve"> tk</w:t>
      </w:r>
      <w:r>
        <w:rPr>
          <w:color w:val="000050"/>
        </w:rPr>
        <w:t xml:space="preserve"> cashback</w:t>
      </w:r>
      <w:r>
        <w:rPr>
          <w:color w:val="000058"/>
        </w:rPr>
        <w:t xml:space="preserve"> pabo</w:t>
      </w:r>
      <w:r>
        <w:br/>
      </w:r>
      <w:r>
        <w:rPr>
          <w:color w:val="230000"/>
        </w:rPr>
        <w:t xml:space="preserve"> amar</w:t>
      </w:r>
      <w:r>
        <w:rPr>
          <w:color w:val="000035"/>
        </w:rPr>
        <w:t xml:space="preserve"> ei</w:t>
      </w:r>
      <w:r>
        <w:rPr>
          <w:color w:val="00003A"/>
        </w:rPr>
        <w:t xml:space="preserve"> bkash</w:t>
      </w:r>
      <w:r>
        <w:rPr>
          <w:color w:val="000000"/>
        </w:rPr>
        <w:t xml:space="preserve"> no</w:t>
      </w:r>
      <w:r>
        <w:rPr>
          <w:color w:val="00007B"/>
        </w:rPr>
        <w:t xml:space="preserve"> e</w:t>
      </w:r>
      <w:r>
        <w:rPr>
          <w:color w:val="000000"/>
        </w:rPr>
        <w:t xml:space="preserve"> am</w:t>
      </w:r>
      <w:r>
        <w:rPr>
          <w:color w:val="00007B"/>
        </w:rPr>
        <w:t xml:space="preserve"> e</w:t>
      </w:r>
      <w:r>
        <w:rPr>
          <w:color w:val="000050"/>
        </w:rPr>
        <w:t xml:space="preserve"> msg</w:t>
      </w:r>
      <w:r>
        <w:rPr>
          <w:color w:val="00004D"/>
        </w:rPr>
        <w:t xml:space="preserve"> asche</w:t>
      </w:r>
      <w:r>
        <w:rPr>
          <w:color w:val="00003A"/>
        </w:rPr>
        <w:t xml:space="preserve"> bkash</w:t>
      </w:r>
      <w:r>
        <w:rPr>
          <w:color w:val="000031"/>
        </w:rPr>
        <w:t xml:space="preserve"> app</w:t>
      </w:r>
      <w:r>
        <w:rPr>
          <w:color w:val="00002A"/>
        </w:rPr>
        <w:t xml:space="preserve"> theke</w:t>
      </w:r>
      <w:r>
        <w:rPr>
          <w:color w:val="000025"/>
        </w:rPr>
        <w:t xml:space="preserve"> tk</w:t>
      </w:r>
      <w:r>
        <w:rPr>
          <w:color w:val="00002B"/>
        </w:rPr>
        <w:t xml:space="preserve"> recharge</w:t>
      </w:r>
      <w:r>
        <w:rPr>
          <w:color w:val="00007B"/>
        </w:rPr>
        <w:t xml:space="preserve"> e</w:t>
      </w:r>
      <w:r>
        <w:rPr>
          <w:color w:val="000025"/>
        </w:rPr>
        <w:t xml:space="preserve"> tk</w:t>
      </w:r>
      <w:r>
        <w:rPr>
          <w:color w:val="00002B"/>
        </w:rPr>
        <w:t xml:space="preserve"> cash</w:t>
      </w:r>
      <w:r>
        <w:rPr>
          <w:color w:val="00002D"/>
        </w:rPr>
        <w:t xml:space="preserve"> back</w:t>
      </w:r>
      <w:r>
        <w:rPr>
          <w:color w:val="400000"/>
        </w:rPr>
        <w:t xml:space="preserve"> ektu</w:t>
      </w:r>
      <w:r>
        <w:rPr>
          <w:color w:val="000042"/>
        </w:rPr>
        <w:t xml:space="preserve"> check</w:t>
      </w:r>
      <w:r>
        <w:rPr>
          <w:color w:val="00002F"/>
        </w:rPr>
        <w:t xml:space="preserve"> kore</w:t>
      </w:r>
      <w:r>
        <w:rPr>
          <w:color w:val="540000"/>
        </w:rPr>
        <w:t xml:space="preserve"> dekhben</w:t>
      </w:r>
      <w:r>
        <w:br/>
      </w:r>
      <w:r>
        <w:rPr>
          <w:color w:val="3A0000"/>
        </w:rPr>
        <w:t xml:space="preserve"> amar</w:t>
      </w:r>
      <w:r>
        <w:rPr>
          <w:color w:val="000000"/>
        </w:rPr>
        <w:t xml:space="preserve"> no</w:t>
      </w:r>
      <w:r>
        <w:rPr>
          <w:color w:val="000086"/>
        </w:rPr>
        <w:t xml:space="preserve"> e</w:t>
      </w:r>
      <w:r>
        <w:rPr>
          <w:color w:val="00007B"/>
        </w:rPr>
        <w:t xml:space="preserve"> tk</w:t>
      </w:r>
      <w:r>
        <w:rPr>
          <w:color w:val="000047"/>
        </w:rPr>
        <w:t xml:space="preserve"> recharge</w:t>
      </w:r>
      <w:r>
        <w:rPr>
          <w:color w:val="000086"/>
        </w:rPr>
        <w:t xml:space="preserve"> e</w:t>
      </w:r>
      <w:r>
        <w:rPr>
          <w:color w:val="00007B"/>
        </w:rPr>
        <w:t xml:space="preserve"> tk</w:t>
      </w:r>
      <w:r>
        <w:rPr>
          <w:color w:val="000047"/>
        </w:rPr>
        <w:t xml:space="preserve"> cash</w:t>
      </w:r>
      <w:r>
        <w:rPr>
          <w:color w:val="000049"/>
        </w:rPr>
        <w:t xml:space="preserve"> back</w:t>
      </w:r>
      <w:r>
        <w:rPr>
          <w:color w:val="000044"/>
        </w:rPr>
        <w:t xml:space="preserve"> offer</w:t>
      </w:r>
      <w:r>
        <w:rPr>
          <w:color w:val="000045"/>
        </w:rPr>
        <w:t xml:space="preserve"> ta</w:t>
      </w:r>
      <w:r>
        <w:rPr>
          <w:color w:val="000037"/>
        </w:rPr>
        <w:t xml:space="preserve"> ki</w:t>
      </w:r>
      <w:r>
        <w:rPr>
          <w:color w:val="000000"/>
        </w:rPr>
        <w:t xml:space="preserve"> ase</w:t>
      </w:r>
      <w:r>
        <w:br/>
      </w:r>
      <w:r>
        <w:rPr>
          <w:color w:val="5D0000"/>
        </w:rPr>
        <w:t xml:space="preserve"> ai</w:t>
      </w:r>
      <w:r>
        <w:rPr>
          <w:color w:val="00003C"/>
        </w:rPr>
        <w:t xml:space="preserve"> account</w:t>
      </w:r>
      <w:r>
        <w:rPr>
          <w:color w:val="00004C"/>
        </w:rPr>
        <w:t xml:space="preserve"> theke</w:t>
      </w:r>
      <w:r>
        <w:rPr>
          <w:color w:val="000044"/>
        </w:rPr>
        <w:t xml:space="preserve"> tk</w:t>
      </w:r>
      <w:r>
        <w:rPr>
          <w:color w:val="00006E"/>
        </w:rPr>
        <w:t xml:space="preserve"> mobile</w:t>
      </w:r>
      <w:r>
        <w:rPr>
          <w:color w:val="00004F"/>
        </w:rPr>
        <w:t xml:space="preserve"> recharge</w:t>
      </w:r>
      <w:r>
        <w:rPr>
          <w:color w:val="00004A"/>
        </w:rPr>
        <w:t xml:space="preserve"> e</w:t>
      </w:r>
      <w:r>
        <w:rPr>
          <w:color w:val="00003D"/>
        </w:rPr>
        <w:t xml:space="preserve"> ki</w:t>
      </w:r>
      <w:r>
        <w:rPr>
          <w:color w:val="000044"/>
        </w:rPr>
        <w:t xml:space="preserve"> tk</w:t>
      </w:r>
      <w:r>
        <w:rPr>
          <w:color w:val="000050"/>
        </w:rPr>
        <w:t xml:space="preserve"> cashback</w:t>
      </w:r>
      <w:r>
        <w:rPr>
          <w:color w:val="000058"/>
        </w:rPr>
        <w:t xml:space="preserve"> pabo</w:t>
      </w:r>
      <w:r>
        <w:br/>
      </w:r>
      <w:r>
        <w:rPr>
          <w:color w:val="5D0000"/>
        </w:rPr>
        <w:t xml:space="preserve"> ai</w:t>
      </w:r>
      <w:r>
        <w:rPr>
          <w:color w:val="00003C"/>
        </w:rPr>
        <w:t xml:space="preserve"> account</w:t>
      </w:r>
      <w:r>
        <w:rPr>
          <w:color w:val="00004C"/>
        </w:rPr>
        <w:t xml:space="preserve"> theke</w:t>
      </w:r>
      <w:r>
        <w:rPr>
          <w:color w:val="000044"/>
        </w:rPr>
        <w:t xml:space="preserve"> tk</w:t>
      </w:r>
      <w:r>
        <w:rPr>
          <w:color w:val="00006E"/>
        </w:rPr>
        <w:t xml:space="preserve"> mobile</w:t>
      </w:r>
      <w:r>
        <w:rPr>
          <w:color w:val="00004F"/>
        </w:rPr>
        <w:t xml:space="preserve"> recharge</w:t>
      </w:r>
      <w:r>
        <w:rPr>
          <w:color w:val="00004A"/>
        </w:rPr>
        <w:t xml:space="preserve"> e</w:t>
      </w:r>
      <w:r>
        <w:rPr>
          <w:color w:val="00003D"/>
        </w:rPr>
        <w:t xml:space="preserve"> ki</w:t>
      </w:r>
      <w:r>
        <w:rPr>
          <w:color w:val="000044"/>
        </w:rPr>
        <w:t xml:space="preserve"> tk</w:t>
      </w:r>
      <w:r>
        <w:rPr>
          <w:color w:val="000050"/>
        </w:rPr>
        <w:t xml:space="preserve"> cashback</w:t>
      </w:r>
      <w:r>
        <w:rPr>
          <w:color w:val="000058"/>
        </w:rPr>
        <w:t xml:space="preserve"> pabo</w:t>
      </w:r>
      <w:r>
        <w:br/>
      </w:r>
      <w:r>
        <w:rPr>
          <w:color w:val="380000"/>
        </w:rPr>
        <w:t xml:space="preserve"> amar</w:t>
      </w:r>
      <w:r>
        <w:rPr>
          <w:color w:val="000055"/>
        </w:rPr>
        <w:t xml:space="preserve"> ei</w:t>
      </w:r>
      <w:r>
        <w:rPr>
          <w:color w:val="000000"/>
        </w:rPr>
        <w:t xml:space="preserve"> no</w:t>
      </w:r>
      <w:r>
        <w:rPr>
          <w:color w:val="000081"/>
        </w:rPr>
        <w:t xml:space="preserve"> e</w:t>
      </w:r>
      <w:r>
        <w:rPr>
          <w:color w:val="000077"/>
        </w:rPr>
        <w:t xml:space="preserve"> tk</w:t>
      </w:r>
      <w:r>
        <w:rPr>
          <w:color w:val="000045"/>
        </w:rPr>
        <w:t xml:space="preserve"> recharge</w:t>
      </w:r>
      <w:r>
        <w:rPr>
          <w:color w:val="000081"/>
        </w:rPr>
        <w:t xml:space="preserve"> e</w:t>
      </w:r>
      <w:r>
        <w:rPr>
          <w:color w:val="000077"/>
        </w:rPr>
        <w:t xml:space="preserve"> tk</w:t>
      </w:r>
      <w:r>
        <w:rPr>
          <w:color w:val="000045"/>
        </w:rPr>
        <w:t xml:space="preserve"> cash</w:t>
      </w:r>
      <w:r>
        <w:rPr>
          <w:color w:val="000047"/>
        </w:rPr>
        <w:t xml:space="preserve"> back</w:t>
      </w:r>
      <w:r>
        <w:rPr>
          <w:color w:val="000041"/>
        </w:rPr>
        <w:t xml:space="preserve"> offer</w:t>
      </w:r>
      <w:r>
        <w:rPr>
          <w:color w:val="000042"/>
        </w:rPr>
        <w:t xml:space="preserve"> ta</w:t>
      </w:r>
      <w:r>
        <w:rPr>
          <w:color w:val="000000"/>
        </w:rPr>
        <w:t xml:space="preserve"> ase</w:t>
      </w:r>
      <w:r>
        <w:br/>
      </w:r>
      <w:r>
        <w:rPr>
          <w:color w:val="420000"/>
        </w:rPr>
        <w:t xml:space="preserve"> amar</w:t>
      </w:r>
      <w:r>
        <w:rPr>
          <w:color w:val="00006C"/>
        </w:rPr>
        <w:t xml:space="preserve"> sim</w:t>
      </w:r>
      <w:r>
        <w:rPr>
          <w:color w:val="00004D"/>
        </w:rPr>
        <w:t xml:space="preserve"> e</w:t>
      </w:r>
      <w:r>
        <w:rPr>
          <w:color w:val="00003F"/>
        </w:rPr>
        <w:t xml:space="preserve"> ki</w:t>
      </w:r>
      <w:r>
        <w:rPr>
          <w:color w:val="0000A7"/>
        </w:rPr>
        <w:t xml:space="preserve"> ofer</w:t>
      </w:r>
      <w:r>
        <w:rPr>
          <w:color w:val="000067"/>
        </w:rPr>
        <w:t xml:space="preserve"> ache</w:t>
      </w:r>
      <w:r>
        <w:rPr>
          <w:color w:val="000000"/>
        </w:rPr>
        <w:t xml:space="preserve"> aj</w:t>
      </w:r>
      <w:r>
        <w:br/>
      </w:r>
      <w:r>
        <w:rPr>
          <w:color w:val="410000"/>
        </w:rPr>
        <w:t xml:space="preserve"> এই</w:t>
      </w:r>
      <w:r>
        <w:rPr>
          <w:color w:val="00002B"/>
        </w:rPr>
        <w:t xml:space="preserve"> বিকাশ</w:t>
      </w:r>
      <w:r>
        <w:rPr>
          <w:color w:val="000045"/>
        </w:rPr>
        <w:t xml:space="preserve"> নাম্বারে</w:t>
      </w:r>
      <w:r>
        <w:rPr>
          <w:color w:val="310000"/>
        </w:rPr>
        <w:t xml:space="preserve"> কি</w:t>
      </w:r>
      <w:r>
        <w:rPr>
          <w:color w:val="00005C"/>
        </w:rPr>
        <w:t xml:space="preserve"> টাকা</w:t>
      </w:r>
      <w:r>
        <w:rPr>
          <w:color w:val="000082"/>
        </w:rPr>
        <w:t xml:space="preserve"> রির্চাজে</w:t>
      </w:r>
      <w:r>
        <w:rPr>
          <w:color w:val="00005C"/>
        </w:rPr>
        <w:t xml:space="preserve"> টাকা</w:t>
      </w:r>
      <w:r>
        <w:rPr>
          <w:color w:val="00007C"/>
        </w:rPr>
        <w:t xml:space="preserve"> ক্যাশব্যক</w:t>
      </w:r>
      <w:r>
        <w:rPr>
          <w:color w:val="000065"/>
        </w:rPr>
        <w:t xml:space="preserve"> অফারটি</w:t>
      </w:r>
      <w:r>
        <w:rPr>
          <w:color w:val="000000"/>
        </w:rPr>
        <w:t xml:space="preserve"> আছে</w:t>
      </w:r>
      <w:r>
        <w:br/>
      </w:r>
      <w:r>
        <w:rPr>
          <w:color w:val="000039"/>
        </w:rPr>
        <w:t xml:space="preserve"> ei</w:t>
      </w:r>
      <w:r>
        <w:rPr>
          <w:color w:val="000000"/>
        </w:rPr>
        <w:t xml:space="preserve"> no</w:t>
      </w:r>
      <w:r>
        <w:rPr>
          <w:color w:val="000075"/>
        </w:rPr>
        <w:t xml:space="preserve"> yk</w:t>
      </w:r>
      <w:r>
        <w:rPr>
          <w:color w:val="00005C"/>
        </w:rPr>
        <w:t xml:space="preserve"> recharge</w:t>
      </w:r>
      <w:r>
        <w:rPr>
          <w:color w:val="000057"/>
        </w:rPr>
        <w:t xml:space="preserve"> e</w:t>
      </w:r>
      <w:r>
        <w:rPr>
          <w:color w:val="000000"/>
        </w:rPr>
        <w:t xml:space="preserve"> tk</w:t>
      </w:r>
      <w:r>
        <w:rPr>
          <w:color w:val="00002E"/>
        </w:rPr>
        <w:t xml:space="preserve"> cash</w:t>
      </w:r>
      <w:r>
        <w:rPr>
          <w:color w:val="00002F"/>
        </w:rPr>
        <w:t xml:space="preserve"> back</w:t>
      </w:r>
      <w:r>
        <w:rPr>
          <w:color w:val="00002C"/>
        </w:rPr>
        <w:t xml:space="preserve"> offer</w:t>
      </w:r>
      <w:r>
        <w:rPr>
          <w:color w:val="00002C"/>
        </w:rPr>
        <w:t xml:space="preserve"> ta</w:t>
      </w:r>
      <w:r>
        <w:rPr>
          <w:color w:val="000047"/>
        </w:rPr>
        <w:t xml:space="preserve"> ki</w:t>
      </w:r>
      <w:r>
        <w:rPr>
          <w:color w:val="000033"/>
        </w:rPr>
        <w:t xml:space="preserve"> ase</w:t>
      </w:r>
      <w:r>
        <w:rPr>
          <w:color w:val="000043"/>
        </w:rPr>
        <w:t xml:space="preserve"> r</w:t>
      </w:r>
      <w:r>
        <w:rPr>
          <w:color w:val="00005C"/>
        </w:rPr>
        <w:t xml:space="preserve"> recharge</w:t>
      </w:r>
      <w:r>
        <w:rPr>
          <w:color w:val="000047"/>
        </w:rPr>
        <w:t xml:space="preserve"> ki</w:t>
      </w:r>
      <w:r>
        <w:rPr>
          <w:color w:val="00005A"/>
        </w:rPr>
        <w:t xml:space="preserve"> jekono</w:t>
      </w:r>
      <w:r>
        <w:rPr>
          <w:color w:val="000000"/>
        </w:rPr>
        <w:t xml:space="preserve"> no</w:t>
      </w:r>
      <w:r>
        <w:rPr>
          <w:color w:val="000057"/>
        </w:rPr>
        <w:t xml:space="preserve"> e</w:t>
      </w:r>
      <w:r>
        <w:rPr>
          <w:color w:val="000035"/>
        </w:rPr>
        <w:t xml:space="preserve"> kora</w:t>
      </w:r>
      <w:r>
        <w:rPr>
          <w:color w:val="000000"/>
        </w:rPr>
        <w:t xml:space="preserve"> jabe</w:t>
      </w:r>
      <w:r>
        <w:br/>
      </w:r>
      <w:r>
        <w:rPr>
          <w:color w:val="240000"/>
        </w:rPr>
        <w:t xml:space="preserve"> amar</w:t>
      </w:r>
      <w:r>
        <w:rPr>
          <w:color w:val="000052"/>
        </w:rPr>
        <w:t xml:space="preserve"> gotokal</w:t>
      </w:r>
      <w:r>
        <w:rPr>
          <w:color w:val="000057"/>
        </w:rPr>
        <w:t xml:space="preserve"> bikashe</w:t>
      </w:r>
      <w:r>
        <w:rPr>
          <w:color w:val="00002A"/>
        </w:rPr>
        <w:t xml:space="preserve"> offer</w:t>
      </w:r>
      <w:r>
        <w:rPr>
          <w:color w:val="000061"/>
        </w:rPr>
        <w:t xml:space="preserve"> dece</w:t>
      </w:r>
      <w:r>
        <w:rPr>
          <w:color w:val="00004F"/>
        </w:rPr>
        <w:t xml:space="preserve"> taka</w:t>
      </w:r>
      <w:r>
        <w:rPr>
          <w:color w:val="00005D"/>
        </w:rPr>
        <w:t xml:space="preserve"> recherge</w:t>
      </w:r>
      <w:r>
        <w:rPr>
          <w:color w:val="00004F"/>
        </w:rPr>
        <w:t xml:space="preserve"> taka</w:t>
      </w:r>
      <w:r>
        <w:rPr>
          <w:color w:val="00004E"/>
        </w:rPr>
        <w:t xml:space="preserve"> casback</w:t>
      </w:r>
      <w:r>
        <w:rPr>
          <w:color w:val="340000"/>
        </w:rPr>
        <w:t xml:space="preserve"> kintu</w:t>
      </w:r>
      <w:r>
        <w:rPr>
          <w:color w:val="480000"/>
        </w:rPr>
        <w:t xml:space="preserve"> aj</w:t>
      </w:r>
      <w:r>
        <w:rPr>
          <w:color w:val="00002C"/>
        </w:rPr>
        <w:t xml:space="preserve"> recharge</w:t>
      </w:r>
      <w:r>
        <w:rPr>
          <w:color w:val="350000"/>
        </w:rPr>
        <w:t xml:space="preserve"> korle</w:t>
      </w:r>
      <w:r>
        <w:rPr>
          <w:color w:val="000022"/>
        </w:rPr>
        <w:t xml:space="preserve"> ki</w:t>
      </w:r>
      <w:r>
        <w:rPr>
          <w:color w:val="000031"/>
        </w:rPr>
        <w:t xml:space="preserve"> pabo</w:t>
      </w:r>
      <w:r>
        <w:br/>
      </w:r>
      <w:r>
        <w:rPr>
          <w:color w:val="540000"/>
        </w:rPr>
        <w:t xml:space="preserve"> amr</w:t>
      </w:r>
      <w:r>
        <w:rPr>
          <w:color w:val="00003E"/>
        </w:rPr>
        <w:t xml:space="preserve"> account</w:t>
      </w:r>
      <w:r>
        <w:rPr>
          <w:color w:val="470000"/>
        </w:rPr>
        <w:t xml:space="preserve"> a</w:t>
      </w:r>
      <w:r>
        <w:rPr>
          <w:color w:val="000080"/>
        </w:rPr>
        <w:t xml:space="preserve"> ki</w:t>
      </w:r>
      <w:r>
        <w:rPr>
          <w:color w:val="000080"/>
        </w:rPr>
        <w:t xml:space="preserve"> ki</w:t>
      </w:r>
      <w:r>
        <w:rPr>
          <w:color w:val="00004F"/>
        </w:rPr>
        <w:t xml:space="preserve"> offer</w:t>
      </w:r>
      <w:r>
        <w:rPr>
          <w:color w:val="000069"/>
        </w:rPr>
        <w:t xml:space="preserve"> ache</w:t>
      </w:r>
      <w:r>
        <w:rPr>
          <w:color w:val="7A0000"/>
        </w:rPr>
        <w:t xml:space="preserve"> ektu</w:t>
      </w:r>
      <w:r>
        <w:rPr>
          <w:color w:val="000000"/>
        </w:rPr>
        <w:t xml:space="preserve"> janan</w:t>
      </w:r>
      <w:r>
        <w:br/>
      </w:r>
      <w:r>
        <w:rPr>
          <w:color w:val="270000"/>
        </w:rPr>
        <w:t xml:space="preserve"> আমি</w:t>
      </w:r>
      <w:r>
        <w:rPr>
          <w:color w:val="00004F"/>
        </w:rPr>
        <w:t xml:space="preserve"> টাকা</w:t>
      </w:r>
      <w:r>
        <w:rPr>
          <w:color w:val="000090"/>
        </w:rPr>
        <w:t xml:space="preserve"> মবাইল</w:t>
      </w:r>
      <w:r>
        <w:rPr>
          <w:color w:val="000041"/>
        </w:rPr>
        <w:t xml:space="preserve"> রিচার্জ</w:t>
      </w:r>
      <w:r>
        <w:rPr>
          <w:color w:val="410000"/>
        </w:rPr>
        <w:t xml:space="preserve"> করলে</w:t>
      </w:r>
      <w:r>
        <w:rPr>
          <w:color w:val="00004F"/>
        </w:rPr>
        <w:t xml:space="preserve"> টাকা</w:t>
      </w:r>
      <w:r>
        <w:rPr>
          <w:color w:val="000074"/>
        </w:rPr>
        <w:t xml:space="preserve"> ক্যশ</w:t>
      </w:r>
      <w:r>
        <w:rPr>
          <w:color w:val="000076"/>
        </w:rPr>
        <w:t xml:space="preserve"> ব্যক</w:t>
      </w:r>
      <w:r>
        <w:rPr>
          <w:color w:val="000000"/>
        </w:rPr>
        <w:t xml:space="preserve"> পবকি</w:t>
      </w:r>
      <w:r>
        <w:br/>
      </w:r>
      <w:r>
        <w:rPr>
          <w:color w:val="00006C"/>
        </w:rPr>
        <w:t xml:space="preserve"> টাকা</w:t>
      </w:r>
      <w:r>
        <w:rPr>
          <w:color w:val="00006D"/>
        </w:rPr>
        <w:t xml:space="preserve"> মোবাইল</w:t>
      </w:r>
      <w:r>
        <w:rPr>
          <w:color w:val="00007F"/>
        </w:rPr>
        <w:t xml:space="preserve"> রিচাজে</w:t>
      </w:r>
      <w:r>
        <w:rPr>
          <w:color w:val="3A0000"/>
        </w:rPr>
        <w:t xml:space="preserve"> কি</w:t>
      </w:r>
      <w:r>
        <w:rPr>
          <w:color w:val="350000"/>
        </w:rPr>
        <w:t xml:space="preserve"> আমি</w:t>
      </w:r>
      <w:r>
        <w:rPr>
          <w:color w:val="00006C"/>
        </w:rPr>
        <w:t xml:space="preserve"> টাকা</w:t>
      </w:r>
      <w:r>
        <w:rPr>
          <w:color w:val="00004F"/>
        </w:rPr>
        <w:t xml:space="preserve"> ক্যাশব্যাক</w:t>
      </w:r>
      <w:r>
        <w:rPr>
          <w:color w:val="4C0000"/>
        </w:rPr>
        <w:t xml:space="preserve"> এই</w:t>
      </w:r>
      <w:r>
        <w:rPr>
          <w:color w:val="000051"/>
        </w:rPr>
        <w:t xml:space="preserve"> নাম্বারে</w:t>
      </w:r>
      <w:r>
        <w:br/>
      </w:r>
      <w:r>
        <w:rPr>
          <w:color w:val="970000"/>
        </w:rPr>
        <w:t xml:space="preserve"> কি</w:t>
      </w:r>
      <w:r>
        <w:rPr>
          <w:color w:val="970000"/>
        </w:rPr>
        <w:t xml:space="preserve"> কি</w:t>
      </w:r>
      <w:r>
        <w:rPr>
          <w:color w:val="00006B"/>
        </w:rPr>
        <w:t xml:space="preserve"> অফার</w:t>
      </w:r>
      <w:r>
        <w:rPr>
          <w:color w:val="000065"/>
        </w:rPr>
        <w:t xml:space="preserve"> আছে</w:t>
      </w:r>
      <w:r>
        <w:rPr>
          <w:color w:val="00008E"/>
        </w:rPr>
        <w:t xml:space="preserve"> জানাবেন</w:t>
      </w:r>
      <w:r>
        <w:br/>
      </w:r>
      <w:r>
        <w:rPr>
          <w:color w:val="AA0000"/>
        </w:rPr>
        <w:t xml:space="preserve"> স্যার</w:t>
      </w:r>
      <w:r>
        <w:rPr>
          <w:color w:val="000032"/>
        </w:rPr>
        <w:t xml:space="preserve"> নির্দিষ্ট</w:t>
      </w:r>
      <w:r>
        <w:rPr>
          <w:color w:val="380000"/>
        </w:rPr>
        <w:t xml:space="preserve"> গ্রাহকের</w:t>
      </w:r>
      <w:r>
        <w:rPr>
          <w:color w:val="1F0000"/>
        </w:rPr>
        <w:t xml:space="preserve"> জন্য</w:t>
      </w:r>
      <w:r>
        <w:rPr>
          <w:color w:val="AA0000"/>
        </w:rPr>
        <w:t xml:space="preserve"> স্যার</w:t>
      </w:r>
      <w:r>
        <w:rPr>
          <w:color w:val="000012"/>
        </w:rPr>
        <w:t xml:space="preserve"> টাকা</w:t>
      </w:r>
      <w:r>
        <w:rPr>
          <w:color w:val="00002B"/>
        </w:rPr>
        <w:t xml:space="preserve"> বা</w:t>
      </w:r>
      <w:r>
        <w:rPr>
          <w:color w:val="340000"/>
        </w:rPr>
        <w:t xml:space="preserve"> উপরে</w:t>
      </w:r>
      <w:r>
        <w:rPr>
          <w:color w:val="00001D"/>
        </w:rPr>
        <w:t xml:space="preserve"> বিল</w:t>
      </w:r>
      <w:r>
        <w:rPr>
          <w:color w:val="000011"/>
        </w:rPr>
        <w:t xml:space="preserve"> বিকাশ</w:t>
      </w:r>
      <w:r>
        <w:rPr>
          <w:color w:val="1F0000"/>
        </w:rPr>
        <w:t xml:space="preserve"> করলে</w:t>
      </w:r>
      <w:r>
        <w:rPr>
          <w:color w:val="280000"/>
        </w:rPr>
        <w:t xml:space="preserve"> কি</w:t>
      </w:r>
      <w:r>
        <w:rPr>
          <w:color w:val="AA0000"/>
        </w:rPr>
        <w:t xml:space="preserve"> স্যার</w:t>
      </w:r>
      <w:r>
        <w:rPr>
          <w:color w:val="000012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24"/>
        </w:rPr>
        <w:t xml:space="preserve"> ব্যাক</w:t>
      </w:r>
      <w:r>
        <w:rPr>
          <w:color w:val="2E0000"/>
        </w:rPr>
        <w:t xml:space="preserve"> পাওয়া</w:t>
      </w:r>
      <w:r>
        <w:rPr>
          <w:color w:val="000021"/>
        </w:rPr>
        <w:t xml:space="preserve"> যাবে</w:t>
      </w:r>
      <w:r>
        <w:rPr>
          <w:color w:val="280000"/>
        </w:rPr>
        <w:t xml:space="preserve"> কি</w:t>
      </w:r>
      <w:r>
        <w:rPr>
          <w:color w:val="AA0000"/>
        </w:rPr>
        <w:t xml:space="preserve"> স্যার</w:t>
      </w:r>
      <w:r>
        <w:rPr>
          <w:color w:val="2F0000"/>
        </w:rPr>
        <w:t xml:space="preserve"> আপনি</w:t>
      </w:r>
      <w:r>
        <w:rPr>
          <w:color w:val="220000"/>
        </w:rPr>
        <w:t xml:space="preserve"> আমাকে</w:t>
      </w:r>
      <w:r>
        <w:rPr>
          <w:color w:val="230000"/>
        </w:rPr>
        <w:t xml:space="preserve"> একটু</w:t>
      </w:r>
      <w:r>
        <w:rPr>
          <w:color w:val="290000"/>
        </w:rPr>
        <w:t xml:space="preserve"> বলেন</w:t>
      </w:r>
      <w:r>
        <w:rPr>
          <w:color w:val="240000"/>
        </w:rPr>
        <w:t xml:space="preserve"> তো</w:t>
      </w:r>
      <w:r>
        <w:rPr>
          <w:color w:val="AA0000"/>
        </w:rPr>
        <w:t xml:space="preserve"> স্যার</w:t>
      </w:r>
      <w:r>
        <w:rPr>
          <w:color w:val="000032"/>
        </w:rPr>
        <w:t xml:space="preserve"> ডিসেম্বর</w:t>
      </w:r>
      <w:r>
        <w:rPr>
          <w:color w:val="00002C"/>
        </w:rPr>
        <w:t xml:space="preserve"> তারিখে</w:t>
      </w:r>
      <w:r>
        <w:rPr>
          <w:color w:val="2E0000"/>
        </w:rPr>
        <w:t xml:space="preserve"> মধ্যে</w:t>
      </w:r>
      <w:r>
        <w:rPr>
          <w:color w:val="AA0000"/>
        </w:rPr>
        <w:t xml:space="preserve"> স্যার</w:t>
      </w:r>
      <w:r>
        <w:br/>
      </w:r>
      <w:r>
        <w:rPr>
          <w:color w:val="00005F"/>
        </w:rPr>
        <w:t xml:space="preserve"> রিচার্জে</w:t>
      </w:r>
      <w:r>
        <w:rPr>
          <w:color w:val="000037"/>
        </w:rPr>
        <w:t xml:space="preserve"> টাকা</w:t>
      </w:r>
      <w:r>
        <w:rPr>
          <w:color w:val="00005F"/>
        </w:rPr>
        <w:t xml:space="preserve"> ক্যাশ</w:t>
      </w:r>
      <w:r>
        <w:rPr>
          <w:color w:val="00006A"/>
        </w:rPr>
        <w:t xml:space="preserve"> ব্যাক</w:t>
      </w:r>
      <w:r>
        <w:rPr>
          <w:color w:val="000053"/>
        </w:rPr>
        <w:t xml:space="preserve"> অফার</w:t>
      </w:r>
      <w:r>
        <w:rPr>
          <w:color w:val="000069"/>
        </w:rPr>
        <w:t xml:space="preserve"> সম্পর্কে</w:t>
      </w:r>
      <w:r>
        <w:rPr>
          <w:color w:val="00005A"/>
        </w:rPr>
        <w:t xml:space="preserve"> জানতে</w:t>
      </w:r>
      <w:r>
        <w:rPr>
          <w:color w:val="00004E"/>
        </w:rPr>
        <w:t xml:space="preserve"> চাই</w:t>
      </w:r>
      <w:r>
        <w:br/>
      </w:r>
      <w:r>
        <w:rPr>
          <w:color w:val="660000"/>
        </w:rPr>
        <w:t xml:space="preserve"> amr</w:t>
      </w:r>
      <w:r>
        <w:rPr>
          <w:color w:val="000042"/>
        </w:rPr>
        <w:t xml:space="preserve"> sim</w:t>
      </w:r>
      <w:r>
        <w:rPr>
          <w:color w:val="570000"/>
        </w:rPr>
        <w:t xml:space="preserve"> a</w:t>
      </w:r>
      <w:r>
        <w:rPr>
          <w:color w:val="000027"/>
        </w:rPr>
        <w:t xml:space="preserve"> ki</w:t>
      </w:r>
      <w:r>
        <w:rPr>
          <w:color w:val="000059"/>
        </w:rPr>
        <w:t xml:space="preserve"> taka</w:t>
      </w:r>
      <w:r>
        <w:rPr>
          <w:color w:val="00007A"/>
        </w:rPr>
        <w:t xml:space="preserve"> reacarge</w:t>
      </w:r>
      <w:r>
        <w:rPr>
          <w:color w:val="570000"/>
        </w:rPr>
        <w:t xml:space="preserve"> a</w:t>
      </w:r>
      <w:r>
        <w:rPr>
          <w:color w:val="000059"/>
        </w:rPr>
        <w:t xml:space="preserve"> taka</w:t>
      </w:r>
      <w:r>
        <w:rPr>
          <w:color w:val="000033"/>
        </w:rPr>
        <w:t xml:space="preserve"> cashback</w:t>
      </w:r>
      <w:r>
        <w:rPr>
          <w:color w:val="3B0000"/>
        </w:rPr>
        <w:t xml:space="preserve"> ai</w:t>
      </w:r>
      <w:r>
        <w:rPr>
          <w:color w:val="000067"/>
        </w:rPr>
        <w:t xml:space="preserve"> ofer</w:t>
      </w:r>
      <w:r>
        <w:rPr>
          <w:color w:val="000000"/>
        </w:rPr>
        <w:t xml:space="preserve"> ase</w:t>
      </w:r>
      <w:r>
        <w:rPr>
          <w:color w:val="660000"/>
        </w:rPr>
        <w:t xml:space="preserve"> amr</w:t>
      </w:r>
      <w:r>
        <w:rPr>
          <w:color w:val="000021"/>
        </w:rPr>
        <w:t xml:space="preserve"> bkash</w:t>
      </w:r>
      <w:r>
        <w:rPr>
          <w:color w:val="000000"/>
        </w:rPr>
        <w:t xml:space="preserve"> namber</w:t>
      </w:r>
      <w:r>
        <w:br/>
      </w:r>
      <w:r>
        <w:rPr>
          <w:color w:val="00003D"/>
        </w:rPr>
        <w:t xml:space="preserve"> ta</w:t>
      </w:r>
      <w:r>
        <w:rPr>
          <w:color w:val="00003F"/>
        </w:rPr>
        <w:t xml:space="preserve"> recharge</w:t>
      </w:r>
      <w:r>
        <w:rPr>
          <w:color w:val="00003B"/>
        </w:rPr>
        <w:t xml:space="preserve"> e</w:t>
      </w:r>
      <w:r>
        <w:rPr>
          <w:color w:val="5C0000"/>
        </w:rPr>
        <w:t xml:space="preserve"> je</w:t>
      </w:r>
      <w:r>
        <w:rPr>
          <w:color w:val="000038"/>
        </w:rPr>
        <w:t xml:space="preserve"> taka</w:t>
      </w:r>
      <w:r>
        <w:rPr>
          <w:color w:val="000040"/>
        </w:rPr>
        <w:t xml:space="preserve"> cashback</w:t>
      </w:r>
      <w:r>
        <w:rPr>
          <w:color w:val="000095"/>
        </w:rPr>
        <w:t xml:space="preserve"> deay</w:t>
      </w:r>
      <w:r>
        <w:rPr>
          <w:color w:val="000068"/>
        </w:rPr>
        <w:t xml:space="preserve"> oita</w:t>
      </w:r>
      <w:r>
        <w:rPr>
          <w:color w:val="000031"/>
        </w:rPr>
        <w:t xml:space="preserve"> ki</w:t>
      </w:r>
      <w:r>
        <w:rPr>
          <w:color w:val="2F0000"/>
        </w:rPr>
        <w:t xml:space="preserve"> ami</w:t>
      </w:r>
      <w:r>
        <w:rPr>
          <w:color w:val="000000"/>
        </w:rPr>
        <w:t xml:space="preserve"> pabo</w:t>
      </w:r>
      <w:r>
        <w:br/>
      </w:r>
      <w:r>
        <w:rPr>
          <w:color w:val="000098"/>
        </w:rPr>
        <w:t xml:space="preserve"> tk</w:t>
      </w:r>
      <w:r>
        <w:rPr>
          <w:color w:val="000058"/>
        </w:rPr>
        <w:t xml:space="preserve"> recharge</w:t>
      </w:r>
      <w:r>
        <w:rPr>
          <w:color w:val="000098"/>
        </w:rPr>
        <w:t xml:space="preserve"> tk</w:t>
      </w:r>
      <w:r>
        <w:rPr>
          <w:color w:val="000058"/>
        </w:rPr>
        <w:t xml:space="preserve"> cash</w:t>
      </w:r>
      <w:r>
        <w:rPr>
          <w:color w:val="00005B"/>
        </w:rPr>
        <w:t xml:space="preserve"> back</w:t>
      </w:r>
      <w:r>
        <w:rPr>
          <w:color w:val="000085"/>
        </w:rPr>
        <w:t xml:space="preserve"> check</w:t>
      </w:r>
      <w:r>
        <w:br/>
      </w:r>
      <w:r>
        <w:rPr>
          <w:color w:val="00003D"/>
        </w:rPr>
        <w:t xml:space="preserve"> tk</w:t>
      </w:r>
      <w:r>
        <w:rPr>
          <w:color w:val="0000B3"/>
        </w:rPr>
        <w:t xml:space="preserve"> reachar</w:t>
      </w:r>
      <w:r>
        <w:rPr>
          <w:color w:val="000047"/>
        </w:rPr>
        <w:t xml:space="preserve"> cash</w:t>
      </w:r>
      <w:r>
        <w:rPr>
          <w:color w:val="000049"/>
        </w:rPr>
        <w:t xml:space="preserve"> back</w:t>
      </w:r>
      <w:r>
        <w:rPr>
          <w:color w:val="000043"/>
        </w:rPr>
        <w:t xml:space="preserve"> offer</w:t>
      </w:r>
      <w:r>
        <w:rPr>
          <w:color w:val="000044"/>
        </w:rPr>
        <w:t xml:space="preserve"> ta</w:t>
      </w:r>
      <w:r>
        <w:rPr>
          <w:color w:val="000037"/>
        </w:rPr>
        <w:t xml:space="preserve"> ki</w:t>
      </w:r>
      <w:r>
        <w:rPr>
          <w:color w:val="00004F"/>
        </w:rPr>
        <w:t xml:space="preserve"> ase</w:t>
      </w:r>
      <w:r>
        <w:br/>
      </w:r>
      <w:r>
        <w:rPr>
          <w:color w:val="1D0000"/>
        </w:rPr>
        <w:t xml:space="preserve"> আমার</w:t>
      </w:r>
      <w:r>
        <w:rPr>
          <w:color w:val="00001C"/>
        </w:rPr>
        <w:t xml:space="preserve"> বিকাশ</w:t>
      </w:r>
      <w:r>
        <w:rPr>
          <w:color w:val="000055"/>
        </w:rPr>
        <w:t xml:space="preserve"> সিমের</w:t>
      </w:r>
      <w:r>
        <w:rPr>
          <w:color w:val="00005C"/>
        </w:rPr>
        <w:t xml:space="preserve"> অফার</w:t>
      </w:r>
      <w:r>
        <w:rPr>
          <w:color w:val="00002C"/>
        </w:rPr>
        <w:t xml:space="preserve"> ক্যাশব্যাক</w:t>
      </w:r>
      <w:r>
        <w:rPr>
          <w:color w:val="000058"/>
        </w:rPr>
        <w:t xml:space="preserve"> এরকম</w:t>
      </w:r>
      <w:r>
        <w:rPr>
          <w:color w:val="320000"/>
        </w:rPr>
        <w:t xml:space="preserve"> কোন</w:t>
      </w:r>
      <w:r>
        <w:rPr>
          <w:color w:val="00005C"/>
        </w:rPr>
        <w:t xml:space="preserve"> অফার</w:t>
      </w:r>
      <w:r>
        <w:rPr>
          <w:color w:val="510000"/>
        </w:rPr>
        <w:t xml:space="preserve"> থাকলে</w:t>
      </w:r>
      <w:r>
        <w:rPr>
          <w:color w:val="610000"/>
        </w:rPr>
        <w:t xml:space="preserve"> বললে</w:t>
      </w:r>
      <w:r>
        <w:rPr>
          <w:color w:val="000068"/>
        </w:rPr>
        <w:t xml:space="preserve"> খুশি</w:t>
      </w:r>
      <w:r>
        <w:rPr>
          <w:color w:val="590000"/>
        </w:rPr>
        <w:t xml:space="preserve"> হব</w:t>
      </w:r>
      <w:r>
        <w:br/>
      </w:r>
      <w:r>
        <w:rPr>
          <w:color w:val="00005B"/>
        </w:rPr>
        <w:t xml:space="preserve"> টাকা</w:t>
      </w:r>
      <w:r>
        <w:rPr>
          <w:color w:val="00004B"/>
        </w:rPr>
        <w:t xml:space="preserve"> রিচার্জ</w:t>
      </w:r>
      <w:r>
        <w:rPr>
          <w:color w:val="4B0000"/>
        </w:rPr>
        <w:t xml:space="preserve"> করলে</w:t>
      </w:r>
      <w:r>
        <w:rPr>
          <w:color w:val="00005B"/>
        </w:rPr>
        <w:t xml:space="preserve"> টাকা</w:t>
      </w:r>
      <w:r>
        <w:rPr>
          <w:color w:val="00004E"/>
        </w:rPr>
        <w:t xml:space="preserve"> ক্যাশ</w:t>
      </w:r>
      <w:r>
        <w:rPr>
          <w:color w:val="000057"/>
        </w:rPr>
        <w:t xml:space="preserve"> ব্যাক</w:t>
      </w:r>
      <w:r>
        <w:rPr>
          <w:color w:val="2D0000"/>
        </w:rPr>
        <w:t xml:space="preserve"> আমি</w:t>
      </w:r>
      <w:r>
        <w:rPr>
          <w:color w:val="00005A"/>
        </w:rPr>
        <w:t xml:space="preserve"> পাব</w:t>
      </w:r>
      <w:r>
        <w:rPr>
          <w:color w:val="00002B"/>
        </w:rPr>
        <w:t xml:space="preserve"> বিকাশ</w:t>
      </w:r>
      <w:r>
        <w:rPr>
          <w:color w:val="000046"/>
        </w:rPr>
        <w:t xml:space="preserve"> নাম্বার</w:t>
      </w:r>
      <w:r>
        <w:rPr>
          <w:color w:val="760000"/>
        </w:rPr>
        <w:t xml:space="preserve"> হল</w:t>
      </w:r>
      <w:r>
        <w:br/>
      </w:r>
      <w:r>
        <w:rPr>
          <w:color w:val="000093"/>
        </w:rPr>
        <w:t xml:space="preserve"> টাকা</w:t>
      </w:r>
      <w:r>
        <w:rPr>
          <w:color w:val="00007F"/>
        </w:rPr>
        <w:t xml:space="preserve"> রিচার্জে</w:t>
      </w:r>
      <w:r>
        <w:rPr>
          <w:color w:val="000093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490000"/>
        </w:rPr>
        <w:t xml:space="preserve"> আমি</w:t>
      </w:r>
      <w:r>
        <w:rPr>
          <w:color w:val="000092"/>
        </w:rPr>
        <w:t xml:space="preserve"> পাব</w:t>
      </w:r>
      <w:r>
        <w:br/>
      </w:r>
      <w:r>
        <w:rPr>
          <w:color w:val="000061"/>
        </w:rPr>
        <w:t xml:space="preserve"> ei</w:t>
      </w:r>
      <w:r>
        <w:rPr>
          <w:color w:val="000047"/>
        </w:rPr>
        <w:t xml:space="preserve"> number</w:t>
      </w:r>
      <w:r>
        <w:rPr>
          <w:color w:val="00004A"/>
        </w:rPr>
        <w:t xml:space="preserve"> e</w:t>
      </w:r>
      <w:r>
        <w:rPr>
          <w:color w:val="00003D"/>
        </w:rPr>
        <w:t xml:space="preserve"> ki</w:t>
      </w:r>
      <w:r>
        <w:rPr>
          <w:color w:val="0000AA"/>
        </w:rPr>
        <w:t xml:space="preserve"> kunu</w:t>
      </w:r>
      <w:r>
        <w:rPr>
          <w:color w:val="000050"/>
        </w:rPr>
        <w:t xml:space="preserve"> cashback</w:t>
      </w:r>
      <w:r>
        <w:rPr>
          <w:color w:val="00004B"/>
        </w:rPr>
        <w:t xml:space="preserve"> offer</w:t>
      </w:r>
      <w:r>
        <w:rPr>
          <w:color w:val="000000"/>
        </w:rPr>
        <w:t xml:space="preserve"> ache</w:t>
      </w:r>
      <w:r>
        <w:br/>
      </w:r>
      <w:r>
        <w:rPr>
          <w:color w:val="00004A"/>
        </w:rPr>
        <w:t xml:space="preserve"> টাকা</w:t>
      </w:r>
      <w:r>
        <w:rPr>
          <w:color w:val="000040"/>
        </w:rPr>
        <w:t xml:space="preserve"> রিচার্জে</w:t>
      </w:r>
      <w:r>
        <w:rPr>
          <w:color w:val="00004A"/>
        </w:rPr>
        <w:t xml:space="preserve"> টাকা</w:t>
      </w:r>
      <w:r>
        <w:rPr>
          <w:color w:val="000037"/>
        </w:rPr>
        <w:t xml:space="preserve"> ক্যাশব্যাক</w:t>
      </w:r>
      <w:r>
        <w:rPr>
          <w:color w:val="00005F"/>
        </w:rPr>
        <w:t xml:space="preserve"> অফারের</w:t>
      </w:r>
      <w:r>
        <w:rPr>
          <w:color w:val="00006E"/>
        </w:rPr>
        <w:t xml:space="preserve"> আওতায়</w:t>
      </w:r>
      <w:r>
        <w:rPr>
          <w:color w:val="240000"/>
        </w:rPr>
        <w:t xml:space="preserve"> আমার</w:t>
      </w:r>
      <w:r>
        <w:rPr>
          <w:color w:val="340000"/>
        </w:rPr>
        <w:t xml:space="preserve"> এই</w:t>
      </w:r>
      <w:r>
        <w:rPr>
          <w:color w:val="00005D"/>
        </w:rPr>
        <w:t xml:space="preserve"> নাম্বারটা</w:t>
      </w:r>
      <w:r>
        <w:rPr>
          <w:color w:val="000035"/>
        </w:rPr>
        <w:t xml:space="preserve"> আছে</w:t>
      </w:r>
      <w:r>
        <w:rPr>
          <w:color w:val="00004D"/>
        </w:rPr>
        <w:t xml:space="preserve"> কিনা</w:t>
      </w:r>
      <w:r>
        <w:rPr>
          <w:color w:val="5F0000"/>
        </w:rPr>
        <w:t xml:space="preserve"> দেখেন</w:t>
      </w:r>
      <w:r>
        <w:rPr>
          <w:color w:val="000000"/>
        </w:rPr>
        <w:t xml:space="preserve"> তো</w:t>
      </w:r>
      <w:r>
        <w:br/>
      </w:r>
      <w:r>
        <w:rPr>
          <w:color w:val="0000A3"/>
        </w:rPr>
        <w:t xml:space="preserve"> টাকা</w:t>
      </w:r>
      <w:r>
        <w:rPr>
          <w:color w:val="00008D"/>
        </w:rPr>
        <w:t xml:space="preserve"> রিচার্জে</w:t>
      </w:r>
      <w:r>
        <w:rPr>
          <w:color w:val="0000A3"/>
        </w:rPr>
        <w:t xml:space="preserve"> টাকা</w:t>
      </w:r>
      <w:r>
        <w:rPr>
          <w:color w:val="0000A3"/>
        </w:rPr>
        <w:t xml:space="preserve"> টাকা</w:t>
      </w:r>
      <w:r>
        <w:rPr>
          <w:color w:val="00008D"/>
        </w:rPr>
        <w:t xml:space="preserve"> রিচার্জে</w:t>
      </w:r>
      <w:r>
        <w:rPr>
          <w:color w:val="0000A3"/>
        </w:rPr>
        <w:t xml:space="preserve"> টাকা</w:t>
      </w:r>
      <w:r>
        <w:rPr>
          <w:color w:val="00003C"/>
        </w:rPr>
        <w:t xml:space="preserve"> ক্যাশব্যাক</w:t>
      </w:r>
      <w:r>
        <w:rPr>
          <w:color w:val="00005F"/>
        </w:rPr>
        <w:t xml:space="preserve"> অফারটা</w:t>
      </w:r>
      <w:r>
        <w:rPr>
          <w:color w:val="00003A"/>
        </w:rPr>
        <w:t xml:space="preserve"> আছে</w:t>
      </w:r>
      <w:r>
        <w:rPr>
          <w:color w:val="2B0000"/>
        </w:rPr>
        <w:t xml:space="preserve"> কি</w:t>
      </w:r>
      <w:r>
        <w:br/>
      </w:r>
      <w:r>
        <w:rPr>
          <w:color w:val="00003C"/>
        </w:rPr>
        <w:t xml:space="preserve"> বিকাশে</w:t>
      </w:r>
      <w:r>
        <w:rPr>
          <w:color w:val="00009A"/>
        </w:rPr>
        <w:t xml:space="preserve"> টাকা</w:t>
      </w:r>
      <w:r>
        <w:rPr>
          <w:color w:val="000085"/>
        </w:rPr>
        <w:t xml:space="preserve"> রিচার্জে</w:t>
      </w:r>
      <w:r>
        <w:rPr>
          <w:color w:val="00009A"/>
        </w:rPr>
        <w:t xml:space="preserve"> টাকা</w:t>
      </w:r>
      <w:r>
        <w:rPr>
          <w:color w:val="000071"/>
        </w:rPr>
        <w:t xml:space="preserve"> ক্যাশব্যাক</w:t>
      </w:r>
      <w:r>
        <w:rPr>
          <w:color w:val="510000"/>
        </w:rPr>
        <w:t xml:space="preserve"> এবং</w:t>
      </w:r>
      <w:r>
        <w:rPr>
          <w:color w:val="00009A"/>
        </w:rPr>
        <w:t xml:space="preserve"> টাকা</w:t>
      </w:r>
      <w:r>
        <w:rPr>
          <w:color w:val="000085"/>
        </w:rPr>
        <w:t xml:space="preserve"> রিচার্জে</w:t>
      </w:r>
      <w:r>
        <w:rPr>
          <w:color w:val="00009A"/>
        </w:rPr>
        <w:t xml:space="preserve"> টাকা</w:t>
      </w:r>
      <w:r>
        <w:rPr>
          <w:color w:val="000071"/>
        </w:rPr>
        <w:t xml:space="preserve"> ক্যাশব্যাক</w:t>
      </w:r>
      <w:r>
        <w:br/>
      </w:r>
      <w:r>
        <w:rPr>
          <w:color w:val="00006C"/>
        </w:rPr>
        <w:t xml:space="preserve"> tk</w:t>
      </w:r>
      <w:r>
        <w:rPr>
          <w:color w:val="000098"/>
        </w:rPr>
        <w:t xml:space="preserve"> recha</w:t>
      </w:r>
      <w:r>
        <w:rPr>
          <w:color w:val="350000"/>
        </w:rPr>
        <w:t xml:space="preserve"> a</w:t>
      </w:r>
      <w:r>
        <w:rPr>
          <w:color w:val="000030"/>
        </w:rPr>
        <w:t xml:space="preserve"> ki</w:t>
      </w:r>
      <w:r>
        <w:rPr>
          <w:color w:val="00006C"/>
        </w:rPr>
        <w:t xml:space="preserve"> tk</w:t>
      </w:r>
      <w:r>
        <w:rPr>
          <w:color w:val="00003E"/>
        </w:rPr>
        <w:t xml:space="preserve"> cash</w:t>
      </w:r>
      <w:r>
        <w:rPr>
          <w:color w:val="00007E"/>
        </w:rPr>
        <w:t xml:space="preserve"> bak</w:t>
      </w:r>
      <w:r>
        <w:rPr>
          <w:color w:val="000045"/>
        </w:rPr>
        <w:t xml:space="preserve"> pabo</w:t>
      </w:r>
      <w:r>
        <w:br/>
      </w:r>
      <w:r>
        <w:rPr>
          <w:color w:val="000064"/>
        </w:rPr>
        <w:t xml:space="preserve"> টাকা</w:t>
      </w:r>
      <w:r>
        <w:rPr>
          <w:color w:val="000073"/>
        </w:rPr>
        <w:t xml:space="preserve"> রিচার্জে</w:t>
      </w:r>
      <w:r>
        <w:rPr>
          <w:color w:val="000064"/>
        </w:rPr>
        <w:t xml:space="preserve"> টাকা</w:t>
      </w:r>
      <w:r>
        <w:rPr>
          <w:color w:val="000031"/>
        </w:rPr>
        <w:t xml:space="preserve"> ক্যাশব্যাক</w:t>
      </w:r>
      <w:r>
        <w:rPr>
          <w:color w:val="000064"/>
        </w:rPr>
        <w:t xml:space="preserve"> টাকা</w:t>
      </w:r>
      <w:r>
        <w:rPr>
          <w:color w:val="000073"/>
        </w:rPr>
        <w:t xml:space="preserve"> রিচার্জে</w:t>
      </w:r>
      <w:r>
        <w:rPr>
          <w:color w:val="000031"/>
        </w:rPr>
        <w:t xml:space="preserve"> ক্যাশব্যাক</w:t>
      </w:r>
      <w:r>
        <w:rPr>
          <w:color w:val="000055"/>
        </w:rPr>
        <w:t xml:space="preserve"> অফারের</w:t>
      </w:r>
      <w:r>
        <w:rPr>
          <w:color w:val="000062"/>
        </w:rPr>
        <w:t xml:space="preserve"> আওতায়</w:t>
      </w:r>
      <w:r>
        <w:rPr>
          <w:color w:val="200000"/>
        </w:rPr>
        <w:t xml:space="preserve"> আমার</w:t>
      </w:r>
      <w:r>
        <w:rPr>
          <w:color w:val="000053"/>
        </w:rPr>
        <w:t xml:space="preserve"> নাম্বারটা</w:t>
      </w:r>
      <w:r>
        <w:rPr>
          <w:color w:val="00002F"/>
        </w:rPr>
        <w:t xml:space="preserve"> আছে</w:t>
      </w:r>
      <w:r>
        <w:rPr>
          <w:color w:val="000045"/>
        </w:rPr>
        <w:t xml:space="preserve"> কিনা</w:t>
      </w:r>
      <w:r>
        <w:rPr>
          <w:color w:val="540000"/>
        </w:rPr>
        <w:t xml:space="preserve"> দেখেন</w:t>
      </w:r>
      <w:r>
        <w:br/>
      </w:r>
      <w:r>
        <w:rPr>
          <w:color w:val="000037"/>
        </w:rPr>
        <w:t xml:space="preserve"> বিকাশে</w:t>
      </w:r>
      <w:r>
        <w:rPr>
          <w:color w:val="00008D"/>
        </w:rPr>
        <w:t xml:space="preserve"> টাকা</w:t>
      </w:r>
      <w:r>
        <w:rPr>
          <w:color w:val="00007A"/>
        </w:rPr>
        <w:t xml:space="preserve"> রিচার্জে</w:t>
      </w:r>
      <w:r>
        <w:rPr>
          <w:color w:val="00008D"/>
        </w:rPr>
        <w:t xml:space="preserve"> টাকা</w:t>
      </w:r>
      <w:r>
        <w:rPr>
          <w:color w:val="000068"/>
        </w:rPr>
        <w:t xml:space="preserve"> ক্যাশব্যাক</w:t>
      </w:r>
      <w:r>
        <w:rPr>
          <w:color w:val="4B0000"/>
        </w:rPr>
        <w:t xml:space="preserve"> এবং</w:t>
      </w:r>
      <w:r>
        <w:rPr>
          <w:color w:val="00008D"/>
        </w:rPr>
        <w:t xml:space="preserve"> টাকা</w:t>
      </w:r>
      <w:r>
        <w:rPr>
          <w:color w:val="00007A"/>
        </w:rPr>
        <w:t xml:space="preserve"> রিচার্জে</w:t>
      </w:r>
      <w:r>
        <w:rPr>
          <w:color w:val="00008D"/>
        </w:rPr>
        <w:t xml:space="preserve"> টাকা</w:t>
      </w:r>
      <w:r>
        <w:rPr>
          <w:color w:val="000068"/>
        </w:rPr>
        <w:t xml:space="preserve"> ক্যাশব্যাক</w:t>
      </w:r>
      <w:r>
        <w:rPr>
          <w:color w:val="310000"/>
        </w:rPr>
        <w:t xml:space="preserve"> এই</w:t>
      </w:r>
      <w:r>
        <w:rPr>
          <w:color w:val="000035"/>
        </w:rPr>
        <w:t xml:space="preserve"> অফার</w:t>
      </w:r>
      <w:r>
        <w:rPr>
          <w:color w:val="250000"/>
        </w:rPr>
        <w:t xml:space="preserve"> কি</w:t>
      </w:r>
      <w:r>
        <w:rPr>
          <w:color w:val="00003D"/>
        </w:rPr>
        <w:t xml:space="preserve"> পাবো</w:t>
      </w:r>
      <w:r>
        <w:br/>
      </w:r>
      <w:r>
        <w:rPr>
          <w:color w:val="000061"/>
        </w:rPr>
        <w:t xml:space="preserve"> ei</w:t>
      </w:r>
      <w:r>
        <w:rPr>
          <w:color w:val="000047"/>
        </w:rPr>
        <w:t xml:space="preserve"> number</w:t>
      </w:r>
      <w:r>
        <w:rPr>
          <w:color w:val="000094"/>
        </w:rPr>
        <w:t xml:space="preserve"> e</w:t>
      </w:r>
      <w:r>
        <w:rPr>
          <w:color w:val="00003D"/>
        </w:rPr>
        <w:t xml:space="preserve"> ki</w:t>
      </w:r>
      <w:r>
        <w:rPr>
          <w:color w:val="00004F"/>
        </w:rPr>
        <w:t xml:space="preserve"> recharge</w:t>
      </w:r>
      <w:r>
        <w:rPr>
          <w:color w:val="000094"/>
        </w:rPr>
        <w:t xml:space="preserve"> e</w:t>
      </w:r>
      <w:r>
        <w:rPr>
          <w:color w:val="00004F"/>
        </w:rPr>
        <w:t xml:space="preserve"> cash</w:t>
      </w:r>
      <w:r>
        <w:rPr>
          <w:color w:val="000051"/>
        </w:rPr>
        <w:t xml:space="preserve"> back</w:t>
      </w:r>
      <w:r>
        <w:rPr>
          <w:color w:val="00004B"/>
        </w:rPr>
        <w:t xml:space="preserve"> offer</w:t>
      </w:r>
      <w:r>
        <w:rPr>
          <w:color w:val="000000"/>
        </w:rPr>
        <w:t xml:space="preserve"> ache</w:t>
      </w:r>
      <w:r>
        <w:br/>
      </w:r>
      <w:r>
        <w:rPr>
          <w:color w:val="00004C"/>
        </w:rPr>
        <w:t xml:space="preserve"> টাকা</w:t>
      </w:r>
      <w:r>
        <w:rPr>
          <w:color w:val="000042"/>
        </w:rPr>
        <w:t xml:space="preserve"> রিচার্জে</w:t>
      </w:r>
      <w:r>
        <w:rPr>
          <w:color w:val="00004C"/>
        </w:rPr>
        <w:t xml:space="preserve"> টাকা</w:t>
      </w:r>
      <w:r>
        <w:rPr>
          <w:color w:val="000038"/>
        </w:rPr>
        <w:t xml:space="preserve"> ক্যাশব্যাক</w:t>
      </w:r>
      <w:r>
        <w:rPr>
          <w:color w:val="000061"/>
        </w:rPr>
        <w:t xml:space="preserve"> অফারের</w:t>
      </w:r>
      <w:r>
        <w:rPr>
          <w:color w:val="000071"/>
        </w:rPr>
        <w:t xml:space="preserve"> আওতায়</w:t>
      </w:r>
      <w:r>
        <w:rPr>
          <w:color w:val="240000"/>
        </w:rPr>
        <w:t xml:space="preserve"> আমার</w:t>
      </w:r>
      <w:r>
        <w:rPr>
          <w:color w:val="00005F"/>
        </w:rPr>
        <w:t xml:space="preserve"> নাম্বারটা</w:t>
      </w:r>
      <w:r>
        <w:rPr>
          <w:color w:val="000036"/>
        </w:rPr>
        <w:t xml:space="preserve"> আছে</w:t>
      </w:r>
      <w:r>
        <w:rPr>
          <w:color w:val="00004F"/>
        </w:rPr>
        <w:t xml:space="preserve"> কিনা</w:t>
      </w:r>
      <w:r>
        <w:rPr>
          <w:color w:val="610000"/>
        </w:rPr>
        <w:t xml:space="preserve"> দেখেন</w:t>
      </w:r>
      <w:r>
        <w:br/>
      </w:r>
      <w:r>
        <w:rPr>
          <w:color w:val="0000A8"/>
        </w:rPr>
        <w:t xml:space="preserve"> টাকা</w:t>
      </w:r>
      <w:r>
        <w:rPr>
          <w:color w:val="000091"/>
        </w:rPr>
        <w:t xml:space="preserve"> রিচার্জে</w:t>
      </w:r>
      <w:r>
        <w:rPr>
          <w:color w:val="0000A8"/>
        </w:rPr>
        <w:t xml:space="preserve"> টাকা</w:t>
      </w:r>
      <w:r>
        <w:rPr>
          <w:color w:val="00007B"/>
        </w:rPr>
        <w:t xml:space="preserve"> ক্যাশব্যাক</w:t>
      </w:r>
      <w:r>
        <w:br/>
      </w:r>
      <w:r>
        <w:rPr>
          <w:color w:val="00004C"/>
        </w:rPr>
        <w:t xml:space="preserve"> টাকা</w:t>
      </w:r>
      <w:r>
        <w:rPr>
          <w:color w:val="000042"/>
        </w:rPr>
        <w:t xml:space="preserve"> রিচার্জে</w:t>
      </w:r>
      <w:r>
        <w:rPr>
          <w:color w:val="00004C"/>
        </w:rPr>
        <w:t xml:space="preserve"> টাকা</w:t>
      </w:r>
      <w:r>
        <w:rPr>
          <w:color w:val="000038"/>
        </w:rPr>
        <w:t xml:space="preserve"> ক্যাশব্যাক</w:t>
      </w:r>
      <w:r>
        <w:rPr>
          <w:color w:val="000061"/>
        </w:rPr>
        <w:t xml:space="preserve"> অফারের</w:t>
      </w:r>
      <w:r>
        <w:rPr>
          <w:color w:val="000071"/>
        </w:rPr>
        <w:t xml:space="preserve"> আওতায়</w:t>
      </w:r>
      <w:r>
        <w:rPr>
          <w:color w:val="240000"/>
        </w:rPr>
        <w:t xml:space="preserve"> আমার</w:t>
      </w:r>
      <w:r>
        <w:rPr>
          <w:color w:val="00005F"/>
        </w:rPr>
        <w:t xml:space="preserve"> নাম্বারটা</w:t>
      </w:r>
      <w:r>
        <w:rPr>
          <w:color w:val="000036"/>
        </w:rPr>
        <w:t xml:space="preserve"> আছে</w:t>
      </w:r>
      <w:r>
        <w:rPr>
          <w:color w:val="00004F"/>
        </w:rPr>
        <w:t xml:space="preserve"> কিনা</w:t>
      </w:r>
      <w:r>
        <w:rPr>
          <w:color w:val="610000"/>
        </w:rPr>
        <w:t xml:space="preserve"> দেখেন</w:t>
      </w:r>
      <w:r>
        <w:br/>
      </w:r>
      <w:r>
        <w:rPr>
          <w:color w:val="200000"/>
        </w:rPr>
        <w:t xml:space="preserve"> আমি</w:t>
      </w:r>
      <w:r>
        <w:rPr>
          <w:color w:val="00003B"/>
        </w:rPr>
        <w:t xml:space="preserve"> বিকাশের</w:t>
      </w:r>
      <w:r>
        <w:rPr>
          <w:color w:val="000036"/>
        </w:rPr>
        <w:t xml:space="preserve"> রিচার্জ</w:t>
      </w:r>
      <w:r>
        <w:rPr>
          <w:color w:val="310000"/>
        </w:rPr>
        <w:t xml:space="preserve"> এর</w:t>
      </w:r>
      <w:r>
        <w:rPr>
          <w:color w:val="000030"/>
        </w:rPr>
        <w:t xml:space="preserve"> ক্যাশব্যাক</w:t>
      </w:r>
      <w:r>
        <w:rPr>
          <w:color w:val="000031"/>
        </w:rPr>
        <w:t xml:space="preserve"> অফার</w:t>
      </w:r>
      <w:r>
        <w:rPr>
          <w:color w:val="000035"/>
        </w:rPr>
        <w:t xml:space="preserve"> টা</w:t>
      </w:r>
      <w:r>
        <w:rPr>
          <w:color w:val="00003E"/>
        </w:rPr>
        <w:t xml:space="preserve"> সম্পর্কে</w:t>
      </w:r>
      <w:r>
        <w:rPr>
          <w:color w:val="000035"/>
        </w:rPr>
        <w:t xml:space="preserve"> জানতে</w:t>
      </w:r>
      <w:r>
        <w:rPr>
          <w:color w:val="000037"/>
        </w:rPr>
        <w:t xml:space="preserve"> চাচ্ছি</w:t>
      </w:r>
      <w:r>
        <w:rPr>
          <w:color w:val="00002F"/>
        </w:rPr>
        <w:t xml:space="preserve"> recharge</w:t>
      </w:r>
      <w:r>
        <w:rPr>
          <w:color w:val="000052"/>
        </w:rPr>
        <w:t xml:space="preserve"> tk</w:t>
      </w:r>
      <w:r>
        <w:rPr>
          <w:color w:val="00003F"/>
        </w:rPr>
        <w:t xml:space="preserve"> get</w:t>
      </w:r>
      <w:r>
        <w:rPr>
          <w:color w:val="000052"/>
        </w:rPr>
        <w:t xml:space="preserve"> tk</w:t>
      </w:r>
      <w:r>
        <w:rPr>
          <w:color w:val="000030"/>
        </w:rPr>
        <w:t xml:space="preserve"> cashback</w:t>
      </w:r>
      <w:r>
        <w:rPr>
          <w:color w:val="480000"/>
        </w:rPr>
        <w:t xml:space="preserve"> am</w:t>
      </w:r>
      <w:r>
        <w:rPr>
          <w:color w:val="2A0000"/>
        </w:rPr>
        <w:t xml:space="preserve"> i</w:t>
      </w:r>
      <w:r>
        <w:rPr>
          <w:color w:val="00004C"/>
        </w:rPr>
        <w:t xml:space="preserve"> eligible</w:t>
      </w:r>
      <w:r>
        <w:rPr>
          <w:color w:val="3E0000"/>
        </w:rPr>
        <w:t xml:space="preserve"> for</w:t>
      </w:r>
      <w:r>
        <w:rPr>
          <w:color w:val="470000"/>
        </w:rPr>
        <w:t xml:space="preserve"> this</w:t>
      </w:r>
      <w:r>
        <w:rPr>
          <w:color w:val="000000"/>
        </w:rPr>
        <w:t xml:space="preserve"> offer</w:t>
      </w:r>
      <w:r>
        <w:br/>
      </w:r>
      <w:r>
        <w:rPr>
          <w:color w:val="00003A"/>
        </w:rPr>
        <w:t xml:space="preserve"> বিকাশে</w:t>
      </w:r>
      <w:r>
        <w:rPr>
          <w:color w:val="000096"/>
        </w:rPr>
        <w:t xml:space="preserve"> টাকা</w:t>
      </w:r>
      <w:r>
        <w:rPr>
          <w:color w:val="000082"/>
        </w:rPr>
        <w:t xml:space="preserve"> রিচার্জে</w:t>
      </w:r>
      <w:r>
        <w:rPr>
          <w:color w:val="000096"/>
        </w:rPr>
        <w:t xml:space="preserve"> টাকা</w:t>
      </w:r>
      <w:r>
        <w:rPr>
          <w:color w:val="00006E"/>
        </w:rPr>
        <w:t xml:space="preserve"> ক্যাশব্যাক</w:t>
      </w:r>
      <w:r>
        <w:rPr>
          <w:color w:val="4F0000"/>
        </w:rPr>
        <w:t xml:space="preserve"> এবং</w:t>
      </w:r>
      <w:r>
        <w:rPr>
          <w:color w:val="000096"/>
        </w:rPr>
        <w:t xml:space="preserve"> টাকা</w:t>
      </w:r>
      <w:r>
        <w:rPr>
          <w:color w:val="000082"/>
        </w:rPr>
        <w:t xml:space="preserve"> রিচার্জে</w:t>
      </w:r>
      <w:r>
        <w:rPr>
          <w:color w:val="000096"/>
        </w:rPr>
        <w:t xml:space="preserve"> টাকা</w:t>
      </w:r>
      <w:r>
        <w:rPr>
          <w:color w:val="00006E"/>
        </w:rPr>
        <w:t xml:space="preserve"> ক্যাশব্যাক</w:t>
      </w:r>
      <w:r>
        <w:rPr>
          <w:color w:val="280000"/>
        </w:rPr>
        <w:t xml:space="preserve"> কি</w:t>
      </w:r>
      <w:r>
        <w:rPr>
          <w:color w:val="250000"/>
        </w:rPr>
        <w:t xml:space="preserve"> আমি</w:t>
      </w:r>
      <w:r>
        <w:rPr>
          <w:color w:val="000000"/>
        </w:rPr>
        <w:t xml:space="preserve"> পাবো</w:t>
      </w:r>
      <w:r>
        <w:br/>
      </w:r>
      <w:r>
        <w:rPr>
          <w:color w:val="000078"/>
        </w:rPr>
        <w:t xml:space="preserve"> taka</w:t>
      </w:r>
      <w:r>
        <w:rPr>
          <w:color w:val="000090"/>
        </w:rPr>
        <w:t xml:space="preserve"> mobail</w:t>
      </w:r>
      <w:r>
        <w:rPr>
          <w:color w:val="0000A1"/>
        </w:rPr>
        <w:t xml:space="preserve"> recher</w:t>
      </w:r>
      <w:r>
        <w:rPr>
          <w:color w:val="3A0000"/>
        </w:rPr>
        <w:t xml:space="preserve"> a</w:t>
      </w:r>
      <w:r>
        <w:rPr>
          <w:color w:val="000078"/>
        </w:rPr>
        <w:t xml:space="preserve"> taka</w:t>
      </w:r>
      <w:r>
        <w:rPr>
          <w:color w:val="000000"/>
        </w:rPr>
        <w:t xml:space="preserve"> pabo</w:t>
      </w:r>
      <w:r>
        <w:br/>
      </w:r>
      <w:r>
        <w:rPr>
          <w:color w:val="00007A"/>
        </w:rPr>
        <w:t xml:space="preserve"> tk</w:t>
      </w:r>
      <w:r>
        <w:rPr>
          <w:color w:val="0000A1"/>
        </w:rPr>
        <w:t xml:space="preserve"> reacher</w:t>
      </w:r>
      <w:r>
        <w:rPr>
          <w:color w:val="3D0000"/>
        </w:rPr>
        <w:t xml:space="preserve"> a</w:t>
      </w:r>
      <w:r>
        <w:rPr>
          <w:color w:val="00007A"/>
        </w:rPr>
        <w:t xml:space="preserve"> tk</w:t>
      </w:r>
      <w:r>
        <w:rPr>
          <w:color w:val="000024"/>
        </w:rPr>
        <w:t xml:space="preserve"> cashback</w:t>
      </w:r>
      <w:r>
        <w:rPr>
          <w:color w:val="00007A"/>
        </w:rPr>
        <w:t xml:space="preserve"> tk</w:t>
      </w:r>
      <w:r>
        <w:rPr>
          <w:color w:val="0000A1"/>
        </w:rPr>
        <w:t xml:space="preserve"> reacher</w:t>
      </w:r>
      <w:r>
        <w:rPr>
          <w:color w:val="00007A"/>
        </w:rPr>
        <w:t xml:space="preserve"> tk</w:t>
      </w:r>
      <w:r>
        <w:rPr>
          <w:color w:val="000052"/>
        </w:rPr>
        <w:t xml:space="preserve"> cadhback</w:t>
      </w:r>
      <w:r>
        <w:rPr>
          <w:color w:val="000029"/>
        </w:rPr>
        <w:t xml:space="preserve"> kono</w:t>
      </w:r>
      <w:r>
        <w:rPr>
          <w:color w:val="000021"/>
        </w:rPr>
        <w:t xml:space="preserve"> offer</w:t>
      </w:r>
      <w:r>
        <w:rPr>
          <w:color w:val="3F0000"/>
        </w:rPr>
        <w:t xml:space="preserve"> aca</w:t>
      </w:r>
      <w:r>
        <w:rPr>
          <w:color w:val="3D0000"/>
        </w:rPr>
        <w:t xml:space="preserve"> a</w:t>
      </w:r>
      <w:r>
        <w:rPr>
          <w:color w:val="000047"/>
        </w:rPr>
        <w:t xml:space="preserve"> rokom</w:t>
      </w:r>
      <w:r>
        <w:br/>
      </w:r>
      <w:r>
        <w:rPr>
          <w:color w:val="000000"/>
        </w:rPr>
        <w:t xml:space="preserve"> taka</w:t>
      </w:r>
      <w:r>
        <w:rPr>
          <w:color w:val="00006F"/>
        </w:rPr>
        <w:t xml:space="preserve"> recharge</w:t>
      </w:r>
      <w:r>
        <w:rPr>
          <w:color w:val="600000"/>
        </w:rPr>
        <w:t xml:space="preserve"> a</w:t>
      </w:r>
      <w:r>
        <w:rPr>
          <w:color w:val="000000"/>
        </w:rPr>
        <w:t xml:space="preserve"> taka</w:t>
      </w:r>
      <w:r>
        <w:rPr>
          <w:color w:val="000071"/>
        </w:rPr>
        <w:t xml:space="preserve"> cashback</w:t>
      </w:r>
      <w:r>
        <w:rPr>
          <w:color w:val="00006A"/>
        </w:rPr>
        <w:t xml:space="preserve"> offer</w:t>
      </w:r>
      <w:r>
        <w:rPr>
          <w:color w:val="00006B"/>
        </w:rPr>
        <w:t xml:space="preserve"> ta</w:t>
      </w:r>
      <w:r>
        <w:rPr>
          <w:color w:val="000056"/>
        </w:rPr>
        <w:t xml:space="preserve"> ki</w:t>
      </w:r>
      <w:r>
        <w:rPr>
          <w:color w:val="000000"/>
        </w:rPr>
        <w:t xml:space="preserve"> ase</w:t>
      </w:r>
      <w:r>
        <w:br/>
      </w:r>
      <w:r>
        <w:rPr>
          <w:color w:val="590000"/>
        </w:rPr>
        <w:t xml:space="preserve"> ai</w:t>
      </w:r>
      <w:r>
        <w:rPr>
          <w:color w:val="000045"/>
        </w:rPr>
        <w:t xml:space="preserve"> number</w:t>
      </w:r>
      <w:r>
        <w:rPr>
          <w:color w:val="410000"/>
        </w:rPr>
        <w:t xml:space="preserve"> a</w:t>
      </w:r>
      <w:r>
        <w:rPr>
          <w:color w:val="000058"/>
        </w:rPr>
        <w:t xml:space="preserve"> kono</w:t>
      </w:r>
      <w:r>
        <w:rPr>
          <w:color w:val="00004C"/>
        </w:rPr>
        <w:t xml:space="preserve"> cash</w:t>
      </w:r>
      <w:r>
        <w:rPr>
          <w:color w:val="00004E"/>
        </w:rPr>
        <w:t xml:space="preserve"> back</w:t>
      </w:r>
      <w:r>
        <w:rPr>
          <w:color w:val="000048"/>
        </w:rPr>
        <w:t xml:space="preserve"> offer</w:t>
      </w:r>
      <w:r>
        <w:rPr>
          <w:color w:val="000055"/>
        </w:rPr>
        <w:t xml:space="preserve"> ase</w:t>
      </w:r>
      <w:r>
        <w:rPr>
          <w:color w:val="7B0000"/>
        </w:rPr>
        <w:t xml:space="preserve"> kina</w:t>
      </w:r>
      <w:r>
        <w:br/>
      </w:r>
      <w:r>
        <w:rPr>
          <w:color w:val="670000"/>
        </w:rPr>
        <w:t xml:space="preserve"> aei</w:t>
      </w:r>
      <w:r>
        <w:rPr>
          <w:color w:val="000064"/>
        </w:rPr>
        <w:t xml:space="preserve"> nambara</w:t>
      </w:r>
      <w:r>
        <w:rPr>
          <w:color w:val="000040"/>
        </w:rPr>
        <w:t xml:space="preserve"> mobile</w:t>
      </w:r>
      <w:r>
        <w:rPr>
          <w:color w:val="000070"/>
        </w:rPr>
        <w:t xml:space="preserve"> resarge</w:t>
      </w:r>
      <w:r>
        <w:rPr>
          <w:color w:val="3A0000"/>
        </w:rPr>
        <w:t xml:space="preserve"> ar</w:t>
      </w:r>
      <w:r>
        <w:rPr>
          <w:color w:val="000075"/>
        </w:rPr>
        <w:t xml:space="preserve"> nidristi</w:t>
      </w:r>
      <w:r>
        <w:rPr>
          <w:color w:val="000035"/>
        </w:rPr>
        <w:t xml:space="preserve"> kono</w:t>
      </w:r>
      <w:r>
        <w:rPr>
          <w:color w:val="00002C"/>
        </w:rPr>
        <w:t xml:space="preserve"> offer</w:t>
      </w:r>
      <w:r>
        <w:rPr>
          <w:color w:val="480000"/>
        </w:rPr>
        <w:t xml:space="preserve"> asa</w:t>
      </w:r>
      <w:r>
        <w:br/>
      </w:r>
      <w:r>
        <w:rPr>
          <w:color w:val="380000"/>
        </w:rPr>
        <w:t xml:space="preserve"> amar</w:t>
      </w:r>
      <w:r>
        <w:rPr>
          <w:color w:val="00002E"/>
        </w:rPr>
        <w:t xml:space="preserve"> bkash</w:t>
      </w:r>
      <w:r>
        <w:rPr>
          <w:color w:val="000000"/>
        </w:rPr>
        <w:t xml:space="preserve"> no</w:t>
      </w:r>
      <w:r>
        <w:rPr>
          <w:color w:val="000082"/>
        </w:rPr>
        <w:t xml:space="preserve"> e</w:t>
      </w:r>
      <w:r>
        <w:rPr>
          <w:color w:val="000071"/>
        </w:rPr>
        <w:t xml:space="preserve"> ajke</w:t>
      </w:r>
      <w:r>
        <w:rPr>
          <w:color w:val="000060"/>
        </w:rPr>
        <w:t xml:space="preserve"> mobile</w:t>
      </w:r>
      <w:r>
        <w:rPr>
          <w:color w:val="000045"/>
        </w:rPr>
        <w:t xml:space="preserve"> recharge</w:t>
      </w:r>
      <w:r>
        <w:rPr>
          <w:color w:val="000082"/>
        </w:rPr>
        <w:t xml:space="preserve"> e</w:t>
      </w:r>
      <w:r>
        <w:rPr>
          <w:color w:val="000050"/>
        </w:rPr>
        <w:t xml:space="preserve"> kono</w:t>
      </w:r>
      <w:r>
        <w:rPr>
          <w:color w:val="00005E"/>
        </w:rPr>
        <w:t xml:space="preserve"> bonus</w:t>
      </w:r>
      <w:r>
        <w:rPr>
          <w:color w:val="000000"/>
        </w:rPr>
        <w:t xml:space="preserve"> ase</w:t>
      </w:r>
      <w:r>
        <w:br/>
      </w:r>
      <w:r>
        <w:rPr>
          <w:color w:val="3C0000"/>
        </w:rPr>
        <w:t xml:space="preserve"> এই</w:t>
      </w:r>
      <w:r>
        <w:rPr>
          <w:color w:val="000088"/>
        </w:rPr>
        <w:t xml:space="preserve"> নম্বরের</w:t>
      </w:r>
      <w:r>
        <w:rPr>
          <w:color w:val="000043"/>
        </w:rPr>
        <w:t xml:space="preserve"> বিকাশে</w:t>
      </w:r>
      <w:r>
        <w:rPr>
          <w:color w:val="470000"/>
        </w:rPr>
        <w:t xml:space="preserve"> কোন</w:t>
      </w:r>
      <w:r>
        <w:rPr>
          <w:color w:val="00004A"/>
        </w:rPr>
        <w:t xml:space="preserve"> ক্যাশ</w:t>
      </w:r>
      <w:r>
        <w:rPr>
          <w:color w:val="000053"/>
        </w:rPr>
        <w:t xml:space="preserve"> ব্যাক</w:t>
      </w:r>
      <w:r>
        <w:rPr>
          <w:color w:val="000041"/>
        </w:rPr>
        <w:t xml:space="preserve"> অফার</w:t>
      </w:r>
      <w:r>
        <w:rPr>
          <w:color w:val="00003D"/>
        </w:rPr>
        <w:t xml:space="preserve"> আছে</w:t>
      </w:r>
      <w:r>
        <w:rPr>
          <w:color w:val="2E0000"/>
        </w:rPr>
        <w:t xml:space="preserve"> কি</w:t>
      </w:r>
      <w:r>
        <w:rPr>
          <w:color w:val="000047"/>
        </w:rPr>
        <w:t xml:space="preserve"> রিচার্জ</w:t>
      </w:r>
      <w:r>
        <w:rPr>
          <w:color w:val="470000"/>
        </w:rPr>
        <w:t xml:space="preserve"> করলে</w:t>
      </w:r>
      <w:r>
        <w:br/>
      </w:r>
      <w:r>
        <w:rPr>
          <w:color w:val="430000"/>
        </w:rPr>
        <w:t xml:space="preserve"> এই</w:t>
      </w:r>
      <w:r>
        <w:rPr>
          <w:color w:val="00002D"/>
        </w:rPr>
        <w:t xml:space="preserve"> বিকাশ</w:t>
      </w:r>
      <w:r>
        <w:rPr>
          <w:color w:val="000068"/>
        </w:rPr>
        <w:t xml:space="preserve"> নম্বর</w:t>
      </w:r>
      <w:r>
        <w:rPr>
          <w:color w:val="000039"/>
        </w:rPr>
        <w:t xml:space="preserve"> থেকে</w:t>
      </w:r>
      <w:r>
        <w:rPr>
          <w:color w:val="00004F"/>
        </w:rPr>
        <w:t xml:space="preserve"> রিচার্জ</w:t>
      </w:r>
      <w:r>
        <w:rPr>
          <w:color w:val="4F0000"/>
        </w:rPr>
        <w:t xml:space="preserve"> করলে</w:t>
      </w:r>
      <w:r>
        <w:rPr>
          <w:color w:val="330000"/>
        </w:rPr>
        <w:t xml:space="preserve"> কি</w:t>
      </w:r>
      <w:r>
        <w:rPr>
          <w:color w:val="500000"/>
        </w:rPr>
        <w:t xml:space="preserve"> কোন</w:t>
      </w:r>
      <w:r>
        <w:rPr>
          <w:color w:val="000053"/>
        </w:rPr>
        <w:t xml:space="preserve"> ক্যাশ</w:t>
      </w:r>
      <w:r>
        <w:rPr>
          <w:color w:val="00005C"/>
        </w:rPr>
        <w:t xml:space="preserve"> ব্যাক</w:t>
      </w:r>
      <w:r>
        <w:rPr>
          <w:color w:val="000053"/>
        </w:rPr>
        <w:t xml:space="preserve"> পাবো</w:t>
      </w:r>
      <w:r>
        <w:br/>
      </w:r>
      <w:r>
        <w:rPr>
          <w:color w:val="430000"/>
        </w:rPr>
        <w:t xml:space="preserve"> এই</w:t>
      </w:r>
      <w:r>
        <w:rPr>
          <w:color w:val="000047"/>
        </w:rPr>
        <w:t xml:space="preserve"> নাম্বারে</w:t>
      </w:r>
      <w:r>
        <w:rPr>
          <w:color w:val="00004E"/>
        </w:rPr>
        <w:t xml:space="preserve"> রিচার্জ</w:t>
      </w:r>
      <w:r>
        <w:rPr>
          <w:color w:val="490000"/>
        </w:rPr>
        <w:t xml:space="preserve"> এ</w:t>
      </w:r>
      <w:r>
        <w:rPr>
          <w:color w:val="660000"/>
        </w:rPr>
        <w:t xml:space="preserve"> কি</w:t>
      </w:r>
      <w:r>
        <w:rPr>
          <w:color w:val="660000"/>
        </w:rPr>
        <w:t xml:space="preserve"> কি</w:t>
      </w:r>
      <w:r>
        <w:rPr>
          <w:color w:val="000048"/>
        </w:rPr>
        <w:t xml:space="preserve"> অফার</w:t>
      </w:r>
      <w:r>
        <w:rPr>
          <w:color w:val="000044"/>
        </w:rPr>
        <w:t xml:space="preserve"> আছে</w:t>
      </w:r>
      <w:r>
        <w:rPr>
          <w:color w:val="000098"/>
        </w:rPr>
        <w:t xml:space="preserve"> কাইন্ডলি</w:t>
      </w:r>
      <w:r>
        <w:rPr>
          <w:color w:val="000000"/>
        </w:rPr>
        <w:t xml:space="preserve"> বলবেন</w:t>
      </w:r>
      <w:r>
        <w:br/>
      </w:r>
      <w:r>
        <w:rPr>
          <w:color w:val="540000"/>
        </w:rPr>
        <w:t xml:space="preserve"> please</w:t>
      </w:r>
      <w:r>
        <w:rPr>
          <w:color w:val="000065"/>
        </w:rPr>
        <w:t xml:space="preserve"> check</w:t>
      </w:r>
      <w:r>
        <w:rPr>
          <w:color w:val="580000"/>
        </w:rPr>
        <w:t xml:space="preserve"> for</w:t>
      </w:r>
      <w:r>
        <w:rPr>
          <w:color w:val="000043"/>
        </w:rPr>
        <w:t xml:space="preserve"> recharge</w:t>
      </w:r>
      <w:r>
        <w:rPr>
          <w:color w:val="000087"/>
        </w:rPr>
        <w:t xml:space="preserve"> offers</w:t>
      </w:r>
      <w:r>
        <w:rPr>
          <w:color w:val="570000"/>
        </w:rPr>
        <w:t xml:space="preserve"> of</w:t>
      </w:r>
      <w:r>
        <w:rPr>
          <w:color w:val="000000"/>
        </w:rPr>
        <w:t xml:space="preserve"> -</w:t>
      </w:r>
      <w:r>
        <w:rPr>
          <w:color w:val="600000"/>
        </w:rPr>
        <w:t xml:space="preserve"> and</w:t>
      </w:r>
      <w:r>
        <w:rPr>
          <w:color w:val="000000"/>
        </w:rPr>
        <w:t xml:space="preserve"> -</w:t>
      </w:r>
      <w:r>
        <w:br/>
      </w:r>
      <w:r>
        <w:rPr>
          <w:color w:val="00004E"/>
        </w:rPr>
        <w:t xml:space="preserve"> বিকাশ</w:t>
      </w:r>
      <w:r>
        <w:rPr>
          <w:color w:val="000036"/>
        </w:rPr>
        <w:t xml:space="preserve"> অ্যাপ</w:t>
      </w:r>
      <w:r>
        <w:rPr>
          <w:color w:val="000021"/>
        </w:rPr>
        <w:t xml:space="preserve"> থেকে</w:t>
      </w:r>
      <w:r>
        <w:rPr>
          <w:color w:val="000047"/>
        </w:rPr>
        <w:t xml:space="preserve"> যেকোনো</w:t>
      </w:r>
      <w:r>
        <w:rPr>
          <w:color w:val="000029"/>
        </w:rPr>
        <w:t xml:space="preserve"> নাম্বারে</w:t>
      </w:r>
      <w:r>
        <w:rPr>
          <w:color w:val="000037"/>
        </w:rPr>
        <w:t xml:space="preserve"> টাকা</w:t>
      </w:r>
      <w:r>
        <w:rPr>
          <w:color w:val="00002D"/>
        </w:rPr>
        <w:t xml:space="preserve"> রিচার্জ</w:t>
      </w:r>
      <w:r>
        <w:rPr>
          <w:color w:val="00004E"/>
        </w:rPr>
        <w:t xml:space="preserve"> বিকাশ</w:t>
      </w:r>
      <w:r>
        <w:rPr>
          <w:color w:val="440000"/>
        </w:rPr>
        <w:t xml:space="preserve"> করলেই</w:t>
      </w:r>
      <w:r>
        <w:rPr>
          <w:color w:val="00004F"/>
        </w:rPr>
        <w:t xml:space="preserve"> পাচ্ছেন</w:t>
      </w:r>
      <w:r>
        <w:rPr>
          <w:color w:val="000037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260000"/>
        </w:rPr>
        <w:t xml:space="preserve"> এই</w:t>
      </w:r>
      <w:r>
        <w:rPr>
          <w:color w:val="000040"/>
        </w:rPr>
        <w:t xml:space="preserve"> অফারটা</w:t>
      </w:r>
      <w:r>
        <w:rPr>
          <w:color w:val="3A0000"/>
        </w:rPr>
        <w:t xml:space="preserve"> কী</w:t>
      </w:r>
      <w:r>
        <w:rPr>
          <w:color w:val="000029"/>
        </w:rPr>
        <w:t xml:space="preserve"> এখন</w:t>
      </w:r>
      <w:r>
        <w:rPr>
          <w:color w:val="00003A"/>
        </w:rPr>
        <w:t xml:space="preserve"> পাওয়া</w:t>
      </w:r>
      <w:r>
        <w:rPr>
          <w:color w:val="000000"/>
        </w:rPr>
        <w:t xml:space="preserve"> যাচ্ছে</w:t>
      </w:r>
      <w:r>
        <w:rPr>
          <w:color w:val="00004E"/>
        </w:rPr>
        <w:t xml:space="preserve"> বিকাশ</w:t>
      </w:r>
      <w:r>
        <w:rPr>
          <w:color w:val="000044"/>
        </w:rPr>
        <w:t xml:space="preserve"> নং</w:t>
      </w:r>
      <w:r>
        <w:rPr>
          <w:color w:val="000035"/>
        </w:rPr>
        <w:t xml:space="preserve"> টি</w:t>
      </w:r>
      <w:r>
        <w:rPr>
          <w:color w:val="640000"/>
        </w:rPr>
        <w:t xml:space="preserve"> হলোঃ</w:t>
      </w:r>
      <w:r>
        <w:br/>
      </w:r>
      <w:r>
        <w:rPr>
          <w:color w:val="000061"/>
        </w:rPr>
        <w:t xml:space="preserve"> টাকা</w:t>
      </w:r>
      <w:r>
        <w:rPr>
          <w:color w:val="000054"/>
        </w:rPr>
        <w:t xml:space="preserve"> রিচার্জে</w:t>
      </w:r>
      <w:r>
        <w:rPr>
          <w:color w:val="000061"/>
        </w:rPr>
        <w:t xml:space="preserve"> টাকা</w:t>
      </w:r>
      <w:r>
        <w:rPr>
          <w:color w:val="000047"/>
        </w:rPr>
        <w:t xml:space="preserve"> ক্যাশব্যাক</w:t>
      </w:r>
      <w:r>
        <w:rPr>
          <w:color w:val="440000"/>
        </w:rPr>
        <w:t xml:space="preserve"> এই</w:t>
      </w:r>
      <w:r>
        <w:rPr>
          <w:color w:val="000071"/>
        </w:rPr>
        <w:t xml:space="preserve"> অফারটা</w:t>
      </w:r>
      <w:r>
        <w:rPr>
          <w:color w:val="330000"/>
        </w:rPr>
        <w:t xml:space="preserve"> কি</w:t>
      </w:r>
      <w:r>
        <w:rPr>
          <w:color w:val="2E0000"/>
        </w:rPr>
        <w:t xml:space="preserve"> আমার</w:t>
      </w:r>
      <w:r>
        <w:rPr>
          <w:color w:val="510000"/>
        </w:rPr>
        <w:t xml:space="preserve"> জন্য</w:t>
      </w:r>
      <w:r>
        <w:rPr>
          <w:color w:val="000077"/>
        </w:rPr>
        <w:t xml:space="preserve"> প্রযোজ্য</w:t>
      </w:r>
      <w:r>
        <w:br/>
      </w:r>
      <w:r>
        <w:rPr>
          <w:color w:val="000059"/>
        </w:rPr>
        <w:t xml:space="preserve"> সার</w:t>
      </w:r>
      <w:r>
        <w:rPr>
          <w:color w:val="220000"/>
        </w:rPr>
        <w:t xml:space="preserve"> আমার</w:t>
      </w:r>
      <w:r>
        <w:rPr>
          <w:color w:val="3C0000"/>
        </w:rPr>
        <w:t xml:space="preserve"> জন্য</w:t>
      </w:r>
      <w:r>
        <w:rPr>
          <w:color w:val="4C0000"/>
        </w:rPr>
        <w:t xml:space="preserve"> কী</w:t>
      </w:r>
      <w:r>
        <w:rPr>
          <w:color w:val="000023"/>
        </w:rPr>
        <w:t xml:space="preserve"> টাকা</w:t>
      </w:r>
      <w:r>
        <w:rPr>
          <w:color w:val="000069"/>
        </w:rPr>
        <w:t xml:space="preserve"> রিচার্ড</w:t>
      </w:r>
      <w:r>
        <w:rPr>
          <w:color w:val="370000"/>
        </w:rPr>
        <w:t xml:space="preserve"> এ</w:t>
      </w:r>
      <w:r>
        <w:rPr>
          <w:color w:val="000023"/>
        </w:rPr>
        <w:t xml:space="preserve"> টাকা</w:t>
      </w:r>
      <w:r>
        <w:rPr>
          <w:color w:val="00003E"/>
        </w:rPr>
        <w:t xml:space="preserve"> ক্যাশ</w:t>
      </w:r>
      <w:r>
        <w:rPr>
          <w:color w:val="000054"/>
        </w:rPr>
        <w:t xml:space="preserve"> বেক</w:t>
      </w:r>
      <w:r>
        <w:rPr>
          <w:color w:val="320000"/>
        </w:rPr>
        <w:t xml:space="preserve"> এই</w:t>
      </w:r>
      <w:r>
        <w:rPr>
          <w:color w:val="000036"/>
        </w:rPr>
        <w:t xml:space="preserve"> অফার</w:t>
      </w:r>
      <w:r>
        <w:rPr>
          <w:color w:val="00003A"/>
        </w:rPr>
        <w:t xml:space="preserve"> টা</w:t>
      </w:r>
      <w:r>
        <w:rPr>
          <w:color w:val="000036"/>
        </w:rPr>
        <w:t xml:space="preserve"> এখন</w:t>
      </w:r>
      <w:r>
        <w:rPr>
          <w:color w:val="000033"/>
        </w:rPr>
        <w:t xml:space="preserve"> আছে</w:t>
      </w:r>
      <w:r>
        <w:rPr>
          <w:color w:val="000048"/>
        </w:rPr>
        <w:t xml:space="preserve"> জানাবেন</w:t>
      </w:r>
      <w:r>
        <w:br/>
      </w:r>
      <w:r>
        <w:rPr>
          <w:color w:val="5C0000"/>
        </w:rPr>
        <w:t xml:space="preserve"> ai</w:t>
      </w:r>
      <w:r>
        <w:rPr>
          <w:color w:val="000085"/>
        </w:rPr>
        <w:t xml:space="preserve"> num</w:t>
      </w:r>
      <w:r>
        <w:rPr>
          <w:color w:val="430000"/>
        </w:rPr>
        <w:t xml:space="preserve"> a</w:t>
      </w:r>
      <w:r>
        <w:rPr>
          <w:color w:val="00003C"/>
        </w:rPr>
        <w:t xml:space="preserve"> ki</w:t>
      </w:r>
      <w:r>
        <w:rPr>
          <w:color w:val="000043"/>
        </w:rPr>
        <w:t xml:space="preserve"> tk</w:t>
      </w:r>
      <w:r>
        <w:rPr>
          <w:color w:val="00004E"/>
        </w:rPr>
        <w:t xml:space="preserve"> cash</w:t>
      </w:r>
      <w:r>
        <w:rPr>
          <w:color w:val="000050"/>
        </w:rPr>
        <w:t xml:space="preserve"> back</w:t>
      </w:r>
      <w:r>
        <w:rPr>
          <w:color w:val="00004A"/>
        </w:rPr>
        <w:t xml:space="preserve"> offer</w:t>
      </w:r>
      <w:r>
        <w:rPr>
          <w:color w:val="000057"/>
        </w:rPr>
        <w:t xml:space="preserve"> pabo</w:t>
      </w:r>
      <w:r>
        <w:br/>
      </w:r>
      <w:r>
        <w:rPr>
          <w:color w:val="000000"/>
        </w:rPr>
        <w:t xml:space="preserve"> টাকা</w:t>
      </w:r>
      <w:r>
        <w:rPr>
          <w:color w:val="00008D"/>
        </w:rPr>
        <w:t xml:space="preserve"> রির্চাজে</w:t>
      </w:r>
      <w:r>
        <w:rPr>
          <w:color w:val="000000"/>
        </w:rPr>
        <w:t xml:space="preserve"> টাকা</w:t>
      </w:r>
      <w:r>
        <w:rPr>
          <w:color w:val="000056"/>
        </w:rPr>
        <w:t xml:space="preserve"> ক্যাশ</w:t>
      </w:r>
      <w:r>
        <w:rPr>
          <w:color w:val="000000"/>
        </w:rPr>
        <w:t xml:space="preserve"> ব্যাক</w:t>
      </w:r>
      <w:r>
        <w:rPr>
          <w:color w:val="A80000"/>
        </w:rPr>
        <w:t xml:space="preserve"> eii</w:t>
      </w:r>
      <w:r>
        <w:rPr>
          <w:color w:val="000042"/>
        </w:rPr>
        <w:t xml:space="preserve"> number</w:t>
      </w:r>
      <w:r>
        <w:rPr>
          <w:color w:val="000044"/>
        </w:rPr>
        <w:t xml:space="preserve"> e</w:t>
      </w:r>
      <w:r>
        <w:rPr>
          <w:color w:val="000000"/>
        </w:rPr>
        <w:t xml:space="preserve"> pabo</w:t>
      </w:r>
      <w:r>
        <w:br/>
      </w:r>
      <w:r>
        <w:rPr>
          <w:color w:val="2C0000"/>
        </w:rPr>
        <w:t xml:space="preserve"> আমার</w:t>
      </w:r>
      <w:r>
        <w:rPr>
          <w:color w:val="00005C"/>
        </w:rPr>
        <w:t xml:space="preserve"> অ্যাকাউন্ট</w:t>
      </w:r>
      <w:r>
        <w:rPr>
          <w:color w:val="000066"/>
        </w:rPr>
        <w:t xml:space="preserve"> রিচাজ</w:t>
      </w:r>
      <w:r>
        <w:rPr>
          <w:color w:val="000045"/>
        </w:rPr>
        <w:t xml:space="preserve"> অফার</w:t>
      </w:r>
      <w:r>
        <w:rPr>
          <w:color w:val="000041"/>
        </w:rPr>
        <w:t xml:space="preserve"> আছে</w:t>
      </w:r>
      <w:r>
        <w:rPr>
          <w:color w:val="00005F"/>
        </w:rPr>
        <w:t xml:space="preserve"> কিনা</w:t>
      </w:r>
      <w:r>
        <w:rPr>
          <w:color w:val="00006D"/>
        </w:rPr>
        <w:t xml:space="preserve"> চেক</w:t>
      </w:r>
      <w:r>
        <w:rPr>
          <w:color w:val="750000"/>
        </w:rPr>
        <w:t xml:space="preserve"> করেন</w:t>
      </w:r>
      <w:r>
        <w:br/>
      </w:r>
      <w:r>
        <w:rPr>
          <w:color w:val="000084"/>
        </w:rPr>
        <w:t xml:space="preserve"> টাকা</w:t>
      </w:r>
      <w:r>
        <w:rPr>
          <w:color w:val="000072"/>
        </w:rPr>
        <w:t xml:space="preserve"> রিচার্জে</w:t>
      </w:r>
      <w:r>
        <w:rPr>
          <w:color w:val="000084"/>
        </w:rPr>
        <w:t xml:space="preserve"> টাকা</w:t>
      </w:r>
      <w:r>
        <w:rPr>
          <w:color w:val="000061"/>
        </w:rPr>
        <w:t xml:space="preserve"> ক্যাশব্যাক</w:t>
      </w:r>
      <w:r>
        <w:rPr>
          <w:color w:val="000064"/>
        </w:rPr>
        <w:t xml:space="preserve"> অফার</w:t>
      </w:r>
      <w:r>
        <w:rPr>
          <w:color w:val="460000"/>
        </w:rPr>
        <w:t xml:space="preserve"> কি</w:t>
      </w:r>
      <w:r>
        <w:rPr>
          <w:color w:val="000062"/>
        </w:rPr>
        <w:t xml:space="preserve"> নাম্বারে</w:t>
      </w:r>
      <w:r>
        <w:rPr>
          <w:color w:val="000000"/>
        </w:rPr>
        <w:t xml:space="preserve"> available</w:t>
      </w:r>
      <w:r>
        <w:br/>
      </w:r>
      <w:r>
        <w:rPr>
          <w:color w:val="300000"/>
        </w:rPr>
        <w:t xml:space="preserve"> আমার</w:t>
      </w:r>
      <w:r>
        <w:rPr>
          <w:color w:val="00004D"/>
        </w:rPr>
        <w:t xml:space="preserve"> নাম্বার</w:t>
      </w:r>
      <w:r>
        <w:rPr>
          <w:color w:val="4C0000"/>
        </w:rPr>
        <w:t xml:space="preserve"> এ</w:t>
      </w:r>
      <w:r>
        <w:rPr>
          <w:color w:val="5F0000"/>
        </w:rPr>
        <w:t xml:space="preserve"> কোনো</w:t>
      </w:r>
      <w:r>
        <w:rPr>
          <w:color w:val="000086"/>
        </w:rPr>
        <w:t xml:space="preserve"> নির্দিষ্ট</w:t>
      </w:r>
      <w:r>
        <w:rPr>
          <w:color w:val="00004B"/>
        </w:rPr>
        <w:t xml:space="preserve"> অফার</w:t>
      </w:r>
      <w:r>
        <w:rPr>
          <w:color w:val="000047"/>
        </w:rPr>
        <w:t xml:space="preserve"> আছে</w:t>
      </w:r>
      <w:r>
        <w:rPr>
          <w:color w:val="350000"/>
        </w:rPr>
        <w:t xml:space="preserve"> কি</w:t>
      </w:r>
      <w:r>
        <w:rPr>
          <w:color w:val="000063"/>
        </w:rPr>
        <w:t xml:space="preserve"> অ্যাকাউন্ট</w:t>
      </w:r>
      <w:r>
        <w:rPr>
          <w:color w:val="00004D"/>
        </w:rPr>
        <w:t xml:space="preserve"> নাম্বার</w:t>
      </w:r>
      <w:r>
        <w:br/>
      </w:r>
      <w:r>
        <w:rPr>
          <w:color w:val="3B0000"/>
        </w:rPr>
        <w:t xml:space="preserve"> আমাকে</w:t>
      </w:r>
      <w:r>
        <w:rPr>
          <w:color w:val="00001E"/>
        </w:rPr>
        <w:t xml:space="preserve"> বিকাশ</w:t>
      </w:r>
      <w:r>
        <w:rPr>
          <w:color w:val="000052"/>
        </w:rPr>
        <w:t xml:space="preserve"> এপস</w:t>
      </w:r>
      <w:r>
        <w:rPr>
          <w:color w:val="000054"/>
        </w:rPr>
        <w:t xml:space="preserve"> বারবার</w:t>
      </w:r>
      <w:r>
        <w:rPr>
          <w:color w:val="000032"/>
        </w:rPr>
        <w:t xml:space="preserve"> একটা</w:t>
      </w:r>
      <w:r>
        <w:rPr>
          <w:color w:val="000054"/>
        </w:rPr>
        <w:t xml:space="preserve"> এসএমএস</w:t>
      </w:r>
      <w:r>
        <w:rPr>
          <w:color w:val="00004F"/>
        </w:rPr>
        <w:t xml:space="preserve"> দেওয়া</w:t>
      </w:r>
      <w:r>
        <w:rPr>
          <w:color w:val="000035"/>
        </w:rPr>
        <w:t xml:space="preserve"> হচ্ছে</w:t>
      </w:r>
      <w:r>
        <w:rPr>
          <w:color w:val="000020"/>
        </w:rPr>
        <w:t xml:space="preserve"> টাকা</w:t>
      </w:r>
      <w:r>
        <w:rPr>
          <w:color w:val="000035"/>
        </w:rPr>
        <w:t xml:space="preserve"> রিচার্জ</w:t>
      </w:r>
      <w:r>
        <w:rPr>
          <w:color w:val="000027"/>
        </w:rPr>
        <w:t xml:space="preserve"> থেকে</w:t>
      </w:r>
      <w:r>
        <w:rPr>
          <w:color w:val="000053"/>
        </w:rPr>
        <w:t xml:space="preserve"> আসবে</w:t>
      </w:r>
      <w:r>
        <w:rPr>
          <w:color w:val="3B0000"/>
        </w:rPr>
        <w:t xml:space="preserve"> এটা</w:t>
      </w:r>
      <w:r>
        <w:rPr>
          <w:color w:val="220000"/>
        </w:rPr>
        <w:t xml:space="preserve"> কি</w:t>
      </w:r>
      <w:r>
        <w:rPr>
          <w:color w:val="1F0000"/>
        </w:rPr>
        <w:t xml:space="preserve"> আমার</w:t>
      </w:r>
      <w:r>
        <w:rPr>
          <w:color w:val="360000"/>
        </w:rPr>
        <w:t xml:space="preserve"> জন্য</w:t>
      </w:r>
      <w:r>
        <w:rPr>
          <w:color w:val="000050"/>
        </w:rPr>
        <w:t xml:space="preserve"> প্রযোজ্য</w:t>
      </w:r>
      <w:r>
        <w:br/>
      </w:r>
      <w:r>
        <w:rPr>
          <w:color w:val="630000"/>
        </w:rPr>
        <w:t xml:space="preserve"> আপনাদের</w:t>
      </w:r>
      <w:r>
        <w:rPr>
          <w:color w:val="00004E"/>
        </w:rPr>
        <w:t xml:space="preserve"> বিকাশে</w:t>
      </w:r>
      <w:r>
        <w:rPr>
          <w:color w:val="0000A8"/>
        </w:rPr>
        <w:t xml:space="preserve"> নির্দষ্ট</w:t>
      </w:r>
      <w:r>
        <w:rPr>
          <w:color w:val="350000"/>
        </w:rPr>
        <w:t xml:space="preserve"> কি</w:t>
      </w:r>
      <w:r>
        <w:rPr>
          <w:color w:val="530000"/>
        </w:rPr>
        <w:t xml:space="preserve"> কোন</w:t>
      </w:r>
      <w:r>
        <w:rPr>
          <w:color w:val="00004B"/>
        </w:rPr>
        <w:t xml:space="preserve"> অফার</w:t>
      </w:r>
      <w:r>
        <w:rPr>
          <w:color w:val="000047"/>
        </w:rPr>
        <w:t xml:space="preserve"> আছে</w:t>
      </w:r>
      <w:r>
        <w:br/>
      </w:r>
      <w:r>
        <w:rPr>
          <w:color w:val="460000"/>
        </w:rPr>
        <w:t xml:space="preserve"> আমার</w:t>
      </w:r>
      <w:r>
        <w:rPr>
          <w:color w:val="660000"/>
        </w:rPr>
        <w:t xml:space="preserve"> এই</w:t>
      </w:r>
      <w:r>
        <w:rPr>
          <w:color w:val="000045"/>
        </w:rPr>
        <w:t xml:space="preserve"> বিকাশ</w:t>
      </w:r>
      <w:r>
        <w:rPr>
          <w:color w:val="00006D"/>
        </w:rPr>
        <w:t xml:space="preserve"> নাম্বারে</w:t>
      </w:r>
      <w:r>
        <w:rPr>
          <w:color w:val="4E0000"/>
        </w:rPr>
        <w:t xml:space="preserve"> কি</w:t>
      </w:r>
      <w:r>
        <w:rPr>
          <w:color w:val="000078"/>
        </w:rPr>
        <w:t xml:space="preserve"> রিচার্জ</w:t>
      </w:r>
      <w:r>
        <w:rPr>
          <w:color w:val="00006E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460000"/>
        </w:rPr>
        <w:t xml:space="preserve"> এটা</w:t>
      </w:r>
      <w:r>
        <w:rPr>
          <w:color w:val="240000"/>
        </w:rPr>
        <w:t xml:space="preserve"> আমার</w:t>
      </w:r>
      <w:r>
        <w:rPr>
          <w:color w:val="00004C"/>
        </w:rPr>
        <w:t xml:space="preserve"> অ্যাকাউন্ট</w:t>
      </w:r>
      <w:r>
        <w:rPr>
          <w:color w:val="00003B"/>
        </w:rPr>
        <w:t xml:space="preserve"> নাম্বার</w:t>
      </w:r>
      <w:r>
        <w:rPr>
          <w:color w:val="00003F"/>
        </w:rPr>
        <w:t xml:space="preserve"> রিচার্জ</w:t>
      </w:r>
      <w:r>
        <w:rPr>
          <w:color w:val="000087"/>
        </w:rPr>
        <w:t xml:space="preserve"> কেসবেগ</w:t>
      </w:r>
      <w:r>
        <w:rPr>
          <w:color w:val="280000"/>
        </w:rPr>
        <w:t xml:space="preserve"> কি</w:t>
      </w:r>
      <w:r>
        <w:rPr>
          <w:color w:val="000039"/>
        </w:rPr>
        <w:t xml:space="preserve"> অফার</w:t>
      </w:r>
      <w:r>
        <w:rPr>
          <w:color w:val="6F0000"/>
        </w:rPr>
        <w:t xml:space="preserve"> রয়েছে</w:t>
      </w:r>
      <w:r>
        <w:rPr>
          <w:color w:val="000062"/>
        </w:rPr>
        <w:t xml:space="preserve"> জানান</w:t>
      </w:r>
      <w:r>
        <w:br/>
      </w:r>
      <w:r>
        <w:rPr>
          <w:color w:val="260000"/>
        </w:rPr>
        <w:t xml:space="preserve"> ami</w:t>
      </w:r>
      <w:r>
        <w:rPr>
          <w:color w:val="000027"/>
        </w:rPr>
        <w:t xml:space="preserve"> ki</w:t>
      </w:r>
      <w:r>
        <w:rPr>
          <w:color w:val="910000"/>
        </w:rPr>
        <w:t xml:space="preserve"> amer</w:t>
      </w:r>
      <w:r>
        <w:rPr>
          <w:color w:val="00004C"/>
        </w:rPr>
        <w:t xml:space="preserve"> account</w:t>
      </w:r>
      <w:r>
        <w:rPr>
          <w:color w:val="00004F"/>
        </w:rPr>
        <w:t xml:space="preserve"> thaka</w:t>
      </w:r>
      <w:r>
        <w:rPr>
          <w:color w:val="000057"/>
        </w:rPr>
        <w:t xml:space="preserve"> tk</w:t>
      </w:r>
      <w:r>
        <w:rPr>
          <w:color w:val="000032"/>
        </w:rPr>
        <w:t xml:space="preserve"> recharge</w:t>
      </w:r>
      <w:r>
        <w:rPr>
          <w:color w:val="580000"/>
        </w:rPr>
        <w:t xml:space="preserve"> korla</w:t>
      </w:r>
      <w:r>
        <w:rPr>
          <w:color w:val="000057"/>
        </w:rPr>
        <w:t xml:space="preserve"> tk</w:t>
      </w:r>
      <w:r>
        <w:rPr>
          <w:color w:val="000032"/>
        </w:rPr>
        <w:t xml:space="preserve"> cash</w:t>
      </w:r>
      <w:r>
        <w:rPr>
          <w:color w:val="000034"/>
        </w:rPr>
        <w:t xml:space="preserve"> back</w:t>
      </w:r>
      <w:r>
        <w:rPr>
          <w:color w:val="000038"/>
        </w:rPr>
        <w:t xml:space="preserve"> pabo</w:t>
      </w:r>
      <w:r>
        <w:rPr>
          <w:color w:val="910000"/>
        </w:rPr>
        <w:t xml:space="preserve"> amer</w:t>
      </w:r>
      <w:r>
        <w:rPr>
          <w:color w:val="00004C"/>
        </w:rPr>
        <w:t xml:space="preserve"> account</w:t>
      </w:r>
      <w:r>
        <w:rPr>
          <w:color w:val="00002E"/>
        </w:rPr>
        <w:t xml:space="preserve"> number</w:t>
      </w:r>
      <w:r>
        <w:br/>
      </w:r>
      <w:r>
        <w:rPr>
          <w:color w:val="380000"/>
        </w:rPr>
        <w:t xml:space="preserve"> amr</w:t>
      </w:r>
      <w:r>
        <w:rPr>
          <w:color w:val="450000"/>
        </w:rPr>
        <w:t xml:space="preserve"> jonno</w:t>
      </w:r>
      <w:r>
        <w:rPr>
          <w:color w:val="000056"/>
        </w:rPr>
        <w:t xml:space="preserve"> ki</w:t>
      </w:r>
      <w:r>
        <w:rPr>
          <w:color w:val="00008C"/>
        </w:rPr>
        <w:t xml:space="preserve"> cashbk</w:t>
      </w:r>
      <w:r>
        <w:rPr>
          <w:color w:val="000035"/>
        </w:rPr>
        <w:t xml:space="preserve"> offer</w:t>
      </w:r>
      <w:r>
        <w:rPr>
          <w:color w:val="00003E"/>
        </w:rPr>
        <w:t xml:space="preserve"> ase</w:t>
      </w:r>
      <w:r>
        <w:rPr>
          <w:color w:val="000056"/>
        </w:rPr>
        <w:t xml:space="preserve"> ki</w:t>
      </w:r>
      <w:r>
        <w:rPr>
          <w:color w:val="000000"/>
        </w:rPr>
        <w:t xml:space="preserve"> tk</w:t>
      </w:r>
      <w:r>
        <w:rPr>
          <w:color w:val="000037"/>
        </w:rPr>
        <w:t xml:space="preserve"> recharge</w:t>
      </w:r>
      <w:r>
        <w:rPr>
          <w:color w:val="00008C"/>
        </w:rPr>
        <w:t xml:space="preserve"> kotrte</w:t>
      </w:r>
      <w:r>
        <w:rPr>
          <w:color w:val="000000"/>
        </w:rPr>
        <w:t xml:space="preserve"> jacci</w:t>
      </w:r>
      <w:r>
        <w:br/>
      </w:r>
      <w:r>
        <w:rPr>
          <w:color w:val="690000"/>
        </w:rPr>
        <w:t xml:space="preserve"> দেখুন</w:t>
      </w:r>
      <w:r>
        <w:rPr>
          <w:color w:val="430000"/>
        </w:rPr>
        <w:t xml:space="preserve"> তো</w:t>
      </w:r>
      <w:r>
        <w:rPr>
          <w:color w:val="210000"/>
        </w:rPr>
        <w:t xml:space="preserve"> আমার</w:t>
      </w:r>
      <w:r>
        <w:rPr>
          <w:color w:val="300000"/>
        </w:rPr>
        <w:t xml:space="preserve"> এই</w:t>
      </w:r>
      <w:r>
        <w:rPr>
          <w:color w:val="000061"/>
        </w:rPr>
        <w:t xml:space="preserve"> নম্বরটি</w:t>
      </w:r>
      <w:r>
        <w:rPr>
          <w:color w:val="000045"/>
        </w:rPr>
        <w:t xml:space="preserve"> টাকা</w:t>
      </w:r>
      <w:r>
        <w:rPr>
          <w:color w:val="00003B"/>
        </w:rPr>
        <w:t xml:space="preserve"> রিচার্জে</w:t>
      </w:r>
      <w:r>
        <w:rPr>
          <w:color w:val="000045"/>
        </w:rPr>
        <w:t xml:space="preserve"> টাকা</w:t>
      </w:r>
      <w:r>
        <w:rPr>
          <w:color w:val="000032"/>
        </w:rPr>
        <w:t xml:space="preserve"> ক্যাশব্যাক</w:t>
      </w:r>
      <w:r>
        <w:rPr>
          <w:color w:val="000058"/>
        </w:rPr>
        <w:t xml:space="preserve"> অফারের</w:t>
      </w:r>
      <w:r>
        <w:rPr>
          <w:color w:val="000079"/>
        </w:rPr>
        <w:t xml:space="preserve"> আয়তাভুক্ত</w:t>
      </w:r>
      <w:r>
        <w:rPr>
          <w:color w:val="240000"/>
        </w:rPr>
        <w:t xml:space="preserve"> কি</w:t>
      </w:r>
      <w:r>
        <w:rPr>
          <w:color w:val="000029"/>
        </w:rPr>
        <w:t xml:space="preserve"> না</w:t>
      </w:r>
      <w:r>
        <w:br/>
      </w:r>
      <w:r>
        <w:rPr>
          <w:color w:val="000079"/>
        </w:rPr>
        <w:t xml:space="preserve"> টাকা</w:t>
      </w:r>
      <w:r>
        <w:rPr>
          <w:color w:val="000069"/>
        </w:rPr>
        <w:t xml:space="preserve"> রিচার্জে</w:t>
      </w:r>
      <w:r>
        <w:rPr>
          <w:color w:val="000079"/>
        </w:rPr>
        <w:t xml:space="preserve"> টাকা</w:t>
      </w:r>
      <w:r>
        <w:rPr>
          <w:color w:val="000059"/>
        </w:rPr>
        <w:t xml:space="preserve"> ক্যাশব্যাক</w:t>
      </w:r>
      <w:r>
        <w:rPr>
          <w:color w:val="000069"/>
        </w:rPr>
        <w:t xml:space="preserve"> পাবো</w:t>
      </w:r>
      <w:r>
        <w:rPr>
          <w:color w:val="800000"/>
        </w:rPr>
        <w:t xml:space="preserve"> নাকি</w:t>
      </w:r>
      <w:r>
        <w:rPr>
          <w:color w:val="3C0000"/>
        </w:rPr>
        <w:t xml:space="preserve"> আমি</w:t>
      </w:r>
      <w:r>
        <w:br/>
      </w:r>
      <w:r>
        <w:rPr>
          <w:color w:val="2E0000"/>
        </w:rPr>
        <w:t xml:space="preserve"> amar</w:t>
      </w:r>
      <w:r>
        <w:rPr>
          <w:color w:val="00002A"/>
        </w:rPr>
        <w:t xml:space="preserve"> account</w:t>
      </w:r>
      <w:r>
        <w:rPr>
          <w:color w:val="000000"/>
        </w:rPr>
        <w:t xml:space="preserve"> number</w:t>
      </w:r>
      <w:r>
        <w:rPr>
          <w:color w:val="000000"/>
        </w:rPr>
        <w:t xml:space="preserve"> ami</w:t>
      </w:r>
      <w:r>
        <w:rPr>
          <w:color w:val="00002B"/>
        </w:rPr>
        <w:t xml:space="preserve"> ki</w:t>
      </w:r>
      <w:r>
        <w:rPr>
          <w:color w:val="000061"/>
        </w:rPr>
        <w:t xml:space="preserve"> tk</w:t>
      </w:r>
      <w:r>
        <w:rPr>
          <w:color w:val="00008F"/>
        </w:rPr>
        <w:t xml:space="preserve"> rechargee</w:t>
      </w:r>
      <w:r>
        <w:rPr>
          <w:color w:val="000061"/>
        </w:rPr>
        <w:t xml:space="preserve"> tk</w:t>
      </w:r>
      <w:r>
        <w:rPr>
          <w:color w:val="000038"/>
        </w:rPr>
        <w:t xml:space="preserve"> cash</w:t>
      </w:r>
      <w:r>
        <w:rPr>
          <w:color w:val="00003A"/>
        </w:rPr>
        <w:t xml:space="preserve"> back</w:t>
      </w:r>
      <w:r>
        <w:rPr>
          <w:color w:val="000035"/>
        </w:rPr>
        <w:t xml:space="preserve"> offer</w:t>
      </w:r>
      <w:r>
        <w:rPr>
          <w:color w:val="360000"/>
        </w:rPr>
        <w:t xml:space="preserve"> er</w:t>
      </w:r>
      <w:r>
        <w:rPr>
          <w:color w:val="000080"/>
        </w:rPr>
        <w:t xml:space="preserve"> ontorvukto</w:t>
      </w:r>
      <w:r>
        <w:br/>
      </w:r>
      <w:r>
        <w:rPr>
          <w:color w:val="490000"/>
        </w:rPr>
        <w:t xml:space="preserve"> এই</w:t>
      </w:r>
      <w:r>
        <w:rPr>
          <w:color w:val="00004E"/>
        </w:rPr>
        <w:t xml:space="preserve"> নাম্বারে</w:t>
      </w:r>
      <w:r>
        <w:rPr>
          <w:color w:val="000069"/>
        </w:rPr>
        <w:t xml:space="preserve"> টাকা</w:t>
      </w:r>
      <w:r>
        <w:rPr>
          <w:color w:val="000056"/>
        </w:rPr>
        <w:t xml:space="preserve"> রিচার্জ</w:t>
      </w:r>
      <w:r>
        <w:rPr>
          <w:color w:val="000069"/>
        </w:rPr>
        <w:t xml:space="preserve"> টাকা</w:t>
      </w:r>
      <w:r>
        <w:rPr>
          <w:color w:val="00004D"/>
        </w:rPr>
        <w:t xml:space="preserve"> ক্যাশব্যাক</w:t>
      </w:r>
      <w:r>
        <w:rPr>
          <w:color w:val="380000"/>
        </w:rPr>
        <w:t xml:space="preserve"> কি</w:t>
      </w:r>
      <w:r>
        <w:rPr>
          <w:color w:val="820000"/>
        </w:rPr>
        <w:t xml:space="preserve"> পাওয়া</w:t>
      </w:r>
      <w:r>
        <w:rPr>
          <w:color w:val="00005D"/>
        </w:rPr>
        <w:t xml:space="preserve"> যাবে</w:t>
      </w:r>
      <w:r>
        <w:br/>
      </w:r>
      <w:r>
        <w:rPr>
          <w:color w:val="8B0000"/>
        </w:rPr>
        <w:t xml:space="preserve"> aii</w:t>
      </w:r>
      <w:r>
        <w:rPr>
          <w:color w:val="000038"/>
        </w:rPr>
        <w:t xml:space="preserve"> number</w:t>
      </w:r>
      <w:r>
        <w:rPr>
          <w:color w:val="6B0000"/>
        </w:rPr>
        <w:t xml:space="preserve"> a</w:t>
      </w:r>
      <w:r>
        <w:rPr>
          <w:color w:val="00006E"/>
        </w:rPr>
        <w:t xml:space="preserve"> taka</w:t>
      </w:r>
      <w:r>
        <w:rPr>
          <w:color w:val="00003E"/>
        </w:rPr>
        <w:t xml:space="preserve"> recharge</w:t>
      </w:r>
      <w:r>
        <w:rPr>
          <w:color w:val="6B0000"/>
        </w:rPr>
        <w:t xml:space="preserve"> a</w:t>
      </w:r>
      <w:r>
        <w:rPr>
          <w:color w:val="00006E"/>
        </w:rPr>
        <w:t xml:space="preserve"> taka</w:t>
      </w:r>
      <w:r>
        <w:rPr>
          <w:color w:val="00003F"/>
        </w:rPr>
        <w:t xml:space="preserve"> cashback</w:t>
      </w:r>
      <w:r>
        <w:rPr>
          <w:color w:val="000055"/>
        </w:rPr>
        <w:t xml:space="preserve"> akhon</w:t>
      </w:r>
      <w:r>
        <w:rPr>
          <w:color w:val="00003A"/>
        </w:rPr>
        <w:t xml:space="preserve"> e</w:t>
      </w:r>
      <w:r>
        <w:rPr>
          <w:color w:val="000000"/>
        </w:rPr>
        <w:t xml:space="preserve"> pabo</w:t>
      </w:r>
      <w:r>
        <w:br/>
      </w:r>
      <w:r>
        <w:rPr>
          <w:color w:val="5B0000"/>
        </w:rPr>
        <w:t xml:space="preserve"> ai</w:t>
      </w:r>
      <w:r>
        <w:rPr>
          <w:color w:val="00003A"/>
        </w:rPr>
        <w:t xml:space="preserve"> account</w:t>
      </w:r>
      <w:r>
        <w:rPr>
          <w:color w:val="000092"/>
        </w:rPr>
        <w:t xml:space="preserve"> e</w:t>
      </w:r>
      <w:r>
        <w:rPr>
          <w:color w:val="000043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92"/>
        </w:rPr>
        <w:t xml:space="preserve"> e</w:t>
      </w:r>
      <w:r>
        <w:rPr>
          <w:color w:val="00004E"/>
        </w:rPr>
        <w:t xml:space="preserve"> cashback</w:t>
      </w:r>
      <w:r>
        <w:rPr>
          <w:color w:val="00004A"/>
        </w:rPr>
        <w:t xml:space="preserve"> offer</w:t>
      </w:r>
      <w:r>
        <w:rPr>
          <w:color w:val="00004B"/>
        </w:rPr>
        <w:t xml:space="preserve"> ta</w:t>
      </w:r>
      <w:r>
        <w:rPr>
          <w:color w:val="00003C"/>
        </w:rPr>
        <w:t xml:space="preserve"> ki</w:t>
      </w:r>
      <w:r>
        <w:rPr>
          <w:color w:val="000000"/>
        </w:rPr>
        <w:t xml:space="preserve"> ase</w:t>
      </w:r>
      <w:r>
        <w:br/>
      </w:r>
      <w:r>
        <w:rPr>
          <w:color w:val="390000"/>
        </w:rPr>
        <w:t xml:space="preserve"> amar</w:t>
      </w:r>
      <w:r>
        <w:rPr>
          <w:color w:val="290000"/>
        </w:rPr>
        <w:t xml:space="preserve"> ai</w:t>
      </w:r>
      <w:r>
        <w:rPr>
          <w:color w:val="00002E"/>
        </w:rPr>
        <w:t xml:space="preserve"> sim</w:t>
      </w:r>
      <w:r>
        <w:rPr>
          <w:color w:val="000021"/>
        </w:rPr>
        <w:t xml:space="preserve"> ta</w:t>
      </w:r>
      <w:r>
        <w:rPr>
          <w:color w:val="000042"/>
        </w:rPr>
        <w:t xml:space="preserve"> onk</w:t>
      </w:r>
      <w:r>
        <w:rPr>
          <w:color w:val="000032"/>
        </w:rPr>
        <w:t xml:space="preserve"> din</w:t>
      </w:r>
      <w:r>
        <w:rPr>
          <w:color w:val="000049"/>
        </w:rPr>
        <w:t xml:space="preserve"> dore</w:t>
      </w:r>
      <w:r>
        <w:rPr>
          <w:color w:val="000017"/>
        </w:rPr>
        <w:t xml:space="preserve"> bkash</w:t>
      </w:r>
      <w:r>
        <w:rPr>
          <w:color w:val="000027"/>
        </w:rPr>
        <w:t xml:space="preserve"> app</w:t>
      </w:r>
      <w:r>
        <w:rPr>
          <w:color w:val="000033"/>
        </w:rPr>
        <w:t xml:space="preserve"> use</w:t>
      </w:r>
      <w:r>
        <w:rPr>
          <w:color w:val="340000"/>
        </w:rPr>
        <w:t xml:space="preserve"> kori</w:t>
      </w:r>
      <w:r>
        <w:rPr>
          <w:color w:val="000028"/>
        </w:rPr>
        <w:t xml:space="preserve"> nai</w:t>
      </w:r>
      <w:r>
        <w:rPr>
          <w:color w:val="3A0000"/>
        </w:rPr>
        <w:t xml:space="preserve"> akn</w:t>
      </w:r>
      <w:r>
        <w:rPr>
          <w:color w:val="390000"/>
        </w:rPr>
        <w:t xml:space="preserve"> amar</w:t>
      </w:r>
      <w:r>
        <w:rPr>
          <w:color w:val="00006C"/>
        </w:rPr>
        <w:t xml:space="preserve"> ki</w:t>
      </w:r>
      <w:r>
        <w:rPr>
          <w:color w:val="00006C"/>
        </w:rPr>
        <w:t xml:space="preserve"> ki</w:t>
      </w:r>
      <w:r>
        <w:rPr>
          <w:color w:val="000042"/>
        </w:rPr>
        <w:t xml:space="preserve"> offer</w:t>
      </w:r>
      <w:r>
        <w:rPr>
          <w:color w:val="00004E"/>
        </w:rPr>
        <w:t xml:space="preserve"> ase</w:t>
      </w:r>
      <w:r>
        <w:rPr>
          <w:color w:val="000000"/>
        </w:rPr>
        <w:t xml:space="preserve"> tk</w:t>
      </w:r>
      <w:r>
        <w:rPr>
          <w:color w:val="000023"/>
        </w:rPr>
        <w:t xml:space="preserve"> recharge</w:t>
      </w:r>
      <w:r>
        <w:rPr>
          <w:color w:val="1E0000"/>
        </w:rPr>
        <w:t xml:space="preserve"> a</w:t>
      </w:r>
      <w:r>
        <w:rPr>
          <w:color w:val="000000"/>
        </w:rPr>
        <w:t xml:space="preserve"> tk</w:t>
      </w:r>
      <w:r>
        <w:rPr>
          <w:color w:val="000043"/>
        </w:rPr>
        <w:t xml:space="preserve"> chara</w:t>
      </w:r>
      <w:r>
        <w:rPr>
          <w:color w:val="000033"/>
        </w:rPr>
        <w:t xml:space="preserve"> r</w:t>
      </w:r>
      <w:r>
        <w:rPr>
          <w:color w:val="00006C"/>
        </w:rPr>
        <w:t xml:space="preserve"> ki</w:t>
      </w:r>
      <w:r>
        <w:rPr>
          <w:color w:val="00006C"/>
        </w:rPr>
        <w:t xml:space="preserve"> ki</w:t>
      </w:r>
      <w:r>
        <w:rPr>
          <w:color w:val="000042"/>
        </w:rPr>
        <w:t xml:space="preserve"> offer</w:t>
      </w:r>
      <w:r>
        <w:rPr>
          <w:color w:val="00004E"/>
        </w:rPr>
        <w:t xml:space="preserve"> ase</w:t>
      </w:r>
      <w:r>
        <w:br/>
      </w:r>
      <w:r>
        <w:rPr>
          <w:color w:val="00002C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5D"/>
        </w:rPr>
        <w:t xml:space="preserve"> টাকা</w:t>
      </w:r>
      <w:r>
        <w:rPr>
          <w:color w:val="000051"/>
        </w:rPr>
        <w:t xml:space="preserve"> রিচার্জে</w:t>
      </w:r>
      <w:r>
        <w:rPr>
          <w:color w:val="00005D"/>
        </w:rPr>
        <w:t xml:space="preserve"> টাকা</w:t>
      </w:r>
      <w:r>
        <w:rPr>
          <w:color w:val="000050"/>
        </w:rPr>
        <w:t xml:space="preserve"> ক্যাশ</w:t>
      </w:r>
      <w:r>
        <w:rPr>
          <w:color w:val="000000"/>
        </w:rPr>
        <w:t xml:space="preserve"> ব্যাক</w:t>
      </w:r>
      <w:r>
        <w:rPr>
          <w:color w:val="5A0000"/>
        </w:rPr>
        <w:t xml:space="preserve"> আমার</w:t>
      </w:r>
      <w:r>
        <w:rPr>
          <w:color w:val="4E0000"/>
        </w:rPr>
        <w:t xml:space="preserve"> জন্য</w:t>
      </w:r>
      <w:r>
        <w:rPr>
          <w:color w:val="320000"/>
        </w:rPr>
        <w:t xml:space="preserve"> কি</w:t>
      </w:r>
      <w:r>
        <w:rPr>
          <w:color w:val="000066"/>
        </w:rPr>
        <w:t xml:space="preserve"> অফারটি</w:t>
      </w:r>
      <w:r>
        <w:rPr>
          <w:color w:val="000000"/>
        </w:rPr>
        <w:t xml:space="preserve"> প্রযোজ্য</w:t>
      </w:r>
      <w:r>
        <w:rPr>
          <w:color w:val="5A0000"/>
        </w:rPr>
        <w:t xml:space="preserve"> আমার</w:t>
      </w:r>
      <w:r>
        <w:rPr>
          <w:color w:val="00002C"/>
        </w:rPr>
        <w:t xml:space="preserve"> বিকাশ</w:t>
      </w:r>
      <w:r>
        <w:rPr>
          <w:color w:val="000065"/>
        </w:rPr>
        <w:t xml:space="preserve"> নম্বর</w:t>
      </w:r>
      <w:r>
        <w:br/>
      </w:r>
      <w:r>
        <w:rPr>
          <w:color w:val="00004F"/>
        </w:rPr>
        <w:t xml:space="preserve"> টাকা</w:t>
      </w:r>
      <w:r>
        <w:rPr>
          <w:color w:val="000044"/>
        </w:rPr>
        <w:t xml:space="preserve"> রিচার্জে</w:t>
      </w:r>
      <w:r>
        <w:rPr>
          <w:color w:val="00004F"/>
        </w:rPr>
        <w:t xml:space="preserve"> টাকা</w:t>
      </w:r>
      <w:r>
        <w:rPr>
          <w:color w:val="000064"/>
        </w:rPr>
        <w:t xml:space="preserve"> ক্যাসব্যাক</w:t>
      </w:r>
      <w:r>
        <w:rPr>
          <w:color w:val="00006C"/>
        </w:rPr>
        <w:t xml:space="preserve"> অামার</w:t>
      </w:r>
      <w:r>
        <w:rPr>
          <w:color w:val="000025"/>
        </w:rPr>
        <w:t xml:space="preserve"> বিকাশ</w:t>
      </w:r>
      <w:r>
        <w:rPr>
          <w:color w:val="000051"/>
        </w:rPr>
        <w:t xml:space="preserve"> একাউন্টের</w:t>
      </w:r>
      <w:r>
        <w:rPr>
          <w:color w:val="420000"/>
        </w:rPr>
        <w:t xml:space="preserve"> জন্য</w:t>
      </w:r>
      <w:r>
        <w:rPr>
          <w:color w:val="00008B"/>
        </w:rPr>
        <w:t xml:space="preserve"> প্রযজ্য</w:t>
      </w:r>
      <w:r>
        <w:rPr>
          <w:color w:val="000000"/>
        </w:rPr>
        <w:t xml:space="preserve"> হবে</w:t>
      </w:r>
      <w:r>
        <w:br/>
      </w:r>
      <w:r>
        <w:rPr>
          <w:color w:val="000050"/>
        </w:rPr>
        <w:t xml:space="preserve"> ei</w:t>
      </w:r>
      <w:r>
        <w:rPr>
          <w:color w:val="00003B"/>
        </w:rPr>
        <w:t xml:space="preserve"> number</w:t>
      </w:r>
      <w:r>
        <w:rPr>
          <w:color w:val="00007A"/>
        </w:rPr>
        <w:t xml:space="preserve"> e</w:t>
      </w:r>
      <w:r>
        <w:rPr>
          <w:color w:val="000032"/>
        </w:rPr>
        <w:t xml:space="preserve"> ki</w:t>
      </w:r>
      <w:r>
        <w:rPr>
          <w:color w:val="000070"/>
        </w:rPr>
        <w:t xml:space="preserve"> tk</w:t>
      </w:r>
      <w:r>
        <w:rPr>
          <w:color w:val="000041"/>
        </w:rPr>
        <w:t xml:space="preserve"> recharge</w:t>
      </w:r>
      <w:r>
        <w:rPr>
          <w:color w:val="00007A"/>
        </w:rPr>
        <w:t xml:space="preserve"> e</w:t>
      </w:r>
      <w:r>
        <w:rPr>
          <w:color w:val="000070"/>
        </w:rPr>
        <w:t xml:space="preserve"> tk</w:t>
      </w:r>
      <w:r>
        <w:rPr>
          <w:color w:val="000041"/>
        </w:rPr>
        <w:t xml:space="preserve"> cash</w:t>
      </w:r>
      <w:r>
        <w:rPr>
          <w:color w:val="000043"/>
        </w:rPr>
        <w:t xml:space="preserve"> back</w:t>
      </w:r>
      <w:r>
        <w:rPr>
          <w:color w:val="00003E"/>
        </w:rPr>
        <w:t xml:space="preserve"> offer</w:t>
      </w:r>
      <w:r>
        <w:rPr>
          <w:color w:val="000059"/>
        </w:rPr>
        <w:t xml:space="preserve"> ace</w:t>
      </w:r>
      <w:r>
        <w:br/>
      </w:r>
      <w:r>
        <w:rPr>
          <w:color w:val="390000"/>
        </w:rPr>
        <w:t xml:space="preserve"> ami</w:t>
      </w:r>
      <w:r>
        <w:rPr>
          <w:color w:val="00003B"/>
        </w:rPr>
        <w:t xml:space="preserve"> ki</w:t>
      </w:r>
      <w:r>
        <w:rPr>
          <w:color w:val="000083"/>
        </w:rPr>
        <w:t xml:space="preserve"> tk</w:t>
      </w:r>
      <w:r>
        <w:rPr>
          <w:color w:val="000098"/>
        </w:rPr>
        <w:t xml:space="preserve"> recarge</w:t>
      </w:r>
      <w:r>
        <w:rPr>
          <w:color w:val="410000"/>
        </w:rPr>
        <w:t xml:space="preserve"> a</w:t>
      </w:r>
      <w:r>
        <w:rPr>
          <w:color w:val="000083"/>
        </w:rPr>
        <w:t xml:space="preserve"> tk</w:t>
      </w:r>
      <w:r>
        <w:rPr>
          <w:color w:val="00004D"/>
        </w:rPr>
        <w:t xml:space="preserve"> cashback</w:t>
      </w:r>
      <w:r>
        <w:rPr>
          <w:color w:val="000055"/>
        </w:rPr>
        <w:t xml:space="preserve"> pabo</w:t>
      </w:r>
      <w:r>
        <w:br/>
      </w:r>
      <w:r>
        <w:rPr>
          <w:color w:val="4C0000"/>
        </w:rPr>
        <w:t xml:space="preserve"> আপনাদের</w:t>
      </w:r>
      <w:r>
        <w:rPr>
          <w:color w:val="480000"/>
        </w:rPr>
        <w:t xml:space="preserve"> যে</w:t>
      </w:r>
      <w:r>
        <w:rPr>
          <w:color w:val="00004C"/>
        </w:rPr>
        <w:t xml:space="preserve"> টাকা</w:t>
      </w:r>
      <w:r>
        <w:rPr>
          <w:color w:val="000042"/>
        </w:rPr>
        <w:t xml:space="preserve"> রিচার্জে</w:t>
      </w:r>
      <w:r>
        <w:rPr>
          <w:color w:val="00004C"/>
        </w:rPr>
        <w:t xml:space="preserve"> টাকা</w:t>
      </w:r>
      <w:r>
        <w:rPr>
          <w:color w:val="000042"/>
        </w:rPr>
        <w:t xml:space="preserve"> ক্যাশ</w:t>
      </w:r>
      <w:r>
        <w:rPr>
          <w:color w:val="000049"/>
        </w:rPr>
        <w:t xml:space="preserve"> ব্যাক</w:t>
      </w:r>
      <w:r>
        <w:rPr>
          <w:color w:val="000076"/>
        </w:rPr>
        <w:t xml:space="preserve"> দিচ্ছেন</w:t>
      </w:r>
      <w:r>
        <w:rPr>
          <w:color w:val="00006F"/>
        </w:rPr>
        <w:t xml:space="preserve"> ওইটা</w:t>
      </w:r>
      <w:r>
        <w:rPr>
          <w:color w:val="280000"/>
        </w:rPr>
        <w:t xml:space="preserve"> কি</w:t>
      </w:r>
      <w:r>
        <w:rPr>
          <w:color w:val="250000"/>
        </w:rPr>
        <w:t xml:space="preserve"> আমি</w:t>
      </w:r>
      <w:r>
        <w:rPr>
          <w:color w:val="000042"/>
        </w:rPr>
        <w:t xml:space="preserve"> পাবো</w:t>
      </w:r>
      <w:r>
        <w:br/>
      </w:r>
      <w:r>
        <w:rPr>
          <w:color w:val="390000"/>
        </w:rPr>
        <w:t xml:space="preserve"> ami</w:t>
      </w:r>
      <w:r>
        <w:rPr>
          <w:color w:val="00003B"/>
        </w:rPr>
        <w:t xml:space="preserve"> ki</w:t>
      </w:r>
      <w:r>
        <w:rPr>
          <w:color w:val="000083"/>
        </w:rPr>
        <w:t xml:space="preserve"> tk</w:t>
      </w:r>
      <w:r>
        <w:rPr>
          <w:color w:val="000098"/>
        </w:rPr>
        <w:t xml:space="preserve"> recarge</w:t>
      </w:r>
      <w:r>
        <w:rPr>
          <w:color w:val="410000"/>
        </w:rPr>
        <w:t xml:space="preserve"> a</w:t>
      </w:r>
      <w:r>
        <w:rPr>
          <w:color w:val="000083"/>
        </w:rPr>
        <w:t xml:space="preserve"> tk</w:t>
      </w:r>
      <w:r>
        <w:rPr>
          <w:color w:val="00004D"/>
        </w:rPr>
        <w:t xml:space="preserve"> cashback</w:t>
      </w:r>
      <w:r>
        <w:rPr>
          <w:color w:val="000055"/>
        </w:rPr>
        <w:t xml:space="preserve"> pabo</w:t>
      </w:r>
      <w:r>
        <w:br/>
      </w:r>
      <w:r>
        <w:rPr>
          <w:color w:val="000037"/>
        </w:rPr>
        <w:t xml:space="preserve"> tk</w:t>
      </w:r>
      <w:r>
        <w:rPr>
          <w:color w:val="00003F"/>
        </w:rPr>
        <w:t xml:space="preserve"> recharge</w:t>
      </w:r>
      <w:r>
        <w:rPr>
          <w:color w:val="7B0000"/>
        </w:rPr>
        <w:t xml:space="preserve"> er</w:t>
      </w:r>
      <w:r>
        <w:rPr>
          <w:color w:val="000037"/>
        </w:rPr>
        <w:t xml:space="preserve"> tk</w:t>
      </w:r>
      <w:r>
        <w:rPr>
          <w:color w:val="000040"/>
        </w:rPr>
        <w:t xml:space="preserve"> cashback</w:t>
      </w:r>
      <w:r>
        <w:rPr>
          <w:color w:val="00003C"/>
        </w:rPr>
        <w:t xml:space="preserve"> offer</w:t>
      </w:r>
      <w:r>
        <w:rPr>
          <w:color w:val="00003D"/>
        </w:rPr>
        <w:t xml:space="preserve"> ta</w:t>
      </w:r>
      <w:r>
        <w:rPr>
          <w:color w:val="000031"/>
        </w:rPr>
        <w:t xml:space="preserve"> ki</w:t>
      </w:r>
      <w:r>
        <w:rPr>
          <w:color w:val="330000"/>
        </w:rPr>
        <w:t xml:space="preserve"> amar</w:t>
      </w:r>
      <w:r>
        <w:rPr>
          <w:color w:val="00004E"/>
        </w:rPr>
        <w:t xml:space="preserve"> ei</w:t>
      </w:r>
      <w:r>
        <w:rPr>
          <w:color w:val="000073"/>
        </w:rPr>
        <w:t xml:space="preserve"> bks</w:t>
      </w:r>
      <w:r>
        <w:rPr>
          <w:color w:val="7B0000"/>
        </w:rPr>
        <w:t xml:space="preserve"> er</w:t>
      </w:r>
      <w:r>
        <w:rPr>
          <w:color w:val="4F0000"/>
        </w:rPr>
        <w:t xml:space="preserve"> jonno</w:t>
      </w:r>
      <w:r>
        <w:rPr>
          <w:color w:val="000000"/>
        </w:rPr>
        <w:t xml:space="preserve"> projojjo</w:t>
      </w:r>
      <w:r>
        <w:br/>
      </w:r>
      <w:r>
        <w:rPr>
          <w:color w:val="370000"/>
        </w:rPr>
        <w:t xml:space="preserve"> amar</w:t>
      </w:r>
      <w:r>
        <w:rPr>
          <w:color w:val="500000"/>
        </w:rPr>
        <w:t xml:space="preserve"> ai</w:t>
      </w:r>
      <w:r>
        <w:rPr>
          <w:color w:val="00003D"/>
        </w:rPr>
        <w:t xml:space="preserve"> number</w:t>
      </w:r>
      <w:r>
        <w:rPr>
          <w:color w:val="000083"/>
        </w:rPr>
        <w:t xml:space="preserve"> ta</w:t>
      </w:r>
      <w:r>
        <w:rPr>
          <w:color w:val="000034"/>
        </w:rPr>
        <w:t xml:space="preserve"> ki</w:t>
      </w:r>
      <w:r>
        <w:rPr>
          <w:color w:val="000083"/>
        </w:rPr>
        <w:t xml:space="preserve"> ta</w:t>
      </w:r>
      <w:r>
        <w:rPr>
          <w:color w:val="000044"/>
        </w:rPr>
        <w:t xml:space="preserve"> recharge</w:t>
      </w:r>
      <w:r>
        <w:rPr>
          <w:color w:val="3A0000"/>
        </w:rPr>
        <w:t xml:space="preserve"> a</w:t>
      </w:r>
      <w:r>
        <w:rPr>
          <w:color w:val="00003A"/>
        </w:rPr>
        <w:t xml:space="preserve"> tk</w:t>
      </w:r>
      <w:r>
        <w:rPr>
          <w:color w:val="000044"/>
        </w:rPr>
        <w:t xml:space="preserve"> cash</w:t>
      </w:r>
      <w:r>
        <w:rPr>
          <w:color w:val="000046"/>
        </w:rPr>
        <w:t xml:space="preserve"> back</w:t>
      </w:r>
      <w:r>
        <w:rPr>
          <w:color w:val="000000"/>
        </w:rPr>
        <w:t xml:space="preserve"> pabo</w:t>
      </w:r>
      <w:r>
        <w:rPr>
          <w:color w:val="000065"/>
        </w:rPr>
        <w:t xml:space="preserve"> janaben</w:t>
      </w:r>
      <w:r>
        <w:rPr>
          <w:color w:val="000000"/>
        </w:rPr>
        <w:t xml:space="preserve"> plz</w:t>
      </w:r>
      <w:r>
        <w:br/>
      </w:r>
      <w:r>
        <w:rPr>
          <w:color w:val="000066"/>
        </w:rPr>
        <w:t xml:space="preserve"> টাকা</w:t>
      </w:r>
      <w:r>
        <w:rPr>
          <w:color w:val="000059"/>
        </w:rPr>
        <w:t xml:space="preserve"> রিচার্জে</w:t>
      </w:r>
      <w:r>
        <w:rPr>
          <w:color w:val="000066"/>
        </w:rPr>
        <w:t xml:space="preserve"> টাকা</w:t>
      </w:r>
      <w:r>
        <w:rPr>
          <w:color w:val="00004B"/>
        </w:rPr>
        <w:t xml:space="preserve"> ক্যাশব্যাক</w:t>
      </w:r>
      <w:r>
        <w:rPr>
          <w:color w:val="00004D"/>
        </w:rPr>
        <w:t xml:space="preserve"> অফার</w:t>
      </w:r>
      <w:r>
        <w:rPr>
          <w:color w:val="000062"/>
        </w:rPr>
        <w:t xml:space="preserve"> সম্পর্কে</w:t>
      </w:r>
      <w:r>
        <w:rPr>
          <w:color w:val="00006E"/>
        </w:rPr>
        <w:t xml:space="preserve"> বিস্তারিত</w:t>
      </w:r>
      <w:r>
        <w:rPr>
          <w:color w:val="710000"/>
        </w:rPr>
        <w:t xml:space="preserve"> বলেন</w:t>
      </w:r>
      <w:r>
        <w:rPr>
          <w:color w:val="000000"/>
        </w:rPr>
        <w:t xml:space="preserve"> -</w:t>
      </w:r>
      <w:r>
        <w:br/>
      </w:r>
      <w:r>
        <w:rPr>
          <w:color w:val="0000EF"/>
        </w:rPr>
        <w:t xml:space="preserve"> টাকায়</w:t>
      </w:r>
      <w:r>
        <w:rPr>
          <w:color w:val="000056"/>
        </w:rPr>
        <w:t xml:space="preserve"> টাকা</w:t>
      </w:r>
      <w:r>
        <w:rPr>
          <w:color w:val="000000"/>
        </w:rPr>
        <w:t xml:space="preserve"> পাব</w:t>
      </w:r>
      <w:r>
        <w:br/>
      </w:r>
      <w:r>
        <w:rPr>
          <w:color w:val="00006B"/>
        </w:rPr>
        <w:t xml:space="preserve"> taka</w:t>
      </w:r>
      <w:r>
        <w:rPr>
          <w:color w:val="00003C"/>
        </w:rPr>
        <w:t xml:space="preserve"> recharge</w:t>
      </w:r>
      <w:r>
        <w:rPr>
          <w:color w:val="00006B"/>
        </w:rPr>
        <w:t xml:space="preserve"> taka</w:t>
      </w:r>
      <w:r>
        <w:rPr>
          <w:color w:val="00008F"/>
        </w:rPr>
        <w:t xml:space="preserve"> kasbac</w:t>
      </w:r>
      <w:r>
        <w:rPr>
          <w:color w:val="8F0000"/>
        </w:rPr>
        <w:t xml:space="preserve"> ati</w:t>
      </w:r>
      <w:r>
        <w:rPr>
          <w:color w:val="00002F"/>
        </w:rPr>
        <w:t xml:space="preserve"> ki</w:t>
      </w:r>
      <w:r>
        <w:rPr>
          <w:color w:val="2D0000"/>
        </w:rPr>
        <w:t xml:space="preserve"> ami</w:t>
      </w:r>
      <w:r>
        <w:rPr>
          <w:color w:val="000043"/>
        </w:rPr>
        <w:t xml:space="preserve"> pabo</w:t>
      </w:r>
      <w:r>
        <w:br/>
      </w:r>
      <w:r>
        <w:rPr>
          <w:color w:val="280000"/>
        </w:rPr>
        <w:t xml:space="preserve"> আমি</w:t>
      </w:r>
      <w:r>
        <w:rPr>
          <w:color w:val="570000"/>
        </w:rPr>
        <w:t xml:space="preserve"> কি</w:t>
      </w:r>
      <w:r>
        <w:rPr>
          <w:color w:val="000042"/>
        </w:rPr>
        <w:t xml:space="preserve"> টা</w:t>
      </w:r>
      <w:r>
        <w:rPr>
          <w:color w:val="000047"/>
        </w:rPr>
        <w:t xml:space="preserve"> রিচার্জে</w:t>
      </w:r>
      <w:r>
        <w:rPr>
          <w:color w:val="000029"/>
        </w:rPr>
        <w:t xml:space="preserve"> টাকা</w:t>
      </w:r>
      <w:r>
        <w:rPr>
          <w:color w:val="00003C"/>
        </w:rPr>
        <w:t xml:space="preserve"> ক্যাশব্যাক</w:t>
      </w:r>
      <w:r>
        <w:rPr>
          <w:color w:val="000068"/>
        </w:rPr>
        <w:t xml:space="preserve"> অফারের</w:t>
      </w:r>
      <w:r>
        <w:rPr>
          <w:color w:val="440000"/>
        </w:rPr>
        <w:t xml:space="preserve"> জন্য</w:t>
      </w:r>
      <w:r>
        <w:rPr>
          <w:color w:val="000096"/>
        </w:rPr>
        <w:t xml:space="preserve"> প্রজজ্য</w:t>
      </w:r>
      <w:r>
        <w:rPr>
          <w:color w:val="570000"/>
        </w:rPr>
        <w:t xml:space="preserve"> কি</w:t>
      </w:r>
      <w:r>
        <w:rPr>
          <w:color w:val="000030"/>
        </w:rPr>
        <w:t xml:space="preserve"> না</w:t>
      </w:r>
      <w:r>
        <w:br/>
      </w:r>
      <w:r>
        <w:rPr>
          <w:color w:val="00003B"/>
        </w:rPr>
        <w:t xml:space="preserve"> taka</w:t>
      </w:r>
      <w:r>
        <w:rPr>
          <w:color w:val="000043"/>
        </w:rPr>
        <w:t xml:space="preserve"> recharge</w:t>
      </w:r>
      <w:r>
        <w:rPr>
          <w:color w:val="000044"/>
        </w:rPr>
        <w:t xml:space="preserve"> cashback</w:t>
      </w:r>
      <w:r>
        <w:rPr>
          <w:color w:val="760000"/>
        </w:rPr>
        <w:t xml:space="preserve"> aita</w:t>
      </w:r>
      <w:r>
        <w:rPr>
          <w:color w:val="000034"/>
        </w:rPr>
        <w:t xml:space="preserve"> ki</w:t>
      </w:r>
      <w:r>
        <w:rPr>
          <w:color w:val="620000"/>
        </w:rPr>
        <w:t xml:space="preserve"> ame</w:t>
      </w:r>
      <w:r>
        <w:rPr>
          <w:color w:val="870000"/>
        </w:rPr>
        <w:t xml:space="preserve"> neta</w:t>
      </w:r>
      <w:r>
        <w:rPr>
          <w:color w:val="000056"/>
        </w:rPr>
        <w:t xml:space="preserve"> parbo</w:t>
      </w:r>
      <w:r>
        <w:br/>
      </w:r>
      <w:r>
        <w:rPr>
          <w:color w:val="000063"/>
        </w:rPr>
        <w:t xml:space="preserve"> taka</w:t>
      </w:r>
      <w:r>
        <w:rPr>
          <w:color w:val="000038"/>
        </w:rPr>
        <w:t xml:space="preserve"> recharge</w:t>
      </w:r>
      <w:r>
        <w:rPr>
          <w:color w:val="430000"/>
        </w:rPr>
        <w:t xml:space="preserve"> korle</w:t>
      </w:r>
      <w:r>
        <w:rPr>
          <w:color w:val="000063"/>
        </w:rPr>
        <w:t xml:space="preserve"> taka</w:t>
      </w:r>
      <w:r>
        <w:rPr>
          <w:color w:val="000038"/>
        </w:rPr>
        <w:t xml:space="preserve"> cash</w:t>
      </w:r>
      <w:r>
        <w:rPr>
          <w:color w:val="00003A"/>
        </w:rPr>
        <w:t xml:space="preserve"> back</w:t>
      </w:r>
      <w:r>
        <w:rPr>
          <w:color w:val="00006C"/>
        </w:rPr>
        <w:t xml:space="preserve"> ta</w:t>
      </w:r>
      <w:r>
        <w:rPr>
          <w:color w:val="00002B"/>
        </w:rPr>
        <w:t xml:space="preserve"> ki</w:t>
      </w:r>
      <w:r>
        <w:rPr>
          <w:color w:val="2D0000"/>
        </w:rPr>
        <w:t xml:space="preserve"> amar</w:t>
      </w:r>
      <w:r>
        <w:rPr>
          <w:color w:val="000045"/>
        </w:rPr>
        <w:t xml:space="preserve"> ei</w:t>
      </w:r>
      <w:r>
        <w:rPr>
          <w:color w:val="00008E"/>
        </w:rPr>
        <w:t xml:space="preserve"> wallets</w:t>
      </w:r>
      <w:r>
        <w:rPr>
          <w:color w:val="00006C"/>
        </w:rPr>
        <w:t xml:space="preserve"> ta</w:t>
      </w:r>
      <w:r>
        <w:rPr>
          <w:color w:val="000000"/>
        </w:rPr>
        <w:t xml:space="preserve"> eligible</w:t>
      </w:r>
      <w:r>
        <w:br/>
      </w:r>
      <w:r>
        <w:rPr>
          <w:color w:val="00003C"/>
        </w:rPr>
        <w:t xml:space="preserve"> there</w:t>
      </w:r>
      <w:r>
        <w:rPr>
          <w:color w:val="2D0000"/>
        </w:rPr>
        <w:t xml:space="preserve"> is</w:t>
      </w:r>
      <w:r>
        <w:rPr>
          <w:color w:val="420000"/>
        </w:rPr>
        <w:t xml:space="preserve"> a</w:t>
      </w:r>
      <w:r>
        <w:rPr>
          <w:color w:val="000024"/>
        </w:rPr>
        <w:t xml:space="preserve"> offer</w:t>
      </w:r>
      <w:r>
        <w:rPr>
          <w:color w:val="00002F"/>
        </w:rPr>
        <w:t xml:space="preserve"> in</w:t>
      </w:r>
      <w:r>
        <w:rPr>
          <w:color w:val="000019"/>
        </w:rPr>
        <w:t xml:space="preserve"> bkash</w:t>
      </w:r>
      <w:r>
        <w:rPr>
          <w:color w:val="3B0000"/>
        </w:rPr>
        <w:t xml:space="preserve"> that</w:t>
      </w:r>
      <w:r>
        <w:rPr>
          <w:color w:val="450000"/>
        </w:rPr>
        <w:t xml:space="preserve"> i</w:t>
      </w:r>
      <w:r>
        <w:rPr>
          <w:color w:val="460000"/>
        </w:rPr>
        <w:t xml:space="preserve"> would</w:t>
      </w:r>
      <w:r>
        <w:rPr>
          <w:color w:val="000033"/>
        </w:rPr>
        <w:t xml:space="preserve"> get</w:t>
      </w:r>
      <w:r>
        <w:rPr>
          <w:color w:val="420000"/>
        </w:rPr>
        <w:t xml:space="preserve"> a</w:t>
      </w:r>
      <w:r>
        <w:rPr>
          <w:color w:val="000044"/>
        </w:rPr>
        <w:t xml:space="preserve"> taka</w:t>
      </w:r>
      <w:r>
        <w:rPr>
          <w:color w:val="000026"/>
        </w:rPr>
        <w:t xml:space="preserve"> cashback</w:t>
      </w:r>
      <w:r>
        <w:rPr>
          <w:color w:val="320000"/>
        </w:rPr>
        <w:t xml:space="preserve"> for</w:t>
      </w:r>
      <w:r>
        <w:rPr>
          <w:color w:val="000044"/>
        </w:rPr>
        <w:t xml:space="preserve"> taka</w:t>
      </w:r>
      <w:r>
        <w:rPr>
          <w:color w:val="000000"/>
        </w:rPr>
        <w:t xml:space="preserve"> recharge</w:t>
      </w:r>
      <w:r>
        <w:rPr>
          <w:color w:val="00002E"/>
        </w:rPr>
        <w:t xml:space="preserve"> how</w:t>
      </w:r>
      <w:r>
        <w:rPr>
          <w:color w:val="00003E"/>
        </w:rPr>
        <w:t xml:space="preserve"> many</w:t>
      </w:r>
      <w:r>
        <w:rPr>
          <w:color w:val="000049"/>
        </w:rPr>
        <w:t xml:space="preserve"> times</w:t>
      </w:r>
      <w:r>
        <w:rPr>
          <w:color w:val="3A0000"/>
        </w:rPr>
        <w:t xml:space="preserve"> am</w:t>
      </w:r>
      <w:r>
        <w:rPr>
          <w:color w:val="450000"/>
        </w:rPr>
        <w:t xml:space="preserve"> i</w:t>
      </w:r>
      <w:r>
        <w:rPr>
          <w:color w:val="000047"/>
        </w:rPr>
        <w:t xml:space="preserve"> able</w:t>
      </w:r>
      <w:r>
        <w:rPr>
          <w:color w:val="000024"/>
        </w:rPr>
        <w:t xml:space="preserve"> to</w:t>
      </w:r>
      <w:r>
        <w:rPr>
          <w:color w:val="000038"/>
        </w:rPr>
        <w:t xml:space="preserve"> use</w:t>
      </w:r>
      <w:r>
        <w:rPr>
          <w:color w:val="000000"/>
        </w:rPr>
        <w:t xml:space="preserve"> it</w:t>
      </w:r>
      <w:r>
        <w:rPr>
          <w:color w:val="000025"/>
        </w:rPr>
        <w:t xml:space="preserve"> my</w:t>
      </w:r>
      <w:r>
        <w:rPr>
          <w:color w:val="000000"/>
        </w:rPr>
        <w:t xml:space="preserve"> number</w:t>
      </w:r>
      <w:r>
        <w:br/>
      </w:r>
      <w:r>
        <w:rPr>
          <w:color w:val="00007A"/>
        </w:rPr>
        <w:t xml:space="preserve"> টাকা</w:t>
      </w:r>
      <w:r>
        <w:rPr>
          <w:color w:val="000069"/>
        </w:rPr>
        <w:t xml:space="preserve"> রিচার্জে</w:t>
      </w:r>
      <w:r>
        <w:rPr>
          <w:color w:val="00007A"/>
        </w:rPr>
        <w:t xml:space="preserve"> টাকা</w:t>
      </w:r>
      <w:r>
        <w:rPr>
          <w:color w:val="000059"/>
        </w:rPr>
        <w:t xml:space="preserve"> ক্যাশব্যাক</w:t>
      </w:r>
      <w:r>
        <w:rPr>
          <w:color w:val="3A0000"/>
        </w:rPr>
        <w:t xml:space="preserve"> আমার</w:t>
      </w:r>
      <w:r>
        <w:rPr>
          <w:color w:val="550000"/>
        </w:rPr>
        <w:t xml:space="preserve"> এই</w:t>
      </w:r>
      <w:r>
        <w:rPr>
          <w:color w:val="00005B"/>
        </w:rPr>
        <w:t xml:space="preserve"> নাম্বারে</w:t>
      </w:r>
      <w:r>
        <w:rPr>
          <w:color w:val="000057"/>
        </w:rPr>
        <w:t xml:space="preserve"> আছে</w:t>
      </w:r>
      <w:r>
        <w:rPr>
          <w:color w:val="410000"/>
        </w:rPr>
        <w:t xml:space="preserve"> কি</w:t>
      </w:r>
      <w:r>
        <w:br/>
      </w:r>
      <w:r>
        <w:rPr>
          <w:color w:val="000034"/>
        </w:rPr>
        <w:t xml:space="preserve"> বিকাশে</w:t>
      </w:r>
      <w:r>
        <w:rPr>
          <w:color w:val="000058"/>
        </w:rPr>
        <w:t xml:space="preserve"> দেখলাম</w:t>
      </w:r>
      <w:r>
        <w:rPr>
          <w:color w:val="00003B"/>
        </w:rPr>
        <w:t xml:space="preserve"> একটি</w:t>
      </w:r>
      <w:r>
        <w:rPr>
          <w:color w:val="000032"/>
        </w:rPr>
        <w:t xml:space="preserve"> অফার</w:t>
      </w:r>
      <w:r>
        <w:rPr>
          <w:color w:val="000000"/>
        </w:rPr>
        <w:t xml:space="preserve"> চলছে</w:t>
      </w:r>
      <w:r>
        <w:rPr>
          <w:color w:val="000043"/>
        </w:rPr>
        <w:t xml:space="preserve"> টাকা</w:t>
      </w:r>
      <w:r>
        <w:rPr>
          <w:color w:val="00003A"/>
        </w:rPr>
        <w:t xml:space="preserve"> রিচার্জে</w:t>
      </w:r>
      <w:r>
        <w:rPr>
          <w:color w:val="000043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540000"/>
        </w:rPr>
        <w:t xml:space="preserve"> এটি</w:t>
      </w:r>
      <w:r>
        <w:rPr>
          <w:color w:val="460000"/>
        </w:rPr>
        <w:t xml:space="preserve"> নাকি</w:t>
      </w:r>
      <w:r>
        <w:rPr>
          <w:color w:val="00005A"/>
        </w:rPr>
        <w:t xml:space="preserve"> নির্দিষ্ট</w:t>
      </w:r>
      <w:r>
        <w:rPr>
          <w:color w:val="630000"/>
        </w:rPr>
        <w:t xml:space="preserve"> গ্রাহকদের</w:t>
      </w:r>
      <w:r>
        <w:rPr>
          <w:color w:val="000000"/>
        </w:rPr>
        <w:t xml:space="preserve"> জন্য</w:t>
      </w:r>
      <w:r>
        <w:rPr>
          <w:color w:val="2F0000"/>
        </w:rPr>
        <w:t xml:space="preserve"> এই</w:t>
      </w:r>
      <w:r>
        <w:rPr>
          <w:color w:val="000049"/>
        </w:rPr>
        <w:t xml:space="preserve"> অফারটি</w:t>
      </w:r>
      <w:r>
        <w:rPr>
          <w:color w:val="230000"/>
        </w:rPr>
        <w:t xml:space="preserve"> কি</w:t>
      </w:r>
      <w:r>
        <w:rPr>
          <w:color w:val="210000"/>
        </w:rPr>
        <w:t xml:space="preserve"> আমি</w:t>
      </w:r>
      <w:r>
        <w:rPr>
          <w:color w:val="000000"/>
        </w:rPr>
        <w:t xml:space="preserve"> পাব</w:t>
      </w:r>
      <w:r>
        <w:br/>
      </w:r>
      <w:r>
        <w:rPr>
          <w:color w:val="00006E"/>
        </w:rPr>
        <w:t xml:space="preserve"> taka</w:t>
      </w:r>
      <w:r>
        <w:rPr>
          <w:color w:val="00003E"/>
        </w:rPr>
        <w:t xml:space="preserve"> recharge</w:t>
      </w:r>
      <w:r>
        <w:rPr>
          <w:color w:val="00006E"/>
        </w:rPr>
        <w:t xml:space="preserve"> taka</w:t>
      </w:r>
      <w:r>
        <w:rPr>
          <w:color w:val="00003F"/>
        </w:rPr>
        <w:t xml:space="preserve"> cashback</w:t>
      </w:r>
      <w:r>
        <w:rPr>
          <w:color w:val="6D0000"/>
        </w:rPr>
        <w:t xml:space="preserve"> aita</w:t>
      </w:r>
      <w:r>
        <w:rPr>
          <w:color w:val="000030"/>
        </w:rPr>
        <w:t xml:space="preserve"> ki</w:t>
      </w:r>
      <w:r>
        <w:rPr>
          <w:color w:val="5B0000"/>
        </w:rPr>
        <w:t xml:space="preserve"> ame</w:t>
      </w:r>
      <w:r>
        <w:rPr>
          <w:color w:val="7D0000"/>
        </w:rPr>
        <w:t xml:space="preserve"> neta</w:t>
      </w:r>
      <w:r>
        <w:rPr>
          <w:color w:val="00004F"/>
        </w:rPr>
        <w:t xml:space="preserve"> parbo</w:t>
      </w:r>
      <w:r>
        <w:br/>
      </w:r>
      <w:r>
        <w:rPr>
          <w:color w:val="340000"/>
        </w:rPr>
        <w:t xml:space="preserve"> আমার</w:t>
      </w:r>
      <w:r>
        <w:rPr>
          <w:color w:val="000077"/>
        </w:rPr>
        <w:t xml:space="preserve"> নম্বরে</w:t>
      </w:r>
      <w:r>
        <w:rPr>
          <w:color w:val="390000"/>
        </w:rPr>
        <w:t xml:space="preserve"> কি</w:t>
      </w:r>
      <w:r>
        <w:rPr>
          <w:color w:val="00006B"/>
        </w:rPr>
        <w:t xml:space="preserve"> টাকা</w:t>
      </w:r>
      <w:r>
        <w:rPr>
          <w:color w:val="00005D"/>
        </w:rPr>
        <w:t xml:space="preserve"> রিচার্জে</w:t>
      </w:r>
      <w:r>
        <w:rPr>
          <w:color w:val="00006B"/>
        </w:rPr>
        <w:t xml:space="preserve"> টাকা</w:t>
      </w:r>
      <w:r>
        <w:rPr>
          <w:color w:val="000088"/>
        </w:rPr>
        <w:t xml:space="preserve"> ক্যাসব্যাক</w:t>
      </w:r>
      <w:r>
        <w:rPr>
          <w:color w:val="00004D"/>
        </w:rPr>
        <w:t xml:space="preserve"> আছে</w:t>
      </w:r>
      <w:r>
        <w:rPr>
          <w:color w:val="390000"/>
        </w:rPr>
        <w:t xml:space="preserve"> কি</w:t>
      </w:r>
      <w:r>
        <w:br/>
      </w:r>
      <w:r>
        <w:rPr>
          <w:color w:val="000047"/>
        </w:rPr>
        <w:t xml:space="preserve"> টাকা</w:t>
      </w:r>
      <w:r>
        <w:rPr>
          <w:color w:val="000082"/>
        </w:rPr>
        <w:t xml:space="preserve"> রিচর্জ</w:t>
      </w:r>
      <w:r>
        <w:rPr>
          <w:color w:val="360000"/>
        </w:rPr>
        <w:t xml:space="preserve"> এ</w:t>
      </w:r>
      <w:r>
        <w:rPr>
          <w:color w:val="000047"/>
        </w:rPr>
        <w:t xml:space="preserve"> টাকা</w:t>
      </w:r>
      <w:r>
        <w:rPr>
          <w:color w:val="00003D"/>
        </w:rPr>
        <w:t xml:space="preserve"> ক্যাশ</w:t>
      </w:r>
      <w:r>
        <w:rPr>
          <w:color w:val="000044"/>
        </w:rPr>
        <w:t xml:space="preserve"> ব্যাক</w:t>
      </w:r>
      <w:r>
        <w:rPr>
          <w:color w:val="000035"/>
        </w:rPr>
        <w:t xml:space="preserve"> অফার</w:t>
      </w:r>
      <w:r>
        <w:rPr>
          <w:color w:val="260000"/>
        </w:rPr>
        <w:t xml:space="preserve"> কি</w:t>
      </w:r>
      <w:r>
        <w:rPr>
          <w:color w:val="230000"/>
        </w:rPr>
        <w:t xml:space="preserve"> আমি</w:t>
      </w:r>
      <w:r>
        <w:rPr>
          <w:color w:val="00003D"/>
        </w:rPr>
        <w:t xml:space="preserve"> পাবো</w:t>
      </w:r>
      <w:r>
        <w:rPr>
          <w:color w:val="000049"/>
        </w:rPr>
        <w:t xml:space="preserve"> গত</w:t>
      </w:r>
      <w:r>
        <w:rPr>
          <w:color w:val="5D0000"/>
        </w:rPr>
        <w:t xml:space="preserve"> কাল</w:t>
      </w:r>
      <w:r>
        <w:rPr>
          <w:color w:val="00003A"/>
        </w:rPr>
        <w:t xml:space="preserve"> রিচার্জ</w:t>
      </w:r>
      <w:r>
        <w:rPr>
          <w:color w:val="410000"/>
        </w:rPr>
        <w:t xml:space="preserve"> করছি</w:t>
      </w:r>
      <w:r>
        <w:br/>
      </w:r>
      <w:r>
        <w:rPr>
          <w:color w:val="330000"/>
        </w:rPr>
        <w:t xml:space="preserve"> আমার</w:t>
      </w:r>
      <w:r>
        <w:rPr>
          <w:color w:val="000062"/>
        </w:rPr>
        <w:t xml:space="preserve"> একাউন্টে</w:t>
      </w:r>
      <w:r>
        <w:rPr>
          <w:color w:val="380000"/>
        </w:rPr>
        <w:t xml:space="preserve"> কি</w:t>
      </w:r>
      <w:r>
        <w:rPr>
          <w:color w:val="00004E"/>
        </w:rPr>
        <w:t xml:space="preserve"> ক্যাশব্যাক</w:t>
      </w:r>
      <w:r>
        <w:rPr>
          <w:color w:val="000050"/>
        </w:rPr>
        <w:t xml:space="preserve"> অফার</w:t>
      </w:r>
      <w:r>
        <w:rPr>
          <w:color w:val="000000"/>
        </w:rPr>
        <w:t xml:space="preserve"> আছে</w:t>
      </w:r>
      <w:r>
        <w:rPr>
          <w:color w:val="000085"/>
        </w:rPr>
        <w:t xml:space="preserve"> নাম্বারটা</w:t>
      </w:r>
      <w:r>
        <w:rPr>
          <w:color w:val="8A0000"/>
        </w:rPr>
        <w:t xml:space="preserve"> হল</w:t>
      </w:r>
      <w:r>
        <w:br/>
      </w:r>
      <w:r>
        <w:rPr>
          <w:color w:val="5D0000"/>
        </w:rPr>
        <w:t xml:space="preserve"> এই</w:t>
      </w:r>
      <w:r>
        <w:rPr>
          <w:color w:val="000062"/>
        </w:rPr>
        <w:t xml:space="preserve"> নাম্বারে</w:t>
      </w:r>
      <w:r>
        <w:rPr>
          <w:color w:val="460000"/>
        </w:rPr>
        <w:t xml:space="preserve"> কি</w:t>
      </w:r>
      <w:r>
        <w:rPr>
          <w:color w:val="000042"/>
        </w:rPr>
        <w:t xml:space="preserve"> টাকা</w:t>
      </w:r>
      <w:r>
        <w:rPr>
          <w:color w:val="000072"/>
        </w:rPr>
        <w:t xml:space="preserve"> রিচার্জে</w:t>
      </w:r>
      <w:r>
        <w:rPr>
          <w:color w:val="000042"/>
        </w:rPr>
        <w:t xml:space="preserve"> টাকা</w:t>
      </w:r>
      <w:r>
        <w:rPr>
          <w:color w:val="00009A"/>
        </w:rPr>
        <w:t xml:space="preserve"> অফারটা</w:t>
      </w:r>
      <w:r>
        <w:rPr>
          <w:color w:val="000000"/>
        </w:rPr>
        <w:t xml:space="preserve"> আছে</w:t>
      </w:r>
      <w:r>
        <w:br/>
      </w:r>
      <w:r>
        <w:rPr>
          <w:color w:val="730000"/>
        </w:rPr>
        <w:t xml:space="preserve"> will</w:t>
      </w:r>
      <w:r>
        <w:rPr>
          <w:color w:val="430000"/>
        </w:rPr>
        <w:t xml:space="preserve"> i</w:t>
      </w:r>
      <w:r>
        <w:rPr>
          <w:color w:val="000063"/>
        </w:rPr>
        <w:t xml:space="preserve"> get</w:t>
      </w:r>
      <w:r>
        <w:rPr>
          <w:color w:val="000082"/>
        </w:rPr>
        <w:t xml:space="preserve"> casback</w:t>
      </w:r>
      <w:r>
        <w:rPr>
          <w:color w:val="000000"/>
        </w:rPr>
        <w:t xml:space="preserve"> offer</w:t>
      </w:r>
      <w:r>
        <w:rPr>
          <w:color w:val="580000"/>
        </w:rPr>
        <w:t xml:space="preserve"> is</w:t>
      </w:r>
      <w:r>
        <w:rPr>
          <w:color w:val="000048"/>
        </w:rPr>
        <w:t xml:space="preserve"> my</w:t>
      </w:r>
      <w:r>
        <w:rPr>
          <w:color w:val="000031"/>
        </w:rPr>
        <w:t xml:space="preserve"> bkash</w:t>
      </w:r>
      <w:r>
        <w:rPr>
          <w:color w:val="000043"/>
        </w:rPr>
        <w:t xml:space="preserve"> number</w:t>
      </w:r>
      <w:r>
        <w:br/>
      </w:r>
      <w:r>
        <w:rPr>
          <w:color w:val="8B0000"/>
        </w:rPr>
        <w:t xml:space="preserve"> i</w:t>
      </w:r>
      <w:r>
        <w:rPr>
          <w:color w:val="000067"/>
        </w:rPr>
        <w:t xml:space="preserve"> get</w:t>
      </w:r>
      <w:r>
        <w:rPr>
          <w:color w:val="210000"/>
        </w:rPr>
        <w:t xml:space="preserve"> a</w:t>
      </w:r>
      <w:r>
        <w:rPr>
          <w:color w:val="00004A"/>
        </w:rPr>
        <w:t xml:space="preserve"> notification</w:t>
      </w:r>
      <w:r>
        <w:rPr>
          <w:color w:val="000000"/>
        </w:rPr>
        <w:t xml:space="preserve"> today</w:t>
      </w:r>
      <w:r>
        <w:rPr>
          <w:color w:val="3E0000"/>
        </w:rPr>
        <w:t xml:space="preserve"> if</w:t>
      </w:r>
      <w:r>
        <w:rPr>
          <w:color w:val="8B0000"/>
        </w:rPr>
        <w:t xml:space="preserve"> i</w:t>
      </w:r>
      <w:r>
        <w:rPr>
          <w:color w:val="710000"/>
        </w:rPr>
        <w:t xml:space="preserve"> do</w:t>
      </w:r>
      <w:r>
        <w:rPr>
          <w:color w:val="000026"/>
        </w:rPr>
        <w:t xml:space="preserve"> recharge</w:t>
      </w:r>
      <w:r>
        <w:rPr>
          <w:color w:val="000000"/>
        </w:rPr>
        <w:t xml:space="preserve"> tk</w:t>
      </w:r>
      <w:r>
        <w:rPr>
          <w:color w:val="8B0000"/>
        </w:rPr>
        <w:t xml:space="preserve"> i</w:t>
      </w:r>
      <w:r>
        <w:rPr>
          <w:color w:val="3C0000"/>
        </w:rPr>
        <w:t xml:space="preserve"> will</w:t>
      </w:r>
      <w:r>
        <w:rPr>
          <w:color w:val="000067"/>
        </w:rPr>
        <w:t xml:space="preserve"> get</w:t>
      </w:r>
      <w:r>
        <w:rPr>
          <w:color w:val="000000"/>
        </w:rPr>
        <w:t xml:space="preserve"> back</w:t>
      </w:r>
      <w:r>
        <w:rPr>
          <w:color w:val="710000"/>
        </w:rPr>
        <w:t xml:space="preserve"> do</w:t>
      </w:r>
      <w:r>
        <w:rPr>
          <w:color w:val="8B0000"/>
        </w:rPr>
        <w:t xml:space="preserve"> i</w:t>
      </w:r>
      <w:r>
        <w:rPr>
          <w:color w:val="00003E"/>
        </w:rPr>
        <w:t xml:space="preserve"> eligible</w:t>
      </w:r>
      <w:r>
        <w:rPr>
          <w:color w:val="320000"/>
        </w:rPr>
        <w:t xml:space="preserve"> for</w:t>
      </w:r>
      <w:r>
        <w:rPr>
          <w:color w:val="000000"/>
        </w:rPr>
        <w:t xml:space="preserve"> this</w:t>
      </w:r>
      <w:r>
        <w:br/>
      </w:r>
      <w:r>
        <w:rPr>
          <w:color w:val="000000"/>
        </w:rPr>
        <w:t xml:space="preserve"> -</w:t>
      </w:r>
      <w:r>
        <w:rPr>
          <w:color w:val="450000"/>
        </w:rPr>
        <w:t xml:space="preserve"> ay</w:t>
      </w:r>
      <w:r>
        <w:rPr>
          <w:color w:val="000023"/>
        </w:rPr>
        <w:t xml:space="preserve"> number</w:t>
      </w:r>
      <w:r>
        <w:rPr>
          <w:color w:val="220000"/>
        </w:rPr>
        <w:t xml:space="preserve"> a</w:t>
      </w:r>
      <w:r>
        <w:rPr>
          <w:color w:val="00001E"/>
        </w:rPr>
        <w:t xml:space="preserve"> ki</w:t>
      </w:r>
      <w:r>
        <w:rPr>
          <w:color w:val="000000"/>
        </w:rPr>
        <w:t xml:space="preserve"> tk</w:t>
      </w:r>
      <w:r>
        <w:rPr>
          <w:color w:val="000060"/>
        </w:rPr>
        <w:t xml:space="preserve"> flaxi</w:t>
      </w:r>
      <w:r>
        <w:rPr>
          <w:color w:val="320000"/>
        </w:rPr>
        <w:t xml:space="preserve"> te</w:t>
      </w:r>
      <w:r>
        <w:rPr>
          <w:color w:val="000000"/>
        </w:rPr>
        <w:t xml:space="preserve"> ৳</w:t>
      </w:r>
      <w:r>
        <w:rPr>
          <w:color w:val="000027"/>
        </w:rPr>
        <w:t xml:space="preserve"> cash</w:t>
      </w:r>
      <w:r>
        <w:rPr>
          <w:color w:val="000028"/>
        </w:rPr>
        <w:t xml:space="preserve"> back</w:t>
      </w:r>
      <w:r>
        <w:rPr>
          <w:color w:val="00004B"/>
        </w:rPr>
        <w:t xml:space="preserve"> offer</w:t>
      </w:r>
      <w:r>
        <w:rPr>
          <w:color w:val="8E0000"/>
        </w:rPr>
        <w:t xml:space="preserve"> aca</w:t>
      </w:r>
      <w:r>
        <w:rPr>
          <w:color w:val="640000"/>
        </w:rPr>
        <w:t xml:space="preserve"> kinba</w:t>
      </w:r>
      <w:r>
        <w:rPr>
          <w:color w:val="00003B"/>
        </w:rPr>
        <w:t xml:space="preserve"> onno</w:t>
      </w:r>
      <w:r>
        <w:rPr>
          <w:color w:val="00002D"/>
        </w:rPr>
        <w:t xml:space="preserve"> kono</w:t>
      </w:r>
      <w:r>
        <w:rPr>
          <w:color w:val="00004B"/>
        </w:rPr>
        <w:t xml:space="preserve"> offer</w:t>
      </w:r>
      <w:r>
        <w:rPr>
          <w:color w:val="8E0000"/>
        </w:rPr>
        <w:t xml:space="preserve"> aca</w:t>
      </w:r>
      <w:r>
        <w:br/>
      </w:r>
      <w:r>
        <w:rPr>
          <w:color w:val="460000"/>
        </w:rPr>
        <w:t xml:space="preserve"> amr</w:t>
      </w:r>
      <w:r>
        <w:rPr>
          <w:color w:val="000091"/>
        </w:rPr>
        <w:t xml:space="preserve"> caseback</w:t>
      </w:r>
      <w:r>
        <w:rPr>
          <w:color w:val="000042"/>
        </w:rPr>
        <w:t xml:space="preserve"> offer</w:t>
      </w:r>
      <w:r>
        <w:rPr>
          <w:color w:val="00008E"/>
        </w:rPr>
        <w:t xml:space="preserve"> takai</w:t>
      </w:r>
      <w:r>
        <w:rPr>
          <w:color w:val="00003D"/>
        </w:rPr>
        <w:t xml:space="preserve"> taka</w:t>
      </w:r>
      <w:r>
        <w:rPr>
          <w:color w:val="000046"/>
        </w:rPr>
        <w:t xml:space="preserve"> cash</w:t>
      </w:r>
      <w:r>
        <w:rPr>
          <w:color w:val="000048"/>
        </w:rPr>
        <w:t xml:space="preserve"> back</w:t>
      </w:r>
      <w:r>
        <w:br/>
      </w:r>
      <w:r>
        <w:rPr>
          <w:color w:val="000057"/>
        </w:rPr>
        <w:t xml:space="preserve"> taka</w:t>
      </w:r>
      <w:r>
        <w:rPr>
          <w:color w:val="000042"/>
        </w:rPr>
        <w:t xml:space="preserve"> recharge</w:t>
      </w:r>
      <w:r>
        <w:rPr>
          <w:color w:val="3E0000"/>
        </w:rPr>
        <w:t xml:space="preserve"> aa</w:t>
      </w:r>
      <w:r>
        <w:rPr>
          <w:color w:val="000057"/>
        </w:rPr>
        <w:t xml:space="preserve"> taka</w:t>
      </w:r>
      <w:r>
        <w:rPr>
          <w:color w:val="000021"/>
        </w:rPr>
        <w:t xml:space="preserve"> cash</w:t>
      </w:r>
      <w:r>
        <w:rPr>
          <w:color w:val="000022"/>
        </w:rPr>
        <w:t xml:space="preserve"> back</w:t>
      </w:r>
      <w:r>
        <w:rPr>
          <w:color w:val="730000"/>
        </w:rPr>
        <w:t xml:space="preserve"> ay</w:t>
      </w:r>
      <w:r>
        <w:rPr>
          <w:color w:val="00003E"/>
        </w:rPr>
        <w:t xml:space="preserve"> offer</w:t>
      </w:r>
      <w:r>
        <w:rPr>
          <w:color w:val="000056"/>
        </w:rPr>
        <w:t xml:space="preserve"> ti</w:t>
      </w:r>
      <w:r>
        <w:rPr>
          <w:color w:val="00003C"/>
        </w:rPr>
        <w:t xml:space="preserve"> kisu</w:t>
      </w:r>
      <w:r>
        <w:rPr>
          <w:color w:val="000036"/>
        </w:rPr>
        <w:t xml:space="preserve"> somoy</w:t>
      </w:r>
      <w:r>
        <w:rPr>
          <w:color w:val="2E0000"/>
        </w:rPr>
        <w:t xml:space="preserve"> age</w:t>
      </w:r>
      <w:r>
        <w:rPr>
          <w:color w:val="1A0000"/>
        </w:rPr>
        <w:t xml:space="preserve"> amar</w:t>
      </w:r>
      <w:r>
        <w:rPr>
          <w:color w:val="000053"/>
        </w:rPr>
        <w:t xml:space="preserve"> aykane</w:t>
      </w:r>
      <w:r>
        <w:rPr>
          <w:color w:val="000000"/>
        </w:rPr>
        <w:t xml:space="preserve"> aase</w:t>
      </w:r>
      <w:r>
        <w:rPr>
          <w:color w:val="000033"/>
        </w:rPr>
        <w:t xml:space="preserve"> akon</w:t>
      </w:r>
      <w:r>
        <w:rPr>
          <w:color w:val="000019"/>
        </w:rPr>
        <w:t xml:space="preserve"> ki</w:t>
      </w:r>
      <w:r>
        <w:rPr>
          <w:color w:val="180000"/>
        </w:rPr>
        <w:t xml:space="preserve"> ami</w:t>
      </w:r>
      <w:r>
        <w:rPr>
          <w:color w:val="000057"/>
        </w:rPr>
        <w:t xml:space="preserve"> taka</w:t>
      </w:r>
      <w:r>
        <w:rPr>
          <w:color w:val="000042"/>
        </w:rPr>
        <w:t xml:space="preserve"> recharge</w:t>
      </w:r>
      <w:r>
        <w:rPr>
          <w:color w:val="270000"/>
        </w:rPr>
        <w:t xml:space="preserve"> korle</w:t>
      </w:r>
      <w:r>
        <w:rPr>
          <w:color w:val="730000"/>
        </w:rPr>
        <w:t xml:space="preserve"> ay</w:t>
      </w:r>
      <w:r>
        <w:rPr>
          <w:color w:val="00003E"/>
        </w:rPr>
        <w:t xml:space="preserve"> offer</w:t>
      </w:r>
      <w:r>
        <w:rPr>
          <w:color w:val="000056"/>
        </w:rPr>
        <w:t xml:space="preserve"> ti</w:t>
      </w:r>
      <w:r>
        <w:rPr>
          <w:color w:val="000000"/>
        </w:rPr>
        <w:t xml:space="preserve"> pabo</w:t>
      </w:r>
      <w:r>
        <w:br/>
      </w:r>
      <w:r>
        <w:rPr>
          <w:color w:val="000053"/>
        </w:rPr>
        <w:t xml:space="preserve"> টাকা</w:t>
      </w:r>
      <w:r>
        <w:rPr>
          <w:color w:val="00005B"/>
        </w:rPr>
        <w:t xml:space="preserve"> রিচার্জ</w:t>
      </w:r>
      <w:r>
        <w:rPr>
          <w:color w:val="5B0000"/>
        </w:rPr>
        <w:t xml:space="preserve"> করলে</w:t>
      </w:r>
      <w:r>
        <w:rPr>
          <w:color w:val="000053"/>
        </w:rPr>
        <w:t xml:space="preserve"> টাকা</w:t>
      </w:r>
      <w:r>
        <w:rPr>
          <w:color w:val="0000A7"/>
        </w:rPr>
        <w:t xml:space="preserve"> ক্যাশব্যাগ</w:t>
      </w:r>
      <w:r>
        <w:rPr>
          <w:color w:val="1B0000"/>
        </w:rPr>
        <w:t xml:space="preserve"> আমি</w:t>
      </w:r>
      <w:r>
        <w:rPr>
          <w:color w:val="3B0000"/>
        </w:rPr>
        <w:t xml:space="preserve"> কি</w:t>
      </w:r>
      <w:r>
        <w:rPr>
          <w:color w:val="00005F"/>
        </w:rPr>
        <w:t xml:space="preserve"> পাবো</w:t>
      </w:r>
      <w:r>
        <w:rPr>
          <w:color w:val="000053"/>
        </w:rPr>
        <w:t xml:space="preserve"> টাকা</w:t>
      </w:r>
      <w:r>
        <w:rPr>
          <w:color w:val="00005B"/>
        </w:rPr>
        <w:t xml:space="preserve"> রিচার্জ</w:t>
      </w:r>
      <w:r>
        <w:rPr>
          <w:color w:val="5B0000"/>
        </w:rPr>
        <w:t xml:space="preserve"> করলে</w:t>
      </w:r>
      <w:r>
        <w:rPr>
          <w:color w:val="3B0000"/>
        </w:rPr>
        <w:t xml:space="preserve"> কি</w:t>
      </w:r>
      <w:r>
        <w:rPr>
          <w:color w:val="0000A7"/>
        </w:rPr>
        <w:t xml:space="preserve"> ক্যাশব্যাগ</w:t>
      </w:r>
      <w:r>
        <w:rPr>
          <w:color w:val="00005F"/>
        </w:rPr>
        <w:t xml:space="preserve"> পাবো</w:t>
      </w:r>
      <w:r>
        <w:br/>
      </w:r>
      <w:r>
        <w:rPr>
          <w:color w:val="540000"/>
        </w:rPr>
        <w:t xml:space="preserve"> ay</w:t>
      </w:r>
      <w:r>
        <w:rPr>
          <w:color w:val="00002B"/>
        </w:rPr>
        <w:t xml:space="preserve"> number</w:t>
      </w:r>
      <w:r>
        <w:rPr>
          <w:color w:val="290000"/>
        </w:rPr>
        <w:t xml:space="preserve"> a</w:t>
      </w:r>
      <w:r>
        <w:rPr>
          <w:color w:val="000025"/>
        </w:rPr>
        <w:t xml:space="preserve"> ki</w:t>
      </w:r>
      <w:r>
        <w:rPr>
          <w:color w:val="000000"/>
        </w:rPr>
        <w:t xml:space="preserve"> ৳</w:t>
      </w:r>
      <w:r>
        <w:rPr>
          <w:color w:val="000075"/>
        </w:rPr>
        <w:t xml:space="preserve"> flaxi</w:t>
      </w:r>
      <w:r>
        <w:rPr>
          <w:color w:val="6D0000"/>
        </w:rPr>
        <w:t xml:space="preserve"> dila</w:t>
      </w:r>
      <w:r>
        <w:rPr>
          <w:color w:val="000000"/>
        </w:rPr>
        <w:t xml:space="preserve"> ৳</w:t>
      </w:r>
      <w:r>
        <w:rPr>
          <w:color w:val="000030"/>
        </w:rPr>
        <w:t xml:space="preserve"> cash</w:t>
      </w:r>
      <w:r>
        <w:rPr>
          <w:color w:val="000031"/>
        </w:rPr>
        <w:t xml:space="preserve"> back</w:t>
      </w:r>
      <w:r>
        <w:rPr>
          <w:color w:val="000079"/>
        </w:rPr>
        <w:t xml:space="preserve"> offrr</w:t>
      </w:r>
      <w:r>
        <w:rPr>
          <w:color w:val="560000"/>
        </w:rPr>
        <w:t xml:space="preserve"> aca</w:t>
      </w:r>
      <w:r>
        <w:br/>
      </w:r>
      <w:r>
        <w:rPr>
          <w:color w:val="0000A8"/>
        </w:rPr>
        <w:t xml:space="preserve"> taka</w:t>
      </w:r>
      <w:r>
        <w:rPr>
          <w:color w:val="000060"/>
        </w:rPr>
        <w:t xml:space="preserve"> cashback</w:t>
      </w:r>
      <w:r>
        <w:rPr>
          <w:color w:val="000087"/>
        </w:rPr>
        <w:t xml:space="preserve"> on</w:t>
      </w:r>
      <w:r>
        <w:rPr>
          <w:color w:val="0000A8"/>
        </w:rPr>
        <w:t xml:space="preserve"> taka</w:t>
      </w:r>
      <w:r>
        <w:rPr>
          <w:color w:val="00005F"/>
        </w:rPr>
        <w:t xml:space="preserve"> recharge</w:t>
      </w:r>
      <w:r>
        <w:br/>
      </w:r>
      <w:r>
        <w:rPr>
          <w:color w:val="1C0000"/>
        </w:rPr>
        <w:t xml:space="preserve"> ami</w:t>
      </w:r>
      <w:r>
        <w:rPr>
          <w:color w:val="00005E"/>
        </w:rPr>
        <w:t xml:space="preserve"> akta</w:t>
      </w:r>
      <w:r>
        <w:rPr>
          <w:color w:val="000086"/>
        </w:rPr>
        <w:t xml:space="preserve"> payment</w:t>
      </w:r>
      <w:r>
        <w:rPr>
          <w:color w:val="000066"/>
        </w:rPr>
        <w:t xml:space="preserve"> number</w:t>
      </w:r>
      <w:r>
        <w:rPr>
          <w:color w:val="000038"/>
        </w:rPr>
        <w:t xml:space="preserve"> check</w:t>
      </w:r>
      <w:r>
        <w:rPr>
          <w:color w:val="00002B"/>
        </w:rPr>
        <w:t xml:space="preserve"> korbo</w:t>
      </w:r>
      <w:r>
        <w:rPr>
          <w:color w:val="1E0000"/>
        </w:rPr>
        <w:t xml:space="preserve"> amar</w:t>
      </w:r>
      <w:r>
        <w:rPr>
          <w:color w:val="00005E"/>
        </w:rPr>
        <w:t xml:space="preserve"> akta</w:t>
      </w:r>
      <w:r>
        <w:rPr>
          <w:color w:val="000019"/>
        </w:rPr>
        <w:t xml:space="preserve"> bkash</w:t>
      </w:r>
      <w:r>
        <w:rPr>
          <w:color w:val="000086"/>
        </w:rPr>
        <w:t xml:space="preserve"> payment</w:t>
      </w:r>
      <w:r>
        <w:rPr>
          <w:color w:val="000066"/>
        </w:rPr>
        <w:t xml:space="preserve"> number</w:t>
      </w:r>
      <w:r>
        <w:rPr>
          <w:color w:val="00002A"/>
        </w:rPr>
        <w:t xml:space="preserve"> ase</w:t>
      </w:r>
      <w:r>
        <w:rPr>
          <w:color w:val="400000"/>
        </w:rPr>
        <w:t xml:space="preserve"> sei</w:t>
      </w:r>
      <w:r>
        <w:rPr>
          <w:color w:val="000066"/>
        </w:rPr>
        <w:t xml:space="preserve"> number</w:t>
      </w:r>
      <w:r>
        <w:rPr>
          <w:color w:val="000041"/>
        </w:rPr>
        <w:t xml:space="preserve"> tk</w:t>
      </w:r>
      <w:r>
        <w:rPr>
          <w:color w:val="000086"/>
        </w:rPr>
        <w:t xml:space="preserve"> payment</w:t>
      </w:r>
      <w:r>
        <w:rPr>
          <w:color w:val="420000"/>
        </w:rPr>
        <w:t xml:space="preserve"> korla</w:t>
      </w:r>
      <w:r>
        <w:rPr>
          <w:color w:val="00001D"/>
        </w:rPr>
        <w:t xml:space="preserve"> ki</w:t>
      </w:r>
      <w:r>
        <w:rPr>
          <w:color w:val="000041"/>
        </w:rPr>
        <w:t xml:space="preserve"> tk</w:t>
      </w:r>
      <w:r>
        <w:rPr>
          <w:color w:val="000025"/>
        </w:rPr>
        <w:t xml:space="preserve"> cash</w:t>
      </w:r>
      <w:r>
        <w:rPr>
          <w:color w:val="000026"/>
        </w:rPr>
        <w:t xml:space="preserve"> back</w:t>
      </w:r>
      <w:r>
        <w:rPr>
          <w:color w:val="00002A"/>
        </w:rPr>
        <w:t xml:space="preserve"> pabo</w:t>
      </w:r>
      <w:r>
        <w:br/>
      </w:r>
      <w:r>
        <w:rPr>
          <w:color w:val="00006A"/>
        </w:rPr>
        <w:t xml:space="preserve"> অ্যাপস</w:t>
      </w:r>
      <w:r>
        <w:rPr>
          <w:color w:val="430000"/>
        </w:rPr>
        <w:t xml:space="preserve"> দিয়ে</w:t>
      </w:r>
      <w:r>
        <w:rPr>
          <w:color w:val="000052"/>
        </w:rPr>
        <w:t xml:space="preserve"> টাকা</w:t>
      </w:r>
      <w:r>
        <w:rPr>
          <w:color w:val="000047"/>
        </w:rPr>
        <w:t xml:space="preserve"> রিচার্জে</w:t>
      </w:r>
      <w:r>
        <w:rPr>
          <w:color w:val="000052"/>
        </w:rPr>
        <w:t xml:space="preserve"> টাকা</w:t>
      </w:r>
      <w:r>
        <w:rPr>
          <w:color w:val="00004C"/>
        </w:rPr>
        <w:t xml:space="preserve"> বোনাস</w:t>
      </w:r>
      <w:r>
        <w:rPr>
          <w:color w:val="4B0000"/>
        </w:rPr>
        <w:t xml:space="preserve"> এটা</w:t>
      </w:r>
      <w:r>
        <w:rPr>
          <w:color w:val="2B0000"/>
        </w:rPr>
        <w:t xml:space="preserve"> কি</w:t>
      </w:r>
      <w:r>
        <w:rPr>
          <w:color w:val="270000"/>
        </w:rPr>
        <w:t xml:space="preserve"> আমার</w:t>
      </w:r>
      <w:r>
        <w:rPr>
          <w:color w:val="000054"/>
        </w:rPr>
        <w:t xml:space="preserve"> একাউন্টের</w:t>
      </w:r>
      <w:r>
        <w:rPr>
          <w:color w:val="450000"/>
        </w:rPr>
        <w:t xml:space="preserve"> জন্য</w:t>
      </w:r>
      <w:r>
        <w:rPr>
          <w:color w:val="000065"/>
        </w:rPr>
        <w:t xml:space="preserve"> প্রযোজ্য</w:t>
      </w:r>
      <w:r>
        <w:br/>
      </w:r>
      <w:r>
        <w:rPr>
          <w:color w:val="4F0000"/>
        </w:rPr>
        <w:t xml:space="preserve"> ai</w:t>
      </w:r>
      <w:r>
        <w:rPr>
          <w:color w:val="000071"/>
        </w:rPr>
        <w:t xml:space="preserve"> nambare</w:t>
      </w:r>
      <w:r>
        <w:rPr>
          <w:color w:val="0000AB"/>
        </w:rPr>
        <w:t xml:space="preserve"> bishes</w:t>
      </w:r>
      <w:r>
        <w:rPr>
          <w:color w:val="00004E"/>
        </w:rPr>
        <w:t xml:space="preserve"> kono</w:t>
      </w:r>
      <w:r>
        <w:rPr>
          <w:color w:val="000040"/>
        </w:rPr>
        <w:t xml:space="preserve"> offer</w:t>
      </w:r>
      <w:r>
        <w:rPr>
          <w:color w:val="00004B"/>
        </w:rPr>
        <w:t xml:space="preserve"> ase</w:t>
      </w:r>
      <w:r>
        <w:rPr>
          <w:color w:val="000000"/>
        </w:rPr>
        <w:t xml:space="preserve"> naki</w:t>
      </w:r>
      <w:r>
        <w:br/>
      </w:r>
      <w:r>
        <w:rPr>
          <w:color w:val="000070"/>
        </w:rPr>
        <w:t xml:space="preserve"> taka</w:t>
      </w:r>
      <w:r>
        <w:rPr>
          <w:color w:val="000058"/>
        </w:rPr>
        <w:t xml:space="preserve"> mobile</w:t>
      </w:r>
      <w:r>
        <w:rPr>
          <w:color w:val="00003F"/>
        </w:rPr>
        <w:t xml:space="preserve"> recharge</w:t>
      </w:r>
      <w:r>
        <w:rPr>
          <w:color w:val="4A0000"/>
        </w:rPr>
        <w:t xml:space="preserve"> ai</w:t>
      </w:r>
      <w:r>
        <w:rPr>
          <w:color w:val="000070"/>
        </w:rPr>
        <w:t xml:space="preserve"> taka</w:t>
      </w:r>
      <w:r>
        <w:rPr>
          <w:color w:val="00003F"/>
        </w:rPr>
        <w:t xml:space="preserve"> cash</w:t>
      </w:r>
      <w:r>
        <w:rPr>
          <w:color w:val="000041"/>
        </w:rPr>
        <w:t xml:space="preserve"> back</w:t>
      </w:r>
      <w:r>
        <w:rPr>
          <w:color w:val="00003C"/>
        </w:rPr>
        <w:t xml:space="preserve"> offer</w:t>
      </w:r>
      <w:r>
        <w:rPr>
          <w:color w:val="000053"/>
        </w:rPr>
        <w:t xml:space="preserve"> ti</w:t>
      </w:r>
      <w:r>
        <w:rPr>
          <w:color w:val="000031"/>
        </w:rPr>
        <w:t xml:space="preserve"> ki</w:t>
      </w:r>
      <w:r>
        <w:rPr>
          <w:color w:val="000051"/>
        </w:rPr>
        <w:t xml:space="preserve"> nite</w:t>
      </w:r>
      <w:r>
        <w:rPr>
          <w:color w:val="000051"/>
        </w:rPr>
        <w:t xml:space="preserve"> parbo</w:t>
      </w:r>
      <w:r>
        <w:br/>
      </w:r>
      <w:r>
        <w:rPr>
          <w:color w:val="00006B"/>
        </w:rPr>
        <w:t xml:space="preserve"> taka</w:t>
      </w:r>
      <w:r>
        <w:rPr>
          <w:color w:val="00003C"/>
        </w:rPr>
        <w:t xml:space="preserve"> recharge</w:t>
      </w:r>
      <w:r>
        <w:rPr>
          <w:color w:val="00006B"/>
        </w:rPr>
        <w:t xml:space="preserve"> taka</w:t>
      </w:r>
      <w:r>
        <w:rPr>
          <w:color w:val="00003C"/>
        </w:rPr>
        <w:t xml:space="preserve"> cash</w:t>
      </w:r>
      <w:r>
        <w:rPr>
          <w:color w:val="00003E"/>
        </w:rPr>
        <w:t xml:space="preserve"> back</w:t>
      </w:r>
      <w:r>
        <w:rPr>
          <w:color w:val="000039"/>
        </w:rPr>
        <w:t xml:space="preserve"> offer</w:t>
      </w:r>
      <w:r>
        <w:rPr>
          <w:color w:val="000050"/>
        </w:rPr>
        <w:t xml:space="preserve"> ti</w:t>
      </w:r>
      <w:r>
        <w:rPr>
          <w:color w:val="00002F"/>
        </w:rPr>
        <w:t xml:space="preserve"> ki</w:t>
      </w:r>
      <w:r>
        <w:rPr>
          <w:color w:val="470000"/>
        </w:rPr>
        <w:t xml:space="preserve"> ai</w:t>
      </w:r>
      <w:r>
        <w:rPr>
          <w:color w:val="000037"/>
        </w:rPr>
        <w:t xml:space="preserve"> number</w:t>
      </w:r>
      <w:r>
        <w:rPr>
          <w:color w:val="340000"/>
        </w:rPr>
        <w:t xml:space="preserve"> a</w:t>
      </w:r>
      <w:r>
        <w:rPr>
          <w:color w:val="8A0000"/>
        </w:rPr>
        <w:t xml:space="preserve"> asy</w:t>
      </w:r>
      <w:r>
        <w:br/>
      </w:r>
      <w:r>
        <w:rPr>
          <w:color w:val="330000"/>
        </w:rPr>
        <w:t xml:space="preserve"> আমার</w:t>
      </w:r>
      <w:r>
        <w:rPr>
          <w:color w:val="4B0000"/>
        </w:rPr>
        <w:t xml:space="preserve"> এই</w:t>
      </w:r>
      <w:r>
        <w:rPr>
          <w:color w:val="000032"/>
        </w:rPr>
        <w:t xml:space="preserve"> বিকাশ</w:t>
      </w:r>
      <w:r>
        <w:rPr>
          <w:color w:val="000077"/>
        </w:rPr>
        <w:t xml:space="preserve"> নম্বরে</w:t>
      </w:r>
      <w:r>
        <w:rPr>
          <w:color w:val="590000"/>
        </w:rPr>
        <w:t xml:space="preserve"> কোন</w:t>
      </w:r>
      <w:r>
        <w:rPr>
          <w:color w:val="000095"/>
        </w:rPr>
        <w:t xml:space="preserve"> আফার</w:t>
      </w:r>
      <w:r>
        <w:rPr>
          <w:color w:val="00004D"/>
        </w:rPr>
        <w:t xml:space="preserve"> আছে</w:t>
      </w:r>
      <w:r>
        <w:rPr>
          <w:color w:val="390000"/>
        </w:rPr>
        <w:t xml:space="preserve"> কি</w:t>
      </w:r>
      <w:r>
        <w:br/>
      </w:r>
      <w:r>
        <w:rPr>
          <w:color w:val="000080"/>
        </w:rPr>
        <w:t xml:space="preserve"> taka</w:t>
      </w:r>
      <w:r>
        <w:rPr>
          <w:color w:val="000048"/>
        </w:rPr>
        <w:t xml:space="preserve"> recharge</w:t>
      </w:r>
      <w:r>
        <w:rPr>
          <w:color w:val="000080"/>
        </w:rPr>
        <w:t xml:space="preserve"> taka</w:t>
      </w:r>
      <w:r>
        <w:rPr>
          <w:color w:val="000048"/>
        </w:rPr>
        <w:t xml:space="preserve"> cash</w:t>
      </w:r>
      <w:r>
        <w:rPr>
          <w:color w:val="00004A"/>
        </w:rPr>
        <w:t xml:space="preserve"> back</w:t>
      </w:r>
      <w:r>
        <w:rPr>
          <w:color w:val="000044"/>
        </w:rPr>
        <w:t xml:space="preserve"> offer</w:t>
      </w:r>
      <w:r>
        <w:rPr>
          <w:color w:val="00005F"/>
        </w:rPr>
        <w:t xml:space="preserve"> ti</w:t>
      </w:r>
      <w:r>
        <w:rPr>
          <w:color w:val="000038"/>
        </w:rPr>
        <w:t xml:space="preserve"> ki</w:t>
      </w:r>
      <w:r>
        <w:rPr>
          <w:color w:val="550000"/>
        </w:rPr>
        <w:t xml:space="preserve"> ai</w:t>
      </w:r>
      <w:r>
        <w:rPr>
          <w:color w:val="000041"/>
        </w:rPr>
        <w:t xml:space="preserve"> number</w:t>
      </w:r>
      <w:r>
        <w:rPr>
          <w:color w:val="3E0000"/>
        </w:rPr>
        <w:t xml:space="preserve"> a</w:t>
      </w:r>
      <w:r>
        <w:rPr>
          <w:color w:val="000000"/>
        </w:rPr>
        <w:t xml:space="preserve"> asy</w:t>
      </w:r>
      <w:r>
        <w:br/>
      </w:r>
      <w:r>
        <w:rPr>
          <w:color w:val="2A0000"/>
        </w:rPr>
        <w:t xml:space="preserve"> আমার</w:t>
      </w:r>
      <w:r>
        <w:rPr>
          <w:color w:val="000044"/>
        </w:rPr>
        <w:t xml:space="preserve"> বিকাশে</w:t>
      </w:r>
      <w:r>
        <w:rPr>
          <w:color w:val="2E0000"/>
        </w:rPr>
        <w:t xml:space="preserve"> কি</w:t>
      </w:r>
      <w:r>
        <w:rPr>
          <w:color w:val="000099"/>
        </w:rPr>
        <w:t xml:space="preserve"> কুনু</w:t>
      </w:r>
      <w:r>
        <w:rPr>
          <w:color w:val="00006E"/>
        </w:rPr>
        <w:t xml:space="preserve"> ক্যাসব্যাক</w:t>
      </w:r>
      <w:r>
        <w:rPr>
          <w:color w:val="000081"/>
        </w:rPr>
        <w:t xml:space="preserve"> ওফার</w:t>
      </w:r>
      <w:r>
        <w:rPr>
          <w:color w:val="00003E"/>
        </w:rPr>
        <w:t xml:space="preserve"> আছে</w:t>
      </w:r>
      <w:r>
        <w:br/>
      </w:r>
      <w:r>
        <w:rPr>
          <w:color w:val="00006C"/>
        </w:rPr>
        <w:t xml:space="preserve"> টাকা</w:t>
      </w:r>
      <w:r>
        <w:rPr>
          <w:color w:val="00005D"/>
        </w:rPr>
        <w:t xml:space="preserve"> রিচার্জে</w:t>
      </w:r>
      <w:r>
        <w:rPr>
          <w:color w:val="00009A"/>
        </w:rPr>
        <w:t xml:space="preserve"> ত্রিশ</w:t>
      </w:r>
      <w:r>
        <w:rPr>
          <w:color w:val="00006C"/>
        </w:rPr>
        <w:t xml:space="preserve"> টাকা</w:t>
      </w:r>
      <w:r>
        <w:rPr>
          <w:color w:val="00004F"/>
        </w:rPr>
        <w:t xml:space="preserve"> ক্যাশব্যাক</w:t>
      </w:r>
      <w:r>
        <w:rPr>
          <w:color w:val="350000"/>
        </w:rPr>
        <w:t xml:space="preserve"> আমি</w:t>
      </w:r>
      <w:r>
        <w:rPr>
          <w:color w:val="00006B"/>
        </w:rPr>
        <w:t xml:space="preserve"> পাব</w:t>
      </w:r>
      <w:r>
        <w:br/>
      </w:r>
      <w:r>
        <w:rPr>
          <w:color w:val="580000"/>
        </w:rPr>
        <w:t xml:space="preserve"> amar</w:t>
      </w:r>
      <w:r>
        <w:rPr>
          <w:color w:val="000048"/>
        </w:rPr>
        <w:t xml:space="preserve"> bkash</w:t>
      </w:r>
      <w:r>
        <w:rPr>
          <w:color w:val="000066"/>
        </w:rPr>
        <w:t xml:space="preserve"> e</w:t>
      </w:r>
      <w:r>
        <w:rPr>
          <w:color w:val="0000AE"/>
        </w:rPr>
        <w:t xml:space="preserve"> kon</w:t>
      </w:r>
      <w:r>
        <w:rPr>
          <w:color w:val="000067"/>
        </w:rPr>
        <w:t xml:space="preserve"> offer</w:t>
      </w:r>
      <w:r>
        <w:rPr>
          <w:color w:val="000000"/>
        </w:rPr>
        <w:t xml:space="preserve"> ache</w:t>
      </w:r>
      <w:r>
        <w:br/>
      </w:r>
      <w:r>
        <w:rPr>
          <w:color w:val="1A0000"/>
        </w:rPr>
        <w:t xml:space="preserve"> আমার</w:t>
      </w:r>
      <w:r>
        <w:rPr>
          <w:color w:val="000040"/>
        </w:rPr>
        <w:t xml:space="preserve"> এপ</w:t>
      </w:r>
      <w:r>
        <w:rPr>
          <w:color w:val="550000"/>
        </w:rPr>
        <w:t xml:space="preserve"> এ</w:t>
      </w:r>
      <w:r>
        <w:rPr>
          <w:color w:val="00004F"/>
        </w:rPr>
        <w:t xml:space="preserve"> নোটিফিকেশন</w:t>
      </w:r>
      <w:r>
        <w:rPr>
          <w:color w:val="3A0000"/>
        </w:rPr>
        <w:t xml:space="preserve"> আসছে</w:t>
      </w:r>
      <w:r>
        <w:rPr>
          <w:color w:val="00001B"/>
        </w:rPr>
        <w:t xml:space="preserve"> টাকা</w:t>
      </w:r>
      <w:r>
        <w:rPr>
          <w:color w:val="00002D"/>
        </w:rPr>
        <w:t xml:space="preserve"> রিচার্জ</w:t>
      </w:r>
      <w:r>
        <w:rPr>
          <w:color w:val="550000"/>
        </w:rPr>
        <w:t xml:space="preserve"> এ</w:t>
      </w:r>
      <w:r>
        <w:rPr>
          <w:color w:val="000000"/>
        </w:rPr>
        <w:t xml:space="preserve"> ক্যাসব্যাক</w:t>
      </w:r>
      <w:r>
        <w:rPr>
          <w:color w:val="000065"/>
        </w:rPr>
        <w:t xml:space="preserve"> এট্টা</w:t>
      </w:r>
      <w:r>
        <w:rPr>
          <w:color w:val="1D0000"/>
        </w:rPr>
        <w:t xml:space="preserve"> কি</w:t>
      </w:r>
      <w:r>
        <w:rPr>
          <w:color w:val="00005D"/>
        </w:rPr>
        <w:t xml:space="preserve"> আসলেই</w:t>
      </w:r>
      <w:r>
        <w:rPr>
          <w:color w:val="420000"/>
        </w:rPr>
        <w:t xml:space="preserve"> দিবে</w:t>
      </w:r>
      <w:r>
        <w:rPr>
          <w:color w:val="330000"/>
        </w:rPr>
        <w:t xml:space="preserve"> একটু</w:t>
      </w:r>
      <w:r>
        <w:rPr>
          <w:color w:val="00005D"/>
        </w:rPr>
        <w:t xml:space="preserve"> চ্যাক</w:t>
      </w:r>
      <w:r>
        <w:rPr>
          <w:color w:val="280000"/>
        </w:rPr>
        <w:t xml:space="preserve"> করে</w:t>
      </w:r>
      <w:r>
        <w:rPr>
          <w:color w:val="000037"/>
        </w:rPr>
        <w:t xml:space="preserve"> জানাবেন</w:t>
      </w:r>
      <w:r>
        <w:br/>
      </w:r>
      <w:r>
        <w:rPr>
          <w:color w:val="730000"/>
        </w:rPr>
        <w:t xml:space="preserve"> ame</w:t>
      </w:r>
      <w:r>
        <w:rPr>
          <w:color w:val="00003D"/>
        </w:rPr>
        <w:t xml:space="preserve"> ki</w:t>
      </w:r>
      <w:r>
        <w:rPr>
          <w:color w:val="000000"/>
        </w:rPr>
        <w:t xml:space="preserve"> tk</w:t>
      </w:r>
      <w:r>
        <w:rPr>
          <w:color w:val="00008F"/>
        </w:rPr>
        <w:t xml:space="preserve"> load</w:t>
      </w:r>
      <w:r>
        <w:rPr>
          <w:color w:val="8A0000"/>
        </w:rPr>
        <w:t xml:space="preserve"> korla</w:t>
      </w:r>
      <w:r>
        <w:rPr>
          <w:color w:val="000000"/>
        </w:rPr>
        <w:t xml:space="preserve"> tk</w:t>
      </w:r>
      <w:r>
        <w:rPr>
          <w:color w:val="000058"/>
        </w:rPr>
        <w:t xml:space="preserve"> pabo</w:t>
      </w:r>
      <w:r>
        <w:br/>
      </w:r>
      <w:r>
        <w:rPr>
          <w:color w:val="0000A2"/>
        </w:rPr>
        <w:t xml:space="preserve"> takai</w:t>
      </w:r>
      <w:r>
        <w:rPr>
          <w:color w:val="000044"/>
        </w:rPr>
        <w:t xml:space="preserve"> tk</w:t>
      </w:r>
      <w:r>
        <w:rPr>
          <w:color w:val="000050"/>
        </w:rPr>
        <w:t xml:space="preserve"> cash</w:t>
      </w:r>
      <w:r>
        <w:rPr>
          <w:color w:val="000052"/>
        </w:rPr>
        <w:t xml:space="preserve"> back</w:t>
      </w:r>
      <w:r>
        <w:rPr>
          <w:color w:val="00004C"/>
        </w:rPr>
        <w:t xml:space="preserve"> offer</w:t>
      </w:r>
      <w:r>
        <w:rPr>
          <w:color w:val="000069"/>
        </w:rPr>
        <w:t xml:space="preserve"> ti</w:t>
      </w:r>
      <w:r>
        <w:rPr>
          <w:color w:val="3C0000"/>
        </w:rPr>
        <w:t xml:space="preserve"> ami</w:t>
      </w:r>
      <w:r>
        <w:rPr>
          <w:color w:val="000000"/>
        </w:rPr>
        <w:t xml:space="preserve"> pabo</w:t>
      </w:r>
      <w:r>
        <w:br/>
      </w:r>
      <w:r>
        <w:rPr>
          <w:color w:val="490000"/>
        </w:rPr>
        <w:t xml:space="preserve"> amar</w:t>
      </w:r>
      <w:r>
        <w:rPr>
          <w:color w:val="700000"/>
        </w:rPr>
        <w:t xml:space="preserve"> jonno</w:t>
      </w:r>
      <w:r>
        <w:rPr>
          <w:color w:val="000046"/>
        </w:rPr>
        <w:t xml:space="preserve"> ki</w:t>
      </w:r>
      <w:r>
        <w:rPr>
          <w:color w:val="000068"/>
        </w:rPr>
        <w:t xml:space="preserve"> kono</w:t>
      </w:r>
      <w:r>
        <w:rPr>
          <w:color w:val="00005A"/>
        </w:rPr>
        <w:t xml:space="preserve"> recharge</w:t>
      </w:r>
      <w:r>
        <w:rPr>
          <w:color w:val="000056"/>
        </w:rPr>
        <w:t xml:space="preserve"> offer</w:t>
      </w:r>
      <w:r>
        <w:rPr>
          <w:color w:val="00007C"/>
        </w:rPr>
        <w:t xml:space="preserve"> ace</w:t>
      </w:r>
      <w:r>
        <w:br/>
      </w:r>
      <w:r>
        <w:rPr>
          <w:color w:val="000000"/>
        </w:rPr>
        <w:t xml:space="preserve"> বিকাশ</w:t>
      </w:r>
      <w:r>
        <w:rPr>
          <w:color w:val="000031"/>
        </w:rPr>
        <w:t xml:space="preserve"> অ্যাপ</w:t>
      </w:r>
      <w:r>
        <w:rPr>
          <w:color w:val="00001D"/>
        </w:rPr>
        <w:t xml:space="preserve"> থেকে</w:t>
      </w:r>
      <w:r>
        <w:rPr>
          <w:color w:val="000031"/>
        </w:rPr>
        <w:t xml:space="preserve"> টাকা</w:t>
      </w:r>
      <w:r>
        <w:rPr>
          <w:color w:val="000032"/>
        </w:rPr>
        <w:t xml:space="preserve"> মোবাইল</w:t>
      </w:r>
      <w:r>
        <w:rPr>
          <w:color w:val="000029"/>
        </w:rPr>
        <w:t xml:space="preserve"> রিচার্জ</w:t>
      </w:r>
      <w:r>
        <w:rPr>
          <w:color w:val="3E0000"/>
        </w:rPr>
        <w:t xml:space="preserve"> করলেই</w:t>
      </w:r>
      <w:r>
        <w:rPr>
          <w:color w:val="000031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470000"/>
        </w:rPr>
        <w:t xml:space="preserve"> tca</w:t>
      </w:r>
      <w:r>
        <w:rPr>
          <w:color w:val="3A0000"/>
        </w:rPr>
        <w:t xml:space="preserve"> amar</w:t>
      </w:r>
      <w:r>
        <w:rPr>
          <w:color w:val="000030"/>
        </w:rPr>
        <w:t xml:space="preserve"> bkash</w:t>
      </w:r>
      <w:r>
        <w:rPr>
          <w:color w:val="000022"/>
        </w:rPr>
        <w:t xml:space="preserve"> theke</w:t>
      </w:r>
      <w:r>
        <w:rPr>
          <w:color w:val="00005B"/>
        </w:rPr>
        <w:t xml:space="preserve"> jekunu</w:t>
      </w:r>
      <w:r>
        <w:rPr>
          <w:color w:val="000041"/>
        </w:rPr>
        <w:t xml:space="preserve"> number</w:t>
      </w:r>
      <w:r>
        <w:rPr>
          <w:color w:val="3E0000"/>
        </w:rPr>
        <w:t xml:space="preserve"> a</w:t>
      </w:r>
      <w:r>
        <w:rPr>
          <w:color w:val="000038"/>
        </w:rPr>
        <w:t xml:space="preserve"> sent</w:t>
      </w:r>
      <w:r>
        <w:rPr>
          <w:color w:val="2B0000"/>
        </w:rPr>
        <w:t xml:space="preserve"> korle</w:t>
      </w:r>
      <w:r>
        <w:rPr>
          <w:color w:val="000038"/>
        </w:rPr>
        <w:t xml:space="preserve"> ki</w:t>
      </w:r>
      <w:r>
        <w:rPr>
          <w:color w:val="000000"/>
        </w:rPr>
        <w:t xml:space="preserve"> tk</w:t>
      </w:r>
      <w:r>
        <w:rPr>
          <w:color w:val="000024"/>
        </w:rPr>
        <w:t xml:space="preserve"> cash</w:t>
      </w:r>
      <w:r>
        <w:rPr>
          <w:color w:val="000025"/>
        </w:rPr>
        <w:t xml:space="preserve"> back</w:t>
      </w:r>
      <w:r>
        <w:rPr>
          <w:color w:val="000000"/>
        </w:rPr>
        <w:t xml:space="preserve"> pabo</w:t>
      </w:r>
      <w:r>
        <w:rPr>
          <w:color w:val="00001F"/>
        </w:rPr>
        <w:t xml:space="preserve"> na</w:t>
      </w:r>
      <w:r>
        <w:rPr>
          <w:color w:val="000038"/>
        </w:rPr>
        <w:t xml:space="preserve"> ki</w:t>
      </w:r>
      <w:r>
        <w:rPr>
          <w:color w:val="00004A"/>
        </w:rPr>
        <w:t xml:space="preserve"> shudhu</w:t>
      </w:r>
      <w:r>
        <w:rPr>
          <w:color w:val="3A0000"/>
        </w:rPr>
        <w:t xml:space="preserve"> amar</w:t>
      </w:r>
      <w:r>
        <w:rPr>
          <w:color w:val="000041"/>
        </w:rPr>
        <w:t xml:space="preserve"> number</w:t>
      </w:r>
      <w:r>
        <w:rPr>
          <w:color w:val="3E0000"/>
        </w:rPr>
        <w:t xml:space="preserve"> a</w:t>
      </w:r>
      <w:r>
        <w:rPr>
          <w:color w:val="000024"/>
        </w:rPr>
        <w:t xml:space="preserve"> recharge</w:t>
      </w:r>
      <w:r>
        <w:rPr>
          <w:color w:val="220000"/>
        </w:rPr>
        <w:t xml:space="preserve"> korte</w:t>
      </w:r>
      <w:r>
        <w:rPr>
          <w:color w:val="000000"/>
        </w:rPr>
        <w:t xml:space="preserve"> hobe</w:t>
      </w:r>
      <w:r>
        <w:rPr>
          <w:color w:val="000030"/>
        </w:rPr>
        <w:t xml:space="preserve"> bkash</w:t>
      </w:r>
      <w:r>
        <w:rPr>
          <w:color w:val="000031"/>
        </w:rPr>
        <w:t xml:space="preserve"> no</w:t>
      </w:r>
      <w:r>
        <w:rPr>
          <w:color w:val="000000"/>
        </w:rPr>
        <w:t xml:space="preserve"> -</w:t>
      </w:r>
      <w:r>
        <w:br/>
      </w:r>
      <w:r>
        <w:rPr>
          <w:color w:val="00004C"/>
        </w:rPr>
        <w:t xml:space="preserve"> my</w:t>
      </w:r>
      <w:r>
        <w:rPr>
          <w:color w:val="00003B"/>
        </w:rPr>
        <w:t xml:space="preserve"> account</w:t>
      </w:r>
      <w:r>
        <w:rPr>
          <w:color w:val="00004F"/>
        </w:rPr>
        <w:t xml:space="preserve"> cashback</w:t>
      </w:r>
      <w:r>
        <w:rPr>
          <w:color w:val="00009E"/>
        </w:rPr>
        <w:t xml:space="preserve"> offers</w:t>
      </w:r>
      <w:r>
        <w:rPr>
          <w:color w:val="000079"/>
        </w:rPr>
        <w:t xml:space="preserve"> details</w:t>
      </w:r>
      <w:r>
        <w:rPr>
          <w:color w:val="620000"/>
        </w:rPr>
        <w:t xml:space="preserve"> please</w:t>
      </w:r>
      <w:r>
        <w:br/>
      </w:r>
      <w:r>
        <w:rPr>
          <w:color w:val="000076"/>
        </w:rPr>
        <w:t xml:space="preserve"> tk</w:t>
      </w:r>
      <w:r>
        <w:rPr>
          <w:color w:val="000081"/>
        </w:rPr>
        <w:t xml:space="preserve"> rechage</w:t>
      </w:r>
      <w:r>
        <w:rPr>
          <w:color w:val="900000"/>
        </w:rPr>
        <w:t xml:space="preserve"> ea</w:t>
      </w:r>
      <w:r>
        <w:rPr>
          <w:color w:val="000076"/>
        </w:rPr>
        <w:t xml:space="preserve"> tk</w:t>
      </w:r>
      <w:r>
        <w:rPr>
          <w:color w:val="000045"/>
        </w:rPr>
        <w:t xml:space="preserve"> cashback</w:t>
      </w:r>
      <w:r>
        <w:rPr>
          <w:color w:val="00004C"/>
        </w:rPr>
        <w:t xml:space="preserve"> pabo</w:t>
      </w:r>
      <w:r>
        <w:rPr>
          <w:color w:val="000035"/>
        </w:rPr>
        <w:t xml:space="preserve"> ki</w:t>
      </w:r>
      <w:r>
        <w:br/>
      </w:r>
      <w:r>
        <w:rPr>
          <w:color w:val="590000"/>
        </w:rPr>
        <w:t xml:space="preserve"> i</w:t>
      </w:r>
      <w:r>
        <w:rPr>
          <w:color w:val="00007D"/>
        </w:rPr>
        <w:t xml:space="preserve"> want</w:t>
      </w:r>
      <w:r>
        <w:rPr>
          <w:color w:val="000097"/>
        </w:rPr>
        <w:t xml:space="preserve"> know</w:t>
      </w:r>
      <w:r>
        <w:rPr>
          <w:color w:val="000060"/>
        </w:rPr>
        <w:t xml:space="preserve"> my</w:t>
      </w:r>
      <w:r>
        <w:rPr>
          <w:color w:val="00005E"/>
        </w:rPr>
        <w:t xml:space="preserve"> offer</w:t>
      </w:r>
      <w:r>
        <w:br/>
      </w:r>
      <w:r>
        <w:rPr>
          <w:color w:val="2F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000AC"/>
        </w:rPr>
        <w:t xml:space="preserve"> নম্বরটিতে</w:t>
      </w:r>
      <w:r>
        <w:rPr>
          <w:color w:val="000000"/>
        </w:rPr>
        <w:t xml:space="preserve"> ৳</w:t>
      </w:r>
      <w:r>
        <w:rPr>
          <w:color w:val="000054"/>
        </w:rPr>
        <w:t xml:space="preserve"> রিচার্জে</w:t>
      </w:r>
      <w:r>
        <w:rPr>
          <w:color w:val="000000"/>
        </w:rPr>
        <w:t xml:space="preserve"> ৳</w:t>
      </w:r>
      <w:r>
        <w:rPr>
          <w:color w:val="000048"/>
        </w:rPr>
        <w:t xml:space="preserve"> ক্যাশব্যাক</w:t>
      </w:r>
      <w:r>
        <w:rPr>
          <w:color w:val="000068"/>
        </w:rPr>
        <w:t xml:space="preserve"> পাওয়া</w:t>
      </w:r>
      <w:r>
        <w:rPr>
          <w:color w:val="000056"/>
        </w:rPr>
        <w:t xml:space="preserve"> যাবে</w:t>
      </w:r>
      <w:r>
        <w:rPr>
          <w:color w:val="000000"/>
        </w:rPr>
        <w:t xml:space="preserve"> কিনা</w:t>
      </w:r>
      <w:r>
        <w:br/>
      </w:r>
      <w:r>
        <w:rPr>
          <w:color w:val="740000"/>
        </w:rPr>
        <w:t xml:space="preserve"> এই</w:t>
      </w:r>
      <w:r>
        <w:rPr>
          <w:color w:val="000000"/>
        </w:rPr>
        <w:t xml:space="preserve"> নাম্বারে</w:t>
      </w:r>
      <w:r>
        <w:rPr>
          <w:color w:val="000000"/>
        </w:rPr>
        <w:t xml:space="preserve"> টাকা</w:t>
      </w:r>
      <w:r>
        <w:rPr>
          <w:color w:val="00008F"/>
        </w:rPr>
        <w:t xml:space="preserve"> রিচার্জে</w:t>
      </w:r>
      <w:r>
        <w:rPr>
          <w:color w:val="000000"/>
        </w:rPr>
        <w:t xml:space="preserve"> টাকা</w:t>
      </w:r>
      <w:r>
        <w:rPr>
          <w:color w:val="00007A"/>
        </w:rPr>
        <w:t xml:space="preserve"> ক্যাশব্যাক</w:t>
      </w:r>
      <w:r>
        <w:rPr>
          <w:color w:val="00007D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4E"/>
        </w:rPr>
        <w:t xml:space="preserve"> ei</w:t>
      </w:r>
      <w:r>
        <w:rPr>
          <w:color w:val="000059"/>
        </w:rPr>
        <w:t xml:space="preserve"> mobile</w:t>
      </w:r>
      <w:r>
        <w:rPr>
          <w:color w:val="000058"/>
        </w:rPr>
        <w:t xml:space="preserve"> no</w:t>
      </w:r>
      <w:r>
        <w:rPr>
          <w:color w:val="00003D"/>
        </w:rPr>
        <w:t xml:space="preserve"> ta</w:t>
      </w:r>
      <w:r>
        <w:rPr>
          <w:color w:val="000031"/>
        </w:rPr>
        <w:t xml:space="preserve"> ki</w:t>
      </w:r>
      <w:r>
        <w:rPr>
          <w:color w:val="00006E"/>
        </w:rPr>
        <w:t xml:space="preserve"> tk</w:t>
      </w:r>
      <w:r>
        <w:rPr>
          <w:color w:val="000040"/>
        </w:rPr>
        <w:t xml:space="preserve"> recharge</w:t>
      </w:r>
      <w:r>
        <w:rPr>
          <w:color w:val="00003C"/>
        </w:rPr>
        <w:t xml:space="preserve"> e</w:t>
      </w:r>
      <w:r>
        <w:rPr>
          <w:color w:val="00006E"/>
        </w:rPr>
        <w:t xml:space="preserve"> tk</w:t>
      </w:r>
      <w:r>
        <w:rPr>
          <w:color w:val="000040"/>
        </w:rPr>
        <w:t xml:space="preserve"> cashback</w:t>
      </w:r>
      <w:r>
        <w:rPr>
          <w:color w:val="000070"/>
        </w:rPr>
        <w:t xml:space="preserve"> pabe</w:t>
      </w:r>
      <w:r>
        <w:br/>
      </w:r>
      <w:r>
        <w:rPr>
          <w:color w:val="740000"/>
        </w:rPr>
        <w:t xml:space="preserve"> এই</w:t>
      </w:r>
      <w:r>
        <w:rPr>
          <w:color w:val="000000"/>
        </w:rPr>
        <w:t xml:space="preserve"> নাম্বারে</w:t>
      </w:r>
      <w:r>
        <w:rPr>
          <w:color w:val="000000"/>
        </w:rPr>
        <w:t xml:space="preserve"> টাকা</w:t>
      </w:r>
      <w:r>
        <w:rPr>
          <w:color w:val="00008F"/>
        </w:rPr>
        <w:t xml:space="preserve"> রিচার্জে</w:t>
      </w:r>
      <w:r>
        <w:rPr>
          <w:color w:val="000000"/>
        </w:rPr>
        <w:t xml:space="preserve"> টাকা</w:t>
      </w:r>
      <w:r>
        <w:rPr>
          <w:color w:val="00007A"/>
        </w:rPr>
        <w:t xml:space="preserve"> ক্যাশব্যাক</w:t>
      </w:r>
      <w:r>
        <w:rPr>
          <w:color w:val="00007D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310000"/>
        </w:rPr>
        <w:t xml:space="preserve"> amr</w:t>
      </w:r>
      <w:r>
        <w:rPr>
          <w:color w:val="00005D"/>
        </w:rPr>
        <w:t xml:space="preserve"> phn</w:t>
      </w:r>
      <w:r>
        <w:rPr>
          <w:color w:val="2F0000"/>
        </w:rPr>
        <w:t xml:space="preserve"> er</w:t>
      </w:r>
      <w:r>
        <w:rPr>
          <w:color w:val="000037"/>
        </w:rPr>
        <w:t xml:space="preserve"> app</w:t>
      </w:r>
      <w:r>
        <w:rPr>
          <w:color w:val="00005C"/>
        </w:rPr>
        <w:t xml:space="preserve"> e</w:t>
      </w:r>
      <w:r>
        <w:rPr>
          <w:color w:val="00002E"/>
        </w:rPr>
        <w:t xml:space="preserve"> offer</w:t>
      </w:r>
      <w:r>
        <w:rPr>
          <w:color w:val="000077"/>
        </w:rPr>
        <w:t xml:space="preserve"> esheche</w:t>
      </w:r>
      <w:r>
        <w:rPr>
          <w:color w:val="000055"/>
        </w:rPr>
        <w:t xml:space="preserve"> tk</w:t>
      </w:r>
      <w:r>
        <w:rPr>
          <w:color w:val="000074"/>
        </w:rPr>
        <w:t xml:space="preserve"> rcrg</w:t>
      </w:r>
      <w:r>
        <w:rPr>
          <w:color w:val="00005C"/>
        </w:rPr>
        <w:t xml:space="preserve"> e</w:t>
      </w:r>
      <w:r>
        <w:rPr>
          <w:color w:val="000055"/>
        </w:rPr>
        <w:t xml:space="preserve"> tk</w:t>
      </w:r>
      <w:r>
        <w:rPr>
          <w:color w:val="000031"/>
        </w:rPr>
        <w:t xml:space="preserve"> cashback</w:t>
      </w:r>
      <w:r>
        <w:br/>
      </w:r>
      <w:r>
        <w:rPr>
          <w:color w:val="3A0000"/>
        </w:rPr>
        <w:t xml:space="preserve"> আমাকে</w:t>
      </w:r>
      <w:r>
        <w:rPr>
          <w:color w:val="000020"/>
        </w:rPr>
        <w:t xml:space="preserve"> টাকা</w:t>
      </w:r>
      <w:r>
        <w:rPr>
          <w:color w:val="000034"/>
        </w:rPr>
        <w:t xml:space="preserve"> রিচার্জ</w:t>
      </w:r>
      <w:r>
        <w:rPr>
          <w:color w:val="310000"/>
        </w:rPr>
        <w:t xml:space="preserve"> এ</w:t>
      </w:r>
      <w:r>
        <w:rPr>
          <w:color w:val="00002F"/>
        </w:rPr>
        <w:t xml:space="preserve"> ক্যাশব্যাক</w:t>
      </w:r>
      <w:r>
        <w:rPr>
          <w:color w:val="000030"/>
        </w:rPr>
        <w:t xml:space="preserve"> অফার</w:t>
      </w:r>
      <w:r>
        <w:rPr>
          <w:color w:val="4A0000"/>
        </w:rPr>
        <w:t xml:space="preserve"> দেওয়ার</w:t>
      </w:r>
      <w:r>
        <w:rPr>
          <w:color w:val="00005B"/>
        </w:rPr>
        <w:t xml:space="preserve"> নোটিফিকেশন</w:t>
      </w:r>
      <w:r>
        <w:rPr>
          <w:color w:val="000042"/>
        </w:rPr>
        <w:t xml:space="preserve"> দেওয়া</w:t>
      </w:r>
      <w:r>
        <w:rPr>
          <w:color w:val="00003C"/>
        </w:rPr>
        <w:t xml:space="preserve"> হয়েছে</w:t>
      </w:r>
      <w:r>
        <w:rPr>
          <w:color w:val="00001E"/>
        </w:rPr>
        <w:t xml:space="preserve"> বিকাশ</w:t>
      </w:r>
      <w:r>
        <w:rPr>
          <w:color w:val="000054"/>
        </w:rPr>
        <w:t xml:space="preserve"> এ্যাপ</w:t>
      </w:r>
      <w:r>
        <w:rPr>
          <w:color w:val="310000"/>
        </w:rPr>
        <w:t xml:space="preserve"> এ</w:t>
      </w:r>
      <w:r>
        <w:rPr>
          <w:color w:val="500000"/>
        </w:rPr>
        <w:t xml:space="preserve"> এটি</w:t>
      </w:r>
      <w:r>
        <w:rPr>
          <w:color w:val="220000"/>
        </w:rPr>
        <w:t xml:space="preserve"> কি</w:t>
      </w:r>
      <w:r>
        <w:rPr>
          <w:color w:val="1F0000"/>
        </w:rPr>
        <w:t xml:space="preserve"> আমি</w:t>
      </w:r>
      <w:r>
        <w:rPr>
          <w:color w:val="000000"/>
        </w:rPr>
        <w:t xml:space="preserve"> পাব</w:t>
      </w:r>
      <w:r>
        <w:rPr>
          <w:color w:val="420000"/>
        </w:rPr>
        <w:t xml:space="preserve"> যদি</w:t>
      </w:r>
      <w:r>
        <w:rPr>
          <w:color w:val="570000"/>
        </w:rPr>
        <w:t xml:space="preserve"> বলতেন</w:t>
      </w:r>
      <w:r>
        <w:br/>
      </w:r>
      <w:r>
        <w:rPr>
          <w:color w:val="380000"/>
        </w:rPr>
        <w:t xml:space="preserve"> এই</w:t>
      </w:r>
      <w:r>
        <w:rPr>
          <w:color w:val="000058"/>
        </w:rPr>
        <w:t xml:space="preserve"> নম্বরে</w:t>
      </w:r>
      <w:r>
        <w:rPr>
          <w:color w:val="000028"/>
        </w:rPr>
        <w:t xml:space="preserve"> টাকা</w:t>
      </w:r>
      <w:r>
        <w:rPr>
          <w:color w:val="000071"/>
        </w:rPr>
        <w:t xml:space="preserve"> রির্চাজে</w:t>
      </w:r>
      <w:r>
        <w:rPr>
          <w:color w:val="000028"/>
        </w:rPr>
        <w:t xml:space="preserve"> টাকা</w:t>
      </w:r>
      <w:r>
        <w:rPr>
          <w:color w:val="00003A"/>
        </w:rPr>
        <w:t xml:space="preserve"> ক্যাশব্যাক</w:t>
      </w:r>
      <w:r>
        <w:rPr>
          <w:color w:val="000057"/>
        </w:rPr>
        <w:t xml:space="preserve"> অফারটি</w:t>
      </w:r>
      <w:r>
        <w:rPr>
          <w:color w:val="000092"/>
        </w:rPr>
        <w:t xml:space="preserve"> অন্তরভুক্ত</w:t>
      </w:r>
      <w:r>
        <w:rPr>
          <w:color w:val="000052"/>
        </w:rPr>
        <w:t xml:space="preserve"> কিনা</w:t>
      </w:r>
      <w:r>
        <w:br/>
      </w:r>
      <w:r>
        <w:rPr>
          <w:color w:val="370000"/>
        </w:rPr>
        <w:t xml:space="preserve"> ami</w:t>
      </w:r>
      <w:r>
        <w:rPr>
          <w:color w:val="000040"/>
        </w:rPr>
        <w:t xml:space="preserve"> tk</w:t>
      </w:r>
      <w:r>
        <w:rPr>
          <w:color w:val="00004A"/>
        </w:rPr>
        <w:t xml:space="preserve"> recharge</w:t>
      </w:r>
      <w:r>
        <w:rPr>
          <w:color w:val="590000"/>
        </w:rPr>
        <w:t xml:space="preserve"> korle</w:t>
      </w:r>
      <w:r>
        <w:rPr>
          <w:color w:val="000040"/>
        </w:rPr>
        <w:t xml:space="preserve"> tk</w:t>
      </w:r>
      <w:r>
        <w:rPr>
          <w:color w:val="00004A"/>
        </w:rPr>
        <w:t xml:space="preserve"> cash</w:t>
      </w:r>
      <w:r>
        <w:rPr>
          <w:color w:val="00004C"/>
        </w:rPr>
        <w:t xml:space="preserve"> back</w:t>
      </w:r>
      <w:r>
        <w:rPr>
          <w:color w:val="00009F"/>
        </w:rPr>
        <w:t xml:space="preserve"> pbo</w:t>
      </w:r>
      <w:r>
        <w:rPr>
          <w:color w:val="000039"/>
        </w:rPr>
        <w:t xml:space="preserve"> ki</w:t>
      </w:r>
      <w:r>
        <w:rPr>
          <w:color w:val="000040"/>
        </w:rPr>
        <w:t xml:space="preserve"> na</w:t>
      </w:r>
      <w:r>
        <w:br/>
      </w:r>
      <w:r>
        <w:rPr>
          <w:color w:val="000030"/>
        </w:rPr>
        <w:t xml:space="preserve"> টাকা</w:t>
      </w:r>
      <w:r>
        <w:rPr>
          <w:color w:val="00009A"/>
        </w:rPr>
        <w:t xml:space="preserve"> রিছাজ</w:t>
      </w:r>
      <w:r>
        <w:rPr>
          <w:color w:val="790000"/>
        </w:rPr>
        <w:t xml:space="preserve"> করলেই</w:t>
      </w:r>
      <w:r>
        <w:rPr>
          <w:color w:val="2E0000"/>
        </w:rPr>
        <w:t xml:space="preserve"> আমার</w:t>
      </w:r>
      <w:r>
        <w:rPr>
          <w:color w:val="00002D"/>
        </w:rPr>
        <w:t xml:space="preserve"> বিকাশ</w:t>
      </w:r>
      <w:r>
        <w:rPr>
          <w:color w:val="00003A"/>
        </w:rPr>
        <w:t xml:space="preserve"> একাউন্ট</w:t>
      </w:r>
      <w:r>
        <w:rPr>
          <w:color w:val="000030"/>
        </w:rPr>
        <w:t xml:space="preserve"> টাকা</w:t>
      </w:r>
      <w:r>
        <w:rPr>
          <w:color w:val="00007F"/>
        </w:rPr>
        <w:t xml:space="preserve"> কেশবেক</w:t>
      </w:r>
      <w:r>
        <w:br/>
      </w:r>
      <w:r>
        <w:rPr>
          <w:color w:val="000068"/>
        </w:rPr>
        <w:t xml:space="preserve"> এপ</w:t>
      </w:r>
      <w:r>
        <w:rPr>
          <w:color w:val="000036"/>
        </w:rPr>
        <w:t xml:space="preserve"> থেকে</w:t>
      </w:r>
      <w:r>
        <w:rPr>
          <w:color w:val="00005A"/>
        </w:rPr>
        <w:t xml:space="preserve"> টাকা</w:t>
      </w:r>
      <w:r>
        <w:rPr>
          <w:color w:val="000064"/>
        </w:rPr>
        <w:t xml:space="preserve"> রিচাজ</w:t>
      </w:r>
      <w:r>
        <w:rPr>
          <w:color w:val="4A0000"/>
        </w:rPr>
        <w:t xml:space="preserve"> করলে</w:t>
      </w:r>
      <w:r>
        <w:rPr>
          <w:color w:val="00005A"/>
        </w:rPr>
        <w:t xml:space="preserve"> টাকা</w:t>
      </w:r>
      <w:r>
        <w:rPr>
          <w:color w:val="000073"/>
        </w:rPr>
        <w:t xml:space="preserve"> কেশ</w:t>
      </w:r>
      <w:r>
        <w:rPr>
          <w:color w:val="00006B"/>
        </w:rPr>
        <w:t xml:space="preserve"> বেক</w:t>
      </w:r>
      <w:r>
        <w:rPr>
          <w:color w:val="300000"/>
        </w:rPr>
        <w:t xml:space="preserve"> কি</w:t>
      </w:r>
      <w:r>
        <w:rPr>
          <w:color w:val="000000"/>
        </w:rPr>
        <w:t xml:space="preserve"> পাবো</w:t>
      </w:r>
      <w:r>
        <w:br/>
      </w:r>
      <w:r>
        <w:rPr>
          <w:color w:val="470000"/>
        </w:rPr>
        <w:t xml:space="preserve"> sir</w:t>
      </w:r>
      <w:r>
        <w:rPr>
          <w:color w:val="470000"/>
        </w:rPr>
        <w:t xml:space="preserve"> ai</w:t>
      </w:r>
      <w:r>
        <w:rPr>
          <w:color w:val="000036"/>
        </w:rPr>
        <w:t xml:space="preserve"> number</w:t>
      </w:r>
      <w:r>
        <w:rPr>
          <w:color w:val="680000"/>
        </w:rPr>
        <w:t xml:space="preserve"> a</w:t>
      </w:r>
      <w:r>
        <w:rPr>
          <w:color w:val="2D0000"/>
        </w:rPr>
        <w:t xml:space="preserve"> ami</w:t>
      </w:r>
      <w:r>
        <w:rPr>
          <w:color w:val="00002E"/>
        </w:rPr>
        <w:t xml:space="preserve"> ki</w:t>
      </w:r>
      <w:r>
        <w:rPr>
          <w:color w:val="00006B"/>
        </w:rPr>
        <w:t xml:space="preserve"> taka</w:t>
      </w:r>
      <w:r>
        <w:rPr>
          <w:color w:val="00003C"/>
        </w:rPr>
        <w:t xml:space="preserve"> recharge</w:t>
      </w:r>
      <w:r>
        <w:rPr>
          <w:color w:val="680000"/>
        </w:rPr>
        <w:t xml:space="preserve"> a</w:t>
      </w:r>
      <w:r>
        <w:rPr>
          <w:color w:val="00006B"/>
        </w:rPr>
        <w:t xml:space="preserve"> taka</w:t>
      </w:r>
      <w:r>
        <w:rPr>
          <w:color w:val="00003C"/>
        </w:rPr>
        <w:t xml:space="preserve"> cash</w:t>
      </w:r>
      <w:r>
        <w:rPr>
          <w:color w:val="00003E"/>
        </w:rPr>
        <w:t xml:space="preserve"> back</w:t>
      </w:r>
      <w:r>
        <w:rPr>
          <w:color w:val="000039"/>
        </w:rPr>
        <w:t xml:space="preserve"> offer</w:t>
      </w:r>
      <w:r>
        <w:rPr>
          <w:color w:val="00004F"/>
        </w:rPr>
        <w:t xml:space="preserve"> ti</w:t>
      </w:r>
      <w:r>
        <w:rPr>
          <w:color w:val="000043"/>
        </w:rPr>
        <w:t xml:space="preserve"> pabo</w:t>
      </w:r>
      <w:r>
        <w:br/>
      </w:r>
      <w:r>
        <w:rPr>
          <w:color w:val="00003E"/>
        </w:rPr>
        <w:t xml:space="preserve"> my</w:t>
      </w:r>
      <w:r>
        <w:rPr>
          <w:color w:val="00003A"/>
        </w:rPr>
        <w:t xml:space="preserve"> number</w:t>
      </w:r>
      <w:r>
        <w:rPr>
          <w:color w:val="4B0000"/>
        </w:rPr>
        <w:t xml:space="preserve"> is</w:t>
      </w:r>
      <w:r>
        <w:rPr>
          <w:color w:val="000000"/>
        </w:rPr>
        <w:t xml:space="preserve"> +</w:t>
      </w:r>
      <w:r>
        <w:rPr>
          <w:color w:val="000000"/>
        </w:rPr>
        <w:t xml:space="preserve"> will</w:t>
      </w:r>
      <w:r>
        <w:rPr>
          <w:color w:val="390000"/>
        </w:rPr>
        <w:t xml:space="preserve"> i</w:t>
      </w:r>
      <w:r>
        <w:rPr>
          <w:color w:val="000083"/>
        </w:rPr>
        <w:t xml:space="preserve"> avail</w:t>
      </w:r>
      <w:r>
        <w:rPr>
          <w:color w:val="00003C"/>
        </w:rPr>
        <w:t xml:space="preserve"> to</w:t>
      </w:r>
      <w:r>
        <w:rPr>
          <w:color w:val="000055"/>
        </w:rPr>
        <w:t xml:space="preserve"> get</w:t>
      </w:r>
      <w:r>
        <w:rPr>
          <w:color w:val="00006E"/>
        </w:rPr>
        <w:t xml:space="preserve"> tk</w:t>
      </w:r>
      <w:r>
        <w:rPr>
          <w:color w:val="000040"/>
        </w:rPr>
        <w:t xml:space="preserve"> recharge</w:t>
      </w:r>
      <w:r>
        <w:rPr>
          <w:color w:val="00006E"/>
        </w:rPr>
        <w:t xml:space="preserve"> tk</w:t>
      </w:r>
      <w:r>
        <w:rPr>
          <w:color w:val="000040"/>
        </w:rPr>
        <w:t xml:space="preserve"> cashback</w:t>
      </w:r>
      <w:r>
        <w:rPr>
          <w:color w:val="000000"/>
        </w:rPr>
        <w:t xml:space="preserve"> offer</w:t>
      </w:r>
      <w:r>
        <w:br/>
      </w:r>
      <w:r>
        <w:rPr>
          <w:color w:val="000071"/>
        </w:rPr>
        <w:t xml:space="preserve"> taka</w:t>
      </w:r>
      <w:r>
        <w:rPr>
          <w:color w:val="000040"/>
        </w:rPr>
        <w:t xml:space="preserve"> recharge</w:t>
      </w:r>
      <w:r>
        <w:rPr>
          <w:color w:val="000078"/>
        </w:rPr>
        <w:t xml:space="preserve"> e</w:t>
      </w:r>
      <w:r>
        <w:rPr>
          <w:color w:val="000071"/>
        </w:rPr>
        <w:t xml:space="preserve"> taka</w:t>
      </w:r>
      <w:r>
        <w:rPr>
          <w:color w:val="000040"/>
        </w:rPr>
        <w:t xml:space="preserve"> cashback</w:t>
      </w:r>
      <w:r>
        <w:rPr>
          <w:color w:val="00003C"/>
        </w:rPr>
        <w:t xml:space="preserve"> offer</w:t>
      </w:r>
      <w:r>
        <w:rPr>
          <w:color w:val="00003D"/>
        </w:rPr>
        <w:t xml:space="preserve"> ta</w:t>
      </w:r>
      <w:r>
        <w:rPr>
          <w:color w:val="340000"/>
        </w:rPr>
        <w:t xml:space="preserve"> amar</w:t>
      </w:r>
      <w:r>
        <w:rPr>
          <w:color w:val="000039"/>
        </w:rPr>
        <w:t xml:space="preserve"> number</w:t>
      </w:r>
      <w:r>
        <w:rPr>
          <w:color w:val="000078"/>
        </w:rPr>
        <w:t xml:space="preserve"> e</w:t>
      </w:r>
      <w:r>
        <w:rPr>
          <w:color w:val="000047"/>
        </w:rPr>
        <w:t xml:space="preserve"> ase</w:t>
      </w:r>
      <w:r>
        <w:rPr>
          <w:color w:val="670000"/>
        </w:rPr>
        <w:t xml:space="preserve"> kina</w:t>
      </w:r>
      <w:r>
        <w:br/>
      </w:r>
      <w:r>
        <w:rPr>
          <w:color w:val="00004E"/>
        </w:rPr>
        <w:t xml:space="preserve"> রিচার্জ</w:t>
      </w:r>
      <w:r>
        <w:rPr>
          <w:color w:val="470000"/>
        </w:rPr>
        <w:t xml:space="preserve"> এর</w:t>
      </w:r>
      <w:r>
        <w:rPr>
          <w:color w:val="000098"/>
        </w:rPr>
        <w:t xml:space="preserve"> স্পেশাল</w:t>
      </w:r>
      <w:r>
        <w:rPr>
          <w:color w:val="320000"/>
        </w:rPr>
        <w:t xml:space="preserve"> কি</w:t>
      </w:r>
      <w:r>
        <w:rPr>
          <w:color w:val="000047"/>
        </w:rPr>
        <w:t xml:space="preserve"> অফার</w:t>
      </w:r>
      <w:r>
        <w:rPr>
          <w:color w:val="000044"/>
        </w:rPr>
        <w:t xml:space="preserve"> আছে</w:t>
      </w:r>
      <w:r>
        <w:rPr>
          <w:color w:val="2D0000"/>
        </w:rPr>
        <w:t xml:space="preserve"> আমার</w:t>
      </w:r>
      <w:r>
        <w:rPr>
          <w:color w:val="000067"/>
        </w:rPr>
        <w:t xml:space="preserve"> নম্বর</w:t>
      </w:r>
      <w:r>
        <w:rPr>
          <w:color w:val="490000"/>
        </w:rPr>
        <w:t xml:space="preserve"> এ</w:t>
      </w:r>
      <w:r>
        <w:br/>
      </w:r>
      <w:r>
        <w:rPr>
          <w:color w:val="00003D"/>
        </w:rPr>
        <w:t xml:space="preserve"> tk</w:t>
      </w:r>
      <w:r>
        <w:rPr>
          <w:color w:val="000047"/>
        </w:rPr>
        <w:t xml:space="preserve"> recharge</w:t>
      </w:r>
      <w:r>
        <w:rPr>
          <w:color w:val="3D0000"/>
        </w:rPr>
        <w:t xml:space="preserve"> a</w:t>
      </w:r>
      <w:r>
        <w:rPr>
          <w:color w:val="00003D"/>
        </w:rPr>
        <w:t xml:space="preserve"> tk</w:t>
      </w:r>
      <w:r>
        <w:rPr>
          <w:color w:val="0000AC"/>
        </w:rPr>
        <w:t xml:space="preserve"> cadh</w:t>
      </w:r>
      <w:r>
        <w:rPr>
          <w:color w:val="000049"/>
        </w:rPr>
        <w:t xml:space="preserve"> back</w:t>
      </w:r>
      <w:r>
        <w:rPr>
          <w:color w:val="530000"/>
        </w:rPr>
        <w:t xml:space="preserve"> ai</w:t>
      </w:r>
      <w:r>
        <w:rPr>
          <w:color w:val="000043"/>
        </w:rPr>
        <w:t xml:space="preserve"> offer</w:t>
      </w:r>
      <w:r>
        <w:rPr>
          <w:color w:val="000037"/>
        </w:rPr>
        <w:t xml:space="preserve"> ki</w:t>
      </w:r>
      <w:r>
        <w:rPr>
          <w:color w:val="350000"/>
        </w:rPr>
        <w:t xml:space="preserve"> ami</w:t>
      </w:r>
      <w:r>
        <w:rPr>
          <w:color w:val="000000"/>
        </w:rPr>
        <w:t xml:space="preserve"> pabo</w:t>
      </w:r>
      <w:r>
        <w:br/>
      </w:r>
      <w:r>
        <w:rPr>
          <w:color w:val="320000"/>
        </w:rPr>
        <w:t xml:space="preserve"> এই</w:t>
      </w:r>
      <w:r>
        <w:rPr>
          <w:color w:val="000036"/>
        </w:rPr>
        <w:t xml:space="preserve"> নাম্বারে</w:t>
      </w:r>
      <w:r>
        <w:rPr>
          <w:color w:val="260000"/>
        </w:rPr>
        <w:t xml:space="preserve"> কি</w:t>
      </w:r>
      <w:r>
        <w:rPr>
          <w:color w:val="000048"/>
        </w:rPr>
        <w:t xml:space="preserve"> টাকা</w:t>
      </w:r>
      <w:r>
        <w:rPr>
          <w:color w:val="00003E"/>
        </w:rPr>
        <w:t xml:space="preserve"> রিচার্জে</w:t>
      </w:r>
      <w:r>
        <w:rPr>
          <w:color w:val="000048"/>
        </w:rPr>
        <w:t xml:space="preserve"> টাকা</w:t>
      </w:r>
      <w:r>
        <w:rPr>
          <w:color w:val="000059"/>
        </w:rPr>
        <w:t xml:space="preserve"> ক্যাশবেক</w:t>
      </w:r>
      <w:r>
        <w:rPr>
          <w:color w:val="000036"/>
        </w:rPr>
        <w:t xml:space="preserve"> অফার</w:t>
      </w:r>
      <w:r>
        <w:rPr>
          <w:color w:val="000033"/>
        </w:rPr>
        <w:t xml:space="preserve"> আছে</w:t>
      </w:r>
      <w:r>
        <w:rPr>
          <w:color w:val="430000"/>
        </w:rPr>
        <w:t xml:space="preserve"> একটু</w:t>
      </w:r>
      <w:r>
        <w:rPr>
          <w:color w:val="000055"/>
        </w:rPr>
        <w:t xml:space="preserve"> চেক</w:t>
      </w:r>
      <w:r>
        <w:rPr>
          <w:color w:val="340000"/>
        </w:rPr>
        <w:t xml:space="preserve"> করে</w:t>
      </w:r>
      <w:r>
        <w:rPr>
          <w:color w:val="4F0000"/>
        </w:rPr>
        <w:t xml:space="preserve"> বলেন</w:t>
      </w:r>
      <w:r>
        <w:rPr>
          <w:color w:val="770000"/>
        </w:rPr>
        <w:t xml:space="preserve"> পিলিজ</w:t>
      </w:r>
      <w:r>
        <w:br/>
      </w:r>
      <w:r>
        <w:rPr>
          <w:color w:val="00008D"/>
        </w:rPr>
        <w:t xml:space="preserve"> recharge</w:t>
      </w:r>
      <w:r>
        <w:rPr>
          <w:color w:val="00008E"/>
        </w:rPr>
        <w:t xml:space="preserve"> cashback</w:t>
      </w:r>
      <w:r>
        <w:rPr>
          <w:color w:val="00009D"/>
        </w:rPr>
        <w:t xml:space="preserve"> pabo</w:t>
      </w:r>
      <w:r>
        <w:br/>
      </w:r>
      <w:r>
        <w:rPr>
          <w:color w:val="000077"/>
        </w:rPr>
        <w:t xml:space="preserve"> tk</w:t>
      </w:r>
      <w:r>
        <w:rPr>
          <w:color w:val="000045"/>
        </w:rPr>
        <w:t xml:space="preserve"> recharge</w:t>
      </w:r>
      <w:r>
        <w:rPr>
          <w:color w:val="000041"/>
        </w:rPr>
        <w:t xml:space="preserve"> e</w:t>
      </w:r>
      <w:r>
        <w:rPr>
          <w:color w:val="000077"/>
        </w:rPr>
        <w:t xml:space="preserve"> tk</w:t>
      </w:r>
      <w:r>
        <w:rPr>
          <w:color w:val="000046"/>
        </w:rPr>
        <w:t xml:space="preserve"> cashback</w:t>
      </w:r>
      <w:r>
        <w:rPr>
          <w:color w:val="430000"/>
        </w:rPr>
        <w:t xml:space="preserve"> er</w:t>
      </w:r>
      <w:r>
        <w:rPr>
          <w:color w:val="000041"/>
        </w:rPr>
        <w:t xml:space="preserve"> offer</w:t>
      </w:r>
      <w:r>
        <w:rPr>
          <w:color w:val="000042"/>
        </w:rPr>
        <w:t xml:space="preserve"> ta</w:t>
      </w:r>
      <w:r>
        <w:rPr>
          <w:color w:val="000035"/>
        </w:rPr>
        <w:t xml:space="preserve"> ki</w:t>
      </w:r>
      <w:r>
        <w:rPr>
          <w:color w:val="460000"/>
        </w:rPr>
        <w:t xml:space="preserve"> amr</w:t>
      </w:r>
      <w:r>
        <w:rPr>
          <w:color w:val="7D0000"/>
        </w:rPr>
        <w:t xml:space="preserve"> jnno</w:t>
      </w:r>
      <w:r>
        <w:rPr>
          <w:color w:val="000000"/>
        </w:rPr>
        <w:t xml:space="preserve"> available</w:t>
      </w:r>
      <w:r>
        <w:br/>
      </w:r>
      <w:r>
        <w:rPr>
          <w:color w:val="490000"/>
        </w:rPr>
        <w:t xml:space="preserve"> ai</w:t>
      </w:r>
      <w:r>
        <w:rPr>
          <w:color w:val="000039"/>
        </w:rPr>
        <w:t xml:space="preserve"> number</w:t>
      </w:r>
      <w:r>
        <w:rPr>
          <w:color w:val="6C0000"/>
        </w:rPr>
        <w:t xml:space="preserve"> a</w:t>
      </w:r>
      <w:r>
        <w:rPr>
          <w:color w:val="2F0000"/>
        </w:rPr>
        <w:t xml:space="preserve"> ami</w:t>
      </w:r>
      <w:r>
        <w:rPr>
          <w:color w:val="000030"/>
        </w:rPr>
        <w:t xml:space="preserve"> ki</w:t>
      </w:r>
      <w:r>
        <w:rPr>
          <w:color w:val="00006F"/>
        </w:rPr>
        <w:t xml:space="preserve"> taka</w:t>
      </w:r>
      <w:r>
        <w:rPr>
          <w:color w:val="00003F"/>
        </w:rPr>
        <w:t xml:space="preserve"> recharge</w:t>
      </w:r>
      <w:r>
        <w:rPr>
          <w:color w:val="6C0000"/>
        </w:rPr>
        <w:t xml:space="preserve"> a</w:t>
      </w:r>
      <w:r>
        <w:rPr>
          <w:color w:val="00006F"/>
        </w:rPr>
        <w:t xml:space="preserve"> taka</w:t>
      </w:r>
      <w:r>
        <w:rPr>
          <w:color w:val="00003F"/>
        </w:rPr>
        <w:t xml:space="preserve"> cash</w:t>
      </w:r>
      <w:r>
        <w:rPr>
          <w:color w:val="000040"/>
        </w:rPr>
        <w:t xml:space="preserve"> back</w:t>
      </w:r>
      <w:r>
        <w:rPr>
          <w:color w:val="00003B"/>
        </w:rPr>
        <w:t xml:space="preserve"> offer</w:t>
      </w:r>
      <w:r>
        <w:rPr>
          <w:color w:val="000052"/>
        </w:rPr>
        <w:t xml:space="preserve"> ti</w:t>
      </w:r>
      <w:r>
        <w:rPr>
          <w:color w:val="000046"/>
        </w:rPr>
        <w:t xml:space="preserve"> pabo</w:t>
      </w:r>
      <w:r>
        <w:br/>
      </w:r>
      <w:r>
        <w:rPr>
          <w:color w:val="3C0000"/>
        </w:rPr>
        <w:t xml:space="preserve"> amr</w:t>
      </w:r>
      <w:r>
        <w:rPr>
          <w:color w:val="00007F"/>
        </w:rPr>
        <w:t xml:space="preserve"> friend</w:t>
      </w:r>
      <w:r>
        <w:rPr>
          <w:color w:val="640000"/>
        </w:rPr>
        <w:t xml:space="preserve"> k</w:t>
      </w:r>
      <w:r>
        <w:rPr>
          <w:color w:val="000074"/>
        </w:rPr>
        <w:t xml:space="preserve"> dekhlam</w:t>
      </w:r>
      <w:r>
        <w:rPr>
          <w:color w:val="000000"/>
        </w:rPr>
        <w:t xml:space="preserve"> tk</w:t>
      </w:r>
      <w:r>
        <w:rPr>
          <w:color w:val="00003B"/>
        </w:rPr>
        <w:t xml:space="preserve"> recharge</w:t>
      </w:r>
      <w:r>
        <w:rPr>
          <w:color w:val="000040"/>
        </w:rPr>
        <w:t xml:space="preserve"> kore</w:t>
      </w:r>
      <w:r>
        <w:rPr>
          <w:color w:val="000000"/>
        </w:rPr>
        <w:t xml:space="preserve"> tk</w:t>
      </w:r>
      <w:r>
        <w:rPr>
          <w:color w:val="00003C"/>
        </w:rPr>
        <w:t xml:space="preserve"> cashback</w:t>
      </w:r>
      <w:r>
        <w:rPr>
          <w:color w:val="000000"/>
        </w:rPr>
        <w:t xml:space="preserve"> paise</w:t>
      </w:r>
      <w:r>
        <w:rPr>
          <w:color w:val="000000"/>
        </w:rPr>
        <w:t xml:space="preserve"> ami</w:t>
      </w:r>
      <w:r>
        <w:rPr>
          <w:color w:val="00002E"/>
        </w:rPr>
        <w:t xml:space="preserve"> ki</w:t>
      </w:r>
      <w:r>
        <w:rPr>
          <w:color w:val="590000"/>
        </w:rPr>
        <w:t xml:space="preserve"> eta</w:t>
      </w:r>
      <w:r>
        <w:rPr>
          <w:color w:val="000000"/>
        </w:rPr>
        <w:t xml:space="preserve"> pabo</w:t>
      </w:r>
      <w:r>
        <w:br/>
      </w:r>
      <w:r>
        <w:rPr>
          <w:color w:val="490000"/>
        </w:rPr>
        <w:t xml:space="preserve"> এই</w:t>
      </w:r>
      <w:r>
        <w:rPr>
          <w:color w:val="00004E"/>
        </w:rPr>
        <w:t xml:space="preserve"> নাম্বারে</w:t>
      </w:r>
      <w:r>
        <w:rPr>
          <w:color w:val="000068"/>
        </w:rPr>
        <w:t xml:space="preserve"> টাকা</w:t>
      </w:r>
      <w:r>
        <w:rPr>
          <w:color w:val="000073"/>
        </w:rPr>
        <w:t xml:space="preserve"> রিচাজ</w:t>
      </w:r>
      <w:r>
        <w:rPr>
          <w:color w:val="560000"/>
        </w:rPr>
        <w:t xml:space="preserve"> করলে</w:t>
      </w:r>
      <w:r>
        <w:rPr>
          <w:color w:val="380000"/>
        </w:rPr>
        <w:t xml:space="preserve"> কি</w:t>
      </w:r>
      <w:r>
        <w:rPr>
          <w:color w:val="000068"/>
        </w:rPr>
        <w:t xml:space="preserve"> টাকা</w:t>
      </w:r>
      <w:r>
        <w:rPr>
          <w:color w:val="00005A"/>
        </w:rPr>
        <w:t xml:space="preserve"> ক্যাশ</w:t>
      </w:r>
      <w:r>
        <w:rPr>
          <w:color w:val="000064"/>
        </w:rPr>
        <w:t xml:space="preserve"> ব্যাক</w:t>
      </w:r>
      <w:r>
        <w:rPr>
          <w:color w:val="000000"/>
        </w:rPr>
        <w:t xml:space="preserve"> পাব</w:t>
      </w:r>
      <w:r>
        <w:br/>
      </w:r>
      <w:r>
        <w:rPr>
          <w:color w:val="2C0000"/>
        </w:rPr>
        <w:t xml:space="preserve"> এই</w:t>
      </w:r>
      <w:r>
        <w:rPr>
          <w:color w:val="000047"/>
        </w:rPr>
        <w:t xml:space="preserve"> একাউন্টটি</w:t>
      </w:r>
      <w:r>
        <w:rPr>
          <w:color w:val="00003E"/>
        </w:rPr>
        <w:t xml:space="preserve"> টাকা</w:t>
      </w:r>
      <w:r>
        <w:rPr>
          <w:color w:val="00006B"/>
        </w:rPr>
        <w:t xml:space="preserve"> রিসার্জে</w:t>
      </w:r>
      <w:r>
        <w:rPr>
          <w:color w:val="00003E"/>
        </w:rPr>
        <w:t xml:space="preserve"> টাকা</w:t>
      </w:r>
      <w:r>
        <w:rPr>
          <w:color w:val="00002E"/>
        </w:rPr>
        <w:t xml:space="preserve"> ক্যাশব্যাক</w:t>
      </w:r>
      <w:r>
        <w:rPr>
          <w:color w:val="00004F"/>
        </w:rPr>
        <w:t xml:space="preserve"> অফারের</w:t>
      </w:r>
      <w:r>
        <w:rPr>
          <w:color w:val="000067"/>
        </w:rPr>
        <w:t xml:space="preserve"> আওতাধীন</w:t>
      </w:r>
      <w:r>
        <w:rPr>
          <w:color w:val="000040"/>
        </w:rPr>
        <w:t xml:space="preserve"> কিনা</w:t>
      </w:r>
      <w:r>
        <w:rPr>
          <w:color w:val="00005E"/>
        </w:rPr>
        <w:t xml:space="preserve"> যাচাই</w:t>
      </w:r>
      <w:r>
        <w:rPr>
          <w:color w:val="4C0000"/>
        </w:rPr>
        <w:t xml:space="preserve"> করুন</w:t>
      </w:r>
      <w:r>
        <w:rPr>
          <w:color w:val="420000"/>
        </w:rPr>
        <w:t xml:space="preserve"> প্লিজ</w:t>
      </w:r>
      <w:r>
        <w:br/>
      </w:r>
      <w:r>
        <w:rPr>
          <w:color w:val="000061"/>
        </w:rPr>
        <w:t xml:space="preserve"> tk</w:t>
      </w:r>
      <w:r>
        <w:rPr>
          <w:color w:val="00008F"/>
        </w:rPr>
        <w:t xml:space="preserve"> pammnet</w:t>
      </w:r>
      <w:r>
        <w:rPr>
          <w:color w:val="000035"/>
        </w:rPr>
        <w:t xml:space="preserve"> e</w:t>
      </w:r>
      <w:r>
        <w:rPr>
          <w:color w:val="000061"/>
        </w:rPr>
        <w:t xml:space="preserve"> tk</w:t>
      </w:r>
      <w:r>
        <w:rPr>
          <w:color w:val="000039"/>
        </w:rPr>
        <w:t xml:space="preserve"> cashback</w:t>
      </w:r>
      <w:r>
        <w:rPr>
          <w:color w:val="00007B"/>
        </w:rPr>
        <w:t xml:space="preserve"> offee</w:t>
      </w:r>
      <w:r>
        <w:rPr>
          <w:color w:val="000036"/>
        </w:rPr>
        <w:t xml:space="preserve"> ta</w:t>
      </w:r>
      <w:r>
        <w:rPr>
          <w:color w:val="00002C"/>
        </w:rPr>
        <w:t xml:space="preserve"> ki</w:t>
      </w:r>
      <w:r>
        <w:rPr>
          <w:color w:val="5D0000"/>
        </w:rPr>
        <w:t xml:space="preserve"> available</w:t>
      </w:r>
      <w:r>
        <w:rPr>
          <w:color w:val="000000"/>
        </w:rPr>
        <w:t xml:space="preserve"> ase</w:t>
      </w:r>
      <w:r>
        <w:br/>
      </w:r>
      <w:r>
        <w:rPr>
          <w:color w:val="4C0000"/>
        </w:rPr>
        <w:t xml:space="preserve"> ai</w:t>
      </w:r>
      <w:r>
        <w:rPr>
          <w:color w:val="00003A"/>
        </w:rPr>
        <w:t xml:space="preserve"> number</w:t>
      </w:r>
      <w:r>
        <w:rPr>
          <w:color w:val="0000A3"/>
        </w:rPr>
        <w:t xml:space="preserve"> richer</w:t>
      </w:r>
      <w:r>
        <w:rPr>
          <w:color w:val="370000"/>
        </w:rPr>
        <w:t xml:space="preserve"> a</w:t>
      </w:r>
      <w:r>
        <w:rPr>
          <w:color w:val="000039"/>
        </w:rPr>
        <w:t xml:space="preserve"> taka</w:t>
      </w:r>
      <w:r>
        <w:rPr>
          <w:color w:val="000040"/>
        </w:rPr>
        <w:t xml:space="preserve"> cash</w:t>
      </w:r>
      <w:r>
        <w:rPr>
          <w:color w:val="000042"/>
        </w:rPr>
        <w:t xml:space="preserve"> back</w:t>
      </w:r>
      <w:r>
        <w:rPr>
          <w:color w:val="00003D"/>
        </w:rPr>
        <w:t xml:space="preserve"> offer</w:t>
      </w:r>
      <w:r>
        <w:rPr>
          <w:color w:val="000032"/>
        </w:rPr>
        <w:t xml:space="preserve"> ki</w:t>
      </w:r>
      <w:r>
        <w:rPr>
          <w:color w:val="000058"/>
        </w:rPr>
        <w:t xml:space="preserve"> ace</w:t>
      </w:r>
      <w:r>
        <w:br/>
      </w:r>
      <w:r>
        <w:rPr>
          <w:color w:val="690000"/>
        </w:rPr>
        <w:t xml:space="preserve"> do</w:t>
      </w:r>
      <w:r>
        <w:rPr>
          <w:color w:val="400000"/>
        </w:rPr>
        <w:t xml:space="preserve"> i</w:t>
      </w:r>
      <w:r>
        <w:rPr>
          <w:color w:val="000060"/>
        </w:rPr>
        <w:t xml:space="preserve"> get</w:t>
      </w:r>
      <w:r>
        <w:rPr>
          <w:color w:val="00007F"/>
        </w:rPr>
        <w:t xml:space="preserve"> taka</w:t>
      </w:r>
      <w:r>
        <w:rPr>
          <w:color w:val="000047"/>
        </w:rPr>
        <w:t xml:space="preserve"> cash</w:t>
      </w:r>
      <w:r>
        <w:rPr>
          <w:color w:val="00004A"/>
        </w:rPr>
        <w:t xml:space="preserve"> back</w:t>
      </w:r>
      <w:r>
        <w:rPr>
          <w:color w:val="740000"/>
        </w:rPr>
        <w:t xml:space="preserve"> by</w:t>
      </w:r>
      <w:r>
        <w:rPr>
          <w:color w:val="00007F"/>
        </w:rPr>
        <w:t xml:space="preserve"> taka</w:t>
      </w:r>
      <w:r>
        <w:rPr>
          <w:color w:val="000000"/>
        </w:rPr>
        <w:t xml:space="preserve"> recharge</w:t>
      </w:r>
      <w:r>
        <w:br/>
      </w:r>
      <w:r>
        <w:rPr>
          <w:color w:val="000067"/>
        </w:rPr>
        <w:t xml:space="preserve"> টাকা</w:t>
      </w:r>
      <w:r>
        <w:rPr>
          <w:color w:val="000059"/>
        </w:rPr>
        <w:t xml:space="preserve"> রিচার্জে</w:t>
      </w:r>
      <w:r>
        <w:rPr>
          <w:color w:val="000067"/>
        </w:rPr>
        <w:t xml:space="preserve"> টাকা</w:t>
      </w:r>
      <w:r>
        <w:rPr>
          <w:color w:val="00004C"/>
        </w:rPr>
        <w:t xml:space="preserve"> ক্যাশব্যাক</w:t>
      </w:r>
      <w:r>
        <w:rPr>
          <w:color w:val="910000"/>
        </w:rPr>
        <w:t xml:space="preserve"> এই</w:t>
      </w:r>
      <w:r>
        <w:rPr>
          <w:color w:val="00004E"/>
        </w:rPr>
        <w:t xml:space="preserve"> অফার</w:t>
      </w:r>
      <w:r>
        <w:rPr>
          <w:color w:val="000054"/>
        </w:rPr>
        <w:t xml:space="preserve"> টা</w:t>
      </w:r>
      <w:r>
        <w:rPr>
          <w:color w:val="910000"/>
        </w:rPr>
        <w:t xml:space="preserve"> এই</w:t>
      </w:r>
      <w:r>
        <w:rPr>
          <w:color w:val="00004D"/>
        </w:rPr>
        <w:t xml:space="preserve"> নাম্বারে</w:t>
      </w:r>
      <w:r>
        <w:rPr>
          <w:color w:val="000000"/>
        </w:rPr>
        <w:t xml:space="preserve"> প্রযোজ্য</w:t>
      </w:r>
      <w:r>
        <w:br/>
      </w:r>
      <w:r>
        <w:rPr>
          <w:color w:val="000060"/>
        </w:rPr>
        <w:t xml:space="preserve"> টাকা</w:t>
      </w:r>
      <w:r>
        <w:rPr>
          <w:color w:val="00006A"/>
        </w:rPr>
        <w:t xml:space="preserve"> রিচাজ</w:t>
      </w:r>
      <w:r>
        <w:rPr>
          <w:color w:val="4F0000"/>
        </w:rPr>
        <w:t xml:space="preserve"> করলে</w:t>
      </w:r>
      <w:r>
        <w:rPr>
          <w:color w:val="000060"/>
        </w:rPr>
        <w:t xml:space="preserve"> টাকা</w:t>
      </w:r>
      <w:r>
        <w:rPr>
          <w:color w:val="00007A"/>
        </w:rPr>
        <w:t xml:space="preserve"> কেশ</w:t>
      </w:r>
      <w:r>
        <w:rPr>
          <w:color w:val="000072"/>
        </w:rPr>
        <w:t xml:space="preserve"> বেক</w:t>
      </w:r>
      <w:r>
        <w:rPr>
          <w:color w:val="330000"/>
        </w:rPr>
        <w:t xml:space="preserve"> কি</w:t>
      </w:r>
      <w:r>
        <w:rPr>
          <w:color w:val="000053"/>
        </w:rPr>
        <w:t xml:space="preserve"> পাবো</w:t>
      </w:r>
      <w:r>
        <w:br/>
      </w:r>
      <w:r>
        <w:rPr>
          <w:color w:val="1E0000"/>
        </w:rPr>
        <w:t xml:space="preserve"> আমার</w:t>
      </w:r>
      <w:r>
        <w:rPr>
          <w:color w:val="2D0000"/>
        </w:rPr>
        <w:t xml:space="preserve"> এই</w:t>
      </w:r>
      <w:r>
        <w:rPr>
          <w:color w:val="00005F"/>
        </w:rPr>
        <w:t xml:space="preserve"> নাম্বারে</w:t>
      </w:r>
      <w:r>
        <w:rPr>
          <w:color w:val="00002F"/>
        </w:rPr>
        <w:t xml:space="preserve"> ক্যাশব্যাক</w:t>
      </w:r>
      <w:r>
        <w:rPr>
          <w:color w:val="000060"/>
        </w:rPr>
        <w:t xml:space="preserve"> অফার</w:t>
      </w:r>
      <w:r>
        <w:rPr>
          <w:color w:val="9F0000"/>
        </w:rPr>
        <w:t xml:space="preserve"> পাওয়া</w:t>
      </w:r>
      <w:r>
        <w:rPr>
          <w:color w:val="000000"/>
        </w:rPr>
        <w:t xml:space="preserve"> যাবে</w:t>
      </w:r>
      <w:r>
        <w:rPr>
          <w:color w:val="00002F"/>
        </w:rPr>
        <w:t xml:space="preserve"> ক্যাশব্যাক</w:t>
      </w:r>
      <w:r>
        <w:rPr>
          <w:color w:val="000060"/>
        </w:rPr>
        <w:t xml:space="preserve"> অফার</w:t>
      </w:r>
      <w:r>
        <w:rPr>
          <w:color w:val="000034"/>
        </w:rPr>
        <w:t xml:space="preserve"> টা</w:t>
      </w:r>
      <w:r>
        <w:rPr>
          <w:color w:val="220000"/>
        </w:rPr>
        <w:t xml:space="preserve"> কি</w:t>
      </w:r>
      <w:r>
        <w:rPr>
          <w:color w:val="3C0000"/>
        </w:rPr>
        <w:t xml:space="preserve"> যে</w:t>
      </w:r>
      <w:r>
        <w:rPr>
          <w:color w:val="350000"/>
        </w:rPr>
        <w:t xml:space="preserve"> কোন</w:t>
      </w:r>
      <w:r>
        <w:rPr>
          <w:color w:val="00005F"/>
        </w:rPr>
        <w:t xml:space="preserve"> নাম্বারে</w:t>
      </w:r>
      <w:r>
        <w:rPr>
          <w:color w:val="000034"/>
        </w:rPr>
        <w:t xml:space="preserve"> রিচার্জ</w:t>
      </w:r>
      <w:r>
        <w:rPr>
          <w:color w:val="340000"/>
        </w:rPr>
        <w:t xml:space="preserve"> করলে</w:t>
      </w:r>
      <w:r>
        <w:rPr>
          <w:color w:val="9F0000"/>
        </w:rPr>
        <w:t xml:space="preserve"> পাওয়া</w:t>
      </w:r>
      <w:r>
        <w:rPr>
          <w:color w:val="000000"/>
        </w:rPr>
        <w:t xml:space="preserve"> যাবে</w:t>
      </w:r>
      <w:r>
        <w:br/>
      </w:r>
      <w:r>
        <w:rPr>
          <w:color w:val="000061"/>
        </w:rPr>
        <w:t xml:space="preserve"> টাকা</w:t>
      </w:r>
      <w:r>
        <w:rPr>
          <w:color w:val="000054"/>
        </w:rPr>
        <w:t xml:space="preserve"> রিচার্জে</w:t>
      </w:r>
      <w:r>
        <w:rPr>
          <w:color w:val="000061"/>
        </w:rPr>
        <w:t xml:space="preserve"> টাকা</w:t>
      </w:r>
      <w:r>
        <w:rPr>
          <w:color w:val="000047"/>
        </w:rPr>
        <w:t xml:space="preserve"> ক্যাশব্যাক</w:t>
      </w:r>
      <w:r>
        <w:rPr>
          <w:color w:val="440000"/>
        </w:rPr>
        <w:t xml:space="preserve"> এই</w:t>
      </w:r>
      <w:r>
        <w:rPr>
          <w:color w:val="00006A"/>
        </w:rPr>
        <w:t xml:space="preserve"> অফারটি</w:t>
      </w:r>
      <w:r>
        <w:rPr>
          <w:color w:val="340000"/>
        </w:rPr>
        <w:t xml:space="preserve"> কি</w:t>
      </w:r>
      <w:r>
        <w:rPr>
          <w:color w:val="2F0000"/>
        </w:rPr>
        <w:t xml:space="preserve"> আমার</w:t>
      </w:r>
      <w:r>
        <w:rPr>
          <w:color w:val="00007C"/>
        </w:rPr>
        <w:t xml:space="preserve"> নাম্বারের</w:t>
      </w:r>
      <w:r>
        <w:rPr>
          <w:color w:val="510000"/>
        </w:rPr>
        <w:t xml:space="preserve"> জন্য</w:t>
      </w:r>
      <w:r>
        <w:rPr>
          <w:color w:val="000000"/>
        </w:rPr>
        <w:t xml:space="preserve"> প্রযোজ্য</w:t>
      </w:r>
      <w:r>
        <w:br/>
      </w:r>
      <w:r>
        <w:rPr>
          <w:color w:val="380000"/>
        </w:rPr>
        <w:t xml:space="preserve"> ami</w:t>
      </w:r>
      <w:r>
        <w:rPr>
          <w:color w:val="000039"/>
        </w:rPr>
        <w:t xml:space="preserve"> ki</w:t>
      </w:r>
      <w:r>
        <w:rPr>
          <w:color w:val="000084"/>
        </w:rPr>
        <w:t xml:space="preserve"> taka</w:t>
      </w:r>
      <w:r>
        <w:rPr>
          <w:color w:val="00004A"/>
        </w:rPr>
        <w:t xml:space="preserve"> recharge</w:t>
      </w:r>
      <w:r>
        <w:rPr>
          <w:color w:val="400000"/>
        </w:rPr>
        <w:t xml:space="preserve"> a</w:t>
      </w:r>
      <w:r>
        <w:rPr>
          <w:color w:val="000084"/>
        </w:rPr>
        <w:t xml:space="preserve"> taka</w:t>
      </w:r>
      <w:r>
        <w:rPr>
          <w:color w:val="00004B"/>
        </w:rPr>
        <w:t xml:space="preserve"> cashback</w:t>
      </w:r>
      <w:r>
        <w:rPr>
          <w:color w:val="000047"/>
        </w:rPr>
        <w:t xml:space="preserve"> offer</w:t>
      </w:r>
      <w:r>
        <w:rPr>
          <w:color w:val="000062"/>
        </w:rPr>
        <w:t xml:space="preserve"> ti</w:t>
      </w:r>
      <w:r>
        <w:rPr>
          <w:color w:val="000000"/>
        </w:rPr>
        <w:t xml:space="preserve"> pabo</w:t>
      </w:r>
      <w:r>
        <w:rPr>
          <w:color w:val="3C0000"/>
        </w:rPr>
        <w:t xml:space="preserve"> amar</w:t>
      </w:r>
      <w:r>
        <w:rPr>
          <w:color w:val="000031"/>
        </w:rPr>
        <w:t xml:space="preserve"> bkash</w:t>
      </w:r>
      <w:r>
        <w:rPr>
          <w:color w:val="000043"/>
        </w:rPr>
        <w:t xml:space="preserve"> number</w:t>
      </w:r>
      <w:r>
        <w:br/>
      </w:r>
      <w:r>
        <w:rPr>
          <w:color w:val="3C0000"/>
        </w:rPr>
        <w:t xml:space="preserve"> amr</w:t>
      </w:r>
      <w:r>
        <w:rPr>
          <w:color w:val="00004A"/>
        </w:rPr>
        <w:t xml:space="preserve"> akta</w:t>
      </w:r>
      <w:r>
        <w:rPr>
          <w:color w:val="00006A"/>
        </w:rPr>
        <w:t xml:space="preserve"> message</w:t>
      </w:r>
      <w:r>
        <w:rPr>
          <w:color w:val="880000"/>
        </w:rPr>
        <w:t xml:space="preserve"> aise</w:t>
      </w:r>
      <w:r>
        <w:rPr>
          <w:color w:val="000028"/>
        </w:rPr>
        <w:t xml:space="preserve"> bkash</w:t>
      </w:r>
      <w:r>
        <w:rPr>
          <w:color w:val="000039"/>
        </w:rPr>
        <w:t xml:space="preserve"> theke</w:t>
      </w:r>
      <w:r>
        <w:rPr>
          <w:color w:val="000067"/>
        </w:rPr>
        <w:t xml:space="preserve"> tk</w:t>
      </w:r>
      <w:r>
        <w:rPr>
          <w:color w:val="00003C"/>
        </w:rPr>
        <w:t xml:space="preserve"> recharge</w:t>
      </w:r>
      <w:r>
        <w:rPr>
          <w:color w:val="330000"/>
        </w:rPr>
        <w:t xml:space="preserve"> a</w:t>
      </w:r>
      <w:r>
        <w:rPr>
          <w:color w:val="000067"/>
        </w:rPr>
        <w:t xml:space="preserve"> tk</w:t>
      </w:r>
      <w:r>
        <w:rPr>
          <w:color w:val="00003C"/>
        </w:rPr>
        <w:t xml:space="preserve"> cashback</w:t>
      </w:r>
      <w:r>
        <w:br/>
      </w:r>
      <w:r>
        <w:rPr>
          <w:color w:val="4B0000"/>
        </w:rPr>
        <w:t xml:space="preserve"> আমি</w:t>
      </w:r>
      <w:r>
        <w:rPr>
          <w:color w:val="000041"/>
        </w:rPr>
        <w:t xml:space="preserve"> কত</w:t>
      </w:r>
      <w:r>
        <w:rPr>
          <w:color w:val="000026"/>
        </w:rPr>
        <w:t xml:space="preserve"> টাকা</w:t>
      </w:r>
      <w:r>
        <w:rPr>
          <w:color w:val="00003E"/>
        </w:rPr>
        <w:t xml:space="preserve"> রিচার্জ</w:t>
      </w:r>
      <w:r>
        <w:rPr>
          <w:color w:val="3E0000"/>
        </w:rPr>
        <w:t xml:space="preserve"> করলে</w:t>
      </w:r>
      <w:r>
        <w:rPr>
          <w:color w:val="000041"/>
        </w:rPr>
        <w:t xml:space="preserve"> ক্যাশ</w:t>
      </w:r>
      <w:r>
        <w:rPr>
          <w:color w:val="000049"/>
        </w:rPr>
        <w:t xml:space="preserve"> ব্যাক</w:t>
      </w:r>
      <w:r>
        <w:rPr>
          <w:color w:val="000039"/>
        </w:rPr>
        <w:t xml:space="preserve"> অফার</w:t>
      </w:r>
      <w:r>
        <w:rPr>
          <w:color w:val="000000"/>
        </w:rPr>
        <w:t xml:space="preserve"> পাবো</w:t>
      </w:r>
      <w:r>
        <w:rPr>
          <w:color w:val="4B0000"/>
        </w:rPr>
        <w:t xml:space="preserve"> আমি</w:t>
      </w:r>
      <w:r>
        <w:rPr>
          <w:color w:val="280000"/>
        </w:rPr>
        <w:t xml:space="preserve"> কি</w:t>
      </w:r>
      <w:r>
        <w:rPr>
          <w:color w:val="000061"/>
        </w:rPr>
        <w:t xml:space="preserve"> অফারের</w:t>
      </w:r>
      <w:r>
        <w:rPr>
          <w:color w:val="00006C"/>
        </w:rPr>
        <w:t xml:space="preserve"> আওতাভুক্ত</w:t>
      </w:r>
      <w:r>
        <w:rPr>
          <w:color w:val="630000"/>
        </w:rPr>
        <w:t xml:space="preserve"> আছি</w:t>
      </w:r>
      <w:r>
        <w:br/>
      </w:r>
      <w:r>
        <w:rPr>
          <w:color w:val="2F0000"/>
        </w:rPr>
        <w:t xml:space="preserve"> আমার</w:t>
      </w:r>
      <w:r>
        <w:rPr>
          <w:color w:val="450000"/>
        </w:rPr>
        <w:t xml:space="preserve"> এই</w:t>
      </w:r>
      <w:r>
        <w:rPr>
          <w:color w:val="00002E"/>
        </w:rPr>
        <w:t xml:space="preserve"> বিকাশ</w:t>
      </w:r>
      <w:r>
        <w:rPr>
          <w:color w:val="000049"/>
        </w:rPr>
        <w:t xml:space="preserve"> নাম্বারে</w:t>
      </w:r>
      <w:r>
        <w:rPr>
          <w:color w:val="000063"/>
        </w:rPr>
        <w:t xml:space="preserve"> মোবাইল</w:t>
      </w:r>
      <w:r>
        <w:rPr>
          <w:color w:val="000055"/>
        </w:rPr>
        <w:t xml:space="preserve"> রিচার্জে</w:t>
      </w:r>
      <w:r>
        <w:rPr>
          <w:color w:val="000048"/>
        </w:rPr>
        <w:t xml:space="preserve"> ক্যাশব্যাক</w:t>
      </w:r>
      <w:r>
        <w:rPr>
          <w:color w:val="00004A"/>
        </w:rPr>
        <w:t xml:space="preserve"> অফার</w:t>
      </w:r>
      <w:r>
        <w:rPr>
          <w:color w:val="000046"/>
        </w:rPr>
        <w:t xml:space="preserve"> আছে</w:t>
      </w:r>
      <w:r>
        <w:rPr>
          <w:color w:val="000066"/>
        </w:rPr>
        <w:t xml:space="preserve"> কিনা</w:t>
      </w:r>
      <w:r>
        <w:rPr>
          <w:color w:val="000051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000088"/>
        </w:rPr>
        <w:t xml:space="preserve"> টাকা</w:t>
      </w:r>
      <w:r>
        <w:rPr>
          <w:color w:val="000075"/>
        </w:rPr>
        <w:t xml:space="preserve"> রিচার্জে</w:t>
      </w:r>
      <w:r>
        <w:rPr>
          <w:color w:val="000088"/>
        </w:rPr>
        <w:t xml:space="preserve"> টাকা</w:t>
      </w:r>
      <w:r>
        <w:rPr>
          <w:color w:val="000064"/>
        </w:rPr>
        <w:t xml:space="preserve"> ক্যাশব্যাক</w:t>
      </w:r>
      <w:r>
        <w:rPr>
          <w:color w:val="480000"/>
        </w:rPr>
        <w:t xml:space="preserve"> কি</w:t>
      </w:r>
      <w:r>
        <w:rPr>
          <w:color w:val="410000"/>
        </w:rPr>
        <w:t xml:space="preserve"> আমার</w:t>
      </w:r>
      <w:r>
        <w:rPr>
          <w:color w:val="720000"/>
        </w:rPr>
        <w:t xml:space="preserve"> জন্য</w:t>
      </w:r>
      <w:r>
        <w:rPr>
          <w:color w:val="000000"/>
        </w:rPr>
        <w:t xml:space="preserve"> প্রযোজ্য</w:t>
      </w:r>
      <w:r>
        <w:br/>
      </w:r>
      <w:r>
        <w:rPr>
          <w:color w:val="380000"/>
        </w:rPr>
        <w:t xml:space="preserve"> স্যার</w:t>
      </w:r>
      <w:r>
        <w:rPr>
          <w:color w:val="1E0000"/>
        </w:rPr>
        <w:t xml:space="preserve"> আমার</w:t>
      </w:r>
      <w:r>
        <w:rPr>
          <w:color w:val="2B0000"/>
        </w:rPr>
        <w:t xml:space="preserve"> এই</w:t>
      </w:r>
      <w:r>
        <w:rPr>
          <w:color w:val="00005D"/>
        </w:rPr>
        <w:t xml:space="preserve"> নাম্বারে</w:t>
      </w:r>
      <w:r>
        <w:rPr>
          <w:color w:val="00002D"/>
        </w:rPr>
        <w:t xml:space="preserve"> ক্যাশব্যাক</w:t>
      </w:r>
      <w:r>
        <w:rPr>
          <w:color w:val="00005E"/>
        </w:rPr>
        <w:t xml:space="preserve"> অফার</w:t>
      </w:r>
      <w:r>
        <w:rPr>
          <w:color w:val="9B0000"/>
        </w:rPr>
        <w:t xml:space="preserve"> পাওয়া</w:t>
      </w:r>
      <w:r>
        <w:rPr>
          <w:color w:val="000000"/>
        </w:rPr>
        <w:t xml:space="preserve"> যাবে</w:t>
      </w:r>
      <w:r>
        <w:rPr>
          <w:color w:val="00002D"/>
        </w:rPr>
        <w:t xml:space="preserve"> ক্যাশব্যাক</w:t>
      </w:r>
      <w:r>
        <w:rPr>
          <w:color w:val="00005E"/>
        </w:rPr>
        <w:t xml:space="preserve"> অফার</w:t>
      </w:r>
      <w:r>
        <w:rPr>
          <w:color w:val="000032"/>
        </w:rPr>
        <w:t xml:space="preserve"> টা</w:t>
      </w:r>
      <w:r>
        <w:rPr>
          <w:color w:val="210000"/>
        </w:rPr>
        <w:t xml:space="preserve"> কি</w:t>
      </w:r>
      <w:r>
        <w:rPr>
          <w:color w:val="3A0000"/>
        </w:rPr>
        <w:t xml:space="preserve"> যে</w:t>
      </w:r>
      <w:r>
        <w:rPr>
          <w:color w:val="330000"/>
        </w:rPr>
        <w:t xml:space="preserve"> কোন</w:t>
      </w:r>
      <w:r>
        <w:rPr>
          <w:color w:val="00005D"/>
        </w:rPr>
        <w:t xml:space="preserve"> নাম্বারে</w:t>
      </w:r>
      <w:r>
        <w:rPr>
          <w:color w:val="000033"/>
        </w:rPr>
        <w:t xml:space="preserve"> রিচার্জ</w:t>
      </w:r>
      <w:r>
        <w:rPr>
          <w:color w:val="330000"/>
        </w:rPr>
        <w:t xml:space="preserve"> করলে</w:t>
      </w:r>
      <w:r>
        <w:rPr>
          <w:color w:val="9B0000"/>
        </w:rPr>
        <w:t xml:space="preserve"> পাওয়া</w:t>
      </w:r>
      <w:r>
        <w:rPr>
          <w:color w:val="000000"/>
        </w:rPr>
        <w:t xml:space="preserve"> যাবে</w:t>
      </w:r>
      <w:r>
        <w:br/>
      </w:r>
      <w:r>
        <w:rPr>
          <w:color w:val="000065"/>
        </w:rPr>
        <w:t xml:space="preserve"> ei</w:t>
      </w:r>
      <w:r>
        <w:rPr>
          <w:color w:val="00004A"/>
        </w:rPr>
        <w:t xml:space="preserve"> number</w:t>
      </w:r>
      <w:r>
        <w:rPr>
          <w:color w:val="00006C"/>
        </w:rPr>
        <w:t xml:space="preserve"> ti</w:t>
      </w:r>
      <w:r>
        <w:rPr>
          <w:color w:val="000040"/>
        </w:rPr>
        <w:t xml:space="preserve"> ki</w:t>
      </w:r>
      <w:r>
        <w:rPr>
          <w:color w:val="000000"/>
        </w:rPr>
        <w:t xml:space="preserve"> tk</w:t>
      </w:r>
      <w:r>
        <w:rPr>
          <w:color w:val="000052"/>
        </w:rPr>
        <w:t xml:space="preserve"> recharge</w:t>
      </w:r>
      <w:r>
        <w:rPr>
          <w:color w:val="00004D"/>
        </w:rPr>
        <w:t xml:space="preserve"> e</w:t>
      </w:r>
      <w:r>
        <w:rPr>
          <w:color w:val="000000"/>
        </w:rPr>
        <w:t xml:space="preserve"> tk</w:t>
      </w:r>
      <w:r>
        <w:rPr>
          <w:color w:val="000052"/>
        </w:rPr>
        <w:t xml:space="preserve"> cash</w:t>
      </w:r>
      <w:r>
        <w:rPr>
          <w:color w:val="000055"/>
        </w:rPr>
        <w:t xml:space="preserve"> back</w:t>
      </w:r>
      <w:r>
        <w:rPr>
          <w:color w:val="00004E"/>
        </w:rPr>
        <w:t xml:space="preserve"> offer</w:t>
      </w:r>
      <w:r>
        <w:rPr>
          <w:color w:val="000000"/>
        </w:rPr>
        <w:t xml:space="preserve"> available</w:t>
      </w:r>
      <w:r>
        <w:br/>
      </w:r>
      <w:r>
        <w:rPr>
          <w:color w:val="000087"/>
        </w:rPr>
        <w:t xml:space="preserve"> taka</w:t>
      </w:r>
      <w:r>
        <w:rPr>
          <w:color w:val="00004C"/>
        </w:rPr>
        <w:t xml:space="preserve"> recharge</w:t>
      </w:r>
      <w:r>
        <w:rPr>
          <w:color w:val="410000"/>
        </w:rPr>
        <w:t xml:space="preserve"> a</w:t>
      </w:r>
      <w:r>
        <w:rPr>
          <w:color w:val="000087"/>
        </w:rPr>
        <w:t xml:space="preserve"> taka</w:t>
      </w:r>
      <w:r>
        <w:rPr>
          <w:color w:val="00004C"/>
        </w:rPr>
        <w:t xml:space="preserve"> cash</w:t>
      </w:r>
      <w:r>
        <w:rPr>
          <w:color w:val="00004E"/>
        </w:rPr>
        <w:t xml:space="preserve"> back</w:t>
      </w:r>
      <w:r>
        <w:rPr>
          <w:color w:val="390000"/>
        </w:rPr>
        <w:t xml:space="preserve"> ami</w:t>
      </w:r>
      <w:r>
        <w:rPr>
          <w:color w:val="00003B"/>
        </w:rPr>
        <w:t xml:space="preserve"> ki</w:t>
      </w:r>
      <w:r>
        <w:rPr>
          <w:color w:val="000048"/>
        </w:rPr>
        <w:t xml:space="preserve"> offer</w:t>
      </w:r>
      <w:r>
        <w:rPr>
          <w:color w:val="000049"/>
        </w:rPr>
        <w:t xml:space="preserve"> ta</w:t>
      </w:r>
      <w:r>
        <w:rPr>
          <w:color w:val="000054"/>
        </w:rPr>
        <w:t xml:space="preserve"> pabo</w:t>
      </w:r>
      <w:r>
        <w:br/>
      </w:r>
      <w:r>
        <w:rPr>
          <w:color w:val="000053"/>
        </w:rPr>
        <w:t xml:space="preserve"> num</w:t>
      </w:r>
      <w:r>
        <w:rPr>
          <w:color w:val="540000"/>
        </w:rPr>
        <w:t xml:space="preserve"> a</w:t>
      </w:r>
      <w:r>
        <w:rPr>
          <w:color w:val="000026"/>
        </w:rPr>
        <w:t xml:space="preserve"> ki</w:t>
      </w:r>
      <w:r>
        <w:rPr>
          <w:color w:val="00006D"/>
        </w:rPr>
        <w:t xml:space="preserve"> rcg</w:t>
      </w:r>
      <w:r>
        <w:rPr>
          <w:color w:val="540000"/>
        </w:rPr>
        <w:t xml:space="preserve"> a</w:t>
      </w:r>
      <w:r>
        <w:rPr>
          <w:color w:val="000038"/>
        </w:rPr>
        <w:t xml:space="preserve"> kono</w:t>
      </w:r>
      <w:r>
        <w:rPr>
          <w:color w:val="000073"/>
        </w:rPr>
        <w:t xml:space="preserve"> cs</w:t>
      </w:r>
      <w:r>
        <w:rPr>
          <w:color w:val="000067"/>
        </w:rPr>
        <w:t xml:space="preserve"> bk</w:t>
      </w:r>
      <w:r>
        <w:rPr>
          <w:color w:val="000065"/>
        </w:rPr>
        <w:t xml:space="preserve"> ofr</w:t>
      </w:r>
      <w:r>
        <w:rPr>
          <w:color w:val="000000"/>
        </w:rPr>
        <w:t xml:space="preserve"> ace</w:t>
      </w:r>
      <w:r>
        <w:br/>
      </w:r>
      <w:r>
        <w:rPr>
          <w:color w:val="00004A"/>
        </w:rPr>
        <w:t xml:space="preserve"> টাকা</w:t>
      </w:r>
      <w:r>
        <w:rPr>
          <w:color w:val="000087"/>
        </w:rPr>
        <w:t xml:space="preserve"> রিচার্সে</w:t>
      </w:r>
      <w:r>
        <w:rPr>
          <w:color w:val="00004A"/>
        </w:rPr>
        <w:t xml:space="preserve"> টাকা</w:t>
      </w:r>
      <w:r>
        <w:rPr>
          <w:color w:val="00006A"/>
        </w:rPr>
        <w:t xml:space="preserve"> কেস</w:t>
      </w:r>
      <w:r>
        <w:rPr>
          <w:color w:val="000076"/>
        </w:rPr>
        <w:t xml:space="preserve"> ব‍্যাক</w:t>
      </w:r>
      <w:r>
        <w:rPr>
          <w:color w:val="390000"/>
        </w:rPr>
        <w:t xml:space="preserve"> এ</w:t>
      </w:r>
      <w:r>
        <w:rPr>
          <w:color w:val="000051"/>
        </w:rPr>
        <w:t xml:space="preserve"> অফারটি</w:t>
      </w:r>
      <w:r>
        <w:rPr>
          <w:color w:val="270000"/>
        </w:rPr>
        <w:t xml:space="preserve"> কি</w:t>
      </w:r>
      <w:r>
        <w:rPr>
          <w:color w:val="230000"/>
        </w:rPr>
        <w:t xml:space="preserve"> আমার</w:t>
      </w:r>
      <w:r>
        <w:rPr>
          <w:color w:val="000035"/>
        </w:rPr>
        <w:t xml:space="preserve"> আছে</w:t>
      </w:r>
      <w:r>
        <w:br/>
      </w:r>
      <w:r>
        <w:rPr>
          <w:color w:val="000060"/>
        </w:rPr>
        <w:t xml:space="preserve"> tk</w:t>
      </w:r>
      <w:r>
        <w:rPr>
          <w:color w:val="00006F"/>
        </w:rPr>
        <w:t xml:space="preserve"> recharge</w:t>
      </w:r>
      <w:r>
        <w:rPr>
          <w:color w:val="600000"/>
        </w:rPr>
        <w:t xml:space="preserve"> a</w:t>
      </w:r>
      <w:r>
        <w:rPr>
          <w:color w:val="000060"/>
        </w:rPr>
        <w:t xml:space="preserve"> tk</w:t>
      </w:r>
      <w:r>
        <w:rPr>
          <w:color w:val="00006A"/>
        </w:rPr>
        <w:t xml:space="preserve"> offer</w:t>
      </w:r>
      <w:r>
        <w:rPr>
          <w:color w:val="00007C"/>
        </w:rPr>
        <w:t xml:space="preserve"> pabo</w:t>
      </w:r>
      <w:r>
        <w:rPr>
          <w:color w:val="000056"/>
        </w:rPr>
        <w:t xml:space="preserve"> ki</w:t>
      </w:r>
      <w:r>
        <w:br/>
      </w:r>
      <w:r>
        <w:rPr>
          <w:color w:val="0000B6"/>
        </w:rPr>
        <w:t xml:space="preserve"> takai</w:t>
      </w:r>
      <w:r>
        <w:rPr>
          <w:color w:val="000059"/>
        </w:rPr>
        <w:t xml:space="preserve"> recharge</w:t>
      </w:r>
      <w:r>
        <w:rPr>
          <w:color w:val="000054"/>
        </w:rPr>
        <w:t xml:space="preserve"> e</w:t>
      </w:r>
      <w:r>
        <w:rPr>
          <w:color w:val="000059"/>
        </w:rPr>
        <w:t xml:space="preserve"> cash</w:t>
      </w:r>
      <w:r>
        <w:rPr>
          <w:color w:val="00005C"/>
        </w:rPr>
        <w:t xml:space="preserve"> back</w:t>
      </w:r>
      <w:r>
        <w:rPr>
          <w:color w:val="000000"/>
        </w:rPr>
        <w:t xml:space="preserve"> pabo</w:t>
      </w:r>
      <w:r>
        <w:br/>
      </w:r>
      <w:r>
        <w:rPr>
          <w:color w:val="000047"/>
        </w:rPr>
        <w:t xml:space="preserve"> ei</w:t>
      </w:r>
      <w:r>
        <w:rPr>
          <w:color w:val="000083"/>
        </w:rPr>
        <w:t xml:space="preserve"> numberti</w:t>
      </w:r>
      <w:r>
        <w:rPr>
          <w:color w:val="000063"/>
        </w:rPr>
        <w:t xml:space="preserve"> tk</w:t>
      </w:r>
      <w:r>
        <w:rPr>
          <w:color w:val="000039"/>
        </w:rPr>
        <w:t xml:space="preserve"> recharge</w:t>
      </w:r>
      <w:r>
        <w:rPr>
          <w:color w:val="000063"/>
        </w:rPr>
        <w:t xml:space="preserve"> tk</w:t>
      </w:r>
      <w:r>
        <w:rPr>
          <w:color w:val="000039"/>
        </w:rPr>
        <w:t xml:space="preserve"> cash</w:t>
      </w:r>
      <w:r>
        <w:rPr>
          <w:color w:val="00003B"/>
        </w:rPr>
        <w:t xml:space="preserve"> back</w:t>
      </w:r>
      <w:r>
        <w:rPr>
          <w:color w:val="000077"/>
        </w:rPr>
        <w:t xml:space="preserve"> offerti</w:t>
      </w:r>
      <w:r>
        <w:rPr>
          <w:color w:val="00004F"/>
        </w:rPr>
        <w:t xml:space="preserve"> ace</w:t>
      </w:r>
      <w:r>
        <w:rPr>
          <w:color w:val="00002C"/>
        </w:rPr>
        <w:t xml:space="preserve"> ki</w:t>
      </w:r>
      <w:r>
        <w:br/>
      </w:r>
      <w:r>
        <w:rPr>
          <w:color w:val="370000"/>
        </w:rPr>
        <w:t xml:space="preserve"> ai</w:t>
      </w:r>
      <w:r>
        <w:rPr>
          <w:color w:val="00002A"/>
        </w:rPr>
        <w:t xml:space="preserve"> number</w:t>
      </w:r>
      <w:r>
        <w:rPr>
          <w:color w:val="510000"/>
        </w:rPr>
        <w:t xml:space="preserve"> a</w:t>
      </w:r>
      <w:r>
        <w:rPr>
          <w:color w:val="000049"/>
        </w:rPr>
        <w:t xml:space="preserve"> ki</w:t>
      </w:r>
      <w:r>
        <w:rPr>
          <w:color w:val="000053"/>
        </w:rPr>
        <w:t xml:space="preserve"> taka</w:t>
      </w:r>
      <w:r>
        <w:rPr>
          <w:color w:val="00002F"/>
        </w:rPr>
        <w:t xml:space="preserve"> recharge</w:t>
      </w:r>
      <w:r>
        <w:rPr>
          <w:color w:val="510000"/>
        </w:rPr>
        <w:t xml:space="preserve"> a</w:t>
      </w:r>
      <w:r>
        <w:rPr>
          <w:color w:val="000049"/>
        </w:rPr>
        <w:t xml:space="preserve"> ki</w:t>
      </w:r>
      <w:r>
        <w:rPr>
          <w:color w:val="000053"/>
        </w:rPr>
        <w:t xml:space="preserve"> taka</w:t>
      </w:r>
      <w:r>
        <w:rPr>
          <w:color w:val="00002F"/>
        </w:rPr>
        <w:t xml:space="preserve"> cash</w:t>
      </w:r>
      <w:r>
        <w:rPr>
          <w:color w:val="000030"/>
        </w:rPr>
        <w:t xml:space="preserve"> back</w:t>
      </w:r>
      <w:r>
        <w:rPr>
          <w:color w:val="000034"/>
        </w:rPr>
        <w:t xml:space="preserve"> pabo</w:t>
      </w:r>
      <w:r>
        <w:rPr>
          <w:color w:val="00003E"/>
        </w:rPr>
        <w:t xml:space="preserve"> new</w:t>
      </w:r>
      <w:r>
        <w:rPr>
          <w:color w:val="000023"/>
        </w:rPr>
        <w:t xml:space="preserve"> account</w:t>
      </w:r>
      <w:r>
        <w:rPr>
          <w:color w:val="000000"/>
        </w:rPr>
        <w:t xml:space="preserve"> mas</w:t>
      </w:r>
      <w:r>
        <w:rPr>
          <w:color w:val="650000"/>
        </w:rPr>
        <w:t xml:space="preserve"> tho</w:t>
      </w:r>
      <w:r>
        <w:rPr>
          <w:color w:val="5C0000"/>
        </w:rPr>
        <w:t xml:space="preserve"> hoiya</w:t>
      </w:r>
      <w:r>
        <w:rPr>
          <w:color w:val="000056"/>
        </w:rPr>
        <w:t xml:space="preserve"> gelo</w:t>
      </w:r>
      <w:r>
        <w:br/>
      </w:r>
      <w:r>
        <w:rPr>
          <w:color w:val="000079"/>
        </w:rPr>
        <w:t xml:space="preserve"> mygp</w:t>
      </w:r>
      <w:r>
        <w:rPr>
          <w:color w:val="440000"/>
        </w:rPr>
        <w:t xml:space="preserve"> te</w:t>
      </w:r>
      <w:r>
        <w:rPr>
          <w:color w:val="00005E"/>
        </w:rPr>
        <w:t xml:space="preserve"> taka</w:t>
      </w:r>
      <w:r>
        <w:rPr>
          <w:color w:val="000035"/>
        </w:rPr>
        <w:t xml:space="preserve"> recharge</w:t>
      </w:r>
      <w:r>
        <w:rPr>
          <w:color w:val="000032"/>
        </w:rPr>
        <w:t xml:space="preserve"> e</w:t>
      </w:r>
      <w:r>
        <w:rPr>
          <w:color w:val="00005E"/>
        </w:rPr>
        <w:t xml:space="preserve"> taka</w:t>
      </w:r>
      <w:r>
        <w:rPr>
          <w:color w:val="00006C"/>
        </w:rPr>
        <w:t xml:space="preserve"> cashback</w:t>
      </w:r>
      <w:r>
        <w:rPr>
          <w:color w:val="000032"/>
        </w:rPr>
        <w:t xml:space="preserve"> offer</w:t>
      </w:r>
      <w:r>
        <w:rPr>
          <w:color w:val="330000"/>
        </w:rPr>
        <w:t xml:space="preserve"> er</w:t>
      </w:r>
      <w:r>
        <w:rPr>
          <w:color w:val="00006C"/>
        </w:rPr>
        <w:t xml:space="preserve"> cashback</w:t>
      </w:r>
      <w:r>
        <w:rPr>
          <w:color w:val="000067"/>
        </w:rPr>
        <w:t xml:space="preserve"> kokhon</w:t>
      </w:r>
      <w:r>
        <w:rPr>
          <w:color w:val="00003B"/>
        </w:rPr>
        <w:t xml:space="preserve"> pabo</w:t>
      </w:r>
      <w:r>
        <w:br/>
      </w:r>
      <w:r>
        <w:rPr>
          <w:color w:val="00005E"/>
        </w:rPr>
        <w:t xml:space="preserve"> টাকা</w:t>
      </w:r>
      <w:r>
        <w:rPr>
          <w:color w:val="00006E"/>
        </w:rPr>
        <w:t xml:space="preserve"> রিচাজে</w:t>
      </w:r>
      <w:r>
        <w:rPr>
          <w:color w:val="00005E"/>
        </w:rPr>
        <w:t xml:space="preserve"> টাকা</w:t>
      </w:r>
      <w:r>
        <w:rPr>
          <w:color w:val="000087"/>
        </w:rPr>
        <w:t xml:space="preserve"> কেস</w:t>
      </w:r>
      <w:r>
        <w:rPr>
          <w:color w:val="00006F"/>
        </w:rPr>
        <w:t xml:space="preserve"> বেক</w:t>
      </w:r>
      <w:r>
        <w:rPr>
          <w:color w:val="2E0000"/>
        </w:rPr>
        <w:t xml:space="preserve"> আমি</w:t>
      </w:r>
      <w:r>
        <w:rPr>
          <w:color w:val="320000"/>
        </w:rPr>
        <w:t xml:space="preserve"> কি</w:t>
      </w:r>
      <w:r>
        <w:rPr>
          <w:color w:val="00005D"/>
        </w:rPr>
        <w:t xml:space="preserve"> পাব</w:t>
      </w:r>
      <w:r>
        <w:br/>
      </w:r>
      <w:r>
        <w:rPr>
          <w:color w:val="440000"/>
        </w:rPr>
        <w:t xml:space="preserve"> ami</w:t>
      </w:r>
      <w:r>
        <w:rPr>
          <w:color w:val="000046"/>
        </w:rPr>
        <w:t xml:space="preserve"> ki</w:t>
      </w:r>
      <w:r>
        <w:rPr>
          <w:color w:val="00005A"/>
        </w:rPr>
        <w:t xml:space="preserve"> recharge</w:t>
      </w:r>
      <w:r>
        <w:rPr>
          <w:color w:val="000055"/>
        </w:rPr>
        <w:t xml:space="preserve"> e</w:t>
      </w:r>
      <w:r>
        <w:rPr>
          <w:color w:val="00004E"/>
        </w:rPr>
        <w:t xml:space="preserve"> tk</w:t>
      </w:r>
      <w:r>
        <w:rPr>
          <w:color w:val="00005B"/>
        </w:rPr>
        <w:t xml:space="preserve"> cashback</w:t>
      </w:r>
      <w:r>
        <w:rPr>
          <w:color w:val="000056"/>
        </w:rPr>
        <w:t xml:space="preserve"> offer</w:t>
      </w:r>
      <w:r>
        <w:rPr>
          <w:color w:val="000057"/>
        </w:rPr>
        <w:t xml:space="preserve"> ta</w:t>
      </w:r>
      <w:r>
        <w:rPr>
          <w:color w:val="000065"/>
        </w:rPr>
        <w:t xml:space="preserve"> pabo</w:t>
      </w:r>
      <w:r>
        <w:br/>
      </w:r>
      <w:r>
        <w:rPr>
          <w:color w:val="000041"/>
        </w:rPr>
        <w:t xml:space="preserve"> tk</w:t>
      </w:r>
      <w:r>
        <w:rPr>
          <w:color w:val="820000"/>
        </w:rPr>
        <w:t xml:space="preserve"> a</w:t>
      </w:r>
      <w:r>
        <w:rPr>
          <w:color w:val="00004C"/>
        </w:rPr>
        <w:t xml:space="preserve"> recharge</w:t>
      </w:r>
      <w:r>
        <w:rPr>
          <w:color w:val="820000"/>
        </w:rPr>
        <w:t xml:space="preserve"> a</w:t>
      </w:r>
      <w:r>
        <w:rPr>
          <w:color w:val="000047"/>
        </w:rPr>
        <w:t xml:space="preserve"> to</w:t>
      </w:r>
      <w:r>
        <w:rPr>
          <w:color w:val="00004C"/>
        </w:rPr>
        <w:t xml:space="preserve"> cashback</w:t>
      </w:r>
      <w:r>
        <w:rPr>
          <w:color w:val="000048"/>
        </w:rPr>
        <w:t xml:space="preserve"> offer</w:t>
      </w:r>
      <w:r>
        <w:rPr>
          <w:color w:val="000049"/>
        </w:rPr>
        <w:t xml:space="preserve"> ta</w:t>
      </w:r>
      <w:r>
        <w:rPr>
          <w:color w:val="00003A"/>
        </w:rPr>
        <w:t xml:space="preserve"> ki</w:t>
      </w:r>
      <w:r>
        <w:rPr>
          <w:color w:val="390000"/>
        </w:rPr>
        <w:t xml:space="preserve"> ami</w:t>
      </w:r>
      <w:r>
        <w:rPr>
          <w:color w:val="000061"/>
        </w:rPr>
        <w:t xml:space="preserve"> nite</w:t>
      </w:r>
      <w:r>
        <w:rPr>
          <w:color w:val="000000"/>
        </w:rPr>
        <w:t xml:space="preserve"> parbo</w:t>
      </w:r>
      <w:r>
        <w:br/>
      </w:r>
      <w:r>
        <w:rPr>
          <w:color w:val="000079"/>
        </w:rPr>
        <w:t xml:space="preserve"> tk</w:t>
      </w:r>
      <w:r>
        <w:rPr>
          <w:color w:val="000046"/>
        </w:rPr>
        <w:t xml:space="preserve"> recharge</w:t>
      </w:r>
      <w:r>
        <w:rPr>
          <w:color w:val="000041"/>
        </w:rPr>
        <w:t xml:space="preserve"> e</w:t>
      </w:r>
      <w:r>
        <w:rPr>
          <w:color w:val="000079"/>
        </w:rPr>
        <w:t xml:space="preserve"> tk</w:t>
      </w:r>
      <w:r>
        <w:rPr>
          <w:color w:val="000047"/>
        </w:rPr>
        <w:t xml:space="preserve"> cashback</w:t>
      </w:r>
      <w:r>
        <w:rPr>
          <w:color w:val="690000"/>
        </w:rPr>
        <w:t xml:space="preserve"> eta</w:t>
      </w:r>
      <w:r>
        <w:rPr>
          <w:color w:val="000036"/>
        </w:rPr>
        <w:t xml:space="preserve"> ki</w:t>
      </w:r>
      <w:r>
        <w:rPr>
          <w:color w:val="000000"/>
        </w:rPr>
        <w:t xml:space="preserve"> pabo</w:t>
      </w:r>
      <w:r>
        <w:rPr>
          <w:color w:val="460000"/>
        </w:rPr>
        <w:t xml:space="preserve"> amr</w:t>
      </w:r>
      <w:r>
        <w:rPr>
          <w:color w:val="00002E"/>
        </w:rPr>
        <w:t xml:space="preserve"> bkash</w:t>
      </w:r>
      <w:r>
        <w:rPr>
          <w:color w:val="000079"/>
        </w:rPr>
        <w:t xml:space="preserve"> nmbr</w:t>
      </w:r>
      <w:r>
        <w:br/>
      </w:r>
      <w:r>
        <w:rPr>
          <w:color w:val="000045"/>
        </w:rPr>
        <w:t xml:space="preserve"> taka</w:t>
      </w:r>
      <w:r>
        <w:rPr>
          <w:color w:val="000093"/>
        </w:rPr>
        <w:t xml:space="preserve"> rechage</w:t>
      </w:r>
      <w:r>
        <w:rPr>
          <w:color w:val="000045"/>
        </w:rPr>
        <w:t xml:space="preserve"> taka</w:t>
      </w:r>
      <w:r>
        <w:rPr>
          <w:color w:val="00004E"/>
        </w:rPr>
        <w:t xml:space="preserve"> cash</w:t>
      </w:r>
      <w:r>
        <w:rPr>
          <w:color w:val="000050"/>
        </w:rPr>
        <w:t xml:space="preserve"> back</w:t>
      </w:r>
      <w:r>
        <w:rPr>
          <w:color w:val="7A0000"/>
        </w:rPr>
        <w:t xml:space="preserve"> ke</w:t>
      </w:r>
      <w:r>
        <w:rPr>
          <w:color w:val="000056"/>
        </w:rPr>
        <w:t xml:space="preserve"> pabo</w:t>
      </w:r>
      <w:r>
        <w:rPr>
          <w:color w:val="3A0000"/>
        </w:rPr>
        <w:t xml:space="preserve"> ami</w:t>
      </w:r>
      <w:r>
        <w:br/>
      </w:r>
      <w:r>
        <w:rPr>
          <w:color w:val="00005F"/>
        </w:rPr>
        <w:t xml:space="preserve"> tk</w:t>
      </w:r>
      <w:r>
        <w:rPr>
          <w:color w:val="000085"/>
        </w:rPr>
        <w:t xml:space="preserve"> richerg</w:t>
      </w:r>
      <w:r>
        <w:rPr>
          <w:color w:val="2F0000"/>
        </w:rPr>
        <w:t xml:space="preserve"> a</w:t>
      </w:r>
      <w:r>
        <w:rPr>
          <w:color w:val="00005F"/>
        </w:rPr>
        <w:t xml:space="preserve"> tk</w:t>
      </w:r>
      <w:r>
        <w:rPr>
          <w:color w:val="00007A"/>
        </w:rPr>
        <w:t xml:space="preserve"> cas</w:t>
      </w:r>
      <w:r>
        <w:rPr>
          <w:color w:val="000082"/>
        </w:rPr>
        <w:t xml:space="preserve"> bag</w:t>
      </w:r>
      <w:r>
        <w:rPr>
          <w:color w:val="00003D"/>
        </w:rPr>
        <w:t xml:space="preserve"> pabo</w:t>
      </w:r>
      <w:r>
        <w:br/>
      </w:r>
      <w:r>
        <w:rPr>
          <w:color w:val="370000"/>
        </w:rPr>
        <w:t xml:space="preserve"> ai</w:t>
      </w:r>
      <w:r>
        <w:rPr>
          <w:color w:val="00005C"/>
        </w:rPr>
        <w:t xml:space="preserve"> bikashe</w:t>
      </w:r>
      <w:r>
        <w:rPr>
          <w:color w:val="000024"/>
        </w:rPr>
        <w:t xml:space="preserve"> ki</w:t>
      </w:r>
      <w:r>
        <w:rPr>
          <w:color w:val="00005E"/>
        </w:rPr>
        <w:t xml:space="preserve"> recharge</w:t>
      </w:r>
      <w:r>
        <w:rPr>
          <w:color w:val="3B0000"/>
        </w:rPr>
        <w:t xml:space="preserve"> ar</w:t>
      </w:r>
      <w:r>
        <w:rPr>
          <w:color w:val="000036"/>
        </w:rPr>
        <w:t xml:space="preserve"> kono</w:t>
      </w:r>
      <w:r>
        <w:rPr>
          <w:color w:val="00002D"/>
        </w:rPr>
        <w:t xml:space="preserve"> offer</w:t>
      </w:r>
      <w:r>
        <w:rPr>
          <w:color w:val="000040"/>
        </w:rPr>
        <w:t xml:space="preserve"> ace</w:t>
      </w:r>
      <w:r>
        <w:rPr>
          <w:color w:val="470000"/>
        </w:rPr>
        <w:t xml:space="preserve"> aktu</w:t>
      </w:r>
      <w:r>
        <w:rPr>
          <w:color w:val="000000"/>
        </w:rPr>
        <w:t xml:space="preserve"> bolben</w:t>
      </w:r>
      <w:r>
        <w:rPr>
          <w:color w:val="000000"/>
        </w:rPr>
        <w:t xml:space="preserve"> akta</w:t>
      </w:r>
      <w:r>
        <w:rPr>
          <w:color w:val="000049"/>
        </w:rPr>
        <w:t xml:space="preserve"> sms</w:t>
      </w:r>
      <w:r>
        <w:rPr>
          <w:color w:val="000053"/>
        </w:rPr>
        <w:t xml:space="preserve"> asche</w:t>
      </w:r>
      <w:r>
        <w:rPr>
          <w:color w:val="000029"/>
        </w:rPr>
        <w:t xml:space="preserve"> taka</w:t>
      </w:r>
      <w:r>
        <w:rPr>
          <w:color w:val="00005E"/>
        </w:rPr>
        <w:t xml:space="preserve"> recharge</w:t>
      </w:r>
      <w:r>
        <w:rPr>
          <w:color w:val="000029"/>
        </w:rPr>
        <w:t xml:space="preserve"> taka</w:t>
      </w:r>
      <w:r>
        <w:rPr>
          <w:color w:val="000000"/>
        </w:rPr>
        <w:t xml:space="preserve"> cashback</w:t>
      </w:r>
      <w:r>
        <w:rPr>
          <w:color w:val="000000"/>
        </w:rPr>
        <w:t xml:space="preserve"> pabo</w:t>
      </w:r>
      <w:r>
        <w:rPr>
          <w:color w:val="4C0000"/>
        </w:rPr>
        <w:t xml:space="preserve"> kina</w:t>
      </w:r>
      <w:r>
        <w:rPr>
          <w:color w:val="000046"/>
        </w:rPr>
        <w:t xml:space="preserve"> janaben</w:t>
      </w:r>
      <w:r>
        <w:br/>
      </w:r>
      <w:r>
        <w:rPr>
          <w:color w:val="6D0000"/>
        </w:rPr>
        <w:t xml:space="preserve"> this</w:t>
      </w:r>
      <w:r>
        <w:rPr>
          <w:color w:val="000041"/>
        </w:rPr>
        <w:t xml:space="preserve"> number</w:t>
      </w:r>
      <w:r>
        <w:rPr>
          <w:color w:val="790000"/>
        </w:rPr>
        <w:t xml:space="preserve"> are</w:t>
      </w:r>
      <w:r>
        <w:rPr>
          <w:color w:val="000075"/>
        </w:rPr>
        <w:t xml:space="preserve"> eligible</w:t>
      </w:r>
      <w:r>
        <w:rPr>
          <w:color w:val="5F0000"/>
        </w:rPr>
        <w:t xml:space="preserve"> for</w:t>
      </w:r>
      <w:r>
        <w:rPr>
          <w:color w:val="000048"/>
        </w:rPr>
        <w:t xml:space="preserve"> cash</w:t>
      </w:r>
      <w:r>
        <w:rPr>
          <w:color w:val="00004B"/>
        </w:rPr>
        <w:t xml:space="preserve"> back</w:t>
      </w:r>
      <w:r>
        <w:br/>
      </w:r>
      <w:r>
        <w:rPr>
          <w:color w:val="710000"/>
        </w:rPr>
        <w:t xml:space="preserve"> ai</w:t>
      </w:r>
      <w:r>
        <w:rPr>
          <w:color w:val="000057"/>
        </w:rPr>
        <w:t xml:space="preserve"> number</w:t>
      </w:r>
      <w:r>
        <w:rPr>
          <w:color w:val="000060"/>
        </w:rPr>
        <w:t xml:space="preserve"> recharge</w:t>
      </w:r>
      <w:r>
        <w:rPr>
          <w:color w:val="000061"/>
        </w:rPr>
        <w:t xml:space="preserve"> cashback</w:t>
      </w:r>
      <w:r>
        <w:rPr>
          <w:color w:val="00005B"/>
        </w:rPr>
        <w:t xml:space="preserve"> offer</w:t>
      </w:r>
      <w:r>
        <w:rPr>
          <w:color w:val="000083"/>
        </w:rPr>
        <w:t xml:space="preserve"> ace</w:t>
      </w:r>
      <w:r>
        <w:br/>
      </w:r>
      <w:r>
        <w:rPr>
          <w:color w:val="550000"/>
        </w:rPr>
        <w:t xml:space="preserve"> an</w:t>
      </w:r>
      <w:r>
        <w:rPr>
          <w:color w:val="00003E"/>
        </w:rPr>
        <w:t xml:space="preserve"> ei</w:t>
      </w:r>
      <w:r>
        <w:rPr>
          <w:color w:val="00002E"/>
        </w:rPr>
        <w:t xml:space="preserve"> number</w:t>
      </w:r>
      <w:r>
        <w:rPr>
          <w:color w:val="000078"/>
        </w:rPr>
        <w:t xml:space="preserve"> duti</w:t>
      </w:r>
      <w:r>
        <w:rPr>
          <w:color w:val="000027"/>
        </w:rPr>
        <w:t xml:space="preserve"> ki</w:t>
      </w:r>
      <w:r>
        <w:rPr>
          <w:color w:val="00005A"/>
        </w:rPr>
        <w:t xml:space="preserve"> taka</w:t>
      </w:r>
      <w:r>
        <w:rPr>
          <w:color w:val="000032"/>
        </w:rPr>
        <w:t xml:space="preserve"> recharge</w:t>
      </w:r>
      <w:r>
        <w:rPr>
          <w:color w:val="00002F"/>
        </w:rPr>
        <w:t xml:space="preserve"> e</w:t>
      </w:r>
      <w:r>
        <w:rPr>
          <w:color w:val="00005A"/>
        </w:rPr>
        <w:t xml:space="preserve"> taka</w:t>
      </w:r>
      <w:r>
        <w:rPr>
          <w:color w:val="000033"/>
        </w:rPr>
        <w:t xml:space="preserve"> cashback</w:t>
      </w:r>
      <w:r>
        <w:rPr>
          <w:color w:val="000030"/>
        </w:rPr>
        <w:t xml:space="preserve"> offer</w:t>
      </w:r>
      <w:r>
        <w:rPr>
          <w:color w:val="310000"/>
        </w:rPr>
        <w:t xml:space="preserve"> er</w:t>
      </w:r>
      <w:r>
        <w:rPr>
          <w:color w:val="00007B"/>
        </w:rPr>
        <w:t xml:space="preserve"> awtavukto</w:t>
      </w:r>
      <w:r>
        <w:br/>
      </w:r>
      <w:r>
        <w:rPr>
          <w:color w:val="6D0000"/>
        </w:rPr>
        <w:t xml:space="preserve"> this</w:t>
      </w:r>
      <w:r>
        <w:rPr>
          <w:color w:val="000041"/>
        </w:rPr>
        <w:t xml:space="preserve"> number</w:t>
      </w:r>
      <w:r>
        <w:rPr>
          <w:color w:val="790000"/>
        </w:rPr>
        <w:t xml:space="preserve"> are</w:t>
      </w:r>
      <w:r>
        <w:rPr>
          <w:color w:val="000075"/>
        </w:rPr>
        <w:t xml:space="preserve"> eligible</w:t>
      </w:r>
      <w:r>
        <w:rPr>
          <w:color w:val="5F0000"/>
        </w:rPr>
        <w:t xml:space="preserve"> for</w:t>
      </w:r>
      <w:r>
        <w:rPr>
          <w:color w:val="000048"/>
        </w:rPr>
        <w:t xml:space="preserve"> cash</w:t>
      </w:r>
      <w:r>
        <w:rPr>
          <w:color w:val="00004B"/>
        </w:rPr>
        <w:t xml:space="preserve"> back</w:t>
      </w:r>
      <w:r>
        <w:br/>
      </w:r>
      <w:r>
        <w:rPr>
          <w:color w:val="000048"/>
        </w:rPr>
        <w:t xml:space="preserve"> ei</w:t>
      </w:r>
      <w:r>
        <w:rPr>
          <w:color w:val="000035"/>
        </w:rPr>
        <w:t xml:space="preserve"> number</w:t>
      </w:r>
      <w:r>
        <w:rPr>
          <w:color w:val="00004E"/>
        </w:rPr>
        <w:t xml:space="preserve"> ti</w:t>
      </w:r>
      <w:r>
        <w:rPr>
          <w:color w:val="00002E"/>
        </w:rPr>
        <w:t xml:space="preserve"> ki</w:t>
      </w:r>
      <w:r>
        <w:rPr>
          <w:color w:val="000069"/>
        </w:rPr>
        <w:t xml:space="preserve"> taka</w:t>
      </w:r>
      <w:r>
        <w:rPr>
          <w:color w:val="00003B"/>
        </w:rPr>
        <w:t xml:space="preserve"> recharge</w:t>
      </w:r>
      <w:r>
        <w:rPr>
          <w:color w:val="000037"/>
        </w:rPr>
        <w:t xml:space="preserve"> e</w:t>
      </w:r>
      <w:r>
        <w:rPr>
          <w:color w:val="000069"/>
        </w:rPr>
        <w:t xml:space="preserve"> taka</w:t>
      </w:r>
      <w:r>
        <w:rPr>
          <w:color w:val="00003C"/>
        </w:rPr>
        <w:t xml:space="preserve"> cashback</w:t>
      </w:r>
      <w:r>
        <w:rPr>
          <w:color w:val="000038"/>
        </w:rPr>
        <w:t xml:space="preserve"> offer</w:t>
      </w:r>
      <w:r>
        <w:rPr>
          <w:color w:val="390000"/>
        </w:rPr>
        <w:t xml:space="preserve"> er</w:t>
      </w:r>
      <w:r>
        <w:rPr>
          <w:color w:val="000090"/>
        </w:rPr>
        <w:t xml:space="preserve"> awtavukto</w:t>
      </w:r>
      <w:r>
        <w:br/>
      </w:r>
      <w:r>
        <w:rPr>
          <w:color w:val="00005D"/>
        </w:rPr>
        <w:t xml:space="preserve"> ei</w:t>
      </w:r>
      <w:r>
        <w:rPr>
          <w:color w:val="000044"/>
        </w:rPr>
        <w:t xml:space="preserve"> number</w:t>
      </w:r>
      <w:r>
        <w:rPr>
          <w:color w:val="000063"/>
        </w:rPr>
        <w:t xml:space="preserve"> ekta</w:t>
      </w:r>
      <w:r>
        <w:rPr>
          <w:color w:val="000075"/>
        </w:rPr>
        <w:t xml:space="preserve"> sms</w:t>
      </w:r>
      <w:r>
        <w:rPr>
          <w:color w:val="000000"/>
        </w:rPr>
        <w:t xml:space="preserve"> asche</w:t>
      </w:r>
      <w:r>
        <w:rPr>
          <w:color w:val="000082"/>
        </w:rPr>
        <w:t xml:space="preserve"> tk</w:t>
      </w:r>
      <w:r>
        <w:rPr>
          <w:color w:val="00004B"/>
        </w:rPr>
        <w:t xml:space="preserve"> recharge</w:t>
      </w:r>
      <w:r>
        <w:rPr>
          <w:color w:val="000047"/>
        </w:rPr>
        <w:t xml:space="preserve"> e</w:t>
      </w:r>
      <w:r>
        <w:rPr>
          <w:color w:val="000082"/>
        </w:rPr>
        <w:t xml:space="preserve"> tk</w:t>
      </w:r>
      <w:r>
        <w:rPr>
          <w:color w:val="000000"/>
        </w:rPr>
        <w:t xml:space="preserve"> cashback</w:t>
      </w:r>
      <w:r>
        <w:br/>
      </w:r>
      <w:r>
        <w:rPr>
          <w:color w:val="000054"/>
        </w:rPr>
        <w:t xml:space="preserve"> ei</w:t>
      </w:r>
      <w:r>
        <w:rPr>
          <w:color w:val="0000AD"/>
        </w:rPr>
        <w:t xml:space="preserve"> nmbare</w:t>
      </w:r>
      <w:r>
        <w:rPr>
          <w:color w:val="00008A"/>
        </w:rPr>
        <w:t xml:space="preserve"> takay</w:t>
      </w:r>
      <w:r>
        <w:rPr>
          <w:color w:val="00003C"/>
        </w:rPr>
        <w:t xml:space="preserve"> taka</w:t>
      </w:r>
      <w:r>
        <w:rPr>
          <w:color w:val="000045"/>
        </w:rPr>
        <w:t xml:space="preserve"> cashback</w:t>
      </w:r>
      <w:r>
        <w:rPr>
          <w:color w:val="000000"/>
        </w:rPr>
        <w:t xml:space="preserve"> ase</w:t>
      </w:r>
      <w:r>
        <w:br/>
      </w:r>
      <w:r>
        <w:rPr>
          <w:color w:val="000052"/>
        </w:rPr>
        <w:t xml:space="preserve"> gp</w:t>
      </w:r>
      <w:r>
        <w:rPr>
          <w:color w:val="00005E"/>
        </w:rPr>
        <w:t xml:space="preserve"> cashback</w:t>
      </w:r>
      <w:r>
        <w:rPr>
          <w:color w:val="000042"/>
        </w:rPr>
        <w:t xml:space="preserve"> on</w:t>
      </w:r>
      <w:r>
        <w:rPr>
          <w:color w:val="00001F"/>
        </w:rPr>
        <w:t xml:space="preserve"> bkash</w:t>
      </w:r>
      <w:r>
        <w:rPr>
          <w:color w:val="00002C"/>
        </w:rPr>
        <w:t xml:space="preserve"> theke</w:t>
      </w:r>
      <w:r>
        <w:rPr>
          <w:color w:val="250000"/>
        </w:rPr>
        <w:t xml:space="preserve"> amar</w:t>
      </w:r>
      <w:r>
        <w:rPr>
          <w:color w:val="00003A"/>
        </w:rPr>
        <w:t xml:space="preserve"> akta</w:t>
      </w:r>
      <w:r>
        <w:rPr>
          <w:color w:val="00002A"/>
        </w:rPr>
        <w:t xml:space="preserve"> number</w:t>
      </w:r>
      <w:r>
        <w:rPr>
          <w:color w:val="000057"/>
        </w:rPr>
        <w:t xml:space="preserve"> e</w:t>
      </w:r>
      <w:r>
        <w:rPr>
          <w:color w:val="000048"/>
        </w:rPr>
        <w:t xml:space="preserve"> sms</w:t>
      </w:r>
      <w:r>
        <w:rPr>
          <w:color w:val="000052"/>
        </w:rPr>
        <w:t xml:space="preserve"> asche</w:t>
      </w:r>
      <w:r>
        <w:rPr>
          <w:color w:val="490000"/>
        </w:rPr>
        <w:t xml:space="preserve"> j</w:t>
      </w:r>
      <w:r>
        <w:rPr>
          <w:color w:val="000028"/>
        </w:rPr>
        <w:t xml:space="preserve"> tk</w:t>
      </w:r>
      <w:r>
        <w:rPr>
          <w:color w:val="00002E"/>
        </w:rPr>
        <w:t xml:space="preserve"> recharge</w:t>
      </w:r>
      <w:r>
        <w:rPr>
          <w:color w:val="000057"/>
        </w:rPr>
        <w:t xml:space="preserve"> e</w:t>
      </w:r>
      <w:r>
        <w:rPr>
          <w:color w:val="000028"/>
        </w:rPr>
        <w:t xml:space="preserve"> tk</w:t>
      </w:r>
      <w:r>
        <w:rPr>
          <w:color w:val="00005E"/>
        </w:rPr>
        <w:t xml:space="preserve"> cashback</w:t>
      </w:r>
      <w:r>
        <w:rPr>
          <w:color w:val="460000"/>
        </w:rPr>
        <w:t xml:space="preserve"> eta</w:t>
      </w:r>
      <w:r>
        <w:rPr>
          <w:color w:val="000024"/>
        </w:rPr>
        <w:t xml:space="preserve"> ki</w:t>
      </w:r>
      <w:r>
        <w:rPr>
          <w:color w:val="000000"/>
        </w:rPr>
        <w:t xml:space="preserve"> sotto</w:t>
      </w:r>
      <w:r>
        <w:br/>
      </w:r>
      <w:r>
        <w:rPr>
          <w:color w:val="3C0000"/>
        </w:rPr>
        <w:t xml:space="preserve"> আমি</w:t>
      </w:r>
      <w:r>
        <w:rPr>
          <w:color w:val="410000"/>
        </w:rPr>
        <w:t xml:space="preserve"> কি</w:t>
      </w:r>
      <w:r>
        <w:rPr>
          <w:color w:val="00007A"/>
        </w:rPr>
        <w:t xml:space="preserve"> টাকা</w:t>
      </w:r>
      <w:r>
        <w:rPr>
          <w:color w:val="00009A"/>
        </w:rPr>
        <w:t xml:space="preserve"> রির্চাজ</w:t>
      </w:r>
      <w:r>
        <w:rPr>
          <w:color w:val="640000"/>
        </w:rPr>
        <w:t xml:space="preserve"> করলে</w:t>
      </w:r>
      <w:r>
        <w:rPr>
          <w:color w:val="00007A"/>
        </w:rPr>
        <w:t xml:space="preserve"> টাকা</w:t>
      </w:r>
      <w:r>
        <w:rPr>
          <w:color w:val="00005A"/>
        </w:rPr>
        <w:t xml:space="preserve"> ক্যাশব্যাক</w:t>
      </w:r>
      <w:r>
        <w:rPr>
          <w:color w:val="000000"/>
        </w:rPr>
        <w:t xml:space="preserve"> পাব</w:t>
      </w:r>
      <w:r>
        <w:br/>
      </w:r>
      <w:r>
        <w:rPr>
          <w:color w:val="000067"/>
        </w:rPr>
        <w:t xml:space="preserve"> taka</w:t>
      </w:r>
      <w:r>
        <w:rPr>
          <w:color w:val="00003A"/>
        </w:rPr>
        <w:t xml:space="preserve"> recharge</w:t>
      </w:r>
      <w:r>
        <w:rPr>
          <w:color w:val="320000"/>
        </w:rPr>
        <w:t xml:space="preserve"> a</w:t>
      </w:r>
      <w:r>
        <w:rPr>
          <w:color w:val="000067"/>
        </w:rPr>
        <w:t xml:space="preserve"> taka</w:t>
      </w:r>
      <w:r>
        <w:rPr>
          <w:color w:val="00003A"/>
        </w:rPr>
        <w:t xml:space="preserve"> cash</w:t>
      </w:r>
      <w:r>
        <w:rPr>
          <w:color w:val="00003C"/>
        </w:rPr>
        <w:t xml:space="preserve"> back</w:t>
      </w:r>
      <w:r>
        <w:rPr>
          <w:color w:val="440000"/>
        </w:rPr>
        <w:t xml:space="preserve"> ai</w:t>
      </w:r>
      <w:r>
        <w:rPr>
          <w:color w:val="000037"/>
        </w:rPr>
        <w:t xml:space="preserve"> offer</w:t>
      </w:r>
      <w:r>
        <w:rPr>
          <w:color w:val="7B0000"/>
        </w:rPr>
        <w:t xml:space="preserve"> tir</w:t>
      </w:r>
      <w:r>
        <w:rPr>
          <w:color w:val="480000"/>
        </w:rPr>
        <w:t xml:space="preserve"> jonno</w:t>
      </w:r>
      <w:r>
        <w:rPr>
          <w:color w:val="2B0000"/>
        </w:rPr>
        <w:t xml:space="preserve"> ami</w:t>
      </w:r>
      <w:r>
        <w:rPr>
          <w:color w:val="00005E"/>
        </w:rPr>
        <w:t xml:space="preserve"> eligible</w:t>
      </w:r>
      <w:r>
        <w:rPr>
          <w:color w:val="00002D"/>
        </w:rPr>
        <w:t xml:space="preserve"> ki</w:t>
      </w:r>
      <w:r>
        <w:rPr>
          <w:color w:val="000000"/>
        </w:rPr>
        <w:t xml:space="preserve"> na</w:t>
      </w:r>
      <w:r>
        <w:br/>
      </w:r>
      <w:r>
        <w:rPr>
          <w:color w:val="3B0000"/>
        </w:rPr>
        <w:t xml:space="preserve"> আমার</w:t>
      </w:r>
      <w:r>
        <w:rPr>
          <w:color w:val="00003A"/>
        </w:rPr>
        <w:t xml:space="preserve"> বিকাশ</w:t>
      </w:r>
      <w:r>
        <w:rPr>
          <w:color w:val="00005C"/>
        </w:rPr>
        <w:t xml:space="preserve"> নাম্বারে</w:t>
      </w:r>
      <w:r>
        <w:rPr>
          <w:color w:val="00007B"/>
        </w:rPr>
        <w:t xml:space="preserve"> টাকা</w:t>
      </w:r>
      <w:r>
        <w:rPr>
          <w:color w:val="000065"/>
        </w:rPr>
        <w:t xml:space="preserve"> রিচার্জ</w:t>
      </w:r>
      <w:r>
        <w:rPr>
          <w:color w:val="00007B"/>
        </w:rPr>
        <w:t xml:space="preserve"> টাকা</w:t>
      </w:r>
      <w:r>
        <w:rPr>
          <w:color w:val="00005A"/>
        </w:rPr>
        <w:t xml:space="preserve"> ক্যাশব্যাক</w:t>
      </w:r>
      <w:r>
        <w:rPr>
          <w:color w:val="420000"/>
        </w:rPr>
        <w:t xml:space="preserve"> কি</w:t>
      </w:r>
      <w:r>
        <w:rPr>
          <w:color w:val="690000"/>
        </w:rPr>
        <w:t xml:space="preserve"> হবে</w:t>
      </w:r>
      <w:r>
        <w:br/>
      </w:r>
      <w:r>
        <w:rPr>
          <w:color w:val="000066"/>
        </w:rPr>
        <w:t xml:space="preserve"> taka</w:t>
      </w:r>
      <w:r>
        <w:rPr>
          <w:color w:val="00007C"/>
        </w:rPr>
        <w:t xml:space="preserve"> rechare</w:t>
      </w:r>
      <w:r>
        <w:rPr>
          <w:color w:val="000066"/>
        </w:rPr>
        <w:t xml:space="preserve"> taka</w:t>
      </w:r>
      <w:r>
        <w:rPr>
          <w:color w:val="00003A"/>
        </w:rPr>
        <w:t xml:space="preserve"> cashback</w:t>
      </w:r>
      <w:r>
        <w:rPr>
          <w:color w:val="540000"/>
        </w:rPr>
        <w:t xml:space="preserve"> ata</w:t>
      </w:r>
      <w:r>
        <w:rPr>
          <w:color w:val="00002D"/>
        </w:rPr>
        <w:t xml:space="preserve"> ki</w:t>
      </w:r>
      <w:r>
        <w:rPr>
          <w:color w:val="2F0000"/>
        </w:rPr>
        <w:t xml:space="preserve"> amar</w:t>
      </w:r>
      <w:r>
        <w:rPr>
          <w:color w:val="470000"/>
        </w:rPr>
        <w:t xml:space="preserve"> jonno</w:t>
      </w:r>
      <w:r>
        <w:rPr>
          <w:color w:val="000089"/>
        </w:rPr>
        <w:t xml:space="preserve"> projojo</w:t>
      </w:r>
      <w:r>
        <w:br/>
      </w:r>
      <w:r>
        <w:rPr>
          <w:color w:val="000045"/>
        </w:rPr>
        <w:t xml:space="preserve"> ei</w:t>
      </w:r>
      <w:r>
        <w:rPr>
          <w:color w:val="000033"/>
        </w:rPr>
        <w:t xml:space="preserve"> number</w:t>
      </w:r>
      <w:r>
        <w:rPr>
          <w:color w:val="00006A"/>
        </w:rPr>
        <w:t xml:space="preserve"> e</w:t>
      </w:r>
      <w:r>
        <w:rPr>
          <w:color w:val="00005C"/>
        </w:rPr>
        <w:t xml:space="preserve"> ekti</w:t>
      </w:r>
      <w:r>
        <w:rPr>
          <w:color w:val="000057"/>
        </w:rPr>
        <w:t xml:space="preserve"> sms</w:t>
      </w:r>
      <w:r>
        <w:rPr>
          <w:color w:val="000064"/>
        </w:rPr>
        <w:t xml:space="preserve"> asche</w:t>
      </w:r>
      <w:r>
        <w:rPr>
          <w:color w:val="000061"/>
        </w:rPr>
        <w:t xml:space="preserve"> tk</w:t>
      </w:r>
      <w:r>
        <w:rPr>
          <w:color w:val="000038"/>
        </w:rPr>
        <w:t xml:space="preserve"> recharge</w:t>
      </w:r>
      <w:r>
        <w:rPr>
          <w:color w:val="00006A"/>
        </w:rPr>
        <w:t xml:space="preserve"> e</w:t>
      </w:r>
      <w:r>
        <w:rPr>
          <w:color w:val="000061"/>
        </w:rPr>
        <w:t xml:space="preserve"> tk</w:t>
      </w:r>
      <w:r>
        <w:rPr>
          <w:color w:val="000000"/>
        </w:rPr>
        <w:t xml:space="preserve"> cashback</w:t>
      </w:r>
      <w:r>
        <w:rPr>
          <w:color w:val="000000"/>
        </w:rPr>
        <w:t xml:space="preserve"> offer</w:t>
      </w:r>
      <w:r>
        <w:rPr>
          <w:color w:val="00004A"/>
        </w:rPr>
        <w:t xml:space="preserve"> ti</w:t>
      </w:r>
      <w:r>
        <w:rPr>
          <w:color w:val="00002B"/>
        </w:rPr>
        <w:t xml:space="preserve"> ki</w:t>
      </w:r>
      <w:r>
        <w:rPr>
          <w:color w:val="000000"/>
        </w:rPr>
        <w:t xml:space="preserve"> valid</w:t>
      </w:r>
      <w:r>
        <w:br/>
      </w:r>
      <w:r>
        <w:rPr>
          <w:color w:val="000039"/>
        </w:rPr>
        <w:t xml:space="preserve"> একটা</w:t>
      </w:r>
      <w:r>
        <w:rPr>
          <w:color w:val="000037"/>
        </w:rPr>
        <w:t xml:space="preserve"> অফার</w:t>
      </w:r>
      <w:r>
        <w:rPr>
          <w:color w:val="000060"/>
        </w:rPr>
        <w:t xml:space="preserve"> দেখলাম</w:t>
      </w:r>
      <w:r>
        <w:rPr>
          <w:color w:val="000081"/>
        </w:rPr>
        <w:t xml:space="preserve"> ফেসবুকে</w:t>
      </w:r>
      <w:r>
        <w:rPr>
          <w:color w:val="00003C"/>
        </w:rPr>
        <w:t xml:space="preserve"> রিচার্জ</w:t>
      </w:r>
      <w:r>
        <w:rPr>
          <w:color w:val="000024"/>
        </w:rPr>
        <w:t xml:space="preserve"> টাকা</w:t>
      </w:r>
      <w:r>
        <w:rPr>
          <w:color w:val="00005C"/>
        </w:rPr>
        <w:t xml:space="preserve"> ক্যাসব্যাক</w:t>
      </w:r>
      <w:r>
        <w:rPr>
          <w:color w:val="430000"/>
        </w:rPr>
        <w:t xml:space="preserve"> এটা</w:t>
      </w:r>
      <w:r>
        <w:rPr>
          <w:color w:val="270000"/>
        </w:rPr>
        <w:t xml:space="preserve"> কি</w:t>
      </w:r>
      <w:r>
        <w:rPr>
          <w:color w:val="00005F"/>
        </w:rPr>
        <w:t xml:space="preserve"> সবার</w:t>
      </w:r>
      <w:r>
        <w:rPr>
          <w:color w:val="3D0000"/>
        </w:rPr>
        <w:t xml:space="preserve"> জন্য</w:t>
      </w:r>
      <w:r>
        <w:br/>
      </w:r>
      <w:r>
        <w:rPr>
          <w:color w:val="480000"/>
        </w:rPr>
        <w:t xml:space="preserve"> এই</w:t>
      </w:r>
      <w:r>
        <w:rPr>
          <w:color w:val="00004C"/>
        </w:rPr>
        <w:t xml:space="preserve"> নাম্বারে</w:t>
      </w:r>
      <w:r>
        <w:rPr>
          <w:color w:val="000059"/>
        </w:rPr>
        <w:t xml:space="preserve"> রিচার্জে</w:t>
      </w:r>
      <w:r>
        <w:rPr>
          <w:color w:val="000033"/>
        </w:rPr>
        <w:t xml:space="preserve"> টাকা</w:t>
      </w:r>
      <w:r>
        <w:rPr>
          <w:color w:val="0000A9"/>
        </w:rPr>
        <w:t xml:space="preserve"> কেশব্যাক</w:t>
      </w:r>
      <w:r>
        <w:rPr>
          <w:color w:val="580000"/>
        </w:rPr>
        <w:t xml:space="preserve"> হবে</w:t>
      </w:r>
      <w:r>
        <w:rPr>
          <w:color w:val="360000"/>
        </w:rPr>
        <w:t xml:space="preserve"> কি</w:t>
      </w:r>
      <w:r>
        <w:rPr>
          <w:color w:val="00003D"/>
        </w:rPr>
        <w:t xml:space="preserve"> না</w:t>
      </w:r>
      <w:r>
        <w:br/>
      </w:r>
      <w:r>
        <w:rPr>
          <w:color w:val="00006B"/>
        </w:rPr>
        <w:t xml:space="preserve"> টাকা</w:t>
      </w:r>
      <w:r>
        <w:rPr>
          <w:color w:val="00005D"/>
        </w:rPr>
        <w:t xml:space="preserve"> রিচার্জে</w:t>
      </w:r>
      <w:r>
        <w:rPr>
          <w:color w:val="00006B"/>
        </w:rPr>
        <w:t xml:space="preserve"> টাকা</w:t>
      </w:r>
      <w:r>
        <w:rPr>
          <w:color w:val="00004F"/>
        </w:rPr>
        <w:t xml:space="preserve"> ক্যাশব্যাক</w:t>
      </w:r>
      <w:r>
        <w:rPr>
          <w:color w:val="000051"/>
        </w:rPr>
        <w:t xml:space="preserve"> অফার</w:t>
      </w:r>
      <w:r>
        <w:rPr>
          <w:color w:val="390000"/>
        </w:rPr>
        <w:t xml:space="preserve"> কি</w:t>
      </w:r>
      <w:r>
        <w:rPr>
          <w:color w:val="330000"/>
        </w:rPr>
        <w:t xml:space="preserve"> আমার</w:t>
      </w:r>
      <w:r>
        <w:rPr>
          <w:color w:val="5A0000"/>
        </w:rPr>
        <w:t xml:space="preserve"> জন্য</w:t>
      </w:r>
      <w:r>
        <w:rPr>
          <w:color w:val="000084"/>
        </w:rPr>
        <w:t xml:space="preserve"> প্রযোজ্য</w:t>
      </w:r>
      <w:r>
        <w:br/>
      </w:r>
      <w:r>
        <w:rPr>
          <w:color w:val="000052"/>
        </w:rPr>
        <w:t xml:space="preserve"> ক্যাশব্যাক</w:t>
      </w:r>
      <w:r>
        <w:rPr>
          <w:color w:val="000054"/>
        </w:rPr>
        <w:t xml:space="preserve"> অফার</w:t>
      </w:r>
      <w:r>
        <w:rPr>
          <w:color w:val="000050"/>
        </w:rPr>
        <w:t xml:space="preserve"> আছে</w:t>
      </w:r>
      <w:r>
        <w:rPr>
          <w:color w:val="000073"/>
        </w:rPr>
        <w:t xml:space="preserve"> কিনা</w:t>
      </w:r>
      <w:r>
        <w:rPr>
          <w:color w:val="680000"/>
        </w:rPr>
        <w:t xml:space="preserve"> একটু</w:t>
      </w:r>
      <w:r>
        <w:rPr>
          <w:color w:val="8E0000"/>
        </w:rPr>
        <w:t xml:space="preserve"> দেখেন</w:t>
      </w:r>
      <w:r>
        <w:br/>
      </w:r>
      <w:r>
        <w:rPr>
          <w:color w:val="4F0000"/>
        </w:rPr>
        <w:t xml:space="preserve"> please</w:t>
      </w:r>
      <w:r>
        <w:rPr>
          <w:color w:val="00005F"/>
        </w:rPr>
        <w:t xml:space="preserve"> check</w:t>
      </w:r>
      <w:r>
        <w:rPr>
          <w:color w:val="00003D"/>
        </w:rPr>
        <w:t xml:space="preserve"> my</w:t>
      </w:r>
      <w:r>
        <w:rPr>
          <w:color w:val="000039"/>
        </w:rPr>
        <w:t xml:space="preserve"> number</w:t>
      </w:r>
      <w:r>
        <w:rPr>
          <w:color w:val="4B0000"/>
        </w:rPr>
        <w:t xml:space="preserve"> is</w:t>
      </w:r>
      <w:r>
        <w:rPr>
          <w:color w:val="570000"/>
        </w:rPr>
        <w:t xml:space="preserve"> it</w:t>
      </w:r>
      <w:r>
        <w:rPr>
          <w:color w:val="680000"/>
        </w:rPr>
        <w:t xml:space="preserve"> available</w:t>
      </w:r>
      <w:r>
        <w:rPr>
          <w:color w:val="530000"/>
        </w:rPr>
        <w:t xml:space="preserve"> for</w:t>
      </w:r>
      <w:r>
        <w:rPr>
          <w:color w:val="000036"/>
        </w:rPr>
        <w:t xml:space="preserve"> tk</w:t>
      </w:r>
      <w:r>
        <w:rPr>
          <w:color w:val="00003F"/>
        </w:rPr>
        <w:t xml:space="preserve"> cash</w:t>
      </w:r>
      <w:r>
        <w:rPr>
          <w:color w:val="000041"/>
        </w:rPr>
        <w:t xml:space="preserve"> back</w:t>
      </w:r>
      <w:r>
        <w:rPr>
          <w:color w:val="000000"/>
        </w:rPr>
        <w:t xml:space="preserve"> offer</w:t>
      </w:r>
      <w:r>
        <w:br/>
      </w:r>
      <w:r>
        <w:rPr>
          <w:color w:val="00004F"/>
        </w:rPr>
        <w:t xml:space="preserve"> টাকা</w:t>
      </w:r>
      <w:r>
        <w:rPr>
          <w:color w:val="000091"/>
        </w:rPr>
        <w:t xml:space="preserve"> রিচর্জে</w:t>
      </w:r>
      <w:r>
        <w:rPr>
          <w:color w:val="00004F"/>
        </w:rPr>
        <w:t xml:space="preserve"> টাকা</w:t>
      </w:r>
      <w:r>
        <w:rPr>
          <w:color w:val="000044"/>
        </w:rPr>
        <w:t xml:space="preserve"> ক্যাশ</w:t>
      </w:r>
      <w:r>
        <w:rPr>
          <w:color w:val="00004C"/>
        </w:rPr>
        <w:t xml:space="preserve"> ব্যাক</w:t>
      </w:r>
      <w:r>
        <w:rPr>
          <w:color w:val="480000"/>
        </w:rPr>
        <w:t xml:space="preserve"> এটা</w:t>
      </w:r>
      <w:r>
        <w:rPr>
          <w:color w:val="2A0000"/>
        </w:rPr>
        <w:t xml:space="preserve"> কি</w:t>
      </w:r>
      <w:r>
        <w:rPr>
          <w:color w:val="270000"/>
        </w:rPr>
        <w:t xml:space="preserve"> আমি</w:t>
      </w:r>
      <w:r>
        <w:rPr>
          <w:color w:val="000087"/>
        </w:rPr>
        <w:t xml:space="preserve"> পবো</w:t>
      </w:r>
      <w:r>
        <w:br/>
      </w:r>
      <w:r>
        <w:rPr>
          <w:color w:val="210000"/>
        </w:rPr>
        <w:t xml:space="preserve"> আমার</w:t>
      </w:r>
      <w:r>
        <w:rPr>
          <w:color w:val="570000"/>
        </w:rPr>
        <w:t xml:space="preserve"> কাছে</w:t>
      </w:r>
      <w:r>
        <w:rPr>
          <w:color w:val="000034"/>
        </w:rPr>
        <w:t xml:space="preserve"> অফার</w:t>
      </w:r>
      <w:r>
        <w:rPr>
          <w:color w:val="7F0000"/>
        </w:rPr>
        <w:t xml:space="preserve"> আরছে</w:t>
      </w:r>
      <w:r>
        <w:rPr>
          <w:color w:val="000045"/>
        </w:rPr>
        <w:t xml:space="preserve"> টাকা</w:t>
      </w:r>
      <w:r>
        <w:rPr>
          <w:color w:val="000050"/>
        </w:rPr>
        <w:t xml:space="preserve"> এপ</w:t>
      </w:r>
      <w:r>
        <w:rPr>
          <w:color w:val="000029"/>
        </w:rPr>
        <w:t xml:space="preserve"> থেকে</w:t>
      </w:r>
      <w:r>
        <w:rPr>
          <w:color w:val="00004C"/>
        </w:rPr>
        <w:t xml:space="preserve"> রিচাজ</w:t>
      </w:r>
      <w:r>
        <w:rPr>
          <w:color w:val="390000"/>
        </w:rPr>
        <w:t xml:space="preserve"> করলে</w:t>
      </w:r>
      <w:r>
        <w:rPr>
          <w:color w:val="000045"/>
        </w:rPr>
        <w:t xml:space="preserve"> টাকা</w:t>
      </w:r>
      <w:r>
        <w:rPr>
          <w:color w:val="00005C"/>
        </w:rPr>
        <w:t xml:space="preserve"> ক্যাস</w:t>
      </w:r>
      <w:r>
        <w:rPr>
          <w:color w:val="000051"/>
        </w:rPr>
        <w:t xml:space="preserve"> বেক</w:t>
      </w:r>
      <w:r>
        <w:br/>
      </w:r>
      <w:r>
        <w:rPr>
          <w:color w:val="000059"/>
        </w:rPr>
        <w:t xml:space="preserve"> tk</w:t>
      </w:r>
      <w:r>
        <w:rPr>
          <w:color w:val="000068"/>
        </w:rPr>
        <w:t xml:space="preserve"> recharge</w:t>
      </w:r>
      <w:r>
        <w:rPr>
          <w:color w:val="640000"/>
        </w:rPr>
        <w:t xml:space="preserve"> er</w:t>
      </w:r>
      <w:r>
        <w:rPr>
          <w:color w:val="000063"/>
        </w:rPr>
        <w:t xml:space="preserve"> offer</w:t>
      </w:r>
      <w:r>
        <w:rPr>
          <w:color w:val="4E0000"/>
        </w:rPr>
        <w:t xml:space="preserve"> ami</w:t>
      </w:r>
      <w:r>
        <w:rPr>
          <w:color w:val="000050"/>
        </w:rPr>
        <w:t xml:space="preserve"> ki</w:t>
      </w:r>
      <w:r>
        <w:rPr>
          <w:color w:val="000073"/>
        </w:rPr>
        <w:t xml:space="preserve"> pabo</w:t>
      </w:r>
      <w:r>
        <w:br/>
      </w:r>
      <w:r>
        <w:rPr>
          <w:color w:val="000063"/>
        </w:rPr>
        <w:t xml:space="preserve"> টাকা</w:t>
      </w:r>
      <w:r>
        <w:rPr>
          <w:color w:val="00006D"/>
        </w:rPr>
        <w:t xml:space="preserve"> রিচাজ</w:t>
      </w:r>
      <w:r>
        <w:rPr>
          <w:color w:val="4C0000"/>
        </w:rPr>
        <w:t xml:space="preserve"> এ</w:t>
      </w:r>
      <w:r>
        <w:rPr>
          <w:color w:val="000063"/>
        </w:rPr>
        <w:t xml:space="preserve"> টাকা</w:t>
      </w:r>
      <w:r>
        <w:rPr>
          <w:color w:val="000049"/>
        </w:rPr>
        <w:t xml:space="preserve"> ক্যাশব্যাক</w:t>
      </w:r>
      <w:r>
        <w:rPr>
          <w:color w:val="460000"/>
        </w:rPr>
        <w:t xml:space="preserve"> এই</w:t>
      </w:r>
      <w:r>
        <w:rPr>
          <w:color w:val="00006D"/>
        </w:rPr>
        <w:t xml:space="preserve"> অফারটি</w:t>
      </w:r>
      <w:r>
        <w:rPr>
          <w:color w:val="310000"/>
        </w:rPr>
        <w:t xml:space="preserve"> আমি</w:t>
      </w:r>
      <w:r>
        <w:rPr>
          <w:color w:val="000062"/>
        </w:rPr>
        <w:t xml:space="preserve"> পাব</w:t>
      </w:r>
      <w:r>
        <w:rPr>
          <w:color w:val="350000"/>
        </w:rPr>
        <w:t xml:space="preserve"> কি</w:t>
      </w:r>
      <w:r>
        <w:br/>
      </w:r>
      <w:r>
        <w:rPr>
          <w:color w:val="000058"/>
        </w:rPr>
        <w:t xml:space="preserve"> টাকা</w:t>
      </w:r>
      <w:r>
        <w:rPr>
          <w:color w:val="000059"/>
        </w:rPr>
        <w:t xml:space="preserve"> মোবাইল</w:t>
      </w:r>
      <w:r>
        <w:rPr>
          <w:color w:val="000049"/>
        </w:rPr>
        <w:t xml:space="preserve"> রিচার্জ</w:t>
      </w:r>
      <w:r>
        <w:rPr>
          <w:color w:val="440000"/>
        </w:rPr>
        <w:t xml:space="preserve"> এ</w:t>
      </w:r>
      <w:r>
        <w:rPr>
          <w:color w:val="000058"/>
        </w:rPr>
        <w:t xml:space="preserve"> টাকা</w:t>
      </w:r>
      <w:r>
        <w:rPr>
          <w:color w:val="000041"/>
        </w:rPr>
        <w:t xml:space="preserve"> ক্যাশব্যাক</w:t>
      </w:r>
      <w:r>
        <w:rPr>
          <w:color w:val="000061"/>
        </w:rPr>
        <w:t xml:space="preserve"> অফারটি</w:t>
      </w:r>
      <w:r>
        <w:rPr>
          <w:color w:val="5E0000"/>
        </w:rPr>
        <w:t xml:space="preserve"> কী</w:t>
      </w:r>
      <w:r>
        <w:rPr>
          <w:color w:val="2A0000"/>
        </w:rPr>
        <w:t xml:space="preserve"> আমার</w:t>
      </w:r>
      <w:r>
        <w:rPr>
          <w:color w:val="000029"/>
        </w:rPr>
        <w:t xml:space="preserve"> বিকাশ</w:t>
      </w:r>
      <w:r>
        <w:rPr>
          <w:color w:val="000035"/>
        </w:rPr>
        <w:t xml:space="preserve"> একাউন্ট</w:t>
      </w:r>
      <w:r>
        <w:rPr>
          <w:color w:val="420000"/>
        </w:rPr>
        <w:t xml:space="preserve"> এর</w:t>
      </w:r>
      <w:r>
        <w:rPr>
          <w:color w:val="4A0000"/>
        </w:rPr>
        <w:t xml:space="preserve"> জন্য</w:t>
      </w:r>
      <w:r>
        <w:rPr>
          <w:color w:val="000000"/>
        </w:rPr>
        <w:t xml:space="preserve"> প্রযোজ্য</w:t>
      </w:r>
      <w:r>
        <w:br/>
      </w:r>
      <w:r>
        <w:rPr>
          <w:color w:val="310000"/>
        </w:rPr>
        <w:t xml:space="preserve"> আমার</w:t>
      </w:r>
      <w:r>
        <w:rPr>
          <w:color w:val="480000"/>
        </w:rPr>
        <w:t xml:space="preserve"> এই</w:t>
      </w:r>
      <w:r>
        <w:rPr>
          <w:color w:val="00004F"/>
        </w:rPr>
        <w:t xml:space="preserve"> নাম্বার</w:t>
      </w:r>
      <w:r>
        <w:rPr>
          <w:color w:val="00003D"/>
        </w:rPr>
        <w:t xml:space="preserve"> থেকে</w:t>
      </w:r>
      <w:r>
        <w:rPr>
          <w:color w:val="370000"/>
        </w:rPr>
        <w:t xml:space="preserve"> কি</w:t>
      </w:r>
      <w:r>
        <w:rPr>
          <w:color w:val="330000"/>
        </w:rPr>
        <w:t xml:space="preserve"> আমি</w:t>
      </w:r>
      <w:r>
        <w:rPr>
          <w:color w:val="000067"/>
        </w:rPr>
        <w:t xml:space="preserve"> টাকা</w:t>
      </w:r>
      <w:r>
        <w:rPr>
          <w:color w:val="000055"/>
        </w:rPr>
        <w:t xml:space="preserve"> রিচার্জ</w:t>
      </w:r>
      <w:r>
        <w:rPr>
          <w:color w:val="550000"/>
        </w:rPr>
        <w:t xml:space="preserve"> করলে</w:t>
      </w:r>
      <w:r>
        <w:rPr>
          <w:color w:val="000067"/>
        </w:rPr>
        <w:t xml:space="preserve"> টাকা</w:t>
      </w:r>
      <w:r>
        <w:rPr>
          <w:color w:val="00004B"/>
        </w:rPr>
        <w:t xml:space="preserve"> ক্যাশব্যাক</w:t>
      </w:r>
      <w:r>
        <w:rPr>
          <w:color w:val="000066"/>
        </w:rPr>
        <w:t xml:space="preserve"> পাব</w:t>
      </w:r>
      <w:r>
        <w:br/>
      </w:r>
      <w:r>
        <w:rPr>
          <w:color w:val="000058"/>
        </w:rPr>
        <w:t xml:space="preserve"> ei</w:t>
      </w:r>
      <w:r>
        <w:rPr>
          <w:color w:val="000063"/>
        </w:rPr>
        <w:t xml:space="preserve"> no</w:t>
      </w:r>
      <w:r>
        <w:rPr>
          <w:color w:val="3E0000"/>
        </w:rPr>
        <w:t xml:space="preserve"> a</w:t>
      </w:r>
      <w:r>
        <w:rPr>
          <w:color w:val="A60000"/>
        </w:rPr>
        <w:t xml:space="preserve"> tky</w:t>
      </w:r>
      <w:r>
        <w:rPr>
          <w:color w:val="00003F"/>
        </w:rPr>
        <w:t xml:space="preserve"> taka</w:t>
      </w:r>
      <w:r>
        <w:rPr>
          <w:color w:val="000048"/>
        </w:rPr>
        <w:t xml:space="preserve"> cashback</w:t>
      </w:r>
      <w:r>
        <w:rPr>
          <w:color w:val="000050"/>
        </w:rPr>
        <w:t xml:space="preserve"> ase</w:t>
      </w:r>
      <w:r>
        <w:rPr>
          <w:color w:val="000000"/>
        </w:rPr>
        <w:t xml:space="preserve"> ki</w:t>
      </w:r>
      <w:r>
        <w:br/>
      </w:r>
      <w:r>
        <w:rPr>
          <w:color w:val="270000"/>
        </w:rPr>
        <w:t xml:space="preserve"> আমার</w:t>
      </w:r>
      <w:r>
        <w:rPr>
          <w:color w:val="380000"/>
        </w:rPr>
        <w:t xml:space="preserve"> এই</w:t>
      </w:r>
      <w:r>
        <w:rPr>
          <w:color w:val="00003E"/>
        </w:rPr>
        <w:t xml:space="preserve"> নাম্বার</w:t>
      </w:r>
      <w:r>
        <w:rPr>
          <w:color w:val="000041"/>
        </w:rPr>
        <w:t xml:space="preserve"> টা</w:t>
      </w:r>
      <w:r>
        <w:rPr>
          <w:color w:val="2B0000"/>
        </w:rPr>
        <w:t xml:space="preserve"> কি</w:t>
      </w:r>
      <w:r>
        <w:rPr>
          <w:color w:val="000051"/>
        </w:rPr>
        <w:t xml:space="preserve"> টাকা</w:t>
      </w:r>
      <w:r>
        <w:rPr>
          <w:color w:val="000094"/>
        </w:rPr>
        <w:t xml:space="preserve"> রিচারে</w:t>
      </w:r>
      <w:r>
        <w:rPr>
          <w:color w:val="000051"/>
        </w:rPr>
        <w:t xml:space="preserve"> টাকা</w:t>
      </w:r>
      <w:r>
        <w:rPr>
          <w:color w:val="000045"/>
        </w:rPr>
        <w:t xml:space="preserve"> ক্যাশ</w:t>
      </w:r>
      <w:r>
        <w:rPr>
          <w:color w:val="00004D"/>
        </w:rPr>
        <w:t xml:space="preserve"> ব্যাক</w:t>
      </w:r>
      <w:r>
        <w:rPr>
          <w:color w:val="000039"/>
        </w:rPr>
        <w:t xml:space="preserve"> আছে</w:t>
      </w:r>
      <w:r>
        <w:rPr>
          <w:color w:val="550000"/>
        </w:rPr>
        <w:t xml:space="preserve"> নাকি</w:t>
      </w:r>
      <w:r>
        <w:br/>
      </w:r>
      <w:r>
        <w:rPr>
          <w:color w:val="000035"/>
        </w:rPr>
        <w:t xml:space="preserve"> টাকা</w:t>
      </w:r>
      <w:r>
        <w:rPr>
          <w:color w:val="0000C4"/>
        </w:rPr>
        <w:t xml:space="preserve"> রিচাজয়ে</w:t>
      </w:r>
      <w:r>
        <w:rPr>
          <w:color w:val="000035"/>
        </w:rPr>
        <w:t xml:space="preserve"> টাকা</w:t>
      </w:r>
      <w:r>
        <w:rPr>
          <w:color w:val="00004E"/>
        </w:rPr>
        <w:t xml:space="preserve"> ক্যাশব্যাক</w:t>
      </w:r>
      <w:r>
        <w:rPr>
          <w:color w:val="350000"/>
        </w:rPr>
        <w:t xml:space="preserve"> আমি</w:t>
      </w:r>
      <w:r>
        <w:rPr>
          <w:color w:val="390000"/>
        </w:rPr>
        <w:t xml:space="preserve"> কি</w:t>
      </w:r>
      <w:r>
        <w:rPr>
          <w:color w:val="00006A"/>
        </w:rPr>
        <w:t xml:space="preserve"> পাব</w:t>
      </w:r>
      <w:r>
        <w:br/>
      </w:r>
      <w:r>
        <w:rPr>
          <w:color w:val="390000"/>
        </w:rPr>
        <w:t xml:space="preserve"> আমার</w:t>
      </w:r>
      <w:r>
        <w:rPr>
          <w:color w:val="000058"/>
        </w:rPr>
        <w:t xml:space="preserve"> নাম্বারে</w:t>
      </w:r>
      <w:r>
        <w:rPr>
          <w:color w:val="000061"/>
        </w:rPr>
        <w:t xml:space="preserve"> রিচার্জ</w:t>
      </w:r>
      <w:r>
        <w:rPr>
          <w:color w:val="590000"/>
        </w:rPr>
        <w:t xml:space="preserve"> এর</w:t>
      </w:r>
      <w:r>
        <w:rPr>
          <w:color w:val="620000"/>
        </w:rPr>
        <w:t xml:space="preserve"> কোন</w:t>
      </w:r>
      <w:r>
        <w:rPr>
          <w:color w:val="000057"/>
        </w:rPr>
        <w:t xml:space="preserve"> ক্যাশব্যাক</w:t>
      </w:r>
      <w:r>
        <w:rPr>
          <w:color w:val="000059"/>
        </w:rPr>
        <w:t xml:space="preserve"> অফার</w:t>
      </w:r>
      <w:r>
        <w:rPr>
          <w:color w:val="000054"/>
        </w:rPr>
        <w:t xml:space="preserve"> আছে</w:t>
      </w:r>
      <w:r>
        <w:rPr>
          <w:color w:val="3F0000"/>
        </w:rPr>
        <w:t xml:space="preserve"> কি</w:t>
      </w:r>
      <w:r>
        <w:br/>
      </w:r>
      <w:r>
        <w:rPr>
          <w:color w:val="320000"/>
        </w:rPr>
        <w:t xml:space="preserve"> আমার</w:t>
      </w:r>
      <w:r>
        <w:rPr>
          <w:color w:val="4A0000"/>
        </w:rPr>
        <w:t xml:space="preserve"> এই</w:t>
      </w:r>
      <w:r>
        <w:rPr>
          <w:color w:val="00004E"/>
        </w:rPr>
        <w:t xml:space="preserve"> নাম্বারে</w:t>
      </w:r>
      <w:r>
        <w:rPr>
          <w:color w:val="000034"/>
        </w:rPr>
        <w:t xml:space="preserve"> টাকা</w:t>
      </w:r>
      <w:r>
        <w:rPr>
          <w:color w:val="00005B"/>
        </w:rPr>
        <w:t xml:space="preserve"> রিচার্জে</w:t>
      </w:r>
      <w:r>
        <w:rPr>
          <w:color w:val="00004D"/>
        </w:rPr>
        <w:t xml:space="preserve"> ক্যাশব্যাক</w:t>
      </w:r>
      <w:r>
        <w:rPr>
          <w:color w:val="00004F"/>
        </w:rPr>
        <w:t xml:space="preserve"> অফার</w:t>
      </w:r>
      <w:r>
        <w:rPr>
          <w:color w:val="000055"/>
        </w:rPr>
        <w:t xml:space="preserve"> টা</w:t>
      </w:r>
      <w:r>
        <w:rPr>
          <w:color w:val="380000"/>
        </w:rPr>
        <w:t xml:space="preserve"> কি</w:t>
      </w:r>
      <w:r>
        <w:rPr>
          <w:color w:val="00004B"/>
        </w:rPr>
        <w:t xml:space="preserve"> আছে</w:t>
      </w:r>
      <w:r>
        <w:rPr>
          <w:color w:val="00006A"/>
        </w:rPr>
        <w:t xml:space="preserve"> নি</w:t>
      </w:r>
      <w:r>
        <w:br/>
      </w:r>
      <w:r>
        <w:rPr>
          <w:color w:val="300000"/>
        </w:rPr>
        <w:t xml:space="preserve"> আমার</w:t>
      </w:r>
      <w:r>
        <w:rPr>
          <w:color w:val="00004B"/>
        </w:rPr>
        <w:t xml:space="preserve"> নাম্বারে</w:t>
      </w:r>
      <w:r>
        <w:rPr>
          <w:color w:val="00005C"/>
        </w:rPr>
        <w:t xml:space="preserve"> বিকাশের</w:t>
      </w:r>
      <w:r>
        <w:rPr>
          <w:color w:val="680000"/>
        </w:rPr>
        <w:t xml:space="preserve"> মাধ্যমে</w:t>
      </w:r>
      <w:r>
        <w:rPr>
          <w:color w:val="000085"/>
        </w:rPr>
        <w:t xml:space="preserve"> রিচার্জের</w:t>
      </w:r>
      <w:r>
        <w:rPr>
          <w:color w:val="00004A"/>
        </w:rPr>
        <w:t xml:space="preserve"> ক্যাশব্যাক</w:t>
      </w:r>
      <w:r>
        <w:rPr>
          <w:color w:val="00004C"/>
        </w:rPr>
        <w:t xml:space="preserve"> অফার</w:t>
      </w:r>
      <w:r>
        <w:rPr>
          <w:color w:val="000048"/>
        </w:rPr>
        <w:t xml:space="preserve"> আছে</w:t>
      </w:r>
      <w:r>
        <w:rPr>
          <w:color w:val="360000"/>
        </w:rPr>
        <w:t xml:space="preserve"> কি</w:t>
      </w:r>
      <w:r>
        <w:br/>
      </w:r>
      <w:r>
        <w:rPr>
          <w:color w:val="00005A"/>
        </w:rPr>
        <w:t xml:space="preserve"> ei</w:t>
      </w:r>
      <w:r>
        <w:rPr>
          <w:color w:val="00007B"/>
        </w:rPr>
        <w:t xml:space="preserve"> nambare</w:t>
      </w:r>
      <w:r>
        <w:rPr>
          <w:color w:val="000039"/>
        </w:rPr>
        <w:t xml:space="preserve"> ki</w:t>
      </w:r>
      <w:r>
        <w:rPr>
          <w:color w:val="00003F"/>
        </w:rPr>
        <w:t xml:space="preserve"> tk</w:t>
      </w:r>
      <w:r>
        <w:rPr>
          <w:color w:val="000049"/>
        </w:rPr>
        <w:t xml:space="preserve"> cash</w:t>
      </w:r>
      <w:r>
        <w:rPr>
          <w:color w:val="00004C"/>
        </w:rPr>
        <w:t xml:space="preserve"> back</w:t>
      </w:r>
      <w:r>
        <w:rPr>
          <w:color w:val="000046"/>
        </w:rPr>
        <w:t xml:space="preserve"> offer</w:t>
      </w:r>
      <w:r>
        <w:rPr>
          <w:color w:val="000061"/>
        </w:rPr>
        <w:t xml:space="preserve"> ti</w:t>
      </w:r>
      <w:r>
        <w:rPr>
          <w:color w:val="00005D"/>
        </w:rPr>
        <w:t xml:space="preserve"> ache</w:t>
      </w:r>
      <w:r>
        <w:br/>
      </w:r>
      <w:r>
        <w:rPr>
          <w:color w:val="000048"/>
        </w:rPr>
        <w:t xml:space="preserve"> offer</w:t>
      </w:r>
      <w:r>
        <w:rPr>
          <w:color w:val="000049"/>
        </w:rPr>
        <w:t xml:space="preserve"> ta</w:t>
      </w:r>
      <w:r>
        <w:rPr>
          <w:color w:val="00003B"/>
        </w:rPr>
        <w:t xml:space="preserve"> ki</w:t>
      </w:r>
      <w:r>
        <w:rPr>
          <w:color w:val="390000"/>
        </w:rPr>
        <w:t xml:space="preserve"> ami</w:t>
      </w:r>
      <w:r>
        <w:rPr>
          <w:color w:val="000054"/>
        </w:rPr>
        <w:t xml:space="preserve"> pabo</w:t>
      </w:r>
      <w:r>
        <w:rPr>
          <w:color w:val="000087"/>
        </w:rPr>
        <w:t xml:space="preserve"> taka</w:t>
      </w:r>
      <w:r>
        <w:rPr>
          <w:color w:val="00004C"/>
        </w:rPr>
        <w:t xml:space="preserve"> recharge</w:t>
      </w:r>
      <w:r>
        <w:rPr>
          <w:color w:val="410000"/>
        </w:rPr>
        <w:t xml:space="preserve"> a</w:t>
      </w:r>
      <w:r>
        <w:rPr>
          <w:color w:val="000087"/>
        </w:rPr>
        <w:t xml:space="preserve"> taka</w:t>
      </w:r>
      <w:r>
        <w:rPr>
          <w:color w:val="00004C"/>
        </w:rPr>
        <w:t xml:space="preserve"> cash</w:t>
      </w:r>
      <w:r>
        <w:rPr>
          <w:color w:val="00004E"/>
        </w:rPr>
        <w:t xml:space="preserve"> back</w:t>
      </w:r>
      <w:r>
        <w:br/>
      </w:r>
      <w:r>
        <w:rPr>
          <w:color w:val="000053"/>
        </w:rPr>
        <w:t xml:space="preserve"> নাম্বারে</w:t>
      </w:r>
      <w:r>
        <w:rPr>
          <w:color w:val="0000BC"/>
        </w:rPr>
        <w:t xml:space="preserve"> নির্দষ্ট</w:t>
      </w:r>
      <w:r>
        <w:rPr>
          <w:color w:val="5D0000"/>
        </w:rPr>
        <w:t xml:space="preserve"> কোন</w:t>
      </w:r>
      <w:r>
        <w:rPr>
          <w:color w:val="000054"/>
        </w:rPr>
        <w:t xml:space="preserve"> অফার</w:t>
      </w:r>
      <w:r>
        <w:rPr>
          <w:color w:val="000050"/>
        </w:rPr>
        <w:t xml:space="preserve"> আছে</w:t>
      </w:r>
      <w:r>
        <w:rPr>
          <w:color w:val="000000"/>
        </w:rPr>
        <w:t xml:space="preserve"> কি</w:t>
      </w:r>
      <w:r>
        <w:br/>
      </w:r>
      <w:r>
        <w:rPr>
          <w:color w:val="00008D"/>
        </w:rPr>
        <w:t xml:space="preserve"> taka</w:t>
      </w:r>
      <w:r>
        <w:rPr>
          <w:color w:val="000050"/>
        </w:rPr>
        <w:t xml:space="preserve"> recharge</w:t>
      </w:r>
      <w:r>
        <w:rPr>
          <w:color w:val="440000"/>
        </w:rPr>
        <w:t xml:space="preserve"> a</w:t>
      </w:r>
      <w:r>
        <w:rPr>
          <w:color w:val="00008D"/>
        </w:rPr>
        <w:t xml:space="preserve"> taka</w:t>
      </w:r>
      <w:r>
        <w:rPr>
          <w:color w:val="000050"/>
        </w:rPr>
        <w:t xml:space="preserve"> cash</w:t>
      </w:r>
      <w:r>
        <w:rPr>
          <w:color w:val="000052"/>
        </w:rPr>
        <w:t xml:space="preserve"> back</w:t>
      </w:r>
      <w:r>
        <w:rPr>
          <w:color w:val="00004C"/>
        </w:rPr>
        <w:t xml:space="preserve"> offer</w:t>
      </w:r>
      <w:r>
        <w:rPr>
          <w:color w:val="000079"/>
        </w:rPr>
        <w:t xml:space="preserve"> somporke</w:t>
      </w:r>
      <w:r>
        <w:br/>
      </w:r>
      <w:r>
        <w:rPr>
          <w:color w:val="520000"/>
        </w:rPr>
        <w:t xml:space="preserve"> আপনাদের</w:t>
      </w:r>
      <w:r>
        <w:rPr>
          <w:color w:val="000040"/>
        </w:rPr>
        <w:t xml:space="preserve"> বিকাশে</w:t>
      </w:r>
      <w:r>
        <w:rPr>
          <w:color w:val="2C0000"/>
        </w:rPr>
        <w:t xml:space="preserve"> কি</w:t>
      </w:r>
      <w:r>
        <w:rPr>
          <w:color w:val="440000"/>
        </w:rPr>
        <w:t xml:space="preserve"> কোন</w:t>
      </w:r>
      <w:r>
        <w:rPr>
          <w:color w:val="00008B"/>
        </w:rPr>
        <w:t xml:space="preserve"> নির্দষ্ট</w:t>
      </w:r>
      <w:r>
        <w:rPr>
          <w:color w:val="000044"/>
        </w:rPr>
        <w:t xml:space="preserve"> রিচার্জ</w:t>
      </w:r>
      <w:r>
        <w:rPr>
          <w:color w:val="00003E"/>
        </w:rPr>
        <w:t xml:space="preserve"> অফার</w:t>
      </w:r>
      <w:r>
        <w:rPr>
          <w:color w:val="00008B"/>
        </w:rPr>
        <w:t xml:space="preserve"> আছেকি</w:t>
      </w:r>
      <w:r>
        <w:br/>
      </w:r>
      <w:r>
        <w:rPr>
          <w:color w:val="3A0000"/>
        </w:rPr>
        <w:t xml:space="preserve"> আমি</w:t>
      </w:r>
      <w:r>
        <w:rPr>
          <w:color w:val="000077"/>
        </w:rPr>
        <w:t xml:space="preserve"> টাকা</w:t>
      </w:r>
      <w:r>
        <w:rPr>
          <w:color w:val="000066"/>
        </w:rPr>
        <w:t xml:space="preserve"> রিচার্জে</w:t>
      </w:r>
      <w:r>
        <w:rPr>
          <w:color w:val="000077"/>
        </w:rPr>
        <w:t xml:space="preserve"> টাকা</w:t>
      </w:r>
      <w:r>
        <w:rPr>
          <w:color w:val="000057"/>
        </w:rPr>
        <w:t xml:space="preserve"> ক্যাশব্যাক</w:t>
      </w:r>
      <w:r>
        <w:rPr>
          <w:color w:val="000076"/>
        </w:rPr>
        <w:t xml:space="preserve"> পাব</w:t>
      </w:r>
      <w:r>
        <w:rPr>
          <w:color w:val="00007B"/>
        </w:rPr>
        <w:t xml:space="preserve"> কিনা</w:t>
      </w:r>
      <w:r>
        <w:br/>
      </w:r>
      <w:r>
        <w:rPr>
          <w:color w:val="00005F"/>
        </w:rPr>
        <w:t xml:space="preserve"> টাকা</w:t>
      </w:r>
      <w:r>
        <w:rPr>
          <w:color w:val="00004E"/>
        </w:rPr>
        <w:t xml:space="preserve"> রিচার্জ</w:t>
      </w:r>
      <w:r>
        <w:rPr>
          <w:color w:val="490000"/>
        </w:rPr>
        <w:t xml:space="preserve"> এ</w:t>
      </w:r>
      <w:r>
        <w:rPr>
          <w:color w:val="00005F"/>
        </w:rPr>
        <w:t xml:space="preserve"> টাকা</w:t>
      </w:r>
      <w:r>
        <w:rPr>
          <w:color w:val="000046"/>
        </w:rPr>
        <w:t xml:space="preserve"> ক্যাশব্যাক</w:t>
      </w:r>
      <w:r>
        <w:rPr>
          <w:color w:val="430000"/>
        </w:rPr>
        <w:t xml:space="preserve"> এই</w:t>
      </w:r>
      <w:r>
        <w:rPr>
          <w:color w:val="000047"/>
        </w:rPr>
        <w:t xml:space="preserve"> নাম্বারে</w:t>
      </w:r>
      <w:r>
        <w:rPr>
          <w:color w:val="000044"/>
        </w:rPr>
        <w:t xml:space="preserve"> আছে</w:t>
      </w:r>
      <w:r>
        <w:rPr>
          <w:color w:val="000063"/>
        </w:rPr>
        <w:t xml:space="preserve"> কিনা</w:t>
      </w:r>
      <w:r>
        <w:rPr>
          <w:color w:val="00007A"/>
        </w:rPr>
        <w:t xml:space="preserve"> জানান</w:t>
      </w:r>
      <w:r>
        <w:br/>
      </w:r>
      <w:r>
        <w:rPr>
          <w:color w:val="420000"/>
        </w:rPr>
        <w:t xml:space="preserve"> এই</w:t>
      </w:r>
      <w:r>
        <w:rPr>
          <w:color w:val="000079"/>
        </w:rPr>
        <w:t xml:space="preserve"> নাম্বারের</w:t>
      </w:r>
      <w:r>
        <w:rPr>
          <w:color w:val="00007F"/>
        </w:rPr>
        <w:t xml:space="preserve"> ক্যাশব্যক</w:t>
      </w:r>
      <w:r>
        <w:rPr>
          <w:color w:val="000089"/>
        </w:rPr>
        <w:t xml:space="preserve"> অপার</w:t>
      </w:r>
      <w:r>
        <w:rPr>
          <w:color w:val="00004D"/>
        </w:rPr>
        <w:t xml:space="preserve"> জানতে</w:t>
      </w:r>
      <w:r>
        <w:rPr>
          <w:color w:val="000043"/>
        </w:rPr>
        <w:t xml:space="preserve"> চাই</w:t>
      </w:r>
      <w:r>
        <w:br/>
      </w:r>
      <w:r>
        <w:rPr>
          <w:color w:val="2C0000"/>
        </w:rPr>
        <w:t xml:space="preserve"> amar</w:t>
      </w:r>
      <w:r>
        <w:rPr>
          <w:color w:val="400000"/>
        </w:rPr>
        <w:t xml:space="preserve"> ai</w:t>
      </w:r>
      <w:r>
        <w:rPr>
          <w:color w:val="000048"/>
        </w:rPr>
        <w:t xml:space="preserve"> sim</w:t>
      </w:r>
      <w:r>
        <w:rPr>
          <w:color w:val="000066"/>
        </w:rPr>
        <w:t xml:space="preserve"> e</w:t>
      </w:r>
      <w:r>
        <w:rPr>
          <w:color w:val="00005E"/>
        </w:rPr>
        <w:t xml:space="preserve"> tk</w:t>
      </w:r>
      <w:r>
        <w:rPr>
          <w:color w:val="000036"/>
        </w:rPr>
        <w:t xml:space="preserve"> recharge</w:t>
      </w:r>
      <w:r>
        <w:rPr>
          <w:color w:val="000066"/>
        </w:rPr>
        <w:t xml:space="preserve"> e</w:t>
      </w:r>
      <w:r>
        <w:rPr>
          <w:color w:val="00005E"/>
        </w:rPr>
        <w:t xml:space="preserve"> tk</w:t>
      </w:r>
      <w:r>
        <w:rPr>
          <w:color w:val="00005F"/>
        </w:rPr>
        <w:t xml:space="preserve"> casback</w:t>
      </w:r>
      <w:r>
        <w:rPr>
          <w:color w:val="000033"/>
        </w:rPr>
        <w:t xml:space="preserve"> offer</w:t>
      </w:r>
      <w:r>
        <w:rPr>
          <w:color w:val="000047"/>
        </w:rPr>
        <w:t xml:space="preserve"> ti</w:t>
      </w:r>
      <w:r>
        <w:rPr>
          <w:color w:val="000077"/>
        </w:rPr>
        <w:t xml:space="preserve"> projjo</w:t>
      </w:r>
      <w:r>
        <w:br/>
      </w:r>
      <w:r>
        <w:rPr>
          <w:color w:val="3B0000"/>
        </w:rPr>
        <w:t xml:space="preserve"> এই</w:t>
      </w:r>
      <w:r>
        <w:rPr>
          <w:color w:val="00003F"/>
        </w:rPr>
        <w:t xml:space="preserve"> নাম্বারে</w:t>
      </w:r>
      <w:r>
        <w:rPr>
          <w:color w:val="000090"/>
        </w:rPr>
        <w:t xml:space="preserve"> কত</w:t>
      </w:r>
      <w:r>
        <w:rPr>
          <w:color w:val="000054"/>
        </w:rPr>
        <w:t xml:space="preserve"> টাকা</w:t>
      </w:r>
      <w:r>
        <w:rPr>
          <w:color w:val="000045"/>
        </w:rPr>
        <w:t xml:space="preserve"> রিচার্জ</w:t>
      </w:r>
      <w:r>
        <w:rPr>
          <w:color w:val="410000"/>
        </w:rPr>
        <w:t xml:space="preserve"> এ</w:t>
      </w:r>
      <w:r>
        <w:rPr>
          <w:color w:val="000090"/>
        </w:rPr>
        <w:t xml:space="preserve"> কত</w:t>
      </w:r>
      <w:r>
        <w:rPr>
          <w:color w:val="000054"/>
        </w:rPr>
        <w:t xml:space="preserve"> টাকা</w:t>
      </w:r>
      <w:r>
        <w:rPr>
          <w:color w:val="00003E"/>
        </w:rPr>
        <w:t xml:space="preserve"> ক্যাশব্যাক</w:t>
      </w:r>
      <w:r>
        <w:rPr>
          <w:color w:val="000040"/>
        </w:rPr>
        <w:t xml:space="preserve"> অফার</w:t>
      </w:r>
      <w:r>
        <w:rPr>
          <w:color w:val="00003C"/>
        </w:rPr>
        <w:t xml:space="preserve"> আছে</w:t>
      </w:r>
      <w:r>
        <w:rPr>
          <w:color w:val="000045"/>
        </w:rPr>
        <w:t xml:space="preserve"> জানতে</w:t>
      </w:r>
      <w:r>
        <w:rPr>
          <w:color w:val="00003C"/>
        </w:rPr>
        <w:t xml:space="preserve"> চাই</w:t>
      </w:r>
      <w:r>
        <w:br/>
      </w:r>
      <w:r>
        <w:rPr>
          <w:color w:val="000055"/>
        </w:rPr>
        <w:t xml:space="preserve"> ei</w:t>
      </w:r>
      <w:r>
        <w:rPr>
          <w:color w:val="00003E"/>
        </w:rPr>
        <w:t xml:space="preserve"> number</w:t>
      </w:r>
      <w:r>
        <w:rPr>
          <w:color w:val="3B0000"/>
        </w:rPr>
        <w:t xml:space="preserve"> a</w:t>
      </w:r>
      <w:r>
        <w:rPr>
          <w:color w:val="000035"/>
        </w:rPr>
        <w:t xml:space="preserve"> ki</w:t>
      </w:r>
      <w:r>
        <w:rPr>
          <w:color w:val="000094"/>
        </w:rPr>
        <w:t xml:space="preserve"> special</w:t>
      </w:r>
      <w:r>
        <w:rPr>
          <w:color w:val="000090"/>
        </w:rPr>
        <w:t xml:space="preserve"> recherge</w:t>
      </w:r>
      <w:r>
        <w:rPr>
          <w:color w:val="000041"/>
        </w:rPr>
        <w:t xml:space="preserve"> offer</w:t>
      </w:r>
      <w:r>
        <w:rPr>
          <w:color w:val="000000"/>
        </w:rPr>
        <w:t xml:space="preserve"> aca</w:t>
      </w:r>
      <w:r>
        <w:br/>
      </w:r>
      <w:r>
        <w:rPr>
          <w:color w:val="370000"/>
        </w:rPr>
        <w:t xml:space="preserve"> আমার</w:t>
      </w:r>
      <w:r>
        <w:rPr>
          <w:color w:val="000059"/>
        </w:rPr>
        <w:t xml:space="preserve"> বিকাশে</w:t>
      </w:r>
      <w:r>
        <w:rPr>
          <w:color w:val="3D0000"/>
        </w:rPr>
        <w:t xml:space="preserve"> কি</w:t>
      </w:r>
      <w:r>
        <w:rPr>
          <w:color w:val="000072"/>
        </w:rPr>
        <w:t xml:space="preserve"> টাকা</w:t>
      </w:r>
      <w:r>
        <w:rPr>
          <w:color w:val="000063"/>
        </w:rPr>
        <w:t xml:space="preserve"> রিচার্জে</w:t>
      </w:r>
      <w:r>
        <w:rPr>
          <w:color w:val="000072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56"/>
        </w:rPr>
        <w:t xml:space="preserve"> অফার</w:t>
      </w:r>
      <w:r>
        <w:rPr>
          <w:color w:val="00006F"/>
        </w:rPr>
        <w:t xml:space="preserve"> টি</w:t>
      </w:r>
      <w:r>
        <w:rPr>
          <w:color w:val="000000"/>
        </w:rPr>
        <w:t xml:space="preserve"> আছে</w:t>
      </w:r>
      <w:r>
        <w:br/>
      </w:r>
      <w:r>
        <w:rPr>
          <w:color w:val="0000A5"/>
        </w:rPr>
        <w:t xml:space="preserve"> টকা</w:t>
      </w:r>
      <w:r>
        <w:rPr>
          <w:color w:val="00005B"/>
        </w:rPr>
        <w:t xml:space="preserve"> রিচার্জে</w:t>
      </w:r>
      <w:r>
        <w:rPr>
          <w:color w:val="000034"/>
        </w:rPr>
        <w:t xml:space="preserve"> টাকা</w:t>
      </w:r>
      <w:r>
        <w:rPr>
          <w:color w:val="00004D"/>
        </w:rPr>
        <w:t xml:space="preserve"> ক্যাশব্যাক</w:t>
      </w:r>
      <w:r>
        <w:rPr>
          <w:color w:val="00004F"/>
        </w:rPr>
        <w:t xml:space="preserve"> অফার</w:t>
      </w:r>
      <w:r>
        <w:rPr>
          <w:color w:val="340000"/>
        </w:rPr>
        <w:t xml:space="preserve"> আমি</w:t>
      </w:r>
      <w:r>
        <w:rPr>
          <w:color w:val="380000"/>
        </w:rPr>
        <w:t xml:space="preserve"> কি</w:t>
      </w:r>
      <w:r>
        <w:rPr>
          <w:color w:val="00005B"/>
        </w:rPr>
        <w:t xml:space="preserve"> পাবো</w:t>
      </w:r>
      <w:r>
        <w:br/>
      </w:r>
      <w:r>
        <w:rPr>
          <w:color w:val="620000"/>
        </w:rPr>
        <w:t xml:space="preserve"> এই</w:t>
      </w:r>
      <w:r>
        <w:rPr>
          <w:color w:val="000068"/>
        </w:rPr>
        <w:t xml:space="preserve"> নাম্বারে</w:t>
      </w:r>
      <w:r>
        <w:rPr>
          <w:color w:val="000000"/>
        </w:rPr>
        <w:t xml:space="preserve"> টাকা</w:t>
      </w:r>
      <w:r>
        <w:rPr>
          <w:color w:val="000073"/>
        </w:rPr>
        <w:t xml:space="preserve"> রিচার্জ</w:t>
      </w:r>
      <w:r>
        <w:rPr>
          <w:color w:val="000000"/>
        </w:rPr>
        <w:t xml:space="preserve"> টাকা</w:t>
      </w:r>
      <w:r>
        <w:rPr>
          <w:color w:val="0000B0"/>
        </w:rPr>
        <w:t xml:space="preserve"> ক্যাসব্যাক</w:t>
      </w:r>
      <w:r>
        <w:br/>
      </w:r>
      <w:r>
        <w:rPr>
          <w:color w:val="490000"/>
        </w:rPr>
        <w:t xml:space="preserve"> ai</w:t>
      </w:r>
      <w:r>
        <w:rPr>
          <w:color w:val="000038"/>
        </w:rPr>
        <w:t xml:space="preserve"> number</w:t>
      </w:r>
      <w:r>
        <w:rPr>
          <w:color w:val="360000"/>
        </w:rPr>
        <w:t xml:space="preserve"> a</w:t>
      </w:r>
      <w:r>
        <w:rPr>
          <w:color w:val="00006F"/>
        </w:rPr>
        <w:t xml:space="preserve"> taka</w:t>
      </w:r>
      <w:r>
        <w:rPr>
          <w:color w:val="00003E"/>
        </w:rPr>
        <w:t xml:space="preserve"> recharge</w:t>
      </w:r>
      <w:r>
        <w:rPr>
          <w:color w:val="4B0000"/>
        </w:rPr>
        <w:t xml:space="preserve"> korle</w:t>
      </w:r>
      <w:r>
        <w:rPr>
          <w:color w:val="000030"/>
        </w:rPr>
        <w:t xml:space="preserve"> ki</w:t>
      </w:r>
      <w:r>
        <w:rPr>
          <w:color w:val="00006F"/>
        </w:rPr>
        <w:t xml:space="preserve"> taka</w:t>
      </w:r>
      <w:r>
        <w:rPr>
          <w:color w:val="000040"/>
        </w:rPr>
        <w:t xml:space="preserve"> back</w:t>
      </w:r>
      <w:r>
        <w:rPr>
          <w:color w:val="00007F"/>
        </w:rPr>
        <w:t xml:space="preserve"> offers</w:t>
      </w:r>
      <w:r>
        <w:rPr>
          <w:color w:val="00003C"/>
        </w:rPr>
        <w:t xml:space="preserve"> ta</w:t>
      </w:r>
      <w:r>
        <w:rPr>
          <w:color w:val="000045"/>
        </w:rPr>
        <w:t xml:space="preserve"> pabo</w:t>
      </w:r>
      <w:r>
        <w:br/>
      </w:r>
      <w:r>
        <w:rPr>
          <w:color w:val="750000"/>
        </w:rPr>
        <w:t xml:space="preserve"> ami</w:t>
      </w:r>
      <w:r>
        <w:rPr>
          <w:color w:val="000034"/>
        </w:rPr>
        <w:t xml:space="preserve"> bkash</w:t>
      </w:r>
      <w:r>
        <w:rPr>
          <w:color w:val="000058"/>
        </w:rPr>
        <w:t xml:space="preserve"> app</w:t>
      </w:r>
      <w:r>
        <w:rPr>
          <w:color w:val="00004B"/>
        </w:rPr>
        <w:t xml:space="preserve"> theke</w:t>
      </w:r>
      <w:r>
        <w:rPr>
          <w:color w:val="000045"/>
        </w:rPr>
        <w:t xml:space="preserve"> taka</w:t>
      </w:r>
      <w:r>
        <w:rPr>
          <w:color w:val="00004E"/>
        </w:rPr>
        <w:t xml:space="preserve"> recharge</w:t>
      </w:r>
      <w:r>
        <w:rPr>
          <w:color w:val="770000"/>
        </w:rPr>
        <w:t xml:space="preserve"> korchi</w:t>
      </w:r>
      <w:r>
        <w:rPr>
          <w:color w:val="750000"/>
        </w:rPr>
        <w:t xml:space="preserve"> ami</w:t>
      </w:r>
      <w:r>
        <w:rPr>
          <w:color w:val="00003C"/>
        </w:rPr>
        <w:t xml:space="preserve"> ki</w:t>
      </w:r>
      <w:r>
        <w:rPr>
          <w:color w:val="00004F"/>
        </w:rPr>
        <w:t xml:space="preserve"> cashback</w:t>
      </w:r>
      <w:r>
        <w:rPr>
          <w:color w:val="000000"/>
        </w:rPr>
        <w:t xml:space="preserve"> pabo</w:t>
      </w:r>
      <w:r>
        <w:br/>
      </w:r>
      <w:r>
        <w:rPr>
          <w:color w:val="2C0000"/>
        </w:rPr>
        <w:t xml:space="preserve"> আমি</w:t>
      </w:r>
      <w:r>
        <w:rPr>
          <w:color w:val="2F0000"/>
        </w:rPr>
        <w:t xml:space="preserve"> কি</w:t>
      </w:r>
      <w:r>
        <w:rPr>
          <w:color w:val="000059"/>
        </w:rPr>
        <w:t xml:space="preserve"> টাকা</w:t>
      </w:r>
      <w:r>
        <w:rPr>
          <w:color w:val="000098"/>
        </w:rPr>
        <w:t xml:space="preserve"> রিচাজর্</w:t>
      </w:r>
      <w:r>
        <w:rPr>
          <w:color w:val="000059"/>
        </w:rPr>
        <w:t xml:space="preserve"> টাকা</w:t>
      </w:r>
      <w:r>
        <w:rPr>
          <w:color w:val="000092"/>
        </w:rPr>
        <w:t xml:space="preserve"> ক্যশবেক</w:t>
      </w:r>
      <w:r>
        <w:rPr>
          <w:color w:val="000058"/>
        </w:rPr>
        <w:t xml:space="preserve"> পাব</w:t>
      </w:r>
      <w:r>
        <w:br/>
      </w:r>
      <w:r>
        <w:rPr>
          <w:color w:val="4D0000"/>
        </w:rPr>
        <w:t xml:space="preserve"> এই</w:t>
      </w:r>
      <w:r>
        <w:rPr>
          <w:color w:val="000052"/>
        </w:rPr>
        <w:t xml:space="preserve"> নাম্বারে</w:t>
      </w:r>
      <w:r>
        <w:rPr>
          <w:color w:val="00006E"/>
        </w:rPr>
        <w:t xml:space="preserve"> টাকা</w:t>
      </w:r>
      <w:r>
        <w:rPr>
          <w:color w:val="00005F"/>
        </w:rPr>
        <w:t xml:space="preserve"> রিচার্জে</w:t>
      </w:r>
      <w:r>
        <w:rPr>
          <w:color w:val="00006E"/>
        </w:rPr>
        <w:t xml:space="preserve"> টাকা</w:t>
      </w:r>
      <w:r>
        <w:rPr>
          <w:color w:val="00005F"/>
        </w:rPr>
        <w:t xml:space="preserve"> ক্যাশ</w:t>
      </w:r>
      <w:r>
        <w:rPr>
          <w:color w:val="000000"/>
        </w:rPr>
        <w:t xml:space="preserve"> ব্যাক</w:t>
      </w:r>
      <w:r>
        <w:rPr>
          <w:color w:val="000053"/>
        </w:rPr>
        <w:t xml:space="preserve"> অফার</w:t>
      </w:r>
      <w:r>
        <w:rPr>
          <w:color w:val="00006B"/>
        </w:rPr>
        <w:t xml:space="preserve"> টি</w:t>
      </w:r>
      <w:r>
        <w:rPr>
          <w:color w:val="3A0000"/>
        </w:rPr>
        <w:t xml:space="preserve"> কি</w:t>
      </w:r>
      <w:r>
        <w:rPr>
          <w:color w:val="000000"/>
        </w:rPr>
        <w:t xml:space="preserve"> আছে</w:t>
      </w:r>
      <w:r>
        <w:br/>
      </w:r>
      <w:r>
        <w:rPr>
          <w:color w:val="460000"/>
        </w:rPr>
        <w:t xml:space="preserve"> এই</w:t>
      </w:r>
      <w:r>
        <w:rPr>
          <w:color w:val="00004A"/>
        </w:rPr>
        <w:t xml:space="preserve"> নাম্বারে</w:t>
      </w:r>
      <w:r>
        <w:rPr>
          <w:color w:val="000064"/>
        </w:rPr>
        <w:t xml:space="preserve"> টাকা</w:t>
      </w:r>
      <w:r>
        <w:rPr>
          <w:color w:val="000075"/>
        </w:rPr>
        <w:t xml:space="preserve"> রিচাজে</w:t>
      </w:r>
      <w:r>
        <w:rPr>
          <w:color w:val="000064"/>
        </w:rPr>
        <w:t xml:space="preserve"> টাকা</w:t>
      </w:r>
      <w:r>
        <w:rPr>
          <w:color w:val="00008C"/>
        </w:rPr>
        <w:t xml:space="preserve"> ক্যাশবাক</w:t>
      </w:r>
      <w:r>
        <w:rPr>
          <w:color w:val="00004B"/>
        </w:rPr>
        <w:t xml:space="preserve"> অফার</w:t>
      </w:r>
      <w:r>
        <w:rPr>
          <w:color w:val="000047"/>
        </w:rPr>
        <w:t xml:space="preserve"> আছে</w:t>
      </w:r>
      <w:r>
        <w:rPr>
          <w:color w:val="000000"/>
        </w:rPr>
        <w:t xml:space="preserve"> কি</w:t>
      </w:r>
      <w:r>
        <w:br/>
      </w:r>
      <w:r>
        <w:rPr>
          <w:color w:val="000075"/>
        </w:rPr>
        <w:t xml:space="preserve"> tk</w:t>
      </w:r>
      <w:r>
        <w:rPr>
          <w:color w:val="000088"/>
        </w:rPr>
        <w:t xml:space="preserve"> recharge</w:t>
      </w:r>
      <w:r>
        <w:rPr>
          <w:color w:val="750000"/>
        </w:rPr>
        <w:t xml:space="preserve"> a</w:t>
      </w:r>
      <w:r>
        <w:rPr>
          <w:color w:val="000075"/>
        </w:rPr>
        <w:t xml:space="preserve"> tk</w:t>
      </w:r>
      <w:r>
        <w:rPr>
          <w:color w:val="000089"/>
        </w:rPr>
        <w:t xml:space="preserve"> cashback</w:t>
      </w:r>
      <w:r>
        <w:br/>
      </w:r>
      <w:r>
        <w:rPr>
          <w:color w:val="00003C"/>
        </w:rPr>
        <w:t xml:space="preserve"> tk</w:t>
      </w:r>
      <w:r>
        <w:rPr>
          <w:color w:val="000046"/>
        </w:rPr>
        <w:t xml:space="preserve"> cashback</w:t>
      </w:r>
      <w:r>
        <w:rPr>
          <w:color w:val="000042"/>
        </w:rPr>
        <w:t xml:space="preserve"> offer</w:t>
      </w:r>
      <w:r>
        <w:rPr>
          <w:color w:val="00005C"/>
        </w:rPr>
        <w:t xml:space="preserve"> ti</w:t>
      </w:r>
      <w:r>
        <w:rPr>
          <w:color w:val="00005F"/>
        </w:rPr>
        <w:t xml:space="preserve"> ace</w:t>
      </w:r>
      <w:r>
        <w:rPr>
          <w:color w:val="000036"/>
        </w:rPr>
        <w:t xml:space="preserve"> ki</w:t>
      </w:r>
      <w:r>
        <w:rPr>
          <w:color w:val="0000B0"/>
        </w:rPr>
        <w:t xml:space="preserve"> nq</w:t>
      </w:r>
      <w:r>
        <w:br/>
      </w:r>
      <w:r>
        <w:rPr>
          <w:color w:val="540000"/>
        </w:rPr>
        <w:t xml:space="preserve"> এই</w:t>
      </w:r>
      <w:r>
        <w:rPr>
          <w:color w:val="00005A"/>
        </w:rPr>
        <w:t xml:space="preserve"> নাম্বারে</w:t>
      </w:r>
      <w:r>
        <w:rPr>
          <w:color w:val="000078"/>
        </w:rPr>
        <w:t xml:space="preserve"> টাকা</w:t>
      </w:r>
      <w:r>
        <w:rPr>
          <w:color w:val="000068"/>
        </w:rPr>
        <w:t xml:space="preserve"> রিচার্জে</w:t>
      </w:r>
      <w:r>
        <w:rPr>
          <w:color w:val="000078"/>
        </w:rPr>
        <w:t xml:space="preserve"> টাকা</w:t>
      </w:r>
      <w:r>
        <w:rPr>
          <w:color w:val="000067"/>
        </w:rPr>
        <w:t xml:space="preserve"> ক্যাশ</w:t>
      </w:r>
      <w:r>
        <w:rPr>
          <w:color w:val="000073"/>
        </w:rPr>
        <w:t xml:space="preserve"> ব্যাক</w:t>
      </w:r>
      <w:r>
        <w:br/>
      </w:r>
      <w:r>
        <w:rPr>
          <w:color w:val="000074"/>
        </w:rPr>
        <w:t xml:space="preserve"> taka</w:t>
      </w:r>
      <w:r>
        <w:rPr>
          <w:color w:val="000041"/>
        </w:rPr>
        <w:t xml:space="preserve"> recharge</w:t>
      </w:r>
      <w:r>
        <w:rPr>
          <w:color w:val="000074"/>
        </w:rPr>
        <w:t xml:space="preserve"> taka</w:t>
      </w:r>
      <w:r>
        <w:rPr>
          <w:color w:val="000041"/>
        </w:rPr>
        <w:t xml:space="preserve"> cash</w:t>
      </w:r>
      <w:r>
        <w:rPr>
          <w:color w:val="000044"/>
        </w:rPr>
        <w:t xml:space="preserve"> back</w:t>
      </w:r>
      <w:r>
        <w:rPr>
          <w:color w:val="5F0000"/>
        </w:rPr>
        <w:t xml:space="preserve"> ata</w:t>
      </w:r>
      <w:r>
        <w:rPr>
          <w:color w:val="000033"/>
        </w:rPr>
        <w:t xml:space="preserve"> ki</w:t>
      </w:r>
      <w:r>
        <w:rPr>
          <w:color w:val="350000"/>
        </w:rPr>
        <w:t xml:space="preserve"> amar</w:t>
      </w:r>
      <w:r>
        <w:rPr>
          <w:color w:val="510000"/>
        </w:rPr>
        <w:t xml:space="preserve"> jonno</w:t>
      </w:r>
      <w:r>
        <w:rPr>
          <w:color w:val="000081"/>
        </w:rPr>
        <w:t xml:space="preserve"> projojjo</w:t>
      </w:r>
      <w:r>
        <w:br/>
      </w:r>
      <w:r>
        <w:rPr>
          <w:color w:val="5D0000"/>
        </w:rPr>
        <w:t xml:space="preserve"> ai</w:t>
      </w:r>
      <w:r>
        <w:rPr>
          <w:color w:val="000048"/>
        </w:rPr>
        <w:t xml:space="preserve"> number</w:t>
      </w:r>
      <w:r>
        <w:rPr>
          <w:color w:val="890000"/>
        </w:rPr>
        <w:t xml:space="preserve"> a</w:t>
      </w:r>
      <w:r>
        <w:rPr>
          <w:color w:val="000089"/>
        </w:rPr>
        <w:t xml:space="preserve"> tk</w:t>
      </w:r>
      <w:r>
        <w:rPr>
          <w:color w:val="000050"/>
        </w:rPr>
        <w:t xml:space="preserve"> recharge</w:t>
      </w:r>
      <w:r>
        <w:rPr>
          <w:color w:val="890000"/>
        </w:rPr>
        <w:t xml:space="preserve"> a</w:t>
      </w:r>
      <w:r>
        <w:rPr>
          <w:color w:val="000089"/>
        </w:rPr>
        <w:t xml:space="preserve"> tk</w:t>
      </w:r>
      <w:r>
        <w:rPr>
          <w:color w:val="000050"/>
        </w:rPr>
        <w:t xml:space="preserve"> cashback</w:t>
      </w:r>
      <w:r>
        <w:br/>
      </w:r>
      <w:r>
        <w:rPr>
          <w:color w:val="530000"/>
        </w:rPr>
        <w:t xml:space="preserve"> এই</w:t>
      </w:r>
      <w:r>
        <w:rPr>
          <w:color w:val="00005C"/>
        </w:rPr>
        <w:t xml:space="preserve"> নাম্বার</w:t>
      </w:r>
      <w:r>
        <w:rPr>
          <w:color w:val="000060"/>
        </w:rPr>
        <w:t xml:space="preserve"> টা</w:t>
      </w:r>
      <w:r>
        <w:rPr>
          <w:color w:val="3F0000"/>
        </w:rPr>
        <w:t xml:space="preserve"> কি</w:t>
      </w:r>
      <w:r>
        <w:rPr>
          <w:color w:val="00003B"/>
        </w:rPr>
        <w:t xml:space="preserve"> টাকা</w:t>
      </w:r>
      <w:r>
        <w:rPr>
          <w:color w:val="000061"/>
        </w:rPr>
        <w:t xml:space="preserve"> রিচার্জ</w:t>
      </w:r>
      <w:r>
        <w:rPr>
          <w:color w:val="000097"/>
        </w:rPr>
        <w:t xml:space="preserve"> অফারের</w:t>
      </w:r>
      <w:r>
        <w:rPr>
          <w:color w:val="000000"/>
        </w:rPr>
        <w:t xml:space="preserve"> আওতাভুক্ত</w:t>
      </w:r>
      <w:r>
        <w:br/>
      </w:r>
      <w:r>
        <w:rPr>
          <w:color w:val="00007D"/>
        </w:rPr>
        <w:t xml:space="preserve"> taka</w:t>
      </w:r>
      <w:r>
        <w:rPr>
          <w:color w:val="000047"/>
        </w:rPr>
        <w:t xml:space="preserve"> recharge</w:t>
      </w:r>
      <w:r>
        <w:rPr>
          <w:color w:val="3D0000"/>
        </w:rPr>
        <w:t xml:space="preserve"> a</w:t>
      </w:r>
      <w:r>
        <w:rPr>
          <w:color w:val="00007D"/>
        </w:rPr>
        <w:t xml:space="preserve"> taka</w:t>
      </w:r>
      <w:r>
        <w:rPr>
          <w:color w:val="000047"/>
        </w:rPr>
        <w:t xml:space="preserve"> cash</w:t>
      </w:r>
      <w:r>
        <w:rPr>
          <w:color w:val="000049"/>
        </w:rPr>
        <w:t xml:space="preserve"> back</w:t>
      </w:r>
      <w:r>
        <w:rPr>
          <w:color w:val="000061"/>
        </w:rPr>
        <w:t xml:space="preserve"> ace</w:t>
      </w:r>
      <w:r>
        <w:rPr>
          <w:color w:val="000037"/>
        </w:rPr>
        <w:t xml:space="preserve"> ki</w:t>
      </w:r>
      <w:r>
        <w:rPr>
          <w:color w:val="00003D"/>
        </w:rPr>
        <w:t xml:space="preserve"> na</w:t>
      </w:r>
      <w:r>
        <w:rPr>
          <w:color w:val="750000"/>
        </w:rPr>
        <w:t xml:space="preserve"> kindly</w:t>
      </w:r>
      <w:r>
        <w:rPr>
          <w:color w:val="000000"/>
        </w:rPr>
        <w:t xml:space="preserve"> janaben</w:t>
      </w:r>
      <w:r>
        <w:br/>
      </w:r>
      <w:r>
        <w:rPr>
          <w:color w:val="240000"/>
        </w:rPr>
        <w:t xml:space="preserve"> আমার</w:t>
      </w:r>
      <w:r>
        <w:rPr>
          <w:color w:val="000069"/>
        </w:rPr>
        <w:t xml:space="preserve"> ই</w:t>
      </w:r>
      <w:r>
        <w:rPr>
          <w:color w:val="000066"/>
        </w:rPr>
        <w:t xml:space="preserve"> নামবারে</w:t>
      </w:r>
      <w:r>
        <w:rPr>
          <w:color w:val="280000"/>
        </w:rPr>
        <w:t xml:space="preserve"> কি</w:t>
      </w:r>
      <w:r>
        <w:rPr>
          <w:color w:val="00003E"/>
        </w:rPr>
        <w:t xml:space="preserve"> টা</w:t>
      </w:r>
      <w:r>
        <w:rPr>
          <w:color w:val="000042"/>
        </w:rPr>
        <w:t xml:space="preserve"> রিচার্জে</w:t>
      </w:r>
      <w:r>
        <w:rPr>
          <w:color w:val="000026"/>
        </w:rPr>
        <w:t xml:space="preserve"> টাকা</w:t>
      </w:r>
      <w:r>
        <w:rPr>
          <w:color w:val="000067"/>
        </w:rPr>
        <w:t xml:space="preserve"> কেসবেক</w:t>
      </w:r>
      <w:r>
        <w:rPr>
          <w:color w:val="00008C"/>
        </w:rPr>
        <w:t xml:space="preserve"> াফার</w:t>
      </w:r>
      <w:r>
        <w:rPr>
          <w:color w:val="000000"/>
        </w:rPr>
        <w:t xml:space="preserve"> আছে</w:t>
      </w:r>
      <w:r>
        <w:br/>
      </w:r>
      <w:r>
        <w:rPr>
          <w:color w:val="000033"/>
        </w:rPr>
        <w:t xml:space="preserve"> bkash</w:t>
      </w:r>
      <w:r>
        <w:rPr>
          <w:color w:val="00004A"/>
        </w:rPr>
        <w:t xml:space="preserve"> theke</w:t>
      </w:r>
      <w:r>
        <w:rPr>
          <w:color w:val="000000"/>
        </w:rPr>
        <w:t xml:space="preserve"> taka</w:t>
      </w:r>
      <w:r>
        <w:rPr>
          <w:color w:val="00004D"/>
        </w:rPr>
        <w:t xml:space="preserve"> recharge</w:t>
      </w:r>
      <w:r>
        <w:rPr>
          <w:color w:val="000048"/>
        </w:rPr>
        <w:t xml:space="preserve"> e</w:t>
      </w:r>
      <w:r>
        <w:rPr>
          <w:color w:val="000000"/>
        </w:rPr>
        <w:t xml:space="preserve"> taka</w:t>
      </w:r>
      <w:r>
        <w:rPr>
          <w:color w:val="00004E"/>
        </w:rPr>
        <w:t xml:space="preserve"> cashback</w:t>
      </w:r>
      <w:r>
        <w:rPr>
          <w:color w:val="740000"/>
        </w:rPr>
        <w:t xml:space="preserve"> eta</w:t>
      </w:r>
      <w:r>
        <w:rPr>
          <w:color w:val="00003B"/>
        </w:rPr>
        <w:t xml:space="preserve"> ki</w:t>
      </w:r>
      <w:r>
        <w:rPr>
          <w:color w:val="000079"/>
        </w:rPr>
        <w:t xml:space="preserve"> ekhono</w:t>
      </w:r>
      <w:r>
        <w:rPr>
          <w:color w:val="000056"/>
        </w:rPr>
        <w:t xml:space="preserve"> ase</w:t>
      </w:r>
      <w:r>
        <w:br/>
      </w:r>
      <w:r>
        <w:rPr>
          <w:color w:val="00002B"/>
        </w:rPr>
        <w:t xml:space="preserve"> bkash</w:t>
      </w:r>
      <w:r>
        <w:rPr>
          <w:color w:val="000072"/>
        </w:rPr>
        <w:t xml:space="preserve"> taka</w:t>
      </w:r>
      <w:r>
        <w:rPr>
          <w:color w:val="000040"/>
        </w:rPr>
        <w:t xml:space="preserve"> recharge</w:t>
      </w:r>
      <w:r>
        <w:rPr>
          <w:color w:val="000072"/>
        </w:rPr>
        <w:t xml:space="preserve"> taka</w:t>
      </w:r>
      <w:r>
        <w:rPr>
          <w:color w:val="000041"/>
        </w:rPr>
        <w:t xml:space="preserve"> cashback</w:t>
      </w:r>
      <w:r>
        <w:rPr>
          <w:color w:val="610000"/>
        </w:rPr>
        <w:t xml:space="preserve"> this</w:t>
      </w:r>
      <w:r>
        <w:rPr>
          <w:color w:val="00003D"/>
        </w:rPr>
        <w:t xml:space="preserve"> offer</w:t>
      </w:r>
      <w:r>
        <w:rPr>
          <w:color w:val="4C0000"/>
        </w:rPr>
        <w:t xml:space="preserve"> is</w:t>
      </w:r>
      <w:r>
        <w:rPr>
          <w:color w:val="00007A"/>
        </w:rPr>
        <w:t xml:space="preserve"> applicable</w:t>
      </w:r>
      <w:r>
        <w:rPr>
          <w:color w:val="550000"/>
        </w:rPr>
        <w:t xml:space="preserve"> for</w:t>
      </w:r>
      <w:r>
        <w:rPr>
          <w:color w:val="000000"/>
        </w:rPr>
        <w:t xml:space="preserve"> me</w:t>
      </w:r>
      <w:r>
        <w:br/>
      </w:r>
      <w:r>
        <w:rPr>
          <w:color w:val="870000"/>
        </w:rPr>
        <w:t xml:space="preserve"> দেখেন</w:t>
      </w:r>
      <w:r>
        <w:rPr>
          <w:color w:val="680000"/>
        </w:rPr>
        <w:t xml:space="preserve"> তো</w:t>
      </w:r>
      <w:r>
        <w:rPr>
          <w:color w:val="300000"/>
        </w:rPr>
        <w:t xml:space="preserve"> স্যার</w:t>
      </w:r>
      <w:r>
        <w:rPr>
          <w:color w:val="290000"/>
        </w:rPr>
        <w:t xml:space="preserve"> এ</w:t>
      </w:r>
      <w:r>
        <w:rPr>
          <w:color w:val="000000"/>
        </w:rPr>
        <w:t xml:space="preserve"> নাম্বারে</w:t>
      </w:r>
      <w:r>
        <w:rPr>
          <w:color w:val="000035"/>
        </w:rPr>
        <w:t xml:space="preserve"> টাকা</w:t>
      </w:r>
      <w:r>
        <w:rPr>
          <w:color w:val="00002E"/>
        </w:rPr>
        <w:t xml:space="preserve"> রিচার্জে</w:t>
      </w:r>
      <w:r>
        <w:rPr>
          <w:color w:val="000035"/>
        </w:rPr>
        <w:t xml:space="preserve"> টাকা</w:t>
      </w:r>
      <w:r>
        <w:rPr>
          <w:color w:val="00004E"/>
        </w:rPr>
        <w:t xml:space="preserve"> কাশবাক</w:t>
      </w:r>
      <w:r>
        <w:rPr>
          <w:color w:val="000050"/>
        </w:rPr>
        <w:t xml:space="preserve"> অফার</w:t>
      </w:r>
      <w:r>
        <w:rPr>
          <w:color w:val="00002B"/>
        </w:rPr>
        <w:t xml:space="preserve"> টা</w:t>
      </w:r>
      <w:r>
        <w:rPr>
          <w:color w:val="00003D"/>
        </w:rPr>
        <w:t xml:space="preserve"> বা</w:t>
      </w:r>
      <w:r>
        <w:rPr>
          <w:color w:val="000037"/>
        </w:rPr>
        <w:t xml:space="preserve"> অন্য</w:t>
      </w:r>
      <w:r>
        <w:rPr>
          <w:color w:val="2C0000"/>
        </w:rPr>
        <w:t xml:space="preserve"> কোন</w:t>
      </w:r>
      <w:r>
        <w:rPr>
          <w:color w:val="000050"/>
        </w:rPr>
        <w:t xml:space="preserve"> অফার</w:t>
      </w:r>
      <w:r>
        <w:rPr>
          <w:color w:val="000026"/>
        </w:rPr>
        <w:t xml:space="preserve"> আছে</w:t>
      </w:r>
      <w:r>
        <w:rPr>
          <w:color w:val="00001F"/>
        </w:rPr>
        <w:t xml:space="preserve"> না</w:t>
      </w:r>
      <w:r>
        <w:rPr>
          <w:color w:val="1C0000"/>
        </w:rPr>
        <w:t xml:space="preserve"> কি</w:t>
      </w:r>
      <w:r>
        <w:rPr>
          <w:color w:val="870000"/>
        </w:rPr>
        <w:t xml:space="preserve"> দেখেন</w:t>
      </w:r>
      <w:r>
        <w:rPr>
          <w:color w:val="680000"/>
        </w:rPr>
        <w:t xml:space="preserve"> তো</w:t>
      </w:r>
      <w:r>
        <w:br/>
      </w:r>
      <w:r>
        <w:rPr>
          <w:color w:val="000074"/>
        </w:rPr>
        <w:t xml:space="preserve"> টাকা</w:t>
      </w:r>
      <w:r>
        <w:rPr>
          <w:color w:val="000064"/>
        </w:rPr>
        <w:t xml:space="preserve"> রিচার্জে</w:t>
      </w:r>
      <w:r>
        <w:rPr>
          <w:color w:val="000074"/>
        </w:rPr>
        <w:t xml:space="preserve"> টাকা</w:t>
      </w:r>
      <w:r>
        <w:rPr>
          <w:color w:val="000055"/>
        </w:rPr>
        <w:t xml:space="preserve"> ক্যাশব্যাক</w:t>
      </w:r>
      <w:r>
        <w:rPr>
          <w:color w:val="00007F"/>
        </w:rPr>
        <w:t xml:space="preserve"> অফারটি</w:t>
      </w:r>
      <w:r>
        <w:rPr>
          <w:color w:val="3D0000"/>
        </w:rPr>
        <w:t xml:space="preserve"> কি</w:t>
      </w:r>
      <w:r>
        <w:rPr>
          <w:color w:val="510000"/>
        </w:rPr>
        <w:t xml:space="preserve"> এই</w:t>
      </w:r>
      <w:r>
        <w:rPr>
          <w:color w:val="000056"/>
        </w:rPr>
        <w:t xml:space="preserve"> নাম্বারে</w:t>
      </w:r>
      <w:r>
        <w:rPr>
          <w:color w:val="000000"/>
        </w:rPr>
        <w:t xml:space="preserve"> আছে</w:t>
      </w:r>
      <w:r>
        <w:br/>
      </w:r>
      <w:r>
        <w:rPr>
          <w:color w:val="450000"/>
        </w:rPr>
        <w:t xml:space="preserve"> এই</w:t>
      </w:r>
      <w:r>
        <w:rPr>
          <w:color w:val="000049"/>
        </w:rPr>
        <w:t xml:space="preserve"> নাম্বারে</w:t>
      </w:r>
      <w:r>
        <w:rPr>
          <w:color w:val="0000A5"/>
        </w:rPr>
        <w:t xml:space="preserve"> টাকাই</w:t>
      </w:r>
      <w:r>
        <w:rPr>
          <w:color w:val="000031"/>
        </w:rPr>
        <w:t xml:space="preserve"> টাকা</w:t>
      </w:r>
      <w:r>
        <w:rPr>
          <w:color w:val="000048"/>
        </w:rPr>
        <w:t xml:space="preserve"> ক্যাশব্যাক</w:t>
      </w:r>
      <w:r>
        <w:rPr>
          <w:color w:val="00004A"/>
        </w:rPr>
        <w:t xml:space="preserve"> অফার</w:t>
      </w:r>
      <w:r>
        <w:rPr>
          <w:color w:val="000050"/>
        </w:rPr>
        <w:t xml:space="preserve"> টা</w:t>
      </w:r>
      <w:r>
        <w:rPr>
          <w:color w:val="340000"/>
        </w:rPr>
        <w:t xml:space="preserve"> কি</w:t>
      </w:r>
      <w:r>
        <w:rPr>
          <w:color w:val="000046"/>
        </w:rPr>
        <w:t xml:space="preserve"> আছে</w:t>
      </w:r>
      <w:r>
        <w:br/>
      </w:r>
      <w:r>
        <w:rPr>
          <w:color w:val="000049"/>
        </w:rPr>
        <w:t xml:space="preserve"> ei</w:t>
      </w:r>
      <w:r>
        <w:rPr>
          <w:color w:val="000086"/>
        </w:rPr>
        <w:t xml:space="preserve"> nbr</w:t>
      </w:r>
      <w:r>
        <w:rPr>
          <w:color w:val="670000"/>
        </w:rPr>
        <w:t xml:space="preserve"> a</w:t>
      </w:r>
      <w:r>
        <w:rPr>
          <w:color w:val="00002E"/>
        </w:rPr>
        <w:t xml:space="preserve"> ki</w:t>
      </w:r>
      <w:r>
        <w:rPr>
          <w:color w:val="000067"/>
        </w:rPr>
        <w:t xml:space="preserve"> tk</w:t>
      </w:r>
      <w:r>
        <w:rPr>
          <w:color w:val="00003C"/>
        </w:rPr>
        <w:t xml:space="preserve"> recharge</w:t>
      </w:r>
      <w:r>
        <w:rPr>
          <w:color w:val="670000"/>
        </w:rPr>
        <w:t xml:space="preserve"> a</w:t>
      </w:r>
      <w:r>
        <w:rPr>
          <w:color w:val="000067"/>
        </w:rPr>
        <w:t xml:space="preserve"> tk</w:t>
      </w:r>
      <w:r>
        <w:rPr>
          <w:color w:val="00003C"/>
        </w:rPr>
        <w:t xml:space="preserve"> cash</w:t>
      </w:r>
      <w:r>
        <w:rPr>
          <w:color w:val="00003E"/>
        </w:rPr>
        <w:t xml:space="preserve"> back</w:t>
      </w:r>
      <w:r>
        <w:rPr>
          <w:color w:val="000039"/>
        </w:rPr>
        <w:t xml:space="preserve"> offer</w:t>
      </w:r>
      <w:r>
        <w:rPr>
          <w:color w:val="00003A"/>
        </w:rPr>
        <w:t xml:space="preserve"> ta</w:t>
      </w:r>
      <w:r>
        <w:rPr>
          <w:color w:val="000000"/>
        </w:rPr>
        <w:t xml:space="preserve"> asa</w:t>
      </w:r>
      <w:r>
        <w:br/>
      </w:r>
      <w:r>
        <w:rPr>
          <w:color w:val="430000"/>
        </w:rPr>
        <w:t xml:space="preserve"> ai</w:t>
      </w:r>
      <w:r>
        <w:rPr>
          <w:color w:val="000079"/>
        </w:rPr>
        <w:t xml:space="preserve"> nb</w:t>
      </w:r>
      <w:r>
        <w:rPr>
          <w:color w:val="620000"/>
        </w:rPr>
        <w:t xml:space="preserve"> a</w:t>
      </w:r>
      <w:r>
        <w:rPr>
          <w:color w:val="00002C"/>
        </w:rPr>
        <w:t xml:space="preserve"> ki</w:t>
      </w:r>
      <w:r>
        <w:rPr>
          <w:color w:val="000031"/>
        </w:rPr>
        <w:t xml:space="preserve"> tk</w:t>
      </w:r>
      <w:r>
        <w:rPr>
          <w:color w:val="000039"/>
        </w:rPr>
        <w:t xml:space="preserve"> recharge</w:t>
      </w:r>
      <w:r>
        <w:rPr>
          <w:color w:val="620000"/>
        </w:rPr>
        <w:t xml:space="preserve"> a</w:t>
      </w:r>
      <w:r>
        <w:rPr>
          <w:color w:val="000031"/>
        </w:rPr>
        <w:t xml:space="preserve"> tk</w:t>
      </w:r>
      <w:r>
        <w:rPr>
          <w:color w:val="000039"/>
        </w:rPr>
        <w:t xml:space="preserve"> cashback</w:t>
      </w:r>
      <w:r>
        <w:rPr>
          <w:color w:val="000046"/>
        </w:rPr>
        <w:t xml:space="preserve"> ei</w:t>
      </w:r>
      <w:r>
        <w:rPr>
          <w:color w:val="000036"/>
        </w:rPr>
        <w:t xml:space="preserve"> offer</w:t>
      </w:r>
      <w:r>
        <w:rPr>
          <w:color w:val="830000"/>
        </w:rPr>
        <w:t xml:space="preserve"> achi</w:t>
      </w:r>
      <w:r>
        <w:br/>
      </w:r>
      <w:r>
        <w:rPr>
          <w:color w:val="000036"/>
        </w:rPr>
        <w:t xml:space="preserve"> bkash</w:t>
      </w:r>
      <w:r>
        <w:rPr>
          <w:color w:val="00004E"/>
        </w:rPr>
        <w:t xml:space="preserve"> theke</w:t>
      </w:r>
      <w:r>
        <w:rPr>
          <w:color w:val="000000"/>
        </w:rPr>
        <w:t xml:space="preserve"> tk</w:t>
      </w:r>
      <w:r>
        <w:rPr>
          <w:color w:val="000051"/>
        </w:rPr>
        <w:t xml:space="preserve"> recharge</w:t>
      </w:r>
      <w:r>
        <w:rPr>
          <w:color w:val="00004C"/>
        </w:rPr>
        <w:t xml:space="preserve"> e</w:t>
      </w:r>
      <w:r>
        <w:rPr>
          <w:color w:val="000000"/>
        </w:rPr>
        <w:t xml:space="preserve"> cashback</w:t>
      </w:r>
      <w:r>
        <w:rPr>
          <w:color w:val="7A0000"/>
        </w:rPr>
        <w:t xml:space="preserve"> eta</w:t>
      </w:r>
      <w:r>
        <w:rPr>
          <w:color w:val="00003F"/>
        </w:rPr>
        <w:t xml:space="preserve"> ki</w:t>
      </w:r>
      <w:r>
        <w:rPr>
          <w:color w:val="000080"/>
        </w:rPr>
        <w:t xml:space="preserve"> ekhono</w:t>
      </w:r>
      <w:r>
        <w:rPr>
          <w:color w:val="00005A"/>
        </w:rPr>
        <w:t xml:space="preserve"> ase</w:t>
      </w:r>
      <w:r>
        <w:br/>
      </w:r>
      <w:r>
        <w:rPr>
          <w:color w:val="000020"/>
        </w:rPr>
        <w:t xml:space="preserve"> টাকা</w:t>
      </w:r>
      <w:r>
        <w:rPr>
          <w:color w:val="00006D"/>
        </w:rPr>
        <w:t xml:space="preserve"> রিচার্চ</w:t>
      </w:r>
      <w:r>
        <w:rPr>
          <w:color w:val="320000"/>
        </w:rPr>
        <w:t xml:space="preserve"> এ</w:t>
      </w:r>
      <w:r>
        <w:rPr>
          <w:color w:val="00005F"/>
        </w:rPr>
        <w:t xml:space="preserve"> ক্যাশব্যাক</w:t>
      </w:r>
      <w:r>
        <w:rPr>
          <w:color w:val="000031"/>
        </w:rPr>
        <w:t xml:space="preserve"> কিভাবে</w:t>
      </w:r>
      <w:r>
        <w:rPr>
          <w:color w:val="000000"/>
        </w:rPr>
        <w:t xml:space="preserve"> পাবো</w:t>
      </w:r>
      <w:r>
        <w:rPr>
          <w:color w:val="000000"/>
        </w:rPr>
        <w:t xml:space="preserve"> আর</w:t>
      </w:r>
      <w:r>
        <w:rPr>
          <w:color w:val="000077"/>
        </w:rPr>
        <w:t xml:space="preserve"> অন্যন্য</w:t>
      </w:r>
      <w:r>
        <w:rPr>
          <w:color w:val="00005F"/>
        </w:rPr>
        <w:t xml:space="preserve"> ক্যাশব্যাক</w:t>
      </w:r>
      <w:r>
        <w:rPr>
          <w:color w:val="570000"/>
        </w:rPr>
        <w:t xml:space="preserve"> থাকলে</w:t>
      </w:r>
      <w:r>
        <w:rPr>
          <w:color w:val="000031"/>
        </w:rPr>
        <w:t xml:space="preserve"> অফার</w:t>
      </w:r>
      <w:r>
        <w:rPr>
          <w:color w:val="00005C"/>
        </w:rPr>
        <w:t xml:space="preserve"> গুলা</w:t>
      </w:r>
      <w:r>
        <w:rPr>
          <w:color w:val="000045"/>
        </w:rPr>
        <w:t xml:space="preserve"> দেন</w:t>
      </w:r>
      <w:r>
        <w:br/>
      </w:r>
      <w:r>
        <w:rPr>
          <w:color w:val="390000"/>
        </w:rPr>
        <w:t xml:space="preserve"> আমি</w:t>
      </w:r>
      <w:r>
        <w:rPr>
          <w:color w:val="000000"/>
        </w:rPr>
        <w:t xml:space="preserve"> কি</w:t>
      </w:r>
      <w:r>
        <w:rPr>
          <w:color w:val="000074"/>
        </w:rPr>
        <w:t xml:space="preserve"> টাকা</w:t>
      </w:r>
      <w:r>
        <w:rPr>
          <w:color w:val="000060"/>
        </w:rPr>
        <w:t xml:space="preserve"> রিচার্জ</w:t>
      </w:r>
      <w:r>
        <w:rPr>
          <w:color w:val="600000"/>
        </w:rPr>
        <w:t xml:space="preserve"> করলে</w:t>
      </w:r>
      <w:r>
        <w:rPr>
          <w:color w:val="000074"/>
        </w:rPr>
        <w:t xml:space="preserve"> টাকা</w:t>
      </w:r>
      <w:r>
        <w:rPr>
          <w:color w:val="0000AB"/>
        </w:rPr>
        <w:t xml:space="preserve"> ফিরে</w:t>
      </w:r>
      <w:r>
        <w:rPr>
          <w:color w:val="000000"/>
        </w:rPr>
        <w:t xml:space="preserve"> পাবো</w:t>
      </w:r>
      <w:r>
        <w:br/>
      </w:r>
      <w:r>
        <w:rPr>
          <w:color w:val="2C0000"/>
        </w:rPr>
        <w:t xml:space="preserve"> আমার</w:t>
      </w:r>
      <w:r>
        <w:rPr>
          <w:color w:val="400000"/>
        </w:rPr>
        <w:t xml:space="preserve"> এই</w:t>
      </w:r>
      <w:r>
        <w:rPr>
          <w:color w:val="000071"/>
        </w:rPr>
        <w:t xml:space="preserve"> নাম্বারটি</w:t>
      </w:r>
      <w:r>
        <w:rPr>
          <w:color w:val="310000"/>
        </w:rPr>
        <w:t xml:space="preserve"> কি</w:t>
      </w:r>
      <w:r>
        <w:rPr>
          <w:color w:val="00005B"/>
        </w:rPr>
        <w:t xml:space="preserve"> টাকা</w:t>
      </w:r>
      <w:r>
        <w:rPr>
          <w:color w:val="00004F"/>
        </w:rPr>
        <w:t xml:space="preserve"> রিচার্জে</w:t>
      </w:r>
      <w:r>
        <w:rPr>
          <w:color w:val="00005B"/>
        </w:rPr>
        <w:t xml:space="preserve"> টাকা</w:t>
      </w:r>
      <w:r>
        <w:rPr>
          <w:color w:val="000043"/>
        </w:rPr>
        <w:t xml:space="preserve"> ক্যাশব্যাক</w:t>
      </w:r>
      <w:r>
        <w:rPr>
          <w:color w:val="450000"/>
        </w:rPr>
        <w:t xml:space="preserve"> এর</w:t>
      </w:r>
      <w:r>
        <w:rPr>
          <w:color w:val="00008B"/>
        </w:rPr>
        <w:t xml:space="preserve"> অন্তর্ভুক্ত</w:t>
      </w:r>
      <w:r>
        <w:br/>
      </w:r>
      <w:r>
        <w:rPr>
          <w:color w:val="000000"/>
        </w:rPr>
        <w:t xml:space="preserve"> taka</w:t>
      </w:r>
      <w:r>
        <w:rPr>
          <w:color w:val="00003D"/>
        </w:rPr>
        <w:t xml:space="preserve"> recharge</w:t>
      </w:r>
      <w:r>
        <w:rPr>
          <w:color w:val="000039"/>
        </w:rPr>
        <w:t xml:space="preserve"> e</w:t>
      </w:r>
      <w:r>
        <w:rPr>
          <w:color w:val="000000"/>
        </w:rPr>
        <w:t xml:space="preserve"> taka</w:t>
      </w:r>
      <w:r>
        <w:rPr>
          <w:color w:val="00003E"/>
        </w:rPr>
        <w:t xml:space="preserve"> cashback</w:t>
      </w:r>
      <w:r>
        <w:rPr>
          <w:color w:val="770000"/>
        </w:rPr>
        <w:t xml:space="preserve"> etar</w:t>
      </w:r>
      <w:r>
        <w:rPr>
          <w:color w:val="4B0000"/>
        </w:rPr>
        <w:t xml:space="preserve"> jonno</w:t>
      </w:r>
      <w:r>
        <w:rPr>
          <w:color w:val="00002F"/>
        </w:rPr>
        <w:t xml:space="preserve"> ki</w:t>
      </w:r>
      <w:r>
        <w:rPr>
          <w:color w:val="00004B"/>
        </w:rPr>
        <w:t xml:space="preserve"> ei</w:t>
      </w:r>
      <w:r>
        <w:rPr>
          <w:color w:val="000051"/>
        </w:rPr>
        <w:t xml:space="preserve"> sim</w:t>
      </w:r>
      <w:r>
        <w:rPr>
          <w:color w:val="00003B"/>
        </w:rPr>
        <w:t xml:space="preserve"> ta</w:t>
      </w:r>
      <w:r>
        <w:rPr>
          <w:color w:val="640000"/>
        </w:rPr>
        <w:t xml:space="preserve"> available</w:t>
      </w:r>
      <w:r>
        <w:rPr>
          <w:color w:val="00004D"/>
        </w:rPr>
        <w:t xml:space="preserve"> ache</w:t>
      </w:r>
      <w:r>
        <w:br/>
      </w:r>
      <w:r>
        <w:rPr>
          <w:color w:val="440000"/>
        </w:rPr>
        <w:t xml:space="preserve"> এই</w:t>
      </w:r>
      <w:r>
        <w:rPr>
          <w:color w:val="000078"/>
        </w:rPr>
        <w:t xml:space="preserve"> নাম্বারটি</w:t>
      </w:r>
      <w:r>
        <w:rPr>
          <w:color w:val="330000"/>
        </w:rPr>
        <w:t xml:space="preserve"> কি</w:t>
      </w:r>
      <w:r>
        <w:rPr>
          <w:color w:val="000061"/>
        </w:rPr>
        <w:t xml:space="preserve"> টাকা</w:t>
      </w:r>
      <w:r>
        <w:rPr>
          <w:color w:val="000054"/>
        </w:rPr>
        <w:t xml:space="preserve"> রিচার্জে</w:t>
      </w:r>
      <w:r>
        <w:rPr>
          <w:color w:val="000061"/>
        </w:rPr>
        <w:t xml:space="preserve"> টাকা</w:t>
      </w:r>
      <w:r>
        <w:rPr>
          <w:color w:val="000047"/>
        </w:rPr>
        <w:t xml:space="preserve"> ক্যাশব্যাক</w:t>
      </w:r>
      <w:r>
        <w:rPr>
          <w:color w:val="000093"/>
        </w:rPr>
        <w:t xml:space="preserve"> অন্তর্ভুক্ত</w:t>
      </w:r>
      <w:r>
        <w:br/>
      </w:r>
      <w:r>
        <w:rPr>
          <w:color w:val="420000"/>
        </w:rPr>
        <w:t xml:space="preserve"> এই</w:t>
      </w:r>
      <w:r>
        <w:rPr>
          <w:color w:val="000046"/>
        </w:rPr>
        <w:t xml:space="preserve"> নাম্বারে</w:t>
      </w:r>
      <w:r>
        <w:rPr>
          <w:color w:val="00005E"/>
        </w:rPr>
        <w:t xml:space="preserve"> টাকা</w:t>
      </w:r>
      <w:r>
        <w:rPr>
          <w:color w:val="000051"/>
        </w:rPr>
        <w:t xml:space="preserve"> রিচার্জে</w:t>
      </w:r>
      <w:r>
        <w:rPr>
          <w:color w:val="00005E"/>
        </w:rPr>
        <w:t xml:space="preserve"> টাকা</w:t>
      </w:r>
      <w:r>
        <w:rPr>
          <w:color w:val="000045"/>
        </w:rPr>
        <w:t xml:space="preserve"> ক্যাশব্যাক</w:t>
      </w:r>
      <w:r>
        <w:rPr>
          <w:color w:val="000047"/>
        </w:rPr>
        <w:t xml:space="preserve"> অফার</w:t>
      </w:r>
      <w:r>
        <w:rPr>
          <w:color w:val="00005B"/>
        </w:rPr>
        <w:t xml:space="preserve"> টি</w:t>
      </w:r>
      <w:r>
        <w:rPr>
          <w:color w:val="320000"/>
        </w:rPr>
        <w:t xml:space="preserve"> কি</w:t>
      </w:r>
      <w:r>
        <w:rPr>
          <w:color w:val="890000"/>
        </w:rPr>
        <w:t xml:space="preserve"> রয়েছে</w:t>
      </w:r>
      <w:r>
        <w:br/>
      </w:r>
      <w:r>
        <w:rPr>
          <w:color w:val="000059"/>
        </w:rPr>
        <w:t xml:space="preserve"> ei</w:t>
      </w:r>
      <w:r>
        <w:rPr>
          <w:color w:val="000041"/>
        </w:rPr>
        <w:t xml:space="preserve"> number</w:t>
      </w:r>
      <w:r>
        <w:rPr>
          <w:color w:val="000038"/>
        </w:rPr>
        <w:t xml:space="preserve"> ki</w:t>
      </w:r>
      <w:r>
        <w:rPr>
          <w:color w:val="000080"/>
        </w:rPr>
        <w:t xml:space="preserve"> taka</w:t>
      </w:r>
      <w:r>
        <w:rPr>
          <w:color w:val="000048"/>
        </w:rPr>
        <w:t xml:space="preserve"> recharge</w:t>
      </w:r>
      <w:r>
        <w:rPr>
          <w:color w:val="000044"/>
        </w:rPr>
        <w:t xml:space="preserve"> e</w:t>
      </w:r>
      <w:r>
        <w:rPr>
          <w:color w:val="000080"/>
        </w:rPr>
        <w:t xml:space="preserve"> taka</w:t>
      </w:r>
      <w:r>
        <w:rPr>
          <w:color w:val="000049"/>
        </w:rPr>
        <w:t xml:space="preserve"> cashback</w:t>
      </w:r>
      <w:r>
        <w:rPr>
          <w:color w:val="000045"/>
        </w:rPr>
        <w:t xml:space="preserve"> offer</w:t>
      </w:r>
      <w:r>
        <w:rPr>
          <w:color w:val="460000"/>
        </w:rPr>
        <w:t xml:space="preserve"> er</w:t>
      </w:r>
      <w:r>
        <w:rPr>
          <w:color w:val="590000"/>
        </w:rPr>
        <w:t xml:space="preserve"> jonno</w:t>
      </w:r>
      <w:r>
        <w:rPr>
          <w:color w:val="000000"/>
        </w:rPr>
        <w:t xml:space="preserve"> eligible</w:t>
      </w:r>
      <w:r>
        <w:br/>
      </w:r>
      <w:r>
        <w:rPr>
          <w:color w:val="00005A"/>
        </w:rPr>
        <w:t xml:space="preserve"> ei</w:t>
      </w:r>
      <w:r>
        <w:rPr>
          <w:color w:val="000042"/>
        </w:rPr>
        <w:t xml:space="preserve"> number</w:t>
      </w:r>
      <w:r>
        <w:rPr>
          <w:color w:val="000046"/>
        </w:rPr>
        <w:t xml:space="preserve"> ta</w:t>
      </w:r>
      <w:r>
        <w:rPr>
          <w:color w:val="000038"/>
        </w:rPr>
        <w:t xml:space="preserve"> ki</w:t>
      </w:r>
      <w:r>
        <w:rPr>
          <w:color w:val="000045"/>
        </w:rPr>
        <w:t xml:space="preserve"> offer</w:t>
      </w:r>
      <w:r>
        <w:rPr>
          <w:color w:val="470000"/>
        </w:rPr>
        <w:t xml:space="preserve"> er</w:t>
      </w:r>
      <w:r>
        <w:rPr>
          <w:color w:val="0000B9"/>
        </w:rPr>
        <w:t xml:space="preserve"> aota</w:t>
      </w:r>
      <w:r>
        <w:rPr>
          <w:color w:val="000000"/>
        </w:rPr>
        <w:t xml:space="preserve"> vukto</w:t>
      </w:r>
      <w:r>
        <w:br/>
      </w:r>
      <w:r>
        <w:rPr>
          <w:color w:val="420000"/>
        </w:rPr>
        <w:t xml:space="preserve"> ai</w:t>
      </w:r>
      <w:r>
        <w:rPr>
          <w:color w:val="000077"/>
        </w:rPr>
        <w:t xml:space="preserve"> nb</w:t>
      </w:r>
      <w:r>
        <w:rPr>
          <w:color w:val="610000"/>
        </w:rPr>
        <w:t xml:space="preserve"> a</w:t>
      </w:r>
      <w:r>
        <w:rPr>
          <w:color w:val="00002B"/>
        </w:rPr>
        <w:t xml:space="preserve"> ki</w:t>
      </w:r>
      <w:r>
        <w:rPr>
          <w:color w:val="000030"/>
        </w:rPr>
        <w:t xml:space="preserve"> tk</w:t>
      </w:r>
      <w:r>
        <w:rPr>
          <w:color w:val="000038"/>
        </w:rPr>
        <w:t xml:space="preserve"> recharge</w:t>
      </w:r>
      <w:r>
        <w:rPr>
          <w:color w:val="610000"/>
        </w:rPr>
        <w:t xml:space="preserve"> a</w:t>
      </w:r>
      <w:r>
        <w:rPr>
          <w:color w:val="000030"/>
        </w:rPr>
        <w:t xml:space="preserve"> tk</w:t>
      </w:r>
      <w:r>
        <w:rPr>
          <w:color w:val="000039"/>
        </w:rPr>
        <w:t xml:space="preserve"> cashback</w:t>
      </w:r>
      <w:r>
        <w:rPr>
          <w:color w:val="000045"/>
        </w:rPr>
        <w:t xml:space="preserve"> ei</w:t>
      </w:r>
      <w:r>
        <w:rPr>
          <w:color w:val="000035"/>
        </w:rPr>
        <w:t xml:space="preserve"> offer</w:t>
      </w:r>
      <w:r>
        <w:rPr>
          <w:color w:val="000047"/>
        </w:rPr>
        <w:t xml:space="preserve"> ache</w:t>
      </w:r>
      <w:r>
        <w:rPr>
          <w:color w:val="00002B"/>
        </w:rPr>
        <w:t xml:space="preserve"> ki</w:t>
      </w:r>
      <w:r>
        <w:rPr>
          <w:color w:val="4E0000"/>
        </w:rPr>
        <w:t xml:space="preserve"> plz</w:t>
      </w:r>
      <w:r>
        <w:rPr>
          <w:color w:val="000054"/>
        </w:rPr>
        <w:t xml:space="preserve"> janaben</w:t>
      </w:r>
      <w:r>
        <w:br/>
      </w:r>
      <w:r>
        <w:rPr>
          <w:color w:val="000061"/>
        </w:rPr>
        <w:t xml:space="preserve"> tk</w:t>
      </w:r>
      <w:r>
        <w:rPr>
          <w:color w:val="000038"/>
        </w:rPr>
        <w:t xml:space="preserve"> recharge</w:t>
      </w:r>
      <w:r>
        <w:rPr>
          <w:color w:val="000034"/>
        </w:rPr>
        <w:t xml:space="preserve"> e</w:t>
      </w:r>
      <w:r>
        <w:rPr>
          <w:color w:val="000061"/>
        </w:rPr>
        <w:t xml:space="preserve"> tk</w:t>
      </w:r>
      <w:r>
        <w:rPr>
          <w:color w:val="000038"/>
        </w:rPr>
        <w:t xml:space="preserve"> cashback</w:t>
      </w:r>
      <w:r>
        <w:rPr>
          <w:color w:val="540000"/>
        </w:rPr>
        <w:t xml:space="preserve"> eta</w:t>
      </w:r>
      <w:r>
        <w:rPr>
          <w:color w:val="00002B"/>
        </w:rPr>
        <w:t xml:space="preserve"> ki</w:t>
      </w:r>
      <w:r>
        <w:rPr>
          <w:color w:val="8E0000"/>
        </w:rPr>
        <w:t xml:space="preserve"> sobr</w:t>
      </w:r>
      <w:r>
        <w:rPr>
          <w:color w:val="450000"/>
        </w:rPr>
        <w:t xml:space="preserve"> jonno</w:t>
      </w:r>
      <w:r>
        <w:rPr>
          <w:color w:val="00006E"/>
        </w:rPr>
        <w:t xml:space="preserve"> projojjo</w:t>
      </w:r>
      <w:r>
        <w:br/>
      </w:r>
      <w:r>
        <w:rPr>
          <w:color w:val="000051"/>
        </w:rPr>
        <w:t xml:space="preserve"> অামার</w:t>
      </w:r>
      <w:r>
        <w:rPr>
          <w:color w:val="4B0000"/>
        </w:rPr>
        <w:t xml:space="preserve"> এখানে</w:t>
      </w:r>
      <w:r>
        <w:rPr>
          <w:color w:val="000044"/>
        </w:rPr>
        <w:t xml:space="preserve"> মেসেজ</w:t>
      </w:r>
      <w:r>
        <w:rPr>
          <w:color w:val="00006C"/>
        </w:rPr>
        <w:t xml:space="preserve"> অাসছে</w:t>
      </w:r>
      <w:r>
        <w:rPr>
          <w:color w:val="000000"/>
        </w:rPr>
        <w:t xml:space="preserve"> ৳</w:t>
      </w:r>
      <w:r>
        <w:rPr>
          <w:color w:val="000030"/>
        </w:rPr>
        <w:t xml:space="preserve"> রিচার্জ</w:t>
      </w:r>
      <w:r>
        <w:rPr>
          <w:color w:val="300000"/>
        </w:rPr>
        <w:t xml:space="preserve"> করলে</w:t>
      </w:r>
      <w:r>
        <w:rPr>
          <w:color w:val="000000"/>
        </w:rPr>
        <w:t xml:space="preserve"> ৳</w:t>
      </w:r>
      <w:r>
        <w:rPr>
          <w:color w:val="000000"/>
        </w:rPr>
        <w:t xml:space="preserve"> ক্যাশব্যাক</w:t>
      </w:r>
      <w:r>
        <w:rPr>
          <w:color w:val="370000"/>
        </w:rPr>
        <w:t xml:space="preserve"> একটু</w:t>
      </w:r>
      <w:r>
        <w:rPr>
          <w:color w:val="000068"/>
        </w:rPr>
        <w:t xml:space="preserve"> দেখতেন</w:t>
      </w:r>
      <w:r>
        <w:rPr>
          <w:color w:val="000045"/>
        </w:rPr>
        <w:t xml:space="preserve"> অফারটা</w:t>
      </w:r>
      <w:r>
        <w:rPr>
          <w:color w:val="00005E"/>
        </w:rPr>
        <w:t xml:space="preserve"> অাছে</w:t>
      </w:r>
      <w:r>
        <w:rPr>
          <w:color w:val="00003D"/>
        </w:rPr>
        <w:t xml:space="preserve"> কিনা</w:t>
      </w:r>
      <w:r>
        <w:br/>
      </w:r>
      <w:r>
        <w:rPr>
          <w:color w:val="370000"/>
        </w:rPr>
        <w:t xml:space="preserve"> ai</w:t>
      </w:r>
      <w:r>
        <w:rPr>
          <w:color w:val="00004F"/>
        </w:rPr>
        <w:t xml:space="preserve"> nambare</w:t>
      </w:r>
      <w:r>
        <w:rPr>
          <w:color w:val="000051"/>
        </w:rPr>
        <w:t xml:space="preserve"> tk</w:t>
      </w:r>
      <w:r>
        <w:rPr>
          <w:color w:val="000058"/>
        </w:rPr>
        <w:t xml:space="preserve"> rechage</w:t>
      </w:r>
      <w:r>
        <w:rPr>
          <w:color w:val="000051"/>
        </w:rPr>
        <w:t xml:space="preserve"> tk</w:t>
      </w:r>
      <w:r>
        <w:rPr>
          <w:color w:val="000066"/>
        </w:rPr>
        <w:t xml:space="preserve"> chas</w:t>
      </w:r>
      <w:r>
        <w:rPr>
          <w:color w:val="640000"/>
        </w:rPr>
        <w:t xml:space="preserve"> bek</w:t>
      </w:r>
      <w:r>
        <w:rPr>
          <w:color w:val="000062"/>
        </w:rPr>
        <w:t xml:space="preserve"> paya</w:t>
      </w:r>
      <w:r>
        <w:rPr>
          <w:color w:val="000067"/>
        </w:rPr>
        <w:t xml:space="preserve"> jabo</w:t>
      </w:r>
      <w:r>
        <w:br/>
      </w:r>
      <w:r>
        <w:rPr>
          <w:color w:val="000092"/>
        </w:rPr>
        <w:t xml:space="preserve"> taka</w:t>
      </w:r>
      <w:r>
        <w:rPr>
          <w:color w:val="000052"/>
        </w:rPr>
        <w:t xml:space="preserve"> recharge</w:t>
      </w:r>
      <w:r>
        <w:rPr>
          <w:color w:val="630000"/>
        </w:rPr>
        <w:t xml:space="preserve"> korle</w:t>
      </w:r>
      <w:r>
        <w:rPr>
          <w:color w:val="000040"/>
        </w:rPr>
        <w:t xml:space="preserve"> ki</w:t>
      </w:r>
      <w:r>
        <w:rPr>
          <w:color w:val="000092"/>
        </w:rPr>
        <w:t xml:space="preserve"> taka</w:t>
      </w:r>
      <w:r>
        <w:rPr>
          <w:color w:val="000052"/>
        </w:rPr>
        <w:t xml:space="preserve"> cash</w:t>
      </w:r>
      <w:r>
        <w:rPr>
          <w:color w:val="000055"/>
        </w:rPr>
        <w:t xml:space="preserve"> back</w:t>
      </w:r>
      <w:r>
        <w:rPr>
          <w:color w:val="00005C"/>
        </w:rPr>
        <w:t xml:space="preserve"> pabo</w:t>
      </w:r>
      <w:r>
        <w:br/>
      </w:r>
      <w:r>
        <w:rPr>
          <w:color w:val="5B0000"/>
        </w:rPr>
        <w:t xml:space="preserve"> amr</w:t>
      </w:r>
      <w:r>
        <w:rPr>
          <w:color w:val="000046"/>
        </w:rPr>
        <w:t xml:space="preserve"> ki</w:t>
      </w:r>
      <w:r>
        <w:rPr>
          <w:color w:val="000050"/>
        </w:rPr>
        <w:t xml:space="preserve"> taka</w:t>
      </w:r>
      <w:r>
        <w:rPr>
          <w:color w:val="00005A"/>
        </w:rPr>
        <w:t xml:space="preserve"> recharge</w:t>
      </w:r>
      <w:r>
        <w:rPr>
          <w:color w:val="000055"/>
        </w:rPr>
        <w:t xml:space="preserve"> e</w:t>
      </w:r>
      <w:r>
        <w:rPr>
          <w:color w:val="00004E"/>
        </w:rPr>
        <w:t xml:space="preserve"> tk</w:t>
      </w:r>
      <w:r>
        <w:rPr>
          <w:color w:val="00005B"/>
        </w:rPr>
        <w:t xml:space="preserve"> cashback</w:t>
      </w:r>
      <w:r>
        <w:rPr>
          <w:color w:val="000056"/>
        </w:rPr>
        <w:t xml:space="preserve"> offer</w:t>
      </w:r>
      <w:r>
        <w:rPr>
          <w:color w:val="000057"/>
        </w:rPr>
        <w:t xml:space="preserve"> ta</w:t>
      </w:r>
      <w:r>
        <w:rPr>
          <w:color w:val="000000"/>
        </w:rPr>
        <w:t xml:space="preserve"> ase</w:t>
      </w:r>
      <w:r>
        <w:br/>
      </w:r>
      <w:r>
        <w:rPr>
          <w:color w:val="000000"/>
        </w:rPr>
        <w:t xml:space="preserve"> tk</w:t>
      </w:r>
      <w:r>
        <w:rPr>
          <w:color w:val="000058"/>
        </w:rPr>
        <w:t xml:space="preserve"> cashback</w:t>
      </w:r>
      <w:r>
        <w:rPr>
          <w:color w:val="000000"/>
        </w:rPr>
        <w:t xml:space="preserve"> tk</w:t>
      </w:r>
      <w:r>
        <w:rPr>
          <w:color w:val="00007A"/>
        </w:rPr>
        <w:t xml:space="preserve"> mobile</w:t>
      </w:r>
      <w:r>
        <w:rPr>
          <w:color w:val="000057"/>
        </w:rPr>
        <w:t xml:space="preserve"> recharge</w:t>
      </w:r>
      <w:r>
        <w:rPr>
          <w:color w:val="000053"/>
        </w:rPr>
        <w:t xml:space="preserve"> offer</w:t>
      </w:r>
      <w:r>
        <w:rPr>
          <w:color w:val="000073"/>
        </w:rPr>
        <w:t xml:space="preserve"> ti</w:t>
      </w:r>
      <w:r>
        <w:rPr>
          <w:color w:val="000044"/>
        </w:rPr>
        <w:t xml:space="preserve"> ki</w:t>
      </w:r>
      <w:r>
        <w:rPr>
          <w:color w:val="000061"/>
        </w:rPr>
        <w:t xml:space="preserve"> pabo</w:t>
      </w:r>
      <w:r>
        <w:br/>
      </w:r>
      <w:r>
        <w:rPr>
          <w:color w:val="000044"/>
        </w:rPr>
        <w:t xml:space="preserve"> tk</w:t>
      </w:r>
      <w:r>
        <w:rPr>
          <w:color w:val="000050"/>
        </w:rPr>
        <w:t xml:space="preserve"> recharge</w:t>
      </w:r>
      <w:r>
        <w:rPr>
          <w:color w:val="440000"/>
        </w:rPr>
        <w:t xml:space="preserve"> a</w:t>
      </w:r>
      <w:r>
        <w:rPr>
          <w:color w:val="000046"/>
        </w:rPr>
        <w:t xml:space="preserve"> taka</w:t>
      </w:r>
      <w:r>
        <w:rPr>
          <w:color w:val="000050"/>
        </w:rPr>
        <w:t xml:space="preserve"> cashback</w:t>
      </w:r>
      <w:r>
        <w:rPr>
          <w:color w:val="840000"/>
        </w:rPr>
        <w:t xml:space="preserve"> pls</w:t>
      </w:r>
      <w:r>
        <w:rPr>
          <w:color w:val="000078"/>
        </w:rPr>
        <w:t xml:space="preserve"> check</w:t>
      </w:r>
      <w:r>
        <w:rPr>
          <w:color w:val="000048"/>
        </w:rPr>
        <w:t xml:space="preserve"> number</w:t>
      </w:r>
      <w:r>
        <w:br/>
      </w:r>
      <w:r>
        <w:rPr>
          <w:color w:val="000051"/>
        </w:rPr>
        <w:t xml:space="preserve"> taka</w:t>
      </w:r>
      <w:r>
        <w:rPr>
          <w:color w:val="000074"/>
        </w:rPr>
        <w:t xml:space="preserve"> richaje</w:t>
      </w:r>
      <w:r>
        <w:rPr>
          <w:color w:val="000051"/>
        </w:rPr>
        <w:t xml:space="preserve"> taka</w:t>
      </w:r>
      <w:r>
        <w:rPr>
          <w:color w:val="000070"/>
        </w:rPr>
        <w:t xml:space="preserve"> cashbake</w:t>
      </w:r>
      <w:r>
        <w:rPr>
          <w:color w:val="360000"/>
        </w:rPr>
        <w:t xml:space="preserve"> ai</w:t>
      </w:r>
      <w:r>
        <w:rPr>
          <w:color w:val="00002B"/>
        </w:rPr>
        <w:t xml:space="preserve"> offer</w:t>
      </w:r>
      <w:r>
        <w:rPr>
          <w:color w:val="000074"/>
        </w:rPr>
        <w:t xml:space="preserve"> takate</w:t>
      </w:r>
      <w:r>
        <w:rPr>
          <w:color w:val="000074"/>
        </w:rPr>
        <w:t xml:space="preserve"> caichilam</w:t>
      </w:r>
      <w:r>
        <w:br/>
      </w:r>
      <w:r>
        <w:rPr>
          <w:color w:val="430000"/>
        </w:rPr>
        <w:t xml:space="preserve"> ami</w:t>
      </w:r>
      <w:r>
        <w:rPr>
          <w:color w:val="000045"/>
        </w:rPr>
        <w:t xml:space="preserve"> ki</w:t>
      </w:r>
      <w:r>
        <w:rPr>
          <w:color w:val="00009F"/>
        </w:rPr>
        <w:t xml:space="preserve"> taka</w:t>
      </w:r>
      <w:r>
        <w:rPr>
          <w:color w:val="00005A"/>
        </w:rPr>
        <w:t xml:space="preserve"> recharge</w:t>
      </w:r>
      <w:r>
        <w:rPr>
          <w:color w:val="6C0000"/>
        </w:rPr>
        <w:t xml:space="preserve"> korle</w:t>
      </w:r>
      <w:r>
        <w:rPr>
          <w:color w:val="00009F"/>
        </w:rPr>
        <w:t xml:space="preserve"> taka</w:t>
      </w:r>
      <w:r>
        <w:rPr>
          <w:color w:val="000064"/>
        </w:rPr>
        <w:t xml:space="preserve"> pabo</w:t>
      </w:r>
      <w:r>
        <w:br/>
      </w:r>
      <w:r>
        <w:rPr>
          <w:color w:val="4A0000"/>
        </w:rPr>
        <w:t xml:space="preserve"> ai</w:t>
      </w:r>
      <w:r>
        <w:rPr>
          <w:color w:val="000039"/>
        </w:rPr>
        <w:t xml:space="preserve"> number</w:t>
      </w:r>
      <w:r>
        <w:rPr>
          <w:color w:val="6C0000"/>
        </w:rPr>
        <w:t xml:space="preserve"> a</w:t>
      </w:r>
      <w:r>
        <w:rPr>
          <w:color w:val="000000"/>
        </w:rPr>
        <w:t xml:space="preserve"> tk</w:t>
      </w:r>
      <w:r>
        <w:rPr>
          <w:color w:val="00003F"/>
        </w:rPr>
        <w:t xml:space="preserve"> recharge</w:t>
      </w:r>
      <w:r>
        <w:rPr>
          <w:color w:val="6C0000"/>
        </w:rPr>
        <w:t xml:space="preserve"> a</w:t>
      </w:r>
      <w:r>
        <w:rPr>
          <w:color w:val="000000"/>
        </w:rPr>
        <w:t xml:space="preserve"> tk</w:t>
      </w:r>
      <w:r>
        <w:rPr>
          <w:color w:val="00007E"/>
        </w:rPr>
        <w:t xml:space="preserve"> cashbak</w:t>
      </w:r>
      <w:r>
        <w:rPr>
          <w:color w:val="000084"/>
        </w:rPr>
        <w:t xml:space="preserve"> paua</w:t>
      </w:r>
      <w:r>
        <w:rPr>
          <w:color w:val="000052"/>
        </w:rPr>
        <w:t xml:space="preserve"> jabe</w:t>
      </w:r>
      <w:r>
        <w:br/>
      </w:r>
      <w:r>
        <w:rPr>
          <w:color w:val="00006C"/>
        </w:rPr>
        <w:t xml:space="preserve"> tk</w:t>
      </w:r>
      <w:r>
        <w:rPr>
          <w:color w:val="00003E"/>
        </w:rPr>
        <w:t xml:space="preserve"> recharge</w:t>
      </w:r>
      <w:r>
        <w:rPr>
          <w:color w:val="360000"/>
        </w:rPr>
        <w:t xml:space="preserve"> a</w:t>
      </w:r>
      <w:r>
        <w:rPr>
          <w:color w:val="00006C"/>
        </w:rPr>
        <w:t xml:space="preserve"> tk</w:t>
      </w:r>
      <w:r>
        <w:rPr>
          <w:color w:val="000098"/>
        </w:rPr>
        <w:t xml:space="preserve"> cashbach</w:t>
      </w:r>
      <w:r>
        <w:rPr>
          <w:color w:val="680000"/>
        </w:rPr>
        <w:t xml:space="preserve"> pls</w:t>
      </w:r>
      <w:r>
        <w:rPr>
          <w:color w:val="00005E"/>
        </w:rPr>
        <w:t xml:space="preserve"> check</w:t>
      </w:r>
      <w:r>
        <w:rPr>
          <w:color w:val="000038"/>
        </w:rPr>
        <w:t xml:space="preserve"> number</w:t>
      </w:r>
      <w:r>
        <w:br/>
      </w:r>
      <w:r>
        <w:rPr>
          <w:color w:val="00007A"/>
        </w:rPr>
        <w:t xml:space="preserve"> টাকা</w:t>
      </w:r>
      <w:r>
        <w:rPr>
          <w:color w:val="00006A"/>
        </w:rPr>
        <w:t xml:space="preserve"> রিচার্জে</w:t>
      </w:r>
      <w:r>
        <w:rPr>
          <w:color w:val="00007A"/>
        </w:rPr>
        <w:t xml:space="preserve"> টাকা</w:t>
      </w:r>
      <w:r>
        <w:rPr>
          <w:color w:val="000097"/>
        </w:rPr>
        <w:t xml:space="preserve"> ক্যাশবেক</w:t>
      </w:r>
      <w:r>
        <w:rPr>
          <w:color w:val="560000"/>
        </w:rPr>
        <w:t xml:space="preserve"> এই</w:t>
      </w:r>
      <w:r>
        <w:rPr>
          <w:color w:val="00005B"/>
        </w:rPr>
        <w:t xml:space="preserve"> নাম্বারে</w:t>
      </w:r>
      <w:r>
        <w:rPr>
          <w:color w:val="000000"/>
        </w:rPr>
        <w:t xml:space="preserve"> হবে</w:t>
      </w:r>
      <w:r>
        <w:br/>
      </w:r>
      <w:r>
        <w:rPr>
          <w:color w:val="0000BB"/>
        </w:rPr>
        <w:t xml:space="preserve"> নিদিষ্ট</w:t>
      </w:r>
      <w:r>
        <w:rPr>
          <w:color w:val="000068"/>
        </w:rPr>
        <w:t xml:space="preserve"> পরিমাণ</w:t>
      </w:r>
      <w:r>
        <w:rPr>
          <w:color w:val="00003A"/>
        </w:rPr>
        <w:t xml:space="preserve"> রিচার্জে</w:t>
      </w:r>
      <w:r>
        <w:rPr>
          <w:color w:val="370000"/>
        </w:rPr>
        <w:t xml:space="preserve"> কোন</w:t>
      </w:r>
      <w:r>
        <w:rPr>
          <w:color w:val="000031"/>
        </w:rPr>
        <w:t xml:space="preserve"> ক্যাশব্যাক</w:t>
      </w:r>
      <w:r>
        <w:rPr>
          <w:color w:val="000032"/>
        </w:rPr>
        <w:t xml:space="preserve"> অফার</w:t>
      </w:r>
      <w:r>
        <w:rPr>
          <w:color w:val="000000"/>
        </w:rPr>
        <w:t xml:space="preserve"> -</w:t>
      </w:r>
      <w:r>
        <w:rPr>
          <w:color w:val="0000BB"/>
        </w:rPr>
        <w:t xml:space="preserve"> নিদিষ্ট</w:t>
      </w:r>
      <w:r>
        <w:rPr>
          <w:color w:val="000055"/>
        </w:rPr>
        <w:t xml:space="preserve"> গ্রাহক</w:t>
      </w:r>
      <w:r>
        <w:rPr>
          <w:color w:val="000032"/>
        </w:rPr>
        <w:t xml:space="preserve"> অফার</w:t>
      </w:r>
      <w:r>
        <w:br/>
      </w:r>
      <w:r>
        <w:rPr>
          <w:color w:val="00004E"/>
        </w:rPr>
        <w:t xml:space="preserve"> namber</w:t>
      </w:r>
      <w:r>
        <w:rPr>
          <w:color w:val="580000"/>
        </w:rPr>
        <w:t xml:space="preserve"> tik</w:t>
      </w:r>
      <w:r>
        <w:rPr>
          <w:color w:val="500000"/>
        </w:rPr>
        <w:t xml:space="preserve"> a</w:t>
      </w:r>
      <w:r>
        <w:rPr>
          <w:color w:val="000052"/>
        </w:rPr>
        <w:t xml:space="preserve"> taka</w:t>
      </w:r>
      <w:r>
        <w:rPr>
          <w:color w:val="000075"/>
        </w:rPr>
        <w:t xml:space="preserve"> riches</w:t>
      </w:r>
      <w:r>
        <w:rPr>
          <w:color w:val="5F0000"/>
        </w:rPr>
        <w:t xml:space="preserve"> kor</w:t>
      </w:r>
      <w:r>
        <w:rPr>
          <w:color w:val="500000"/>
        </w:rPr>
        <w:t xml:space="preserve"> a</w:t>
      </w:r>
      <w:r>
        <w:rPr>
          <w:color w:val="000048"/>
        </w:rPr>
        <w:t xml:space="preserve"> ki</w:t>
      </w:r>
      <w:r>
        <w:rPr>
          <w:color w:val="000052"/>
        </w:rPr>
        <w:t xml:space="preserve"> taka</w:t>
      </w:r>
      <w:r>
        <w:rPr>
          <w:color w:val="000052"/>
        </w:rPr>
        <w:t xml:space="preserve"> casback</w:t>
      </w:r>
      <w:r>
        <w:rPr>
          <w:color w:val="000034"/>
        </w:rPr>
        <w:t xml:space="preserve"> pabo</w:t>
      </w:r>
      <w:r>
        <w:rPr>
          <w:color w:val="000048"/>
        </w:rPr>
        <w:t xml:space="preserve"> ki</w:t>
      </w:r>
      <w:r>
        <w:br/>
      </w:r>
      <w:r>
        <w:rPr>
          <w:color w:val="450000"/>
        </w:rPr>
        <w:t xml:space="preserve"> amr</w:t>
      </w:r>
      <w:r>
        <w:rPr>
          <w:color w:val="920000"/>
        </w:rPr>
        <w:t xml:space="preserve"> jono</w:t>
      </w:r>
      <w:r>
        <w:rPr>
          <w:color w:val="000035"/>
        </w:rPr>
        <w:t xml:space="preserve"> ki</w:t>
      </w:r>
      <w:r>
        <w:rPr>
          <w:color w:val="000075"/>
        </w:rPr>
        <w:t xml:space="preserve"> tk</w:t>
      </w:r>
      <w:r>
        <w:rPr>
          <w:color w:val="000044"/>
        </w:rPr>
        <w:t xml:space="preserve"> recharge</w:t>
      </w:r>
      <w:r>
        <w:rPr>
          <w:color w:val="3A0000"/>
        </w:rPr>
        <w:t xml:space="preserve"> a</w:t>
      </w:r>
      <w:r>
        <w:rPr>
          <w:color w:val="000075"/>
        </w:rPr>
        <w:t xml:space="preserve"> tk</w:t>
      </w:r>
      <w:r>
        <w:rPr>
          <w:color w:val="000044"/>
        </w:rPr>
        <w:t xml:space="preserve"> cash</w:t>
      </w:r>
      <w:r>
        <w:rPr>
          <w:color w:val="000046"/>
        </w:rPr>
        <w:t xml:space="preserve"> back</w:t>
      </w:r>
      <w:r>
        <w:rPr>
          <w:color w:val="000041"/>
        </w:rPr>
        <w:t xml:space="preserve"> offer</w:t>
      </w:r>
      <w:r>
        <w:rPr>
          <w:color w:val="000000"/>
        </w:rPr>
        <w:t xml:space="preserve"> assa</w:t>
      </w:r>
      <w:r>
        <w:br/>
      </w:r>
      <w:r>
        <w:rPr>
          <w:color w:val="000070"/>
        </w:rPr>
        <w:t xml:space="preserve"> takay</w:t>
      </w:r>
      <w:r>
        <w:rPr>
          <w:color w:val="000031"/>
        </w:rPr>
        <w:t xml:space="preserve"> taka</w:t>
      </w:r>
      <w:r>
        <w:rPr>
          <w:color w:val="000062"/>
        </w:rPr>
        <w:t xml:space="preserve"> casback</w:t>
      </w:r>
      <w:r>
        <w:rPr>
          <w:color w:val="000044"/>
        </w:rPr>
        <w:t xml:space="preserve"> ei</w:t>
      </w:r>
      <w:r>
        <w:rPr>
          <w:color w:val="000072"/>
        </w:rPr>
        <w:t xml:space="preserve"> ofer</w:t>
      </w:r>
      <w:r>
        <w:rPr>
          <w:color w:val="000036"/>
        </w:rPr>
        <w:t xml:space="preserve"> ta</w:t>
      </w:r>
      <w:r>
        <w:rPr>
          <w:color w:val="00002B"/>
        </w:rPr>
        <w:t xml:space="preserve"> ki</w:t>
      </w:r>
      <w:r>
        <w:rPr>
          <w:color w:val="2D0000"/>
        </w:rPr>
        <w:t xml:space="preserve"> amar</w:t>
      </w:r>
      <w:r>
        <w:rPr>
          <w:color w:val="000067"/>
        </w:rPr>
        <w:t xml:space="preserve"> numbare</w:t>
      </w:r>
      <w:r>
        <w:rPr>
          <w:color w:val="000046"/>
        </w:rPr>
        <w:t xml:space="preserve"> ache</w:t>
      </w:r>
      <w:r>
        <w:br/>
      </w:r>
      <w:r>
        <w:rPr>
          <w:color w:val="520000"/>
        </w:rPr>
        <w:t xml:space="preserve"> ai</w:t>
      </w:r>
      <w:r>
        <w:rPr>
          <w:color w:val="00003F"/>
        </w:rPr>
        <w:t xml:space="preserve"> number</w:t>
      </w:r>
      <w:r>
        <w:rPr>
          <w:color w:val="780000"/>
        </w:rPr>
        <w:t xml:space="preserve"> a</w:t>
      </w:r>
      <w:r>
        <w:rPr>
          <w:color w:val="000000"/>
        </w:rPr>
        <w:t xml:space="preserve"> tk</w:t>
      </w:r>
      <w:r>
        <w:rPr>
          <w:color w:val="000045"/>
        </w:rPr>
        <w:t xml:space="preserve"> recharge</w:t>
      </w:r>
      <w:r>
        <w:rPr>
          <w:color w:val="780000"/>
        </w:rPr>
        <w:t xml:space="preserve"> a</w:t>
      </w:r>
      <w:r>
        <w:rPr>
          <w:color w:val="000000"/>
        </w:rPr>
        <w:t xml:space="preserve"> tk</w:t>
      </w:r>
      <w:r>
        <w:rPr>
          <w:color w:val="000046"/>
        </w:rPr>
        <w:t xml:space="preserve"> cashback</w:t>
      </w:r>
      <w:r>
        <w:rPr>
          <w:color w:val="000092"/>
        </w:rPr>
        <w:t xml:space="preserve"> paua</w:t>
      </w:r>
      <w:r>
        <w:rPr>
          <w:color w:val="00005B"/>
        </w:rPr>
        <w:t xml:space="preserve"> jabe</w:t>
      </w:r>
      <w:r>
        <w:br/>
      </w:r>
      <w:r>
        <w:rPr>
          <w:color w:val="890000"/>
        </w:rPr>
        <w:t xml:space="preserve"> উক্ত</w:t>
      </w:r>
      <w:r>
        <w:rPr>
          <w:color w:val="00006D"/>
        </w:rPr>
        <w:t xml:space="preserve"> নাম্বারটি</w:t>
      </w:r>
      <w:r>
        <w:rPr>
          <w:color w:val="2F0000"/>
        </w:rPr>
        <w:t xml:space="preserve"> কি</w:t>
      </w:r>
      <w:r>
        <w:rPr>
          <w:color w:val="000058"/>
        </w:rPr>
        <w:t xml:space="preserve"> টাকা</w:t>
      </w:r>
      <w:r>
        <w:rPr>
          <w:color w:val="000048"/>
        </w:rPr>
        <w:t xml:space="preserve"> রিচার্জ</w:t>
      </w:r>
      <w:r>
        <w:rPr>
          <w:color w:val="440000"/>
        </w:rPr>
        <w:t xml:space="preserve"> এ</w:t>
      </w:r>
      <w:r>
        <w:rPr>
          <w:color w:val="000058"/>
        </w:rPr>
        <w:t xml:space="preserve"> টাকা</w:t>
      </w:r>
      <w:r>
        <w:rPr>
          <w:color w:val="000041"/>
        </w:rPr>
        <w:t xml:space="preserve"> ক্যাশব্যাক</w:t>
      </w:r>
      <w:r>
        <w:rPr>
          <w:color w:val="420000"/>
        </w:rPr>
        <w:t xml:space="preserve"> এর</w:t>
      </w:r>
      <w:r>
        <w:rPr>
          <w:color w:val="4A0000"/>
        </w:rPr>
        <w:t xml:space="preserve"> জন্য</w:t>
      </w:r>
      <w:r>
        <w:rPr>
          <w:color w:val="000000"/>
        </w:rPr>
        <w:t xml:space="preserve"> এলিজেবল</w:t>
      </w:r>
      <w:r>
        <w:br/>
      </w:r>
      <w:r>
        <w:rPr>
          <w:color w:val="000085"/>
        </w:rPr>
        <w:t xml:space="preserve"> টাকা</w:t>
      </w:r>
      <w:r>
        <w:rPr>
          <w:color w:val="000073"/>
        </w:rPr>
        <w:t xml:space="preserve"> রিচার্জে</w:t>
      </w:r>
      <w:r>
        <w:rPr>
          <w:color w:val="000085"/>
        </w:rPr>
        <w:t xml:space="preserve"> টাকা</w:t>
      </w:r>
      <w:r>
        <w:rPr>
          <w:color w:val="000061"/>
        </w:rPr>
        <w:t xml:space="preserve"> ক্যাশব্যাক</w:t>
      </w:r>
      <w:r>
        <w:rPr>
          <w:color w:val="640000"/>
        </w:rPr>
        <w:t xml:space="preserve"> এর</w:t>
      </w:r>
      <w:r>
        <w:rPr>
          <w:color w:val="000064"/>
        </w:rPr>
        <w:t xml:space="preserve"> অফার</w:t>
      </w:r>
      <w:r>
        <w:rPr>
          <w:color w:val="410000"/>
        </w:rPr>
        <w:t xml:space="preserve"> আমি</w:t>
      </w:r>
      <w:r>
        <w:rPr>
          <w:color w:val="000000"/>
        </w:rPr>
        <w:t xml:space="preserve"> পাবো</w:t>
      </w:r>
      <w:r>
        <w:br/>
      </w:r>
      <w:r>
        <w:rPr>
          <w:color w:val="000053"/>
        </w:rPr>
        <w:t xml:space="preserve"> taka</w:t>
      </w:r>
      <w:r>
        <w:rPr>
          <w:color w:val="00002F"/>
        </w:rPr>
        <w:t xml:space="preserve"> recharge</w:t>
      </w:r>
      <w:r>
        <w:rPr>
          <w:color w:val="000053"/>
        </w:rPr>
        <w:t xml:space="preserve"> taka</w:t>
      </w:r>
      <w:r>
        <w:rPr>
          <w:color w:val="000076"/>
        </w:rPr>
        <w:t xml:space="preserve"> cashbag</w:t>
      </w:r>
      <w:r>
        <w:rPr>
          <w:color w:val="2D0000"/>
        </w:rPr>
        <w:t xml:space="preserve"> er</w:t>
      </w:r>
      <w:r>
        <w:rPr>
          <w:color w:val="00006A"/>
        </w:rPr>
        <w:t xml:space="preserve"> ontorvukto</w:t>
      </w:r>
      <w:r>
        <w:rPr>
          <w:color w:val="4C0000"/>
        </w:rPr>
        <w:t xml:space="preserve"> kina</w:t>
      </w:r>
      <w:r>
        <w:rPr>
          <w:color w:val="00004B"/>
        </w:rPr>
        <w:t xml:space="preserve"> seta</w:t>
      </w:r>
      <w:r>
        <w:rPr>
          <w:color w:val="000076"/>
        </w:rPr>
        <w:t xml:space="preserve"> janet</w:t>
      </w:r>
      <w:r>
        <w:rPr>
          <w:color w:val="000035"/>
        </w:rPr>
        <w:t xml:space="preserve"> chai</w:t>
      </w:r>
      <w:r>
        <w:br/>
      </w:r>
      <w:r>
        <w:rPr>
          <w:color w:val="000036"/>
        </w:rPr>
        <w:t xml:space="preserve"> tk</w:t>
      </w:r>
      <w:r>
        <w:rPr>
          <w:color w:val="000036"/>
        </w:rPr>
        <w:t xml:space="preserve"> tk</w:t>
      </w:r>
      <w:r>
        <w:rPr>
          <w:color w:val="000074"/>
        </w:rPr>
        <w:t xml:space="preserve"> kash</w:t>
      </w:r>
      <w:r>
        <w:rPr>
          <w:color w:val="000041"/>
        </w:rPr>
        <w:t xml:space="preserve"> back</w:t>
      </w:r>
      <w:r>
        <w:rPr>
          <w:color w:val="360000"/>
        </w:rPr>
        <w:t xml:space="preserve"> a</w:t>
      </w:r>
      <w:r>
        <w:rPr>
          <w:color w:val="000080"/>
        </w:rPr>
        <w:t xml:space="preserve"> ofer</w:t>
      </w:r>
      <w:r>
        <w:rPr>
          <w:color w:val="2F0000"/>
        </w:rPr>
        <w:t xml:space="preserve"> ami</w:t>
      </w:r>
      <w:r>
        <w:rPr>
          <w:color w:val="7E0000"/>
        </w:rPr>
        <w:t xml:space="preserve"> neta</w:t>
      </w:r>
      <w:r>
        <w:rPr>
          <w:color w:val="000050"/>
        </w:rPr>
        <w:t xml:space="preserve"> parbo</w:t>
      </w:r>
      <w:r>
        <w:br/>
      </w:r>
      <w:r>
        <w:rPr>
          <w:color w:val="000088"/>
        </w:rPr>
        <w:t xml:space="preserve"> টাক</w:t>
      </w:r>
      <w:r>
        <w:rPr>
          <w:color w:val="000067"/>
        </w:rPr>
        <w:t xml:space="preserve"> রিচাজে</w:t>
      </w:r>
      <w:r>
        <w:rPr>
          <w:color w:val="00002C"/>
        </w:rPr>
        <w:t xml:space="preserve"> টাকা</w:t>
      </w:r>
      <w:r>
        <w:rPr>
          <w:color w:val="00004C"/>
        </w:rPr>
        <w:t xml:space="preserve"> ক্যাশ</w:t>
      </w:r>
      <w:r>
        <w:rPr>
          <w:color w:val="000085"/>
        </w:rPr>
        <w:t xml:space="preserve"> ব্যক</w:t>
      </w:r>
      <w:r>
        <w:rPr>
          <w:color w:val="000058"/>
        </w:rPr>
        <w:t xml:space="preserve"> পাব</w:t>
      </w:r>
      <w:r>
        <w:rPr>
          <w:color w:val="2F0000"/>
        </w:rPr>
        <w:t xml:space="preserve"> কি</w:t>
      </w:r>
      <w:r>
        <w:br/>
      </w:r>
      <w:r>
        <w:rPr>
          <w:color w:val="310000"/>
        </w:rPr>
        <w:t xml:space="preserve"> amar</w:t>
      </w:r>
      <w:r>
        <w:rPr>
          <w:color w:val="00005F"/>
        </w:rPr>
        <w:t xml:space="preserve"> ki</w:t>
      </w:r>
      <w:r>
        <w:rPr>
          <w:color w:val="000069"/>
        </w:rPr>
        <w:t xml:space="preserve"> tk</w:t>
      </w:r>
      <w:r>
        <w:rPr>
          <w:color w:val="00003D"/>
        </w:rPr>
        <w:t xml:space="preserve"> recharge</w:t>
      </w:r>
      <w:r>
        <w:rPr>
          <w:color w:val="340000"/>
        </w:rPr>
        <w:t xml:space="preserve"> a</w:t>
      </w:r>
      <w:r>
        <w:rPr>
          <w:color w:val="000069"/>
        </w:rPr>
        <w:t xml:space="preserve"> tk</w:t>
      </w:r>
      <w:r>
        <w:rPr>
          <w:color w:val="00009A"/>
        </w:rPr>
        <w:t xml:space="preserve"> payar</w:t>
      </w:r>
      <w:r>
        <w:rPr>
          <w:color w:val="00003A"/>
        </w:rPr>
        <w:t xml:space="preserve"> offer</w:t>
      </w:r>
      <w:r>
        <w:rPr>
          <w:color w:val="00003B"/>
        </w:rPr>
        <w:t xml:space="preserve"> ta</w:t>
      </w:r>
      <w:r>
        <w:rPr>
          <w:color w:val="00005F"/>
        </w:rPr>
        <w:t xml:space="preserve"> ki</w:t>
      </w:r>
      <w:r>
        <w:rPr>
          <w:color w:val="000044"/>
        </w:rPr>
        <w:t xml:space="preserve"> ase</w:t>
      </w:r>
      <w:r>
        <w:br/>
      </w:r>
      <w:r>
        <w:rPr>
          <w:color w:val="000086"/>
        </w:rPr>
        <w:t xml:space="preserve"> taka</w:t>
      </w:r>
      <w:r>
        <w:rPr>
          <w:color w:val="00004C"/>
        </w:rPr>
        <w:t xml:space="preserve"> recharge</w:t>
      </w:r>
      <w:r>
        <w:rPr>
          <w:color w:val="410000"/>
        </w:rPr>
        <w:t xml:space="preserve"> a</w:t>
      </w:r>
      <w:r>
        <w:rPr>
          <w:color w:val="000086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48"/>
        </w:rPr>
        <w:t xml:space="preserve"> offer</w:t>
      </w:r>
      <w:r>
        <w:rPr>
          <w:color w:val="4C0000"/>
        </w:rPr>
        <w:t xml:space="preserve"> amr</w:t>
      </w:r>
      <w:r>
        <w:rPr>
          <w:color w:val="5E0000"/>
        </w:rPr>
        <w:t xml:space="preserve"> jonno</w:t>
      </w:r>
      <w:r>
        <w:rPr>
          <w:color w:val="000068"/>
        </w:rPr>
        <w:t xml:space="preserve"> ace</w:t>
      </w:r>
      <w:r>
        <w:rPr>
          <w:color w:val="000000"/>
        </w:rPr>
        <w:t xml:space="preserve"> ki</w:t>
      </w:r>
      <w:r>
        <w:br/>
      </w:r>
      <w:r>
        <w:rPr>
          <w:color w:val="0000B4"/>
        </w:rPr>
        <w:t xml:space="preserve"> tk</w:t>
      </w:r>
      <w:r>
        <w:rPr>
          <w:color w:val="000068"/>
        </w:rPr>
        <w:t xml:space="preserve"> recharge</w:t>
      </w:r>
      <w:r>
        <w:rPr>
          <w:color w:val="590000"/>
        </w:rPr>
        <w:t xml:space="preserve"> a</w:t>
      </w:r>
      <w:r>
        <w:rPr>
          <w:color w:val="0000B4"/>
        </w:rPr>
        <w:t xml:space="preserve"> tk</w:t>
      </w:r>
      <w:r>
        <w:rPr>
          <w:color w:val="000074"/>
        </w:rPr>
        <w:t xml:space="preserve"> pabo</w:t>
      </w:r>
      <w:r>
        <w:rPr>
          <w:color w:val="000000"/>
        </w:rPr>
        <w:t xml:space="preserve"> ki</w:t>
      </w:r>
      <w:r>
        <w:br/>
      </w:r>
      <w:r>
        <w:rPr>
          <w:color w:val="240000"/>
        </w:rPr>
        <w:t xml:space="preserve"> আমি</w:t>
      </w:r>
      <w:r>
        <w:rPr>
          <w:color w:val="000039"/>
        </w:rPr>
        <w:t xml:space="preserve"> একটা</w:t>
      </w:r>
      <w:r>
        <w:rPr>
          <w:color w:val="000037"/>
        </w:rPr>
        <w:t xml:space="preserve"> অফার</w:t>
      </w:r>
      <w:r>
        <w:rPr>
          <w:color w:val="000069"/>
        </w:rPr>
        <w:t xml:space="preserve"> পাইছি</w:t>
      </w:r>
      <w:r>
        <w:rPr>
          <w:color w:val="000000"/>
        </w:rPr>
        <w:t xml:space="preserve"> টাকা</w:t>
      </w:r>
      <w:r>
        <w:rPr>
          <w:color w:val="00007F"/>
        </w:rPr>
        <w:t xml:space="preserve"> রিচার্জে</w:t>
      </w:r>
      <w:r>
        <w:rPr>
          <w:color w:val="000000"/>
        </w:rPr>
        <w:t xml:space="preserve"> টাকা</w:t>
      </w:r>
      <w:r>
        <w:rPr>
          <w:color w:val="00004C"/>
        </w:rPr>
        <w:t xml:space="preserve"> আর</w:t>
      </w:r>
      <w:r>
        <w:rPr>
          <w:color w:val="000000"/>
        </w:rPr>
        <w:t xml:space="preserve"> টাকা</w:t>
      </w:r>
      <w:r>
        <w:rPr>
          <w:color w:val="00007F"/>
        </w:rPr>
        <w:t xml:space="preserve"> রিচার্জে</w:t>
      </w:r>
      <w:r>
        <w:rPr>
          <w:color w:val="000000"/>
        </w:rPr>
        <w:t xml:space="preserve"> টাকা</w:t>
      </w:r>
      <w:r>
        <w:rPr>
          <w:color w:val="000036"/>
        </w:rPr>
        <w:t xml:space="preserve"> ক্যাশব্যাক</w:t>
      </w:r>
      <w:r>
        <w:rPr>
          <w:color w:val="000066"/>
        </w:rPr>
        <w:t xml:space="preserve"> আফার</w:t>
      </w:r>
      <w:r>
        <w:rPr>
          <w:color w:val="00003B"/>
        </w:rPr>
        <w:t xml:space="preserve"> টা</w:t>
      </w:r>
      <w:r>
        <w:rPr>
          <w:color w:val="270000"/>
        </w:rPr>
        <w:t xml:space="preserve"> কি</w:t>
      </w:r>
      <w:r>
        <w:rPr>
          <w:color w:val="000049"/>
        </w:rPr>
        <w:t xml:space="preserve"> পাব</w:t>
      </w:r>
      <w:r>
        <w:br/>
      </w:r>
      <w:r>
        <w:rPr>
          <w:color w:val="00002B"/>
        </w:rPr>
        <w:t xml:space="preserve"> বিকাশ</w:t>
      </w:r>
      <w:r>
        <w:rPr>
          <w:color w:val="000073"/>
        </w:rPr>
        <w:t xml:space="preserve"> এপস</w:t>
      </w:r>
      <w:r>
        <w:rPr>
          <w:color w:val="000036"/>
        </w:rPr>
        <w:t xml:space="preserve"> থেকে</w:t>
      </w:r>
      <w:r>
        <w:rPr>
          <w:color w:val="00005B"/>
        </w:rPr>
        <w:t xml:space="preserve"> টাকা</w:t>
      </w:r>
      <w:r>
        <w:rPr>
          <w:color w:val="00004B"/>
        </w:rPr>
        <w:t xml:space="preserve"> রিচার্জ</w:t>
      </w:r>
      <w:r>
        <w:rPr>
          <w:color w:val="4B0000"/>
        </w:rPr>
        <w:t xml:space="preserve"> করলে</w:t>
      </w:r>
      <w:r>
        <w:rPr>
          <w:color w:val="00005B"/>
        </w:rPr>
        <w:t xml:space="preserve"> টাকা</w:t>
      </w:r>
      <w:r>
        <w:rPr>
          <w:color w:val="000043"/>
        </w:rPr>
        <w:t xml:space="preserve"> ক্যাশব্যাক</w:t>
      </w:r>
      <w:r>
        <w:rPr>
          <w:color w:val="000044"/>
        </w:rPr>
        <w:t xml:space="preserve"> অফার</w:t>
      </w:r>
      <w:r>
        <w:rPr>
          <w:color w:val="00004A"/>
        </w:rPr>
        <w:t xml:space="preserve"> টা</w:t>
      </w:r>
      <w:r>
        <w:rPr>
          <w:color w:val="300000"/>
        </w:rPr>
        <w:t xml:space="preserve"> কি</w:t>
      </w:r>
      <w:r>
        <w:rPr>
          <w:color w:val="2D0000"/>
        </w:rPr>
        <w:t xml:space="preserve"> আমি</w:t>
      </w:r>
      <w:r>
        <w:rPr>
          <w:color w:val="00005A"/>
        </w:rPr>
        <w:t xml:space="preserve"> পাব</w:t>
      </w:r>
      <w:r>
        <w:br/>
      </w:r>
      <w:r>
        <w:rPr>
          <w:color w:val="400000"/>
        </w:rPr>
        <w:t xml:space="preserve"> এই</w:t>
      </w:r>
      <w:r>
        <w:rPr>
          <w:color w:val="000046"/>
        </w:rPr>
        <w:t xml:space="preserve"> নাম্বার</w:t>
      </w:r>
      <w:r>
        <w:rPr>
          <w:color w:val="300000"/>
        </w:rPr>
        <w:t xml:space="preserve"> কি</w:t>
      </w:r>
      <w:r>
        <w:rPr>
          <w:color w:val="000000"/>
        </w:rPr>
        <w:t xml:space="preserve"> টাকা</w:t>
      </w:r>
      <w:r>
        <w:rPr>
          <w:color w:val="00004F"/>
        </w:rPr>
        <w:t xml:space="preserve"> রিচার্জে</w:t>
      </w:r>
      <w:r>
        <w:rPr>
          <w:color w:val="000000"/>
        </w:rPr>
        <w:t xml:space="preserve"> টাকা</w:t>
      </w:r>
      <w:r>
        <w:rPr>
          <w:color w:val="0000A7"/>
        </w:rPr>
        <w:t xml:space="preserve"> ক‍্যাশব‍্যাকের</w:t>
      </w:r>
      <w:r>
        <w:rPr>
          <w:color w:val="00008A"/>
        </w:rPr>
        <w:t xml:space="preserve"> অন্তর্ভুক্ত</w:t>
      </w:r>
      <w:r>
        <w:br/>
      </w:r>
      <w:r>
        <w:rPr>
          <w:color w:val="00006B"/>
        </w:rPr>
        <w:t xml:space="preserve"> টাকা</w:t>
      </w:r>
      <w:r>
        <w:rPr>
          <w:color w:val="000058"/>
        </w:rPr>
        <w:t xml:space="preserve"> রিচার্জ</w:t>
      </w:r>
      <w:r>
        <w:rPr>
          <w:color w:val="4E0000"/>
        </w:rPr>
        <w:t xml:space="preserve"> করে</w:t>
      </w:r>
      <w:r>
        <w:rPr>
          <w:color w:val="00006B"/>
        </w:rPr>
        <w:t xml:space="preserve"> টাকা</w:t>
      </w:r>
      <w:r>
        <w:rPr>
          <w:color w:val="00004E"/>
        </w:rPr>
        <w:t xml:space="preserve"> ক্যাশব্যাক</w:t>
      </w:r>
      <w:r>
        <w:rPr>
          <w:color w:val="000050"/>
        </w:rPr>
        <w:t xml:space="preserve"> অফার</w:t>
      </w:r>
      <w:r>
        <w:rPr>
          <w:color w:val="000067"/>
        </w:rPr>
        <w:t xml:space="preserve"> টি</w:t>
      </w:r>
      <w:r>
        <w:rPr>
          <w:color w:val="000065"/>
        </w:rPr>
        <w:t xml:space="preserve"> চালু</w:t>
      </w:r>
      <w:r>
        <w:rPr>
          <w:color w:val="00004C"/>
        </w:rPr>
        <w:t xml:space="preserve"> আছে</w:t>
      </w:r>
      <w:r>
        <w:br/>
      </w:r>
      <w:r>
        <w:rPr>
          <w:color w:val="000076"/>
        </w:rPr>
        <w:t xml:space="preserve"> নম্বরে</w:t>
      </w:r>
      <w:r>
        <w:rPr>
          <w:color w:val="000000"/>
        </w:rPr>
        <w:t xml:space="preserve"> টাকা</w:t>
      </w:r>
      <w:r>
        <w:rPr>
          <w:color w:val="00005D"/>
        </w:rPr>
        <w:t xml:space="preserve"> রিচার্জে</w:t>
      </w:r>
      <w:r>
        <w:rPr>
          <w:color w:val="000000"/>
        </w:rPr>
        <w:t xml:space="preserve"> টাকা</w:t>
      </w:r>
      <w:r>
        <w:rPr>
          <w:color w:val="00005C"/>
        </w:rPr>
        <w:t xml:space="preserve"> ক্যাশ</w:t>
      </w:r>
      <w:r>
        <w:rPr>
          <w:color w:val="000067"/>
        </w:rPr>
        <w:t xml:space="preserve"> ব্যাক</w:t>
      </w:r>
      <w:r>
        <w:rPr>
          <w:color w:val="4B0000"/>
        </w:rPr>
        <w:t xml:space="preserve"> এই</w:t>
      </w:r>
      <w:r>
        <w:rPr>
          <w:color w:val="000075"/>
        </w:rPr>
        <w:t xml:space="preserve"> অফারটি</w:t>
      </w:r>
      <w:r>
        <w:rPr>
          <w:color w:val="390000"/>
        </w:rPr>
        <w:t xml:space="preserve"> কি</w:t>
      </w:r>
      <w:r>
        <w:rPr>
          <w:color w:val="000000"/>
        </w:rPr>
        <w:t xml:space="preserve"> আছে</w:t>
      </w:r>
      <w:r>
        <w:br/>
      </w:r>
      <w:r>
        <w:rPr>
          <w:color w:val="000098"/>
        </w:rPr>
        <w:t xml:space="preserve"> টাকা</w:t>
      </w:r>
      <w:r>
        <w:rPr>
          <w:color w:val="00007D"/>
        </w:rPr>
        <w:t xml:space="preserve"> রিচার্জ</w:t>
      </w:r>
      <w:r>
        <w:rPr>
          <w:color w:val="720000"/>
        </w:rPr>
        <w:t xml:space="preserve"> এর</w:t>
      </w:r>
      <w:r>
        <w:rPr>
          <w:color w:val="000098"/>
        </w:rPr>
        <w:t xml:space="preserve"> টাকা</w:t>
      </w:r>
      <w:r>
        <w:rPr>
          <w:color w:val="000070"/>
        </w:rPr>
        <w:t xml:space="preserve"> ক্যাশব্যাক</w:t>
      </w:r>
      <w:r>
        <w:rPr>
          <w:color w:val="000000"/>
        </w:rPr>
        <w:t xml:space="preserve"> পাবো</w:t>
      </w:r>
      <w:r>
        <w:br/>
      </w:r>
      <w:r>
        <w:rPr>
          <w:color w:val="000051"/>
        </w:rPr>
        <w:t xml:space="preserve"> টাকা</w:t>
      </w:r>
      <w:r>
        <w:rPr>
          <w:color w:val="000046"/>
        </w:rPr>
        <w:t xml:space="preserve"> রিচার্জে</w:t>
      </w:r>
      <w:r>
        <w:rPr>
          <w:color w:val="000051"/>
        </w:rPr>
        <w:t xml:space="preserve"> টাকা</w:t>
      </w:r>
      <w:r>
        <w:rPr>
          <w:color w:val="00007F"/>
        </w:rPr>
        <w:t xml:space="preserve"> বোনাসের</w:t>
      </w:r>
      <w:r>
        <w:rPr>
          <w:color w:val="000094"/>
        </w:rPr>
        <w:t xml:space="preserve"> অাফরটি</w:t>
      </w:r>
      <w:r>
        <w:rPr>
          <w:color w:val="2B0000"/>
        </w:rPr>
        <w:t xml:space="preserve"> কি</w:t>
      </w:r>
      <w:r>
        <w:rPr>
          <w:color w:val="270000"/>
        </w:rPr>
        <w:t xml:space="preserve"> আমার</w:t>
      </w:r>
      <w:r>
        <w:rPr>
          <w:color w:val="390000"/>
        </w:rPr>
        <w:t xml:space="preserve"> এই</w:t>
      </w:r>
      <w:r>
        <w:rPr>
          <w:color w:val="00005B"/>
        </w:rPr>
        <w:t xml:space="preserve"> সিমে</w:t>
      </w:r>
      <w:r>
        <w:rPr>
          <w:color w:val="000000"/>
        </w:rPr>
        <w:t xml:space="preserve"> পাবো</w:t>
      </w:r>
      <w:r>
        <w:br/>
      </w:r>
      <w:r>
        <w:rPr>
          <w:color w:val="00005A"/>
        </w:rPr>
        <w:t xml:space="preserve"> tk</w:t>
      </w:r>
      <w:r>
        <w:rPr>
          <w:color w:val="000045"/>
        </w:rPr>
        <w:t xml:space="preserve"> cash</w:t>
      </w:r>
      <w:r>
        <w:rPr>
          <w:color w:val="000047"/>
        </w:rPr>
        <w:t xml:space="preserve"> back</w:t>
      </w:r>
      <w:r>
        <w:rPr>
          <w:color w:val="000042"/>
        </w:rPr>
        <w:t xml:space="preserve"> offer</w:t>
      </w:r>
      <w:r>
        <w:rPr>
          <w:color w:val="00005B"/>
        </w:rPr>
        <w:t xml:space="preserve"> ti</w:t>
      </w:r>
      <w:r>
        <w:rPr>
          <w:color w:val="3B0000"/>
        </w:rPr>
        <w:t xml:space="preserve"> a</w:t>
      </w:r>
      <w:r>
        <w:rPr>
          <w:color w:val="00004C"/>
        </w:rPr>
        <w:t xml:space="preserve"> projjo</w:t>
      </w:r>
      <w:r>
        <w:rPr>
          <w:color w:val="700000"/>
        </w:rPr>
        <w:t xml:space="preserve"> kina</w:t>
      </w:r>
      <w:r>
        <w:rPr>
          <w:color w:val="380000"/>
        </w:rPr>
        <w:t xml:space="preserve"> bolben</w:t>
      </w:r>
      <w:r>
        <w:rPr>
          <w:color w:val="00005A"/>
        </w:rPr>
        <w:t xml:space="preserve"> tk</w:t>
      </w:r>
      <w:r>
        <w:rPr>
          <w:color w:val="000050"/>
        </w:rPr>
        <w:t xml:space="preserve"> recerge</w:t>
      </w:r>
      <w:r>
        <w:rPr>
          <w:color w:val="3B0000"/>
        </w:rPr>
        <w:t xml:space="preserve"> a</w:t>
      </w:r>
      <w:r>
        <w:rPr>
          <w:color w:val="00005A"/>
        </w:rPr>
        <w:t xml:space="preserve"> tk</w:t>
      </w:r>
      <w:r>
        <w:rPr>
          <w:color w:val="000045"/>
        </w:rPr>
        <w:t xml:space="preserve"> cash</w:t>
      </w:r>
      <w:r>
        <w:rPr>
          <w:color w:val="000047"/>
        </w:rPr>
        <w:t xml:space="preserve"> back</w:t>
      </w:r>
      <w:r>
        <w:rPr>
          <w:color w:val="000042"/>
        </w:rPr>
        <w:t xml:space="preserve"> offer</w:t>
      </w:r>
      <w:r>
        <w:rPr>
          <w:color w:val="00005B"/>
        </w:rPr>
        <w:t xml:space="preserve"> ti</w:t>
      </w:r>
      <w:r>
        <w:rPr>
          <w:color w:val="1A0000"/>
        </w:rPr>
        <w:t xml:space="preserve"> ami</w:t>
      </w:r>
      <w:r>
        <w:rPr>
          <w:color w:val="000026"/>
        </w:rPr>
        <w:t xml:space="preserve"> pabo</w:t>
      </w:r>
      <w:r>
        <w:rPr>
          <w:color w:val="700000"/>
        </w:rPr>
        <w:t xml:space="preserve"> kina</w:t>
      </w:r>
      <w:r>
        <w:br/>
      </w:r>
      <w:r>
        <w:rPr>
          <w:color w:val="000050"/>
        </w:rPr>
        <w:t xml:space="preserve"> টাকা</w:t>
      </w:r>
      <w:r>
        <w:rPr>
          <w:color w:val="000051"/>
        </w:rPr>
        <w:t xml:space="preserve"> মোবাইল</w:t>
      </w:r>
      <w:r>
        <w:rPr>
          <w:color w:val="000059"/>
        </w:rPr>
        <w:t xml:space="preserve"> রিচাজ</w:t>
      </w:r>
      <w:r>
        <w:rPr>
          <w:color w:val="420000"/>
        </w:rPr>
        <w:t xml:space="preserve"> করলে</w:t>
      </w:r>
      <w:r>
        <w:rPr>
          <w:color w:val="000050"/>
        </w:rPr>
        <w:t xml:space="preserve"> টাকা</w:t>
      </w:r>
      <w:r>
        <w:rPr>
          <w:color w:val="000045"/>
        </w:rPr>
        <w:t xml:space="preserve"> ক্যাশ</w:t>
      </w:r>
      <w:r>
        <w:rPr>
          <w:color w:val="00005F"/>
        </w:rPr>
        <w:t xml:space="preserve"> বেক</w:t>
      </w:r>
      <w:r>
        <w:rPr>
          <w:color w:val="610000"/>
        </w:rPr>
        <w:t xml:space="preserve"> দিবে</w:t>
      </w:r>
      <w:r>
        <w:rPr>
          <w:color w:val="000070"/>
        </w:rPr>
        <w:t xml:space="preserve"> আফার</w:t>
      </w:r>
      <w:r>
        <w:rPr>
          <w:color w:val="000039"/>
        </w:rPr>
        <w:t xml:space="preserve"> আছে</w:t>
      </w:r>
      <w:r>
        <w:br/>
      </w:r>
      <w:r>
        <w:rPr>
          <w:color w:val="00002B"/>
        </w:rPr>
        <w:t xml:space="preserve"> bkash</w:t>
      </w:r>
      <w:r>
        <w:rPr>
          <w:color w:val="6F0000"/>
        </w:rPr>
        <w:t xml:space="preserve"> a</w:t>
      </w:r>
      <w:r>
        <w:rPr>
          <w:color w:val="000037"/>
        </w:rPr>
        <w:t xml:space="preserve"> tk</w:t>
      </w:r>
      <w:r>
        <w:rPr>
          <w:color w:val="000076"/>
        </w:rPr>
        <w:t xml:space="preserve"> reacharge</w:t>
      </w:r>
      <w:r>
        <w:rPr>
          <w:color w:val="6F0000"/>
        </w:rPr>
        <w:t xml:space="preserve"> a</w:t>
      </w:r>
      <w:r>
        <w:rPr>
          <w:color w:val="000039"/>
        </w:rPr>
        <w:t xml:space="preserve"> taka</w:t>
      </w:r>
      <w:r>
        <w:rPr>
          <w:color w:val="000041"/>
        </w:rPr>
        <w:t xml:space="preserve"> cashback</w:t>
      </w:r>
      <w:r>
        <w:rPr>
          <w:color w:val="00003D"/>
        </w:rPr>
        <w:t xml:space="preserve"> offer</w:t>
      </w:r>
      <w:r>
        <w:rPr>
          <w:color w:val="000062"/>
        </w:rPr>
        <w:t xml:space="preserve"> somporke</w:t>
      </w:r>
      <w:r>
        <w:rPr>
          <w:color w:val="530000"/>
        </w:rPr>
        <w:t xml:space="preserve"> jante</w:t>
      </w:r>
      <w:r>
        <w:rPr>
          <w:color w:val="00004A"/>
        </w:rPr>
        <w:t xml:space="preserve"> chai</w:t>
      </w:r>
      <w:r>
        <w:br/>
      </w:r>
      <w:r>
        <w:rPr>
          <w:color w:val="310000"/>
        </w:rPr>
        <w:t xml:space="preserve"> amr</w:t>
      </w:r>
      <w:r>
        <w:rPr>
          <w:color w:val="000020"/>
        </w:rPr>
        <w:t xml:space="preserve"> bkash</w:t>
      </w:r>
      <w:r>
        <w:rPr>
          <w:color w:val="00002C"/>
        </w:rPr>
        <w:t xml:space="preserve"> number</w:t>
      </w:r>
      <w:r>
        <w:rPr>
          <w:color w:val="00005C"/>
        </w:rPr>
        <w:t xml:space="preserve"> e</w:t>
      </w:r>
      <w:r>
        <w:rPr>
          <w:color w:val="000055"/>
        </w:rPr>
        <w:t xml:space="preserve"> tk</w:t>
      </w:r>
      <w:r>
        <w:rPr>
          <w:color w:val="000031"/>
        </w:rPr>
        <w:t xml:space="preserve"> recharge</w:t>
      </w:r>
      <w:r>
        <w:rPr>
          <w:color w:val="00005C"/>
        </w:rPr>
        <w:t xml:space="preserve"> e</w:t>
      </w:r>
      <w:r>
        <w:rPr>
          <w:color w:val="000055"/>
        </w:rPr>
        <w:t xml:space="preserve"> tk</w:t>
      </w:r>
      <w:r>
        <w:rPr>
          <w:color w:val="000031"/>
        </w:rPr>
        <w:t xml:space="preserve"> cash</w:t>
      </w:r>
      <w:r>
        <w:rPr>
          <w:color w:val="000032"/>
        </w:rPr>
        <w:t xml:space="preserve"> back</w:t>
      </w:r>
      <w:r>
        <w:rPr>
          <w:color w:val="00002F"/>
        </w:rPr>
        <w:t xml:space="preserve"> offer</w:t>
      </w:r>
      <w:r>
        <w:rPr>
          <w:color w:val="000037"/>
        </w:rPr>
        <w:t xml:space="preserve"> ase</w:t>
      </w:r>
      <w:r>
        <w:rPr>
          <w:color w:val="500000"/>
        </w:rPr>
        <w:t xml:space="preserve"> kina</w:t>
      </w:r>
      <w:r>
        <w:rPr>
          <w:color w:val="00007C"/>
        </w:rPr>
        <w:t xml:space="preserve"> chck</w:t>
      </w:r>
      <w:r>
        <w:rPr>
          <w:color w:val="000035"/>
        </w:rPr>
        <w:t xml:space="preserve"> kore</w:t>
      </w:r>
      <w:r>
        <w:rPr>
          <w:color w:val="4D0000"/>
        </w:rPr>
        <w:t xml:space="preserve"> bolen</w:t>
      </w:r>
      <w:r>
        <w:br/>
      </w:r>
      <w:r>
        <w:rPr>
          <w:color w:val="5A0000"/>
        </w:rPr>
        <w:t xml:space="preserve"> ay</w:t>
      </w:r>
      <w:r>
        <w:rPr>
          <w:color w:val="000077"/>
        </w:rPr>
        <w:t xml:space="preserve"> nambre</w:t>
      </w:r>
      <w:r>
        <w:rPr>
          <w:color w:val="000059"/>
        </w:rPr>
        <w:t xml:space="preserve"> tk</w:t>
      </w:r>
      <w:r>
        <w:rPr>
          <w:color w:val="00006B"/>
        </w:rPr>
        <w:t xml:space="preserve"> richarge</w:t>
      </w:r>
      <w:r>
        <w:rPr>
          <w:color w:val="000059"/>
        </w:rPr>
        <w:t xml:space="preserve"> tk</w:t>
      </w:r>
      <w:r>
        <w:rPr>
          <w:color w:val="000082"/>
        </w:rPr>
        <w:t xml:space="preserve"> casbeek</w:t>
      </w:r>
      <w:r>
        <w:rPr>
          <w:color w:val="000031"/>
        </w:rPr>
        <w:t xml:space="preserve"> offer</w:t>
      </w:r>
      <w:r>
        <w:rPr>
          <w:color w:val="000039"/>
        </w:rPr>
        <w:t xml:space="preserve"> ase</w:t>
      </w:r>
      <w:r>
        <w:rPr>
          <w:color w:val="000000"/>
        </w:rPr>
        <w:t xml:space="preserve"> kii</w:t>
      </w:r>
      <w:r>
        <w:br/>
      </w:r>
      <w:r>
        <w:rPr>
          <w:color w:val="590000"/>
        </w:rPr>
        <w:t xml:space="preserve"> এই</w:t>
      </w:r>
      <w:r>
        <w:rPr>
          <w:color w:val="000062"/>
        </w:rPr>
        <w:t xml:space="preserve"> নাম্বার</w:t>
      </w:r>
      <w:r>
        <w:rPr>
          <w:color w:val="00004C"/>
        </w:rPr>
        <w:t xml:space="preserve"> থেকে</w:t>
      </w:r>
      <w:r>
        <w:rPr>
          <w:color w:val="00007F"/>
        </w:rPr>
        <w:t xml:space="preserve"> টাকা</w:t>
      </w:r>
      <w:r>
        <w:rPr>
          <w:color w:val="00006D"/>
        </w:rPr>
        <w:t xml:space="preserve"> রিচার্জে</w:t>
      </w:r>
      <w:r>
        <w:rPr>
          <w:color w:val="430000"/>
        </w:rPr>
        <w:t xml:space="preserve"> কি</w:t>
      </w:r>
      <w:r>
        <w:rPr>
          <w:color w:val="00007F"/>
        </w:rPr>
        <w:t xml:space="preserve"> টাকা</w:t>
      </w:r>
      <w:r>
        <w:rPr>
          <w:color w:val="00005D"/>
        </w:rPr>
        <w:t xml:space="preserve"> ক্যাশব্যাক</w:t>
      </w:r>
      <w:r>
        <w:rPr>
          <w:color w:val="000000"/>
        </w:rPr>
        <w:t xml:space="preserve"> পাবো</w:t>
      </w:r>
      <w:r>
        <w:br/>
      </w:r>
      <w:r>
        <w:rPr>
          <w:color w:val="000052"/>
        </w:rPr>
        <w:t xml:space="preserve"> ei</w:t>
      </w:r>
      <w:r>
        <w:rPr>
          <w:color w:val="00003D"/>
        </w:rPr>
        <w:t xml:space="preserve"> number</w:t>
      </w:r>
      <w:r>
        <w:rPr>
          <w:color w:val="000041"/>
        </w:rPr>
        <w:t xml:space="preserve"> ta</w:t>
      </w:r>
      <w:r>
        <w:rPr>
          <w:color w:val="00003A"/>
        </w:rPr>
        <w:t xml:space="preserve"> tk</w:t>
      </w:r>
      <w:r>
        <w:rPr>
          <w:color w:val="000043"/>
        </w:rPr>
        <w:t xml:space="preserve"> cash</w:t>
      </w:r>
      <w:r>
        <w:rPr>
          <w:color w:val="000045"/>
        </w:rPr>
        <w:t xml:space="preserve"> back</w:t>
      </w:r>
      <w:r>
        <w:rPr>
          <w:color w:val="410000"/>
        </w:rPr>
        <w:t xml:space="preserve"> er</w:t>
      </w:r>
      <w:r>
        <w:rPr>
          <w:color w:val="000040"/>
        </w:rPr>
        <w:t xml:space="preserve"> offer</w:t>
      </w:r>
      <w:r>
        <w:rPr>
          <w:color w:val="00004B"/>
        </w:rPr>
        <w:t xml:space="preserve"> ase</w:t>
      </w:r>
      <w:r>
        <w:rPr>
          <w:color w:val="000034"/>
        </w:rPr>
        <w:t xml:space="preserve"> ki</w:t>
      </w:r>
      <w:r>
        <w:rPr>
          <w:color w:val="00003A"/>
        </w:rPr>
        <w:t xml:space="preserve"> na</w:t>
      </w:r>
      <w:r>
        <w:rPr>
          <w:color w:val="000064"/>
        </w:rPr>
        <w:t xml:space="preserve"> janaben</w:t>
      </w:r>
      <w:r>
        <w:rPr>
          <w:color w:val="540000"/>
        </w:rPr>
        <w:t xml:space="preserve"> please</w:t>
      </w:r>
      <w:r>
        <w:br/>
      </w:r>
      <w:r>
        <w:rPr>
          <w:color w:val="4D0000"/>
        </w:rPr>
        <w:t xml:space="preserve"> ai</w:t>
      </w:r>
      <w:r>
        <w:rPr>
          <w:color w:val="000072"/>
        </w:rPr>
        <w:t xml:space="preserve"> nmbr</w:t>
      </w:r>
      <w:r>
        <w:rPr>
          <w:color w:val="390000"/>
        </w:rPr>
        <w:t xml:space="preserve"> a</w:t>
      </w:r>
      <w:r>
        <w:rPr>
          <w:color w:val="770000"/>
        </w:rPr>
        <w:t xml:space="preserve"> kuno</w:t>
      </w:r>
      <w:r>
        <w:rPr>
          <w:color w:val="00009C"/>
        </w:rPr>
        <w:t xml:space="preserve"> rechge</w:t>
      </w:r>
      <w:r>
        <w:rPr>
          <w:color w:val="00003E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460000"/>
        </w:rPr>
        <w:t xml:space="preserve"> এই</w:t>
      </w:r>
      <w:r>
        <w:rPr>
          <w:color w:val="00009C"/>
        </w:rPr>
        <w:t xml:space="preserve"> নম্বরের</w:t>
      </w:r>
      <w:r>
        <w:rPr>
          <w:color w:val="000051"/>
        </w:rPr>
        <w:t xml:space="preserve"> রিচার্জ</w:t>
      </w:r>
      <w:r>
        <w:rPr>
          <w:color w:val="00004B"/>
        </w:rPr>
        <w:t xml:space="preserve"> অফার</w:t>
      </w:r>
      <w:r>
        <w:rPr>
          <w:color w:val="000098"/>
        </w:rPr>
        <w:t xml:space="preserve"> জানব</w:t>
      </w:r>
      <w:r>
        <w:br/>
      </w:r>
      <w:r>
        <w:rPr>
          <w:color w:val="000079"/>
        </w:rPr>
        <w:t xml:space="preserve"> taka</w:t>
      </w:r>
      <w:r>
        <w:rPr>
          <w:color w:val="000044"/>
        </w:rPr>
        <w:t xml:space="preserve"> recharge</w:t>
      </w:r>
      <w:r>
        <w:rPr>
          <w:color w:val="3B0000"/>
        </w:rPr>
        <w:t xml:space="preserve"> a</w:t>
      </w:r>
      <w:r>
        <w:rPr>
          <w:color w:val="000079"/>
        </w:rPr>
        <w:t xml:space="preserve"> taka</w:t>
      </w:r>
      <w:r>
        <w:rPr>
          <w:color w:val="000082"/>
        </w:rPr>
        <w:t xml:space="preserve"> case</w:t>
      </w:r>
      <w:r>
        <w:rPr>
          <w:color w:val="000046"/>
        </w:rPr>
        <w:t xml:space="preserve"> back</w:t>
      </w:r>
      <w:r>
        <w:rPr>
          <w:color w:val="000041"/>
        </w:rPr>
        <w:t xml:space="preserve"> offer</w:t>
      </w:r>
      <w:r>
        <w:rPr>
          <w:color w:val="000042"/>
        </w:rPr>
        <w:t xml:space="preserve"> ta</w:t>
      </w:r>
      <w:r>
        <w:rPr>
          <w:color w:val="000035"/>
        </w:rPr>
        <w:t xml:space="preserve"> ki</w:t>
      </w:r>
      <w:r>
        <w:rPr>
          <w:color w:val="330000"/>
        </w:rPr>
        <w:t xml:space="preserve"> ami</w:t>
      </w:r>
      <w:r>
        <w:rPr>
          <w:color w:val="00004C"/>
        </w:rPr>
        <w:t xml:space="preserve"> pabo</w:t>
      </w:r>
      <w:r>
        <w:br/>
      </w:r>
      <w:r>
        <w:rPr>
          <w:color w:val="000087"/>
        </w:rPr>
        <w:t xml:space="preserve"> tk</w:t>
      </w:r>
      <w:r>
        <w:rPr>
          <w:color w:val="00004E"/>
        </w:rPr>
        <w:t xml:space="preserve"> recharge</w:t>
      </w:r>
      <w:r>
        <w:rPr>
          <w:color w:val="430000"/>
        </w:rPr>
        <w:t xml:space="preserve"> a</w:t>
      </w:r>
      <w:r>
        <w:rPr>
          <w:color w:val="000087"/>
        </w:rPr>
        <w:t xml:space="preserve"> tk</w:t>
      </w:r>
      <w:r>
        <w:rPr>
          <w:color w:val="00004E"/>
        </w:rPr>
        <w:t xml:space="preserve"> cash</w:t>
      </w:r>
      <w:r>
        <w:rPr>
          <w:color w:val="000051"/>
        </w:rPr>
        <w:t xml:space="preserve"> back</w:t>
      </w:r>
      <w:r>
        <w:rPr>
          <w:color w:val="00004B"/>
        </w:rPr>
        <w:t xml:space="preserve"> offer</w:t>
      </w:r>
      <w:r>
        <w:rPr>
          <w:color w:val="00004C"/>
        </w:rPr>
        <w:t xml:space="preserve"> ta</w:t>
      </w:r>
      <w:r>
        <w:rPr>
          <w:color w:val="00003D"/>
        </w:rPr>
        <w:t xml:space="preserve"> ki</w:t>
      </w:r>
      <w:r>
        <w:rPr>
          <w:color w:val="000057"/>
        </w:rPr>
        <w:t xml:space="preserve"> pabo</w:t>
      </w:r>
      <w:r>
        <w:br/>
      </w:r>
      <w:r>
        <w:rPr>
          <w:color w:val="000042"/>
        </w:rPr>
        <w:t xml:space="preserve"> tk</w:t>
      </w:r>
      <w:r>
        <w:rPr>
          <w:color w:val="00004D"/>
        </w:rPr>
        <w:t xml:space="preserve"> recharge</w:t>
      </w:r>
      <w:r>
        <w:rPr>
          <w:color w:val="000042"/>
        </w:rPr>
        <w:t xml:space="preserve"> tk</w:t>
      </w:r>
      <w:r>
        <w:rPr>
          <w:color w:val="0000BB"/>
        </w:rPr>
        <w:t xml:space="preserve"> cashbach</w:t>
      </w:r>
      <w:r>
        <w:rPr>
          <w:color w:val="700000"/>
        </w:rPr>
        <w:t xml:space="preserve"> ata</w:t>
      </w:r>
      <w:r>
        <w:rPr>
          <w:color w:val="00003B"/>
        </w:rPr>
        <w:t xml:space="preserve"> ki</w:t>
      </w:r>
      <w:r>
        <w:rPr>
          <w:color w:val="390000"/>
        </w:rPr>
        <w:t xml:space="preserve"> ami</w:t>
      </w:r>
      <w:r>
        <w:rPr>
          <w:color w:val="000000"/>
        </w:rPr>
        <w:t xml:space="preserve"> pabo</w:t>
      </w:r>
      <w:r>
        <w:br/>
      </w:r>
      <w:r>
        <w:rPr>
          <w:color w:val="000000"/>
        </w:rPr>
        <w:t xml:space="preserve"> এই</w:t>
      </w:r>
      <w:r>
        <w:rPr>
          <w:color w:val="000079"/>
        </w:rPr>
        <w:t xml:space="preserve"> নম্বরে</w:t>
      </w:r>
      <w:r>
        <w:rPr>
          <w:color w:val="000000"/>
        </w:rPr>
        <w:t xml:space="preserve"> টা</w:t>
      </w:r>
      <w:r>
        <w:rPr>
          <w:color w:val="00005F"/>
        </w:rPr>
        <w:t xml:space="preserve"> রিচার্জে</w:t>
      </w:r>
      <w:r>
        <w:rPr>
          <w:color w:val="000000"/>
        </w:rPr>
        <w:t xml:space="preserve"> টাকা</w:t>
      </w:r>
      <w:r>
        <w:rPr>
          <w:color w:val="00005F"/>
        </w:rPr>
        <w:t xml:space="preserve"> ক্যাশ</w:t>
      </w:r>
      <w:r>
        <w:rPr>
          <w:color w:val="00006A"/>
        </w:rPr>
        <w:t xml:space="preserve"> ব্যাক</w:t>
      </w:r>
      <w:r>
        <w:rPr>
          <w:color w:val="000078"/>
        </w:rPr>
        <w:t xml:space="preserve"> অফারটি</w:t>
      </w:r>
      <w:r>
        <w:rPr>
          <w:color w:val="00004E"/>
        </w:rPr>
        <w:t xml:space="preserve"> আছে</w:t>
      </w:r>
      <w:r>
        <w:rPr>
          <w:color w:val="000000"/>
        </w:rPr>
        <w:t xml:space="preserve"> কি</w:t>
      </w:r>
      <w:r>
        <w:br/>
      </w:r>
      <w:r>
        <w:rPr>
          <w:color w:val="0000A4"/>
        </w:rPr>
        <w:t xml:space="preserve"> tk</w:t>
      </w:r>
      <w:r>
        <w:rPr>
          <w:color w:val="00005F"/>
        </w:rPr>
        <w:t xml:space="preserve"> recharge</w:t>
      </w:r>
      <w:r>
        <w:rPr>
          <w:color w:val="000059"/>
        </w:rPr>
        <w:t xml:space="preserve"> e</w:t>
      </w:r>
      <w:r>
        <w:rPr>
          <w:color w:val="0000A4"/>
        </w:rPr>
        <w:t xml:space="preserve"> tk</w:t>
      </w:r>
      <w:r>
        <w:rPr>
          <w:color w:val="000060"/>
        </w:rPr>
        <w:t xml:space="preserve"> cashback</w:t>
      </w:r>
      <w:r>
        <w:rPr>
          <w:color w:val="00006A"/>
        </w:rPr>
        <w:t xml:space="preserve"> pabo</w:t>
      </w:r>
      <w:r>
        <w:br/>
      </w:r>
      <w:r>
        <w:rPr>
          <w:color w:val="2A0000"/>
        </w:rPr>
        <w:t xml:space="preserve"> আমার</w:t>
      </w:r>
      <w:r>
        <w:rPr>
          <w:color w:val="000041"/>
        </w:rPr>
        <w:t xml:space="preserve"> নাম্বারে</w:t>
      </w:r>
      <w:r>
        <w:rPr>
          <w:color w:val="000096"/>
        </w:rPr>
        <w:t xml:space="preserve"> রিসার্জে</w:t>
      </w:r>
      <w:r>
        <w:rPr>
          <w:color w:val="2E0000"/>
        </w:rPr>
        <w:t xml:space="preserve"> কি</w:t>
      </w:r>
      <w:r>
        <w:rPr>
          <w:color w:val="00002B"/>
        </w:rPr>
        <w:t xml:space="preserve"> টাকা</w:t>
      </w:r>
      <w:r>
        <w:rPr>
          <w:color w:val="00009A"/>
        </w:rPr>
        <w:t xml:space="preserve"> ক্যাসব্যক</w:t>
      </w:r>
      <w:r>
        <w:rPr>
          <w:color w:val="000042"/>
        </w:rPr>
        <w:t xml:space="preserve"> অফার</w:t>
      </w:r>
      <w:r>
        <w:rPr>
          <w:color w:val="00003E"/>
        </w:rPr>
        <w:t xml:space="preserve"> আছে</w:t>
      </w:r>
      <w:r>
        <w:br/>
      </w:r>
      <w:r>
        <w:rPr>
          <w:color w:val="00005B"/>
        </w:rPr>
        <w:t xml:space="preserve"> ei</w:t>
      </w:r>
      <w:r>
        <w:rPr>
          <w:color w:val="000043"/>
        </w:rPr>
        <w:t xml:space="preserve"> number</w:t>
      </w:r>
      <w:r>
        <w:rPr>
          <w:color w:val="800000"/>
        </w:rPr>
        <w:t xml:space="preserve"> a</w:t>
      </w:r>
      <w:r>
        <w:rPr>
          <w:color w:val="000084"/>
        </w:rPr>
        <w:t xml:space="preserve"> taka</w:t>
      </w:r>
      <w:r>
        <w:rPr>
          <w:color w:val="00004A"/>
        </w:rPr>
        <w:t xml:space="preserve"> recharge</w:t>
      </w:r>
      <w:r>
        <w:rPr>
          <w:color w:val="800000"/>
        </w:rPr>
        <w:t xml:space="preserve"> a</w:t>
      </w:r>
      <w:r>
        <w:rPr>
          <w:color w:val="000084"/>
        </w:rPr>
        <w:t xml:space="preserve"> taka</w:t>
      </w:r>
      <w:r>
        <w:rPr>
          <w:color w:val="00004B"/>
        </w:rPr>
        <w:t xml:space="preserve"> cashback</w:t>
      </w:r>
      <w:r>
        <w:rPr>
          <w:color w:val="000052"/>
        </w:rPr>
        <w:t xml:space="preserve"> pabo</w:t>
      </w:r>
      <w:r>
        <w:rPr>
          <w:color w:val="000000"/>
        </w:rPr>
        <w:t xml:space="preserve"> ki</w:t>
      </w:r>
      <w:r>
        <w:br/>
      </w:r>
      <w:r>
        <w:rPr>
          <w:color w:val="000000"/>
        </w:rPr>
        <w:t xml:space="preserve"> এই</w:t>
      </w:r>
      <w:r>
        <w:rPr>
          <w:color w:val="000088"/>
        </w:rPr>
        <w:t xml:space="preserve"> নাম্বারটি</w:t>
      </w:r>
      <w:r>
        <w:rPr>
          <w:color w:val="3B0000"/>
        </w:rPr>
        <w:t xml:space="preserve"> কি</w:t>
      </w:r>
      <w:r>
        <w:rPr>
          <w:color w:val="00006E"/>
        </w:rPr>
        <w:t xml:space="preserve"> টাকা</w:t>
      </w:r>
      <w:r>
        <w:rPr>
          <w:color w:val="00005F"/>
        </w:rPr>
        <w:t xml:space="preserve"> রিচার্জে</w:t>
      </w:r>
      <w:r>
        <w:rPr>
          <w:color w:val="00006E"/>
        </w:rPr>
        <w:t xml:space="preserve"> টাকা</w:t>
      </w:r>
      <w:r>
        <w:rPr>
          <w:color w:val="000051"/>
        </w:rPr>
        <w:t xml:space="preserve"> ক্যাশব্যাক</w:t>
      </w:r>
      <w:r>
        <w:rPr>
          <w:color w:val="000079"/>
        </w:rPr>
        <w:t xml:space="preserve"> অফারটি</w:t>
      </w:r>
      <w:r>
        <w:rPr>
          <w:color w:val="000000"/>
        </w:rPr>
        <w:t xml:space="preserve"> আছে</w:t>
      </w:r>
      <w:r>
        <w:br/>
      </w:r>
      <w:r>
        <w:rPr>
          <w:color w:val="000043"/>
        </w:rPr>
        <w:t xml:space="preserve"> নতুন</w:t>
      </w:r>
      <w:r>
        <w:rPr>
          <w:color w:val="430000"/>
        </w:rPr>
        <w:t xml:space="preserve"> যে</w:t>
      </w:r>
      <w:r>
        <w:rPr>
          <w:color w:val="000035"/>
        </w:rPr>
        <w:t xml:space="preserve"> ক্যাশব্যাক</w:t>
      </w:r>
      <w:r>
        <w:rPr>
          <w:color w:val="00003A"/>
        </w:rPr>
        <w:t xml:space="preserve"> টা</w:t>
      </w:r>
      <w:r>
        <w:rPr>
          <w:color w:val="690000"/>
        </w:rPr>
        <w:t xml:space="preserve"> রয়েছে</w:t>
      </w:r>
      <w:r>
        <w:rPr>
          <w:color w:val="840000"/>
        </w:rPr>
        <w:t xml:space="preserve"> সেটাকে</w:t>
      </w:r>
      <w:r>
        <w:rPr>
          <w:color w:val="220000"/>
        </w:rPr>
        <w:t xml:space="preserve"> আমার</w:t>
      </w:r>
      <w:r>
        <w:rPr>
          <w:color w:val="00005B"/>
        </w:rPr>
        <w:t xml:space="preserve"> নাম্বারের</w:t>
      </w:r>
      <w:r>
        <w:rPr>
          <w:color w:val="3C0000"/>
        </w:rPr>
        <w:t xml:space="preserve"> জন্য</w:t>
      </w:r>
      <w:r>
        <w:rPr>
          <w:color w:val="000058"/>
        </w:rPr>
        <w:t xml:space="preserve"> প্রযোজ্য</w:t>
      </w:r>
      <w:r>
        <w:br/>
      </w:r>
      <w:r>
        <w:rPr>
          <w:color w:val="4A0000"/>
        </w:rPr>
        <w:t xml:space="preserve"> amr</w:t>
      </w:r>
      <w:r>
        <w:rPr>
          <w:color w:val="00005A"/>
        </w:rPr>
        <w:t xml:space="preserve"> ei</w:t>
      </w:r>
      <w:r>
        <w:rPr>
          <w:color w:val="000042"/>
        </w:rPr>
        <w:t xml:space="preserve"> number</w:t>
      </w:r>
      <w:r>
        <w:rPr>
          <w:color w:val="000045"/>
        </w:rPr>
        <w:t xml:space="preserve"> e</w:t>
      </w:r>
      <w:r>
        <w:rPr>
          <w:color w:val="000041"/>
        </w:rPr>
        <w:t xml:space="preserve"> taka</w:t>
      </w:r>
      <w:r>
        <w:rPr>
          <w:color w:val="00004A"/>
        </w:rPr>
        <w:t xml:space="preserve"> cashback</w:t>
      </w:r>
      <w:r>
        <w:rPr>
          <w:color w:val="000046"/>
        </w:rPr>
        <w:t xml:space="preserve"> offer</w:t>
      </w:r>
      <w:r>
        <w:rPr>
          <w:color w:val="000060"/>
        </w:rPr>
        <w:t xml:space="preserve"> ti</w:t>
      </w:r>
      <w:r>
        <w:rPr>
          <w:color w:val="000039"/>
        </w:rPr>
        <w:t xml:space="preserve"> ki</w:t>
      </w:r>
      <w:r>
        <w:rPr>
          <w:color w:val="790000"/>
        </w:rPr>
        <w:t xml:space="preserve"> available</w:t>
      </w:r>
      <w:r>
        <w:rPr>
          <w:color w:val="000000"/>
        </w:rPr>
        <w:t xml:space="preserve"> ache</w:t>
      </w:r>
      <w:r>
        <w:br/>
      </w:r>
      <w:r>
        <w:rPr>
          <w:color w:val="000092"/>
        </w:rPr>
        <w:t xml:space="preserve"> taka</w:t>
      </w:r>
      <w:r>
        <w:rPr>
          <w:color w:val="000052"/>
        </w:rPr>
        <w:t xml:space="preserve"> recharge</w:t>
      </w:r>
      <w:r>
        <w:rPr>
          <w:color w:val="00004D"/>
        </w:rPr>
        <w:t xml:space="preserve"> e</w:t>
      </w:r>
      <w:r>
        <w:rPr>
          <w:color w:val="000040"/>
        </w:rPr>
        <w:t xml:space="preserve"> ki</w:t>
      </w:r>
      <w:r>
        <w:rPr>
          <w:color w:val="000092"/>
        </w:rPr>
        <w:t xml:space="preserve"> taka</w:t>
      </w:r>
      <w:r>
        <w:rPr>
          <w:color w:val="000052"/>
        </w:rPr>
        <w:t xml:space="preserve"> cash</w:t>
      </w:r>
      <w:r>
        <w:rPr>
          <w:color w:val="000055"/>
        </w:rPr>
        <w:t xml:space="preserve"> back</w:t>
      </w:r>
      <w:r>
        <w:rPr>
          <w:color w:val="00005C"/>
        </w:rPr>
        <w:t xml:space="preserve"> pabo</w:t>
      </w:r>
      <w:r>
        <w:rPr>
          <w:color w:val="3E0000"/>
        </w:rPr>
        <w:t xml:space="preserve"> ami</w:t>
      </w:r>
      <w:r>
        <w:br/>
      </w:r>
      <w:r>
        <w:rPr>
          <w:color w:val="000070"/>
        </w:rPr>
        <w:t xml:space="preserve"> টাকা</w:t>
      </w:r>
      <w:r>
        <w:rPr>
          <w:color w:val="000061"/>
        </w:rPr>
        <w:t xml:space="preserve"> রিচার্জে</w:t>
      </w:r>
      <w:r>
        <w:rPr>
          <w:color w:val="000070"/>
        </w:rPr>
        <w:t xml:space="preserve"> টাকা</w:t>
      </w:r>
      <w:r>
        <w:rPr>
          <w:color w:val="000052"/>
        </w:rPr>
        <w:t xml:space="preserve"> ক্যাশব্যাক</w:t>
      </w:r>
      <w:r>
        <w:rPr>
          <w:color w:val="670000"/>
        </w:rPr>
        <w:t xml:space="preserve"> এটা</w:t>
      </w:r>
      <w:r>
        <w:rPr>
          <w:color w:val="3C0000"/>
        </w:rPr>
        <w:t xml:space="preserve"> কি</w:t>
      </w:r>
      <w:r>
        <w:rPr>
          <w:color w:val="000093"/>
        </w:rPr>
        <w:t xml:space="preserve"> সবার</w:t>
      </w:r>
      <w:r>
        <w:rPr>
          <w:color w:val="000000"/>
        </w:rPr>
        <w:t xml:space="preserve"> জন্য</w:t>
      </w:r>
      <w:r>
        <w:br/>
      </w:r>
      <w:r>
        <w:rPr>
          <w:color w:val="000090"/>
        </w:rPr>
        <w:t xml:space="preserve"> taka</w:t>
      </w:r>
      <w:r>
        <w:rPr>
          <w:color w:val="000051"/>
        </w:rPr>
        <w:t xml:space="preserve"> recharge</w:t>
      </w:r>
      <w:r>
        <w:rPr>
          <w:color w:val="00004C"/>
        </w:rPr>
        <w:t xml:space="preserve"> e</w:t>
      </w:r>
      <w:r>
        <w:rPr>
          <w:color w:val="000090"/>
        </w:rPr>
        <w:t xml:space="preserve"> taka</w:t>
      </w:r>
      <w:r>
        <w:rPr>
          <w:color w:val="000052"/>
        </w:rPr>
        <w:t xml:space="preserve"> cashback</w:t>
      </w:r>
      <w:r>
        <w:rPr>
          <w:color w:val="00004D"/>
        </w:rPr>
        <w:t xml:space="preserve"> offer</w:t>
      </w:r>
      <w:r>
        <w:rPr>
          <w:color w:val="00003F"/>
        </w:rPr>
        <w:t xml:space="preserve"> ki</w:t>
      </w:r>
      <w:r>
        <w:rPr>
          <w:color w:val="420000"/>
        </w:rPr>
        <w:t xml:space="preserve"> amar</w:t>
      </w:r>
      <w:r>
        <w:rPr>
          <w:color w:val="650000"/>
        </w:rPr>
        <w:t xml:space="preserve"> jonno</w:t>
      </w:r>
      <w:r>
        <w:rPr>
          <w:color w:val="000000"/>
        </w:rPr>
        <w:t xml:space="preserve"> projojjo</w:t>
      </w:r>
      <w:r>
        <w:br/>
      </w:r>
      <w:r>
        <w:rPr>
          <w:color w:val="000083"/>
        </w:rPr>
        <w:t xml:space="preserve"> tk</w:t>
      </w:r>
      <w:r>
        <w:rPr>
          <w:color w:val="00004C"/>
        </w:rPr>
        <w:t xml:space="preserve"> recharge</w:t>
      </w:r>
      <w:r>
        <w:rPr>
          <w:color w:val="410000"/>
        </w:rPr>
        <w:t xml:space="preserve"> a</w:t>
      </w:r>
      <w:r>
        <w:rPr>
          <w:color w:val="000083"/>
        </w:rPr>
        <w:t xml:space="preserve"> tk</w:t>
      </w:r>
      <w:r>
        <w:rPr>
          <w:color w:val="00004D"/>
        </w:rPr>
        <w:t xml:space="preserve"> cashback</w:t>
      </w:r>
      <w:r>
        <w:rPr>
          <w:color w:val="720000"/>
        </w:rPr>
        <w:t xml:space="preserve"> eta</w:t>
      </w:r>
      <w:r>
        <w:rPr>
          <w:color w:val="00003B"/>
        </w:rPr>
        <w:t xml:space="preserve"> ki</w:t>
      </w:r>
      <w:r>
        <w:rPr>
          <w:color w:val="4C0000"/>
        </w:rPr>
        <w:t xml:space="preserve"> amr</w:t>
      </w:r>
      <w:r>
        <w:rPr>
          <w:color w:val="000060"/>
        </w:rPr>
        <w:t xml:space="preserve"> ache</w:t>
      </w:r>
      <w:r>
        <w:br/>
      </w:r>
      <w:r>
        <w:rPr>
          <w:color w:val="280000"/>
        </w:rPr>
        <w:t xml:space="preserve"> আমার</w:t>
      </w:r>
      <w:r>
        <w:rPr>
          <w:color w:val="3B0000"/>
        </w:rPr>
        <w:t xml:space="preserve"> এই</w:t>
      </w:r>
      <w:r>
        <w:rPr>
          <w:color w:val="000068"/>
        </w:rPr>
        <w:t xml:space="preserve"> নাম্বারটা</w:t>
      </w:r>
      <w:r>
        <w:rPr>
          <w:color w:val="000054"/>
        </w:rPr>
        <w:t xml:space="preserve"> টাকা</w:t>
      </w:r>
      <w:r>
        <w:rPr>
          <w:color w:val="000048"/>
        </w:rPr>
        <w:t xml:space="preserve"> রিচার্জে</w:t>
      </w:r>
      <w:r>
        <w:rPr>
          <w:color w:val="000054"/>
        </w:rPr>
        <w:t xml:space="preserve"> টাকা</w:t>
      </w:r>
      <w:r>
        <w:rPr>
          <w:color w:val="00003D"/>
        </w:rPr>
        <w:t xml:space="preserve"> ক্যাশব্যাক</w:t>
      </w:r>
      <w:r>
        <w:rPr>
          <w:color w:val="00003F"/>
        </w:rPr>
        <w:t xml:space="preserve"> অফার</w:t>
      </w:r>
      <w:r>
        <w:rPr>
          <w:color w:val="000077"/>
        </w:rPr>
        <w:t xml:space="preserve"> গ্রহণ</w:t>
      </w:r>
      <w:r>
        <w:rPr>
          <w:color w:val="000077"/>
        </w:rPr>
        <w:t xml:space="preserve"> যোগ্য</w:t>
      </w:r>
      <w:r>
        <w:rPr>
          <w:color w:val="000000"/>
        </w:rPr>
        <w:t xml:space="preserve"> কিনা</w:t>
      </w:r>
      <w:r>
        <w:br/>
      </w:r>
      <w:r>
        <w:rPr>
          <w:color w:val="000052"/>
        </w:rPr>
        <w:t xml:space="preserve"> acha</w:t>
      </w:r>
      <w:r>
        <w:rPr>
          <w:color w:val="330000"/>
        </w:rPr>
        <w:t xml:space="preserve"> ai</w:t>
      </w:r>
      <w:r>
        <w:rPr>
          <w:color w:val="000049"/>
        </w:rPr>
        <w:t xml:space="preserve"> nambare</w:t>
      </w:r>
      <w:r>
        <w:rPr>
          <w:color w:val="000043"/>
        </w:rPr>
        <w:t xml:space="preserve"> kn</w:t>
      </w:r>
      <w:r>
        <w:rPr>
          <w:color w:val="000025"/>
        </w:rPr>
        <w:t xml:space="preserve"> tk</w:t>
      </w:r>
      <w:r>
        <w:rPr>
          <w:color w:val="000052"/>
        </w:rPr>
        <w:t xml:space="preserve"> rechage</w:t>
      </w:r>
      <w:r>
        <w:rPr>
          <w:color w:val="00005F"/>
        </w:rPr>
        <w:t xml:space="preserve"> chas</w:t>
      </w:r>
      <w:r>
        <w:rPr>
          <w:color w:val="5D0000"/>
        </w:rPr>
        <w:t xml:space="preserve"> bek</w:t>
      </w:r>
      <w:r>
        <w:rPr>
          <w:color w:val="00005B"/>
        </w:rPr>
        <w:t xml:space="preserve"> paya</w:t>
      </w:r>
      <w:r>
        <w:rPr>
          <w:color w:val="000060"/>
        </w:rPr>
        <w:t xml:space="preserve"> jabo</w:t>
      </w:r>
      <w:r>
        <w:rPr>
          <w:color w:val="000026"/>
        </w:rPr>
        <w:t xml:space="preserve"> na</w:t>
      </w:r>
      <w:r>
        <w:br/>
      </w:r>
      <w:r>
        <w:rPr>
          <w:color w:val="00004C"/>
        </w:rPr>
        <w:t xml:space="preserve"> tk</w:t>
      </w:r>
      <w:r>
        <w:rPr>
          <w:color w:val="000058"/>
        </w:rPr>
        <w:t xml:space="preserve"> recharge</w:t>
      </w:r>
      <w:r>
        <w:rPr>
          <w:color w:val="000053"/>
        </w:rPr>
        <w:t xml:space="preserve"> e</w:t>
      </w:r>
      <w:r>
        <w:rPr>
          <w:color w:val="00004C"/>
        </w:rPr>
        <w:t xml:space="preserve"> tk</w:t>
      </w:r>
      <w:r>
        <w:rPr>
          <w:color w:val="000059"/>
        </w:rPr>
        <w:t xml:space="preserve"> cashback</w:t>
      </w:r>
      <w:r>
        <w:rPr>
          <w:color w:val="000054"/>
        </w:rPr>
        <w:t xml:space="preserve"> offer</w:t>
      </w:r>
      <w:r>
        <w:rPr>
          <w:color w:val="590000"/>
        </w:rPr>
        <w:t xml:space="preserve"> amr</w:t>
      </w:r>
      <w:r>
        <w:rPr>
          <w:color w:val="000042"/>
        </w:rPr>
        <w:t xml:space="preserve"> account</w:t>
      </w:r>
      <w:r>
        <w:rPr>
          <w:color w:val="000044"/>
        </w:rPr>
        <w:t xml:space="preserve"> ki</w:t>
      </w:r>
      <w:r>
        <w:rPr>
          <w:color w:val="6E0000"/>
        </w:rPr>
        <w:t xml:space="preserve"> ar</w:t>
      </w:r>
      <w:r>
        <w:rPr>
          <w:color w:val="000000"/>
        </w:rPr>
        <w:t xml:space="preserve"> otonvukto</w:t>
      </w:r>
      <w:r>
        <w:br/>
      </w:r>
      <w:r>
        <w:rPr>
          <w:color w:val="5B0000"/>
        </w:rPr>
        <w:t xml:space="preserve"> এই</w:t>
      </w:r>
      <w:r>
        <w:rPr>
          <w:color w:val="000060"/>
        </w:rPr>
        <w:t xml:space="preserve"> নাম্বারে</w:t>
      </w:r>
      <w:r>
        <w:rPr>
          <w:color w:val="000081"/>
        </w:rPr>
        <w:t xml:space="preserve"> টাকা</w:t>
      </w:r>
      <w:r>
        <w:rPr>
          <w:color w:val="000070"/>
        </w:rPr>
        <w:t xml:space="preserve"> রিচার্জে</w:t>
      </w:r>
      <w:r>
        <w:rPr>
          <w:color w:val="000081"/>
        </w:rPr>
        <w:t xml:space="preserve"> টাকা</w:t>
      </w:r>
      <w:r>
        <w:rPr>
          <w:color w:val="00005F"/>
        </w:rPr>
        <w:t xml:space="preserve"> ক্যাশব্যাক</w:t>
      </w:r>
      <w:r>
        <w:rPr>
          <w:color w:val="00005C"/>
        </w:rPr>
        <w:t xml:space="preserve"> আছে</w:t>
      </w:r>
      <w:r>
        <w:rPr>
          <w:color w:val="000000"/>
        </w:rPr>
        <w:t xml:space="preserve"> কিনা</w:t>
      </w:r>
      <w:r>
        <w:br/>
      </w:r>
      <w:r>
        <w:rPr>
          <w:color w:val="000000"/>
        </w:rPr>
        <w:t xml:space="preserve"> -</w:t>
      </w:r>
      <w:r>
        <w:rPr>
          <w:color w:val="000068"/>
        </w:rPr>
        <w:t xml:space="preserve"> recharge</w:t>
      </w:r>
      <w:r>
        <w:rPr>
          <w:color w:val="000063"/>
        </w:rPr>
        <w:t xml:space="preserve"> offer</w:t>
      </w:r>
      <w:r>
        <w:rPr>
          <w:color w:val="0000A2"/>
        </w:rPr>
        <w:t xml:space="preserve"> details</w:t>
      </w:r>
      <w:r>
        <w:rPr>
          <w:color w:val="850000"/>
        </w:rPr>
        <w:t xml:space="preserve"> me</w:t>
      </w:r>
      <w:r>
        <w:br/>
      </w:r>
      <w:r>
        <w:rPr>
          <w:color w:val="00002E"/>
        </w:rPr>
        <w:t xml:space="preserve"> bkash</w:t>
      </w:r>
      <w:r>
        <w:rPr>
          <w:color w:val="000043"/>
        </w:rPr>
        <w:t xml:space="preserve"> theke</w:t>
      </w:r>
      <w:r>
        <w:rPr>
          <w:color w:val="000046"/>
        </w:rPr>
        <w:t xml:space="preserve"> recharge</w:t>
      </w:r>
      <w:r>
        <w:rPr>
          <w:color w:val="540000"/>
        </w:rPr>
        <w:t xml:space="preserve"> korle</w:t>
      </w:r>
      <w:r>
        <w:rPr>
          <w:color w:val="000051"/>
        </w:rPr>
        <w:t xml:space="preserve"> kono</w:t>
      </w:r>
      <w:r>
        <w:rPr>
          <w:color w:val="000047"/>
        </w:rPr>
        <w:t xml:space="preserve"> cashback</w:t>
      </w:r>
      <w:r>
        <w:rPr>
          <w:color w:val="000058"/>
        </w:rPr>
        <w:t xml:space="preserve"> ache</w:t>
      </w:r>
      <w:r>
        <w:rPr>
          <w:color w:val="000036"/>
        </w:rPr>
        <w:t xml:space="preserve"> ki</w:t>
      </w:r>
      <w:r>
        <w:rPr>
          <w:color w:val="460000"/>
        </w:rPr>
        <w:t xml:space="preserve"> amr</w:t>
      </w:r>
      <w:r>
        <w:rPr>
          <w:color w:val="000078"/>
        </w:rPr>
        <w:t xml:space="preserve"> num</w:t>
      </w:r>
      <w:r>
        <w:rPr>
          <w:color w:val="000041"/>
        </w:rPr>
        <w:t xml:space="preserve"> e</w:t>
      </w:r>
      <w:r>
        <w:br/>
      </w:r>
      <w:r>
        <w:rPr>
          <w:color w:val="00003F"/>
        </w:rPr>
        <w:t xml:space="preserve"> টাকা</w:t>
      </w:r>
      <w:r>
        <w:rPr>
          <w:color w:val="0000A7"/>
        </w:rPr>
        <w:t xml:space="preserve"> এ্যাপ</w:t>
      </w:r>
      <w:r>
        <w:rPr>
          <w:color w:val="000026"/>
        </w:rPr>
        <w:t xml:space="preserve"> থেকে</w:t>
      </w:r>
      <w:r>
        <w:rPr>
          <w:color w:val="000034"/>
        </w:rPr>
        <w:t xml:space="preserve"> রিচার্জ</w:t>
      </w:r>
      <w:r>
        <w:rPr>
          <w:color w:val="340000"/>
        </w:rPr>
        <w:t xml:space="preserve"> করলে</w:t>
      </w:r>
      <w:r>
        <w:rPr>
          <w:color w:val="00003F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530000"/>
        </w:rPr>
        <w:t xml:space="preserve"> এটার</w:t>
      </w:r>
      <w:r>
        <w:rPr>
          <w:color w:val="000070"/>
        </w:rPr>
        <w:t xml:space="preserve"> ম্যাছেজ</w:t>
      </w:r>
      <w:r>
        <w:rPr>
          <w:color w:val="00003E"/>
        </w:rPr>
        <w:t xml:space="preserve"> আসে</w:t>
      </w:r>
      <w:r>
        <w:rPr>
          <w:color w:val="000026"/>
        </w:rPr>
        <w:t xml:space="preserve"> না</w:t>
      </w:r>
      <w:r>
        <w:rPr>
          <w:color w:val="000000"/>
        </w:rPr>
        <w:t xml:space="preserve"> কেনো</w:t>
      </w:r>
      <w:r>
        <w:rPr>
          <w:color w:val="1E0000"/>
        </w:rPr>
        <w:t xml:space="preserve"> আমার</w:t>
      </w:r>
      <w:r>
        <w:rPr>
          <w:color w:val="0000A7"/>
        </w:rPr>
        <w:t xml:space="preserve"> এ্যাপ</w:t>
      </w:r>
      <w:r>
        <w:br/>
      </w:r>
      <w:r>
        <w:rPr>
          <w:color w:val="00004D"/>
        </w:rPr>
        <w:t xml:space="preserve"> ei</w:t>
      </w:r>
      <w:r>
        <w:rPr>
          <w:color w:val="000038"/>
        </w:rPr>
        <w:t xml:space="preserve"> number</w:t>
      </w:r>
      <w:r>
        <w:rPr>
          <w:color w:val="000052"/>
        </w:rPr>
        <w:t xml:space="preserve"> ti</w:t>
      </w:r>
      <w:r>
        <w:rPr>
          <w:color w:val="00006C"/>
        </w:rPr>
        <w:t xml:space="preserve"> tk</w:t>
      </w:r>
      <w:r>
        <w:rPr>
          <w:color w:val="00003E"/>
        </w:rPr>
        <w:t xml:space="preserve"> recharge</w:t>
      </w:r>
      <w:r>
        <w:rPr>
          <w:color w:val="00003B"/>
        </w:rPr>
        <w:t xml:space="preserve"> e</w:t>
      </w:r>
      <w:r>
        <w:rPr>
          <w:color w:val="00006C"/>
        </w:rPr>
        <w:t xml:space="preserve"> tk</w:t>
      </w:r>
      <w:r>
        <w:rPr>
          <w:color w:val="00003F"/>
        </w:rPr>
        <w:t xml:space="preserve"> cashback</w:t>
      </w:r>
      <w:r>
        <w:rPr>
          <w:color w:val="3C0000"/>
        </w:rPr>
        <w:t xml:space="preserve"> er</w:t>
      </w:r>
      <w:r>
        <w:rPr>
          <w:color w:val="000094"/>
        </w:rPr>
        <w:t xml:space="preserve"> aotay</w:t>
      </w:r>
      <w:r>
        <w:rPr>
          <w:color w:val="000000"/>
        </w:rPr>
        <w:t xml:space="preserve"> ache</w:t>
      </w:r>
      <w:r>
        <w:br/>
      </w:r>
      <w:r>
        <w:rPr>
          <w:color w:val="0000B5"/>
        </w:rPr>
        <w:t xml:space="preserve"> tk</w:t>
      </w:r>
      <w:r>
        <w:rPr>
          <w:color w:val="000069"/>
        </w:rPr>
        <w:t xml:space="preserve"> recharge</w:t>
      </w:r>
      <w:r>
        <w:rPr>
          <w:color w:val="000062"/>
        </w:rPr>
        <w:t xml:space="preserve"> e</w:t>
      </w:r>
      <w:r>
        <w:rPr>
          <w:color w:val="0000B5"/>
        </w:rPr>
        <w:t xml:space="preserve"> tk</w:t>
      </w:r>
      <w:r>
        <w:rPr>
          <w:color w:val="00006A"/>
        </w:rPr>
        <w:t xml:space="preserve"> cashback</w:t>
      </w:r>
      <w:r>
        <w:br/>
      </w:r>
      <w:r>
        <w:rPr>
          <w:color w:val="000000"/>
        </w:rPr>
        <w:t xml:space="preserve"> টাকার</w:t>
      </w:r>
      <w:r>
        <w:rPr>
          <w:color w:val="00008B"/>
        </w:rPr>
        <w:t xml:space="preserve"> ক্যাশব্যাক</w:t>
      </w:r>
      <w:r>
        <w:rPr>
          <w:color w:val="0000BC"/>
        </w:rPr>
        <w:t xml:space="preserve"> পাব</w:t>
      </w:r>
      <w:r>
        <w:rPr>
          <w:color w:val="650000"/>
        </w:rPr>
        <w:t xml:space="preserve"> কি</w:t>
      </w:r>
      <w:r>
        <w:br/>
      </w:r>
      <w:r>
        <w:rPr>
          <w:color w:val="2D0000"/>
        </w:rPr>
        <w:t xml:space="preserve"> আমি</w:t>
      </w:r>
      <w:r>
        <w:rPr>
          <w:color w:val="300000"/>
        </w:rPr>
        <w:t xml:space="preserve"> কি</w:t>
      </w:r>
      <w:r>
        <w:rPr>
          <w:color w:val="00005B"/>
        </w:rPr>
        <w:t xml:space="preserve"> টাকা</w:t>
      </w:r>
      <w:r>
        <w:rPr>
          <w:color w:val="000099"/>
        </w:rPr>
        <w:t xml:space="preserve"> রিসার্জ</w:t>
      </w:r>
      <w:r>
        <w:rPr>
          <w:color w:val="000000"/>
        </w:rPr>
        <w:t xml:space="preserve"> করলে</w:t>
      </w:r>
      <w:r>
        <w:rPr>
          <w:color w:val="00005B"/>
        </w:rPr>
        <w:t xml:space="preserve"> টাকা</w:t>
      </w:r>
      <w:r>
        <w:rPr>
          <w:color w:val="000079"/>
        </w:rPr>
        <w:t xml:space="preserve"> ক্যাস</w:t>
      </w:r>
      <w:r>
        <w:rPr>
          <w:color w:val="000057"/>
        </w:rPr>
        <w:t xml:space="preserve"> ব্যাক</w:t>
      </w:r>
      <w:r>
        <w:rPr>
          <w:color w:val="00004F"/>
        </w:rPr>
        <w:t xml:space="preserve"> পাবো</w:t>
      </w:r>
      <w:r>
        <w:br/>
      </w:r>
      <w:r>
        <w:rPr>
          <w:color w:val="000029"/>
        </w:rPr>
        <w:t xml:space="preserve"> বিকাশে</w:t>
      </w:r>
      <w:r>
        <w:rPr>
          <w:color w:val="00002B"/>
        </w:rPr>
        <w:t xml:space="preserve"> রিচার্জ</w:t>
      </w:r>
      <w:r>
        <w:rPr>
          <w:color w:val="420000"/>
        </w:rPr>
        <w:t xml:space="preserve"> করলেই</w:t>
      </w:r>
      <w:r>
        <w:rPr>
          <w:color w:val="00001A"/>
        </w:rPr>
        <w:t xml:space="preserve"> টাকা</w:t>
      </w:r>
      <w:r>
        <w:rPr>
          <w:color w:val="000027"/>
        </w:rPr>
        <w:t xml:space="preserve"> ক্যাশব্যাক</w:t>
      </w:r>
      <w:r>
        <w:rPr>
          <w:color w:val="4F0000"/>
        </w:rPr>
        <w:t xml:space="preserve"> এর</w:t>
      </w:r>
      <w:r>
        <w:rPr>
          <w:color w:val="000029"/>
        </w:rPr>
        <w:t xml:space="preserve"> একটা</w:t>
      </w:r>
      <w:r>
        <w:rPr>
          <w:color w:val="000050"/>
        </w:rPr>
        <w:t xml:space="preserve"> অফার</w:t>
      </w:r>
      <w:r>
        <w:rPr>
          <w:color w:val="00005B"/>
        </w:rPr>
        <w:t xml:space="preserve"> চলতাছে</w:t>
      </w:r>
      <w:r>
        <w:rPr>
          <w:color w:val="000000"/>
        </w:rPr>
        <w:t xml:space="preserve"> আমি</w:t>
      </w:r>
      <w:r>
        <w:rPr>
          <w:color w:val="2C0000"/>
        </w:rPr>
        <w:t xml:space="preserve"> কোন</w:t>
      </w:r>
      <w:r>
        <w:rPr>
          <w:color w:val="000050"/>
        </w:rPr>
        <w:t xml:space="preserve"> অফার</w:t>
      </w:r>
      <w:r>
        <w:rPr>
          <w:color w:val="4F0000"/>
        </w:rPr>
        <w:t xml:space="preserve"> এর</w:t>
      </w:r>
      <w:r>
        <w:rPr>
          <w:color w:val="000052"/>
        </w:rPr>
        <w:t xml:space="preserve"> আওতায়</w:t>
      </w:r>
      <w:r>
        <w:rPr>
          <w:color w:val="000025"/>
        </w:rPr>
        <w:t xml:space="preserve"> আছে</w:t>
      </w:r>
      <w:r>
        <w:rPr>
          <w:color w:val="000036"/>
        </w:rPr>
        <w:t xml:space="preserve"> কিনা</w:t>
      </w:r>
      <w:r>
        <w:rPr>
          <w:color w:val="310000"/>
        </w:rPr>
        <w:t xml:space="preserve"> একটু</w:t>
      </w:r>
      <w:r>
        <w:rPr>
          <w:color w:val="00003E"/>
        </w:rPr>
        <w:t xml:space="preserve"> চেক</w:t>
      </w:r>
      <w:r>
        <w:rPr>
          <w:color w:val="260000"/>
        </w:rPr>
        <w:t xml:space="preserve"> করে</w:t>
      </w:r>
      <w:r>
        <w:rPr>
          <w:color w:val="000035"/>
        </w:rPr>
        <w:t xml:space="preserve"> জানাবেন</w:t>
      </w:r>
      <w:r>
        <w:rPr>
          <w:color w:val="380000"/>
        </w:rPr>
        <w:t xml:space="preserve"> প্লিজ</w:t>
      </w:r>
      <w:r>
        <w:rPr>
          <w:color w:val="300000"/>
        </w:rPr>
        <w:t xml:space="preserve"> এটা</w:t>
      </w:r>
      <w:r>
        <w:rPr>
          <w:color w:val="190000"/>
        </w:rPr>
        <w:t xml:space="preserve"> আমার</w:t>
      </w:r>
      <w:r>
        <w:rPr>
          <w:color w:val="000029"/>
        </w:rPr>
        <w:t xml:space="preserve"> নাম্বার</w:t>
      </w:r>
      <w:r>
        <w:br/>
      </w:r>
      <w:r>
        <w:rPr>
          <w:color w:val="610000"/>
        </w:rPr>
        <w:t xml:space="preserve"> এই</w:t>
      </w:r>
      <w:r>
        <w:rPr>
          <w:color w:val="000067"/>
        </w:rPr>
        <w:t xml:space="preserve"> নাম্বারে</w:t>
      </w:r>
      <w:r>
        <w:rPr>
          <w:color w:val="000099"/>
        </w:rPr>
        <w:t xml:space="preserve"> রিচাজ</w:t>
      </w:r>
      <w:r>
        <w:rPr>
          <w:color w:val="000069"/>
        </w:rPr>
        <w:t xml:space="preserve"> অফার</w:t>
      </w:r>
      <w:r>
        <w:rPr>
          <w:color w:val="000063"/>
        </w:rPr>
        <w:t xml:space="preserve"> আছে</w:t>
      </w:r>
      <w:r>
        <w:br/>
      </w:r>
      <w:r>
        <w:rPr>
          <w:color w:val="000029"/>
        </w:rPr>
        <w:t xml:space="preserve"> বিকাশে</w:t>
      </w:r>
      <w:r>
        <w:rPr>
          <w:color w:val="00002B"/>
        </w:rPr>
        <w:t xml:space="preserve"> রিচার্জ</w:t>
      </w:r>
      <w:r>
        <w:rPr>
          <w:color w:val="420000"/>
        </w:rPr>
        <w:t xml:space="preserve"> করলেই</w:t>
      </w:r>
      <w:r>
        <w:rPr>
          <w:color w:val="00001A"/>
        </w:rPr>
        <w:t xml:space="preserve"> টাকা</w:t>
      </w:r>
      <w:r>
        <w:rPr>
          <w:color w:val="000027"/>
        </w:rPr>
        <w:t xml:space="preserve"> ক্যাশব্যাক</w:t>
      </w:r>
      <w:r>
        <w:rPr>
          <w:color w:val="4F0000"/>
        </w:rPr>
        <w:t xml:space="preserve"> এর</w:t>
      </w:r>
      <w:r>
        <w:rPr>
          <w:color w:val="000029"/>
        </w:rPr>
        <w:t xml:space="preserve"> একটা</w:t>
      </w:r>
      <w:r>
        <w:rPr>
          <w:color w:val="000050"/>
        </w:rPr>
        <w:t xml:space="preserve"> অফার</w:t>
      </w:r>
      <w:r>
        <w:rPr>
          <w:color w:val="00005B"/>
        </w:rPr>
        <w:t xml:space="preserve"> চলতাছে</w:t>
      </w:r>
      <w:r>
        <w:rPr>
          <w:color w:val="000000"/>
        </w:rPr>
        <w:t xml:space="preserve"> আমি</w:t>
      </w:r>
      <w:r>
        <w:rPr>
          <w:color w:val="2C0000"/>
        </w:rPr>
        <w:t xml:space="preserve"> কোন</w:t>
      </w:r>
      <w:r>
        <w:rPr>
          <w:color w:val="000050"/>
        </w:rPr>
        <w:t xml:space="preserve"> অফার</w:t>
      </w:r>
      <w:r>
        <w:rPr>
          <w:color w:val="4F0000"/>
        </w:rPr>
        <w:t xml:space="preserve"> এর</w:t>
      </w:r>
      <w:r>
        <w:rPr>
          <w:color w:val="000052"/>
        </w:rPr>
        <w:t xml:space="preserve"> আওতায়</w:t>
      </w:r>
      <w:r>
        <w:rPr>
          <w:color w:val="000025"/>
        </w:rPr>
        <w:t xml:space="preserve"> আছে</w:t>
      </w:r>
      <w:r>
        <w:rPr>
          <w:color w:val="000036"/>
        </w:rPr>
        <w:t xml:space="preserve"> কিনা</w:t>
      </w:r>
      <w:r>
        <w:rPr>
          <w:color w:val="310000"/>
        </w:rPr>
        <w:t xml:space="preserve"> একটু</w:t>
      </w:r>
      <w:r>
        <w:rPr>
          <w:color w:val="00003E"/>
        </w:rPr>
        <w:t xml:space="preserve"> চেক</w:t>
      </w:r>
      <w:r>
        <w:rPr>
          <w:color w:val="260000"/>
        </w:rPr>
        <w:t xml:space="preserve"> করে</w:t>
      </w:r>
      <w:r>
        <w:rPr>
          <w:color w:val="000035"/>
        </w:rPr>
        <w:t xml:space="preserve"> জানাবেন</w:t>
      </w:r>
      <w:r>
        <w:rPr>
          <w:color w:val="380000"/>
        </w:rPr>
        <w:t xml:space="preserve"> প্লিজ</w:t>
      </w:r>
      <w:r>
        <w:rPr>
          <w:color w:val="300000"/>
        </w:rPr>
        <w:t xml:space="preserve"> এটা</w:t>
      </w:r>
      <w:r>
        <w:rPr>
          <w:color w:val="190000"/>
        </w:rPr>
        <w:t xml:space="preserve"> আমার</w:t>
      </w:r>
      <w:r>
        <w:rPr>
          <w:color w:val="000029"/>
        </w:rPr>
        <w:t xml:space="preserve"> নাম্বার</w:t>
      </w:r>
      <w:r>
        <w:br/>
      </w:r>
      <w:r>
        <w:rPr>
          <w:color w:val="580000"/>
        </w:rPr>
        <w:t xml:space="preserve"> এই</w:t>
      </w:r>
      <w:r>
        <w:rPr>
          <w:color w:val="00005E"/>
        </w:rPr>
        <w:t xml:space="preserve"> অফার</w:t>
      </w:r>
      <w:r>
        <w:rPr>
          <w:color w:val="000079"/>
        </w:rPr>
        <w:t xml:space="preserve"> টি</w:t>
      </w:r>
      <w:r>
        <w:rPr>
          <w:color w:val="420000"/>
        </w:rPr>
        <w:t xml:space="preserve"> কি</w:t>
      </w:r>
      <w:r>
        <w:rPr>
          <w:color w:val="000069"/>
        </w:rPr>
        <w:t xml:space="preserve"> নিতে</w:t>
      </w:r>
      <w:r>
        <w:rPr>
          <w:color w:val="000077"/>
        </w:rPr>
        <w:t xml:space="preserve"> পারবো</w:t>
      </w:r>
      <w:r>
        <w:rPr>
          <w:color w:val="3D0000"/>
        </w:rPr>
        <w:t xml:space="preserve"> আমি</w:t>
      </w:r>
      <w:r>
        <w:br/>
      </w:r>
      <w:r>
        <w:rPr>
          <w:color w:val="00004E"/>
        </w:rPr>
        <w:t xml:space="preserve"> টাকা</w:t>
      </w:r>
      <w:r>
        <w:rPr>
          <w:color w:val="000087"/>
        </w:rPr>
        <w:t xml:space="preserve"> রিচার্জে</w:t>
      </w:r>
      <w:r>
        <w:rPr>
          <w:color w:val="A50000"/>
        </w:rPr>
        <w:t xml:space="preserve"> নাকি</w:t>
      </w:r>
      <w:r>
        <w:rPr>
          <w:color w:val="00004E"/>
        </w:rPr>
        <w:t xml:space="preserve"> টাকা</w:t>
      </w:r>
      <w:r>
        <w:rPr>
          <w:color w:val="000073"/>
        </w:rPr>
        <w:t xml:space="preserve"> ক্যাশব্যাক</w:t>
      </w:r>
      <w:r>
        <w:rPr>
          <w:color w:val="000000"/>
        </w:rPr>
        <w:t xml:space="preserve"> পাবো</w:t>
      </w:r>
      <w:r>
        <w:br/>
      </w:r>
      <w:r>
        <w:rPr>
          <w:color w:val="00003D"/>
        </w:rPr>
        <w:t xml:space="preserve"> taka</w:t>
      </w:r>
      <w:r>
        <w:rPr>
          <w:color w:val="000045"/>
        </w:rPr>
        <w:t xml:space="preserve"> recharge</w:t>
      </w:r>
      <w:r>
        <w:rPr>
          <w:color w:val="3B0000"/>
        </w:rPr>
        <w:t xml:space="preserve"> a</w:t>
      </w:r>
      <w:r>
        <w:rPr>
          <w:color w:val="00003B"/>
        </w:rPr>
        <w:t xml:space="preserve"> tk</w:t>
      </w:r>
      <w:r>
        <w:rPr>
          <w:color w:val="000046"/>
        </w:rPr>
        <w:t xml:space="preserve"> cashback</w:t>
      </w:r>
      <w:r>
        <w:rPr>
          <w:color w:val="340000"/>
        </w:rPr>
        <w:t xml:space="preserve"> ami</w:t>
      </w:r>
      <w:r>
        <w:rPr>
          <w:color w:val="000035"/>
        </w:rPr>
        <w:t xml:space="preserve"> ki</w:t>
      </w:r>
      <w:r>
        <w:rPr>
          <w:color w:val="510000"/>
        </w:rPr>
        <w:t xml:space="preserve"> ai</w:t>
      </w:r>
      <w:r>
        <w:rPr>
          <w:color w:val="000042"/>
        </w:rPr>
        <w:t xml:space="preserve"> offer</w:t>
      </w:r>
      <w:r>
        <w:rPr>
          <w:color w:val="560000"/>
        </w:rPr>
        <w:t xml:space="preserve"> ar</w:t>
      </w:r>
      <w:r>
        <w:rPr>
          <w:color w:val="560000"/>
        </w:rPr>
        <w:t xml:space="preserve"> jonno</w:t>
      </w:r>
      <w:r>
        <w:rPr>
          <w:color w:val="000070"/>
        </w:rPr>
        <w:t xml:space="preserve"> eligible</w:t>
      </w:r>
      <w:r>
        <w:br/>
      </w:r>
      <w:r>
        <w:rPr>
          <w:color w:val="000000"/>
        </w:rPr>
        <w:t xml:space="preserve"> hello</w:t>
      </w:r>
      <w:r>
        <w:rPr>
          <w:color w:val="390000"/>
        </w:rPr>
        <w:t xml:space="preserve"> amr</w:t>
      </w:r>
      <w:r>
        <w:rPr>
          <w:color w:val="000045"/>
        </w:rPr>
        <w:t xml:space="preserve"> ei</w:t>
      </w:r>
      <w:r>
        <w:rPr>
          <w:color w:val="000033"/>
        </w:rPr>
        <w:t xml:space="preserve"> number</w:t>
      </w:r>
      <w:r>
        <w:rPr>
          <w:color w:val="00004A"/>
        </w:rPr>
        <w:t xml:space="preserve"> ti</w:t>
      </w:r>
      <w:r>
        <w:rPr>
          <w:color w:val="000061"/>
        </w:rPr>
        <w:t xml:space="preserve"> tk</w:t>
      </w:r>
      <w:r>
        <w:rPr>
          <w:color w:val="00004E"/>
        </w:rPr>
        <w:t xml:space="preserve"> mobile</w:t>
      </w:r>
      <w:r>
        <w:rPr>
          <w:color w:val="000038"/>
        </w:rPr>
        <w:t xml:space="preserve"> recharge</w:t>
      </w:r>
      <w:r>
        <w:rPr>
          <w:color w:val="00006A"/>
        </w:rPr>
        <w:t xml:space="preserve"> e</w:t>
      </w:r>
      <w:r>
        <w:rPr>
          <w:color w:val="000061"/>
        </w:rPr>
        <w:t xml:space="preserve"> tk</w:t>
      </w:r>
      <w:r>
        <w:rPr>
          <w:color w:val="000038"/>
        </w:rPr>
        <w:t xml:space="preserve"> cash</w:t>
      </w:r>
      <w:r>
        <w:rPr>
          <w:color w:val="00003A"/>
        </w:rPr>
        <w:t xml:space="preserve"> back</w:t>
      </w:r>
      <w:r>
        <w:rPr>
          <w:color w:val="000035"/>
        </w:rPr>
        <w:t xml:space="preserve"> offer</w:t>
      </w:r>
      <w:r>
        <w:rPr>
          <w:color w:val="00006A"/>
        </w:rPr>
        <w:t xml:space="preserve"> e</w:t>
      </w:r>
      <w:r>
        <w:rPr>
          <w:color w:val="5D0000"/>
        </w:rPr>
        <w:t xml:space="preserve"> available</w:t>
      </w:r>
      <w:r>
        <w:rPr>
          <w:color w:val="000000"/>
        </w:rPr>
        <w:t xml:space="preserve"> ki</w:t>
      </w:r>
      <w:r>
        <w:br/>
      </w:r>
      <w:r>
        <w:rPr>
          <w:color w:val="1A0000"/>
        </w:rPr>
        <w:t xml:space="preserve"> আমার</w:t>
      </w:r>
      <w:r>
        <w:rPr>
          <w:color w:val="270000"/>
        </w:rPr>
        <w:t xml:space="preserve"> এই</w:t>
      </w:r>
      <w:r>
        <w:rPr>
          <w:color w:val="00002B"/>
        </w:rPr>
        <w:t xml:space="preserve"> নাম্বার</w:t>
      </w:r>
      <w:r>
        <w:rPr>
          <w:color w:val="000021"/>
        </w:rPr>
        <w:t xml:space="preserve"> থেকে</w:t>
      </w:r>
      <w:r>
        <w:rPr>
          <w:color w:val="00002B"/>
        </w:rPr>
        <w:t xml:space="preserve"> বিকাশে</w:t>
      </w:r>
      <w:r>
        <w:rPr>
          <w:color w:val="3B0000"/>
        </w:rPr>
        <w:t xml:space="preserve"> কি</w:t>
      </w:r>
      <w:r>
        <w:rPr>
          <w:color w:val="3B0000"/>
        </w:rPr>
        <w:t xml:space="preserve"> কি</w:t>
      </w:r>
      <w:r>
        <w:rPr>
          <w:color w:val="00002A"/>
        </w:rPr>
        <w:t xml:space="preserve"> অফার</w:t>
      </w:r>
      <w:r>
        <w:rPr>
          <w:color w:val="000030"/>
        </w:rPr>
        <w:t xml:space="preserve"> পাবো</w:t>
      </w:r>
      <w:r>
        <w:rPr>
          <w:color w:val="000065"/>
        </w:rPr>
        <w:t xml:space="preserve"> রকমারী</w:t>
      </w:r>
      <w:r>
        <w:rPr>
          <w:color w:val="000065"/>
        </w:rPr>
        <w:t xml:space="preserve"> ডট</w:t>
      </w:r>
      <w:r>
        <w:rPr>
          <w:color w:val="00004E"/>
        </w:rPr>
        <w:t xml:space="preserve"> কম</w:t>
      </w:r>
      <w:r>
        <w:rPr>
          <w:color w:val="00005F"/>
        </w:rPr>
        <w:t xml:space="preserve"> কাশব্যাক</w:t>
      </w:r>
      <w:r>
        <w:rPr>
          <w:color w:val="480000"/>
        </w:rPr>
        <w:t xml:space="preserve"> এটার</w:t>
      </w:r>
      <w:r>
        <w:rPr>
          <w:color w:val="00003B"/>
        </w:rPr>
        <w:t xml:space="preserve"> বিস্তারিত</w:t>
      </w:r>
      <w:r>
        <w:rPr>
          <w:color w:val="440000"/>
        </w:rPr>
        <w:t xml:space="preserve"> বলুন</w:t>
      </w:r>
      <w:r>
        <w:rPr>
          <w:color w:val="1B0000"/>
        </w:rPr>
        <w:t xml:space="preserve"> আমি</w:t>
      </w:r>
      <w:r>
        <w:rPr>
          <w:color w:val="000030"/>
        </w:rPr>
        <w:t xml:space="preserve"> পাবো</w:t>
      </w:r>
      <w:r>
        <w:rPr>
          <w:color w:val="000000"/>
        </w:rPr>
        <w:t xml:space="preserve"> কিনা</w:t>
      </w:r>
      <w:r>
        <w:br/>
      </w:r>
      <w:r>
        <w:rPr>
          <w:color w:val="000033"/>
        </w:rPr>
        <w:t xml:space="preserve"> বিকাশ</w:t>
      </w:r>
      <w:r>
        <w:rPr>
          <w:color w:val="000041"/>
        </w:rPr>
        <w:t xml:space="preserve"> থেকে</w:t>
      </w:r>
      <w:r>
        <w:rPr>
          <w:color w:val="730000"/>
        </w:rPr>
        <w:t xml:space="preserve"> এবং</w:t>
      </w:r>
      <w:r>
        <w:rPr>
          <w:color w:val="000036"/>
        </w:rPr>
        <w:t xml:space="preserve"> টাকা</w:t>
      </w:r>
      <w:r>
        <w:rPr>
          <w:color w:val="000059"/>
        </w:rPr>
        <w:t xml:space="preserve"> রিচার্জ</w:t>
      </w:r>
      <w:r>
        <w:rPr>
          <w:color w:val="000050"/>
        </w:rPr>
        <w:t xml:space="preserve"> ক্যাশব্যাক</w:t>
      </w:r>
      <w:r>
        <w:rPr>
          <w:color w:val="000068"/>
        </w:rPr>
        <w:t xml:space="preserve"> সম্পর্কে</w:t>
      </w:r>
      <w:r>
        <w:rPr>
          <w:color w:val="000059"/>
        </w:rPr>
        <w:t xml:space="preserve"> জানতে</w:t>
      </w:r>
      <w:r>
        <w:rPr>
          <w:color w:val="00005C"/>
        </w:rPr>
        <w:t xml:space="preserve"> চাচ্ছি</w:t>
      </w:r>
      <w:r>
        <w:br/>
      </w:r>
      <w:r>
        <w:rPr>
          <w:color w:val="490000"/>
        </w:rPr>
        <w:t xml:space="preserve"> এই</w:t>
      </w:r>
      <w:r>
        <w:rPr>
          <w:color w:val="00004D"/>
        </w:rPr>
        <w:t xml:space="preserve"> নাম্বারে</w:t>
      </w:r>
      <w:r>
        <w:rPr>
          <w:color w:val="840000"/>
        </w:rPr>
        <w:t xml:space="preserve"> দেখেন</w:t>
      </w:r>
      <w:r>
        <w:rPr>
          <w:color w:val="000000"/>
        </w:rPr>
        <w:t xml:space="preserve"> ৳</w:t>
      </w:r>
      <w:r>
        <w:rPr>
          <w:color w:val="000055"/>
        </w:rPr>
        <w:t xml:space="preserve"> রিচার্জ</w:t>
      </w:r>
      <w:r>
        <w:rPr>
          <w:color w:val="550000"/>
        </w:rPr>
        <w:t xml:space="preserve"> করলে</w:t>
      </w:r>
      <w:r>
        <w:rPr>
          <w:color w:val="370000"/>
        </w:rPr>
        <w:t xml:space="preserve"> কি</w:t>
      </w:r>
      <w:r>
        <w:rPr>
          <w:color w:val="000034"/>
        </w:rPr>
        <w:t xml:space="preserve"> টাকা</w:t>
      </w:r>
      <w:r>
        <w:rPr>
          <w:color w:val="7D0000"/>
        </w:rPr>
        <w:t xml:space="preserve"> দিবে</w:t>
      </w:r>
      <w:r>
        <w:br/>
      </w:r>
      <w:r>
        <w:rPr>
          <w:color w:val="00004F"/>
        </w:rPr>
        <w:t xml:space="preserve"> বিকাশে</w:t>
      </w:r>
      <w:r>
        <w:rPr>
          <w:color w:val="470000"/>
        </w:rPr>
        <w:t xml:space="preserve"> এই</w:t>
      </w:r>
      <w:r>
        <w:rPr>
          <w:color w:val="00004C"/>
        </w:rPr>
        <w:t xml:space="preserve"> নাম্বারে</w:t>
      </w:r>
      <w:r>
        <w:rPr>
          <w:color w:val="360000"/>
        </w:rPr>
        <w:t xml:space="preserve"> কি</w:t>
      </w:r>
      <w:r>
        <w:rPr>
          <w:color w:val="000080"/>
        </w:rPr>
        <w:t xml:space="preserve"> রির্চাজ</w:t>
      </w:r>
      <w:r>
        <w:rPr>
          <w:color w:val="000097"/>
        </w:rPr>
        <w:t xml:space="preserve"> ওফার</w:t>
      </w:r>
      <w:r>
        <w:rPr>
          <w:color w:val="000048"/>
        </w:rPr>
        <w:t xml:space="preserve"> আছে</w:t>
      </w:r>
      <w:r>
        <w:br/>
      </w:r>
      <w:r>
        <w:rPr>
          <w:color w:val="430000"/>
        </w:rPr>
        <w:t xml:space="preserve"> এই</w:t>
      </w:r>
      <w:r>
        <w:rPr>
          <w:color w:val="0000A4"/>
        </w:rPr>
        <w:t xml:space="preserve"> নাম্মারে</w:t>
      </w:r>
      <w:r>
        <w:rPr>
          <w:color w:val="000081"/>
        </w:rPr>
        <w:t xml:space="preserve"> নির্দিষ্ট</w:t>
      </w:r>
      <w:r>
        <w:rPr>
          <w:color w:val="4F0000"/>
        </w:rPr>
        <w:t xml:space="preserve"> কোন</w:t>
      </w:r>
      <w:r>
        <w:rPr>
          <w:color w:val="000048"/>
        </w:rPr>
        <w:t xml:space="preserve"> অফার</w:t>
      </w:r>
      <w:r>
        <w:rPr>
          <w:color w:val="000044"/>
        </w:rPr>
        <w:t xml:space="preserve"> আছে</w:t>
      </w:r>
      <w:r>
        <w:br/>
      </w:r>
      <w:r>
        <w:rPr>
          <w:color w:val="AC0000"/>
        </w:rPr>
        <w:t xml:space="preserve"> eita</w:t>
      </w:r>
      <w:r>
        <w:rPr>
          <w:color w:val="000000"/>
        </w:rPr>
        <w:t xml:space="preserve"> tk</w:t>
      </w:r>
      <w:r>
        <w:rPr>
          <w:color w:val="000060"/>
        </w:rPr>
        <w:t xml:space="preserve"> recharge</w:t>
      </w:r>
      <w:r>
        <w:rPr>
          <w:color w:val="00005A"/>
        </w:rPr>
        <w:t xml:space="preserve"> e</w:t>
      </w:r>
      <w:r>
        <w:rPr>
          <w:color w:val="000000"/>
        </w:rPr>
        <w:t xml:space="preserve"> tk</w:t>
      </w:r>
      <w:r>
        <w:rPr>
          <w:color w:val="000061"/>
        </w:rPr>
        <w:t xml:space="preserve"> cashback</w:t>
      </w:r>
      <w:r>
        <w:rPr>
          <w:color w:val="00005B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3E0000"/>
        </w:rPr>
        <w:t xml:space="preserve"> amar</w:t>
      </w:r>
      <w:r>
        <w:rPr>
          <w:color w:val="5F0000"/>
        </w:rPr>
        <w:t xml:space="preserve"> jonno</w:t>
      </w:r>
      <w:r>
        <w:rPr>
          <w:color w:val="00003C"/>
        </w:rPr>
        <w:t xml:space="preserve"> ki</w:t>
      </w:r>
      <w:r>
        <w:rPr>
          <w:color w:val="000044"/>
        </w:rPr>
        <w:t xml:space="preserve"> taka</w:t>
      </w:r>
      <w:r>
        <w:rPr>
          <w:color w:val="00004D"/>
        </w:rPr>
        <w:t xml:space="preserve"> recharge</w:t>
      </w:r>
      <w:r>
        <w:rPr>
          <w:color w:val="000000"/>
        </w:rPr>
        <w:t xml:space="preserve"> aa</w:t>
      </w:r>
      <w:r>
        <w:rPr>
          <w:color w:val="000042"/>
        </w:rPr>
        <w:t xml:space="preserve"> tk</w:t>
      </w:r>
      <w:r>
        <w:rPr>
          <w:color w:val="00004F"/>
        </w:rPr>
        <w:t xml:space="preserve"> back</w:t>
      </w:r>
      <w:r>
        <w:rPr>
          <w:color w:val="5A0000"/>
        </w:rPr>
        <w:t xml:space="preserve"> ai</w:t>
      </w:r>
      <w:r>
        <w:rPr>
          <w:color w:val="000049"/>
        </w:rPr>
        <w:t xml:space="preserve"> offer</w:t>
      </w:r>
      <w:r>
        <w:rPr>
          <w:color w:val="00004A"/>
        </w:rPr>
        <w:t xml:space="preserve"> ta</w:t>
      </w:r>
      <w:r>
        <w:rPr>
          <w:color w:val="000056"/>
        </w:rPr>
        <w:t xml:space="preserve"> ase</w:t>
      </w:r>
      <w:r>
        <w:br/>
      </w:r>
      <w:r>
        <w:rPr>
          <w:color w:val="000061"/>
        </w:rPr>
        <w:t xml:space="preserve"> tk</w:t>
      </w:r>
      <w:r>
        <w:rPr>
          <w:color w:val="000038"/>
        </w:rPr>
        <w:t xml:space="preserve"> recharge</w:t>
      </w:r>
      <w:r>
        <w:rPr>
          <w:color w:val="000035"/>
        </w:rPr>
        <w:t xml:space="preserve"> e</w:t>
      </w:r>
      <w:r>
        <w:rPr>
          <w:color w:val="000061"/>
        </w:rPr>
        <w:t xml:space="preserve"> tk</w:t>
      </w:r>
      <w:r>
        <w:rPr>
          <w:color w:val="000038"/>
        </w:rPr>
        <w:t xml:space="preserve"> cash</w:t>
      </w:r>
      <w:r>
        <w:rPr>
          <w:color w:val="000077"/>
        </w:rPr>
        <w:t xml:space="preserve"> bk</w:t>
      </w:r>
      <w:r>
        <w:rPr>
          <w:color w:val="000075"/>
        </w:rPr>
        <w:t xml:space="preserve"> ofr</w:t>
      </w:r>
      <w:r>
        <w:rPr>
          <w:color w:val="00004A"/>
        </w:rPr>
        <w:t xml:space="preserve"> ti</w:t>
      </w:r>
      <w:r>
        <w:rPr>
          <w:color w:val="00003F"/>
        </w:rPr>
        <w:t xml:space="preserve"> ase</w:t>
      </w:r>
      <w:r>
        <w:rPr>
          <w:color w:val="5C0000"/>
        </w:rPr>
        <w:t xml:space="preserve"> kina</w:t>
      </w:r>
      <w:r>
        <w:br/>
      </w:r>
      <w:r>
        <w:rPr>
          <w:color w:val="3D0000"/>
        </w:rPr>
        <w:t xml:space="preserve"> আমার</w:t>
      </w:r>
      <w:r>
        <w:rPr>
          <w:color w:val="000046"/>
        </w:rPr>
        <w:t xml:space="preserve"> account</w:t>
      </w:r>
      <w:r>
        <w:rPr>
          <w:color w:val="620000"/>
        </w:rPr>
        <w:t xml:space="preserve"> এ</w:t>
      </w:r>
      <w:r>
        <w:rPr>
          <w:color w:val="7A0000"/>
        </w:rPr>
        <w:t xml:space="preserve"> কোনো</w:t>
      </w:r>
      <w:r>
        <w:rPr>
          <w:color w:val="00005E"/>
        </w:rPr>
        <w:t xml:space="preserve"> ক্যাশব্যাক</w:t>
      </w:r>
      <w:r>
        <w:rPr>
          <w:color w:val="000060"/>
        </w:rPr>
        <w:t xml:space="preserve"> অফার</w:t>
      </w:r>
      <w:r>
        <w:rPr>
          <w:color w:val="00005B"/>
        </w:rPr>
        <w:t xml:space="preserve"> আছে</w:t>
      </w:r>
      <w:r>
        <w:rPr>
          <w:color w:val="440000"/>
        </w:rPr>
        <w:t xml:space="preserve"> কি</w:t>
      </w:r>
      <w:r>
        <w:rPr>
          <w:color w:val="000000"/>
        </w:rPr>
        <w:t xml:space="preserve"> না</w:t>
      </w:r>
      <w:r>
        <w:br/>
      </w:r>
      <w:r>
        <w:rPr>
          <w:color w:val="000000"/>
        </w:rPr>
        <w:t xml:space="preserve"> অফারটি</w:t>
      </w:r>
      <w:r>
        <w:rPr>
          <w:color w:val="580000"/>
        </w:rPr>
        <w:t xml:space="preserve"> এই</w:t>
      </w:r>
      <w:r>
        <w:rPr>
          <w:color w:val="00008A"/>
        </w:rPr>
        <w:t xml:space="preserve"> নম্বরে</w:t>
      </w:r>
      <w:r>
        <w:rPr>
          <w:color w:val="000059"/>
        </w:rPr>
        <w:t xml:space="preserve"> আছে</w:t>
      </w:r>
      <w:r>
        <w:rPr>
          <w:color w:val="420000"/>
        </w:rPr>
        <w:t xml:space="preserve"> কি</w:t>
      </w:r>
      <w:r>
        <w:rPr>
          <w:color w:val="9F0000"/>
        </w:rPr>
        <w:t xml:space="preserve"> দেখেন</w:t>
      </w:r>
      <w:r>
        <w:br/>
      </w:r>
      <w:r>
        <w:rPr>
          <w:color w:val="0000CA"/>
        </w:rPr>
        <w:t xml:space="preserve"> tk</w:t>
      </w:r>
      <w:r>
        <w:rPr>
          <w:color w:val="000075"/>
        </w:rPr>
        <w:t xml:space="preserve"> recharge</w:t>
      </w:r>
      <w:r>
        <w:rPr>
          <w:color w:val="650000"/>
        </w:rPr>
        <w:t xml:space="preserve"> a</w:t>
      </w:r>
      <w:r>
        <w:rPr>
          <w:color w:val="0000CA"/>
        </w:rPr>
        <w:t xml:space="preserve"> tk</w:t>
      </w:r>
      <w:r>
        <w:rPr>
          <w:color w:val="000000"/>
        </w:rPr>
        <w:t xml:space="preserve"> pabo</w:t>
      </w:r>
      <w:r>
        <w:br/>
      </w:r>
      <w:r>
        <w:rPr>
          <w:color w:val="00007E"/>
        </w:rPr>
        <w:t xml:space="preserve"> num</w:t>
      </w:r>
      <w:r>
        <w:rPr>
          <w:color w:val="3F0000"/>
        </w:rPr>
        <w:t xml:space="preserve"> a</w:t>
      </w:r>
      <w:r>
        <w:rPr>
          <w:color w:val="000039"/>
        </w:rPr>
        <w:t xml:space="preserve"> ki</w:t>
      </w:r>
      <w:r>
        <w:rPr>
          <w:color w:val="000055"/>
        </w:rPr>
        <w:t xml:space="preserve"> kono</w:t>
      </w:r>
      <w:r>
        <w:rPr>
          <w:color w:val="000049"/>
        </w:rPr>
        <w:t xml:space="preserve"> cash</w:t>
      </w:r>
      <w:r>
        <w:rPr>
          <w:color w:val="00004C"/>
        </w:rPr>
        <w:t xml:space="preserve"> back</w:t>
      </w:r>
      <w:r>
        <w:rPr>
          <w:color w:val="000098"/>
        </w:rPr>
        <w:t xml:space="preserve"> ofr</w:t>
      </w:r>
      <w:r>
        <w:rPr>
          <w:color w:val="000000"/>
        </w:rPr>
        <w:t xml:space="preserve"> ace</w:t>
      </w:r>
      <w:r>
        <w:br/>
      </w:r>
      <w:r>
        <w:rPr>
          <w:color w:val="000000"/>
        </w:rPr>
        <w:t xml:space="preserve"> tk</w:t>
      </w:r>
      <w:r>
        <w:rPr>
          <w:color w:val="000052"/>
        </w:rPr>
        <w:t xml:space="preserve"> recharge</w:t>
      </w:r>
      <w:r>
        <w:rPr>
          <w:color w:val="000000"/>
        </w:rPr>
        <w:t xml:space="preserve"> atk</w:t>
      </w:r>
      <w:r>
        <w:rPr>
          <w:color w:val="000053"/>
        </w:rPr>
        <w:t xml:space="preserve"> cashback</w:t>
      </w:r>
      <w:r>
        <w:rPr>
          <w:color w:val="610000"/>
        </w:rPr>
        <w:t xml:space="preserve"> ai</w:t>
      </w:r>
      <w:r>
        <w:rPr>
          <w:color w:val="00008A"/>
        </w:rPr>
        <w:t xml:space="preserve"> namber</w:t>
      </w:r>
      <w:r>
        <w:rPr>
          <w:color w:val="00005C"/>
        </w:rPr>
        <w:t xml:space="preserve"> pabo</w:t>
      </w:r>
      <w:r>
        <w:rPr>
          <w:color w:val="760000"/>
        </w:rPr>
        <w:t xml:space="preserve"> naki</w:t>
      </w:r>
      <w:r>
        <w:rPr>
          <w:color w:val="000000"/>
        </w:rPr>
        <w:t xml:space="preserve"> deken</w:t>
      </w:r>
      <w:r>
        <w:br/>
      </w:r>
      <w:r>
        <w:rPr>
          <w:color w:val="00004E"/>
        </w:rPr>
        <w:t xml:space="preserve"> ei</w:t>
      </w:r>
      <w:r>
        <w:rPr>
          <w:color w:val="00006A"/>
        </w:rPr>
        <w:t xml:space="preserve"> nambare</w:t>
      </w:r>
      <w:r>
        <w:rPr>
          <w:color w:val="000070"/>
        </w:rPr>
        <w:t xml:space="preserve"> taka</w:t>
      </w:r>
      <w:r>
        <w:rPr>
          <w:color w:val="000090"/>
        </w:rPr>
        <w:t xml:space="preserve"> ricarge</w:t>
      </w:r>
      <w:r>
        <w:rPr>
          <w:color w:val="000070"/>
        </w:rPr>
        <w:t xml:space="preserve"> taka</w:t>
      </w:r>
      <w:r>
        <w:rPr>
          <w:color w:val="000040"/>
        </w:rPr>
        <w:t xml:space="preserve"> cashback</w:t>
      </w:r>
      <w:r>
        <w:rPr>
          <w:color w:val="00003C"/>
        </w:rPr>
        <w:t xml:space="preserve"> offer</w:t>
      </w:r>
      <w:r>
        <w:rPr>
          <w:color w:val="00003D"/>
        </w:rPr>
        <w:t xml:space="preserve"> ta</w:t>
      </w:r>
      <w:r>
        <w:rPr>
          <w:color w:val="000031"/>
        </w:rPr>
        <w:t xml:space="preserve"> ki</w:t>
      </w:r>
      <w:r>
        <w:rPr>
          <w:color w:val="000000"/>
        </w:rPr>
        <w:t xml:space="preserve"> ace</w:t>
      </w:r>
      <w:r>
        <w:br/>
      </w:r>
      <w:r>
        <w:rPr>
          <w:color w:val="00004F"/>
        </w:rPr>
        <w:t xml:space="preserve"> বিকাশে</w:t>
      </w:r>
      <w:r>
        <w:rPr>
          <w:color w:val="470000"/>
        </w:rPr>
        <w:t xml:space="preserve"> এই</w:t>
      </w:r>
      <w:r>
        <w:rPr>
          <w:color w:val="00004C"/>
        </w:rPr>
        <w:t xml:space="preserve"> নাম্বারে</w:t>
      </w:r>
      <w:r>
        <w:rPr>
          <w:color w:val="360000"/>
        </w:rPr>
        <w:t xml:space="preserve"> কি</w:t>
      </w:r>
      <w:r>
        <w:rPr>
          <w:color w:val="000080"/>
        </w:rPr>
        <w:t xml:space="preserve"> রির্চাজ</w:t>
      </w:r>
      <w:r>
        <w:rPr>
          <w:color w:val="000097"/>
        </w:rPr>
        <w:t xml:space="preserve"> ওফার</w:t>
      </w:r>
      <w:r>
        <w:rPr>
          <w:color w:val="000048"/>
        </w:rPr>
        <w:t xml:space="preserve"> আছে</w:t>
      </w:r>
      <w:r>
        <w:br/>
      </w:r>
      <w:r>
        <w:rPr>
          <w:color w:val="000000"/>
        </w:rPr>
        <w:t xml:space="preserve"> অফারটি</w:t>
      </w:r>
      <w:r>
        <w:rPr>
          <w:color w:val="580000"/>
        </w:rPr>
        <w:t xml:space="preserve"> এই</w:t>
      </w:r>
      <w:r>
        <w:rPr>
          <w:color w:val="00008A"/>
        </w:rPr>
        <w:t xml:space="preserve"> নম্বরে</w:t>
      </w:r>
      <w:r>
        <w:rPr>
          <w:color w:val="000059"/>
        </w:rPr>
        <w:t xml:space="preserve"> আছে</w:t>
      </w:r>
      <w:r>
        <w:rPr>
          <w:color w:val="420000"/>
        </w:rPr>
        <w:t xml:space="preserve"> কি</w:t>
      </w:r>
      <w:r>
        <w:rPr>
          <w:color w:val="9F0000"/>
        </w:rPr>
        <w:t xml:space="preserve"> দেখেন</w:t>
      </w:r>
      <w:r>
        <w:br/>
      </w:r>
      <w:r>
        <w:rPr>
          <w:color w:val="3E0000"/>
        </w:rPr>
        <w:t xml:space="preserve"> ami</w:t>
      </w:r>
      <w:r>
        <w:rPr>
          <w:color w:val="000040"/>
        </w:rPr>
        <w:t xml:space="preserve"> ki</w:t>
      </w:r>
      <w:r>
        <w:rPr>
          <w:color w:val="000092"/>
        </w:rPr>
        <w:t xml:space="preserve"> taka</w:t>
      </w:r>
      <w:r>
        <w:rPr>
          <w:color w:val="000052"/>
        </w:rPr>
        <w:t xml:space="preserve"> recharge</w:t>
      </w:r>
      <w:r>
        <w:rPr>
          <w:color w:val="00004D"/>
        </w:rPr>
        <w:t xml:space="preserve"> e</w:t>
      </w:r>
      <w:r>
        <w:rPr>
          <w:color w:val="000092"/>
        </w:rPr>
        <w:t xml:space="preserve"> taka</w:t>
      </w:r>
      <w:r>
        <w:rPr>
          <w:color w:val="000052"/>
        </w:rPr>
        <w:t xml:space="preserve"> cash</w:t>
      </w:r>
      <w:r>
        <w:rPr>
          <w:color w:val="000055"/>
        </w:rPr>
        <w:t xml:space="preserve"> back</w:t>
      </w:r>
      <w:r>
        <w:rPr>
          <w:color w:val="00005C"/>
        </w:rPr>
        <w:t xml:space="preserve"> pabo</w:t>
      </w:r>
      <w:r>
        <w:br/>
      </w:r>
      <w:r>
        <w:rPr>
          <w:color w:val="00007C"/>
        </w:rPr>
        <w:t xml:space="preserve"> টাকা</w:t>
      </w:r>
      <w:r>
        <w:rPr>
          <w:color w:val="000089"/>
        </w:rPr>
        <w:t xml:space="preserve"> রিচাজ</w:t>
      </w:r>
      <w:r>
        <w:rPr>
          <w:color w:val="660000"/>
        </w:rPr>
        <w:t xml:space="preserve"> করলে</w:t>
      </w:r>
      <w:r>
        <w:rPr>
          <w:color w:val="00007C"/>
        </w:rPr>
        <w:t xml:space="preserve"> টাকা</w:t>
      </w:r>
      <w:r>
        <w:rPr>
          <w:color w:val="00005B"/>
        </w:rPr>
        <w:t xml:space="preserve"> ক্যাশব্যাক</w:t>
      </w:r>
      <w:r>
        <w:rPr>
          <w:color w:val="00006B"/>
        </w:rPr>
        <w:t xml:space="preserve"> পাবো</w:t>
      </w:r>
      <w:r>
        <w:br/>
      </w:r>
      <w:r>
        <w:rPr>
          <w:color w:val="000044"/>
        </w:rPr>
        <w:t xml:space="preserve"> taka</w:t>
      </w:r>
      <w:r>
        <w:rPr>
          <w:color w:val="00004D"/>
        </w:rPr>
        <w:t xml:space="preserve"> recharge</w:t>
      </w:r>
      <w:r>
        <w:rPr>
          <w:color w:val="000044"/>
        </w:rPr>
        <w:t xml:space="preserve"> taka</w:t>
      </w:r>
      <w:r>
        <w:rPr>
          <w:color w:val="00004D"/>
        </w:rPr>
        <w:t xml:space="preserve"> cash</w:t>
      </w:r>
      <w:r>
        <w:rPr>
          <w:color w:val="00004F"/>
        </w:rPr>
        <w:t xml:space="preserve"> back</w:t>
      </w:r>
      <w:r>
        <w:rPr>
          <w:color w:val="860000"/>
        </w:rPr>
        <w:t xml:space="preserve"> aita</w:t>
      </w:r>
      <w:r>
        <w:rPr>
          <w:color w:val="00003B"/>
        </w:rPr>
        <w:t xml:space="preserve"> ki</w:t>
      </w:r>
      <w:r>
        <w:rPr>
          <w:color w:val="3E0000"/>
        </w:rPr>
        <w:t xml:space="preserve"> amar</w:t>
      </w:r>
      <w:r>
        <w:rPr>
          <w:color w:val="000049"/>
        </w:rPr>
        <w:t xml:space="preserve"> offer</w:t>
      </w:r>
      <w:r>
        <w:rPr>
          <w:color w:val="000069"/>
        </w:rPr>
        <w:t xml:space="preserve"> ace</w:t>
      </w:r>
      <w:r>
        <w:br/>
      </w:r>
      <w:r>
        <w:rPr>
          <w:color w:val="000043"/>
        </w:rPr>
        <w:t xml:space="preserve"> my</w:t>
      </w:r>
      <w:r>
        <w:rPr>
          <w:color w:val="00002E"/>
        </w:rPr>
        <w:t xml:space="preserve"> bkash</w:t>
      </w:r>
      <w:r>
        <w:rPr>
          <w:color w:val="000083"/>
        </w:rPr>
        <w:t xml:space="preserve"> numbar</w:t>
      </w:r>
      <w:r>
        <w:rPr>
          <w:color w:val="380000"/>
        </w:rPr>
        <w:t xml:space="preserve"> amar</w:t>
      </w:r>
      <w:r>
        <w:rPr>
          <w:color w:val="000085"/>
        </w:rPr>
        <w:t xml:space="preserve"> bkashe</w:t>
      </w:r>
      <w:r>
        <w:rPr>
          <w:color w:val="000036"/>
        </w:rPr>
        <w:t xml:space="preserve"> ki</w:t>
      </w:r>
      <w:r>
        <w:rPr>
          <w:color w:val="000046"/>
        </w:rPr>
        <w:t xml:space="preserve"> cashback</w:t>
      </w:r>
      <w:r>
        <w:rPr>
          <w:color w:val="000042"/>
        </w:rPr>
        <w:t xml:space="preserve"> offer</w:t>
      </w:r>
      <w:r>
        <w:rPr>
          <w:color w:val="000058"/>
        </w:rPr>
        <w:t xml:space="preserve"> ache</w:t>
      </w:r>
      <w:r>
        <w:br/>
      </w:r>
      <w:r>
        <w:rPr>
          <w:color w:val="000036"/>
        </w:rPr>
        <w:t xml:space="preserve"> bkash</w:t>
      </w:r>
      <w:r>
        <w:rPr>
          <w:color w:val="8D0000"/>
        </w:rPr>
        <w:t xml:space="preserve"> a</w:t>
      </w:r>
      <w:r>
        <w:rPr>
          <w:color w:val="600000"/>
        </w:rPr>
        <w:t xml:space="preserve"> ai</w:t>
      </w:r>
      <w:r>
        <w:rPr>
          <w:color w:val="00004A"/>
        </w:rPr>
        <w:t xml:space="preserve"> number</w:t>
      </w:r>
      <w:r>
        <w:rPr>
          <w:color w:val="8D0000"/>
        </w:rPr>
        <w:t xml:space="preserve"> a</w:t>
      </w:r>
      <w:r>
        <w:rPr>
          <w:color w:val="000052"/>
        </w:rPr>
        <w:t xml:space="preserve"> recharge</w:t>
      </w:r>
      <w:r>
        <w:rPr>
          <w:color w:val="000052"/>
        </w:rPr>
        <w:t xml:space="preserve"> cash</w:t>
      </w:r>
      <w:r>
        <w:rPr>
          <w:color w:val="000054"/>
        </w:rPr>
        <w:t xml:space="preserve"> back</w:t>
      </w:r>
      <w:r>
        <w:rPr>
          <w:color w:val="00004E"/>
        </w:rPr>
        <w:t xml:space="preserve"> offer</w:t>
      </w:r>
      <w:r>
        <w:rPr>
          <w:color w:val="000000"/>
        </w:rPr>
        <w:t xml:space="preserve"> ace</w:t>
      </w:r>
      <w:r>
        <w:br/>
      </w:r>
      <w:r>
        <w:rPr>
          <w:color w:val="000031"/>
        </w:rPr>
        <w:t xml:space="preserve"> অ্যাপ</w:t>
      </w:r>
      <w:r>
        <w:rPr>
          <w:color w:val="260000"/>
        </w:rPr>
        <w:t xml:space="preserve"> এ</w:t>
      </w:r>
      <w:r>
        <w:rPr>
          <w:color w:val="000027"/>
        </w:rPr>
        <w:t xml:space="preserve"> একটা</w:t>
      </w:r>
      <w:r>
        <w:rPr>
          <w:color w:val="000025"/>
        </w:rPr>
        <w:t xml:space="preserve"> অফার</w:t>
      </w:r>
      <w:r>
        <w:rPr>
          <w:color w:val="340000"/>
        </w:rPr>
        <w:t xml:space="preserve"> আসছে</w:t>
      </w:r>
      <w:r>
        <w:rPr>
          <w:color w:val="000064"/>
        </w:rPr>
        <w:t xml:space="preserve"> টাকা</w:t>
      </w:r>
      <w:r>
        <w:rPr>
          <w:color w:val="00002B"/>
        </w:rPr>
        <w:t xml:space="preserve"> রিচার্জে</w:t>
      </w:r>
      <w:r>
        <w:rPr>
          <w:color w:val="000047"/>
        </w:rPr>
        <w:t xml:space="preserve"> ত্রিশ</w:t>
      </w:r>
      <w:r>
        <w:rPr>
          <w:color w:val="000064"/>
        </w:rPr>
        <w:t xml:space="preserve"> টাকা</w:t>
      </w:r>
      <w:r>
        <w:rPr>
          <w:color w:val="000049"/>
        </w:rPr>
        <w:t xml:space="preserve"> ক্যাশব্যাক</w:t>
      </w:r>
      <w:r>
        <w:rPr>
          <w:color w:val="230000"/>
        </w:rPr>
        <w:t xml:space="preserve"> এই</w:t>
      </w:r>
      <w:r>
        <w:rPr>
          <w:color w:val="00003A"/>
        </w:rPr>
        <w:t xml:space="preserve"> অফারটা</w:t>
      </w:r>
      <w:r>
        <w:rPr>
          <w:color w:val="1A0000"/>
        </w:rPr>
        <w:t xml:space="preserve"> কি</w:t>
      </w:r>
      <w:r>
        <w:rPr>
          <w:color w:val="000040"/>
        </w:rPr>
        <w:t xml:space="preserve"> শুধু</w:t>
      </w:r>
      <w:r>
        <w:rPr>
          <w:color w:val="180000"/>
        </w:rPr>
        <w:t xml:space="preserve"> আমার</w:t>
      </w:r>
      <w:r>
        <w:rPr>
          <w:color w:val="000000"/>
        </w:rPr>
        <w:t xml:space="preserve"> জন্য</w:t>
      </w:r>
      <w:r>
        <w:rPr>
          <w:color w:val="000043"/>
        </w:rPr>
        <w:t xml:space="preserve"> মানে</w:t>
      </w:r>
      <w:r>
        <w:rPr>
          <w:color w:val="000034"/>
        </w:rPr>
        <w:t xml:space="preserve"> অন্য</w:t>
      </w:r>
      <w:r>
        <w:rPr>
          <w:color w:val="290000"/>
        </w:rPr>
        <w:t xml:space="preserve"> কোন</w:t>
      </w:r>
      <w:r>
        <w:rPr>
          <w:color w:val="000038"/>
        </w:rPr>
        <w:t xml:space="preserve"> সিমে</w:t>
      </w:r>
      <w:r>
        <w:rPr>
          <w:color w:val="000064"/>
        </w:rPr>
        <w:t xml:space="preserve"> টাকা</w:t>
      </w:r>
      <w:r>
        <w:rPr>
          <w:color w:val="000029"/>
        </w:rPr>
        <w:t xml:space="preserve"> রিচার্জ</w:t>
      </w:r>
      <w:r>
        <w:rPr>
          <w:color w:val="290000"/>
        </w:rPr>
        <w:t xml:space="preserve"> করলে</w:t>
      </w:r>
      <w:r>
        <w:rPr>
          <w:color w:val="000064"/>
        </w:rPr>
        <w:t xml:space="preserve"> টাকা</w:t>
      </w:r>
      <w:r>
        <w:rPr>
          <w:color w:val="000049"/>
        </w:rPr>
        <w:t xml:space="preserve"> ক্যাশব্যাক</w:t>
      </w:r>
      <w:r>
        <w:rPr>
          <w:color w:val="000031"/>
        </w:rPr>
        <w:t xml:space="preserve"> পাব</w:t>
      </w:r>
      <w:r>
        <w:rPr>
          <w:color w:val="2E0000"/>
        </w:rPr>
        <w:t xml:space="preserve"> একটু</w:t>
      </w:r>
      <w:r>
        <w:rPr>
          <w:color w:val="000032"/>
        </w:rPr>
        <w:t xml:space="preserve"> জানাবেন</w:t>
      </w:r>
      <w:r>
        <w:br/>
      </w:r>
      <w:r>
        <w:rPr>
          <w:color w:val="000000"/>
        </w:rPr>
        <w:t xml:space="preserve"> অফারটি</w:t>
      </w:r>
      <w:r>
        <w:rPr>
          <w:color w:val="580000"/>
        </w:rPr>
        <w:t xml:space="preserve"> এই</w:t>
      </w:r>
      <w:r>
        <w:rPr>
          <w:color w:val="00008A"/>
        </w:rPr>
        <w:t xml:space="preserve"> নম্বরে</w:t>
      </w:r>
      <w:r>
        <w:rPr>
          <w:color w:val="000059"/>
        </w:rPr>
        <w:t xml:space="preserve"> আছে</w:t>
      </w:r>
      <w:r>
        <w:rPr>
          <w:color w:val="420000"/>
        </w:rPr>
        <w:t xml:space="preserve"> কি</w:t>
      </w:r>
      <w:r>
        <w:rPr>
          <w:color w:val="9F0000"/>
        </w:rPr>
        <w:t xml:space="preserve"> দেখেন</w:t>
      </w:r>
      <w:r>
        <w:br/>
      </w:r>
      <w:r>
        <w:rPr>
          <w:color w:val="390000"/>
        </w:rPr>
        <w:t xml:space="preserve"> amar</w:t>
      </w:r>
      <w:r>
        <w:rPr>
          <w:color w:val="520000"/>
        </w:rPr>
        <w:t xml:space="preserve"> ai</w:t>
      </w:r>
      <w:r>
        <w:rPr>
          <w:color w:val="00003F"/>
        </w:rPr>
        <w:t xml:space="preserve"> number</w:t>
      </w:r>
      <w:r>
        <w:rPr>
          <w:color w:val="000084"/>
        </w:rPr>
        <w:t xml:space="preserve"> e</w:t>
      </w:r>
      <w:r>
        <w:rPr>
          <w:color w:val="000036"/>
        </w:rPr>
        <w:t xml:space="preserve"> ki</w:t>
      </w:r>
      <w:r>
        <w:rPr>
          <w:color w:val="00007C"/>
        </w:rPr>
        <w:t xml:space="preserve"> taka</w:t>
      </w:r>
      <w:r>
        <w:rPr>
          <w:color w:val="000046"/>
        </w:rPr>
        <w:t xml:space="preserve"> recharge</w:t>
      </w:r>
      <w:r>
        <w:rPr>
          <w:color w:val="000084"/>
        </w:rPr>
        <w:t xml:space="preserve"> e</w:t>
      </w:r>
      <w:r>
        <w:rPr>
          <w:color w:val="00007C"/>
        </w:rPr>
        <w:t xml:space="preserve"> taka</w:t>
      </w:r>
      <w:r>
        <w:rPr>
          <w:color w:val="000047"/>
        </w:rPr>
        <w:t xml:space="preserve"> cashback</w:t>
      </w:r>
      <w:r>
        <w:rPr>
          <w:color w:val="000043"/>
        </w:rPr>
        <w:t xml:space="preserve"> offer</w:t>
      </w:r>
      <w:r>
        <w:rPr>
          <w:color w:val="000000"/>
        </w:rPr>
        <w:t xml:space="preserve"> ache</w:t>
      </w:r>
      <w:r>
        <w:br/>
      </w:r>
      <w:r>
        <w:rPr>
          <w:color w:val="000051"/>
        </w:rPr>
        <w:t xml:space="preserve"> টাকা</w:t>
      </w:r>
      <w:r>
        <w:rPr>
          <w:color w:val="000043"/>
        </w:rPr>
        <w:t xml:space="preserve"> রিচার্জ</w:t>
      </w:r>
      <w:r>
        <w:rPr>
          <w:color w:val="000051"/>
        </w:rPr>
        <w:t xml:space="preserve"> টাকা</w:t>
      </w:r>
      <w:r>
        <w:rPr>
          <w:color w:val="00003C"/>
        </w:rPr>
        <w:t xml:space="preserve"> ক্যাশব্যাক</w:t>
      </w:r>
      <w:r>
        <w:rPr>
          <w:color w:val="730000"/>
        </w:rPr>
        <w:t xml:space="preserve"> এই</w:t>
      </w:r>
      <w:r>
        <w:rPr>
          <w:color w:val="00005F"/>
        </w:rPr>
        <w:t xml:space="preserve"> অফারটা</w:t>
      </w:r>
      <w:r>
        <w:rPr>
          <w:color w:val="2B0000"/>
        </w:rPr>
        <w:t xml:space="preserve"> কি</w:t>
      </w:r>
      <w:r>
        <w:rPr>
          <w:color w:val="730000"/>
        </w:rPr>
        <w:t xml:space="preserve"> এই</w:t>
      </w:r>
      <w:r>
        <w:rPr>
          <w:color w:val="000068"/>
        </w:rPr>
        <w:t xml:space="preserve"> নাম্বারের</w:t>
      </w:r>
      <w:r>
        <w:rPr>
          <w:color w:val="440000"/>
        </w:rPr>
        <w:t xml:space="preserve"> জন্য</w:t>
      </w:r>
      <w:r>
        <w:rPr>
          <w:color w:val="000064"/>
        </w:rPr>
        <w:t xml:space="preserve"> প্রযোজ্য</w:t>
      </w:r>
      <w:r>
        <w:br/>
      </w:r>
      <w:r>
        <w:rPr>
          <w:color w:val="700000"/>
        </w:rPr>
        <w:t xml:space="preserve"> আপু</w:t>
      </w:r>
      <w:r>
        <w:rPr>
          <w:color w:val="2B0000"/>
        </w:rPr>
        <w:t xml:space="preserve"> আমার</w:t>
      </w:r>
      <w:r>
        <w:rPr>
          <w:color w:val="3F0000"/>
        </w:rPr>
        <w:t xml:space="preserve"> এই</w:t>
      </w:r>
      <w:r>
        <w:rPr>
          <w:color w:val="000045"/>
        </w:rPr>
        <w:t xml:space="preserve"> নাম্বার</w:t>
      </w:r>
      <w:r>
        <w:rPr>
          <w:color w:val="000057"/>
        </w:rPr>
        <w:t xml:space="preserve"> টি</w:t>
      </w:r>
      <w:r>
        <w:rPr>
          <w:color w:val="300000"/>
        </w:rPr>
        <w:t xml:space="preserve"> কি</w:t>
      </w:r>
      <w:r>
        <w:rPr>
          <w:color w:val="00005A"/>
        </w:rPr>
        <w:t xml:space="preserve"> টাকা</w:t>
      </w:r>
      <w:r>
        <w:rPr>
          <w:color w:val="00004E"/>
        </w:rPr>
        <w:t xml:space="preserve"> রিচার্জে</w:t>
      </w:r>
      <w:r>
        <w:rPr>
          <w:color w:val="00005A"/>
        </w:rPr>
        <w:t xml:space="preserve"> টাকা</w:t>
      </w:r>
      <w:r>
        <w:rPr>
          <w:color w:val="000083"/>
        </w:rPr>
        <w:t xml:space="preserve"> ক্যাশব্যাকের</w:t>
      </w:r>
      <w:r>
        <w:rPr>
          <w:color w:val="000000"/>
        </w:rPr>
        <w:t xml:space="preserve"> আওতাভুক্ত</w:t>
      </w:r>
      <w:r>
        <w:br/>
      </w:r>
      <w:r>
        <w:rPr>
          <w:color w:val="3D0000"/>
        </w:rPr>
        <w:t xml:space="preserve"> এই</w:t>
      </w:r>
      <w:r>
        <w:rPr>
          <w:color w:val="000041"/>
        </w:rPr>
        <w:t xml:space="preserve"> নাম্বারে</w:t>
      </w:r>
      <w:r>
        <w:rPr>
          <w:color w:val="000057"/>
        </w:rPr>
        <w:t xml:space="preserve"> টাকা</w:t>
      </w:r>
      <w:r>
        <w:rPr>
          <w:color w:val="00004C"/>
        </w:rPr>
        <w:t xml:space="preserve"> রিচার্জে</w:t>
      </w:r>
      <w:r>
        <w:rPr>
          <w:color w:val="000057"/>
        </w:rPr>
        <w:t xml:space="preserve"> টাকা</w:t>
      </w:r>
      <w:r>
        <w:rPr>
          <w:color w:val="00009A"/>
        </w:rPr>
        <w:t xml:space="preserve"> কেশবেশ</w:t>
      </w:r>
      <w:r>
        <w:rPr>
          <w:color w:val="500000"/>
        </w:rPr>
        <w:t xml:space="preserve"> এটা</w:t>
      </w:r>
      <w:r>
        <w:rPr>
          <w:color w:val="2E0000"/>
        </w:rPr>
        <w:t xml:space="preserve"> কি</w:t>
      </w:r>
      <w:r>
        <w:rPr>
          <w:color w:val="510000"/>
        </w:rPr>
        <w:t xml:space="preserve"> এখনো</w:t>
      </w:r>
      <w:r>
        <w:rPr>
          <w:color w:val="00003E"/>
        </w:rPr>
        <w:t xml:space="preserve"> আছে</w:t>
      </w:r>
      <w:r>
        <w:br/>
      </w:r>
      <w:r>
        <w:rPr>
          <w:color w:val="000000"/>
        </w:rPr>
        <w:t xml:space="preserve"> অফারটি</w:t>
      </w:r>
      <w:r>
        <w:rPr>
          <w:color w:val="580000"/>
        </w:rPr>
        <w:t xml:space="preserve"> এই</w:t>
      </w:r>
      <w:r>
        <w:rPr>
          <w:color w:val="00008A"/>
        </w:rPr>
        <w:t xml:space="preserve"> নম্বরে</w:t>
      </w:r>
      <w:r>
        <w:rPr>
          <w:color w:val="000059"/>
        </w:rPr>
        <w:t xml:space="preserve"> আছে</w:t>
      </w:r>
      <w:r>
        <w:rPr>
          <w:color w:val="420000"/>
        </w:rPr>
        <w:t xml:space="preserve"> কি</w:t>
      </w:r>
      <w:r>
        <w:rPr>
          <w:color w:val="9F0000"/>
        </w:rPr>
        <w:t xml:space="preserve"> দেখেন</w:t>
      </w:r>
      <w:r>
        <w:br/>
      </w:r>
      <w:r>
        <w:rPr>
          <w:color w:val="4B0000"/>
        </w:rPr>
        <w:t xml:space="preserve"> আমি</w:t>
      </w:r>
      <w:r>
        <w:rPr>
          <w:color w:val="510000"/>
        </w:rPr>
        <w:t xml:space="preserve"> কি</w:t>
      </w:r>
      <w:r>
        <w:rPr>
          <w:color w:val="000097"/>
        </w:rPr>
        <w:t xml:space="preserve"> টাকা</w:t>
      </w:r>
      <w:r>
        <w:rPr>
          <w:color w:val="000083"/>
        </w:rPr>
        <w:t xml:space="preserve"> রিচার্জে</w:t>
      </w:r>
      <w:r>
        <w:rPr>
          <w:color w:val="000097"/>
        </w:rPr>
        <w:t xml:space="preserve"> টাকা</w:t>
      </w:r>
      <w:r>
        <w:rPr>
          <w:color w:val="00006F"/>
        </w:rPr>
        <w:t xml:space="preserve"> ক্যাশব্যাক</w:t>
      </w:r>
      <w:r>
        <w:rPr>
          <w:color w:val="000000"/>
        </w:rPr>
        <w:t xml:space="preserve"> পাবো</w:t>
      </w:r>
      <w:r>
        <w:br/>
      </w:r>
      <w:r>
        <w:rPr>
          <w:color w:val="5B0000"/>
        </w:rPr>
        <w:t xml:space="preserve"> স্যার</w:t>
      </w:r>
      <w:r>
        <w:rPr>
          <w:color w:val="000064"/>
        </w:rPr>
        <w:t xml:space="preserve"> টাকা</w:t>
      </w:r>
      <w:r>
        <w:rPr>
          <w:color w:val="000084"/>
        </w:rPr>
        <w:t xml:space="preserve"> রিচার্জের</w:t>
      </w:r>
      <w:r>
        <w:rPr>
          <w:color w:val="660000"/>
        </w:rPr>
        <w:t xml:space="preserve"> পর</w:t>
      </w:r>
      <w:r>
        <w:rPr>
          <w:color w:val="000064"/>
        </w:rPr>
        <w:t xml:space="preserve"> টাকা</w:t>
      </w:r>
      <w:r>
        <w:rPr>
          <w:color w:val="00004A"/>
        </w:rPr>
        <w:t xml:space="preserve"> ক্যাশব্যাক</w:t>
      </w:r>
      <w:r>
        <w:rPr>
          <w:color w:val="310000"/>
        </w:rPr>
        <w:t xml:space="preserve"> আমি</w:t>
      </w:r>
      <w:r>
        <w:rPr>
          <w:color w:val="350000"/>
        </w:rPr>
        <w:t xml:space="preserve"> কি</w:t>
      </w:r>
      <w:r>
        <w:rPr>
          <w:color w:val="000057"/>
        </w:rPr>
        <w:t xml:space="preserve"> পাবো</w:t>
      </w:r>
      <w:r>
        <w:br/>
      </w:r>
      <w:r>
        <w:rPr>
          <w:color w:val="00003F"/>
        </w:rPr>
        <w:t xml:space="preserve"> টাকা</w:t>
      </w:r>
      <w:r>
        <w:rPr>
          <w:color w:val="00006D"/>
        </w:rPr>
        <w:t xml:space="preserve"> রিচার্জে</w:t>
      </w:r>
      <w:r>
        <w:rPr>
          <w:color w:val="00005D"/>
        </w:rPr>
        <w:t xml:space="preserve"> ক্যাশব্যাক</w:t>
      </w:r>
      <w:r>
        <w:rPr>
          <w:color w:val="00005F"/>
        </w:rPr>
        <w:t xml:space="preserve"> অফার</w:t>
      </w:r>
      <w:r>
        <w:rPr>
          <w:color w:val="000066"/>
        </w:rPr>
        <w:t xml:space="preserve"> টা</w:t>
      </w:r>
      <w:r>
        <w:rPr>
          <w:color w:val="430000"/>
        </w:rPr>
        <w:t xml:space="preserve"> কি</w:t>
      </w:r>
      <w:r>
        <w:rPr>
          <w:color w:val="3E0000"/>
        </w:rPr>
        <w:t xml:space="preserve"> আমি</w:t>
      </w:r>
      <w:r>
        <w:rPr>
          <w:color w:val="00006D"/>
        </w:rPr>
        <w:t xml:space="preserve"> পাবো</w:t>
      </w:r>
      <w:r>
        <w:br/>
      </w:r>
      <w:r>
        <w:rPr>
          <w:color w:val="00004E"/>
        </w:rPr>
        <w:t xml:space="preserve"> ei</w:t>
      </w:r>
      <w:r>
        <w:rPr>
          <w:color w:val="00006A"/>
        </w:rPr>
        <w:t xml:space="preserve"> nambare</w:t>
      </w:r>
      <w:r>
        <w:rPr>
          <w:color w:val="000070"/>
        </w:rPr>
        <w:t xml:space="preserve"> taka</w:t>
      </w:r>
      <w:r>
        <w:rPr>
          <w:color w:val="000090"/>
        </w:rPr>
        <w:t xml:space="preserve"> ricarge</w:t>
      </w:r>
      <w:r>
        <w:rPr>
          <w:color w:val="000070"/>
        </w:rPr>
        <w:t xml:space="preserve"> taka</w:t>
      </w:r>
      <w:r>
        <w:rPr>
          <w:color w:val="000040"/>
        </w:rPr>
        <w:t xml:space="preserve"> cashback</w:t>
      </w:r>
      <w:r>
        <w:rPr>
          <w:color w:val="00003C"/>
        </w:rPr>
        <w:t xml:space="preserve"> offer</w:t>
      </w:r>
      <w:r>
        <w:rPr>
          <w:color w:val="00003D"/>
        </w:rPr>
        <w:t xml:space="preserve"> ta</w:t>
      </w:r>
      <w:r>
        <w:rPr>
          <w:color w:val="000031"/>
        </w:rPr>
        <w:t xml:space="preserve"> ki</w:t>
      </w:r>
      <w:r>
        <w:rPr>
          <w:color w:val="000000"/>
        </w:rPr>
        <w:t xml:space="preserve"> ace</w:t>
      </w:r>
      <w:r>
        <w:br/>
      </w:r>
      <w:r>
        <w:rPr>
          <w:color w:val="000053"/>
        </w:rPr>
        <w:t xml:space="preserve"> ei</w:t>
      </w:r>
      <w:r>
        <w:rPr>
          <w:color w:val="000071"/>
        </w:rPr>
        <w:t xml:space="preserve"> namber</w:t>
      </w:r>
      <w:r>
        <w:rPr>
          <w:color w:val="00003F"/>
        </w:rPr>
        <w:t xml:space="preserve"> e</w:t>
      </w:r>
      <w:r>
        <w:rPr>
          <w:color w:val="000034"/>
        </w:rPr>
        <w:t xml:space="preserve"> ki</w:t>
      </w:r>
      <w:r>
        <w:rPr>
          <w:color w:val="00004E"/>
        </w:rPr>
        <w:t xml:space="preserve"> kono</w:t>
      </w:r>
      <w:r>
        <w:rPr>
          <w:color w:val="000090"/>
        </w:rPr>
        <w:t xml:space="preserve"> nirdisto</w:t>
      </w:r>
      <w:r>
        <w:rPr>
          <w:color w:val="000040"/>
        </w:rPr>
        <w:t xml:space="preserve"> offer</w:t>
      </w:r>
      <w:r>
        <w:rPr>
          <w:color w:val="000055"/>
        </w:rPr>
        <w:t xml:space="preserve"> ache</w:t>
      </w:r>
      <w:r>
        <w:br/>
      </w:r>
      <w:r>
        <w:rPr>
          <w:color w:val="4E0000"/>
        </w:rPr>
        <w:t xml:space="preserve"> amr</w:t>
      </w:r>
      <w:r>
        <w:rPr>
          <w:color w:val="00005F"/>
        </w:rPr>
        <w:t xml:space="preserve"> ei</w:t>
      </w:r>
      <w:r>
        <w:rPr>
          <w:color w:val="000046"/>
        </w:rPr>
        <w:t xml:space="preserve"> number</w:t>
      </w:r>
      <w:r>
        <w:rPr>
          <w:color w:val="00003C"/>
        </w:rPr>
        <w:t xml:space="preserve"> ki</w:t>
      </w:r>
      <w:r>
        <w:rPr>
          <w:color w:val="00009C"/>
        </w:rPr>
        <w:t xml:space="preserve"> takay</w:t>
      </w:r>
      <w:r>
        <w:rPr>
          <w:color w:val="000045"/>
        </w:rPr>
        <w:t xml:space="preserve"> taka</w:t>
      </w:r>
      <w:r>
        <w:rPr>
          <w:color w:val="00004E"/>
        </w:rPr>
        <w:t xml:space="preserve"> cashback</w:t>
      </w:r>
      <w:r>
        <w:rPr>
          <w:color w:val="00004A"/>
        </w:rPr>
        <w:t xml:space="preserve"> offer</w:t>
      </w:r>
      <w:r>
        <w:rPr>
          <w:color w:val="000000"/>
        </w:rPr>
        <w:t xml:space="preserve"> ache</w:t>
      </w:r>
      <w:r>
        <w:br/>
      </w:r>
      <w:r>
        <w:rPr>
          <w:color w:val="00008B"/>
        </w:rPr>
        <w:t xml:space="preserve"> tk</w:t>
      </w:r>
      <w:r>
        <w:rPr>
          <w:color w:val="000050"/>
        </w:rPr>
        <w:t xml:space="preserve"> recharge</w:t>
      </w:r>
      <w:r>
        <w:rPr>
          <w:color w:val="450000"/>
        </w:rPr>
        <w:t xml:space="preserve"> a</w:t>
      </w:r>
      <w:r>
        <w:rPr>
          <w:color w:val="00008B"/>
        </w:rPr>
        <w:t xml:space="preserve"> tk</w:t>
      </w:r>
      <w:r>
        <w:rPr>
          <w:color w:val="000051"/>
        </w:rPr>
        <w:t xml:space="preserve"> cashback</w:t>
      </w:r>
      <w:r>
        <w:rPr>
          <w:color w:val="00004C"/>
        </w:rPr>
        <w:t xml:space="preserve"> offer</w:t>
      </w:r>
      <w:r>
        <w:rPr>
          <w:color w:val="00004D"/>
        </w:rPr>
        <w:t xml:space="preserve"> ta</w:t>
      </w:r>
      <w:r>
        <w:rPr>
          <w:color w:val="00003E"/>
        </w:rPr>
        <w:t xml:space="preserve"> ki</w:t>
      </w:r>
      <w:r>
        <w:rPr>
          <w:color w:val="3C0000"/>
        </w:rPr>
        <w:t xml:space="preserve"> ami</w:t>
      </w:r>
      <w:r>
        <w:rPr>
          <w:color w:val="000059"/>
        </w:rPr>
        <w:t xml:space="preserve"> pabo</w:t>
      </w:r>
      <w:r>
        <w:br/>
      </w:r>
      <w:r>
        <w:rPr>
          <w:color w:val="480000"/>
        </w:rPr>
        <w:t xml:space="preserve"> amr</w:t>
      </w:r>
      <w:r>
        <w:rPr>
          <w:color w:val="7C0000"/>
        </w:rPr>
        <w:t xml:space="preserve"> ay</w:t>
      </w:r>
      <w:r>
        <w:rPr>
          <w:color w:val="00002F"/>
        </w:rPr>
        <w:t xml:space="preserve"> bkash</w:t>
      </w:r>
      <w:r>
        <w:rPr>
          <w:color w:val="000040"/>
        </w:rPr>
        <w:t xml:space="preserve"> number</w:t>
      </w:r>
      <w:r>
        <w:rPr>
          <w:color w:val="000044"/>
        </w:rPr>
        <w:t xml:space="preserve"> theke</w:t>
      </w:r>
      <w:r>
        <w:rPr>
          <w:color w:val="00003D"/>
        </w:rPr>
        <w:t xml:space="preserve"> tk</w:t>
      </w:r>
      <w:r>
        <w:rPr>
          <w:color w:val="000047"/>
        </w:rPr>
        <w:t xml:space="preserve"> recharge</w:t>
      </w:r>
      <w:r>
        <w:rPr>
          <w:color w:val="550000"/>
        </w:rPr>
        <w:t xml:space="preserve"> korle</w:t>
      </w:r>
      <w:r>
        <w:rPr>
          <w:color w:val="00003D"/>
        </w:rPr>
        <w:t xml:space="preserve"> tk</w:t>
      </w:r>
      <w:r>
        <w:rPr>
          <w:color w:val="000047"/>
        </w:rPr>
        <w:t xml:space="preserve"> cash</w:t>
      </w:r>
      <w:r>
        <w:rPr>
          <w:color w:val="000049"/>
        </w:rPr>
        <w:t xml:space="preserve"> back</w:t>
      </w:r>
      <w:r>
        <w:rPr>
          <w:color w:val="00004F"/>
        </w:rPr>
        <w:t xml:space="preserve"> pabo</w:t>
      </w:r>
      <w:r>
        <w:br/>
      </w:r>
      <w:r>
        <w:rPr>
          <w:color w:val="880000"/>
        </w:rPr>
        <w:t xml:space="preserve"> এইটা</w:t>
      </w:r>
      <w:r>
        <w:rPr>
          <w:color w:val="790000"/>
        </w:rPr>
        <w:t xml:space="preserve"> তে</w:t>
      </w:r>
      <w:r>
        <w:rPr>
          <w:color w:val="3B0000"/>
        </w:rPr>
        <w:t xml:space="preserve"> কি</w:t>
      </w:r>
      <w:r>
        <w:rPr>
          <w:color w:val="00006F"/>
        </w:rPr>
        <w:t xml:space="preserve"> টাকা</w:t>
      </w:r>
      <w:r>
        <w:rPr>
          <w:color w:val="000060"/>
        </w:rPr>
        <w:t xml:space="preserve"> রিচার্জে</w:t>
      </w:r>
      <w:r>
        <w:rPr>
          <w:color w:val="00006F"/>
        </w:rPr>
        <w:t xml:space="preserve"> টাকা</w:t>
      </w:r>
      <w:r>
        <w:rPr>
          <w:color w:val="000051"/>
        </w:rPr>
        <w:t xml:space="preserve"> ক্যাশব্যাক</w:t>
      </w:r>
      <w:r>
        <w:rPr>
          <w:color w:val="000000"/>
        </w:rPr>
        <w:t xml:space="preserve"> পাবো</w:t>
      </w:r>
      <w:r>
        <w:br/>
      </w:r>
      <w:r>
        <w:rPr>
          <w:color w:val="000049"/>
        </w:rPr>
        <w:t xml:space="preserve"> taka</w:t>
      </w:r>
      <w:r>
        <w:rPr>
          <w:color w:val="000054"/>
        </w:rPr>
        <w:t xml:space="preserve"> cashback</w:t>
      </w:r>
      <w:r>
        <w:rPr>
          <w:color w:val="000076"/>
        </w:rPr>
        <w:t xml:space="preserve"> on</w:t>
      </w:r>
      <w:r>
        <w:rPr>
          <w:color w:val="000049"/>
        </w:rPr>
        <w:t xml:space="preserve"> taka</w:t>
      </w:r>
      <w:r>
        <w:rPr>
          <w:color w:val="000000"/>
        </w:rPr>
        <w:t xml:space="preserve"> this</w:t>
      </w:r>
      <w:r>
        <w:rPr>
          <w:color w:val="00004F"/>
        </w:rPr>
        <w:t xml:space="preserve"> offer</w:t>
      </w:r>
      <w:r>
        <w:rPr>
          <w:color w:val="620000"/>
        </w:rPr>
        <w:t xml:space="preserve"> is</w:t>
      </w:r>
      <w:r>
        <w:rPr>
          <w:color w:val="00007D"/>
        </w:rPr>
        <w:t xml:space="preserve"> active</w:t>
      </w:r>
      <w:r>
        <w:rPr>
          <w:color w:val="000051"/>
        </w:rPr>
        <w:t xml:space="preserve"> my</w:t>
      </w:r>
      <w:r>
        <w:rPr>
          <w:color w:val="000000"/>
        </w:rPr>
        <w:t xml:space="preserve"> phone</w:t>
      </w:r>
      <w:r>
        <w:br/>
      </w:r>
      <w:r>
        <w:rPr>
          <w:color w:val="720000"/>
        </w:rPr>
        <w:t xml:space="preserve"> আসসালামু</w:t>
      </w:r>
      <w:r>
        <w:rPr>
          <w:color w:val="720000"/>
        </w:rPr>
        <w:t xml:space="preserve"> আলাইকুম</w:t>
      </w:r>
      <w:r>
        <w:rPr>
          <w:color w:val="000060"/>
        </w:rPr>
        <w:t xml:space="preserve"> টাকা</w:t>
      </w:r>
      <w:r>
        <w:rPr>
          <w:color w:val="00004F"/>
        </w:rPr>
        <w:t xml:space="preserve"> রিচার্জ</w:t>
      </w:r>
      <w:r>
        <w:rPr>
          <w:color w:val="4A0000"/>
        </w:rPr>
        <w:t xml:space="preserve"> এ</w:t>
      </w:r>
      <w:r>
        <w:rPr>
          <w:color w:val="000060"/>
        </w:rPr>
        <w:t xml:space="preserve"> টাকা</w:t>
      </w:r>
      <w:r>
        <w:rPr>
          <w:color w:val="000047"/>
        </w:rPr>
        <w:t xml:space="preserve"> ক্যাশব্যাক</w:t>
      </w:r>
      <w:r>
        <w:rPr>
          <w:color w:val="440000"/>
        </w:rPr>
        <w:t xml:space="preserve"> এই</w:t>
      </w:r>
      <w:r>
        <w:rPr>
          <w:color w:val="000048"/>
        </w:rPr>
        <w:t xml:space="preserve"> নাম্বারে</w:t>
      </w:r>
      <w:r>
        <w:rPr>
          <w:color w:val="330000"/>
        </w:rPr>
        <w:t xml:space="preserve"> কি</w:t>
      </w:r>
      <w:r>
        <w:rPr>
          <w:color w:val="000000"/>
        </w:rPr>
        <w:t xml:space="preserve"> আছে</w:t>
      </w:r>
      <w:r>
        <w:br/>
      </w:r>
      <w:r>
        <w:rPr>
          <w:color w:val="A40000"/>
        </w:rPr>
        <w:t xml:space="preserve"> ai</w:t>
      </w:r>
      <w:r>
        <w:rPr>
          <w:color w:val="000054"/>
        </w:rPr>
        <w:t xml:space="preserve"> number</w:t>
      </w:r>
      <w:r>
        <w:rPr>
          <w:color w:val="500000"/>
        </w:rPr>
        <w:t xml:space="preserve"> a</w:t>
      </w:r>
      <w:r>
        <w:rPr>
          <w:color w:val="000028"/>
        </w:rPr>
        <w:t xml:space="preserve"> tk</w:t>
      </w:r>
      <w:r>
        <w:rPr>
          <w:color w:val="000066"/>
        </w:rPr>
        <w:t xml:space="preserve"> reachage</w:t>
      </w:r>
      <w:r>
        <w:rPr>
          <w:color w:val="380000"/>
        </w:rPr>
        <w:t xml:space="preserve"> korle</w:t>
      </w:r>
      <w:r>
        <w:rPr>
          <w:color w:val="000000"/>
        </w:rPr>
        <w:t xml:space="preserve"> taka</w:t>
      </w:r>
      <w:r>
        <w:rPr>
          <w:color w:val="00002E"/>
        </w:rPr>
        <w:t xml:space="preserve"> cash</w:t>
      </w:r>
      <w:r>
        <w:rPr>
          <w:color w:val="000030"/>
        </w:rPr>
        <w:t xml:space="preserve"> back</w:t>
      </w:r>
      <w:r>
        <w:rPr>
          <w:color w:val="A40000"/>
        </w:rPr>
        <w:t xml:space="preserve"> ai</w:t>
      </w:r>
      <w:r>
        <w:rPr>
          <w:color w:val="00002C"/>
        </w:rPr>
        <w:t xml:space="preserve"> offer</w:t>
      </w:r>
      <w:r>
        <w:rPr>
          <w:color w:val="000034"/>
        </w:rPr>
        <w:t xml:space="preserve"> ase</w:t>
      </w:r>
      <w:r>
        <w:rPr>
          <w:color w:val="A40000"/>
        </w:rPr>
        <w:t xml:space="preserve"> ai</w:t>
      </w:r>
      <w:r>
        <w:rPr>
          <w:color w:val="000054"/>
        </w:rPr>
        <w:t xml:space="preserve"> number</w:t>
      </w:r>
      <w:r>
        <w:rPr>
          <w:color w:val="500000"/>
        </w:rPr>
        <w:t xml:space="preserve"> a</w:t>
      </w:r>
      <w:r>
        <w:rPr>
          <w:color w:val="000000"/>
        </w:rPr>
        <w:t xml:space="preserve"> plz</w:t>
      </w:r>
      <w:r>
        <w:rPr>
          <w:color w:val="000000"/>
        </w:rPr>
        <w:t xml:space="preserve"> janaben</w:t>
      </w:r>
      <w:r>
        <w:br/>
      </w:r>
      <w:r>
        <w:rPr>
          <w:color w:val="380000"/>
        </w:rPr>
        <w:t xml:space="preserve"> amar</w:t>
      </w:r>
      <w:r>
        <w:rPr>
          <w:color w:val="00002E"/>
        </w:rPr>
        <w:t xml:space="preserve"> bkash</w:t>
      </w:r>
      <w:r>
        <w:rPr>
          <w:color w:val="770000"/>
        </w:rPr>
        <w:t xml:space="preserve"> a</w:t>
      </w:r>
      <w:r>
        <w:rPr>
          <w:color w:val="00003B"/>
        </w:rPr>
        <w:t xml:space="preserve"> tk</w:t>
      </w:r>
      <w:r>
        <w:rPr>
          <w:color w:val="000045"/>
        </w:rPr>
        <w:t xml:space="preserve"> recharge</w:t>
      </w:r>
      <w:r>
        <w:rPr>
          <w:color w:val="770000"/>
        </w:rPr>
        <w:t xml:space="preserve"> a</w:t>
      </w:r>
      <w:r>
        <w:rPr>
          <w:color w:val="00003D"/>
        </w:rPr>
        <w:t xml:space="preserve"> taka</w:t>
      </w:r>
      <w:r>
        <w:rPr>
          <w:color w:val="000045"/>
        </w:rPr>
        <w:t xml:space="preserve"> cash</w:t>
      </w:r>
      <w:r>
        <w:rPr>
          <w:color w:val="000047"/>
        </w:rPr>
        <w:t xml:space="preserve"> back</w:t>
      </w:r>
      <w:r>
        <w:rPr>
          <w:color w:val="640000"/>
        </w:rPr>
        <w:t xml:space="preserve"> oi</w:t>
      </w:r>
      <w:r>
        <w:rPr>
          <w:color w:val="000041"/>
        </w:rPr>
        <w:t xml:space="preserve"> offer</w:t>
      </w:r>
      <w:r>
        <w:rPr>
          <w:color w:val="00004D"/>
        </w:rPr>
        <w:t xml:space="preserve"> ase</w:t>
      </w:r>
      <w:r>
        <w:rPr>
          <w:color w:val="000035"/>
        </w:rPr>
        <w:t xml:space="preserve"> ki</w:t>
      </w:r>
      <w:r>
        <w:br/>
      </w:r>
      <w:r>
        <w:rPr>
          <w:color w:val="000046"/>
        </w:rPr>
        <w:t xml:space="preserve"> আজকে</w:t>
      </w:r>
      <w:r>
        <w:rPr>
          <w:color w:val="1F0000"/>
        </w:rPr>
        <w:t xml:space="preserve"> আমার</w:t>
      </w:r>
      <w:r>
        <w:rPr>
          <w:color w:val="000053"/>
        </w:rPr>
        <w:t xml:space="preserve"> মোবাইলে</w:t>
      </w:r>
      <w:r>
        <w:rPr>
          <w:color w:val="2D0000"/>
        </w:rPr>
        <w:t xml:space="preserve"> এই</w:t>
      </w:r>
      <w:r>
        <w:rPr>
          <w:color w:val="000049"/>
        </w:rPr>
        <w:t xml:space="preserve"> sms</w:t>
      </w:r>
      <w:r>
        <w:rPr>
          <w:color w:val="00003F"/>
        </w:rPr>
        <w:t xml:space="preserve"> টি</w:t>
      </w:r>
      <w:r>
        <w:rPr>
          <w:color w:val="000053"/>
        </w:rPr>
        <w:t xml:space="preserve"> এসেছে</w:t>
      </w:r>
      <w:r>
        <w:rPr>
          <w:color w:val="00006A"/>
        </w:rPr>
        <w:t xml:space="preserve"> সেরা</w:t>
      </w:r>
      <w:r>
        <w:rPr>
          <w:color w:val="000000"/>
        </w:rPr>
        <w:t xml:space="preserve"> অফার</w:t>
      </w:r>
      <w:r>
        <w:rPr>
          <w:color w:val="00001E"/>
        </w:rPr>
        <w:t xml:space="preserve"> বিকাশ</w:t>
      </w:r>
      <w:r>
        <w:rPr>
          <w:color w:val="00003F"/>
        </w:rPr>
        <w:t xml:space="preserve"> অ্যাপ</w:t>
      </w:r>
      <w:r>
        <w:rPr>
          <w:color w:val="000026"/>
        </w:rPr>
        <w:t xml:space="preserve"> থেকে</w:t>
      </w:r>
      <w:r>
        <w:rPr>
          <w:color w:val="000040"/>
        </w:rPr>
        <w:t xml:space="preserve"> টাকা</w:t>
      </w:r>
      <w:r>
        <w:rPr>
          <w:color w:val="000038"/>
        </w:rPr>
        <w:t xml:space="preserve"> রিচার্জে</w:t>
      </w:r>
      <w:r>
        <w:rPr>
          <w:color w:val="000040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5C0000"/>
        </w:rPr>
        <w:t xml:space="preserve"> tca</w:t>
      </w:r>
      <w:r>
        <w:br/>
      </w:r>
      <w:r>
        <w:rPr>
          <w:color w:val="000054"/>
        </w:rPr>
        <w:t xml:space="preserve"> টাকা</w:t>
      </w:r>
      <w:r>
        <w:rPr>
          <w:color w:val="000048"/>
        </w:rPr>
        <w:t xml:space="preserve"> রিচার্জে</w:t>
      </w:r>
      <w:r>
        <w:rPr>
          <w:color w:val="000054"/>
        </w:rPr>
        <w:t xml:space="preserve"> টাকা</w:t>
      </w:r>
      <w:r>
        <w:rPr>
          <w:color w:val="00003D"/>
        </w:rPr>
        <w:t xml:space="preserve"> ক্যাশব্যাক</w:t>
      </w:r>
      <w:r>
        <w:rPr>
          <w:color w:val="00003F"/>
        </w:rPr>
        <w:t xml:space="preserve"> অফার</w:t>
      </w:r>
      <w:r>
        <w:rPr>
          <w:color w:val="000044"/>
        </w:rPr>
        <w:t xml:space="preserve"> টা</w:t>
      </w:r>
      <w:r>
        <w:rPr>
          <w:color w:val="2C0000"/>
        </w:rPr>
        <w:t xml:space="preserve"> কি</w:t>
      </w:r>
      <w:r>
        <w:rPr>
          <w:color w:val="290000"/>
        </w:rPr>
        <w:t xml:space="preserve"> আমি</w:t>
      </w:r>
      <w:r>
        <w:rPr>
          <w:color w:val="000048"/>
        </w:rPr>
        <w:t xml:space="preserve"> পাবো</w:t>
      </w:r>
      <w:r>
        <w:rPr>
          <w:color w:val="280000"/>
        </w:rPr>
        <w:t xml:space="preserve"> আমার</w:t>
      </w:r>
      <w:r>
        <w:rPr>
          <w:color w:val="00006E"/>
        </w:rPr>
        <w:t xml:space="preserve"> ফোনে</w:t>
      </w:r>
      <w:r>
        <w:rPr>
          <w:color w:val="000060"/>
        </w:rPr>
        <w:t xml:space="preserve"> মেসেজ</w:t>
      </w:r>
      <w:r>
        <w:rPr>
          <w:color w:val="580000"/>
        </w:rPr>
        <w:t xml:space="preserve"> আসছে</w:t>
      </w:r>
      <w:r>
        <w:br/>
      </w:r>
      <w:r>
        <w:rPr>
          <w:color w:val="00006D"/>
        </w:rPr>
        <w:t xml:space="preserve"> টাকা</w:t>
      </w:r>
      <w:r>
        <w:rPr>
          <w:color w:val="00005A"/>
        </w:rPr>
        <w:t xml:space="preserve"> রিচার্জ</w:t>
      </w:r>
      <w:r>
        <w:rPr>
          <w:color w:val="540000"/>
        </w:rPr>
        <w:t xml:space="preserve"> এ</w:t>
      </w:r>
      <w:r>
        <w:rPr>
          <w:color w:val="00006D"/>
        </w:rPr>
        <w:t xml:space="preserve"> টাকা</w:t>
      </w:r>
      <w:r>
        <w:rPr>
          <w:color w:val="000050"/>
        </w:rPr>
        <w:t xml:space="preserve"> ক্যাশব্যাক</w:t>
      </w:r>
      <w:r>
        <w:rPr>
          <w:color w:val="000052"/>
        </w:rPr>
        <w:t xml:space="preserve"> অফার</w:t>
      </w:r>
      <w:r>
        <w:rPr>
          <w:color w:val="000059"/>
        </w:rPr>
        <w:t xml:space="preserve"> টা</w:t>
      </w:r>
      <w:r>
        <w:rPr>
          <w:color w:val="4D0000"/>
        </w:rPr>
        <w:t xml:space="preserve"> এই</w:t>
      </w:r>
      <w:r>
        <w:rPr>
          <w:color w:val="000052"/>
        </w:rPr>
        <w:t xml:space="preserve"> নাম্বারে</w:t>
      </w:r>
      <w:r>
        <w:rPr>
          <w:color w:val="3A0000"/>
        </w:rPr>
        <w:t xml:space="preserve"> কি</w:t>
      </w:r>
      <w:r>
        <w:rPr>
          <w:color w:val="000000"/>
        </w:rPr>
        <w:t xml:space="preserve"> আছে</w:t>
      </w:r>
      <w:r>
        <w:br/>
      </w:r>
      <w:r>
        <w:rPr>
          <w:color w:val="000048"/>
        </w:rPr>
        <w:t xml:space="preserve"> app</w:t>
      </w:r>
      <w:r>
        <w:rPr>
          <w:color w:val="00003D"/>
        </w:rPr>
        <w:t xml:space="preserve"> theke</w:t>
      </w:r>
      <w:r>
        <w:rPr>
          <w:color w:val="000071"/>
        </w:rPr>
        <w:t xml:space="preserve"> taka</w:t>
      </w:r>
      <w:r>
        <w:rPr>
          <w:color w:val="000040"/>
        </w:rPr>
        <w:t xml:space="preserve"> recharge</w:t>
      </w:r>
      <w:r>
        <w:rPr>
          <w:color w:val="000078"/>
        </w:rPr>
        <w:t xml:space="preserve"> e</w:t>
      </w:r>
      <w:r>
        <w:rPr>
          <w:color w:val="000071"/>
        </w:rPr>
        <w:t xml:space="preserve"> taka</w:t>
      </w:r>
      <w:r>
        <w:rPr>
          <w:color w:val="000000"/>
        </w:rPr>
        <w:t xml:space="preserve"> cashback</w:t>
      </w:r>
      <w:r>
        <w:rPr>
          <w:color w:val="730000"/>
        </w:rPr>
        <w:t xml:space="preserve"> eita</w:t>
      </w:r>
      <w:r>
        <w:rPr>
          <w:color w:val="000031"/>
        </w:rPr>
        <w:t xml:space="preserve"> ki</w:t>
      </w:r>
      <w:r>
        <w:rPr>
          <w:color w:val="00004E"/>
        </w:rPr>
        <w:t xml:space="preserve"> ei</w:t>
      </w:r>
      <w:r>
        <w:rPr>
          <w:color w:val="000030"/>
        </w:rPr>
        <w:t xml:space="preserve"> account</w:t>
      </w:r>
      <w:r>
        <w:rPr>
          <w:color w:val="000078"/>
        </w:rPr>
        <w:t xml:space="preserve"> e</w:t>
      </w:r>
      <w:r>
        <w:rPr>
          <w:color w:val="000000"/>
        </w:rPr>
        <w:t xml:space="preserve"> projojjo</w:t>
      </w:r>
      <w:r>
        <w:br/>
      </w:r>
      <w:r>
        <w:rPr>
          <w:color w:val="00007E"/>
        </w:rPr>
        <w:t xml:space="preserve"> টাকা</w:t>
      </w:r>
      <w:r>
        <w:rPr>
          <w:color w:val="00006D"/>
        </w:rPr>
        <w:t xml:space="preserve"> রিচার্জে</w:t>
      </w:r>
      <w:r>
        <w:rPr>
          <w:color w:val="00007E"/>
        </w:rPr>
        <w:t xml:space="preserve"> টাকা</w:t>
      </w:r>
      <w:r>
        <w:rPr>
          <w:color w:val="00005D"/>
        </w:rPr>
        <w:t xml:space="preserve"> ক্যাশব্যাক</w:t>
      </w:r>
      <w:r>
        <w:rPr>
          <w:color w:val="00005F"/>
        </w:rPr>
        <w:t xml:space="preserve"> অফার</w:t>
      </w:r>
      <w:r>
        <w:rPr>
          <w:color w:val="00007B"/>
        </w:rPr>
        <w:t xml:space="preserve"> টি</w:t>
      </w:r>
      <w:r>
        <w:rPr>
          <w:color w:val="3E0000"/>
        </w:rPr>
        <w:t xml:space="preserve"> আমি</w:t>
      </w:r>
      <w:r>
        <w:rPr>
          <w:color w:val="000000"/>
        </w:rPr>
        <w:t xml:space="preserve"> পাব</w:t>
      </w:r>
      <w:r>
        <w:br/>
      </w:r>
      <w:r>
        <w:rPr>
          <w:color w:val="440000"/>
        </w:rPr>
        <w:t xml:space="preserve"> এই</w:t>
      </w:r>
      <w:r>
        <w:rPr>
          <w:color w:val="00002D"/>
        </w:rPr>
        <w:t xml:space="preserve"> বিকাশ</w:t>
      </w:r>
      <w:r>
        <w:rPr>
          <w:color w:val="000048"/>
        </w:rPr>
        <w:t xml:space="preserve"> নাম্বারে</w:t>
      </w:r>
      <w:r>
        <w:rPr>
          <w:color w:val="500000"/>
        </w:rPr>
        <w:t xml:space="preserve"> কোন</w:t>
      </w:r>
      <w:r>
        <w:rPr>
          <w:color w:val="00004F"/>
        </w:rPr>
        <w:t xml:space="preserve"> রিচার্জ</w:t>
      </w:r>
      <w:r>
        <w:rPr>
          <w:color w:val="000049"/>
        </w:rPr>
        <w:t xml:space="preserve"> অফার</w:t>
      </w:r>
      <w:r>
        <w:rPr>
          <w:color w:val="000000"/>
        </w:rPr>
        <w:t xml:space="preserve"> আছে</w:t>
      </w:r>
      <w:r>
        <w:rPr>
          <w:color w:val="7B0000"/>
        </w:rPr>
        <w:t xml:space="preserve"> দেখেন</w:t>
      </w:r>
      <w:r>
        <w:rPr>
          <w:color w:val="5E0000"/>
        </w:rPr>
        <w:t xml:space="preserve"> তো</w:t>
      </w:r>
      <w:r>
        <w:rPr>
          <w:color w:val="670000"/>
        </w:rPr>
        <w:t xml:space="preserve"> প্লিজ</w:t>
      </w:r>
      <w:r>
        <w:br/>
      </w:r>
      <w:r>
        <w:rPr>
          <w:color w:val="540000"/>
        </w:rPr>
        <w:t xml:space="preserve"> এই</w:t>
      </w:r>
      <w:r>
        <w:rPr>
          <w:color w:val="000059"/>
        </w:rPr>
        <w:t xml:space="preserve"> নাম্বারে</w:t>
      </w:r>
      <w:r>
        <w:rPr>
          <w:color w:val="000077"/>
        </w:rPr>
        <w:t xml:space="preserve"> টাকা</w:t>
      </w:r>
      <w:r>
        <w:rPr>
          <w:color w:val="000062"/>
        </w:rPr>
        <w:t xml:space="preserve"> রিচার্জ</w:t>
      </w:r>
      <w:r>
        <w:rPr>
          <w:color w:val="570000"/>
        </w:rPr>
        <w:t xml:space="preserve"> করে</w:t>
      </w:r>
      <w:r>
        <w:rPr>
          <w:color w:val="000077"/>
        </w:rPr>
        <w:t xml:space="preserve"> টাকা</w:t>
      </w:r>
      <w:r>
        <w:rPr>
          <w:color w:val="000076"/>
        </w:rPr>
        <w:t xml:space="preserve"> পাব</w:t>
      </w:r>
      <w:r>
        <w:rPr>
          <w:color w:val="3F0000"/>
        </w:rPr>
        <w:t xml:space="preserve"> কি</w:t>
      </w:r>
      <w:r>
        <w:br/>
      </w:r>
      <w:r>
        <w:rPr>
          <w:color w:val="480000"/>
        </w:rPr>
        <w:t xml:space="preserve"> amr</w:t>
      </w:r>
      <w:r>
        <w:rPr>
          <w:color w:val="7C0000"/>
        </w:rPr>
        <w:t xml:space="preserve"> ay</w:t>
      </w:r>
      <w:r>
        <w:rPr>
          <w:color w:val="00002F"/>
        </w:rPr>
        <w:t xml:space="preserve"> bkash</w:t>
      </w:r>
      <w:r>
        <w:rPr>
          <w:color w:val="000040"/>
        </w:rPr>
        <w:t xml:space="preserve"> number</w:t>
      </w:r>
      <w:r>
        <w:rPr>
          <w:color w:val="000044"/>
        </w:rPr>
        <w:t xml:space="preserve"> theke</w:t>
      </w:r>
      <w:r>
        <w:rPr>
          <w:color w:val="00003D"/>
        </w:rPr>
        <w:t xml:space="preserve"> tk</w:t>
      </w:r>
      <w:r>
        <w:rPr>
          <w:color w:val="000047"/>
        </w:rPr>
        <w:t xml:space="preserve"> recharge</w:t>
      </w:r>
      <w:r>
        <w:rPr>
          <w:color w:val="550000"/>
        </w:rPr>
        <w:t xml:space="preserve"> korle</w:t>
      </w:r>
      <w:r>
        <w:rPr>
          <w:color w:val="00003D"/>
        </w:rPr>
        <w:t xml:space="preserve"> tk</w:t>
      </w:r>
      <w:r>
        <w:rPr>
          <w:color w:val="000047"/>
        </w:rPr>
        <w:t xml:space="preserve"> cash</w:t>
      </w:r>
      <w:r>
        <w:rPr>
          <w:color w:val="000049"/>
        </w:rPr>
        <w:t xml:space="preserve"> back</w:t>
      </w:r>
      <w:r>
        <w:rPr>
          <w:color w:val="00004F"/>
        </w:rPr>
        <w:t xml:space="preserve"> pabo</w:t>
      </w:r>
      <w:r>
        <w:br/>
      </w:r>
      <w:r>
        <w:rPr>
          <w:color w:val="710000"/>
        </w:rPr>
        <w:t xml:space="preserve"> ai</w:t>
      </w:r>
      <w:r>
        <w:rPr>
          <w:color w:val="000057"/>
        </w:rPr>
        <w:t xml:space="preserve"> number</w:t>
      </w:r>
      <w:r>
        <w:rPr>
          <w:color w:val="00004B"/>
        </w:rPr>
        <w:t xml:space="preserve"> ki</w:t>
      </w:r>
      <w:r>
        <w:rPr>
          <w:color w:val="000070"/>
        </w:rPr>
        <w:t xml:space="preserve"> kono</w:t>
      </w:r>
      <w:r>
        <w:rPr>
          <w:color w:val="00005C"/>
        </w:rPr>
        <w:t xml:space="preserve"> offer</w:t>
      </w:r>
      <w:r>
        <w:rPr>
          <w:color w:val="000084"/>
        </w:rPr>
        <w:t xml:space="preserve"> ace</w:t>
      </w:r>
      <w:r>
        <w:br/>
      </w:r>
      <w:r>
        <w:rPr>
          <w:color w:val="0000A8"/>
        </w:rPr>
        <w:t xml:space="preserve"> টাকা</w:t>
      </w:r>
      <w:r>
        <w:rPr>
          <w:color w:val="000091"/>
        </w:rPr>
        <w:t xml:space="preserve"> রিচার্জে</w:t>
      </w:r>
      <w:r>
        <w:rPr>
          <w:color w:val="0000A8"/>
        </w:rPr>
        <w:t xml:space="preserve"> টাকা</w:t>
      </w:r>
      <w:r>
        <w:rPr>
          <w:color w:val="00007B"/>
        </w:rPr>
        <w:t xml:space="preserve"> ক্যাশব্যাক</w:t>
      </w:r>
      <w:r>
        <w:br/>
      </w:r>
      <w:r>
        <w:rPr>
          <w:color w:val="9A0000"/>
        </w:rPr>
        <w:t xml:space="preserve"> তে</w:t>
      </w:r>
      <w:r>
        <w:rPr>
          <w:color w:val="000058"/>
        </w:rPr>
        <w:t xml:space="preserve"> tk</w:t>
      </w:r>
      <w:r>
        <w:rPr>
          <w:color w:val="000068"/>
        </w:rPr>
        <w:t xml:space="preserve"> ক্যাশব্যাক</w:t>
      </w:r>
      <w:r>
        <w:rPr>
          <w:color w:val="000095"/>
        </w:rPr>
        <w:t xml:space="preserve"> চলে</w:t>
      </w:r>
      <w:r>
        <w:rPr>
          <w:color w:val="000000"/>
        </w:rPr>
        <w:t xml:space="preserve"> কি</w:t>
      </w:r>
      <w:r>
        <w:br/>
      </w:r>
      <w:r>
        <w:rPr>
          <w:color w:val="00006B"/>
        </w:rPr>
        <w:t xml:space="preserve"> টাকা</w:t>
      </w:r>
      <w:r>
        <w:rPr>
          <w:color w:val="00005C"/>
        </w:rPr>
        <w:t xml:space="preserve"> রিচার্জে</w:t>
      </w:r>
      <w:r>
        <w:rPr>
          <w:color w:val="00006B"/>
        </w:rPr>
        <w:t xml:space="preserve"> টাকা</w:t>
      </w:r>
      <w:r>
        <w:rPr>
          <w:color w:val="00004E"/>
        </w:rPr>
        <w:t xml:space="preserve"> ক্যাশব্যাক</w:t>
      </w:r>
      <w:r>
        <w:rPr>
          <w:color w:val="850000"/>
        </w:rPr>
        <w:t xml:space="preserve"> পাওয়া</w:t>
      </w:r>
      <w:r>
        <w:rPr>
          <w:color w:val="00005E"/>
        </w:rPr>
        <w:t xml:space="preserve"> যাবে</w:t>
      </w:r>
      <w:r>
        <w:rPr>
          <w:color w:val="4B0000"/>
        </w:rPr>
        <w:t xml:space="preserve"> এই</w:t>
      </w:r>
      <w:r>
        <w:rPr>
          <w:color w:val="00004F"/>
        </w:rPr>
        <w:t xml:space="preserve"> নাম্বারে</w:t>
      </w:r>
      <w:r>
        <w:br/>
      </w:r>
      <w:r>
        <w:rPr>
          <w:color w:val="00007C"/>
        </w:rPr>
        <w:t xml:space="preserve"> টাকা</w:t>
      </w:r>
      <w:r>
        <w:rPr>
          <w:color w:val="00006B"/>
        </w:rPr>
        <w:t xml:space="preserve"> রিচার্জে</w:t>
      </w:r>
      <w:r>
        <w:rPr>
          <w:color w:val="00007C"/>
        </w:rPr>
        <w:t xml:space="preserve"> টাকা</w:t>
      </w:r>
      <w:r>
        <w:rPr>
          <w:color w:val="00005B"/>
        </w:rPr>
        <w:t xml:space="preserve"> ক্যাশব্যাক</w:t>
      </w:r>
      <w:r>
        <w:rPr>
          <w:color w:val="000091"/>
        </w:rPr>
        <w:t xml:space="preserve"> অফারটা</w:t>
      </w:r>
      <w:r>
        <w:rPr>
          <w:color w:val="420000"/>
        </w:rPr>
        <w:t xml:space="preserve"> কি</w:t>
      </w:r>
      <w:r>
        <w:rPr>
          <w:color w:val="3D0000"/>
        </w:rPr>
        <w:t xml:space="preserve"> আমি</w:t>
      </w:r>
      <w:r>
        <w:rPr>
          <w:color w:val="000000"/>
        </w:rPr>
        <w:t xml:space="preserve"> পাবো</w:t>
      </w:r>
      <w:r>
        <w:br/>
      </w:r>
      <w:r>
        <w:rPr>
          <w:color w:val="3F0000"/>
        </w:rPr>
        <w:t xml:space="preserve"> এই</w:t>
      </w:r>
      <w:r>
        <w:rPr>
          <w:color w:val="000043"/>
        </w:rPr>
        <w:t xml:space="preserve"> নাম্বারে</w:t>
      </w:r>
      <w:r>
        <w:rPr>
          <w:color w:val="000059"/>
        </w:rPr>
        <w:t xml:space="preserve"> টাকা</w:t>
      </w:r>
      <w:r>
        <w:rPr>
          <w:color w:val="00004A"/>
        </w:rPr>
        <w:t xml:space="preserve"> রিচার্জ</w:t>
      </w:r>
      <w:r>
        <w:rPr>
          <w:color w:val="410000"/>
        </w:rPr>
        <w:t xml:space="preserve"> করে</w:t>
      </w:r>
      <w:r>
        <w:rPr>
          <w:color w:val="000059"/>
        </w:rPr>
        <w:t xml:space="preserve"> টাকা</w:t>
      </w:r>
      <w:r>
        <w:rPr>
          <w:color w:val="000084"/>
        </w:rPr>
        <w:t xml:space="preserve"> কাশবাক</w:t>
      </w:r>
      <w:r>
        <w:rPr>
          <w:color w:val="6F0000"/>
        </w:rPr>
        <w:t xml:space="preserve"> পাওয়া</w:t>
      </w:r>
      <w:r>
        <w:rPr>
          <w:color w:val="00004F"/>
        </w:rPr>
        <w:t xml:space="preserve"> যাবে</w:t>
      </w:r>
      <w:r>
        <w:rPr>
          <w:color w:val="300000"/>
        </w:rPr>
        <w:t xml:space="preserve"> কি</w:t>
      </w:r>
      <w:r>
        <w:br/>
      </w:r>
      <w:r>
        <w:rPr>
          <w:color w:val="000078"/>
        </w:rPr>
        <w:t xml:space="preserve"> রিচাজে</w:t>
      </w:r>
      <w:r>
        <w:rPr>
          <w:color w:val="000033"/>
        </w:rPr>
        <w:t xml:space="preserve"> টাকা</w:t>
      </w:r>
      <w:r>
        <w:rPr>
          <w:color w:val="000082"/>
        </w:rPr>
        <w:t xml:space="preserve"> কেশ</w:t>
      </w:r>
      <w:r>
        <w:rPr>
          <w:color w:val="000062"/>
        </w:rPr>
        <w:t xml:space="preserve"> ব্যাক</w:t>
      </w:r>
      <w:r>
        <w:rPr>
          <w:color w:val="00004D"/>
        </w:rPr>
        <w:t xml:space="preserve"> অফার</w:t>
      </w:r>
      <w:r>
        <w:rPr>
          <w:color w:val="000063"/>
        </w:rPr>
        <w:t xml:space="preserve"> টি</w:t>
      </w:r>
      <w:r>
        <w:rPr>
          <w:color w:val="000049"/>
        </w:rPr>
        <w:t xml:space="preserve"> আছে</w:t>
      </w:r>
      <w:r>
        <w:br/>
      </w:r>
      <w:r>
        <w:rPr>
          <w:color w:val="000000"/>
        </w:rPr>
        <w:t xml:space="preserve"> +</w:t>
      </w:r>
      <w:r>
        <w:rPr>
          <w:color w:val="A70000"/>
        </w:rPr>
        <w:t xml:space="preserve"> তে</w:t>
      </w:r>
      <w:r>
        <w:rPr>
          <w:color w:val="000070"/>
        </w:rPr>
        <w:t xml:space="preserve"> ক্যাশব্যাক</w:t>
      </w:r>
      <w:r>
        <w:rPr>
          <w:color w:val="000084"/>
        </w:rPr>
        <w:t xml:space="preserve"> পাবো</w:t>
      </w:r>
      <w:r>
        <w:rPr>
          <w:color w:val="510000"/>
        </w:rPr>
        <w:t xml:space="preserve"> কি</w:t>
      </w:r>
      <w:r>
        <w:br/>
      </w:r>
      <w:r>
        <w:rPr>
          <w:color w:val="420000"/>
        </w:rPr>
        <w:t xml:space="preserve"> ai</w:t>
      </w:r>
      <w:r>
        <w:rPr>
          <w:color w:val="00008E"/>
        </w:rPr>
        <w:t xml:space="preserve"> numbertita</w:t>
      </w:r>
      <w:r>
        <w:rPr>
          <w:color w:val="00002B"/>
        </w:rPr>
        <w:t xml:space="preserve"> ki</w:t>
      </w:r>
      <w:r>
        <w:rPr>
          <w:color w:val="000064"/>
        </w:rPr>
        <w:t xml:space="preserve"> taka</w:t>
      </w:r>
      <w:r>
        <w:rPr>
          <w:color w:val="000038"/>
        </w:rPr>
        <w:t xml:space="preserve"> recharge</w:t>
      </w:r>
      <w:r>
        <w:rPr>
          <w:color w:val="630000"/>
        </w:rPr>
        <w:t xml:space="preserve"> korla</w:t>
      </w:r>
      <w:r>
        <w:rPr>
          <w:color w:val="000064"/>
        </w:rPr>
        <w:t xml:space="preserve"> taka</w:t>
      </w:r>
      <w:r>
        <w:rPr>
          <w:color w:val="000038"/>
        </w:rPr>
        <w:t xml:space="preserve"> cash</w:t>
      </w:r>
      <w:r>
        <w:rPr>
          <w:color w:val="00003A"/>
        </w:rPr>
        <w:t xml:space="preserve"> back</w:t>
      </w:r>
      <w:r>
        <w:rPr>
          <w:color w:val="000035"/>
        </w:rPr>
        <w:t xml:space="preserve"> offer</w:t>
      </w:r>
      <w:r>
        <w:rPr>
          <w:color w:val="00004A"/>
        </w:rPr>
        <w:t xml:space="preserve"> ti</w:t>
      </w:r>
      <w:r>
        <w:rPr>
          <w:color w:val="000000"/>
        </w:rPr>
        <w:t xml:space="preserve"> acha</w:t>
      </w:r>
      <w:r>
        <w:br/>
      </w:r>
      <w:r>
        <w:rPr>
          <w:color w:val="410000"/>
        </w:rPr>
        <w:t xml:space="preserve"> amar</w:t>
      </w:r>
      <w:r>
        <w:rPr>
          <w:color w:val="00003E"/>
        </w:rPr>
        <w:t xml:space="preserve"> ki</w:t>
      </w:r>
      <w:r>
        <w:rPr>
          <w:color w:val="00005D"/>
        </w:rPr>
        <w:t xml:space="preserve"> kono</w:t>
      </w:r>
      <w:r>
        <w:rPr>
          <w:color w:val="0000CC"/>
        </w:rPr>
        <w:t xml:space="preserve"> chakback</w:t>
      </w:r>
      <w:r>
        <w:rPr>
          <w:color w:val="00004D"/>
        </w:rPr>
        <w:t xml:space="preserve"> offer</w:t>
      </w:r>
      <w:r>
        <w:rPr>
          <w:color w:val="000000"/>
        </w:rPr>
        <w:t xml:space="preserve"> ace</w:t>
      </w:r>
      <w:r>
        <w:br/>
      </w:r>
      <w:r>
        <w:rPr>
          <w:color w:val="000064"/>
        </w:rPr>
        <w:t xml:space="preserve"> r</w:t>
      </w:r>
      <w:r>
        <w:rPr>
          <w:color w:val="00003B"/>
        </w:rPr>
        <w:t xml:space="preserve"> tk</w:t>
      </w:r>
      <w:r>
        <w:rPr>
          <w:color w:val="00008A"/>
        </w:rPr>
        <w:t xml:space="preserve"> recarge</w:t>
      </w:r>
      <w:r>
        <w:rPr>
          <w:color w:val="00003B"/>
        </w:rPr>
        <w:t xml:space="preserve"> tk</w:t>
      </w:r>
      <w:r>
        <w:rPr>
          <w:color w:val="000045"/>
        </w:rPr>
        <w:t xml:space="preserve"> cash</w:t>
      </w:r>
      <w:r>
        <w:rPr>
          <w:color w:val="000047"/>
        </w:rPr>
        <w:t xml:space="preserve"> back</w:t>
      </w:r>
      <w:r>
        <w:rPr>
          <w:color w:val="680000"/>
        </w:rPr>
        <w:t xml:space="preserve"> eta</w:t>
      </w:r>
      <w:r>
        <w:rPr>
          <w:color w:val="000035"/>
        </w:rPr>
        <w:t xml:space="preserve"> ki</w:t>
      </w:r>
      <w:r>
        <w:rPr>
          <w:color w:val="330000"/>
        </w:rPr>
        <w:t xml:space="preserve"> ami</w:t>
      </w:r>
      <w:r>
        <w:rPr>
          <w:color w:val="00004C"/>
        </w:rPr>
        <w:t xml:space="preserve"> pabo</w:t>
      </w:r>
      <w:r>
        <w:br/>
      </w:r>
      <w:r>
        <w:rPr>
          <w:color w:val="00002A"/>
        </w:rPr>
        <w:t xml:space="preserve"> বিকাশ</w:t>
      </w:r>
      <w:r>
        <w:rPr>
          <w:color w:val="000036"/>
        </w:rPr>
        <w:t xml:space="preserve"> থেকে</w:t>
      </w:r>
      <w:r>
        <w:rPr>
          <w:color w:val="00005A"/>
        </w:rPr>
        <w:t xml:space="preserve"> টাকা</w:t>
      </w:r>
      <w:r>
        <w:rPr>
          <w:color w:val="00004A"/>
        </w:rPr>
        <w:t xml:space="preserve"> রিচার্জ</w:t>
      </w:r>
      <w:r>
        <w:rPr>
          <w:color w:val="4A0000"/>
        </w:rPr>
        <w:t xml:space="preserve"> করলে</w:t>
      </w:r>
      <w:r>
        <w:rPr>
          <w:color w:val="00005A"/>
        </w:rPr>
        <w:t xml:space="preserve"> টাকা</w:t>
      </w:r>
      <w:r>
        <w:rPr>
          <w:color w:val="000042"/>
        </w:rPr>
        <w:t xml:space="preserve"> ক্যাশব্যাক</w:t>
      </w:r>
      <w:r>
        <w:rPr>
          <w:color w:val="3F0000"/>
        </w:rPr>
        <w:t xml:space="preserve"> এই</w:t>
      </w:r>
      <w:r>
        <w:rPr>
          <w:color w:val="000044"/>
        </w:rPr>
        <w:t xml:space="preserve"> অফার</w:t>
      </w:r>
      <w:r>
        <w:rPr>
          <w:color w:val="000049"/>
        </w:rPr>
        <w:t xml:space="preserve"> টা</w:t>
      </w:r>
      <w:r>
        <w:rPr>
          <w:color w:val="300000"/>
        </w:rPr>
        <w:t xml:space="preserve"> কি</w:t>
      </w:r>
      <w:r>
        <w:rPr>
          <w:color w:val="000044"/>
        </w:rPr>
        <w:t xml:space="preserve"> এখন</w:t>
      </w:r>
      <w:r>
        <w:rPr>
          <w:color w:val="2C0000"/>
        </w:rPr>
        <w:t xml:space="preserve"> আমি</w:t>
      </w:r>
      <w:r>
        <w:rPr>
          <w:color w:val="00004C"/>
        </w:rPr>
        <w:t xml:space="preserve"> নিতে</w:t>
      </w:r>
      <w:r>
        <w:rPr>
          <w:color w:val="000056"/>
        </w:rPr>
        <w:t xml:space="preserve"> পারবো</w:t>
      </w:r>
      <w:r>
        <w:br/>
      </w:r>
      <w:r>
        <w:rPr>
          <w:color w:val="000057"/>
        </w:rPr>
        <w:t xml:space="preserve"> taka</w:t>
      </w:r>
      <w:r>
        <w:rPr>
          <w:color w:val="000074"/>
        </w:rPr>
        <w:t xml:space="preserve"> reachrge</w:t>
      </w:r>
      <w:r>
        <w:rPr>
          <w:color w:val="550000"/>
        </w:rPr>
        <w:t xml:space="preserve"> a</w:t>
      </w:r>
      <w:r>
        <w:rPr>
          <w:color w:val="000057"/>
        </w:rPr>
        <w:t xml:space="preserve"> taka</w:t>
      </w:r>
      <w:r>
        <w:rPr>
          <w:color w:val="000069"/>
        </w:rPr>
        <w:t xml:space="preserve"> chash</w:t>
      </w:r>
      <w:r>
        <w:rPr>
          <w:color w:val="000033"/>
        </w:rPr>
        <w:t xml:space="preserve"> back</w:t>
      </w:r>
      <w:r>
        <w:rPr>
          <w:color w:val="550000"/>
        </w:rPr>
        <w:t xml:space="preserve"> a</w:t>
      </w:r>
      <w:r>
        <w:rPr>
          <w:color w:val="00005C"/>
        </w:rPr>
        <w:t xml:space="preserve"> offar</w:t>
      </w:r>
      <w:r>
        <w:rPr>
          <w:color w:val="00002F"/>
        </w:rPr>
        <w:t xml:space="preserve"> ta</w:t>
      </w:r>
      <w:r>
        <w:rPr>
          <w:color w:val="4D0000"/>
        </w:rPr>
        <w:t xml:space="preserve"> ke</w:t>
      </w:r>
      <w:r>
        <w:rPr>
          <w:color w:val="4D0000"/>
        </w:rPr>
        <w:t xml:space="preserve"> asa</w:t>
      </w:r>
      <w:r>
        <w:br/>
      </w:r>
      <w:r>
        <w:rPr>
          <w:color w:val="000068"/>
        </w:rPr>
        <w:t xml:space="preserve"> to</w:t>
      </w:r>
      <w:r>
        <w:rPr>
          <w:color w:val="00006F"/>
        </w:rPr>
        <w:t xml:space="preserve"> recharge</w:t>
      </w:r>
      <w:r>
        <w:rPr>
          <w:color w:val="5F0000"/>
        </w:rPr>
        <w:t xml:space="preserve"> a</w:t>
      </w:r>
      <w:r>
        <w:rPr>
          <w:color w:val="000056"/>
        </w:rPr>
        <w:t xml:space="preserve"> ki</w:t>
      </w:r>
      <w:r>
        <w:rPr>
          <w:color w:val="000062"/>
        </w:rPr>
        <w:t xml:space="preserve"> taka</w:t>
      </w:r>
      <w:r>
        <w:rPr>
          <w:color w:val="00007B"/>
        </w:rPr>
        <w:t xml:space="preserve"> pabo</w:t>
      </w:r>
      <w:r>
        <w:br/>
      </w:r>
      <w:r>
        <w:rPr>
          <w:color w:val="9B0000"/>
        </w:rPr>
        <w:t xml:space="preserve"> ay</w:t>
      </w:r>
      <w:r>
        <w:rPr>
          <w:color w:val="000050"/>
        </w:rPr>
        <w:t xml:space="preserve"> number</w:t>
      </w:r>
      <w:r>
        <w:rPr>
          <w:color w:val="4C0000"/>
        </w:rPr>
        <w:t xml:space="preserve"> a</w:t>
      </w:r>
      <w:r>
        <w:rPr>
          <w:color w:val="000045"/>
        </w:rPr>
        <w:t xml:space="preserve"> ki</w:t>
      </w:r>
      <w:r>
        <w:rPr>
          <w:color w:val="00004C"/>
        </w:rPr>
        <w:t xml:space="preserve"> tk</w:t>
      </w:r>
      <w:r>
        <w:rPr>
          <w:color w:val="00005A"/>
        </w:rPr>
        <w:t xml:space="preserve"> cashback</w:t>
      </w:r>
      <w:r>
        <w:rPr>
          <w:color w:val="000063"/>
        </w:rPr>
        <w:t xml:space="preserve"> pabo</w:t>
      </w:r>
      <w:r>
        <w:br/>
      </w:r>
      <w:r>
        <w:rPr>
          <w:color w:val="780000"/>
        </w:rPr>
        <w:t xml:space="preserve"> স্যার</w:t>
      </w:r>
      <w:r>
        <w:rPr>
          <w:color w:val="400000"/>
        </w:rPr>
        <w:t xml:space="preserve"> আমার</w:t>
      </w:r>
      <w:r>
        <w:rPr>
          <w:color w:val="5D0000"/>
        </w:rPr>
        <w:t xml:space="preserve"> এই</w:t>
      </w:r>
      <w:r>
        <w:rPr>
          <w:color w:val="000063"/>
        </w:rPr>
        <w:t xml:space="preserve"> নাম্বারে</w:t>
      </w:r>
      <w:r>
        <w:rPr>
          <w:color w:val="6E0000"/>
        </w:rPr>
        <w:t xml:space="preserve"> কোন</w:t>
      </w:r>
      <w:r>
        <w:rPr>
          <w:color w:val="000064"/>
        </w:rPr>
        <w:t xml:space="preserve"> অফার</w:t>
      </w:r>
      <w:r>
        <w:rPr>
          <w:color w:val="470000"/>
        </w:rPr>
        <w:t xml:space="preserve"> কি</w:t>
      </w:r>
      <w:r>
        <w:rPr>
          <w:color w:val="000000"/>
        </w:rPr>
        <w:t xml:space="preserve"> আছে</w:t>
      </w:r>
      <w:r>
        <w:br/>
      </w:r>
      <w:r>
        <w:rPr>
          <w:color w:val="000038"/>
        </w:rPr>
        <w:t xml:space="preserve"> ekta</w:t>
      </w:r>
      <w:r>
        <w:rPr>
          <w:color w:val="000029"/>
        </w:rPr>
        <w:t xml:space="preserve"> offer</w:t>
      </w:r>
      <w:r>
        <w:rPr>
          <w:color w:val="000069"/>
        </w:rPr>
        <w:t xml:space="preserve"> choltace</w:t>
      </w:r>
      <w:r>
        <w:rPr>
          <w:color w:val="3F0000"/>
        </w:rPr>
        <w:t xml:space="preserve"> je</w:t>
      </w:r>
      <w:r>
        <w:rPr>
          <w:color w:val="00001C"/>
        </w:rPr>
        <w:t xml:space="preserve"> bkash</w:t>
      </w:r>
      <w:r>
        <w:rPr>
          <w:color w:val="000029"/>
        </w:rPr>
        <w:t xml:space="preserve"> theke</w:t>
      </w:r>
      <w:r>
        <w:rPr>
          <w:color w:val="000054"/>
        </w:rPr>
        <w:t xml:space="preserve"> nijer</w:t>
      </w:r>
      <w:r>
        <w:rPr>
          <w:color w:val="000048"/>
        </w:rPr>
        <w:t xml:space="preserve"> nambare</w:t>
      </w:r>
      <w:r>
        <w:rPr>
          <w:color w:val="000025"/>
        </w:rPr>
        <w:t xml:space="preserve"> tk</w:t>
      </w:r>
      <w:r>
        <w:rPr>
          <w:color w:val="00006D"/>
        </w:rPr>
        <w:t xml:space="preserve"> rechace</w:t>
      </w:r>
      <w:r>
        <w:rPr>
          <w:color w:val="340000"/>
        </w:rPr>
        <w:t xml:space="preserve"> korle</w:t>
      </w:r>
      <w:r>
        <w:rPr>
          <w:color w:val="000026"/>
        </w:rPr>
        <w:t xml:space="preserve"> taka</w:t>
      </w:r>
      <w:r>
        <w:rPr>
          <w:color w:val="00002B"/>
        </w:rPr>
        <w:t xml:space="preserve"> cash</w:t>
      </w:r>
      <w:r>
        <w:rPr>
          <w:color w:val="00002C"/>
        </w:rPr>
        <w:t xml:space="preserve"> back</w:t>
      </w:r>
      <w:r>
        <w:rPr>
          <w:color w:val="3F0000"/>
        </w:rPr>
        <w:t xml:space="preserve"> ata</w:t>
      </w:r>
      <w:r>
        <w:rPr>
          <w:color w:val="000021"/>
        </w:rPr>
        <w:t xml:space="preserve"> ki</w:t>
      </w:r>
      <w:r>
        <w:rPr>
          <w:color w:val="200000"/>
        </w:rPr>
        <w:t xml:space="preserve"> ami</w:t>
      </w:r>
      <w:r>
        <w:rPr>
          <w:color w:val="000030"/>
        </w:rPr>
        <w:t xml:space="preserve"> pabo</w:t>
      </w:r>
      <w:r>
        <w:br/>
      </w:r>
      <w:r>
        <w:rPr>
          <w:color w:val="7F0000"/>
        </w:rPr>
        <w:t xml:space="preserve"> দেখেন</w:t>
      </w:r>
      <w:r>
        <w:rPr>
          <w:color w:val="460000"/>
        </w:rPr>
        <w:t xml:space="preserve"> এই</w:t>
      </w:r>
      <w:r>
        <w:rPr>
          <w:color w:val="00004B"/>
        </w:rPr>
        <w:t xml:space="preserve"> নাম্বারে</w:t>
      </w:r>
      <w:r>
        <w:rPr>
          <w:color w:val="000064"/>
        </w:rPr>
        <w:t xml:space="preserve"> টাকা</w:t>
      </w:r>
      <w:r>
        <w:rPr>
          <w:color w:val="000052"/>
        </w:rPr>
        <w:t xml:space="preserve"> রিচার্জ</w:t>
      </w:r>
      <w:r>
        <w:rPr>
          <w:color w:val="000064"/>
        </w:rPr>
        <w:t xml:space="preserve"> টাকা</w:t>
      </w:r>
      <w:r>
        <w:rPr>
          <w:color w:val="000049"/>
        </w:rPr>
        <w:t xml:space="preserve"> ক্যাশব্যাক</w:t>
      </w:r>
      <w:r>
        <w:rPr>
          <w:color w:val="000047"/>
        </w:rPr>
        <w:t xml:space="preserve"> আছে</w:t>
      </w:r>
      <w:r>
        <w:rPr>
          <w:color w:val="000065"/>
        </w:rPr>
        <w:t xml:space="preserve"> নি</w:t>
      </w:r>
      <w:r>
        <w:br/>
      </w:r>
      <w:r>
        <w:rPr>
          <w:color w:val="00004A"/>
        </w:rPr>
        <w:t xml:space="preserve"> ei</w:t>
      </w:r>
      <w:r>
        <w:rPr>
          <w:color w:val="000028"/>
        </w:rPr>
        <w:t xml:space="preserve"> bkash</w:t>
      </w:r>
      <w:r>
        <w:rPr>
          <w:color w:val="000038"/>
        </w:rPr>
        <w:t xml:space="preserve"> e</w:t>
      </w:r>
      <w:r>
        <w:rPr>
          <w:color w:val="000044"/>
        </w:rPr>
        <w:t xml:space="preserve"> app</w:t>
      </w:r>
      <w:r>
        <w:rPr>
          <w:color w:val="000076"/>
        </w:rPr>
        <w:t xml:space="preserve"> tekhe</w:t>
      </w:r>
      <w:r>
        <w:rPr>
          <w:color w:val="00003C"/>
        </w:rPr>
        <w:t xml:space="preserve"> recharge</w:t>
      </w:r>
      <w:r>
        <w:rPr>
          <w:color w:val="3A0000"/>
        </w:rPr>
        <w:t xml:space="preserve"> er</w:t>
      </w:r>
      <w:r>
        <w:rPr>
          <w:color w:val="000045"/>
        </w:rPr>
        <w:t xml:space="preserve"> kono</w:t>
      </w:r>
      <w:r>
        <w:rPr>
          <w:color w:val="000039"/>
        </w:rPr>
        <w:t xml:space="preserve"> offer</w:t>
      </w:r>
      <w:r>
        <w:rPr>
          <w:color w:val="000043"/>
        </w:rPr>
        <w:t xml:space="preserve"> ase</w:t>
      </w:r>
      <w:r>
        <w:rPr>
          <w:color w:val="00002E"/>
        </w:rPr>
        <w:t xml:space="preserve"> ki</w:t>
      </w:r>
      <w:r>
        <w:rPr>
          <w:color w:val="00005A"/>
        </w:rPr>
        <w:t xml:space="preserve"> janaben</w:t>
      </w:r>
      <w:r>
        <w:rPr>
          <w:color w:val="000000"/>
        </w:rPr>
        <w:t xml:space="preserve"> ak</w:t>
      </w:r>
      <w:r>
        <w:rPr>
          <w:color w:val="4C0000"/>
        </w:rPr>
        <w:t xml:space="preserve"> please</w:t>
      </w:r>
      <w:r>
        <w:br/>
      </w:r>
      <w:r>
        <w:rPr>
          <w:color w:val="000027"/>
        </w:rPr>
        <w:t xml:space="preserve"> বিকাশ</w:t>
      </w:r>
      <w:r>
        <w:rPr>
          <w:color w:val="000051"/>
        </w:rPr>
        <w:t xml:space="preserve"> অ্যাপ</w:t>
      </w:r>
      <w:r>
        <w:rPr>
          <w:color w:val="000031"/>
        </w:rPr>
        <w:t xml:space="preserve"> থেকে</w:t>
      </w:r>
      <w:r>
        <w:rPr>
          <w:color w:val="000052"/>
        </w:rPr>
        <w:t xml:space="preserve"> টাকা</w:t>
      </w:r>
      <w:r>
        <w:rPr>
          <w:color w:val="000053"/>
        </w:rPr>
        <w:t xml:space="preserve"> মোবাইল</w:t>
      </w:r>
      <w:r>
        <w:rPr>
          <w:color w:val="000047"/>
        </w:rPr>
        <w:t xml:space="preserve"> রিচার্জে</w:t>
      </w:r>
      <w:r>
        <w:rPr>
          <w:color w:val="000052"/>
        </w:rPr>
        <w:t xml:space="preserve"> টাকা</w:t>
      </w:r>
      <w:r>
        <w:rPr>
          <w:color w:val="00003C"/>
        </w:rPr>
        <w:t xml:space="preserve"> ক্যাশব্যাক</w:t>
      </w:r>
      <w:r>
        <w:rPr>
          <w:color w:val="280000"/>
        </w:rPr>
        <w:t xml:space="preserve"> আমি</w:t>
      </w:r>
      <w:r>
        <w:rPr>
          <w:color w:val="2C0000"/>
        </w:rPr>
        <w:t xml:space="preserve"> কি</w:t>
      </w:r>
      <w:r>
        <w:rPr>
          <w:color w:val="3A0000"/>
        </w:rPr>
        <w:t xml:space="preserve"> এই</w:t>
      </w:r>
      <w:r>
        <w:rPr>
          <w:color w:val="000069"/>
        </w:rPr>
        <w:t xml:space="preserve"> অফারের</w:t>
      </w:r>
      <w:r>
        <w:rPr>
          <w:color w:val="000075"/>
        </w:rPr>
        <w:t xml:space="preserve"> আওতাভুক্ত</w:t>
      </w:r>
      <w:r>
        <w:rPr>
          <w:color w:val="000000"/>
        </w:rPr>
        <w:t xml:space="preserve"> আছি</w:t>
      </w:r>
      <w:r>
        <w:br/>
      </w:r>
      <w:r>
        <w:rPr>
          <w:color w:val="1F0000"/>
        </w:rPr>
        <w:t xml:space="preserve"> আমার</w:t>
      </w:r>
      <w:r>
        <w:rPr>
          <w:color w:val="5C0000"/>
        </w:rPr>
        <w:t xml:space="preserve"> এই</w:t>
      </w:r>
      <w:r>
        <w:rPr>
          <w:color w:val="00003C"/>
        </w:rPr>
        <w:t xml:space="preserve"> একাউন্টে</w:t>
      </w:r>
      <w:r>
        <w:rPr>
          <w:color w:val="000041"/>
        </w:rPr>
        <w:t xml:space="preserve"> টাকা</w:t>
      </w:r>
      <w:r>
        <w:rPr>
          <w:color w:val="5E0000"/>
        </w:rPr>
        <w:t xml:space="preserve"> দিয়েছে</w:t>
      </w:r>
      <w:r>
        <w:rPr>
          <w:color w:val="00005D"/>
        </w:rPr>
        <w:t xml:space="preserve"> ত্রিশ</w:t>
      </w:r>
      <w:r>
        <w:rPr>
          <w:color w:val="000041"/>
        </w:rPr>
        <w:t xml:space="preserve"> টাকা</w:t>
      </w:r>
      <w:r>
        <w:rPr>
          <w:color w:val="000030"/>
        </w:rPr>
        <w:t xml:space="preserve"> ক্যাশব্যাক</w:t>
      </w:r>
      <w:r>
        <w:rPr>
          <w:color w:val="5C0000"/>
        </w:rPr>
        <w:t xml:space="preserve"> এই</w:t>
      </w:r>
      <w:r>
        <w:rPr>
          <w:color w:val="00004C"/>
        </w:rPr>
        <w:t xml:space="preserve"> অফারটা</w:t>
      </w:r>
      <w:r>
        <w:rPr>
          <w:color w:val="00002E"/>
        </w:rPr>
        <w:t xml:space="preserve"> আছে</w:t>
      </w:r>
      <w:r>
        <w:rPr>
          <w:color w:val="000043"/>
        </w:rPr>
        <w:t xml:space="preserve"> কিনা</w:t>
      </w:r>
      <w:r>
        <w:rPr>
          <w:color w:val="430000"/>
        </w:rPr>
        <w:t xml:space="preserve"> যদি</w:t>
      </w:r>
      <w:r>
        <w:rPr>
          <w:color w:val="650000"/>
        </w:rPr>
        <w:t xml:space="preserve"> জানাতেন</w:t>
      </w:r>
      <w:r>
        <w:br/>
      </w:r>
      <w:r>
        <w:rPr>
          <w:color w:val="000033"/>
        </w:rPr>
        <w:t xml:space="preserve"> bkash</w:t>
      </w:r>
      <w:r>
        <w:rPr>
          <w:color w:val="000078"/>
        </w:rPr>
        <w:t xml:space="preserve"> thaka</w:t>
      </w:r>
      <w:r>
        <w:rPr>
          <w:color w:val="000089"/>
        </w:rPr>
        <w:t xml:space="preserve"> taka</w:t>
      </w:r>
      <w:r>
        <w:rPr>
          <w:color w:val="00004D"/>
        </w:rPr>
        <w:t xml:space="preserve"> recharge</w:t>
      </w:r>
      <w:r>
        <w:rPr>
          <w:color w:val="000089"/>
        </w:rPr>
        <w:t xml:space="preserve"> taka</w:t>
      </w:r>
      <w:r>
        <w:rPr>
          <w:color w:val="00004E"/>
        </w:rPr>
        <w:t xml:space="preserve"> cashback</w:t>
      </w:r>
      <w:r>
        <w:rPr>
          <w:color w:val="000049"/>
        </w:rPr>
        <w:t xml:space="preserve"> offer</w:t>
      </w:r>
      <w:r>
        <w:rPr>
          <w:color w:val="00003C"/>
        </w:rPr>
        <w:t xml:space="preserve"> ki</w:t>
      </w:r>
      <w:r>
        <w:rPr>
          <w:color w:val="000056"/>
        </w:rPr>
        <w:t xml:space="preserve"> pabo</w:t>
      </w:r>
      <w:r>
        <w:br/>
      </w:r>
      <w:r>
        <w:rPr>
          <w:color w:val="360000"/>
        </w:rPr>
        <w:t xml:space="preserve"> আমি</w:t>
      </w:r>
      <w:r>
        <w:rPr>
          <w:color w:val="3B0000"/>
        </w:rPr>
        <w:t xml:space="preserve"> কি</w:t>
      </w:r>
      <w:r>
        <w:rPr>
          <w:color w:val="C30000"/>
        </w:rPr>
        <w:t xml:space="preserve"> কোনও</w:t>
      </w:r>
      <w:r>
        <w:rPr>
          <w:color w:val="00008D"/>
        </w:rPr>
        <w:t xml:space="preserve"> অফারের</w:t>
      </w:r>
      <w:r>
        <w:rPr>
          <w:color w:val="000000"/>
        </w:rPr>
        <w:t xml:space="preserve"> উপযোগী</w:t>
      </w:r>
      <w:r>
        <w:br/>
      </w:r>
      <w:r>
        <w:rPr>
          <w:color w:val="00006F"/>
        </w:rPr>
        <w:t xml:space="preserve"> টাকা</w:t>
      </w:r>
      <w:r>
        <w:rPr>
          <w:color w:val="000082"/>
        </w:rPr>
        <w:t xml:space="preserve"> রিচাজে</w:t>
      </w:r>
      <w:r>
        <w:rPr>
          <w:color w:val="00006F"/>
        </w:rPr>
        <w:t xml:space="preserve"> টাকা</w:t>
      </w:r>
      <w:r>
        <w:rPr>
          <w:color w:val="000052"/>
        </w:rPr>
        <w:t xml:space="preserve"> ক্যাশব্যাক</w:t>
      </w:r>
      <w:r>
        <w:rPr>
          <w:color w:val="3B0000"/>
        </w:rPr>
        <w:t xml:space="preserve"> কি</w:t>
      </w:r>
      <w:r>
        <w:rPr>
          <w:color w:val="00004C"/>
        </w:rPr>
        <w:t xml:space="preserve"> e</w:t>
      </w:r>
      <w:r>
        <w:rPr>
          <w:color w:val="000000"/>
        </w:rPr>
        <w:t xml:space="preserve"> প্রযোজ্য</w:t>
      </w:r>
      <w:r>
        <w:rPr>
          <w:color w:val="8A0000"/>
        </w:rPr>
        <w:t xml:space="preserve"> বলুন</w:t>
      </w:r>
      <w:r>
        <w:br/>
      </w:r>
      <w:r>
        <w:rPr>
          <w:color w:val="000073"/>
        </w:rPr>
        <w:t xml:space="preserve"> টাকা</w:t>
      </w:r>
      <w:r>
        <w:rPr>
          <w:color w:val="000064"/>
        </w:rPr>
        <w:t xml:space="preserve"> রিচার্জে</w:t>
      </w:r>
      <w:r>
        <w:rPr>
          <w:color w:val="000073"/>
        </w:rPr>
        <w:t xml:space="preserve"> টাকা</w:t>
      </w:r>
      <w:r>
        <w:rPr>
          <w:color w:val="000055"/>
        </w:rPr>
        <w:t xml:space="preserve"> ক্যাশব্যাক</w:t>
      </w:r>
      <w:r>
        <w:rPr>
          <w:color w:val="000057"/>
        </w:rPr>
        <w:t xml:space="preserve"> অফার</w:t>
      </w:r>
      <w:r>
        <w:rPr>
          <w:color w:val="370000"/>
        </w:rPr>
        <w:t xml:space="preserve"> আমার</w:t>
      </w:r>
      <w:r>
        <w:rPr>
          <w:color w:val="000077"/>
        </w:rPr>
        <w:t xml:space="preserve"> একাউন্টের</w:t>
      </w:r>
      <w:r>
        <w:rPr>
          <w:color w:val="610000"/>
        </w:rPr>
        <w:t xml:space="preserve"> জন্য</w:t>
      </w:r>
      <w:r>
        <w:rPr>
          <w:color w:val="000000"/>
        </w:rPr>
        <w:t xml:space="preserve"> প্রযোজ্য</w:t>
      </w:r>
      <w:r>
        <w:br/>
      </w:r>
      <w:r>
        <w:rPr>
          <w:color w:val="000092"/>
        </w:rPr>
        <w:t xml:space="preserve"> tk</w:t>
      </w:r>
      <w:r>
        <w:rPr>
          <w:color w:val="000055"/>
        </w:rPr>
        <w:t xml:space="preserve"> recharge</w:t>
      </w:r>
      <w:r>
        <w:rPr>
          <w:color w:val="490000"/>
        </w:rPr>
        <w:t xml:space="preserve"> a</w:t>
      </w:r>
      <w:r>
        <w:rPr>
          <w:color w:val="000042"/>
        </w:rPr>
        <w:t xml:space="preserve"> ki</w:t>
      </w:r>
      <w:r>
        <w:rPr>
          <w:color w:val="000092"/>
        </w:rPr>
        <w:t xml:space="preserve"> tk</w:t>
      </w:r>
      <w:r>
        <w:rPr>
          <w:color w:val="000056"/>
        </w:rPr>
        <w:t xml:space="preserve"> cashback</w:t>
      </w:r>
      <w:r>
        <w:rPr>
          <w:color w:val="000050"/>
        </w:rPr>
        <w:t xml:space="preserve"> offer</w:t>
      </w:r>
      <w:r>
        <w:rPr>
          <w:color w:val="00006F"/>
        </w:rPr>
        <w:t xml:space="preserve"> ti</w:t>
      </w:r>
      <w:r>
        <w:rPr>
          <w:color w:val="000000"/>
        </w:rPr>
        <w:t xml:space="preserve"> ase</w:t>
      </w:r>
      <w:r>
        <w:br/>
      </w:r>
      <w:r>
        <w:rPr>
          <w:color w:val="2E0000"/>
        </w:rPr>
        <w:t xml:space="preserve"> ami</w:t>
      </w:r>
      <w:r>
        <w:rPr>
          <w:color w:val="000075"/>
        </w:rPr>
        <w:t xml:space="preserve"> offer</w:t>
      </w:r>
      <w:r>
        <w:rPr>
          <w:color w:val="000030"/>
        </w:rPr>
        <w:t xml:space="preserve"> ki</w:t>
      </w:r>
      <w:r>
        <w:rPr>
          <w:color w:val="000089"/>
        </w:rPr>
        <w:t xml:space="preserve"> pabo</w:t>
      </w:r>
      <w:r>
        <w:rPr>
          <w:color w:val="00005A"/>
        </w:rPr>
        <w:t xml:space="preserve"> r</w:t>
      </w:r>
      <w:r>
        <w:rPr>
          <w:color w:val="00004A"/>
        </w:rPr>
        <w:t xml:space="preserve"> koto</w:t>
      </w:r>
      <w:r>
        <w:rPr>
          <w:color w:val="00005A"/>
        </w:rPr>
        <w:t xml:space="preserve"> bar</w:t>
      </w:r>
      <w:r>
        <w:rPr>
          <w:color w:val="00004C"/>
        </w:rPr>
        <w:t xml:space="preserve"> ei</w:t>
      </w:r>
      <w:r>
        <w:rPr>
          <w:color w:val="000075"/>
        </w:rPr>
        <w:t xml:space="preserve"> offer</w:t>
      </w:r>
      <w:r>
        <w:rPr>
          <w:color w:val="000089"/>
        </w:rPr>
        <w:t xml:space="preserve"> pabo</w:t>
      </w:r>
      <w:r>
        <w:br/>
      </w:r>
      <w:r>
        <w:rPr>
          <w:color w:val="540000"/>
        </w:rPr>
        <w:t xml:space="preserve"> এই</w:t>
      </w:r>
      <w:r>
        <w:rPr>
          <w:color w:val="0000A9"/>
        </w:rPr>
        <w:t xml:space="preserve"> নম্বরটি</w:t>
      </w:r>
      <w:r>
        <w:rPr>
          <w:color w:val="00003C"/>
        </w:rPr>
        <w:t xml:space="preserve"> টাকা</w:t>
      </w:r>
      <w:r>
        <w:rPr>
          <w:color w:val="000063"/>
        </w:rPr>
        <w:t xml:space="preserve"> রিচার্জ</w:t>
      </w:r>
      <w:r>
        <w:rPr>
          <w:color w:val="00005A"/>
        </w:rPr>
        <w:t xml:space="preserve"> অফার</w:t>
      </w:r>
      <w:r>
        <w:rPr>
          <w:color w:val="000055"/>
        </w:rPr>
        <w:t xml:space="preserve"> আছে</w:t>
      </w:r>
      <w:r>
        <w:rPr>
          <w:color w:val="000000"/>
        </w:rPr>
        <w:t xml:space="preserve"> কি</w:t>
      </w:r>
      <w:r>
        <w:br/>
      </w:r>
      <w:r>
        <w:rPr>
          <w:color w:val="360000"/>
        </w:rPr>
        <w:t xml:space="preserve"> amar</w:t>
      </w:r>
      <w:r>
        <w:rPr>
          <w:color w:val="000051"/>
        </w:rPr>
        <w:t xml:space="preserve"> ei</w:t>
      </w:r>
      <w:r>
        <w:rPr>
          <w:color w:val="000080"/>
        </w:rPr>
        <w:t xml:space="preserve"> numbere</w:t>
      </w:r>
      <w:r>
        <w:rPr>
          <w:color w:val="000075"/>
        </w:rPr>
        <w:t xml:space="preserve"> taka</w:t>
      </w:r>
      <w:r>
        <w:rPr>
          <w:color w:val="000042"/>
        </w:rPr>
        <w:t xml:space="preserve"> recharge</w:t>
      </w:r>
      <w:r>
        <w:rPr>
          <w:color w:val="00003E"/>
        </w:rPr>
        <w:t xml:space="preserve"> e</w:t>
      </w:r>
      <w:r>
        <w:rPr>
          <w:color w:val="000075"/>
        </w:rPr>
        <w:t xml:space="preserve"> taka</w:t>
      </w:r>
      <w:r>
        <w:rPr>
          <w:color w:val="000043"/>
        </w:rPr>
        <w:t xml:space="preserve"> cashback</w:t>
      </w:r>
      <w:r>
        <w:rPr>
          <w:color w:val="00003F"/>
        </w:rPr>
        <w:t xml:space="preserve"> offer</w:t>
      </w:r>
      <w:r>
        <w:rPr>
          <w:color w:val="00005A"/>
        </w:rPr>
        <w:t xml:space="preserve"> ace</w:t>
      </w:r>
      <w:r>
        <w:rPr>
          <w:color w:val="000000"/>
        </w:rPr>
        <w:t xml:space="preserve"> ki</w:t>
      </w:r>
      <w:r>
        <w:br/>
      </w:r>
      <w:r>
        <w:rPr>
          <w:color w:val="590000"/>
        </w:rPr>
        <w:t xml:space="preserve"> will</w:t>
      </w:r>
      <w:r>
        <w:rPr>
          <w:color w:val="330000"/>
        </w:rPr>
        <w:t xml:space="preserve"> i</w:t>
      </w:r>
      <w:r>
        <w:rPr>
          <w:color w:val="5A0000"/>
        </w:rPr>
        <w:t xml:space="preserve"> be</w:t>
      </w:r>
      <w:r>
        <w:rPr>
          <w:color w:val="000069"/>
        </w:rPr>
        <w:t xml:space="preserve"> able</w:t>
      </w:r>
      <w:r>
        <w:rPr>
          <w:color w:val="000035"/>
        </w:rPr>
        <w:t xml:space="preserve"> to</w:t>
      </w:r>
      <w:r>
        <w:rPr>
          <w:color w:val="00004C"/>
        </w:rPr>
        <w:t xml:space="preserve"> get</w:t>
      </w:r>
      <w:r>
        <w:rPr>
          <w:color w:val="430000"/>
        </w:rPr>
        <w:t xml:space="preserve"> the</w:t>
      </w:r>
      <w:r>
        <w:rPr>
          <w:color w:val="000087"/>
        </w:rPr>
        <w:t xml:space="preserve"> latest</w:t>
      </w:r>
      <w:r>
        <w:rPr>
          <w:color w:val="000039"/>
        </w:rPr>
        <w:t xml:space="preserve"> cashback</w:t>
      </w:r>
      <w:r>
        <w:rPr>
          <w:color w:val="000000"/>
        </w:rPr>
        <w:t xml:space="preserve"> offer</w:t>
      </w:r>
      <w:r>
        <w:br/>
      </w:r>
      <w:r>
        <w:rPr>
          <w:color w:val="000034"/>
        </w:rPr>
        <w:t xml:space="preserve"> tk</w:t>
      </w:r>
      <w:r>
        <w:rPr>
          <w:color w:val="00008F"/>
        </w:rPr>
        <w:t xml:space="preserve"> recharger</w:t>
      </w:r>
      <w:r>
        <w:rPr>
          <w:color w:val="000039"/>
        </w:rPr>
        <w:t xml:space="preserve"> offer</w:t>
      </w:r>
      <w:r>
        <w:rPr>
          <w:color w:val="00003A"/>
        </w:rPr>
        <w:t xml:space="preserve"> ta</w:t>
      </w:r>
      <w:r>
        <w:rPr>
          <w:color w:val="00002F"/>
        </w:rPr>
        <w:t xml:space="preserve"> ki</w:t>
      </w:r>
      <w:r>
        <w:rPr>
          <w:color w:val="3D0000"/>
        </w:rPr>
        <w:t xml:space="preserve"> amr</w:t>
      </w:r>
      <w:r>
        <w:rPr>
          <w:color w:val="000037"/>
        </w:rPr>
        <w:t xml:space="preserve"> number</w:t>
      </w:r>
      <w:r>
        <w:rPr>
          <w:color w:val="3A0000"/>
        </w:rPr>
        <w:t xml:space="preserve"> er</w:t>
      </w:r>
      <w:r>
        <w:rPr>
          <w:color w:val="000085"/>
        </w:rPr>
        <w:t xml:space="preserve"> modde</w:t>
      </w:r>
      <w:r>
        <w:rPr>
          <w:color w:val="000043"/>
        </w:rPr>
        <w:t xml:space="preserve"> pabo</w:t>
      </w:r>
      <w:r>
        <w:br/>
      </w:r>
      <w:r>
        <w:rPr>
          <w:color w:val="000094"/>
        </w:rPr>
        <w:t xml:space="preserve"> num</w:t>
      </w:r>
      <w:r>
        <w:rPr>
          <w:color w:val="4A0000"/>
        </w:rPr>
        <w:t xml:space="preserve"> a</w:t>
      </w:r>
      <w:r>
        <w:rPr>
          <w:color w:val="000043"/>
        </w:rPr>
        <w:t xml:space="preserve"> ki</w:t>
      </w:r>
      <w:r>
        <w:rPr>
          <w:color w:val="000064"/>
        </w:rPr>
        <w:t xml:space="preserve"> kono</w:t>
      </w:r>
      <w:r>
        <w:rPr>
          <w:color w:val="000057"/>
        </w:rPr>
        <w:t xml:space="preserve"> cash</w:t>
      </w:r>
      <w:r>
        <w:rPr>
          <w:color w:val="000059"/>
        </w:rPr>
        <w:t xml:space="preserve"> back</w:t>
      </w:r>
      <w:r>
        <w:rPr>
          <w:color w:val="000052"/>
        </w:rPr>
        <w:t xml:space="preserve"> offer</w:t>
      </w:r>
      <w:r>
        <w:rPr>
          <w:color w:val="000000"/>
        </w:rPr>
        <w:t xml:space="preserve"> ace</w:t>
      </w:r>
      <w:r>
        <w:br/>
      </w:r>
      <w:r>
        <w:rPr>
          <w:color w:val="00006D"/>
        </w:rPr>
        <w:t xml:space="preserve"> টাকা</w:t>
      </w:r>
      <w:r>
        <w:rPr>
          <w:color w:val="000079"/>
        </w:rPr>
        <w:t xml:space="preserve"> রিচাজ</w:t>
      </w:r>
      <w:r>
        <w:rPr>
          <w:color w:val="5A0000"/>
        </w:rPr>
        <w:t xml:space="preserve"> করলে</w:t>
      </w:r>
      <w:r>
        <w:rPr>
          <w:color w:val="360000"/>
        </w:rPr>
        <w:t xml:space="preserve"> আমি</w:t>
      </w:r>
      <w:r>
        <w:rPr>
          <w:color w:val="00006D"/>
        </w:rPr>
        <w:t xml:space="preserve"> টাকা</w:t>
      </w:r>
      <w:r>
        <w:rPr>
          <w:color w:val="000086"/>
        </w:rPr>
        <w:t xml:space="preserve"> ক্যাশবেক</w:t>
      </w:r>
      <w:r>
        <w:rPr>
          <w:color w:val="00005E"/>
        </w:rPr>
        <w:t xml:space="preserve"> পাবো</w:t>
      </w:r>
      <w:r>
        <w:br/>
      </w:r>
      <w:r>
        <w:rPr>
          <w:color w:val="4C0000"/>
        </w:rPr>
        <w:t xml:space="preserve"> আমি</w:t>
      </w:r>
      <w:r>
        <w:rPr>
          <w:color w:val="520000"/>
        </w:rPr>
        <w:t xml:space="preserve"> কি</w:t>
      </w:r>
      <w:r>
        <w:rPr>
          <w:color w:val="00009A"/>
        </w:rPr>
        <w:t xml:space="preserve"> টাকা</w:t>
      </w:r>
      <w:r>
        <w:rPr>
          <w:color w:val="00007E"/>
        </w:rPr>
        <w:t xml:space="preserve"> রিচার্জ</w:t>
      </w:r>
      <w:r>
        <w:rPr>
          <w:color w:val="700000"/>
        </w:rPr>
        <w:t xml:space="preserve"> করে</w:t>
      </w:r>
      <w:r>
        <w:rPr>
          <w:color w:val="00009A"/>
        </w:rPr>
        <w:t xml:space="preserve"> টাকা</w:t>
      </w:r>
      <w:r>
        <w:rPr>
          <w:color w:val="000000"/>
        </w:rPr>
        <w:t xml:space="preserve"> পাবো</w:t>
      </w:r>
      <w:r>
        <w:br/>
      </w:r>
      <w:r>
        <w:rPr>
          <w:color w:val="230000"/>
        </w:rPr>
        <w:t xml:space="preserve"> ami</w:t>
      </w:r>
      <w:r>
        <w:rPr>
          <w:color w:val="000076"/>
        </w:rPr>
        <w:t xml:space="preserve"> ajkhe</w:t>
      </w:r>
      <w:r>
        <w:rPr>
          <w:color w:val="000053"/>
        </w:rPr>
        <w:t xml:space="preserve"> taka</w:t>
      </w:r>
      <w:r>
        <w:rPr>
          <w:color w:val="00002F"/>
        </w:rPr>
        <w:t xml:space="preserve"> recharge</w:t>
      </w:r>
      <w:r>
        <w:rPr>
          <w:color w:val="760000"/>
        </w:rPr>
        <w:t xml:space="preserve"> dhiye</w:t>
      </w:r>
      <w:r>
        <w:rPr>
          <w:color w:val="000053"/>
        </w:rPr>
        <w:t xml:space="preserve"> taka</w:t>
      </w:r>
      <w:r>
        <w:rPr>
          <w:color w:val="00002F"/>
        </w:rPr>
        <w:t xml:space="preserve"> cashback</w:t>
      </w:r>
      <w:r>
        <w:rPr>
          <w:color w:val="000000"/>
        </w:rPr>
        <w:t xml:space="preserve"> paichi</w:t>
      </w:r>
      <w:r>
        <w:rPr>
          <w:color w:val="000000"/>
        </w:rPr>
        <w:t xml:space="preserve"> ata</w:t>
      </w:r>
      <w:r>
        <w:rPr>
          <w:color w:val="000024"/>
        </w:rPr>
        <w:t xml:space="preserve"> ki</w:t>
      </w:r>
      <w:r>
        <w:rPr>
          <w:color w:val="000049"/>
        </w:rPr>
        <w:t xml:space="preserve"> sob</w:t>
      </w:r>
      <w:r>
        <w:rPr>
          <w:color w:val="00005A"/>
        </w:rPr>
        <w:t xml:space="preserve"> user</w:t>
      </w:r>
      <w:r>
        <w:rPr>
          <w:color w:val="600000"/>
        </w:rPr>
        <w:t xml:space="preserve"> der</w:t>
      </w:r>
      <w:r>
        <w:rPr>
          <w:color w:val="000000"/>
        </w:rPr>
        <w:t xml:space="preserve"> dhibe</w:t>
      </w:r>
      <w:r>
        <w:br/>
      </w:r>
      <w:r>
        <w:rPr>
          <w:color w:val="000062"/>
        </w:rPr>
        <w:t xml:space="preserve"> টাকা</w:t>
      </w:r>
      <w:r>
        <w:rPr>
          <w:color w:val="000096"/>
        </w:rPr>
        <w:t xml:space="preserve"> রিচার্যে</w:t>
      </w:r>
      <w:r>
        <w:rPr>
          <w:color w:val="000062"/>
        </w:rPr>
        <w:t xml:space="preserve"> টাকা</w:t>
      </w:r>
      <w:r>
        <w:rPr>
          <w:color w:val="000048"/>
        </w:rPr>
        <w:t xml:space="preserve"> ক্যাশব্যাক</w:t>
      </w:r>
      <w:r>
        <w:rPr>
          <w:color w:val="340000"/>
        </w:rPr>
        <w:t xml:space="preserve"> কি</w:t>
      </w:r>
      <w:r>
        <w:rPr>
          <w:color w:val="2F0000"/>
        </w:rPr>
        <w:t xml:space="preserve"> আমার</w:t>
      </w:r>
      <w:r>
        <w:rPr>
          <w:color w:val="00007D"/>
        </w:rPr>
        <w:t xml:space="preserve"> নাম্বারের</w:t>
      </w:r>
      <w:r>
        <w:rPr>
          <w:color w:val="520000"/>
        </w:rPr>
        <w:t xml:space="preserve"> জন্য</w:t>
      </w:r>
      <w:r>
        <w:rPr>
          <w:color w:val="000000"/>
        </w:rPr>
        <w:t xml:space="preserve"> প্রযোজ্য</w:t>
      </w:r>
      <w:r>
        <w:br/>
      </w:r>
      <w:r>
        <w:rPr>
          <w:color w:val="000050"/>
        </w:rPr>
        <w:t xml:space="preserve"> ei</w:t>
      </w:r>
      <w:r>
        <w:rPr>
          <w:color w:val="00003B"/>
        </w:rPr>
        <w:t xml:space="preserve"> number</w:t>
      </w:r>
      <w:r>
        <w:rPr>
          <w:color w:val="00007B"/>
        </w:rPr>
        <w:t xml:space="preserve"> e</w:t>
      </w:r>
      <w:r>
        <w:rPr>
          <w:color w:val="000032"/>
        </w:rPr>
        <w:t xml:space="preserve"> ki</w:t>
      </w:r>
      <w:r>
        <w:rPr>
          <w:color w:val="00002B"/>
        </w:rPr>
        <w:t xml:space="preserve"> bkash</w:t>
      </w:r>
      <w:r>
        <w:rPr>
          <w:color w:val="00003F"/>
        </w:rPr>
        <w:t xml:space="preserve"> theke</w:t>
      </w:r>
      <w:r>
        <w:rPr>
          <w:color w:val="00003A"/>
        </w:rPr>
        <w:t xml:space="preserve"> taka</w:t>
      </w:r>
      <w:r>
        <w:rPr>
          <w:color w:val="000041"/>
        </w:rPr>
        <w:t xml:space="preserve"> recharge</w:t>
      </w:r>
      <w:r>
        <w:rPr>
          <w:color w:val="00007B"/>
        </w:rPr>
        <w:t xml:space="preserve"> e</w:t>
      </w:r>
      <w:r>
        <w:rPr>
          <w:color w:val="000038"/>
        </w:rPr>
        <w:t xml:space="preserve"> tk</w:t>
      </w:r>
      <w:r>
        <w:rPr>
          <w:color w:val="000041"/>
        </w:rPr>
        <w:t xml:space="preserve"> cash</w:t>
      </w:r>
      <w:r>
        <w:rPr>
          <w:color w:val="000043"/>
        </w:rPr>
        <w:t xml:space="preserve"> back</w:t>
      </w:r>
      <w:r>
        <w:rPr>
          <w:color w:val="00003E"/>
        </w:rPr>
        <w:t xml:space="preserve"> offer</w:t>
      </w:r>
      <w:r>
        <w:rPr>
          <w:color w:val="000056"/>
        </w:rPr>
        <w:t xml:space="preserve"> ti</w:t>
      </w:r>
      <w:r>
        <w:rPr>
          <w:color w:val="000000"/>
        </w:rPr>
        <w:t xml:space="preserve"> ache</w:t>
      </w:r>
      <w:r>
        <w:br/>
      </w:r>
      <w:r>
        <w:rPr>
          <w:color w:val="7A0000"/>
        </w:rPr>
        <w:t xml:space="preserve"> এই</w:t>
      </w:r>
      <w:r>
        <w:rPr>
          <w:color w:val="7A0000"/>
        </w:rPr>
        <w:t xml:space="preserve"> এই</w:t>
      </w:r>
      <w:r>
        <w:rPr>
          <w:color w:val="000043"/>
        </w:rPr>
        <w:t xml:space="preserve"> নাম্বার</w:t>
      </w:r>
      <w:r>
        <w:rPr>
          <w:color w:val="2E0000"/>
        </w:rPr>
        <w:t xml:space="preserve"> কি</w:t>
      </w:r>
      <w:r>
        <w:rPr>
          <w:color w:val="00005F"/>
        </w:rPr>
        <w:t xml:space="preserve"> টাকার</w:t>
      </w:r>
      <w:r>
        <w:rPr>
          <w:color w:val="000041"/>
        </w:rPr>
        <w:t xml:space="preserve"> অফার</w:t>
      </w:r>
      <w:r>
        <w:rPr>
          <w:color w:val="410000"/>
        </w:rPr>
        <w:t xml:space="preserve"> এর</w:t>
      </w:r>
      <w:r>
        <w:rPr>
          <w:color w:val="000083"/>
        </w:rPr>
        <w:t xml:space="preserve"> অন্তর্ভুক্ত</w:t>
      </w:r>
      <w:r>
        <w:rPr>
          <w:color w:val="00005A"/>
        </w:rPr>
        <w:t xml:space="preserve"> কিনা</w:t>
      </w:r>
      <w:r>
        <w:br/>
      </w:r>
      <w:r>
        <w:rPr>
          <w:color w:val="00003D"/>
        </w:rPr>
        <w:t xml:space="preserve"> tk</w:t>
      </w:r>
      <w:r>
        <w:rPr>
          <w:color w:val="000047"/>
        </w:rPr>
        <w:t xml:space="preserve"> recharge</w:t>
      </w:r>
      <w:r>
        <w:rPr>
          <w:color w:val="550000"/>
        </w:rPr>
        <w:t xml:space="preserve"> korle</w:t>
      </w:r>
      <w:r>
        <w:rPr>
          <w:color w:val="00009A"/>
        </w:rPr>
        <w:t xml:space="preserve"> tkr</w:t>
      </w:r>
      <w:r>
        <w:rPr>
          <w:color w:val="000043"/>
        </w:rPr>
        <w:t xml:space="preserve"> offer</w:t>
      </w:r>
      <w:r>
        <w:rPr>
          <w:color w:val="000061"/>
        </w:rPr>
        <w:t xml:space="preserve"> ace</w:t>
      </w:r>
      <w:r>
        <w:rPr>
          <w:color w:val="390000"/>
        </w:rPr>
        <w:t xml:space="preserve"> amar</w:t>
      </w:r>
      <w:r>
        <w:rPr>
          <w:color w:val="580000"/>
        </w:rPr>
        <w:t xml:space="preserve"> jonno</w:t>
      </w:r>
      <w:r>
        <w:br/>
      </w:r>
      <w:r>
        <w:rPr>
          <w:color w:val="5A0000"/>
        </w:rPr>
        <w:t xml:space="preserve"> dekho</w:t>
      </w:r>
      <w:r>
        <w:rPr>
          <w:color w:val="000022"/>
        </w:rPr>
        <w:t xml:space="preserve"> to</w:t>
      </w:r>
      <w:r>
        <w:rPr>
          <w:color w:val="1E0000"/>
        </w:rPr>
        <w:t xml:space="preserve"> amar</w:t>
      </w:r>
      <w:r>
        <w:rPr>
          <w:color w:val="000021"/>
        </w:rPr>
        <w:t xml:space="preserve"> number</w:t>
      </w:r>
      <w:r>
        <w:rPr>
          <w:color w:val="000022"/>
        </w:rPr>
        <w:t xml:space="preserve"> e</w:t>
      </w:r>
      <w:r>
        <w:rPr>
          <w:color w:val="00004C"/>
        </w:rPr>
        <w:t xml:space="preserve"> richarge</w:t>
      </w:r>
      <w:r>
        <w:rPr>
          <w:color w:val="230000"/>
        </w:rPr>
        <w:t xml:space="preserve"> er</w:t>
      </w:r>
      <w:r>
        <w:rPr>
          <w:color w:val="00002A"/>
        </w:rPr>
        <w:t xml:space="preserve"> kono</w:t>
      </w:r>
      <w:r>
        <w:rPr>
          <w:color w:val="000046"/>
        </w:rPr>
        <w:t xml:space="preserve"> offer</w:t>
      </w:r>
      <w:r>
        <w:rPr>
          <w:color w:val="000052"/>
        </w:rPr>
        <w:t xml:space="preserve"> ase</w:t>
      </w:r>
      <w:r>
        <w:rPr>
          <w:color w:val="3C0000"/>
        </w:rPr>
        <w:t xml:space="preserve"> kina</w:t>
      </w:r>
      <w:r>
        <w:rPr>
          <w:color w:val="880000"/>
        </w:rPr>
        <w:t xml:space="preserve"> ja</w:t>
      </w:r>
      <w:r>
        <w:rPr>
          <w:color w:val="880000"/>
        </w:rPr>
        <w:t xml:space="preserve"> ja</w:t>
      </w:r>
      <w:r>
        <w:rPr>
          <w:color w:val="000046"/>
        </w:rPr>
        <w:t xml:space="preserve"> offer</w:t>
      </w:r>
      <w:r>
        <w:rPr>
          <w:color w:val="000052"/>
        </w:rPr>
        <w:t xml:space="preserve"> ase</w:t>
      </w:r>
      <w:r>
        <w:rPr>
          <w:color w:val="000039"/>
        </w:rPr>
        <w:t xml:space="preserve"> sob</w:t>
      </w:r>
      <w:r>
        <w:rPr>
          <w:color w:val="4D0000"/>
        </w:rPr>
        <w:t xml:space="preserve"> dao</w:t>
      </w:r>
      <w:r>
        <w:br/>
      </w:r>
      <w:r>
        <w:rPr>
          <w:color w:val="3D0000"/>
        </w:rPr>
        <w:t xml:space="preserve"> amar</w:t>
      </w:r>
      <w:r>
        <w:rPr>
          <w:color w:val="000065"/>
        </w:rPr>
        <w:t xml:space="preserve"> bkash</w:t>
      </w:r>
      <w:r>
        <w:rPr>
          <w:color w:val="410000"/>
        </w:rPr>
        <w:t xml:space="preserve"> a</w:t>
      </w:r>
      <w:r>
        <w:rPr>
          <w:color w:val="000057"/>
        </w:rPr>
        <w:t xml:space="preserve"> kono</w:t>
      </w:r>
      <w:r>
        <w:rPr>
          <w:color w:val="00008E"/>
        </w:rPr>
        <w:t xml:space="preserve"> offar</w:t>
      </w:r>
      <w:r>
        <w:rPr>
          <w:color w:val="000054"/>
        </w:rPr>
        <w:t xml:space="preserve"> ase</w:t>
      </w:r>
      <w:r>
        <w:rPr>
          <w:color w:val="00003A"/>
        </w:rPr>
        <w:t xml:space="preserve"> ki</w:t>
      </w:r>
      <w:r>
        <w:rPr>
          <w:color w:val="000065"/>
        </w:rPr>
        <w:t xml:space="preserve"> bkash</w:t>
      </w:r>
      <w:r>
        <w:rPr>
          <w:color w:val="000039"/>
        </w:rPr>
        <w:t xml:space="preserve"> account</w:t>
      </w:r>
      <w:r>
        <w:rPr>
          <w:color w:val="000044"/>
        </w:rPr>
        <w:t xml:space="preserve"> number</w:t>
      </w:r>
      <w:r>
        <w:br/>
      </w:r>
      <w:r>
        <w:rPr>
          <w:color w:val="000064"/>
        </w:rPr>
        <w:t xml:space="preserve"> taka</w:t>
      </w:r>
      <w:r>
        <w:rPr>
          <w:color w:val="000038"/>
        </w:rPr>
        <w:t xml:space="preserve"> recharge</w:t>
      </w:r>
      <w:r>
        <w:rPr>
          <w:color w:val="000035"/>
        </w:rPr>
        <w:t xml:space="preserve"> e</w:t>
      </w:r>
      <w:r>
        <w:rPr>
          <w:color w:val="000064"/>
        </w:rPr>
        <w:t xml:space="preserve"> taka</w:t>
      </w:r>
      <w:r>
        <w:rPr>
          <w:color w:val="000039"/>
        </w:rPr>
        <w:t xml:space="preserve"> cashback</w:t>
      </w:r>
      <w:r>
        <w:rPr>
          <w:color w:val="000045"/>
        </w:rPr>
        <w:t xml:space="preserve"> ei</w:t>
      </w:r>
      <w:r>
        <w:rPr>
          <w:color w:val="000036"/>
        </w:rPr>
        <w:t xml:space="preserve"> offer</w:t>
      </w:r>
      <w:r>
        <w:rPr>
          <w:color w:val="00004A"/>
        </w:rPr>
        <w:t xml:space="preserve"> ti</w:t>
      </w:r>
      <w:r>
        <w:rPr>
          <w:color w:val="000086"/>
        </w:rPr>
        <w:t xml:space="preserve"> nicher</w:t>
      </w:r>
      <w:r>
        <w:rPr>
          <w:color w:val="000033"/>
        </w:rPr>
        <w:t xml:space="preserve"> number</w:t>
      </w:r>
      <w:r>
        <w:rPr>
          <w:color w:val="00006B"/>
        </w:rPr>
        <w:t xml:space="preserve"> gula</w:t>
      </w:r>
      <w:r>
        <w:rPr>
          <w:color w:val="000000"/>
        </w:rPr>
        <w:t xml:space="preserve"> pabe</w:t>
      </w:r>
      <w:r>
        <w:br/>
      </w:r>
      <w:r>
        <w:rPr>
          <w:color w:val="00007E"/>
        </w:rPr>
        <w:t xml:space="preserve"> টাকা</w:t>
      </w:r>
      <w:r>
        <w:rPr>
          <w:color w:val="00006D"/>
        </w:rPr>
        <w:t xml:space="preserve"> রিচার্জে</w:t>
      </w:r>
      <w:r>
        <w:rPr>
          <w:color w:val="3E0000"/>
        </w:rPr>
        <w:t xml:space="preserve"> আমি</w:t>
      </w:r>
      <w:r>
        <w:rPr>
          <w:color w:val="430000"/>
        </w:rPr>
        <w:t xml:space="preserve"> কি</w:t>
      </w:r>
      <w:r>
        <w:rPr>
          <w:color w:val="00007E"/>
        </w:rPr>
        <w:t xml:space="preserve"> টাকা</w:t>
      </w:r>
      <w:r>
        <w:rPr>
          <w:color w:val="00005D"/>
        </w:rPr>
        <w:t xml:space="preserve"> ক্যাশব্যাক</w:t>
      </w:r>
      <w:r>
        <w:rPr>
          <w:color w:val="00005F"/>
        </w:rPr>
        <w:t xml:space="preserve"> অফার</w:t>
      </w:r>
      <w:r>
        <w:rPr>
          <w:color w:val="000066"/>
        </w:rPr>
        <w:t xml:space="preserve"> টা</w:t>
      </w:r>
      <w:r>
        <w:rPr>
          <w:color w:val="000000"/>
        </w:rPr>
        <w:t xml:space="preserve"> পাবো</w:t>
      </w:r>
      <w:r>
        <w:br/>
      </w:r>
      <w:r>
        <w:rPr>
          <w:color w:val="610000"/>
        </w:rPr>
        <w:t xml:space="preserve"> sir</w:t>
      </w:r>
      <w:r>
        <w:rPr>
          <w:color w:val="530000"/>
        </w:rPr>
        <w:t xml:space="preserve"> amr</w:t>
      </w:r>
      <w:r>
        <w:rPr>
          <w:color w:val="00004A"/>
        </w:rPr>
        <w:t xml:space="preserve"> number</w:t>
      </w:r>
      <w:r>
        <w:rPr>
          <w:color w:val="00004D"/>
        </w:rPr>
        <w:t xml:space="preserve"> e</w:t>
      </w:r>
      <w:r>
        <w:rPr>
          <w:color w:val="00003F"/>
        </w:rPr>
        <w:t xml:space="preserve"> ki</w:t>
      </w:r>
      <w:r>
        <w:rPr>
          <w:color w:val="00005F"/>
        </w:rPr>
        <w:t xml:space="preserve"> kono</w:t>
      </w:r>
      <w:r>
        <w:rPr>
          <w:color w:val="000053"/>
        </w:rPr>
        <w:t xml:space="preserve"> cashback</w:t>
      </w:r>
      <w:r>
        <w:rPr>
          <w:color w:val="00004E"/>
        </w:rPr>
        <w:t xml:space="preserve"> offer</w:t>
      </w:r>
      <w:r>
        <w:rPr>
          <w:color w:val="000068"/>
        </w:rPr>
        <w:t xml:space="preserve"> ache</w:t>
      </w:r>
      <w:r>
        <w:br/>
      </w:r>
      <w:r>
        <w:rPr>
          <w:color w:val="000068"/>
        </w:rPr>
        <w:t xml:space="preserve"> taka</w:t>
      </w:r>
      <w:r>
        <w:rPr>
          <w:color w:val="00003B"/>
        </w:rPr>
        <w:t xml:space="preserve"> recharge</w:t>
      </w:r>
      <w:r>
        <w:rPr>
          <w:color w:val="000037"/>
        </w:rPr>
        <w:t xml:space="preserve"> e</w:t>
      </w:r>
      <w:r>
        <w:rPr>
          <w:color w:val="000068"/>
        </w:rPr>
        <w:t xml:space="preserve"> taka</w:t>
      </w:r>
      <w:r>
        <w:rPr>
          <w:color w:val="00003B"/>
        </w:rPr>
        <w:t xml:space="preserve"> cashback</w:t>
      </w:r>
      <w:r>
        <w:rPr>
          <w:color w:val="000048"/>
        </w:rPr>
        <w:t xml:space="preserve"> ei</w:t>
      </w:r>
      <w:r>
        <w:rPr>
          <w:color w:val="000038"/>
        </w:rPr>
        <w:t xml:space="preserve"> offer</w:t>
      </w:r>
      <w:r>
        <w:rPr>
          <w:color w:val="00004D"/>
        </w:rPr>
        <w:t xml:space="preserve"> ti</w:t>
      </w:r>
      <w:r>
        <w:rPr>
          <w:color w:val="2C0000"/>
        </w:rPr>
        <w:t xml:space="preserve"> ami</w:t>
      </w:r>
      <w:r>
        <w:rPr>
          <w:color w:val="000000"/>
        </w:rPr>
        <w:t xml:space="preserve"> pabo</w:t>
      </w:r>
      <w:r>
        <w:rPr>
          <w:color w:val="560000"/>
        </w:rPr>
        <w:t xml:space="preserve"> ektu</w:t>
      </w:r>
      <w:r>
        <w:rPr>
          <w:color w:val="000059"/>
        </w:rPr>
        <w:t xml:space="preserve"> check</w:t>
      </w:r>
      <w:r>
        <w:rPr>
          <w:color w:val="000040"/>
        </w:rPr>
        <w:t xml:space="preserve"> kore</w:t>
      </w:r>
      <w:r>
        <w:rPr>
          <w:color w:val="000058"/>
        </w:rPr>
        <w:t xml:space="preserve"> janaben</w:t>
      </w:r>
      <w:r>
        <w:br/>
      </w:r>
      <w:r>
        <w:rPr>
          <w:color w:val="400000"/>
        </w:rPr>
        <w:t xml:space="preserve"> ai</w:t>
      </w:r>
      <w:r>
        <w:rPr>
          <w:color w:val="000031"/>
        </w:rPr>
        <w:t xml:space="preserve"> number</w:t>
      </w:r>
      <w:r>
        <w:rPr>
          <w:color w:val="2F0000"/>
        </w:rPr>
        <w:t xml:space="preserve"> a</w:t>
      </w:r>
      <w:r>
        <w:rPr>
          <w:color w:val="00002A"/>
        </w:rPr>
        <w:t xml:space="preserve"> ki</w:t>
      </w:r>
      <w:r>
        <w:rPr>
          <w:color w:val="000061"/>
        </w:rPr>
        <w:t xml:space="preserve"> taka</w:t>
      </w:r>
      <w:r>
        <w:rPr>
          <w:color w:val="000081"/>
        </w:rPr>
        <w:t xml:space="preserve"> recherg</w:t>
      </w:r>
      <w:r>
        <w:rPr>
          <w:color w:val="000033"/>
        </w:rPr>
        <w:t xml:space="preserve"> e</w:t>
      </w:r>
      <w:r>
        <w:rPr>
          <w:color w:val="000061"/>
        </w:rPr>
        <w:t xml:space="preserve"> taka</w:t>
      </w:r>
      <w:r>
        <w:rPr>
          <w:color w:val="000036"/>
        </w:rPr>
        <w:t xml:space="preserve"> cash</w:t>
      </w:r>
      <w:r>
        <w:rPr>
          <w:color w:val="000038"/>
        </w:rPr>
        <w:t xml:space="preserve"> back</w:t>
      </w:r>
      <w:r>
        <w:rPr>
          <w:color w:val="00008A"/>
        </w:rPr>
        <w:t xml:space="preserve"> aacee</w:t>
      </w:r>
      <w:r>
        <w:br/>
      </w:r>
      <w:r>
        <w:rPr>
          <w:color w:val="4D0000"/>
        </w:rPr>
        <w:t xml:space="preserve"> ai</w:t>
      </w:r>
      <w:r>
        <w:rPr>
          <w:color w:val="000031"/>
        </w:rPr>
        <w:t xml:space="preserve"> account</w:t>
      </w:r>
      <w:r>
        <w:rPr>
          <w:color w:val="0000A0"/>
        </w:rPr>
        <w:t xml:space="preserve"> eh</w:t>
      </w:r>
      <w:r>
        <w:rPr>
          <w:color w:val="00004C"/>
        </w:rPr>
        <w:t xml:space="preserve"> kono</w:t>
      </w:r>
      <w:r>
        <w:rPr>
          <w:color w:val="000042"/>
        </w:rPr>
        <w:t xml:space="preserve"> cash</w:t>
      </w:r>
      <w:r>
        <w:rPr>
          <w:color w:val="000044"/>
        </w:rPr>
        <w:t xml:space="preserve"> back</w:t>
      </w:r>
      <w:r>
        <w:rPr>
          <w:color w:val="000059"/>
        </w:rPr>
        <w:t xml:space="preserve"> bonus</w:t>
      </w:r>
      <w:r>
        <w:rPr>
          <w:color w:val="000049"/>
        </w:rPr>
        <w:t xml:space="preserve"> ase</w:t>
      </w:r>
      <w:r>
        <w:rPr>
          <w:color w:val="000033"/>
        </w:rPr>
        <w:t xml:space="preserve"> ki</w:t>
      </w:r>
      <w:r>
        <w:br/>
      </w:r>
      <w:r>
        <w:rPr>
          <w:color w:val="000068"/>
        </w:rPr>
        <w:t xml:space="preserve"> taka</w:t>
      </w:r>
      <w:r>
        <w:rPr>
          <w:color w:val="00003B"/>
        </w:rPr>
        <w:t xml:space="preserve"> recharge</w:t>
      </w:r>
      <w:r>
        <w:rPr>
          <w:color w:val="000037"/>
        </w:rPr>
        <w:t xml:space="preserve"> e</w:t>
      </w:r>
      <w:r>
        <w:rPr>
          <w:color w:val="000068"/>
        </w:rPr>
        <w:t xml:space="preserve"> taka</w:t>
      </w:r>
      <w:r>
        <w:rPr>
          <w:color w:val="00003B"/>
        </w:rPr>
        <w:t xml:space="preserve"> cashback</w:t>
      </w:r>
      <w:r>
        <w:rPr>
          <w:color w:val="000048"/>
        </w:rPr>
        <w:t xml:space="preserve"> ei</w:t>
      </w:r>
      <w:r>
        <w:rPr>
          <w:color w:val="000038"/>
        </w:rPr>
        <w:t xml:space="preserve"> offer</w:t>
      </w:r>
      <w:r>
        <w:rPr>
          <w:color w:val="00004D"/>
        </w:rPr>
        <w:t xml:space="preserve"> ti</w:t>
      </w:r>
      <w:r>
        <w:rPr>
          <w:color w:val="2C0000"/>
        </w:rPr>
        <w:t xml:space="preserve"> ami</w:t>
      </w:r>
      <w:r>
        <w:rPr>
          <w:color w:val="000000"/>
        </w:rPr>
        <w:t xml:space="preserve"> pabo</w:t>
      </w:r>
      <w:r>
        <w:rPr>
          <w:color w:val="560000"/>
        </w:rPr>
        <w:t xml:space="preserve"> ektu</w:t>
      </w:r>
      <w:r>
        <w:rPr>
          <w:color w:val="000059"/>
        </w:rPr>
        <w:t xml:space="preserve"> check</w:t>
      </w:r>
      <w:r>
        <w:rPr>
          <w:color w:val="000040"/>
        </w:rPr>
        <w:t xml:space="preserve"> kore</w:t>
      </w:r>
      <w:r>
        <w:rPr>
          <w:color w:val="000058"/>
        </w:rPr>
        <w:t xml:space="preserve"> janaben</w:t>
      </w:r>
      <w:r>
        <w:br/>
      </w:r>
      <w:r>
        <w:rPr>
          <w:color w:val="400000"/>
        </w:rPr>
        <w:t xml:space="preserve"> amar</w:t>
      </w:r>
      <w:r>
        <w:rPr>
          <w:color w:val="000034"/>
        </w:rPr>
        <w:t xml:space="preserve"> bkash</w:t>
      </w:r>
      <w:r>
        <w:rPr>
          <w:color w:val="430000"/>
        </w:rPr>
        <w:t xml:space="preserve"> a</w:t>
      </w:r>
      <w:r>
        <w:rPr>
          <w:color w:val="00005A"/>
        </w:rPr>
        <w:t xml:space="preserve"> kono</w:t>
      </w:r>
      <w:r>
        <w:rPr>
          <w:color w:val="000093"/>
        </w:rPr>
        <w:t xml:space="preserve"> offar</w:t>
      </w:r>
      <w:r>
        <w:rPr>
          <w:color w:val="8C0000"/>
        </w:rPr>
        <w:t xml:space="preserve"> se</w:t>
      </w:r>
      <w:r>
        <w:rPr>
          <w:color w:val="00003D"/>
        </w:rPr>
        <w:t xml:space="preserve"> ki</w:t>
      </w:r>
      <w:r>
        <w:br/>
      </w:r>
      <w:r>
        <w:rPr>
          <w:color w:val="00004C"/>
        </w:rPr>
        <w:t xml:space="preserve"> টাকা</w:t>
      </w:r>
      <w:r>
        <w:rPr>
          <w:color w:val="000083"/>
        </w:rPr>
        <w:t xml:space="preserve"> রিচার্জে</w:t>
      </w:r>
      <w:r>
        <w:rPr>
          <w:color w:val="000000"/>
        </w:rPr>
        <w:t xml:space="preserve"> ক্যাশব্যাক</w:t>
      </w:r>
      <w:r>
        <w:rPr>
          <w:color w:val="720000"/>
        </w:rPr>
        <w:t xml:space="preserve"> এর</w:t>
      </w:r>
      <w:r>
        <w:rPr>
          <w:color w:val="7F0000"/>
        </w:rPr>
        <w:t xml:space="preserve"> জন্য</w:t>
      </w:r>
      <w:r>
        <w:rPr>
          <w:color w:val="4B0000"/>
        </w:rPr>
        <w:t xml:space="preserve"> আমি</w:t>
      </w:r>
      <w:r>
        <w:rPr>
          <w:color w:val="510000"/>
        </w:rPr>
        <w:t xml:space="preserve"> কি</w:t>
      </w:r>
      <w:r>
        <w:rPr>
          <w:color w:val="000000"/>
        </w:rPr>
        <w:t xml:space="preserve"> এলিজিবল</w:t>
      </w:r>
      <w:r>
        <w:br/>
      </w:r>
      <w:r>
        <w:rPr>
          <w:color w:val="2F0000"/>
        </w:rPr>
        <w:t xml:space="preserve"> এই</w:t>
      </w:r>
      <w:r>
        <w:rPr>
          <w:color w:val="00003F"/>
        </w:rPr>
        <w:t xml:space="preserve"> একাউন্টে</w:t>
      </w:r>
      <w:r>
        <w:rPr>
          <w:color w:val="000044"/>
        </w:rPr>
        <w:t xml:space="preserve"> মোবাইল</w:t>
      </w:r>
      <w:r>
        <w:rPr>
          <w:color w:val="000063"/>
        </w:rPr>
        <w:t xml:space="preserve"> রিচাজের</w:t>
      </w:r>
      <w:r>
        <w:rPr>
          <w:color w:val="540000"/>
        </w:rPr>
        <w:t xml:space="preserve"> উপর</w:t>
      </w:r>
      <w:r>
        <w:rPr>
          <w:color w:val="410000"/>
        </w:rPr>
        <w:t xml:space="preserve"> কোনো</w:t>
      </w:r>
      <w:r>
        <w:rPr>
          <w:color w:val="00005B"/>
        </w:rPr>
        <w:t xml:space="preserve"> ক্যাশব্যক</w:t>
      </w:r>
      <w:r>
        <w:rPr>
          <w:color w:val="330000"/>
        </w:rPr>
        <w:t xml:space="preserve"> এর</w:t>
      </w:r>
      <w:r>
        <w:rPr>
          <w:color w:val="000033"/>
        </w:rPr>
        <w:t xml:space="preserve"> অফার</w:t>
      </w:r>
      <w:r>
        <w:rPr>
          <w:color w:val="000040"/>
        </w:rPr>
        <w:t xml:space="preserve"> চালু</w:t>
      </w:r>
      <w:r>
        <w:rPr>
          <w:color w:val="000030"/>
        </w:rPr>
        <w:t xml:space="preserve"> আছে</w:t>
      </w:r>
      <w:r>
        <w:rPr>
          <w:color w:val="000046"/>
        </w:rPr>
        <w:t xml:space="preserve"> কিনা</w:t>
      </w:r>
      <w:r>
        <w:rPr>
          <w:color w:val="560000"/>
        </w:rPr>
        <w:t xml:space="preserve"> দেখেন</w:t>
      </w:r>
      <w:r>
        <w:rPr>
          <w:color w:val="000000"/>
        </w:rPr>
        <w:t xml:space="preserve"> তো</w:t>
      </w:r>
      <w:r>
        <w:br/>
      </w:r>
      <w:r>
        <w:rPr>
          <w:color w:val="00007B"/>
        </w:rPr>
        <w:t xml:space="preserve"> নামবার</w:t>
      </w:r>
      <w:r>
        <w:rPr>
          <w:color w:val="320000"/>
        </w:rPr>
        <w:t xml:space="preserve"> কি</w:t>
      </w:r>
      <w:r>
        <w:rPr>
          <w:color w:val="00002E"/>
        </w:rPr>
        <w:t xml:space="preserve"> টাকা</w:t>
      </w:r>
      <w:r>
        <w:rPr>
          <w:color w:val="0000A0"/>
        </w:rPr>
        <w:t xml:space="preserve"> রিচাজর্</w:t>
      </w:r>
      <w:r>
        <w:rPr>
          <w:color w:val="000046"/>
        </w:rPr>
        <w:t xml:space="preserve"> অফার</w:t>
      </w:r>
      <w:r>
        <w:rPr>
          <w:color w:val="770000"/>
        </w:rPr>
        <w:t xml:space="preserve"> পাবে</w:t>
      </w:r>
      <w:r>
        <w:br/>
      </w:r>
      <w:r>
        <w:rPr>
          <w:color w:val="000042"/>
        </w:rPr>
        <w:t xml:space="preserve"> taka</w:t>
      </w:r>
      <w:r>
        <w:rPr>
          <w:color w:val="00004A"/>
        </w:rPr>
        <w:t xml:space="preserve"> recharge</w:t>
      </w:r>
      <w:r>
        <w:rPr>
          <w:color w:val="00008C"/>
        </w:rPr>
        <w:t xml:space="preserve"> offar</w:t>
      </w:r>
      <w:r>
        <w:rPr>
          <w:color w:val="000048"/>
        </w:rPr>
        <w:t xml:space="preserve"> ta</w:t>
      </w:r>
      <w:r>
        <w:rPr>
          <w:color w:val="000039"/>
        </w:rPr>
        <w:t xml:space="preserve"> ki</w:t>
      </w:r>
      <w:r>
        <w:rPr>
          <w:color w:val="00005B"/>
        </w:rPr>
        <w:t xml:space="preserve"> ei</w:t>
      </w:r>
      <w:r>
        <w:rPr>
          <w:color w:val="000043"/>
        </w:rPr>
        <w:t xml:space="preserve"> number</w:t>
      </w:r>
      <w:r>
        <w:rPr>
          <w:color w:val="000046"/>
        </w:rPr>
        <w:t xml:space="preserve"> e</w:t>
      </w:r>
      <w:r>
        <w:rPr>
          <w:color w:val="00005E"/>
        </w:rPr>
        <w:t xml:space="preserve"> ache</w:t>
      </w:r>
      <w:r>
        <w:br/>
      </w:r>
      <w:r>
        <w:rPr>
          <w:color w:val="3A0000"/>
        </w:rPr>
        <w:t xml:space="preserve"> amar</w:t>
      </w:r>
      <w:r>
        <w:rPr>
          <w:color w:val="530000"/>
        </w:rPr>
        <w:t xml:space="preserve"> ai</w:t>
      </w:r>
      <w:r>
        <w:rPr>
          <w:color w:val="00002F"/>
        </w:rPr>
        <w:t xml:space="preserve"> bkash</w:t>
      </w:r>
      <w:r>
        <w:rPr>
          <w:color w:val="000037"/>
        </w:rPr>
        <w:t xml:space="preserve"> ki</w:t>
      </w:r>
      <w:r>
        <w:rPr>
          <w:color w:val="000000"/>
        </w:rPr>
        <w:t xml:space="preserve"> lod</w:t>
      </w:r>
      <w:r>
        <w:rPr>
          <w:color w:val="000078"/>
        </w:rPr>
        <w:t xml:space="preserve"> dile</w:t>
      </w:r>
      <w:r>
        <w:rPr>
          <w:color w:val="000000"/>
        </w:rPr>
        <w:t xml:space="preserve"> taka</w:t>
      </w:r>
      <w:r>
        <w:rPr>
          <w:color w:val="0000A8"/>
        </w:rPr>
        <w:t xml:space="preserve"> cushback</w:t>
      </w:r>
      <w:r>
        <w:rPr>
          <w:color w:val="00004F"/>
        </w:rPr>
        <w:t xml:space="preserve"> pabo</w:t>
      </w:r>
      <w:r>
        <w:br/>
      </w:r>
      <w:r>
        <w:rPr>
          <w:color w:val="00007B"/>
        </w:rPr>
        <w:t xml:space="preserve"> নামবার</w:t>
      </w:r>
      <w:r>
        <w:rPr>
          <w:color w:val="320000"/>
        </w:rPr>
        <w:t xml:space="preserve"> কি</w:t>
      </w:r>
      <w:r>
        <w:rPr>
          <w:color w:val="00002E"/>
        </w:rPr>
        <w:t xml:space="preserve"> টাকা</w:t>
      </w:r>
      <w:r>
        <w:rPr>
          <w:color w:val="0000A0"/>
        </w:rPr>
        <w:t xml:space="preserve"> রিচাজর্</w:t>
      </w:r>
      <w:r>
        <w:rPr>
          <w:color w:val="000046"/>
        </w:rPr>
        <w:t xml:space="preserve"> অফার</w:t>
      </w:r>
      <w:r>
        <w:rPr>
          <w:color w:val="770000"/>
        </w:rPr>
        <w:t xml:space="preserve"> পাবে</w:t>
      </w:r>
      <w:r>
        <w:br/>
      </w:r>
      <w:r>
        <w:rPr>
          <w:color w:val="00004C"/>
        </w:rPr>
        <w:t xml:space="preserve"> টাকা</w:t>
      </w:r>
      <w:r>
        <w:rPr>
          <w:color w:val="000083"/>
        </w:rPr>
        <w:t xml:space="preserve"> রিচার্জে</w:t>
      </w:r>
      <w:r>
        <w:rPr>
          <w:color w:val="000000"/>
        </w:rPr>
        <w:t xml:space="preserve"> ক্যাশব্যাক</w:t>
      </w:r>
      <w:r>
        <w:rPr>
          <w:color w:val="720000"/>
        </w:rPr>
        <w:t xml:space="preserve"> এর</w:t>
      </w:r>
      <w:r>
        <w:rPr>
          <w:color w:val="7F0000"/>
        </w:rPr>
        <w:t xml:space="preserve"> জন্য</w:t>
      </w:r>
      <w:r>
        <w:rPr>
          <w:color w:val="4B0000"/>
        </w:rPr>
        <w:t xml:space="preserve"> আমি</w:t>
      </w:r>
      <w:r>
        <w:rPr>
          <w:color w:val="510000"/>
        </w:rPr>
        <w:t xml:space="preserve"> কি</w:t>
      </w:r>
      <w:r>
        <w:rPr>
          <w:color w:val="000000"/>
        </w:rPr>
        <w:t xml:space="preserve"> এলিজিবল</w:t>
      </w:r>
      <w:r>
        <w:br/>
      </w:r>
      <w:r>
        <w:rPr>
          <w:color w:val="530000"/>
        </w:rPr>
        <w:t xml:space="preserve"> ami</w:t>
      </w:r>
      <w:r>
        <w:rPr>
          <w:color w:val="000062"/>
        </w:rPr>
        <w:t xml:space="preserve"> taka</w:t>
      </w:r>
      <w:r>
        <w:rPr>
          <w:color w:val="00006F"/>
        </w:rPr>
        <w:t xml:space="preserve"> recharge</w:t>
      </w:r>
      <w:r>
        <w:rPr>
          <w:color w:val="6B0000"/>
        </w:rPr>
        <w:t xml:space="preserve"> er</w:t>
      </w:r>
      <w:r>
        <w:rPr>
          <w:color w:val="000070"/>
        </w:rPr>
        <w:t xml:space="preserve"> cashback</w:t>
      </w:r>
      <w:r>
        <w:rPr>
          <w:color w:val="00006B"/>
        </w:rPr>
        <w:t xml:space="preserve"> ta</w:t>
      </w:r>
      <w:r>
        <w:rPr>
          <w:color w:val="000000"/>
        </w:rPr>
        <w:t xml:space="preserve"> pabo</w:t>
      </w:r>
      <w:r>
        <w:br/>
      </w:r>
      <w:r>
        <w:rPr>
          <w:color w:val="3D0000"/>
        </w:rPr>
        <w:t xml:space="preserve"> amar</w:t>
      </w:r>
      <w:r>
        <w:rPr>
          <w:color w:val="580000"/>
        </w:rPr>
        <w:t xml:space="preserve"> ai</w:t>
      </w:r>
      <w:r>
        <w:rPr>
          <w:color w:val="000032"/>
        </w:rPr>
        <w:t xml:space="preserve"> bkash</w:t>
      </w:r>
      <w:r>
        <w:rPr>
          <w:color w:val="00003A"/>
        </w:rPr>
        <w:t xml:space="preserve"> ki</w:t>
      </w:r>
      <w:r>
        <w:rPr>
          <w:color w:val="000088"/>
        </w:rPr>
        <w:t xml:space="preserve"> load</w:t>
      </w:r>
      <w:r>
        <w:rPr>
          <w:color w:val="00007F"/>
        </w:rPr>
        <w:t xml:space="preserve"> dile</w:t>
      </w:r>
      <w:r>
        <w:rPr>
          <w:color w:val="00004C"/>
        </w:rPr>
        <w:t xml:space="preserve"> cashback</w:t>
      </w:r>
      <w:r>
        <w:rPr>
          <w:color w:val="000053"/>
        </w:rPr>
        <w:t xml:space="preserve"> pabo</w:t>
      </w:r>
      <w:r>
        <w:br/>
      </w:r>
      <w:r>
        <w:rPr>
          <w:color w:val="000068"/>
        </w:rPr>
        <w:t xml:space="preserve"> টাকা</w:t>
      </w:r>
      <w:r>
        <w:rPr>
          <w:color w:val="000073"/>
        </w:rPr>
        <w:t xml:space="preserve"> রিচাজ</w:t>
      </w:r>
      <w:r>
        <w:rPr>
          <w:color w:val="4C0000"/>
        </w:rPr>
        <w:t xml:space="preserve"> করে</w:t>
      </w:r>
      <w:r>
        <w:rPr>
          <w:color w:val="000068"/>
        </w:rPr>
        <w:t xml:space="preserve"> টাকা</w:t>
      </w:r>
      <w:r>
        <w:rPr>
          <w:color w:val="000083"/>
        </w:rPr>
        <w:t xml:space="preserve"> ক্যাসব্যাক</w:t>
      </w:r>
      <w:r>
        <w:rPr>
          <w:color w:val="00004E"/>
        </w:rPr>
        <w:t xml:space="preserve"> অফার</w:t>
      </w:r>
      <w:r>
        <w:rPr>
          <w:color w:val="490000"/>
        </w:rPr>
        <w:t xml:space="preserve"> এই</w:t>
      </w:r>
      <w:r>
        <w:rPr>
          <w:color w:val="00004D"/>
        </w:rPr>
        <w:t xml:space="preserve"> নাম্বারে</w:t>
      </w:r>
      <w:r>
        <w:rPr>
          <w:color w:val="000000"/>
        </w:rPr>
        <w:t xml:space="preserve"> আছে</w:t>
      </w:r>
      <w:r>
        <w:br/>
      </w:r>
      <w:r>
        <w:rPr>
          <w:color w:val="000056"/>
        </w:rPr>
        <w:t xml:space="preserve"> ei</w:t>
      </w:r>
      <w:r>
        <w:rPr>
          <w:color w:val="00003F"/>
        </w:rPr>
        <w:t xml:space="preserve"> number</w:t>
      </w:r>
      <w:r>
        <w:rPr>
          <w:color w:val="3C0000"/>
        </w:rPr>
        <w:t xml:space="preserve"> a</w:t>
      </w:r>
      <w:r>
        <w:rPr>
          <w:color w:val="000036"/>
        </w:rPr>
        <w:t xml:space="preserve"> ki</w:t>
      </w:r>
      <w:r>
        <w:rPr>
          <w:color w:val="000047"/>
        </w:rPr>
        <w:t xml:space="preserve"> cashback</w:t>
      </w:r>
      <w:r>
        <w:rPr>
          <w:color w:val="000043"/>
        </w:rPr>
        <w:t xml:space="preserve"> offer</w:t>
      </w:r>
      <w:r>
        <w:rPr>
          <w:color w:val="000059"/>
        </w:rPr>
        <w:t xml:space="preserve"> ache</w:t>
      </w:r>
      <w:r>
        <w:rPr>
          <w:color w:val="000046"/>
        </w:rPr>
        <w:t xml:space="preserve"> recharge</w:t>
      </w:r>
      <w:r>
        <w:rPr>
          <w:color w:val="440000"/>
        </w:rPr>
        <w:t xml:space="preserve"> er</w:t>
      </w:r>
      <w:r>
        <w:rPr>
          <w:color w:val="8B0000"/>
        </w:rPr>
        <w:t xml:space="preserve"> upor</w:t>
      </w:r>
      <w:r>
        <w:br/>
      </w:r>
      <w:r>
        <w:rPr>
          <w:color w:val="000070"/>
        </w:rPr>
        <w:t xml:space="preserve"> tk</w:t>
      </w:r>
      <w:r>
        <w:rPr>
          <w:color w:val="00007A"/>
        </w:rPr>
        <w:t xml:space="preserve"> rechage</w:t>
      </w:r>
      <w:r>
        <w:rPr>
          <w:color w:val="380000"/>
        </w:rPr>
        <w:t xml:space="preserve"> a</w:t>
      </w:r>
      <w:r>
        <w:rPr>
          <w:color w:val="000070"/>
        </w:rPr>
        <w:t xml:space="preserve"> tk</w:t>
      </w:r>
      <w:r>
        <w:rPr>
          <w:color w:val="000041"/>
        </w:rPr>
        <w:t xml:space="preserve"> cashback</w:t>
      </w:r>
      <w:r>
        <w:rPr>
          <w:color w:val="00003E"/>
        </w:rPr>
        <w:t xml:space="preserve"> offer</w:t>
      </w:r>
      <w:r>
        <w:rPr>
          <w:color w:val="000055"/>
        </w:rPr>
        <w:t xml:space="preserve"> ti</w:t>
      </w:r>
      <w:r>
        <w:rPr>
          <w:color w:val="000032"/>
        </w:rPr>
        <w:t xml:space="preserve"> ki</w:t>
      </w:r>
      <w:r>
        <w:rPr>
          <w:color w:val="300000"/>
        </w:rPr>
        <w:t xml:space="preserve"> ami</w:t>
      </w:r>
      <w:r>
        <w:rPr>
          <w:color w:val="000048"/>
        </w:rPr>
        <w:t xml:space="preserve"> pabo</w:t>
      </w:r>
      <w:r>
        <w:rPr>
          <w:color w:val="00003F"/>
        </w:rPr>
        <w:t xml:space="preserve"> my</w:t>
      </w:r>
      <w:r>
        <w:rPr>
          <w:color w:val="00002B"/>
        </w:rPr>
        <w:t xml:space="preserve"> bkash</w:t>
      </w:r>
      <w:r>
        <w:rPr>
          <w:color w:val="000031"/>
        </w:rPr>
        <w:t xml:space="preserve"> account</w:t>
      </w:r>
      <w:r>
        <w:br/>
      </w:r>
      <w:r>
        <w:rPr>
          <w:color w:val="00007B"/>
        </w:rPr>
        <w:t xml:space="preserve"> মোবাইলের</w:t>
      </w:r>
      <w:r>
        <w:rPr>
          <w:color w:val="000086"/>
        </w:rPr>
        <w:t xml:space="preserve"> চার্জের</w:t>
      </w:r>
      <w:r>
        <w:rPr>
          <w:color w:val="5B0000"/>
        </w:rPr>
        <w:t xml:space="preserve"> উপর</w:t>
      </w:r>
      <w:r>
        <w:rPr>
          <w:color w:val="330000"/>
        </w:rPr>
        <w:t xml:space="preserve"> এই</w:t>
      </w:r>
      <w:r>
        <w:rPr>
          <w:color w:val="000038"/>
        </w:rPr>
        <w:t xml:space="preserve"> নাম্বার</w:t>
      </w:r>
      <w:r>
        <w:rPr>
          <w:color w:val="00002C"/>
        </w:rPr>
        <w:t xml:space="preserve"> থেকে</w:t>
      </w:r>
      <w:r>
        <w:rPr>
          <w:color w:val="3D0000"/>
        </w:rPr>
        <w:t xml:space="preserve"> কোন</w:t>
      </w:r>
      <w:r>
        <w:rPr>
          <w:color w:val="000037"/>
        </w:rPr>
        <w:t xml:space="preserve"> অফার</w:t>
      </w:r>
      <w:r>
        <w:rPr>
          <w:color w:val="000034"/>
        </w:rPr>
        <w:t xml:space="preserve"> আছে</w:t>
      </w:r>
      <w:r>
        <w:rPr>
          <w:color w:val="4D0000"/>
        </w:rPr>
        <w:t xml:space="preserve"> নাকি</w:t>
      </w:r>
      <w:r>
        <w:br/>
      </w:r>
      <w:r>
        <w:rPr>
          <w:color w:val="00007F"/>
        </w:rPr>
        <w:t xml:space="preserve"> নাম্বারটি</w:t>
      </w:r>
      <w:r>
        <w:rPr>
          <w:color w:val="000066"/>
        </w:rPr>
        <w:t xml:space="preserve"> টাকা</w:t>
      </w:r>
      <w:r>
        <w:rPr>
          <w:color w:val="000058"/>
        </w:rPr>
        <w:t xml:space="preserve"> রিচার্জে</w:t>
      </w:r>
      <w:r>
        <w:rPr>
          <w:color w:val="000066"/>
        </w:rPr>
        <w:t xml:space="preserve"> টাকা</w:t>
      </w:r>
      <w:r>
        <w:rPr>
          <w:color w:val="00004B"/>
        </w:rPr>
        <w:t xml:space="preserve"> ক্যাশব্যাক</w:t>
      </w:r>
      <w:r>
        <w:rPr>
          <w:color w:val="000083"/>
        </w:rPr>
        <w:t xml:space="preserve"> অফারের</w:t>
      </w:r>
      <w:r>
        <w:rPr>
          <w:color w:val="560000"/>
        </w:rPr>
        <w:t xml:space="preserve"> জন্য</w:t>
      </w:r>
      <w:r>
        <w:rPr>
          <w:color w:val="000000"/>
        </w:rPr>
        <w:t xml:space="preserve"> ইলিজিবল</w:t>
      </w:r>
      <w:r>
        <w:br/>
      </w:r>
      <w:r>
        <w:rPr>
          <w:color w:val="400000"/>
        </w:rPr>
        <w:t xml:space="preserve"> এই</w:t>
      </w:r>
      <w:r>
        <w:rPr>
          <w:color w:val="00002B"/>
        </w:rPr>
        <w:t xml:space="preserve"> বিকাশ</w:t>
      </w:r>
      <w:r>
        <w:rPr>
          <w:color w:val="000067"/>
        </w:rPr>
        <w:t xml:space="preserve"> সিমে</w:t>
      </w:r>
      <w:r>
        <w:rPr>
          <w:color w:val="310000"/>
        </w:rPr>
        <w:t xml:space="preserve"> কি</w:t>
      </w:r>
      <w:r>
        <w:rPr>
          <w:color w:val="00005B"/>
        </w:rPr>
        <w:t xml:space="preserve"> টাকা</w:t>
      </w:r>
      <w:r>
        <w:rPr>
          <w:color w:val="00004B"/>
        </w:rPr>
        <w:t xml:space="preserve"> রিচার্জ</w:t>
      </w:r>
      <w:r>
        <w:rPr>
          <w:color w:val="4B0000"/>
        </w:rPr>
        <w:t xml:space="preserve"> করলে</w:t>
      </w:r>
      <w:r>
        <w:rPr>
          <w:color w:val="560000"/>
        </w:rPr>
        <w:t xml:space="preserve"> যে</w:t>
      </w:r>
      <w:r>
        <w:rPr>
          <w:color w:val="00005B"/>
        </w:rPr>
        <w:t xml:space="preserve"> টাকা</w:t>
      </w:r>
      <w:r>
        <w:rPr>
          <w:color w:val="000043"/>
        </w:rPr>
        <w:t xml:space="preserve"> ক্যাশব্যাক</w:t>
      </w:r>
      <w:r>
        <w:rPr>
          <w:color w:val="000075"/>
        </w:rPr>
        <w:t xml:space="preserve"> আসবে</w:t>
      </w:r>
      <w:r>
        <w:br/>
      </w:r>
      <w:r>
        <w:rPr>
          <w:color w:val="00006F"/>
        </w:rPr>
        <w:t xml:space="preserve"> ei</w:t>
      </w:r>
      <w:r>
        <w:rPr>
          <w:color w:val="000052"/>
        </w:rPr>
        <w:t xml:space="preserve"> number</w:t>
      </w:r>
      <w:r>
        <w:rPr>
          <w:color w:val="000077"/>
        </w:rPr>
        <w:t xml:space="preserve"> ti</w:t>
      </w:r>
      <w:r>
        <w:rPr>
          <w:color w:val="000000"/>
        </w:rPr>
        <w:t xml:space="preserve"> tk</w:t>
      </w:r>
      <w:r>
        <w:rPr>
          <w:color w:val="00005A"/>
        </w:rPr>
        <w:t xml:space="preserve"> recharge</w:t>
      </w:r>
      <w:r>
        <w:rPr>
          <w:color w:val="000055"/>
        </w:rPr>
        <w:t xml:space="preserve"> e</w:t>
      </w:r>
      <w:r>
        <w:rPr>
          <w:color w:val="000000"/>
        </w:rPr>
        <w:t xml:space="preserve"> tk</w:t>
      </w:r>
      <w:r>
        <w:rPr>
          <w:color w:val="00005B"/>
        </w:rPr>
        <w:t xml:space="preserve"> cashback</w:t>
      </w:r>
      <w:r>
        <w:rPr>
          <w:color w:val="000056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840000"/>
        </w:rPr>
        <w:t xml:space="preserve"> ay</w:t>
      </w:r>
      <w:r>
        <w:rPr>
          <w:color w:val="000045"/>
        </w:rPr>
        <w:t xml:space="preserve"> number</w:t>
      </w:r>
      <w:r>
        <w:rPr>
          <w:color w:val="000047"/>
        </w:rPr>
        <w:t xml:space="preserve"> e</w:t>
      </w:r>
      <w:r>
        <w:rPr>
          <w:color w:val="00004C"/>
        </w:rPr>
        <w:t xml:space="preserve"> cash</w:t>
      </w:r>
      <w:r>
        <w:rPr>
          <w:color w:val="00004E"/>
        </w:rPr>
        <w:t xml:space="preserve"> back</w:t>
      </w:r>
      <w:r>
        <w:rPr>
          <w:color w:val="000048"/>
        </w:rPr>
        <w:t xml:space="preserve"> offer</w:t>
      </w:r>
      <w:r>
        <w:rPr>
          <w:color w:val="000054"/>
        </w:rPr>
        <w:t xml:space="preserve"> pabo</w:t>
      </w:r>
      <w:r>
        <w:rPr>
          <w:color w:val="000072"/>
        </w:rPr>
        <w:t xml:space="preserve"> janaben</w:t>
      </w:r>
      <w:r>
        <w:br/>
      </w:r>
      <w:r>
        <w:rPr>
          <w:color w:val="760000"/>
        </w:rPr>
        <w:t xml:space="preserve"> hi</w:t>
      </w:r>
      <w:r>
        <w:rPr>
          <w:color w:val="770000"/>
        </w:rPr>
        <w:t xml:space="preserve"> am</w:t>
      </w:r>
      <w:r>
        <w:rPr>
          <w:color w:val="460000"/>
        </w:rPr>
        <w:t xml:space="preserve"> i</w:t>
      </w:r>
      <w:r>
        <w:rPr>
          <w:color w:val="810000"/>
        </w:rPr>
        <w:t xml:space="preserve"> available</w:t>
      </w:r>
      <w:r>
        <w:rPr>
          <w:color w:val="670000"/>
        </w:rPr>
        <w:t xml:space="preserve"> for</w:t>
      </w:r>
      <w:r>
        <w:rPr>
          <w:color w:val="000043"/>
        </w:rPr>
        <w:t xml:space="preserve"> tk</w:t>
      </w:r>
      <w:r>
        <w:rPr>
          <w:color w:val="000000"/>
        </w:rPr>
        <w:t xml:space="preserve"> cashback</w:t>
      </w:r>
      <w:r>
        <w:br/>
      </w:r>
      <w:r>
        <w:rPr>
          <w:color w:val="480000"/>
        </w:rPr>
        <w:t xml:space="preserve"> এই</w:t>
      </w:r>
      <w:r>
        <w:rPr>
          <w:color w:val="000050"/>
        </w:rPr>
        <w:t xml:space="preserve"> নাম্বার</w:t>
      </w:r>
      <w:r>
        <w:rPr>
          <w:color w:val="4F0000"/>
        </w:rPr>
        <w:t xml:space="preserve"> এ</w:t>
      </w:r>
      <w:r>
        <w:rPr>
          <w:color w:val="370000"/>
        </w:rPr>
        <w:t xml:space="preserve"> কি</w:t>
      </w:r>
      <w:r>
        <w:rPr>
          <w:color w:val="000000"/>
        </w:rPr>
        <w:t xml:space="preserve"> টাকা</w:t>
      </w:r>
      <w:r>
        <w:rPr>
          <w:color w:val="000055"/>
        </w:rPr>
        <w:t xml:space="preserve"> রিচার্জ</w:t>
      </w:r>
      <w:r>
        <w:rPr>
          <w:color w:val="000000"/>
        </w:rPr>
        <w:t xml:space="preserve"> টাকা</w:t>
      </w:r>
      <w:r>
        <w:rPr>
          <w:color w:val="00004C"/>
        </w:rPr>
        <w:t xml:space="preserve"> ক্যাশব্যাক</w:t>
      </w:r>
      <w:r>
        <w:rPr>
          <w:color w:val="000059"/>
        </w:rPr>
        <w:t xml:space="preserve"> পাবো</w:t>
      </w:r>
      <w:r>
        <w:rPr>
          <w:color w:val="6E0000"/>
        </w:rPr>
        <w:t xml:space="preserve"> প্লিজ</w:t>
      </w:r>
      <w:r>
        <w:rPr>
          <w:color w:val="000067"/>
        </w:rPr>
        <w:t xml:space="preserve"> জানাবেন</w:t>
      </w:r>
      <w:r>
        <w:br/>
      </w:r>
      <w:r>
        <w:rPr>
          <w:color w:val="000000"/>
        </w:rPr>
        <w:t xml:space="preserve"> ৳</w:t>
      </w:r>
      <w:r>
        <w:rPr>
          <w:color w:val="000056"/>
        </w:rPr>
        <w:t xml:space="preserve"> রিচার্জে</w:t>
      </w:r>
      <w:r>
        <w:rPr>
          <w:color w:val="000000"/>
        </w:rPr>
        <w:t xml:space="preserve"> ৳</w:t>
      </w:r>
      <w:r>
        <w:rPr>
          <w:color w:val="00007F"/>
        </w:rPr>
        <w:t xml:space="preserve"> কেশ</w:t>
      </w:r>
      <w:r>
        <w:rPr>
          <w:color w:val="000076"/>
        </w:rPr>
        <w:t xml:space="preserve"> বেক</w:t>
      </w:r>
      <w:r>
        <w:rPr>
          <w:color w:val="7A0000"/>
        </w:rPr>
        <w:t xml:space="preserve"> এইটা</w:t>
      </w:r>
      <w:r>
        <w:rPr>
          <w:color w:val="350000"/>
        </w:rPr>
        <w:t xml:space="preserve"> কি</w:t>
      </w:r>
      <w:r>
        <w:rPr>
          <w:color w:val="300000"/>
        </w:rPr>
        <w:t xml:space="preserve"> আমার</w:t>
      </w:r>
      <w:r>
        <w:rPr>
          <w:color w:val="540000"/>
        </w:rPr>
        <w:t xml:space="preserve"> জন্য</w:t>
      </w:r>
      <w:r>
        <w:rPr>
          <w:color w:val="000000"/>
        </w:rPr>
        <w:t xml:space="preserve"> প্রযজ্য</w:t>
      </w:r>
      <w:r>
        <w:br/>
      </w:r>
      <w:r>
        <w:rPr>
          <w:color w:val="6A0000"/>
        </w:rPr>
        <w:t xml:space="preserve"> এই</w:t>
      </w:r>
      <w:r>
        <w:rPr>
          <w:color w:val="000071"/>
        </w:rPr>
        <w:t xml:space="preserve"> নাম্বারে</w:t>
      </w:r>
      <w:r>
        <w:rPr>
          <w:color w:val="7E0000"/>
        </w:rPr>
        <w:t xml:space="preserve"> কোন</w:t>
      </w:r>
      <w:r>
        <w:rPr>
          <w:color w:val="000072"/>
        </w:rPr>
        <w:t xml:space="preserve"> অফার</w:t>
      </w:r>
      <w:r>
        <w:rPr>
          <w:color w:val="00006C"/>
        </w:rPr>
        <w:t xml:space="preserve"> আছে</w:t>
      </w:r>
      <w:r>
        <w:rPr>
          <w:color w:val="000000"/>
        </w:rPr>
        <w:t xml:space="preserve"> কি</w:t>
      </w:r>
      <w:r>
        <w:br/>
      </w:r>
      <w:r>
        <w:rPr>
          <w:color w:val="4C0000"/>
        </w:rPr>
        <w:t xml:space="preserve"> এই</w:t>
      </w:r>
      <w:r>
        <w:rPr>
          <w:color w:val="000050"/>
        </w:rPr>
        <w:t xml:space="preserve"> নাম্বারে</w:t>
      </w:r>
      <w:r>
        <w:rPr>
          <w:color w:val="5A0000"/>
        </w:rPr>
        <w:t xml:space="preserve"> কোন</w:t>
      </w:r>
      <w:r>
        <w:rPr>
          <w:color w:val="000059"/>
        </w:rPr>
        <w:t xml:space="preserve"> রিচার্জ</w:t>
      </w:r>
      <w:r>
        <w:rPr>
          <w:color w:val="000051"/>
        </w:rPr>
        <w:t xml:space="preserve"> অফার</w:t>
      </w:r>
      <w:r>
        <w:rPr>
          <w:color w:val="0000AC"/>
        </w:rPr>
        <w:t xml:space="preserve"> অাছে</w:t>
      </w:r>
      <w:r>
        <w:rPr>
          <w:color w:val="000000"/>
        </w:rPr>
        <w:t xml:space="preserve"> কি</w:t>
      </w:r>
      <w:r>
        <w:br/>
      </w:r>
      <w:r>
        <w:rPr>
          <w:color w:val="00001E"/>
        </w:rPr>
        <w:t xml:space="preserve"> বিকাশ</w:t>
      </w:r>
      <w:r>
        <w:rPr>
          <w:color w:val="00004A"/>
        </w:rPr>
        <w:t xml:space="preserve"> এপ</w:t>
      </w:r>
      <w:r>
        <w:rPr>
          <w:color w:val="000026"/>
        </w:rPr>
        <w:t xml:space="preserve"> থেকে</w:t>
      </w:r>
      <w:r>
        <w:rPr>
          <w:color w:val="000035"/>
        </w:rPr>
        <w:t xml:space="preserve"> রিচার্জ</w:t>
      </w:r>
      <w:r>
        <w:rPr>
          <w:color w:val="350000"/>
        </w:rPr>
        <w:t xml:space="preserve"> করলে</w:t>
      </w:r>
      <w:r>
        <w:rPr>
          <w:color w:val="000076"/>
        </w:rPr>
        <w:t xml:space="preserve"> ঠা</w:t>
      </w:r>
      <w:r>
        <w:rPr>
          <w:color w:val="000037"/>
        </w:rPr>
        <w:t xml:space="preserve"> ক্যাশ</w:t>
      </w:r>
      <w:r>
        <w:rPr>
          <w:color w:val="00003E"/>
        </w:rPr>
        <w:t xml:space="preserve"> ব্যাক</w:t>
      </w:r>
      <w:r>
        <w:rPr>
          <w:color w:val="1F0000"/>
        </w:rPr>
        <w:t xml:space="preserve"> আমার</w:t>
      </w:r>
      <w:r>
        <w:rPr>
          <w:color w:val="00006E"/>
        </w:rPr>
        <w:t xml:space="preserve"> ছিমে</w:t>
      </w:r>
      <w:r>
        <w:rPr>
          <w:color w:val="000044"/>
        </w:rPr>
        <w:t xml:space="preserve"> পাওয়া</w:t>
      </w:r>
      <w:r>
        <w:rPr>
          <w:color w:val="000039"/>
        </w:rPr>
        <w:t xml:space="preserve"> যাবে</w:t>
      </w:r>
      <w:r>
        <w:rPr>
          <w:color w:val="3B0000"/>
        </w:rPr>
        <w:t xml:space="preserve"> এটা</w:t>
      </w:r>
      <w:r>
        <w:rPr>
          <w:color w:val="000034"/>
        </w:rPr>
        <w:t xml:space="preserve"> জানতে</w:t>
      </w:r>
      <w:r>
        <w:rPr>
          <w:color w:val="000036"/>
        </w:rPr>
        <w:t xml:space="preserve"> চাচ্ছি</w:t>
      </w:r>
      <w:r>
        <w:br/>
      </w:r>
      <w:r>
        <w:rPr>
          <w:color w:val="620000"/>
        </w:rPr>
        <w:t xml:space="preserve"> স্যার</w:t>
      </w:r>
      <w:r>
        <w:rPr>
          <w:color w:val="340000"/>
        </w:rPr>
        <w:t xml:space="preserve"> আমার</w:t>
      </w:r>
      <w:r>
        <w:rPr>
          <w:color w:val="4C0000"/>
        </w:rPr>
        <w:t xml:space="preserve"> এই</w:t>
      </w:r>
      <w:r>
        <w:rPr>
          <w:color w:val="000051"/>
        </w:rPr>
        <w:t xml:space="preserve"> নাম্বারে</w:t>
      </w:r>
      <w:r>
        <w:rPr>
          <w:color w:val="000050"/>
        </w:rPr>
        <w:t xml:space="preserve"> ক্যাশব্যাক</w:t>
      </w:r>
      <w:r>
        <w:rPr>
          <w:color w:val="000052"/>
        </w:rPr>
        <w:t xml:space="preserve"> অফার</w:t>
      </w:r>
      <w:r>
        <w:rPr>
          <w:color w:val="00004D"/>
        </w:rPr>
        <w:t xml:space="preserve"> আছে</w:t>
      </w:r>
      <w:r>
        <w:rPr>
          <w:color w:val="000070"/>
        </w:rPr>
        <w:t xml:space="preserve"> কিনা</w:t>
      </w:r>
      <w:r>
        <w:rPr>
          <w:color w:val="000059"/>
        </w:rPr>
        <w:t xml:space="preserve"> জানতে</w:t>
      </w:r>
      <w:r>
        <w:rPr>
          <w:color w:val="000000"/>
        </w:rPr>
        <w:t xml:space="preserve"> পারি</w:t>
      </w:r>
      <w:r>
        <w:br/>
      </w:r>
      <w:r>
        <w:rPr>
          <w:color w:val="000044"/>
        </w:rPr>
        <w:t xml:space="preserve"> to</w:t>
      </w:r>
      <w:r>
        <w:rPr>
          <w:color w:val="0000B1"/>
        </w:rPr>
        <w:t xml:space="preserve"> resarge</w:t>
      </w:r>
      <w:r>
        <w:rPr>
          <w:color w:val="3F0000"/>
        </w:rPr>
        <w:t xml:space="preserve"> a</w:t>
      </w:r>
      <w:r>
        <w:rPr>
          <w:color w:val="00003F"/>
        </w:rPr>
        <w:t xml:space="preserve"> tk</w:t>
      </w:r>
      <w:r>
        <w:rPr>
          <w:color w:val="000049"/>
        </w:rPr>
        <w:t xml:space="preserve"> cash</w:t>
      </w:r>
      <w:r>
        <w:rPr>
          <w:color w:val="00004B"/>
        </w:rPr>
        <w:t xml:space="preserve"> back</w:t>
      </w:r>
      <w:r>
        <w:rPr>
          <w:color w:val="360000"/>
        </w:rPr>
        <w:t xml:space="preserve"> ami</w:t>
      </w:r>
      <w:r>
        <w:rPr>
          <w:color w:val="000051"/>
        </w:rPr>
        <w:t xml:space="preserve"> pabo</w:t>
      </w:r>
      <w:r>
        <w:br/>
      </w:r>
      <w:r>
        <w:rPr>
          <w:color w:val="000047"/>
        </w:rPr>
        <w:t xml:space="preserve"> my</w:t>
      </w:r>
      <w:r>
        <w:rPr>
          <w:color w:val="000030"/>
        </w:rPr>
        <w:t xml:space="preserve"> bkash</w:t>
      </w:r>
      <w:r>
        <w:rPr>
          <w:color w:val="000000"/>
        </w:rPr>
        <w:t xml:space="preserve"> account</w:t>
      </w:r>
      <w:r>
        <w:rPr>
          <w:color w:val="00007E"/>
        </w:rPr>
        <w:t xml:space="preserve"> tk</w:t>
      </w:r>
      <w:r>
        <w:rPr>
          <w:color w:val="00008A"/>
        </w:rPr>
        <w:t xml:space="preserve"> rechage</w:t>
      </w:r>
      <w:r>
        <w:rPr>
          <w:color w:val="3F0000"/>
        </w:rPr>
        <w:t xml:space="preserve"> a</w:t>
      </w:r>
      <w:r>
        <w:rPr>
          <w:color w:val="00007E"/>
        </w:rPr>
        <w:t xml:space="preserve"> tk</w:t>
      </w:r>
      <w:r>
        <w:rPr>
          <w:color w:val="00004A"/>
        </w:rPr>
        <w:t xml:space="preserve"> cashback</w:t>
      </w:r>
      <w:r>
        <w:rPr>
          <w:color w:val="000038"/>
        </w:rPr>
        <w:t xml:space="preserve"> ki</w:t>
      </w:r>
      <w:r>
        <w:rPr>
          <w:color w:val="000051"/>
        </w:rPr>
        <w:t xml:space="preserve"> pabo</w:t>
      </w:r>
      <w:r>
        <w:rPr>
          <w:color w:val="370000"/>
        </w:rPr>
        <w:t xml:space="preserve"> ami</w:t>
      </w:r>
      <w:r>
        <w:br/>
      </w:r>
      <w:r>
        <w:rPr>
          <w:color w:val="6A0000"/>
        </w:rPr>
        <w:t xml:space="preserve"> ai</w:t>
      </w:r>
      <w:r>
        <w:rPr>
          <w:color w:val="000051"/>
        </w:rPr>
        <w:t xml:space="preserve"> number</w:t>
      </w:r>
      <w:r>
        <w:rPr>
          <w:color w:val="000054"/>
        </w:rPr>
        <w:t xml:space="preserve"> e</w:t>
      </w:r>
      <w:r>
        <w:rPr>
          <w:color w:val="000068"/>
        </w:rPr>
        <w:t xml:space="preserve"> kono</w:t>
      </w:r>
      <w:r>
        <w:rPr>
          <w:color w:val="00005B"/>
        </w:rPr>
        <w:t xml:space="preserve"> cashback</w:t>
      </w:r>
      <w:r>
        <w:rPr>
          <w:color w:val="000056"/>
        </w:rPr>
        <w:t xml:space="preserve"> offer</w:t>
      </w:r>
      <w:r>
        <w:rPr>
          <w:color w:val="000072"/>
        </w:rPr>
        <w:t xml:space="preserve"> ache</w:t>
      </w:r>
      <w:r>
        <w:rPr>
          <w:color w:val="000000"/>
        </w:rPr>
        <w:t xml:space="preserve"> ki</w:t>
      </w:r>
      <w:r>
        <w:br/>
      </w:r>
      <w:r>
        <w:rPr>
          <w:color w:val="00007C"/>
        </w:rPr>
        <w:t xml:space="preserve"> ei</w:t>
      </w:r>
      <w:r>
        <w:rPr>
          <w:color w:val="00004C"/>
        </w:rPr>
        <w:t xml:space="preserve"> account</w:t>
      </w:r>
      <w:r>
        <w:rPr>
          <w:color w:val="000065"/>
        </w:rPr>
        <w:t xml:space="preserve"> recharge</w:t>
      </w:r>
      <w:r>
        <w:rPr>
          <w:color w:val="570000"/>
        </w:rPr>
        <w:t xml:space="preserve"> a</w:t>
      </w:r>
      <w:r>
        <w:rPr>
          <w:color w:val="000066"/>
        </w:rPr>
        <w:t xml:space="preserve"> cashback</w:t>
      </w:r>
      <w:r>
        <w:rPr>
          <w:color w:val="000060"/>
        </w:rPr>
        <w:t xml:space="preserve"> offer</w:t>
      </w:r>
      <w:r>
        <w:rPr>
          <w:color w:val="00004E"/>
        </w:rPr>
        <w:t xml:space="preserve"> ki</w:t>
      </w:r>
      <w:r>
        <w:rPr>
          <w:color w:val="000000"/>
        </w:rPr>
        <w:t xml:space="preserve"> ace</w:t>
      </w:r>
      <w:r>
        <w:br/>
      </w:r>
      <w:r>
        <w:rPr>
          <w:color w:val="300000"/>
        </w:rPr>
        <w:t xml:space="preserve"> আমার</w:t>
      </w:r>
      <w:r>
        <w:rPr>
          <w:color w:val="00004D"/>
        </w:rPr>
        <w:t xml:space="preserve"> নাম্বার</w:t>
      </w:r>
      <w:r>
        <w:rPr>
          <w:color w:val="4C0000"/>
        </w:rPr>
        <w:t xml:space="preserve"> এ</w:t>
      </w:r>
      <w:r>
        <w:rPr>
          <w:color w:val="5F0000"/>
        </w:rPr>
        <w:t xml:space="preserve"> কোনো</w:t>
      </w:r>
      <w:r>
        <w:rPr>
          <w:color w:val="000086"/>
        </w:rPr>
        <w:t xml:space="preserve"> নির্দিষ্ট</w:t>
      </w:r>
      <w:r>
        <w:rPr>
          <w:color w:val="00004B"/>
        </w:rPr>
        <w:t xml:space="preserve"> অফার</w:t>
      </w:r>
      <w:r>
        <w:rPr>
          <w:color w:val="000047"/>
        </w:rPr>
        <w:t xml:space="preserve"> আছে</w:t>
      </w:r>
      <w:r>
        <w:rPr>
          <w:color w:val="350000"/>
        </w:rPr>
        <w:t xml:space="preserve"> কি</w:t>
      </w:r>
      <w:r>
        <w:rPr>
          <w:color w:val="000063"/>
        </w:rPr>
        <w:t xml:space="preserve"> অ্যাকাউন্ট</w:t>
      </w:r>
      <w:r>
        <w:rPr>
          <w:color w:val="00004D"/>
        </w:rPr>
        <w:t xml:space="preserve"> নাম্বার</w:t>
      </w:r>
      <w:r>
        <w:br/>
      </w:r>
      <w:r>
        <w:rPr>
          <w:color w:val="480000"/>
        </w:rPr>
        <w:t xml:space="preserve"> please</w:t>
      </w:r>
      <w:r>
        <w:rPr>
          <w:color w:val="5F0000"/>
        </w:rPr>
        <w:t xml:space="preserve"> kindly</w:t>
      </w:r>
      <w:r>
        <w:rPr>
          <w:color w:val="770000"/>
        </w:rPr>
        <w:t xml:space="preserve"> given</w:t>
      </w:r>
      <w:r>
        <w:rPr>
          <w:color w:val="310000"/>
        </w:rPr>
        <w:t xml:space="preserve"> a</w:t>
      </w:r>
      <w:r>
        <w:rPr>
          <w:color w:val="000049"/>
        </w:rPr>
        <w:t xml:space="preserve"> information</w:t>
      </w:r>
      <w:r>
        <w:rPr>
          <w:color w:val="650000"/>
        </w:rPr>
        <w:t xml:space="preserve"> which</w:t>
      </w:r>
      <w:r>
        <w:rPr>
          <w:color w:val="000036"/>
        </w:rPr>
        <w:t xml:space="preserve"> offer</w:t>
      </w:r>
      <w:r>
        <w:rPr>
          <w:color w:val="000047"/>
        </w:rPr>
        <w:t xml:space="preserve"> in</w:t>
      </w:r>
      <w:r>
        <w:rPr>
          <w:color w:val="560000"/>
        </w:rPr>
        <w:t xml:space="preserve"> this</w:t>
      </w:r>
      <w:r>
        <w:rPr>
          <w:color w:val="000034"/>
        </w:rPr>
        <w:t xml:space="preserve"> number</w:t>
      </w:r>
      <w:r>
        <w:br/>
      </w:r>
      <w:r>
        <w:rPr>
          <w:color w:val="580000"/>
        </w:rPr>
        <w:t xml:space="preserve"> sir</w:t>
      </w:r>
      <w:r>
        <w:rPr>
          <w:color w:val="000081"/>
        </w:rPr>
        <w:t xml:space="preserve"> tk</w:t>
      </w:r>
      <w:r>
        <w:rPr>
          <w:color w:val="00004B"/>
        </w:rPr>
        <w:t xml:space="preserve"> recharge</w:t>
      </w:r>
      <w:r>
        <w:rPr>
          <w:color w:val="000046"/>
        </w:rPr>
        <w:t xml:space="preserve"> e</w:t>
      </w:r>
      <w:r>
        <w:rPr>
          <w:color w:val="000081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47"/>
        </w:rPr>
        <w:t xml:space="preserve"> offer</w:t>
      </w:r>
      <w:r>
        <w:rPr>
          <w:color w:val="000048"/>
        </w:rPr>
        <w:t xml:space="preserve"> ta</w:t>
      </w:r>
      <w:r>
        <w:rPr>
          <w:color w:val="00003A"/>
        </w:rPr>
        <w:t xml:space="preserve"> ki</w:t>
      </w:r>
      <w:r>
        <w:rPr>
          <w:color w:val="380000"/>
        </w:rPr>
        <w:t xml:space="preserve"> ami</w:t>
      </w:r>
      <w:r>
        <w:rPr>
          <w:color w:val="000053"/>
        </w:rPr>
        <w:t xml:space="preserve"> pabo</w:t>
      </w:r>
      <w:r>
        <w:br/>
      </w:r>
      <w:r>
        <w:rPr>
          <w:color w:val="300000"/>
        </w:rPr>
        <w:t xml:space="preserve"> আমার</w:t>
      </w:r>
      <w:r>
        <w:rPr>
          <w:color w:val="00004D"/>
        </w:rPr>
        <w:t xml:space="preserve"> নাম্বার</w:t>
      </w:r>
      <w:r>
        <w:rPr>
          <w:color w:val="4C0000"/>
        </w:rPr>
        <w:t xml:space="preserve"> এ</w:t>
      </w:r>
      <w:r>
        <w:rPr>
          <w:color w:val="5F0000"/>
        </w:rPr>
        <w:t xml:space="preserve"> কোনো</w:t>
      </w:r>
      <w:r>
        <w:rPr>
          <w:color w:val="000086"/>
        </w:rPr>
        <w:t xml:space="preserve"> নির্দিষ্ট</w:t>
      </w:r>
      <w:r>
        <w:rPr>
          <w:color w:val="00004B"/>
        </w:rPr>
        <w:t xml:space="preserve"> অফার</w:t>
      </w:r>
      <w:r>
        <w:rPr>
          <w:color w:val="000047"/>
        </w:rPr>
        <w:t xml:space="preserve"> আছে</w:t>
      </w:r>
      <w:r>
        <w:rPr>
          <w:color w:val="350000"/>
        </w:rPr>
        <w:t xml:space="preserve"> কি</w:t>
      </w:r>
      <w:r>
        <w:rPr>
          <w:color w:val="000063"/>
        </w:rPr>
        <w:t xml:space="preserve"> অ্যাকাউন্ট</w:t>
      </w:r>
      <w:r>
        <w:rPr>
          <w:color w:val="00004D"/>
        </w:rPr>
        <w:t xml:space="preserve"> নাম্বার</w:t>
      </w:r>
      <w:r>
        <w:br/>
      </w:r>
      <w:r>
        <w:rPr>
          <w:color w:val="460000"/>
        </w:rPr>
        <w:t xml:space="preserve"> এই</w:t>
      </w:r>
      <w:r>
        <w:rPr>
          <w:color w:val="00004A"/>
        </w:rPr>
        <w:t xml:space="preserve"> নাম্বারে</w:t>
      </w:r>
      <w:r>
        <w:rPr>
          <w:color w:val="520000"/>
        </w:rPr>
        <w:t xml:space="preserve"> কোন</w:t>
      </w:r>
      <w:r>
        <w:rPr>
          <w:color w:val="000086"/>
        </w:rPr>
        <w:t xml:space="preserve"> নির্দিষ্ট</w:t>
      </w:r>
      <w:r>
        <w:rPr>
          <w:color w:val="00004B"/>
        </w:rPr>
        <w:t xml:space="preserve"> অফার</w:t>
      </w:r>
      <w:r>
        <w:rPr>
          <w:color w:val="910000"/>
        </w:rPr>
        <w:t xml:space="preserve"> রয়েছে</w:t>
      </w:r>
      <w:r>
        <w:rPr>
          <w:color w:val="350000"/>
        </w:rPr>
        <w:t xml:space="preserve"> কি</w:t>
      </w:r>
      <w:r>
        <w:br/>
      </w:r>
      <w:r>
        <w:rPr>
          <w:color w:val="1E0000"/>
        </w:rPr>
        <w:t xml:space="preserve"> আমার</w:t>
      </w:r>
      <w:r>
        <w:rPr>
          <w:color w:val="2D0000"/>
        </w:rPr>
        <w:t xml:space="preserve"> এই</w:t>
      </w:r>
      <w:r>
        <w:rPr>
          <w:color w:val="00004F"/>
        </w:rPr>
        <w:t xml:space="preserve"> নাম্বারটি</w:t>
      </w:r>
      <w:r>
        <w:rPr>
          <w:color w:val="00006D"/>
        </w:rPr>
        <w:t xml:space="preserve"> দীর্ঘ</w:t>
      </w:r>
      <w:r>
        <w:rPr>
          <w:color w:val="000040"/>
        </w:rPr>
        <w:t xml:space="preserve"> দিন</w:t>
      </w:r>
      <w:r>
        <w:rPr>
          <w:color w:val="00001E"/>
        </w:rPr>
        <w:t xml:space="preserve"> বিকাশ</w:t>
      </w:r>
      <w:r>
        <w:rPr>
          <w:color w:val="000026"/>
        </w:rPr>
        <w:t xml:space="preserve"> থেকে</w:t>
      </w:r>
      <w:r>
        <w:rPr>
          <w:color w:val="000038"/>
        </w:rPr>
        <w:t xml:space="preserve"> বন্ধ</w:t>
      </w:r>
      <w:r>
        <w:rPr>
          <w:color w:val="000000"/>
        </w:rPr>
        <w:t xml:space="preserve"> ছিল</w:t>
      </w:r>
      <w:r>
        <w:rPr>
          <w:color w:val="000000"/>
        </w:rPr>
        <w:t xml:space="preserve"> এখন</w:t>
      </w:r>
      <w:r>
        <w:rPr>
          <w:color w:val="00003C"/>
        </w:rPr>
        <w:t xml:space="preserve"> চালু</w:t>
      </w:r>
      <w:r>
        <w:rPr>
          <w:color w:val="000000"/>
        </w:rPr>
        <w:t xml:space="preserve"> করছি</w:t>
      </w:r>
      <w:r>
        <w:rPr>
          <w:color w:val="000000"/>
        </w:rPr>
        <w:t xml:space="preserve"> এটাতে</w:t>
      </w:r>
      <w:r>
        <w:rPr>
          <w:color w:val="220000"/>
        </w:rPr>
        <w:t xml:space="preserve"> কি</w:t>
      </w:r>
      <w:r>
        <w:rPr>
          <w:color w:val="3D0000"/>
        </w:rPr>
        <w:t xml:space="preserve"> কোনো</w:t>
      </w:r>
      <w:r>
        <w:rPr>
          <w:color w:val="000060"/>
        </w:rPr>
        <w:t xml:space="preserve"> অফার</w:t>
      </w:r>
      <w:r>
        <w:rPr>
          <w:color w:val="000049"/>
        </w:rPr>
        <w:t xml:space="preserve"> বা</w:t>
      </w:r>
      <w:r>
        <w:rPr>
          <w:color w:val="00005D"/>
        </w:rPr>
        <w:t xml:space="preserve"> রিচার্য</w:t>
      </w:r>
      <w:r>
        <w:rPr>
          <w:color w:val="000060"/>
        </w:rPr>
        <w:t xml:space="preserve"> অফার</w:t>
      </w:r>
      <w:r>
        <w:rPr>
          <w:color w:val="00002D"/>
        </w:rPr>
        <w:t xml:space="preserve"> আছে</w:t>
      </w:r>
      <w:r>
        <w:br/>
      </w:r>
      <w:r>
        <w:rPr>
          <w:color w:val="4E0000"/>
        </w:rPr>
        <w:t xml:space="preserve"> এই</w:t>
      </w:r>
      <w:r>
        <w:rPr>
          <w:color w:val="000053"/>
        </w:rPr>
        <w:t xml:space="preserve"> নাম্বারে</w:t>
      </w:r>
      <w:r>
        <w:rPr>
          <w:color w:val="00006F"/>
        </w:rPr>
        <w:t xml:space="preserve"> পার্সোনাল</w:t>
      </w:r>
      <w:r>
        <w:rPr>
          <w:color w:val="5C0000"/>
        </w:rPr>
        <w:t xml:space="preserve"> কোন</w:t>
      </w:r>
      <w:r>
        <w:rPr>
          <w:color w:val="000034"/>
        </w:rPr>
        <w:t xml:space="preserve"> বিকাশ</w:t>
      </w:r>
      <w:r>
        <w:rPr>
          <w:color w:val="000054"/>
        </w:rPr>
        <w:t xml:space="preserve"> অফার</w:t>
      </w:r>
      <w:r>
        <w:rPr>
          <w:color w:val="00004F"/>
        </w:rPr>
        <w:t xml:space="preserve"> আছে</w:t>
      </w:r>
      <w:r>
        <w:rPr>
          <w:color w:val="000078"/>
        </w:rPr>
        <w:t xml:space="preserve"> আজকে</w:t>
      </w:r>
      <w:r>
        <w:br/>
      </w:r>
      <w:r>
        <w:rPr>
          <w:color w:val="5C0000"/>
        </w:rPr>
        <w:t xml:space="preserve"> স্যার</w:t>
      </w:r>
      <w:r>
        <w:rPr>
          <w:color w:val="310000"/>
        </w:rPr>
        <w:t xml:space="preserve"> আমার</w:t>
      </w:r>
      <w:r>
        <w:rPr>
          <w:color w:val="480000"/>
        </w:rPr>
        <w:t xml:space="preserve"> এই</w:t>
      </w:r>
      <w:r>
        <w:rPr>
          <w:color w:val="000073"/>
        </w:rPr>
        <w:t xml:space="preserve"> সিমে</w:t>
      </w:r>
      <w:r>
        <w:rPr>
          <w:color w:val="00004B"/>
        </w:rPr>
        <w:t xml:space="preserve"> ক্যাশব্যাক</w:t>
      </w:r>
      <w:r>
        <w:rPr>
          <w:color w:val="00004D"/>
        </w:rPr>
        <w:t xml:space="preserve"> অফার</w:t>
      </w:r>
      <w:r>
        <w:rPr>
          <w:color w:val="000049"/>
        </w:rPr>
        <w:t xml:space="preserve"> আছে</w:t>
      </w:r>
      <w:r>
        <w:rPr>
          <w:color w:val="00006A"/>
        </w:rPr>
        <w:t xml:space="preserve"> কিনা</w:t>
      </w:r>
      <w:r>
        <w:rPr>
          <w:color w:val="000053"/>
        </w:rPr>
        <w:t xml:space="preserve"> জানতে</w:t>
      </w:r>
      <w:r>
        <w:rPr>
          <w:color w:val="000000"/>
        </w:rPr>
        <w:t xml:space="preserve"> পারি</w:t>
      </w:r>
      <w:r>
        <w:br/>
      </w:r>
      <w:r>
        <w:rPr>
          <w:color w:val="00002F"/>
        </w:rPr>
        <w:t xml:space="preserve"> bkash</w:t>
      </w:r>
      <w:r>
        <w:rPr>
          <w:color w:val="000035"/>
        </w:rPr>
        <w:t xml:space="preserve"> account</w:t>
      </w:r>
      <w:r>
        <w:rPr>
          <w:color w:val="00003F"/>
        </w:rPr>
        <w:t xml:space="preserve"> number</w:t>
      </w:r>
      <w:r>
        <w:rPr>
          <w:color w:val="790000"/>
        </w:rPr>
        <w:t xml:space="preserve"> a</w:t>
      </w:r>
      <w:r>
        <w:rPr>
          <w:color w:val="000036"/>
        </w:rPr>
        <w:t xml:space="preserve"> ki</w:t>
      </w:r>
      <w:r>
        <w:rPr>
          <w:color w:val="000079"/>
        </w:rPr>
        <w:t xml:space="preserve"> tk</w:t>
      </w:r>
      <w:r>
        <w:rPr>
          <w:color w:val="000046"/>
        </w:rPr>
        <w:t xml:space="preserve"> recharge</w:t>
      </w:r>
      <w:r>
        <w:rPr>
          <w:color w:val="790000"/>
        </w:rPr>
        <w:t xml:space="preserve"> a</w:t>
      </w:r>
      <w:r>
        <w:rPr>
          <w:color w:val="000079"/>
        </w:rPr>
        <w:t xml:space="preserve"> tk</w:t>
      </w:r>
      <w:r>
        <w:rPr>
          <w:color w:val="000047"/>
        </w:rPr>
        <w:t xml:space="preserve"> cashback</w:t>
      </w:r>
      <w:r>
        <w:rPr>
          <w:color w:val="000043"/>
        </w:rPr>
        <w:t xml:space="preserve"> offer</w:t>
      </w:r>
      <w:r>
        <w:rPr>
          <w:color w:val="00005C"/>
        </w:rPr>
        <w:t xml:space="preserve"> ti</w:t>
      </w:r>
      <w:r>
        <w:rPr>
          <w:color w:val="000000"/>
        </w:rPr>
        <w:t xml:space="preserve"> ace</w:t>
      </w:r>
      <w:r>
        <w:br/>
      </w:r>
      <w:r>
        <w:rPr>
          <w:color w:val="790000"/>
        </w:rPr>
        <w:t xml:space="preserve"> ay</w:t>
      </w:r>
      <w:r>
        <w:rPr>
          <w:color w:val="00003E"/>
        </w:rPr>
        <w:t xml:space="preserve"> number</w:t>
      </w:r>
      <w:r>
        <w:rPr>
          <w:color w:val="000041"/>
        </w:rPr>
        <w:t xml:space="preserve"> e</w:t>
      </w:r>
      <w:r>
        <w:rPr>
          <w:color w:val="000035"/>
        </w:rPr>
        <w:t xml:space="preserve"> ki</w:t>
      </w:r>
      <w:r>
        <w:rPr>
          <w:color w:val="7D0000"/>
        </w:rPr>
        <w:t xml:space="preserve"> kuno</w:t>
      </w:r>
      <w:r>
        <w:rPr>
          <w:color w:val="000045"/>
        </w:rPr>
        <w:t xml:space="preserve"> cash</w:t>
      </w:r>
      <w:r>
        <w:rPr>
          <w:color w:val="000047"/>
        </w:rPr>
        <w:t xml:space="preserve"> back</w:t>
      </w:r>
      <w:r>
        <w:rPr>
          <w:color w:val="000042"/>
        </w:rPr>
        <w:t xml:space="preserve"> offer</w:t>
      </w:r>
      <w:r>
        <w:rPr>
          <w:color w:val="00005F"/>
        </w:rPr>
        <w:t xml:space="preserve"> ace</w:t>
      </w:r>
      <w:r>
        <w:br/>
      </w:r>
      <w:r>
        <w:rPr>
          <w:color w:val="540000"/>
        </w:rPr>
        <w:t xml:space="preserve"> এই</w:t>
      </w:r>
      <w:r>
        <w:rPr>
          <w:color w:val="000084"/>
        </w:rPr>
        <w:t xml:space="preserve"> নম্বরে</w:t>
      </w:r>
      <w:r>
        <w:rPr>
          <w:color w:val="00003B"/>
        </w:rPr>
        <w:t xml:space="preserve"> টাকা</w:t>
      </w:r>
      <w:r>
        <w:rPr>
          <w:color w:val="000058"/>
        </w:rPr>
        <w:t xml:space="preserve"> ক্যাশব্যাক</w:t>
      </w:r>
      <w:r>
        <w:rPr>
          <w:color w:val="00005A"/>
        </w:rPr>
        <w:t xml:space="preserve"> অফার</w:t>
      </w:r>
      <w:r>
        <w:rPr>
          <w:color w:val="000061"/>
        </w:rPr>
        <w:t xml:space="preserve"> টা</w:t>
      </w:r>
      <w:r>
        <w:rPr>
          <w:color w:val="000055"/>
        </w:rPr>
        <w:t xml:space="preserve"> আছে</w:t>
      </w:r>
      <w:r>
        <w:rPr>
          <w:color w:val="3F0000"/>
        </w:rPr>
        <w:t xml:space="preserve"> কি</w:t>
      </w:r>
      <w:r>
        <w:br/>
      </w:r>
      <w:r>
        <w:rPr>
          <w:color w:val="5A0000"/>
        </w:rPr>
        <w:t xml:space="preserve"> ai</w:t>
      </w:r>
      <w:r>
        <w:rPr>
          <w:color w:val="000045"/>
        </w:rPr>
        <w:t xml:space="preserve"> number</w:t>
      </w:r>
      <w:r>
        <w:rPr>
          <w:color w:val="00003B"/>
        </w:rPr>
        <w:t xml:space="preserve"> ki</w:t>
      </w:r>
      <w:r>
        <w:rPr>
          <w:color w:val="8B0000"/>
        </w:rPr>
        <w:t xml:space="preserve"> kuno</w:t>
      </w:r>
      <w:r>
        <w:rPr>
          <w:color w:val="00004D"/>
        </w:rPr>
        <w:t xml:space="preserve"> cash</w:t>
      </w:r>
      <w:r>
        <w:rPr>
          <w:color w:val="00004F"/>
        </w:rPr>
        <w:t xml:space="preserve"> back</w:t>
      </w:r>
      <w:r>
        <w:rPr>
          <w:color w:val="000049"/>
        </w:rPr>
        <w:t xml:space="preserve"> offer</w:t>
      </w:r>
      <w:r>
        <w:rPr>
          <w:color w:val="000069"/>
        </w:rPr>
        <w:t xml:space="preserve"> ace</w:t>
      </w:r>
      <w:r>
        <w:br/>
      </w:r>
      <w:r>
        <w:rPr>
          <w:color w:val="5D0000"/>
        </w:rPr>
        <w:t xml:space="preserve"> ai</w:t>
      </w:r>
      <w:r>
        <w:rPr>
          <w:color w:val="000048"/>
        </w:rPr>
        <w:t xml:space="preserve"> number</w:t>
      </w:r>
      <w:r>
        <w:rPr>
          <w:color w:val="00003D"/>
        </w:rPr>
        <w:t xml:space="preserve"> ki</w:t>
      </w:r>
      <w:r>
        <w:rPr>
          <w:color w:val="8F0000"/>
        </w:rPr>
        <w:t xml:space="preserve"> kuno</w:t>
      </w:r>
      <w:r>
        <w:rPr>
          <w:color w:val="00004F"/>
        </w:rPr>
        <w:t xml:space="preserve"> cash</w:t>
      </w:r>
      <w:r>
        <w:rPr>
          <w:color w:val="000052"/>
        </w:rPr>
        <w:t xml:space="preserve"> back</w:t>
      </w:r>
      <w:r>
        <w:rPr>
          <w:color w:val="00004B"/>
        </w:rPr>
        <w:t xml:space="preserve"> offer</w:t>
      </w:r>
      <w:r>
        <w:rPr>
          <w:color w:val="000058"/>
        </w:rPr>
        <w:t xml:space="preserve"> pabo</w:t>
      </w:r>
      <w:r>
        <w:br/>
      </w:r>
      <w:r>
        <w:rPr>
          <w:color w:val="0000A8"/>
        </w:rPr>
        <w:t xml:space="preserve"> tk</w:t>
      </w:r>
      <w:r>
        <w:rPr>
          <w:color w:val="000062"/>
        </w:rPr>
        <w:t xml:space="preserve"> cash</w:t>
      </w:r>
      <w:r>
        <w:rPr>
          <w:color w:val="000065"/>
        </w:rPr>
        <w:t xml:space="preserve"> back</w:t>
      </w:r>
      <w:r>
        <w:rPr>
          <w:color w:val="0000A8"/>
        </w:rPr>
        <w:t xml:space="preserve"> tk</w:t>
      </w:r>
      <w:r>
        <w:rPr>
          <w:color w:val="000062"/>
        </w:rPr>
        <w:t xml:space="preserve"> recharge</w:t>
      </w:r>
      <w:r>
        <w:rPr>
          <w:color w:val="540000"/>
        </w:rPr>
        <w:t xml:space="preserve"> a</w:t>
      </w:r>
      <w:r>
        <w:br/>
      </w:r>
      <w:r>
        <w:rPr>
          <w:color w:val="550000"/>
        </w:rPr>
        <w:t xml:space="preserve"> এই</w:t>
      </w:r>
      <w:r>
        <w:rPr>
          <w:color w:val="000086"/>
        </w:rPr>
        <w:t xml:space="preserve"> নম্বরে</w:t>
      </w:r>
      <w:r>
        <w:rPr>
          <w:color w:val="000069"/>
        </w:rPr>
        <w:t xml:space="preserve"> রিচার্জে</w:t>
      </w:r>
      <w:r>
        <w:rPr>
          <w:color w:val="000059"/>
        </w:rPr>
        <w:t xml:space="preserve"> ক্যাশব্যাক</w:t>
      </w:r>
      <w:r>
        <w:rPr>
          <w:color w:val="00005C"/>
        </w:rPr>
        <w:t xml:space="preserve"> অফার</w:t>
      </w:r>
      <w:r>
        <w:rPr>
          <w:color w:val="000057"/>
        </w:rPr>
        <w:t xml:space="preserve"> আছে</w:t>
      </w:r>
      <w:r>
        <w:rPr>
          <w:color w:val="410000"/>
        </w:rPr>
        <w:t xml:space="preserve"> কি</w:t>
      </w:r>
      <w:r>
        <w:br/>
      </w:r>
      <w:r>
        <w:rPr>
          <w:color w:val="000031"/>
        </w:rPr>
        <w:t xml:space="preserve"> টাকা</w:t>
      </w:r>
      <w:r>
        <w:rPr>
          <w:color w:val="000054"/>
        </w:rPr>
        <w:t xml:space="preserve"> রিচার্জে</w:t>
      </w:r>
      <w:r>
        <w:rPr>
          <w:color w:val="000048"/>
        </w:rPr>
        <w:t xml:space="preserve"> ক্যাশব্যাক</w:t>
      </w:r>
      <w:r>
        <w:rPr>
          <w:color w:val="00004A"/>
        </w:rPr>
        <w:t xml:space="preserve"> অফার</w:t>
      </w:r>
      <w:r>
        <w:rPr>
          <w:color w:val="00005D"/>
        </w:rPr>
        <w:t xml:space="preserve"> সম্পর্কে</w:t>
      </w:r>
      <w:r>
        <w:rPr>
          <w:color w:val="000069"/>
        </w:rPr>
        <w:t xml:space="preserve"> বিস্তারিত</w:t>
      </w:r>
      <w:r>
        <w:rPr>
          <w:color w:val="000050"/>
        </w:rPr>
        <w:t xml:space="preserve"> জানতে</w:t>
      </w:r>
      <w:r>
        <w:rPr>
          <w:color w:val="000087"/>
        </w:rPr>
        <w:t xml:space="preserve"> চাইছি</w:t>
      </w:r>
      <w:r>
        <w:br/>
      </w:r>
      <w:r>
        <w:rPr>
          <w:color w:val="00003A"/>
        </w:rPr>
        <w:t xml:space="preserve"> নতুন</w:t>
      </w:r>
      <w:r>
        <w:rPr>
          <w:color w:val="00001D"/>
        </w:rPr>
        <w:t xml:space="preserve"> বিকাশ</w:t>
      </w:r>
      <w:r>
        <w:rPr>
          <w:color w:val="00004E"/>
        </w:rPr>
        <w:t xml:space="preserve"> খুলে</w:t>
      </w:r>
      <w:r>
        <w:rPr>
          <w:color w:val="000036"/>
        </w:rPr>
        <w:t xml:space="preserve"> ক্যাশ</w:t>
      </w:r>
      <w:r>
        <w:rPr>
          <w:color w:val="00004A"/>
        </w:rPr>
        <w:t xml:space="preserve"> বেক</w:t>
      </w:r>
      <w:r>
        <w:rPr>
          <w:color w:val="210000"/>
        </w:rPr>
        <w:t xml:space="preserve"> কি</w:t>
      </w:r>
      <w:r>
        <w:rPr>
          <w:color w:val="660000"/>
        </w:rPr>
        <w:t xml:space="preserve"> দে</w:t>
      </w:r>
      <w:r>
        <w:rPr>
          <w:color w:val="000073"/>
        </w:rPr>
        <w:t xml:space="preserve"> ্য়</w:t>
      </w:r>
      <w:r>
        <w:rPr>
          <w:color w:val="340000"/>
        </w:rPr>
        <w:t xml:space="preserve"> কোন</w:t>
      </w:r>
      <w:r>
        <w:rPr>
          <w:color w:val="000045"/>
        </w:rPr>
        <w:t xml:space="preserve"> সময়</w:t>
      </w:r>
      <w:r>
        <w:rPr>
          <w:color w:val="00003F"/>
        </w:rPr>
        <w:t xml:space="preserve"> মোবাইল</w:t>
      </w:r>
      <w:r>
        <w:rPr>
          <w:color w:val="000044"/>
        </w:rPr>
        <w:t xml:space="preserve"> নম্বর</w:t>
      </w:r>
      <w:r>
        <w:rPr>
          <w:color w:val="2C0000"/>
        </w:rPr>
        <w:t xml:space="preserve"> এই</w:t>
      </w:r>
      <w:r>
        <w:rPr>
          <w:color w:val="000033"/>
        </w:rPr>
        <w:t xml:space="preserve"> টা</w:t>
      </w:r>
      <w:r>
        <w:br/>
      </w:r>
      <w:r>
        <w:rPr>
          <w:color w:val="440000"/>
        </w:rPr>
        <w:t xml:space="preserve"> এই</w:t>
      </w:r>
      <w:r>
        <w:rPr>
          <w:color w:val="000048"/>
        </w:rPr>
        <w:t xml:space="preserve"> নাম্বারে</w:t>
      </w:r>
      <w:r>
        <w:rPr>
          <w:color w:val="A30000"/>
        </w:rPr>
        <w:t xml:space="preserve"> কোন</w:t>
      </w:r>
      <w:r>
        <w:rPr>
          <w:color w:val="000077"/>
        </w:rPr>
        <w:t xml:space="preserve"> ক্যাশবেক</w:t>
      </w:r>
      <w:r>
        <w:rPr>
          <w:color w:val="000049"/>
        </w:rPr>
        <w:t xml:space="preserve"> অফার</w:t>
      </w:r>
      <w:r>
        <w:rPr>
          <w:color w:val="00005C"/>
        </w:rPr>
        <w:t xml:space="preserve"> চালু</w:t>
      </w:r>
      <w:r>
        <w:rPr>
          <w:color w:val="000000"/>
        </w:rPr>
        <w:t xml:space="preserve"> আছে</w:t>
      </w:r>
      <w:r>
        <w:br/>
      </w:r>
      <w:r>
        <w:rPr>
          <w:color w:val="470000"/>
        </w:rPr>
        <w:t xml:space="preserve"> ai</w:t>
      </w:r>
      <w:r>
        <w:rPr>
          <w:color w:val="000037"/>
        </w:rPr>
        <w:t xml:space="preserve"> number</w:t>
      </w:r>
      <w:r>
        <w:rPr>
          <w:color w:val="000050"/>
        </w:rPr>
        <w:t xml:space="preserve"> ti</w:t>
      </w:r>
      <w:r>
        <w:rPr>
          <w:color w:val="00006C"/>
        </w:rPr>
        <w:t xml:space="preserve"> taka</w:t>
      </w:r>
      <w:r>
        <w:rPr>
          <w:color w:val="00003D"/>
        </w:rPr>
        <w:t xml:space="preserve"> recharge</w:t>
      </w:r>
      <w:r>
        <w:rPr>
          <w:color w:val="000039"/>
        </w:rPr>
        <w:t xml:space="preserve"> e</w:t>
      </w:r>
      <w:r>
        <w:rPr>
          <w:color w:val="00006C"/>
        </w:rPr>
        <w:t xml:space="preserve"> taka</w:t>
      </w:r>
      <w:r>
        <w:rPr>
          <w:color w:val="00003D"/>
        </w:rPr>
        <w:t xml:space="preserve"> cash</w:t>
      </w:r>
      <w:r>
        <w:rPr>
          <w:color w:val="00003F"/>
        </w:rPr>
        <w:t xml:space="preserve"> back</w:t>
      </w:r>
      <w:r>
        <w:rPr>
          <w:color w:val="00009A"/>
        </w:rPr>
        <w:t xml:space="preserve"> royache</w:t>
      </w:r>
      <w:r>
        <w:rPr>
          <w:color w:val="000000"/>
        </w:rPr>
        <w:t xml:space="preserve"> ki</w:t>
      </w:r>
      <w:r>
        <w:br/>
      </w:r>
      <w:r>
        <w:rPr>
          <w:color w:val="0000A5"/>
        </w:rPr>
        <w:t xml:space="preserve"> brother</w:t>
      </w:r>
      <w:r>
        <w:rPr>
          <w:color w:val="5A0000"/>
        </w:rPr>
        <w:t xml:space="preserve"> ai</w:t>
      </w:r>
      <w:r>
        <w:rPr>
          <w:color w:val="000045"/>
        </w:rPr>
        <w:t xml:space="preserve"> number</w:t>
      </w:r>
      <w:r>
        <w:rPr>
          <w:color w:val="000048"/>
        </w:rPr>
        <w:t xml:space="preserve"> e</w:t>
      </w:r>
      <w:r>
        <w:rPr>
          <w:color w:val="000077"/>
        </w:rPr>
        <w:t xml:space="preserve"> ki</w:t>
      </w:r>
      <w:r>
        <w:rPr>
          <w:color w:val="000077"/>
        </w:rPr>
        <w:t xml:space="preserve"> ki</w:t>
      </w:r>
      <w:r>
        <w:rPr>
          <w:color w:val="000049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340000"/>
        </w:rPr>
        <w:t xml:space="preserve"> আমার</w:t>
      </w:r>
      <w:r>
        <w:rPr>
          <w:color w:val="000052"/>
        </w:rPr>
        <w:t xml:space="preserve"> নাম্বারে</w:t>
      </w:r>
      <w:r>
        <w:rPr>
          <w:color w:val="690000"/>
        </w:rPr>
        <w:t xml:space="preserve"> কোনো</w:t>
      </w:r>
      <w:r>
        <w:rPr>
          <w:color w:val="0000C1"/>
        </w:rPr>
        <w:t xml:space="preserve"> ক‍্যাসব‍্যক</w:t>
      </w:r>
      <w:r>
        <w:rPr>
          <w:color w:val="000052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550000"/>
        </w:rPr>
        <w:t xml:space="preserve"> ai</w:t>
      </w:r>
      <w:r>
        <w:rPr>
          <w:color w:val="000042"/>
        </w:rPr>
        <w:t xml:space="preserve"> number</w:t>
      </w:r>
      <w:r>
        <w:rPr>
          <w:color w:val="7D0000"/>
        </w:rPr>
        <w:t xml:space="preserve"> a</w:t>
      </w:r>
      <w:r>
        <w:rPr>
          <w:color w:val="000038"/>
        </w:rPr>
        <w:t xml:space="preserve"> ki</w:t>
      </w:r>
      <w:r>
        <w:rPr>
          <w:color w:val="000081"/>
        </w:rPr>
        <w:t xml:space="preserve"> taka</w:t>
      </w:r>
      <w:r>
        <w:rPr>
          <w:color w:val="000049"/>
        </w:rPr>
        <w:t xml:space="preserve"> recharge</w:t>
      </w:r>
      <w:r>
        <w:rPr>
          <w:color w:val="7D0000"/>
        </w:rPr>
        <w:t xml:space="preserve"> a</w:t>
      </w:r>
      <w:r>
        <w:rPr>
          <w:color w:val="000081"/>
        </w:rPr>
        <w:t xml:space="preserve"> taka</w:t>
      </w:r>
      <w:r>
        <w:rPr>
          <w:color w:val="000049"/>
        </w:rPr>
        <w:t xml:space="preserve"> cashback</w:t>
      </w:r>
      <w:r>
        <w:rPr>
          <w:color w:val="000051"/>
        </w:rPr>
        <w:t xml:space="preserve"> pabo</w:t>
      </w:r>
      <w:r>
        <w:br/>
      </w:r>
      <w:r>
        <w:rPr>
          <w:color w:val="00005C"/>
        </w:rPr>
        <w:t xml:space="preserve"> টাকা</w:t>
      </w:r>
      <w:r>
        <w:rPr>
          <w:color w:val="000050"/>
        </w:rPr>
        <w:t xml:space="preserve"> রিচার্জে</w:t>
      </w:r>
      <w:r>
        <w:rPr>
          <w:color w:val="00005C"/>
        </w:rPr>
        <w:t xml:space="preserve"> টাকা</w:t>
      </w:r>
      <w:r>
        <w:rPr>
          <w:color w:val="410000"/>
        </w:rPr>
        <w:t xml:space="preserve"> এই</w:t>
      </w:r>
      <w:r>
        <w:rPr>
          <w:color w:val="0000A9"/>
        </w:rPr>
        <w:t xml:space="preserve"> নামারে</w:t>
      </w:r>
      <w:r>
        <w:rPr>
          <w:color w:val="000065"/>
        </w:rPr>
        <w:t xml:space="preserve"> অফারটি</w:t>
      </w:r>
      <w:r>
        <w:rPr>
          <w:color w:val="000042"/>
        </w:rPr>
        <w:t xml:space="preserve"> আছে</w:t>
      </w:r>
      <w:r>
        <w:rPr>
          <w:color w:val="310000"/>
        </w:rPr>
        <w:t xml:space="preserve"> কি</w:t>
      </w:r>
      <w:r>
        <w:br/>
      </w:r>
      <w:r>
        <w:rPr>
          <w:color w:val="460000"/>
        </w:rPr>
        <w:t xml:space="preserve"> এই</w:t>
      </w:r>
      <w:r>
        <w:rPr>
          <w:color w:val="00004A"/>
        </w:rPr>
        <w:t xml:space="preserve"> নাম্বারে</w:t>
      </w:r>
      <w:r>
        <w:rPr>
          <w:color w:val="520000"/>
        </w:rPr>
        <w:t xml:space="preserve"> কোন</w:t>
      </w:r>
      <w:r>
        <w:rPr>
          <w:color w:val="000086"/>
        </w:rPr>
        <w:t xml:space="preserve"> নির্দিষ্ট</w:t>
      </w:r>
      <w:r>
        <w:rPr>
          <w:color w:val="00004B"/>
        </w:rPr>
        <w:t xml:space="preserve"> অফার</w:t>
      </w:r>
      <w:r>
        <w:rPr>
          <w:color w:val="910000"/>
        </w:rPr>
        <w:t xml:space="preserve"> রয়েছে</w:t>
      </w:r>
      <w:r>
        <w:rPr>
          <w:color w:val="350000"/>
        </w:rPr>
        <w:t xml:space="preserve"> কি</w:t>
      </w:r>
      <w:r>
        <w:br/>
      </w:r>
      <w:r>
        <w:rPr>
          <w:color w:val="510000"/>
        </w:rPr>
        <w:t xml:space="preserve"> এই</w:t>
      </w:r>
      <w:r>
        <w:rPr>
          <w:color w:val="000056"/>
        </w:rPr>
        <w:t xml:space="preserve"> নাম্বারে</w:t>
      </w:r>
      <w:r>
        <w:rPr>
          <w:color w:val="0000A8"/>
        </w:rPr>
        <w:t xml:space="preserve"> ক্যাশব্যাকের</w:t>
      </w:r>
      <w:r>
        <w:rPr>
          <w:color w:val="7B0000"/>
        </w:rPr>
        <w:t xml:space="preserve"> কি</w:t>
      </w:r>
      <w:r>
        <w:rPr>
          <w:color w:val="7B0000"/>
        </w:rPr>
        <w:t xml:space="preserve"> কি</w:t>
      </w:r>
      <w:r>
        <w:rPr>
          <w:color w:val="000057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8D"/>
        </w:rPr>
        <w:t xml:space="preserve"> taka</w:t>
      </w:r>
      <w:r>
        <w:rPr>
          <w:color w:val="000050"/>
        </w:rPr>
        <w:t xml:space="preserve"> recharge</w:t>
      </w:r>
      <w:r>
        <w:rPr>
          <w:color w:val="440000"/>
        </w:rPr>
        <w:t xml:space="preserve"> a</w:t>
      </w:r>
      <w:r>
        <w:rPr>
          <w:color w:val="00008D"/>
        </w:rPr>
        <w:t xml:space="preserve"> taka</w:t>
      </w:r>
      <w:r>
        <w:rPr>
          <w:color w:val="000050"/>
        </w:rPr>
        <w:t xml:space="preserve"> cash</w:t>
      </w:r>
      <w:r>
        <w:rPr>
          <w:color w:val="000052"/>
        </w:rPr>
        <w:t xml:space="preserve"> back</w:t>
      </w:r>
      <w:r>
        <w:rPr>
          <w:color w:val="00004C"/>
        </w:rPr>
        <w:t xml:space="preserve"> offer</w:t>
      </w:r>
      <w:r>
        <w:rPr>
          <w:color w:val="000079"/>
        </w:rPr>
        <w:t xml:space="preserve"> somporke</w:t>
      </w:r>
      <w:r>
        <w:br/>
      </w:r>
      <w:r>
        <w:rPr>
          <w:color w:val="000056"/>
        </w:rPr>
        <w:t xml:space="preserve"> নাম্বারে</w:t>
      </w:r>
      <w:r>
        <w:rPr>
          <w:color w:val="000039"/>
        </w:rPr>
        <w:t xml:space="preserve"> টাকা</w:t>
      </w:r>
      <w:r>
        <w:rPr>
          <w:color w:val="000064"/>
        </w:rPr>
        <w:t xml:space="preserve"> রিচার্জে</w:t>
      </w:r>
      <w:r>
        <w:rPr>
          <w:color w:val="000055"/>
        </w:rPr>
        <w:t xml:space="preserve"> ক্যাশব্যাক</w:t>
      </w:r>
      <w:r>
        <w:rPr>
          <w:color w:val="570000"/>
        </w:rPr>
        <w:t xml:space="preserve"> এর</w:t>
      </w:r>
      <w:r>
        <w:rPr>
          <w:color w:val="0000AB"/>
        </w:rPr>
        <w:t xml:space="preserve"> আওতায়</w:t>
      </w:r>
      <w:r>
        <w:rPr>
          <w:color w:val="000000"/>
        </w:rPr>
        <w:t xml:space="preserve"> আছে</w:t>
      </w:r>
      <w:r>
        <w:br/>
      </w:r>
      <w:r>
        <w:rPr>
          <w:color w:val="00008D"/>
        </w:rPr>
        <w:t xml:space="preserve"> taka</w:t>
      </w:r>
      <w:r>
        <w:rPr>
          <w:color w:val="000050"/>
        </w:rPr>
        <w:t xml:space="preserve"> recharge</w:t>
      </w:r>
      <w:r>
        <w:rPr>
          <w:color w:val="440000"/>
        </w:rPr>
        <w:t xml:space="preserve"> a</w:t>
      </w:r>
      <w:r>
        <w:rPr>
          <w:color w:val="00008D"/>
        </w:rPr>
        <w:t xml:space="preserve"> taka</w:t>
      </w:r>
      <w:r>
        <w:rPr>
          <w:color w:val="000050"/>
        </w:rPr>
        <w:t xml:space="preserve"> cash</w:t>
      </w:r>
      <w:r>
        <w:rPr>
          <w:color w:val="000052"/>
        </w:rPr>
        <w:t xml:space="preserve"> back</w:t>
      </w:r>
      <w:r>
        <w:rPr>
          <w:color w:val="00004C"/>
        </w:rPr>
        <w:t xml:space="preserve"> offer</w:t>
      </w:r>
      <w:r>
        <w:rPr>
          <w:color w:val="000079"/>
        </w:rPr>
        <w:t xml:space="preserve"> somporke</w:t>
      </w:r>
      <w:r>
        <w:br/>
      </w:r>
      <w:r>
        <w:rPr>
          <w:color w:val="0000EF"/>
        </w:rPr>
        <w:t xml:space="preserve"> টাকায়</w:t>
      </w:r>
      <w:r>
        <w:rPr>
          <w:color w:val="000056"/>
        </w:rPr>
        <w:t xml:space="preserve"> টাকা</w:t>
      </w:r>
      <w:r>
        <w:br/>
      </w:r>
      <w:r>
        <w:rPr>
          <w:color w:val="4A0000"/>
        </w:rPr>
        <w:t xml:space="preserve"> স্যার</w:t>
      </w:r>
      <w:r>
        <w:rPr>
          <w:color w:val="390000"/>
        </w:rPr>
        <w:t xml:space="preserve"> এই</w:t>
      </w:r>
      <w:r>
        <w:rPr>
          <w:color w:val="000026"/>
        </w:rPr>
        <w:t xml:space="preserve"> বিকাশ</w:t>
      </w:r>
      <w:r>
        <w:rPr>
          <w:color w:val="000064"/>
        </w:rPr>
        <w:t xml:space="preserve"> নাম্বারটি</w:t>
      </w:r>
      <w:r>
        <w:rPr>
          <w:color w:val="000051"/>
        </w:rPr>
        <w:t xml:space="preserve"> টাকা</w:t>
      </w:r>
      <w:r>
        <w:rPr>
          <w:color w:val="000046"/>
        </w:rPr>
        <w:t xml:space="preserve"> রিচার্জে</w:t>
      </w:r>
      <w:r>
        <w:rPr>
          <w:color w:val="000051"/>
        </w:rPr>
        <w:t xml:space="preserve"> টাকা</w:t>
      </w:r>
      <w:r>
        <w:rPr>
          <w:color w:val="000046"/>
        </w:rPr>
        <w:t xml:space="preserve"> ক্যাশ</w:t>
      </w:r>
      <w:r>
        <w:rPr>
          <w:color w:val="00004E"/>
        </w:rPr>
        <w:t xml:space="preserve"> ব্যাক</w:t>
      </w:r>
      <w:r>
        <w:rPr>
          <w:color w:val="00003D"/>
        </w:rPr>
        <w:t xml:space="preserve"> অফার</w:t>
      </w:r>
      <w:r>
        <w:rPr>
          <w:color w:val="000078"/>
        </w:rPr>
        <w:t xml:space="preserve"> আওতায়</w:t>
      </w:r>
      <w:r>
        <w:rPr>
          <w:color w:val="00003A"/>
        </w:rPr>
        <w:t xml:space="preserve"> আছে</w:t>
      </w:r>
      <w:r>
        <w:rPr>
          <w:color w:val="000000"/>
        </w:rPr>
        <w:t xml:space="preserve"> কি</w:t>
      </w:r>
      <w:r>
        <w:br/>
      </w:r>
      <w:r>
        <w:rPr>
          <w:color w:val="000086"/>
        </w:rPr>
        <w:t xml:space="preserve"> rechage</w:t>
      </w:r>
      <w:r>
        <w:rPr>
          <w:color w:val="000048"/>
        </w:rPr>
        <w:t xml:space="preserve"> cashback</w:t>
      </w:r>
      <w:r>
        <w:rPr>
          <w:color w:val="000043"/>
        </w:rPr>
        <w:t xml:space="preserve"> offer</w:t>
      </w:r>
      <w:r>
        <w:rPr>
          <w:color w:val="000061"/>
        </w:rPr>
        <w:t xml:space="preserve"> ace</w:t>
      </w:r>
      <w:r>
        <w:rPr>
          <w:color w:val="530000"/>
        </w:rPr>
        <w:t xml:space="preserve"> ai</w:t>
      </w:r>
      <w:r>
        <w:rPr>
          <w:color w:val="000090"/>
        </w:rPr>
        <w:t xml:space="preserve"> sime</w:t>
      </w:r>
      <w:r>
        <w:br/>
      </w:r>
      <w:r>
        <w:rPr>
          <w:color w:val="390000"/>
        </w:rPr>
        <w:t xml:space="preserve"> আমি</w:t>
      </w:r>
      <w:r>
        <w:rPr>
          <w:color w:val="3D0000"/>
        </w:rPr>
        <w:t xml:space="preserve"> কি</w:t>
      </w:r>
      <w:r>
        <w:rPr>
          <w:color w:val="0000AA"/>
        </w:rPr>
        <w:t xml:space="preserve"> দশ</w:t>
      </w:r>
      <w:r>
        <w:rPr>
          <w:color w:val="000039"/>
        </w:rPr>
        <w:t xml:space="preserve"> টাকা</w:t>
      </w:r>
      <w:r>
        <w:rPr>
          <w:color w:val="000087"/>
        </w:rPr>
        <w:t xml:space="preserve"> রিচাজে</w:t>
      </w:r>
      <w:r>
        <w:rPr>
          <w:color w:val="000039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পাবে</w:t>
      </w:r>
      <w:r>
        <w:br/>
      </w:r>
      <w:r>
        <w:rPr>
          <w:color w:val="190000"/>
        </w:rPr>
        <w:t xml:space="preserve"> আমার</w:t>
      </w:r>
      <w:r>
        <w:rPr>
          <w:color w:val="000061"/>
        </w:rPr>
        <w:t xml:space="preserve"> গ্ৰামিন</w:t>
      </w:r>
      <w:r>
        <w:rPr>
          <w:color w:val="00003C"/>
        </w:rPr>
        <w:t xml:space="preserve"> সিমে</w:t>
      </w:r>
      <w:r>
        <w:rPr>
          <w:color w:val="00005B"/>
        </w:rPr>
        <w:t xml:space="preserve"> এসেমেস</w:t>
      </w:r>
      <w:r>
        <w:rPr>
          <w:color w:val="380000"/>
        </w:rPr>
        <w:t xml:space="preserve"> আসছে</w:t>
      </w:r>
      <w:r>
        <w:rPr>
          <w:color w:val="570000"/>
        </w:rPr>
        <w:t xml:space="preserve"> আজই</w:t>
      </w:r>
      <w:r>
        <w:rPr>
          <w:color w:val="00003D"/>
        </w:rPr>
        <w:t xml:space="preserve"> শেষ</w:t>
      </w:r>
      <w:r>
        <w:rPr>
          <w:color w:val="000035"/>
        </w:rPr>
        <w:t xml:space="preserve"> দিন</w:t>
      </w:r>
      <w:r>
        <w:rPr>
          <w:color w:val="000035"/>
        </w:rPr>
        <w:t xml:space="preserve"> টাকা</w:t>
      </w:r>
      <w:r>
        <w:rPr>
          <w:color w:val="00002C"/>
        </w:rPr>
        <w:t xml:space="preserve"> রিচার্জ</w:t>
      </w:r>
      <w:r>
        <w:rPr>
          <w:color w:val="2C0000"/>
        </w:rPr>
        <w:t xml:space="preserve"> করলে</w:t>
      </w:r>
      <w:r>
        <w:rPr>
          <w:color w:val="000035"/>
        </w:rPr>
        <w:t xml:space="preserve"> টাকা</w:t>
      </w:r>
      <w:r>
        <w:rPr>
          <w:color w:val="000041"/>
        </w:rPr>
        <w:t xml:space="preserve"> ক্যাশবেক</w:t>
      </w:r>
      <w:r>
        <w:rPr>
          <w:color w:val="00002C"/>
        </w:rPr>
        <w:t xml:space="preserve"> তথ্য</w:t>
      </w:r>
      <w:r>
        <w:rPr>
          <w:color w:val="3A0000"/>
        </w:rPr>
        <w:t xml:space="preserve"> দিয়ে</w:t>
      </w:r>
      <w:r>
        <w:rPr>
          <w:color w:val="000042"/>
        </w:rPr>
        <w:t xml:space="preserve"> সাহায্য</w:t>
      </w:r>
      <w:r>
        <w:rPr>
          <w:color w:val="410000"/>
        </w:rPr>
        <w:t xml:space="preserve"> করুন</w:t>
      </w:r>
      <w:r>
        <w:br/>
      </w:r>
      <w:r>
        <w:rPr>
          <w:color w:val="0000B7"/>
        </w:rPr>
        <w:t xml:space="preserve"> taka</w:t>
      </w:r>
      <w:r>
        <w:rPr>
          <w:color w:val="000067"/>
        </w:rPr>
        <w:t xml:space="preserve"> recharge</w:t>
      </w:r>
      <w:r>
        <w:rPr>
          <w:color w:val="0000B7"/>
        </w:rPr>
        <w:t xml:space="preserve"> taka</w:t>
      </w:r>
      <w:r>
        <w:rPr>
          <w:color w:val="000068"/>
        </w:rPr>
        <w:t xml:space="preserve"> cashback</w:t>
      </w:r>
      <w:r>
        <w:rPr>
          <w:color w:val="000062"/>
        </w:rPr>
        <w:t xml:space="preserve"> offer</w:t>
      </w:r>
      <w:r>
        <w:br/>
      </w:r>
      <w:r>
        <w:rPr>
          <w:color w:val="280000"/>
        </w:rPr>
        <w:t xml:space="preserve"> আমি</w:t>
      </w:r>
      <w:r>
        <w:rPr>
          <w:color w:val="000051"/>
        </w:rPr>
        <w:t xml:space="preserve"> টাকা</w:t>
      </w:r>
      <w:r>
        <w:rPr>
          <w:color w:val="000042"/>
        </w:rPr>
        <w:t xml:space="preserve"> রিচার্জ</w:t>
      </w:r>
      <w:r>
        <w:rPr>
          <w:color w:val="420000"/>
        </w:rPr>
        <w:t xml:space="preserve"> করলে</w:t>
      </w:r>
      <w:r>
        <w:rPr>
          <w:color w:val="560000"/>
        </w:rPr>
        <w:t xml:space="preserve"> কি</w:t>
      </w:r>
      <w:r>
        <w:rPr>
          <w:color w:val="000051"/>
        </w:rPr>
        <w:t xml:space="preserve"> টাকা</w:t>
      </w:r>
      <w:r>
        <w:rPr>
          <w:color w:val="00003B"/>
        </w:rPr>
        <w:t xml:space="preserve"> ক্যাশব্যাক</w:t>
      </w:r>
      <w:r>
        <w:rPr>
          <w:color w:val="000050"/>
        </w:rPr>
        <w:t xml:space="preserve"> পাব</w:t>
      </w:r>
      <w:r>
        <w:rPr>
          <w:color w:val="710000"/>
        </w:rPr>
        <w:t xml:space="preserve"> এই</w:t>
      </w:r>
      <w:r>
        <w:rPr>
          <w:color w:val="00005E"/>
        </w:rPr>
        <w:t xml:space="preserve"> অফারটা</w:t>
      </w:r>
      <w:r>
        <w:rPr>
          <w:color w:val="560000"/>
        </w:rPr>
        <w:t xml:space="preserve"> কি</w:t>
      </w:r>
      <w:r>
        <w:rPr>
          <w:color w:val="270000"/>
        </w:rPr>
        <w:t xml:space="preserve"> আমার</w:t>
      </w:r>
      <w:r>
        <w:rPr>
          <w:color w:val="710000"/>
        </w:rPr>
        <w:t xml:space="preserve"> এই</w:t>
      </w:r>
      <w:r>
        <w:rPr>
          <w:color w:val="00003C"/>
        </w:rPr>
        <w:t xml:space="preserve"> নাম্বারে</w:t>
      </w:r>
      <w:r>
        <w:rPr>
          <w:color w:val="000039"/>
        </w:rPr>
        <w:t xml:space="preserve"> আছে</w:t>
      </w:r>
      <w:r>
        <w:br/>
      </w:r>
      <w:r>
        <w:rPr>
          <w:color w:val="000057"/>
        </w:rPr>
        <w:t xml:space="preserve"> ei</w:t>
      </w:r>
      <w:r>
        <w:rPr>
          <w:color w:val="00007C"/>
        </w:rPr>
        <w:t xml:space="preserve"> nambar</w:t>
      </w:r>
      <w:r>
        <w:rPr>
          <w:color w:val="0000A5"/>
        </w:rPr>
        <w:t xml:space="preserve"> flexiload</w:t>
      </w:r>
      <w:r>
        <w:rPr>
          <w:color w:val="000000"/>
        </w:rPr>
        <w:t xml:space="preserve"> tk</w:t>
      </w:r>
      <w:r>
        <w:rPr>
          <w:color w:val="000048"/>
        </w:rPr>
        <w:t xml:space="preserve"> cashback</w:t>
      </w:r>
      <w:r>
        <w:rPr>
          <w:color w:val="00004F"/>
        </w:rPr>
        <w:t xml:space="preserve"> pabo</w:t>
      </w:r>
      <w:r>
        <w:rPr>
          <w:color w:val="000037"/>
        </w:rPr>
        <w:t xml:space="preserve"> ki</w:t>
      </w:r>
      <w:r>
        <w:br/>
      </w:r>
      <w:r>
        <w:rPr>
          <w:color w:val="000057"/>
        </w:rPr>
        <w:t xml:space="preserve"> ei</w:t>
      </w:r>
      <w:r>
        <w:rPr>
          <w:color w:val="00007C"/>
        </w:rPr>
        <w:t xml:space="preserve"> nambar</w:t>
      </w:r>
      <w:r>
        <w:rPr>
          <w:color w:val="000000"/>
        </w:rPr>
        <w:t xml:space="preserve"> tk</w:t>
      </w:r>
      <w:r>
        <w:rPr>
          <w:color w:val="0000A5"/>
        </w:rPr>
        <w:t xml:space="preserve"> flexiload</w:t>
      </w:r>
      <w:r>
        <w:rPr>
          <w:color w:val="000000"/>
        </w:rPr>
        <w:t xml:space="preserve"> tk</w:t>
      </w:r>
      <w:r>
        <w:rPr>
          <w:color w:val="000048"/>
        </w:rPr>
        <w:t xml:space="preserve"> cashback</w:t>
      </w:r>
      <w:r>
        <w:rPr>
          <w:color w:val="00004F"/>
        </w:rPr>
        <w:t xml:space="preserve"> pabo</w:t>
      </w:r>
      <w:r>
        <w:rPr>
          <w:color w:val="000037"/>
        </w:rPr>
        <w:t xml:space="preserve"> ki</w:t>
      </w:r>
      <w:r>
        <w:br/>
      </w:r>
      <w:r>
        <w:rPr>
          <w:color w:val="000000"/>
        </w:rPr>
        <w:t xml:space="preserve"> tk</w:t>
      </w:r>
      <w:r>
        <w:rPr>
          <w:color w:val="00005C"/>
        </w:rPr>
        <w:t xml:space="preserve"> recharge</w:t>
      </w:r>
      <w:r>
        <w:rPr>
          <w:color w:val="000000"/>
        </w:rPr>
        <w:t xml:space="preserve"> tk</w:t>
      </w:r>
      <w:r>
        <w:rPr>
          <w:color w:val="00005D"/>
        </w:rPr>
        <w:t xml:space="preserve"> cashback</w:t>
      </w:r>
      <w:r>
        <w:rPr>
          <w:color w:val="000057"/>
        </w:rPr>
        <w:t xml:space="preserve"> offer</w:t>
      </w:r>
      <w:r>
        <w:rPr>
          <w:color w:val="000059"/>
        </w:rPr>
        <w:t xml:space="preserve"> ta</w:t>
      </w:r>
      <w:r>
        <w:rPr>
          <w:color w:val="000047"/>
        </w:rPr>
        <w:t xml:space="preserve"> ki</w:t>
      </w:r>
      <w:r>
        <w:rPr>
          <w:color w:val="000053"/>
        </w:rPr>
        <w:t xml:space="preserve"> number</w:t>
      </w:r>
      <w:r>
        <w:rPr>
          <w:color w:val="4F0000"/>
        </w:rPr>
        <w:t xml:space="preserve"> a</w:t>
      </w:r>
      <w:r>
        <w:rPr>
          <w:color w:val="000074"/>
        </w:rPr>
        <w:t xml:space="preserve"> ache</w:t>
      </w:r>
      <w:r>
        <w:br/>
      </w:r>
      <w:r>
        <w:rPr>
          <w:color w:val="2C0000"/>
        </w:rPr>
        <w:t xml:space="preserve"> ami</w:t>
      </w:r>
      <w:r>
        <w:rPr>
          <w:color w:val="00002E"/>
        </w:rPr>
        <w:t xml:space="preserve"> ki</w:t>
      </w:r>
      <w:r>
        <w:rPr>
          <w:color w:val="000069"/>
        </w:rPr>
        <w:t xml:space="preserve"> taka</w:t>
      </w:r>
      <w:r>
        <w:rPr>
          <w:color w:val="000090"/>
        </w:rPr>
        <w:t xml:space="preserve"> reaches</w:t>
      </w:r>
      <w:r>
        <w:rPr>
          <w:color w:val="750000"/>
        </w:rPr>
        <w:t xml:space="preserve"> kra</w:t>
      </w:r>
      <w:r>
        <w:rPr>
          <w:color w:val="000069"/>
        </w:rPr>
        <w:t xml:space="preserve"> taka</w:t>
      </w:r>
      <w:r>
        <w:rPr>
          <w:color w:val="000068"/>
        </w:rPr>
        <w:t xml:space="preserve"> casback</w:t>
      </w:r>
      <w:r>
        <w:rPr>
          <w:color w:val="000042"/>
        </w:rPr>
        <w:t xml:space="preserve"> pabo</w:t>
      </w:r>
      <w:r>
        <w:br/>
      </w:r>
      <w:r>
        <w:rPr>
          <w:color w:val="870000"/>
        </w:rPr>
        <w:t xml:space="preserve"> ay</w:t>
      </w:r>
      <w:r>
        <w:rPr>
          <w:color w:val="000046"/>
        </w:rPr>
        <w:t xml:space="preserve"> number</w:t>
      </w:r>
      <w:r>
        <w:rPr>
          <w:color w:val="00004A"/>
        </w:rPr>
        <w:t xml:space="preserve"> ta</w:t>
      </w:r>
      <w:r>
        <w:rPr>
          <w:color w:val="00003C"/>
        </w:rPr>
        <w:t xml:space="preserve"> ki</w:t>
      </w:r>
      <w:r>
        <w:rPr>
          <w:color w:val="000042"/>
        </w:rPr>
        <w:t xml:space="preserve"> tk</w:t>
      </w:r>
      <w:r>
        <w:rPr>
          <w:color w:val="00004D"/>
        </w:rPr>
        <w:t xml:space="preserve"> recharge</w:t>
      </w:r>
      <w:r>
        <w:rPr>
          <w:color w:val="000071"/>
        </w:rPr>
        <w:t xml:space="preserve"> r</w:t>
      </w:r>
      <w:r>
        <w:rPr>
          <w:color w:val="600000"/>
        </w:rPr>
        <w:t xml:space="preserve"> jonno</w:t>
      </w:r>
      <w:r>
        <w:rPr>
          <w:color w:val="000000"/>
        </w:rPr>
        <w:t xml:space="preserve"> ase</w:t>
      </w:r>
      <w:r>
        <w:br/>
      </w:r>
      <w:r>
        <w:rPr>
          <w:color w:val="4A0000"/>
        </w:rPr>
        <w:t xml:space="preserve"> ai</w:t>
      </w:r>
      <w:r>
        <w:rPr>
          <w:color w:val="000039"/>
        </w:rPr>
        <w:t xml:space="preserve"> number</w:t>
      </w:r>
      <w:r>
        <w:rPr>
          <w:color w:val="700000"/>
        </w:rPr>
        <w:t xml:space="preserve"> tai</w:t>
      </w:r>
      <w:r>
        <w:rPr>
          <w:color w:val="000030"/>
        </w:rPr>
        <w:t xml:space="preserve"> ki</w:t>
      </w:r>
      <w:r>
        <w:rPr>
          <w:color w:val="00006F"/>
        </w:rPr>
        <w:t xml:space="preserve"> taka</w:t>
      </w:r>
      <w:r>
        <w:rPr>
          <w:color w:val="00003F"/>
        </w:rPr>
        <w:t xml:space="preserve"> recharge</w:t>
      </w:r>
      <w:r>
        <w:rPr>
          <w:color w:val="00003B"/>
        </w:rPr>
        <w:t xml:space="preserve"> e</w:t>
      </w:r>
      <w:r>
        <w:rPr>
          <w:color w:val="00006F"/>
        </w:rPr>
        <w:t xml:space="preserve"> taka</w:t>
      </w:r>
      <w:r>
        <w:rPr>
          <w:color w:val="00003F"/>
        </w:rPr>
        <w:t xml:space="preserve"> cashback</w:t>
      </w:r>
      <w:r>
        <w:rPr>
          <w:color w:val="000065"/>
        </w:rPr>
        <w:t xml:space="preserve"> pawa</w:t>
      </w:r>
      <w:r>
        <w:rPr>
          <w:color w:val="000052"/>
        </w:rPr>
        <w:t xml:space="preserve"> jabe</w:t>
      </w:r>
      <w:r>
        <w:br/>
      </w:r>
      <w:r>
        <w:rPr>
          <w:color w:val="4A0000"/>
        </w:rPr>
        <w:t xml:space="preserve"> ai</w:t>
      </w:r>
      <w:r>
        <w:rPr>
          <w:color w:val="000039"/>
        </w:rPr>
        <w:t xml:space="preserve"> number</w:t>
      </w:r>
      <w:r>
        <w:rPr>
          <w:color w:val="700000"/>
        </w:rPr>
        <w:t xml:space="preserve"> tai</w:t>
      </w:r>
      <w:r>
        <w:rPr>
          <w:color w:val="000031"/>
        </w:rPr>
        <w:t xml:space="preserve"> ki</w:t>
      </w:r>
      <w:r>
        <w:rPr>
          <w:color w:val="000080"/>
        </w:rPr>
        <w:t xml:space="preserve"> takai</w:t>
      </w:r>
      <w:r>
        <w:rPr>
          <w:color w:val="000038"/>
        </w:rPr>
        <w:t xml:space="preserve"> taka</w:t>
      </w:r>
      <w:r>
        <w:rPr>
          <w:color w:val="000040"/>
        </w:rPr>
        <w:t xml:space="preserve"> cashback</w:t>
      </w:r>
      <w:r>
        <w:rPr>
          <w:color w:val="000065"/>
        </w:rPr>
        <w:t xml:space="preserve"> pawa</w:t>
      </w:r>
      <w:r>
        <w:rPr>
          <w:color w:val="000052"/>
        </w:rPr>
        <w:t xml:space="preserve"> jabe</w:t>
      </w:r>
      <w:r>
        <w:br/>
      </w:r>
      <w:r>
        <w:rPr>
          <w:color w:val="000000"/>
        </w:rPr>
        <w:t xml:space="preserve"> tk</w:t>
      </w:r>
      <w:r>
        <w:rPr>
          <w:color w:val="000050"/>
        </w:rPr>
        <w:t xml:space="preserve"> recharge</w:t>
      </w:r>
      <w:r>
        <w:rPr>
          <w:color w:val="00004A"/>
        </w:rPr>
        <w:t xml:space="preserve"> e</w:t>
      </w:r>
      <w:r>
        <w:rPr>
          <w:color w:val="000046"/>
        </w:rPr>
        <w:t xml:space="preserve"> taka</w:t>
      </w:r>
      <w:r>
        <w:rPr>
          <w:color w:val="000050"/>
        </w:rPr>
        <w:t xml:space="preserve"> cash</w:t>
      </w:r>
      <w:r>
        <w:rPr>
          <w:color w:val="000052"/>
        </w:rPr>
        <w:t xml:space="preserve"> back</w:t>
      </w:r>
      <w:r>
        <w:rPr>
          <w:color w:val="740000"/>
        </w:rPr>
        <w:t xml:space="preserve"> ata</w:t>
      </w:r>
      <w:r>
        <w:rPr>
          <w:color w:val="00003D"/>
        </w:rPr>
        <w:t xml:space="preserve"> ki</w:t>
      </w:r>
      <w:r>
        <w:rPr>
          <w:color w:val="000059"/>
        </w:rPr>
        <w:t xml:space="preserve"> ase</w:t>
      </w:r>
      <w:r>
        <w:rPr>
          <w:color w:val="400000"/>
        </w:rPr>
        <w:t xml:space="preserve"> amar</w:t>
      </w:r>
      <w:r>
        <w:rPr>
          <w:color w:val="000048"/>
        </w:rPr>
        <w:t xml:space="preserve"> number</w:t>
      </w:r>
      <w:r>
        <w:br/>
      </w:r>
      <w:r>
        <w:rPr>
          <w:color w:val="000080"/>
        </w:rPr>
        <w:t xml:space="preserve"> taka</w:t>
      </w:r>
      <w:r>
        <w:rPr>
          <w:color w:val="680000"/>
        </w:rPr>
        <w:t xml:space="preserve"> and</w:t>
      </w:r>
      <w:r>
        <w:rPr>
          <w:color w:val="000080"/>
        </w:rPr>
        <w:t xml:space="preserve"> taka</w:t>
      </w:r>
      <w:r>
        <w:rPr>
          <w:color w:val="000048"/>
        </w:rPr>
        <w:t xml:space="preserve"> recharge</w:t>
      </w:r>
      <w:r>
        <w:rPr>
          <w:color w:val="000044"/>
        </w:rPr>
        <w:t xml:space="preserve"> offer</w:t>
      </w:r>
      <w:r>
        <w:rPr>
          <w:color w:val="00006D"/>
        </w:rPr>
        <w:t xml:space="preserve"> somporke</w:t>
      </w:r>
      <w:r>
        <w:rPr>
          <w:color w:val="5D0000"/>
        </w:rPr>
        <w:t xml:space="preserve"> jante</w:t>
      </w:r>
      <w:r>
        <w:rPr>
          <w:color w:val="000052"/>
        </w:rPr>
        <w:t xml:space="preserve"> chai</w:t>
      </w:r>
      <w:r>
        <w:br/>
      </w:r>
      <w:r>
        <w:rPr>
          <w:color w:val="570000"/>
        </w:rPr>
        <w:t xml:space="preserve"> ai</w:t>
      </w:r>
      <w:r>
        <w:rPr>
          <w:color w:val="000043"/>
        </w:rPr>
        <w:t xml:space="preserve"> number</w:t>
      </w:r>
      <w:r>
        <w:rPr>
          <w:color w:val="00008B"/>
        </w:rPr>
        <w:t xml:space="preserve"> e</w:t>
      </w:r>
      <w:r>
        <w:rPr>
          <w:color w:val="000000"/>
        </w:rPr>
        <w:t xml:space="preserve"> tk</w:t>
      </w:r>
      <w:r>
        <w:rPr>
          <w:color w:val="00004A"/>
        </w:rPr>
        <w:t xml:space="preserve"> recharge</w:t>
      </w:r>
      <w:r>
        <w:rPr>
          <w:color w:val="00008B"/>
        </w:rPr>
        <w:t xml:space="preserve"> e</w:t>
      </w:r>
      <w:r>
        <w:rPr>
          <w:color w:val="000000"/>
        </w:rPr>
        <w:t xml:space="preserve"> tk</w:t>
      </w:r>
      <w:r>
        <w:rPr>
          <w:color w:val="00004A"/>
        </w:rPr>
        <w:t xml:space="preserve"> cash</w:t>
      </w:r>
      <w:r>
        <w:rPr>
          <w:color w:val="00004C"/>
        </w:rPr>
        <w:t xml:space="preserve"> back</w:t>
      </w:r>
      <w:r>
        <w:rPr>
          <w:color w:val="000046"/>
        </w:rPr>
        <w:t xml:space="preserve"> offer</w:t>
      </w:r>
      <w:r>
        <w:rPr>
          <w:color w:val="000045"/>
        </w:rPr>
        <w:t xml:space="preserve"> to</w:t>
      </w:r>
      <w:r>
        <w:rPr>
          <w:color w:val="000052"/>
        </w:rPr>
        <w:t xml:space="preserve"> ase</w:t>
      </w:r>
      <w:r>
        <w:br/>
      </w:r>
      <w:r>
        <w:rPr>
          <w:color w:val="630000"/>
        </w:rPr>
        <w:t xml:space="preserve"> এই</w:t>
      </w:r>
      <w:r>
        <w:rPr>
          <w:color w:val="000069"/>
        </w:rPr>
        <w:t xml:space="preserve"> নাম্বারে</w:t>
      </w:r>
      <w:r>
        <w:rPr>
          <w:color w:val="4B0000"/>
        </w:rPr>
        <w:t xml:space="preserve"> কি</w:t>
      </w:r>
      <w:r>
        <w:rPr>
          <w:color w:val="750000"/>
        </w:rPr>
        <w:t xml:space="preserve"> কোন</w:t>
      </w:r>
      <w:r>
        <w:rPr>
          <w:color w:val="000074"/>
        </w:rPr>
        <w:t xml:space="preserve"> রিচার্জ</w:t>
      </w:r>
      <w:r>
        <w:rPr>
          <w:color w:val="00006A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2E"/>
        </w:rPr>
        <w:t xml:space="preserve"> বিকাশে</w:t>
      </w:r>
      <w:r>
        <w:rPr>
          <w:color w:val="00003B"/>
        </w:rPr>
        <w:t xml:space="preserve"> টাকা</w:t>
      </w:r>
      <w:r>
        <w:rPr>
          <w:color w:val="000033"/>
        </w:rPr>
        <w:t xml:space="preserve"> রিচার্জে</w:t>
      </w:r>
      <w:r>
        <w:rPr>
          <w:color w:val="00003B"/>
        </w:rPr>
        <w:t xml:space="preserve"> টাকা</w:t>
      </w:r>
      <w:r>
        <w:rPr>
          <w:color w:val="00002B"/>
        </w:rPr>
        <w:t xml:space="preserve"> ক্যাশব্যাক</w:t>
      </w:r>
      <w:r>
        <w:rPr>
          <w:color w:val="360000"/>
        </w:rPr>
        <w:t xml:space="preserve"> এটা</w:t>
      </w:r>
      <w:r>
        <w:rPr>
          <w:color w:val="3E0000"/>
        </w:rPr>
        <w:t xml:space="preserve"> কী</w:t>
      </w:r>
      <w:r>
        <w:rPr>
          <w:color w:val="290000"/>
        </w:rPr>
        <w:t xml:space="preserve"> এই</w:t>
      </w:r>
      <w:r>
        <w:rPr>
          <w:color w:val="00004B"/>
        </w:rPr>
        <w:t xml:space="preserve"> নাম্বারের</w:t>
      </w:r>
      <w:r>
        <w:rPr>
          <w:color w:val="490000"/>
        </w:rPr>
        <w:t xml:space="preserve"> ক্ষেত্রে</w:t>
      </w:r>
      <w:r>
        <w:rPr>
          <w:color w:val="000048"/>
        </w:rPr>
        <w:t xml:space="preserve"> প্রযোজ্য</w:t>
      </w:r>
      <w:r>
        <w:rPr>
          <w:color w:val="000056"/>
        </w:rPr>
        <w:t xml:space="preserve"> সরি</w:t>
      </w:r>
      <w:r>
        <w:rPr>
          <w:color w:val="680000"/>
        </w:rPr>
        <w:t xml:space="preserve"> এট</w:t>
      </w:r>
      <w:r>
        <w:rPr>
          <w:color w:val="6C0000"/>
        </w:rPr>
        <w:t xml:space="preserve"> দেখন</w:t>
      </w:r>
      <w:r>
        <w:br/>
      </w:r>
      <w:r>
        <w:rPr>
          <w:color w:val="000080"/>
        </w:rPr>
        <w:t xml:space="preserve"> taka</w:t>
      </w:r>
      <w:r>
        <w:rPr>
          <w:color w:val="680000"/>
        </w:rPr>
        <w:t xml:space="preserve"> and</w:t>
      </w:r>
      <w:r>
        <w:rPr>
          <w:color w:val="000080"/>
        </w:rPr>
        <w:t xml:space="preserve"> taka</w:t>
      </w:r>
      <w:r>
        <w:rPr>
          <w:color w:val="000048"/>
        </w:rPr>
        <w:t xml:space="preserve"> recharge</w:t>
      </w:r>
      <w:r>
        <w:rPr>
          <w:color w:val="000044"/>
        </w:rPr>
        <w:t xml:space="preserve"> offer</w:t>
      </w:r>
      <w:r>
        <w:rPr>
          <w:color w:val="00006D"/>
        </w:rPr>
        <w:t xml:space="preserve"> somporke</w:t>
      </w:r>
      <w:r>
        <w:rPr>
          <w:color w:val="5D0000"/>
        </w:rPr>
        <w:t xml:space="preserve"> jante</w:t>
      </w:r>
      <w:r>
        <w:rPr>
          <w:color w:val="000052"/>
        </w:rPr>
        <w:t xml:space="preserve"> chai</w:t>
      </w:r>
      <w:r>
        <w:br/>
      </w:r>
      <w:r>
        <w:rPr>
          <w:color w:val="5B0000"/>
        </w:rPr>
        <w:t xml:space="preserve"> ai</w:t>
      </w:r>
      <w:r>
        <w:rPr>
          <w:color w:val="000046"/>
        </w:rPr>
        <w:t xml:space="preserve"> number</w:t>
      </w:r>
      <w:r>
        <w:rPr>
          <w:color w:val="850000"/>
        </w:rPr>
        <w:t xml:space="preserve"> a</w:t>
      </w:r>
      <w:r>
        <w:rPr>
          <w:color w:val="00004D"/>
        </w:rPr>
        <w:t xml:space="preserve"> recharge</w:t>
      </w:r>
      <w:r>
        <w:rPr>
          <w:color w:val="850000"/>
        </w:rPr>
        <w:t xml:space="preserve"> a</w:t>
      </w:r>
      <w:r>
        <w:rPr>
          <w:color w:val="000042"/>
        </w:rPr>
        <w:t xml:space="preserve"> tk</w:t>
      </w:r>
      <w:r>
        <w:rPr>
          <w:color w:val="00004D"/>
        </w:rPr>
        <w:t xml:space="preserve"> cash</w:t>
      </w:r>
      <w:r>
        <w:rPr>
          <w:color w:val="000050"/>
        </w:rPr>
        <w:t xml:space="preserve"> back</w:t>
      </w:r>
      <w:r>
        <w:rPr>
          <w:color w:val="000049"/>
        </w:rPr>
        <w:t xml:space="preserve"> offer</w:t>
      </w:r>
      <w:r>
        <w:rPr>
          <w:color w:val="00004A"/>
        </w:rPr>
        <w:t xml:space="preserve"> ta</w:t>
      </w:r>
      <w:r>
        <w:rPr>
          <w:color w:val="000000"/>
        </w:rPr>
        <w:t xml:space="preserve"> ace</w:t>
      </w:r>
      <w:r>
        <w:br/>
      </w:r>
      <w:r>
        <w:rPr>
          <w:color w:val="540000"/>
        </w:rPr>
        <w:t xml:space="preserve"> ai</w:t>
      </w:r>
      <w:r>
        <w:rPr>
          <w:color w:val="00007A"/>
        </w:rPr>
        <w:t xml:space="preserve"> num</w:t>
      </w:r>
      <w:r>
        <w:rPr>
          <w:color w:val="00007B"/>
        </w:rPr>
        <w:t xml:space="preserve"> tk</w:t>
      </w:r>
      <w:r>
        <w:rPr>
          <w:color w:val="000047"/>
        </w:rPr>
        <w:t xml:space="preserve"> recharge</w:t>
      </w:r>
      <w:r>
        <w:rPr>
          <w:color w:val="3D0000"/>
        </w:rPr>
        <w:t xml:space="preserve"> a</w:t>
      </w:r>
      <w:r>
        <w:rPr>
          <w:color w:val="00007B"/>
        </w:rPr>
        <w:t xml:space="preserve"> tk</w:t>
      </w:r>
      <w:r>
        <w:rPr>
          <w:color w:val="00007D"/>
        </w:rPr>
        <w:t xml:space="preserve"> pabe</w:t>
      </w:r>
      <w:r>
        <w:rPr>
          <w:color w:val="000037"/>
        </w:rPr>
        <w:t xml:space="preserve"> ki</w:t>
      </w:r>
      <w:r>
        <w:br/>
      </w:r>
      <w:r>
        <w:rPr>
          <w:color w:val="000000"/>
        </w:rPr>
        <w:t xml:space="preserve"> sir</w:t>
      </w:r>
      <w:r>
        <w:rPr>
          <w:color w:val="000000"/>
        </w:rPr>
        <w:t xml:space="preserve"> আমার</w:t>
      </w:r>
      <w:r>
        <w:rPr>
          <w:color w:val="4E0000"/>
        </w:rPr>
        <w:t xml:space="preserve"> এই</w:t>
      </w:r>
      <w:r>
        <w:rPr>
          <w:color w:val="000034"/>
        </w:rPr>
        <w:t xml:space="preserve"> বিকাশ</w:t>
      </w:r>
      <w:r>
        <w:rPr>
          <w:color w:val="000000"/>
        </w:rPr>
        <w:t xml:space="preserve"> নাম্বারে</w:t>
      </w:r>
      <w:r>
        <w:rPr>
          <w:color w:val="000060"/>
        </w:rPr>
        <w:t xml:space="preserve"> রিচার্জে</w:t>
      </w:r>
      <w:r>
        <w:rPr>
          <w:color w:val="000052"/>
        </w:rPr>
        <w:t xml:space="preserve"> ক্যাশব্যাক</w:t>
      </w:r>
      <w:r>
        <w:rPr>
          <w:color w:val="00004F"/>
        </w:rPr>
        <w:t xml:space="preserve"> আছে</w:t>
      </w:r>
      <w:r>
        <w:rPr>
          <w:color w:val="000073"/>
        </w:rPr>
        <w:t xml:space="preserve"> কিনা</w:t>
      </w:r>
      <w:r>
        <w:rPr>
          <w:color w:val="8E0000"/>
        </w:rPr>
        <w:t xml:space="preserve"> দেখেন</w:t>
      </w:r>
      <w:r>
        <w:rPr>
          <w:color w:val="000000"/>
        </w:rPr>
        <w:t xml:space="preserve"> ত</w:t>
      </w:r>
      <w:r>
        <w:br/>
      </w:r>
      <w:r>
        <w:rPr>
          <w:color w:val="000060"/>
        </w:rPr>
        <w:t xml:space="preserve"> ei</w:t>
      </w:r>
      <w:r>
        <w:rPr>
          <w:color w:val="00003B"/>
        </w:rPr>
        <w:t xml:space="preserve"> account</w:t>
      </w:r>
      <w:r>
        <w:rPr>
          <w:color w:val="000049"/>
        </w:rPr>
        <w:t xml:space="preserve"> e</w:t>
      </w:r>
      <w:r>
        <w:rPr>
          <w:color w:val="00008F"/>
        </w:rPr>
        <w:t xml:space="preserve"> reacharge</w:t>
      </w:r>
      <w:r>
        <w:rPr>
          <w:color w:val="4C0000"/>
        </w:rPr>
        <w:t xml:space="preserve"> er</w:t>
      </w:r>
      <w:r>
        <w:rPr>
          <w:color w:val="000079"/>
        </w:rPr>
        <w:t xml:space="preserve"> ki</w:t>
      </w:r>
      <w:r>
        <w:rPr>
          <w:color w:val="000079"/>
        </w:rPr>
        <w:t xml:space="preserve"> ki</w:t>
      </w:r>
      <w:r>
        <w:rPr>
          <w:color w:val="00004A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440000"/>
        </w:rPr>
        <w:t xml:space="preserve"> এই</w:t>
      </w:r>
      <w:r>
        <w:rPr>
          <w:color w:val="000048"/>
        </w:rPr>
        <w:t xml:space="preserve"> নাম্বারে</w:t>
      </w:r>
      <w:r>
        <w:rPr>
          <w:color w:val="000061"/>
        </w:rPr>
        <w:t xml:space="preserve"> টাকা</w:t>
      </w:r>
      <w:r>
        <w:rPr>
          <w:color w:val="00004F"/>
        </w:rPr>
        <w:t xml:space="preserve"> রিচার্জ</w:t>
      </w:r>
      <w:r>
        <w:rPr>
          <w:color w:val="460000"/>
        </w:rPr>
        <w:t xml:space="preserve"> করে</w:t>
      </w:r>
      <w:r>
        <w:rPr>
          <w:color w:val="00008B"/>
        </w:rPr>
        <w:t xml:space="preserve"> ত্রিশ</w:t>
      </w:r>
      <w:r>
        <w:rPr>
          <w:color w:val="000061"/>
        </w:rPr>
        <w:t xml:space="preserve"> টাকা</w:t>
      </w:r>
      <w:r>
        <w:rPr>
          <w:color w:val="000047"/>
        </w:rPr>
        <w:t xml:space="preserve"> ক্যাশব্যাক</w:t>
      </w:r>
      <w:r>
        <w:rPr>
          <w:color w:val="000054"/>
        </w:rPr>
        <w:t xml:space="preserve"> পাবো</w:t>
      </w:r>
      <w:r>
        <w:rPr>
          <w:color w:val="330000"/>
        </w:rPr>
        <w:t xml:space="preserve"> কি</w:t>
      </w:r>
      <w:r>
        <w:br/>
      </w:r>
      <w:r>
        <w:rPr>
          <w:color w:val="000055"/>
        </w:rPr>
        <w:t xml:space="preserve"> tk</w:t>
      </w:r>
      <w:r>
        <w:rPr>
          <w:color w:val="000031"/>
        </w:rPr>
        <w:t xml:space="preserve"> recharge</w:t>
      </w:r>
      <w:r>
        <w:rPr>
          <w:color w:val="000055"/>
        </w:rPr>
        <w:t xml:space="preserve"> tk</w:t>
      </w:r>
      <w:r>
        <w:rPr>
          <w:color w:val="000032"/>
        </w:rPr>
        <w:t xml:space="preserve"> cashback</w:t>
      </w:r>
      <w:r>
        <w:rPr>
          <w:color w:val="510000"/>
        </w:rPr>
        <w:t xml:space="preserve"> available</w:t>
      </w:r>
      <w:r>
        <w:rPr>
          <w:color w:val="000060"/>
        </w:rPr>
        <w:t xml:space="preserve"> my</w:t>
      </w:r>
      <w:r>
        <w:rPr>
          <w:color w:val="0000A5"/>
        </w:rPr>
        <w:t xml:space="preserve"> namber</w:t>
      </w:r>
      <w:r>
        <w:rPr>
          <w:color w:val="3E0000"/>
        </w:rPr>
        <w:t xml:space="preserve"> please</w:t>
      </w:r>
      <w:r>
        <w:rPr>
          <w:color w:val="00004A"/>
        </w:rPr>
        <w:t xml:space="preserve"> check</w:t>
      </w:r>
      <w:r>
        <w:rPr>
          <w:color w:val="000060"/>
        </w:rPr>
        <w:t xml:space="preserve"> my</w:t>
      </w:r>
      <w:r>
        <w:rPr>
          <w:color w:val="0000A5"/>
        </w:rPr>
        <w:t xml:space="preserve"> namber</w:t>
      </w:r>
      <w:r>
        <w:br/>
      </w:r>
      <w:r>
        <w:rPr>
          <w:color w:val="000030"/>
        </w:rPr>
        <w:t xml:space="preserve"> টাকা</w:t>
      </w:r>
      <w:r>
        <w:rPr>
          <w:color w:val="000072"/>
        </w:rPr>
        <w:t xml:space="preserve"> রিচাজে</w:t>
      </w:r>
      <w:r>
        <w:rPr>
          <w:color w:val="0000AC"/>
        </w:rPr>
        <w:t xml:space="preserve"> রাকা</w:t>
      </w:r>
      <w:r>
        <w:rPr>
          <w:color w:val="00008D"/>
        </w:rPr>
        <w:t xml:space="preserve"> বেগ</w:t>
      </w:r>
      <w:r>
        <w:br/>
      </w:r>
      <w:r>
        <w:rPr>
          <w:color w:val="2C0000"/>
        </w:rPr>
        <w:t xml:space="preserve"> এই</w:t>
      </w:r>
      <w:r>
        <w:rPr>
          <w:color w:val="00002E"/>
        </w:rPr>
        <w:t xml:space="preserve"> নাম্বারে</w:t>
      </w:r>
      <w:r>
        <w:rPr>
          <w:color w:val="00007D"/>
        </w:rPr>
        <w:t xml:space="preserve"> টাকা</w:t>
      </w:r>
      <w:r>
        <w:rPr>
          <w:color w:val="000067"/>
        </w:rPr>
        <w:t xml:space="preserve"> রিচার্জ</w:t>
      </w:r>
      <w:r>
        <w:rPr>
          <w:color w:val="5B0000"/>
        </w:rPr>
        <w:t xml:space="preserve"> করে</w:t>
      </w:r>
      <w:r>
        <w:rPr>
          <w:color w:val="00007D"/>
        </w:rPr>
        <w:t xml:space="preserve"> টাকা</w:t>
      </w:r>
      <w:r>
        <w:rPr>
          <w:color w:val="00005B"/>
        </w:rPr>
        <w:t xml:space="preserve"> কাশবাক</w:t>
      </w:r>
      <w:r>
        <w:rPr>
          <w:color w:val="00003E"/>
        </w:rPr>
        <w:t xml:space="preserve"> পাব</w:t>
      </w:r>
      <w:r>
        <w:rPr>
          <w:color w:val="420000"/>
        </w:rPr>
        <w:t xml:space="preserve"> কি</w:t>
      </w:r>
      <w:r>
        <w:rPr>
          <w:color w:val="420000"/>
        </w:rPr>
        <w:t xml:space="preserve"> এবং</w:t>
      </w:r>
      <w:r>
        <w:rPr>
          <w:color w:val="00007D"/>
        </w:rPr>
        <w:t xml:space="preserve"> টাকা</w:t>
      </w:r>
      <w:r>
        <w:rPr>
          <w:color w:val="000067"/>
        </w:rPr>
        <w:t xml:space="preserve"> রিচার্জ</w:t>
      </w:r>
      <w:r>
        <w:rPr>
          <w:color w:val="5B0000"/>
        </w:rPr>
        <w:t xml:space="preserve"> করে</w:t>
      </w:r>
      <w:r>
        <w:rPr>
          <w:color w:val="00007D"/>
        </w:rPr>
        <w:t xml:space="preserve"> টাকা</w:t>
      </w:r>
      <w:r>
        <w:rPr>
          <w:color w:val="00002E"/>
        </w:rPr>
        <w:t xml:space="preserve"> ক্যাশব্যাক</w:t>
      </w:r>
      <w:r>
        <w:rPr>
          <w:color w:val="000036"/>
        </w:rPr>
        <w:t xml:space="preserve"> পাবো</w:t>
      </w:r>
      <w:r>
        <w:rPr>
          <w:color w:val="420000"/>
        </w:rPr>
        <w:t xml:space="preserve"> কি</w:t>
      </w:r>
      <w:r>
        <w:br/>
      </w:r>
      <w:r>
        <w:rPr>
          <w:color w:val="000000"/>
        </w:rPr>
        <w:t xml:space="preserve"> sir</w:t>
      </w:r>
      <w:r>
        <w:rPr>
          <w:color w:val="320000"/>
        </w:rPr>
        <w:t xml:space="preserve"> আমার</w:t>
      </w:r>
      <w:r>
        <w:rPr>
          <w:color w:val="490000"/>
        </w:rPr>
        <w:t xml:space="preserve"> এই</w:t>
      </w:r>
      <w:r>
        <w:rPr>
          <w:color w:val="000031"/>
        </w:rPr>
        <w:t xml:space="preserve"> বিকাশ</w:t>
      </w:r>
      <w:r>
        <w:rPr>
          <w:color w:val="00004D"/>
        </w:rPr>
        <w:t xml:space="preserve"> নাম্বারে</w:t>
      </w:r>
      <w:r>
        <w:rPr>
          <w:color w:val="00005A"/>
        </w:rPr>
        <w:t xml:space="preserve"> রিচার্জে</w:t>
      </w:r>
      <w:r>
        <w:rPr>
          <w:color w:val="00004C"/>
        </w:rPr>
        <w:t xml:space="preserve"> ক্যাশব্যাক</w:t>
      </w:r>
      <w:r>
        <w:rPr>
          <w:color w:val="00004A"/>
        </w:rPr>
        <w:t xml:space="preserve"> আছে</w:t>
      </w:r>
      <w:r>
        <w:rPr>
          <w:color w:val="00006B"/>
        </w:rPr>
        <w:t xml:space="preserve"> কিনা</w:t>
      </w:r>
      <w:r>
        <w:rPr>
          <w:color w:val="840000"/>
        </w:rPr>
        <w:t xml:space="preserve"> দেখেন</w:t>
      </w:r>
      <w:r>
        <w:rPr>
          <w:color w:val="000000"/>
        </w:rPr>
        <w:t xml:space="preserve"> ত</w:t>
      </w:r>
      <w:r>
        <w:br/>
      </w:r>
      <w:r>
        <w:rPr>
          <w:color w:val="4E0000"/>
        </w:rPr>
        <w:t xml:space="preserve"> ai</w:t>
      </w:r>
      <w:r>
        <w:rPr>
          <w:color w:val="00003C"/>
        </w:rPr>
        <w:t xml:space="preserve"> number</w:t>
      </w:r>
      <w:r>
        <w:rPr>
          <w:color w:val="00003E"/>
        </w:rPr>
        <w:t xml:space="preserve"> e</w:t>
      </w:r>
      <w:r>
        <w:rPr>
          <w:color w:val="000033"/>
        </w:rPr>
        <w:t xml:space="preserve"> ki</w:t>
      </w:r>
      <w:r>
        <w:rPr>
          <w:color w:val="000073"/>
        </w:rPr>
        <w:t xml:space="preserve"> tk</w:t>
      </w:r>
      <w:r>
        <w:rPr>
          <w:color w:val="000042"/>
        </w:rPr>
        <w:t xml:space="preserve"> recharge</w:t>
      </w:r>
      <w:r>
        <w:rPr>
          <w:color w:val="500000"/>
        </w:rPr>
        <w:t xml:space="preserve"> korle</w:t>
      </w:r>
      <w:r>
        <w:rPr>
          <w:color w:val="000073"/>
        </w:rPr>
        <w:t xml:space="preserve"> tk</w:t>
      </w:r>
      <w:r>
        <w:rPr>
          <w:color w:val="000043"/>
        </w:rPr>
        <w:t xml:space="preserve"> cashback</w:t>
      </w:r>
      <w:r>
        <w:rPr>
          <w:color w:val="00003F"/>
        </w:rPr>
        <w:t xml:space="preserve"> offer</w:t>
      </w:r>
      <w:r>
        <w:rPr>
          <w:color w:val="000040"/>
        </w:rPr>
        <w:t xml:space="preserve"> ta</w:t>
      </w:r>
      <w:r>
        <w:rPr>
          <w:color w:val="00006B"/>
        </w:rPr>
        <w:t xml:space="preserve"> pawa</w:t>
      </w:r>
      <w:r>
        <w:rPr>
          <w:color w:val="000000"/>
        </w:rPr>
        <w:t xml:space="preserve"> jabe</w:t>
      </w:r>
      <w:r>
        <w:br/>
      </w:r>
      <w:r>
        <w:rPr>
          <w:color w:val="450000"/>
        </w:rPr>
        <w:t xml:space="preserve"> এই</w:t>
      </w:r>
      <w:r>
        <w:rPr>
          <w:color w:val="000049"/>
        </w:rPr>
        <w:t xml:space="preserve"> নাম্বারে</w:t>
      </w:r>
      <w:r>
        <w:rPr>
          <w:color w:val="000062"/>
        </w:rPr>
        <w:t xml:space="preserve"> টাকা</w:t>
      </w:r>
      <w:r>
        <w:rPr>
          <w:color w:val="000051"/>
        </w:rPr>
        <w:t xml:space="preserve"> রিচার্জ</w:t>
      </w:r>
      <w:r>
        <w:rPr>
          <w:color w:val="470000"/>
        </w:rPr>
        <w:t xml:space="preserve"> করে</w:t>
      </w:r>
      <w:r>
        <w:rPr>
          <w:color w:val="000062"/>
        </w:rPr>
        <w:t xml:space="preserve"> টাকা</w:t>
      </w:r>
      <w:r>
        <w:rPr>
          <w:color w:val="000090"/>
        </w:rPr>
        <w:t xml:space="preserve"> কাশবাক</w:t>
      </w:r>
      <w:r>
        <w:rPr>
          <w:color w:val="000061"/>
        </w:rPr>
        <w:t xml:space="preserve"> পাব</w:t>
      </w:r>
      <w:r>
        <w:rPr>
          <w:color w:val="340000"/>
        </w:rPr>
        <w:t xml:space="preserve"> কি</w:t>
      </w:r>
      <w:r>
        <w:br/>
      </w:r>
      <w:r>
        <w:rPr>
          <w:color w:val="4E0000"/>
        </w:rPr>
        <w:t xml:space="preserve"> ai</w:t>
      </w:r>
      <w:r>
        <w:rPr>
          <w:color w:val="00003C"/>
        </w:rPr>
        <w:t xml:space="preserve"> number</w:t>
      </w:r>
      <w:r>
        <w:rPr>
          <w:color w:val="00003E"/>
        </w:rPr>
        <w:t xml:space="preserve"> e</w:t>
      </w:r>
      <w:r>
        <w:rPr>
          <w:color w:val="000033"/>
        </w:rPr>
        <w:t xml:space="preserve"> ki</w:t>
      </w:r>
      <w:r>
        <w:rPr>
          <w:color w:val="000073"/>
        </w:rPr>
        <w:t xml:space="preserve"> tk</w:t>
      </w:r>
      <w:r>
        <w:rPr>
          <w:color w:val="000042"/>
        </w:rPr>
        <w:t xml:space="preserve"> recharge</w:t>
      </w:r>
      <w:r>
        <w:rPr>
          <w:color w:val="500000"/>
        </w:rPr>
        <w:t xml:space="preserve"> korle</w:t>
      </w:r>
      <w:r>
        <w:rPr>
          <w:color w:val="000073"/>
        </w:rPr>
        <w:t xml:space="preserve"> tk</w:t>
      </w:r>
      <w:r>
        <w:rPr>
          <w:color w:val="000043"/>
        </w:rPr>
        <w:t xml:space="preserve"> cashback</w:t>
      </w:r>
      <w:r>
        <w:rPr>
          <w:color w:val="00003F"/>
        </w:rPr>
        <w:t xml:space="preserve"> offer</w:t>
      </w:r>
      <w:r>
        <w:rPr>
          <w:color w:val="000040"/>
        </w:rPr>
        <w:t xml:space="preserve"> ta</w:t>
      </w:r>
      <w:r>
        <w:rPr>
          <w:color w:val="00006B"/>
        </w:rPr>
        <w:t xml:space="preserve"> pawa</w:t>
      </w:r>
      <w:r>
        <w:rPr>
          <w:color w:val="000000"/>
        </w:rPr>
        <w:t xml:space="preserve"> jabe</w:t>
      </w:r>
      <w:r>
        <w:br/>
      </w:r>
      <w:r>
        <w:rPr>
          <w:color w:val="00002D"/>
        </w:rPr>
        <w:t xml:space="preserve"> টাকা</w:t>
      </w:r>
      <w:r>
        <w:rPr>
          <w:color w:val="00004B"/>
        </w:rPr>
        <w:t xml:space="preserve"> রিচার্জ</w:t>
      </w:r>
      <w:r>
        <w:rPr>
          <w:color w:val="00002D"/>
        </w:rPr>
        <w:t xml:space="preserve"> টাকা</w:t>
      </w:r>
      <w:r>
        <w:rPr>
          <w:color w:val="000073"/>
        </w:rPr>
        <w:t xml:space="preserve"> ক্যাসব্যাক</w:t>
      </w:r>
      <w:r>
        <w:rPr>
          <w:color w:val="530000"/>
        </w:rPr>
        <w:t xml:space="preserve"> এটা</w:t>
      </w:r>
      <w:r>
        <w:rPr>
          <w:color w:val="300000"/>
        </w:rPr>
        <w:t xml:space="preserve"> কি</w:t>
      </w:r>
      <w:r>
        <w:rPr>
          <w:color w:val="000079"/>
        </w:rPr>
        <w:t xml:space="preserve"> নিজের</w:t>
      </w:r>
      <w:r>
        <w:rPr>
          <w:color w:val="000047"/>
        </w:rPr>
        <w:t xml:space="preserve"> নাম্বার</w:t>
      </w:r>
      <w:r>
        <w:rPr>
          <w:color w:val="460000"/>
        </w:rPr>
        <w:t xml:space="preserve"> এ</w:t>
      </w:r>
      <w:r>
        <w:rPr>
          <w:color w:val="3A0000"/>
        </w:rPr>
        <w:t xml:space="preserve"> করতে</w:t>
      </w:r>
      <w:r>
        <w:rPr>
          <w:color w:val="4E0000"/>
        </w:rPr>
        <w:t xml:space="preserve"> হবে</w:t>
      </w:r>
      <w:r>
        <w:br/>
      </w:r>
      <w:r>
        <w:rPr>
          <w:color w:val="000066"/>
        </w:rPr>
        <w:t xml:space="preserve"> ei</w:t>
      </w:r>
      <w:r>
        <w:rPr>
          <w:color w:val="00004B"/>
        </w:rPr>
        <w:t xml:space="preserve"> number</w:t>
      </w:r>
      <w:r>
        <w:rPr>
          <w:color w:val="000050"/>
        </w:rPr>
        <w:t xml:space="preserve"> ta</w:t>
      </w:r>
      <w:r>
        <w:rPr>
          <w:color w:val="000040"/>
        </w:rPr>
        <w:t xml:space="preserve"> ki</w:t>
      </w:r>
      <w:r>
        <w:rPr>
          <w:color w:val="000049"/>
        </w:rPr>
        <w:t xml:space="preserve"> taka</w:t>
      </w:r>
      <w:r>
        <w:rPr>
          <w:color w:val="000053"/>
        </w:rPr>
        <w:t xml:space="preserve"> recharge</w:t>
      </w:r>
      <w:r>
        <w:rPr>
          <w:color w:val="500000"/>
        </w:rPr>
        <w:t xml:space="preserve"> er</w:t>
      </w:r>
      <w:r>
        <w:rPr>
          <w:color w:val="00004F"/>
        </w:rPr>
        <w:t xml:space="preserve"> offer</w:t>
      </w:r>
      <w:r>
        <w:rPr>
          <w:color w:val="000072"/>
        </w:rPr>
        <w:t xml:space="preserve"> ace</w:t>
      </w:r>
      <w:r>
        <w:br/>
      </w:r>
      <w:r>
        <w:rPr>
          <w:color w:val="250000"/>
        </w:rPr>
        <w:t xml:space="preserve"> এই</w:t>
      </w:r>
      <w:r>
        <w:rPr>
          <w:color w:val="000027"/>
        </w:rPr>
        <w:t xml:space="preserve"> নাম্বারে</w:t>
      </w:r>
      <w:r>
        <w:rPr>
          <w:color w:val="00004F"/>
        </w:rPr>
        <w:t xml:space="preserve"> টাকা</w:t>
      </w:r>
      <w:r>
        <w:rPr>
          <w:color w:val="000057"/>
        </w:rPr>
        <w:t xml:space="preserve"> রিচার্জ</w:t>
      </w:r>
      <w:r>
        <w:rPr>
          <w:color w:val="4D0000"/>
        </w:rPr>
        <w:t xml:space="preserve"> করে</w:t>
      </w:r>
      <w:r>
        <w:rPr>
          <w:color w:val="00004F"/>
        </w:rPr>
        <w:t xml:space="preserve"> টাকা</w:t>
      </w:r>
      <w:r>
        <w:rPr>
          <w:color w:val="00009C"/>
        </w:rPr>
        <w:t xml:space="preserve"> কাশবাক</w:t>
      </w:r>
      <w:r>
        <w:rPr>
          <w:color w:val="000069"/>
        </w:rPr>
        <w:t xml:space="preserve"> পাব</w:t>
      </w:r>
      <w:r>
        <w:rPr>
          <w:color w:val="380000"/>
        </w:rPr>
        <w:t xml:space="preserve"> কি</w:t>
      </w:r>
      <w:r>
        <w:rPr>
          <w:color w:val="380000"/>
        </w:rPr>
        <w:t xml:space="preserve"> এবং</w:t>
      </w:r>
      <w:r>
        <w:rPr>
          <w:color w:val="00004F"/>
        </w:rPr>
        <w:t xml:space="preserve"> টাকা</w:t>
      </w:r>
      <w:r>
        <w:rPr>
          <w:color w:val="000057"/>
        </w:rPr>
        <w:t xml:space="preserve"> রিচার্জ</w:t>
      </w:r>
      <w:r>
        <w:rPr>
          <w:color w:val="4D0000"/>
        </w:rPr>
        <w:t xml:space="preserve"> করে</w:t>
      </w:r>
      <w:r>
        <w:rPr>
          <w:color w:val="00009C"/>
        </w:rPr>
        <w:t xml:space="preserve"> কাশবাক</w:t>
      </w:r>
      <w:r>
        <w:rPr>
          <w:color w:val="000069"/>
        </w:rPr>
        <w:t xml:space="preserve"> পাব</w:t>
      </w:r>
      <w:r>
        <w:rPr>
          <w:color w:val="380000"/>
        </w:rPr>
        <w:t xml:space="preserve"> কি</w:t>
      </w:r>
      <w:r>
        <w:br/>
      </w:r>
      <w:r>
        <w:rPr>
          <w:color w:val="00007D"/>
        </w:rPr>
        <w:t xml:space="preserve"> taka</w:t>
      </w:r>
      <w:r>
        <w:rPr>
          <w:color w:val="000046"/>
        </w:rPr>
        <w:t xml:space="preserve"> recharge</w:t>
      </w:r>
      <w:r>
        <w:rPr>
          <w:color w:val="3C0000"/>
        </w:rPr>
        <w:t xml:space="preserve"> a</w:t>
      </w:r>
      <w:r>
        <w:rPr>
          <w:color w:val="00007D"/>
        </w:rPr>
        <w:t xml:space="preserve"> taka</w:t>
      </w:r>
      <w:r>
        <w:rPr>
          <w:color w:val="000046"/>
        </w:rPr>
        <w:t xml:space="preserve"> cash</w:t>
      </w:r>
      <w:r>
        <w:rPr>
          <w:color w:val="000048"/>
        </w:rPr>
        <w:t xml:space="preserve"> back</w:t>
      </w:r>
      <w:r>
        <w:rPr>
          <w:color w:val="000056"/>
        </w:rPr>
        <w:t xml:space="preserve"> ei</w:t>
      </w:r>
      <w:r>
        <w:rPr>
          <w:color w:val="000043"/>
        </w:rPr>
        <w:t xml:space="preserve"> offer</w:t>
      </w:r>
      <w:r>
        <w:rPr>
          <w:color w:val="440000"/>
        </w:rPr>
        <w:t xml:space="preserve"> er</w:t>
      </w:r>
      <w:r>
        <w:rPr>
          <w:color w:val="570000"/>
        </w:rPr>
        <w:t xml:space="preserve"> jonno</w:t>
      </w:r>
      <w:r>
        <w:rPr>
          <w:color w:val="000036"/>
        </w:rPr>
        <w:t xml:space="preserve"> ki</w:t>
      </w:r>
      <w:r>
        <w:rPr>
          <w:color w:val="350000"/>
        </w:rPr>
        <w:t xml:space="preserve"> ami</w:t>
      </w:r>
      <w:r>
        <w:rPr>
          <w:color w:val="000000"/>
        </w:rPr>
        <w:t xml:space="preserve"> eligible</w:t>
      </w:r>
      <w:r>
        <w:br/>
      </w:r>
      <w:r>
        <w:rPr>
          <w:color w:val="4E0000"/>
        </w:rPr>
        <w:t xml:space="preserve"> ai</w:t>
      </w:r>
      <w:r>
        <w:rPr>
          <w:color w:val="00003C"/>
        </w:rPr>
        <w:t xml:space="preserve"> number</w:t>
      </w:r>
      <w:r>
        <w:rPr>
          <w:color w:val="00003E"/>
        </w:rPr>
        <w:t xml:space="preserve"> e</w:t>
      </w:r>
      <w:r>
        <w:rPr>
          <w:color w:val="000033"/>
        </w:rPr>
        <w:t xml:space="preserve"> ki</w:t>
      </w:r>
      <w:r>
        <w:rPr>
          <w:color w:val="000073"/>
        </w:rPr>
        <w:t xml:space="preserve"> tk</w:t>
      </w:r>
      <w:r>
        <w:rPr>
          <w:color w:val="000042"/>
        </w:rPr>
        <w:t xml:space="preserve"> recharge</w:t>
      </w:r>
      <w:r>
        <w:rPr>
          <w:color w:val="500000"/>
        </w:rPr>
        <w:t xml:space="preserve"> korle</w:t>
      </w:r>
      <w:r>
        <w:rPr>
          <w:color w:val="000073"/>
        </w:rPr>
        <w:t xml:space="preserve"> tk</w:t>
      </w:r>
      <w:r>
        <w:rPr>
          <w:color w:val="000043"/>
        </w:rPr>
        <w:t xml:space="preserve"> cashback</w:t>
      </w:r>
      <w:r>
        <w:rPr>
          <w:color w:val="00003F"/>
        </w:rPr>
        <w:t xml:space="preserve"> offer</w:t>
      </w:r>
      <w:r>
        <w:rPr>
          <w:color w:val="000040"/>
        </w:rPr>
        <w:t xml:space="preserve"> ta</w:t>
      </w:r>
      <w:r>
        <w:rPr>
          <w:color w:val="00006B"/>
        </w:rPr>
        <w:t xml:space="preserve"> pawa</w:t>
      </w:r>
      <w:r>
        <w:rPr>
          <w:color w:val="000000"/>
        </w:rPr>
        <w:t xml:space="preserve"> jabe</w:t>
      </w:r>
      <w:r>
        <w:br/>
      </w:r>
      <w:r>
        <w:rPr>
          <w:color w:val="000059"/>
        </w:rPr>
        <w:t xml:space="preserve"> টাকা</w:t>
      </w:r>
      <w:r>
        <w:rPr>
          <w:color w:val="000068"/>
        </w:rPr>
        <w:t xml:space="preserve"> রিচাজে</w:t>
      </w:r>
      <w:r>
        <w:rPr>
          <w:color w:val="000059"/>
        </w:rPr>
        <w:t xml:space="preserve"> টাকা</w:t>
      </w:r>
      <w:r>
        <w:rPr>
          <w:color w:val="00004D"/>
        </w:rPr>
        <w:t xml:space="preserve"> ক্যাশ</w:t>
      </w:r>
      <w:r>
        <w:rPr>
          <w:color w:val="000069"/>
        </w:rPr>
        <w:t xml:space="preserve"> বেক</w:t>
      </w:r>
      <w:r>
        <w:rPr>
          <w:color w:val="000043"/>
        </w:rPr>
        <w:t xml:space="preserve"> অফার</w:t>
      </w:r>
      <w:r>
        <w:rPr>
          <w:color w:val="000069"/>
        </w:rPr>
        <w:t xml:space="preserve"> চেক</w:t>
      </w:r>
      <w:r>
        <w:rPr>
          <w:color w:val="720000"/>
        </w:rPr>
        <w:t xml:space="preserve"> করেন</w:t>
      </w:r>
      <w:r>
        <w:br/>
      </w:r>
      <w:r>
        <w:rPr>
          <w:color w:val="4E0000"/>
        </w:rPr>
        <w:t xml:space="preserve"> ai</w:t>
      </w:r>
      <w:r>
        <w:rPr>
          <w:color w:val="00003C"/>
        </w:rPr>
        <w:t xml:space="preserve"> number</w:t>
      </w:r>
      <w:r>
        <w:rPr>
          <w:color w:val="00003E"/>
        </w:rPr>
        <w:t xml:space="preserve"> e</w:t>
      </w:r>
      <w:r>
        <w:rPr>
          <w:color w:val="000033"/>
        </w:rPr>
        <w:t xml:space="preserve"> ki</w:t>
      </w:r>
      <w:r>
        <w:rPr>
          <w:color w:val="000073"/>
        </w:rPr>
        <w:t xml:space="preserve"> tk</w:t>
      </w:r>
      <w:r>
        <w:rPr>
          <w:color w:val="000042"/>
        </w:rPr>
        <w:t xml:space="preserve"> recharge</w:t>
      </w:r>
      <w:r>
        <w:rPr>
          <w:color w:val="500000"/>
        </w:rPr>
        <w:t xml:space="preserve"> korle</w:t>
      </w:r>
      <w:r>
        <w:rPr>
          <w:color w:val="000073"/>
        </w:rPr>
        <w:t xml:space="preserve"> tk</w:t>
      </w:r>
      <w:r>
        <w:rPr>
          <w:color w:val="000043"/>
        </w:rPr>
        <w:t xml:space="preserve"> cashback</w:t>
      </w:r>
      <w:r>
        <w:rPr>
          <w:color w:val="00003F"/>
        </w:rPr>
        <w:t xml:space="preserve"> offer</w:t>
      </w:r>
      <w:r>
        <w:rPr>
          <w:color w:val="000040"/>
        </w:rPr>
        <w:t xml:space="preserve"> ta</w:t>
      </w:r>
      <w:r>
        <w:rPr>
          <w:color w:val="00006B"/>
        </w:rPr>
        <w:t xml:space="preserve"> pawa</w:t>
      </w:r>
      <w:r>
        <w:rPr>
          <w:color w:val="000000"/>
        </w:rPr>
        <w:t xml:space="preserve"> jabe</w:t>
      </w:r>
      <w:r>
        <w:br/>
      </w:r>
      <w:r>
        <w:rPr>
          <w:color w:val="4E0000"/>
        </w:rPr>
        <w:t xml:space="preserve"> ai</w:t>
      </w:r>
      <w:r>
        <w:rPr>
          <w:color w:val="00003C"/>
        </w:rPr>
        <w:t xml:space="preserve"> number</w:t>
      </w:r>
      <w:r>
        <w:rPr>
          <w:color w:val="00003E"/>
        </w:rPr>
        <w:t xml:space="preserve"> e</w:t>
      </w:r>
      <w:r>
        <w:rPr>
          <w:color w:val="000033"/>
        </w:rPr>
        <w:t xml:space="preserve"> ki</w:t>
      </w:r>
      <w:r>
        <w:rPr>
          <w:color w:val="000073"/>
        </w:rPr>
        <w:t xml:space="preserve"> tk</w:t>
      </w:r>
      <w:r>
        <w:rPr>
          <w:color w:val="000042"/>
        </w:rPr>
        <w:t xml:space="preserve"> recharge</w:t>
      </w:r>
      <w:r>
        <w:rPr>
          <w:color w:val="500000"/>
        </w:rPr>
        <w:t xml:space="preserve"> korle</w:t>
      </w:r>
      <w:r>
        <w:rPr>
          <w:color w:val="000073"/>
        </w:rPr>
        <w:t xml:space="preserve"> tk</w:t>
      </w:r>
      <w:r>
        <w:rPr>
          <w:color w:val="000043"/>
        </w:rPr>
        <w:t xml:space="preserve"> cashback</w:t>
      </w:r>
      <w:r>
        <w:rPr>
          <w:color w:val="00003F"/>
        </w:rPr>
        <w:t xml:space="preserve"> offer</w:t>
      </w:r>
      <w:r>
        <w:rPr>
          <w:color w:val="000040"/>
        </w:rPr>
        <w:t xml:space="preserve"> ta</w:t>
      </w:r>
      <w:r>
        <w:rPr>
          <w:color w:val="00006B"/>
        </w:rPr>
        <w:t xml:space="preserve"> pawa</w:t>
      </w:r>
      <w:r>
        <w:rPr>
          <w:color w:val="000000"/>
        </w:rPr>
        <w:t xml:space="preserve"> jabe</w:t>
      </w:r>
      <w:r>
        <w:br/>
      </w:r>
      <w:r>
        <w:rPr>
          <w:color w:val="00003C"/>
        </w:rPr>
        <w:t xml:space="preserve"> taka</w:t>
      </w:r>
      <w:r>
        <w:rPr>
          <w:color w:val="000044"/>
        </w:rPr>
        <w:t xml:space="preserve"> recharge</w:t>
      </w:r>
      <w:r>
        <w:rPr>
          <w:color w:val="00002F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000000"/>
        </w:rPr>
        <w:t xml:space="preserve"> এই</w:t>
      </w:r>
      <w:r>
        <w:rPr>
          <w:color w:val="000048"/>
        </w:rPr>
        <w:t xml:space="preserve"> নাম্বার</w:t>
      </w:r>
      <w:r>
        <w:rPr>
          <w:color w:val="00008E"/>
        </w:rPr>
        <w:t xml:space="preserve"> দুটি</w:t>
      </w:r>
      <w:r>
        <w:rPr>
          <w:color w:val="660000"/>
        </w:rPr>
        <w:t xml:space="preserve"> তে</w:t>
      </w:r>
      <w:r>
        <w:rPr>
          <w:color w:val="00005D"/>
        </w:rPr>
        <w:t xml:space="preserve"> পাব</w:t>
      </w:r>
      <w:r>
        <w:rPr>
          <w:color w:val="000061"/>
        </w:rPr>
        <w:t xml:space="preserve"> কিনা</w:t>
      </w:r>
      <w:r>
        <w:br/>
      </w:r>
      <w:r>
        <w:rPr>
          <w:color w:val="00007D"/>
        </w:rPr>
        <w:t xml:space="preserve"> taka</w:t>
      </w:r>
      <w:r>
        <w:rPr>
          <w:color w:val="000046"/>
        </w:rPr>
        <w:t xml:space="preserve"> recharge</w:t>
      </w:r>
      <w:r>
        <w:rPr>
          <w:color w:val="3C0000"/>
        </w:rPr>
        <w:t xml:space="preserve"> a</w:t>
      </w:r>
      <w:r>
        <w:rPr>
          <w:color w:val="00007D"/>
        </w:rPr>
        <w:t xml:space="preserve"> taka</w:t>
      </w:r>
      <w:r>
        <w:rPr>
          <w:color w:val="000046"/>
        </w:rPr>
        <w:t xml:space="preserve"> cash</w:t>
      </w:r>
      <w:r>
        <w:rPr>
          <w:color w:val="000048"/>
        </w:rPr>
        <w:t xml:space="preserve"> back</w:t>
      </w:r>
      <w:r>
        <w:rPr>
          <w:color w:val="000056"/>
        </w:rPr>
        <w:t xml:space="preserve"> ei</w:t>
      </w:r>
      <w:r>
        <w:rPr>
          <w:color w:val="000043"/>
        </w:rPr>
        <w:t xml:space="preserve"> offer</w:t>
      </w:r>
      <w:r>
        <w:rPr>
          <w:color w:val="440000"/>
        </w:rPr>
        <w:t xml:space="preserve"> er</w:t>
      </w:r>
      <w:r>
        <w:rPr>
          <w:color w:val="570000"/>
        </w:rPr>
        <w:t xml:space="preserve"> jonno</w:t>
      </w:r>
      <w:r>
        <w:rPr>
          <w:color w:val="000036"/>
        </w:rPr>
        <w:t xml:space="preserve"> ki</w:t>
      </w:r>
      <w:r>
        <w:rPr>
          <w:color w:val="350000"/>
        </w:rPr>
        <w:t xml:space="preserve"> ami</w:t>
      </w:r>
      <w:r>
        <w:rPr>
          <w:color w:val="000000"/>
        </w:rPr>
        <w:t xml:space="preserve"> eligible</w:t>
      </w:r>
      <w:r>
        <w:br/>
      </w:r>
      <w:r>
        <w:rPr>
          <w:color w:val="000000"/>
        </w:rPr>
        <w:t xml:space="preserve"> -</w:t>
      </w:r>
      <w:r>
        <w:rPr>
          <w:color w:val="510000"/>
        </w:rPr>
        <w:t xml:space="preserve"> এই</w:t>
      </w:r>
      <w:r>
        <w:rPr>
          <w:color w:val="000056"/>
        </w:rPr>
        <w:t xml:space="preserve"> নাম্বারে</w:t>
      </w:r>
      <w:r>
        <w:rPr>
          <w:color w:val="000073"/>
        </w:rPr>
        <w:t xml:space="preserve"> টাকা</w:t>
      </w:r>
      <w:r>
        <w:rPr>
          <w:color w:val="00005F"/>
        </w:rPr>
        <w:t xml:space="preserve"> রিচার্জ</w:t>
      </w:r>
      <w:r>
        <w:rPr>
          <w:color w:val="540000"/>
        </w:rPr>
        <w:t xml:space="preserve"> করে</w:t>
      </w:r>
      <w:r>
        <w:rPr>
          <w:color w:val="000073"/>
        </w:rPr>
        <w:t xml:space="preserve"> টাকা</w:t>
      </w:r>
      <w:r>
        <w:rPr>
          <w:color w:val="000055"/>
        </w:rPr>
        <w:t xml:space="preserve"> ক্যাশব্যাক</w:t>
      </w:r>
      <w:r>
        <w:rPr>
          <w:color w:val="000064"/>
        </w:rPr>
        <w:t xml:space="preserve"> পাবো</w:t>
      </w:r>
      <w:r>
        <w:rPr>
          <w:color w:val="3D0000"/>
        </w:rPr>
        <w:t xml:space="preserve"> কি</w:t>
      </w:r>
      <w:r>
        <w:br/>
      </w:r>
      <w:r>
        <w:rPr>
          <w:color w:val="520000"/>
        </w:rPr>
        <w:t xml:space="preserve"> এই</w:t>
      </w:r>
      <w:r>
        <w:rPr>
          <w:color w:val="000057"/>
        </w:rPr>
        <w:t xml:space="preserve"> নাম্বারে</w:t>
      </w:r>
      <w:r>
        <w:rPr>
          <w:color w:val="3E0000"/>
        </w:rPr>
        <w:t xml:space="preserve"> কি</w:t>
      </w:r>
      <w:r>
        <w:rPr>
          <w:color w:val="000075"/>
        </w:rPr>
        <w:t xml:space="preserve"> টাকা</w:t>
      </w:r>
      <w:r>
        <w:rPr>
          <w:color w:val="000065"/>
        </w:rPr>
        <w:t xml:space="preserve"> রিচার্জে</w:t>
      </w:r>
      <w:r>
        <w:rPr>
          <w:color w:val="000075"/>
        </w:rPr>
        <w:t xml:space="preserve"> টাকা</w:t>
      </w:r>
      <w:r>
        <w:rPr>
          <w:color w:val="000056"/>
        </w:rPr>
        <w:t xml:space="preserve"> ক্যাশব্যাক</w:t>
      </w:r>
      <w:r>
        <w:rPr>
          <w:color w:val="000058"/>
        </w:rPr>
        <w:t xml:space="preserve"> অফার</w:t>
      </w:r>
      <w:r>
        <w:rPr>
          <w:color w:val="000053"/>
        </w:rPr>
        <w:t xml:space="preserve"> আছে</w:t>
      </w:r>
      <w:r>
        <w:br/>
      </w:r>
      <w:r>
        <w:rPr>
          <w:color w:val="00006A"/>
        </w:rPr>
        <w:t xml:space="preserve"> tk</w:t>
      </w:r>
      <w:r>
        <w:rPr>
          <w:color w:val="0000B4"/>
        </w:rPr>
        <w:t xml:space="preserve"> r</w:t>
      </w:r>
      <w:r>
        <w:rPr>
          <w:color w:val="000000"/>
        </w:rPr>
        <w:t xml:space="preserve"> offer</w:t>
      </w:r>
      <w:r>
        <w:rPr>
          <w:color w:val="00005D"/>
        </w:rPr>
        <w:t xml:space="preserve"> account</w:t>
      </w:r>
      <w:r>
        <w:rPr>
          <w:color w:val="00006F"/>
        </w:rPr>
        <w:t xml:space="preserve"> number</w:t>
      </w:r>
      <w:r>
        <w:br/>
      </w:r>
      <w:r>
        <w:rPr>
          <w:color w:val="000000"/>
        </w:rPr>
        <w:t xml:space="preserve"> tk</w:t>
      </w:r>
      <w:r>
        <w:rPr>
          <w:color w:val="000064"/>
        </w:rPr>
        <w:t xml:space="preserve"> recharge</w:t>
      </w:r>
      <w:r>
        <w:rPr>
          <w:color w:val="560000"/>
        </w:rPr>
        <w:t xml:space="preserve"> a</w:t>
      </w:r>
      <w:r>
        <w:rPr>
          <w:color w:val="000000"/>
        </w:rPr>
        <w:t xml:space="preserve"> tk</w:t>
      </w:r>
      <w:r>
        <w:rPr>
          <w:color w:val="000065"/>
        </w:rPr>
        <w:t xml:space="preserve"> cashback</w:t>
      </w:r>
      <w:r>
        <w:rPr>
          <w:color w:val="00005F"/>
        </w:rPr>
        <w:t xml:space="preserve"> offer</w:t>
      </w:r>
      <w:r>
        <w:rPr>
          <w:color w:val="000061"/>
        </w:rPr>
        <w:t xml:space="preserve"> ta</w:t>
      </w:r>
      <w:r>
        <w:rPr>
          <w:color w:val="4B0000"/>
        </w:rPr>
        <w:t xml:space="preserve"> ami</w:t>
      </w:r>
      <w:r>
        <w:rPr>
          <w:color w:val="000070"/>
        </w:rPr>
        <w:t xml:space="preserve"> pabo</w:t>
      </w:r>
      <w:r>
        <w:br/>
      </w:r>
      <w:r>
        <w:rPr>
          <w:color w:val="440000"/>
        </w:rPr>
        <w:t xml:space="preserve"> এই</w:t>
      </w:r>
      <w:r>
        <w:rPr>
          <w:color w:val="000069"/>
        </w:rPr>
        <w:t xml:space="preserve"> নম্বর</w:t>
      </w:r>
      <w:r>
        <w:rPr>
          <w:color w:val="00004E"/>
        </w:rPr>
        <w:t xml:space="preserve"> টা</w:t>
      </w:r>
      <w:r>
        <w:rPr>
          <w:color w:val="000030"/>
        </w:rPr>
        <w:t xml:space="preserve"> টাকা</w:t>
      </w:r>
      <w:r>
        <w:rPr>
          <w:color w:val="00007B"/>
        </w:rPr>
        <w:t xml:space="preserve"> অফারের</w:t>
      </w:r>
      <w:r>
        <w:rPr>
          <w:color w:val="00008F"/>
        </w:rPr>
        <w:t xml:space="preserve"> আওতায়</w:t>
      </w:r>
      <w:r>
        <w:rPr>
          <w:color w:val="000045"/>
        </w:rPr>
        <w:t xml:space="preserve"> আছে</w:t>
      </w:r>
      <w:r>
        <w:rPr>
          <w:color w:val="000000"/>
        </w:rPr>
        <w:t xml:space="preserve"> নাকি</w:t>
      </w:r>
      <w:r>
        <w:br/>
      </w:r>
      <w:r>
        <w:rPr>
          <w:color w:val="620000"/>
        </w:rPr>
        <w:t xml:space="preserve"> ai</w:t>
      </w:r>
      <w:r>
        <w:rPr>
          <w:color w:val="0000A1"/>
        </w:rPr>
        <w:t xml:space="preserve"> numbere</w:t>
      </w:r>
      <w:r>
        <w:rPr>
          <w:color w:val="000060"/>
        </w:rPr>
        <w:t xml:space="preserve"> kono</w:t>
      </w:r>
      <w:r>
        <w:rPr>
          <w:color w:val="000053"/>
        </w:rPr>
        <w:t xml:space="preserve"> recharge</w:t>
      </w:r>
      <w:r>
        <w:rPr>
          <w:color w:val="000071"/>
        </w:rPr>
        <w:t xml:space="preserve"> bonus</w:t>
      </w:r>
      <w:r>
        <w:rPr>
          <w:color w:val="000000"/>
        </w:rPr>
        <w:t xml:space="preserve"> ase</w:t>
      </w:r>
      <w:r>
        <w:br/>
      </w:r>
      <w:r>
        <w:rPr>
          <w:color w:val="600000"/>
        </w:rPr>
        <w:t xml:space="preserve"> ai</w:t>
      </w:r>
      <w:r>
        <w:rPr>
          <w:color w:val="000088"/>
        </w:rPr>
        <w:t xml:space="preserve"> acc</w:t>
      </w:r>
      <w:r>
        <w:rPr>
          <w:color w:val="460000"/>
        </w:rPr>
        <w:t xml:space="preserve"> a</w:t>
      </w:r>
      <w:r>
        <w:rPr>
          <w:color w:val="000051"/>
        </w:rPr>
        <w:t xml:space="preserve"> recharge</w:t>
      </w:r>
      <w:r>
        <w:rPr>
          <w:color w:val="000052"/>
        </w:rPr>
        <w:t xml:space="preserve"> cashback</w:t>
      </w:r>
      <w:r>
        <w:rPr>
          <w:color w:val="00004D"/>
        </w:rPr>
        <w:t xml:space="preserve"> offer</w:t>
      </w:r>
      <w:r>
        <w:rPr>
          <w:color w:val="000070"/>
        </w:rPr>
        <w:t xml:space="preserve"> ace</w:t>
      </w:r>
      <w:r>
        <w:rPr>
          <w:color w:val="000000"/>
        </w:rPr>
        <w:t xml:space="preserve"> ki</w:t>
      </w:r>
      <w:r>
        <w:br/>
      </w:r>
      <w:r>
        <w:rPr>
          <w:color w:val="00008F"/>
        </w:rPr>
        <w:t xml:space="preserve"> tk</w:t>
      </w:r>
      <w:r>
        <w:rPr>
          <w:color w:val="000053"/>
        </w:rPr>
        <w:t xml:space="preserve"> recharge</w:t>
      </w:r>
      <w:r>
        <w:rPr>
          <w:color w:val="640000"/>
        </w:rPr>
        <w:t xml:space="preserve"> korle</w:t>
      </w:r>
      <w:r>
        <w:rPr>
          <w:color w:val="000040"/>
        </w:rPr>
        <w:t xml:space="preserve"> ki</w:t>
      </w:r>
      <w:r>
        <w:rPr>
          <w:color w:val="00008F"/>
        </w:rPr>
        <w:t xml:space="preserve"> tk</w:t>
      </w:r>
      <w:r>
        <w:rPr>
          <w:color w:val="000053"/>
        </w:rPr>
        <w:t xml:space="preserve"> cash</w:t>
      </w:r>
      <w:r>
        <w:rPr>
          <w:color w:val="000056"/>
        </w:rPr>
        <w:t xml:space="preserve"> back</w:t>
      </w:r>
      <w:r>
        <w:rPr>
          <w:color w:val="00005C"/>
        </w:rPr>
        <w:t xml:space="preserve"> pabo</w:t>
      </w:r>
      <w:r>
        <w:rPr>
          <w:color w:val="000000"/>
        </w:rPr>
        <w:t xml:space="preserve"> ami</w:t>
      </w:r>
      <w:r>
        <w:br/>
      </w:r>
      <w:r>
        <w:rPr>
          <w:color w:val="4E0000"/>
        </w:rPr>
        <w:t xml:space="preserve"> ai</w:t>
      </w:r>
      <w:r>
        <w:rPr>
          <w:color w:val="00003C"/>
        </w:rPr>
        <w:t xml:space="preserve"> number</w:t>
      </w:r>
      <w:r>
        <w:rPr>
          <w:color w:val="00003E"/>
        </w:rPr>
        <w:t xml:space="preserve"> e</w:t>
      </w:r>
      <w:r>
        <w:rPr>
          <w:color w:val="000033"/>
        </w:rPr>
        <w:t xml:space="preserve"> ki</w:t>
      </w:r>
      <w:r>
        <w:rPr>
          <w:color w:val="000073"/>
        </w:rPr>
        <w:t xml:space="preserve"> tk</w:t>
      </w:r>
      <w:r>
        <w:rPr>
          <w:color w:val="000042"/>
        </w:rPr>
        <w:t xml:space="preserve"> recharge</w:t>
      </w:r>
      <w:r>
        <w:rPr>
          <w:color w:val="500000"/>
        </w:rPr>
        <w:t xml:space="preserve"> korle</w:t>
      </w:r>
      <w:r>
        <w:rPr>
          <w:color w:val="000073"/>
        </w:rPr>
        <w:t xml:space="preserve"> tk</w:t>
      </w:r>
      <w:r>
        <w:rPr>
          <w:color w:val="000043"/>
        </w:rPr>
        <w:t xml:space="preserve"> cashback</w:t>
      </w:r>
      <w:r>
        <w:rPr>
          <w:color w:val="00003F"/>
        </w:rPr>
        <w:t xml:space="preserve"> offer</w:t>
      </w:r>
      <w:r>
        <w:rPr>
          <w:color w:val="000040"/>
        </w:rPr>
        <w:t xml:space="preserve"> ta</w:t>
      </w:r>
      <w:r>
        <w:rPr>
          <w:color w:val="00006B"/>
        </w:rPr>
        <w:t xml:space="preserve"> pawa</w:t>
      </w:r>
      <w:r>
        <w:rPr>
          <w:color w:val="000000"/>
        </w:rPr>
        <w:t xml:space="preserve"> jabe</w:t>
      </w:r>
      <w:r>
        <w:br/>
      </w:r>
      <w:r>
        <w:rPr>
          <w:color w:val="280000"/>
        </w:rPr>
        <w:t xml:space="preserve"> আমাকে</w:t>
      </w:r>
      <w:r>
        <w:rPr>
          <w:color w:val="000051"/>
        </w:rPr>
        <w:t xml:space="preserve"> একসঙ্গে</w:t>
      </w:r>
      <w:r>
        <w:rPr>
          <w:color w:val="00003D"/>
        </w:rPr>
        <w:t xml:space="preserve"> দুইটা</w:t>
      </w:r>
      <w:r>
        <w:rPr>
          <w:color w:val="00003C"/>
        </w:rPr>
        <w:t xml:space="preserve"> ম্যাসেজ</w:t>
      </w:r>
      <w:r>
        <w:rPr>
          <w:color w:val="00003F"/>
        </w:rPr>
        <w:t xml:space="preserve"> দেয়া</w:t>
      </w:r>
      <w:r>
        <w:rPr>
          <w:color w:val="310000"/>
        </w:rPr>
        <w:t xml:space="preserve"> হয়েছে</w:t>
      </w:r>
      <w:r>
        <w:rPr>
          <w:color w:val="000059"/>
        </w:rPr>
        <w:t xml:space="preserve"> টাকা</w:t>
      </w:r>
      <w:r>
        <w:rPr>
          <w:color w:val="000049"/>
        </w:rPr>
        <w:t xml:space="preserve"> রিচার্জ</w:t>
      </w:r>
      <w:r>
        <w:rPr>
          <w:color w:val="490000"/>
        </w:rPr>
        <w:t xml:space="preserve"> করলে</w:t>
      </w:r>
      <w:r>
        <w:rPr>
          <w:color w:val="000059"/>
        </w:rPr>
        <w:t xml:space="preserve"> টাকা</w:t>
      </w:r>
      <w:r>
        <w:rPr>
          <w:color w:val="000041"/>
        </w:rPr>
        <w:t xml:space="preserve"> ক্যাশব্যাক</w:t>
      </w:r>
      <w:r>
        <w:rPr>
          <w:color w:val="2F0000"/>
        </w:rPr>
        <w:t xml:space="preserve"> এবং</w:t>
      </w:r>
      <w:r>
        <w:rPr>
          <w:color w:val="000059"/>
        </w:rPr>
        <w:t xml:space="preserve"> টাকা</w:t>
      </w:r>
      <w:r>
        <w:rPr>
          <w:color w:val="000049"/>
        </w:rPr>
        <w:t xml:space="preserve"> রিচার্জ</w:t>
      </w:r>
      <w:r>
        <w:rPr>
          <w:color w:val="490000"/>
        </w:rPr>
        <w:t xml:space="preserve"> করলে</w:t>
      </w:r>
      <w:r>
        <w:rPr>
          <w:color w:val="000040"/>
        </w:rPr>
        <w:t xml:space="preserve"> ত্রিশ</w:t>
      </w:r>
      <w:r>
        <w:rPr>
          <w:color w:val="000059"/>
        </w:rPr>
        <w:t xml:space="preserve"> টাকা</w:t>
      </w:r>
      <w:r>
        <w:rPr>
          <w:color w:val="000041"/>
        </w:rPr>
        <w:t xml:space="preserve"> ক্যাশব্যাক</w:t>
      </w:r>
      <w:r>
        <w:rPr>
          <w:color w:val="160000"/>
        </w:rPr>
        <w:t xml:space="preserve"> আমি</w:t>
      </w:r>
      <w:r>
        <w:rPr>
          <w:color w:val="000047"/>
        </w:rPr>
        <w:t xml:space="preserve"> কোনটা</w:t>
      </w:r>
      <w:r>
        <w:rPr>
          <w:color w:val="000026"/>
        </w:rPr>
        <w:t xml:space="preserve"> পাবো</w:t>
      </w:r>
      <w:r>
        <w:rPr>
          <w:color w:val="2F0000"/>
        </w:rPr>
        <w:t xml:space="preserve"> প্লিজ</w:t>
      </w:r>
      <w:r>
        <w:rPr>
          <w:color w:val="290000"/>
        </w:rPr>
        <w:t xml:space="preserve"> একটু</w:t>
      </w:r>
      <w:r>
        <w:rPr>
          <w:color w:val="00002C"/>
        </w:rPr>
        <w:t xml:space="preserve"> জানাবেন</w:t>
      </w:r>
      <w:r>
        <w:br/>
      </w:r>
      <w:r>
        <w:rPr>
          <w:color w:val="4E0000"/>
        </w:rPr>
        <w:t xml:space="preserve"> ai</w:t>
      </w:r>
      <w:r>
        <w:rPr>
          <w:color w:val="00003C"/>
        </w:rPr>
        <w:t xml:space="preserve"> number</w:t>
      </w:r>
      <w:r>
        <w:rPr>
          <w:color w:val="00003E"/>
        </w:rPr>
        <w:t xml:space="preserve"> e</w:t>
      </w:r>
      <w:r>
        <w:rPr>
          <w:color w:val="000033"/>
        </w:rPr>
        <w:t xml:space="preserve"> ki</w:t>
      </w:r>
      <w:r>
        <w:rPr>
          <w:color w:val="000073"/>
        </w:rPr>
        <w:t xml:space="preserve"> tk</w:t>
      </w:r>
      <w:r>
        <w:rPr>
          <w:color w:val="000042"/>
        </w:rPr>
        <w:t xml:space="preserve"> recharge</w:t>
      </w:r>
      <w:r>
        <w:rPr>
          <w:color w:val="500000"/>
        </w:rPr>
        <w:t xml:space="preserve"> korle</w:t>
      </w:r>
      <w:r>
        <w:rPr>
          <w:color w:val="000073"/>
        </w:rPr>
        <w:t xml:space="preserve"> tk</w:t>
      </w:r>
      <w:r>
        <w:rPr>
          <w:color w:val="000043"/>
        </w:rPr>
        <w:t xml:space="preserve"> cashback</w:t>
      </w:r>
      <w:r>
        <w:rPr>
          <w:color w:val="00003F"/>
        </w:rPr>
        <w:t xml:space="preserve"> offer</w:t>
      </w:r>
      <w:r>
        <w:rPr>
          <w:color w:val="000040"/>
        </w:rPr>
        <w:t xml:space="preserve"> ta</w:t>
      </w:r>
      <w:r>
        <w:rPr>
          <w:color w:val="00006B"/>
        </w:rPr>
        <w:t xml:space="preserve"> pawa</w:t>
      </w:r>
      <w:r>
        <w:rPr>
          <w:color w:val="000000"/>
        </w:rPr>
        <w:t xml:space="preserve"> jabe</w:t>
      </w:r>
      <w:r>
        <w:br/>
      </w:r>
      <w:r>
        <w:rPr>
          <w:color w:val="510000"/>
        </w:rPr>
        <w:t xml:space="preserve"> ভাইয়া</w:t>
      </w:r>
      <w:r>
        <w:rPr>
          <w:color w:val="600000"/>
        </w:rPr>
        <w:t xml:space="preserve"> দেখেন</w:t>
      </w:r>
      <w:r>
        <w:rPr>
          <w:color w:val="4A0000"/>
        </w:rPr>
        <w:t xml:space="preserve"> তো</w:t>
      </w:r>
      <w:r>
        <w:rPr>
          <w:color w:val="250000"/>
        </w:rPr>
        <w:t xml:space="preserve"> আমি</w:t>
      </w:r>
      <w:r>
        <w:rPr>
          <w:color w:val="000000"/>
        </w:rPr>
        <w:t xml:space="preserve"> টাকা</w:t>
      </w:r>
      <w:r>
        <w:rPr>
          <w:color w:val="000041"/>
        </w:rPr>
        <w:t xml:space="preserve"> রিচার্জে</w:t>
      </w:r>
      <w:r>
        <w:rPr>
          <w:color w:val="000000"/>
        </w:rPr>
        <w:t xml:space="preserve"> টাকা</w:t>
      </w:r>
      <w:r>
        <w:rPr>
          <w:color w:val="000037"/>
        </w:rPr>
        <w:t xml:space="preserve"> ক্যাশব্যাক</w:t>
      </w:r>
      <w:r>
        <w:rPr>
          <w:color w:val="000060"/>
        </w:rPr>
        <w:t xml:space="preserve"> অফারের</w:t>
      </w:r>
      <w:r>
        <w:rPr>
          <w:color w:val="00007C"/>
        </w:rPr>
        <w:t xml:space="preserve"> আওতাধীন</w:t>
      </w:r>
      <w:r>
        <w:rPr>
          <w:color w:val="620000"/>
        </w:rPr>
        <w:t xml:space="preserve"> আছি</w:t>
      </w:r>
      <w:r>
        <w:rPr>
          <w:color w:val="000000"/>
        </w:rPr>
        <w:t xml:space="preserve"> কিনা</w:t>
      </w:r>
      <w:r>
        <w:br/>
      </w:r>
      <w:r>
        <w:rPr>
          <w:color w:val="290000"/>
        </w:rPr>
        <w:t xml:space="preserve"> আমার</w:t>
      </w:r>
      <w:r>
        <w:rPr>
          <w:color w:val="3D0000"/>
        </w:rPr>
        <w:t xml:space="preserve"> এই</w:t>
      </w:r>
      <w:r>
        <w:rPr>
          <w:color w:val="000040"/>
        </w:rPr>
        <w:t xml:space="preserve"> নাম্বারে</w:t>
      </w:r>
      <w:r>
        <w:rPr>
          <w:color w:val="000099"/>
        </w:rPr>
        <w:t xml:space="preserve"> মোবাই</w:t>
      </w:r>
      <w:r>
        <w:rPr>
          <w:color w:val="00004B"/>
        </w:rPr>
        <w:t xml:space="preserve"> রিচার্জে</w:t>
      </w:r>
      <w:r>
        <w:rPr>
          <w:color w:val="2E0000"/>
        </w:rPr>
        <w:t xml:space="preserve"> কি</w:t>
      </w:r>
      <w:r>
        <w:rPr>
          <w:color w:val="530000"/>
        </w:rPr>
        <w:t xml:space="preserve"> কোনো</w:t>
      </w:r>
      <w:r>
        <w:rPr>
          <w:color w:val="00004B"/>
        </w:rPr>
        <w:t xml:space="preserve"> ক্যাশ</w:t>
      </w:r>
      <w:r>
        <w:rPr>
          <w:color w:val="000053"/>
        </w:rPr>
        <w:t xml:space="preserve"> ব্যাক</w:t>
      </w:r>
      <w:r>
        <w:rPr>
          <w:color w:val="000041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00"/>
        </w:rPr>
        <w:t xml:space="preserve"> tk</w:t>
      </w:r>
      <w:r>
        <w:rPr>
          <w:color w:val="000062"/>
        </w:rPr>
        <w:t xml:space="preserve"> cashback</w:t>
      </w:r>
      <w:r>
        <w:rPr>
          <w:color w:val="00005C"/>
        </w:rPr>
        <w:t xml:space="preserve"> offer</w:t>
      </w:r>
      <w:r>
        <w:rPr>
          <w:color w:val="00007F"/>
        </w:rPr>
        <w:t xml:space="preserve"> ti</w:t>
      </w:r>
      <w:r>
        <w:rPr>
          <w:color w:val="000085"/>
        </w:rPr>
        <w:t xml:space="preserve"> ace</w:t>
      </w:r>
      <w:r>
        <w:rPr>
          <w:color w:val="00004B"/>
        </w:rPr>
        <w:t xml:space="preserve"> ki</w:t>
      </w:r>
      <w:r>
        <w:rPr>
          <w:color w:val="000053"/>
        </w:rPr>
        <w:t xml:space="preserve"> na</w:t>
      </w:r>
      <w:r>
        <w:br/>
      </w:r>
      <w:r>
        <w:rPr>
          <w:color w:val="260000"/>
        </w:rPr>
        <w:t xml:space="preserve"> amar</w:t>
      </w:r>
      <w:r>
        <w:rPr>
          <w:color w:val="680000"/>
        </w:rPr>
        <w:t xml:space="preserve"> aai</w:t>
      </w:r>
      <w:r>
        <w:rPr>
          <w:color w:val="00002A"/>
        </w:rPr>
        <w:t xml:space="preserve"> number</w:t>
      </w:r>
      <w:r>
        <w:rPr>
          <w:color w:val="500000"/>
        </w:rPr>
        <w:t xml:space="preserve"> a</w:t>
      </w:r>
      <w:r>
        <w:rPr>
          <w:color w:val="000041"/>
        </w:rPr>
        <w:t xml:space="preserve"> mobile</w:t>
      </w:r>
      <w:r>
        <w:rPr>
          <w:color w:val="00002F"/>
        </w:rPr>
        <w:t xml:space="preserve"> recharge</w:t>
      </w:r>
      <w:r>
        <w:rPr>
          <w:color w:val="500000"/>
        </w:rPr>
        <w:t xml:space="preserve"> a</w:t>
      </w:r>
      <w:r>
        <w:rPr>
          <w:color w:val="540000"/>
        </w:rPr>
        <w:t xml:space="preserve"> kuno</w:t>
      </w:r>
      <w:r>
        <w:rPr>
          <w:color w:val="00002F"/>
        </w:rPr>
        <w:t xml:space="preserve"> cash</w:t>
      </w:r>
      <w:r>
        <w:rPr>
          <w:color w:val="000030"/>
        </w:rPr>
        <w:t xml:space="preserve"> back</w:t>
      </w:r>
      <w:r>
        <w:rPr>
          <w:color w:val="00002C"/>
        </w:rPr>
        <w:t xml:space="preserve"> offer</w:t>
      </w:r>
      <w:r>
        <w:rPr>
          <w:color w:val="000000"/>
        </w:rPr>
        <w:t xml:space="preserve"> ache</w:t>
      </w:r>
      <w:r>
        <w:rPr>
          <w:color w:val="470000"/>
        </w:rPr>
        <w:t xml:space="preserve"> aktu</w:t>
      </w:r>
      <w:r>
        <w:rPr>
          <w:color w:val="000046"/>
        </w:rPr>
        <w:t xml:space="preserve"> check</w:t>
      </w:r>
      <w:r>
        <w:rPr>
          <w:color w:val="000033"/>
        </w:rPr>
        <w:t xml:space="preserve"> kore</w:t>
      </w:r>
      <w:r>
        <w:rPr>
          <w:color w:val="000054"/>
        </w:rPr>
        <w:t xml:space="preserve"> janan</w:t>
      </w:r>
      <w:r>
        <w:rPr>
          <w:color w:val="410000"/>
        </w:rPr>
        <w:t xml:space="preserve"> plz</w:t>
      </w:r>
      <w:r>
        <w:br/>
      </w:r>
      <w:r>
        <w:rPr>
          <w:color w:val="5F0000"/>
        </w:rPr>
        <w:t xml:space="preserve"> ai</w:t>
      </w:r>
      <w:r>
        <w:rPr>
          <w:color w:val="00003D"/>
        </w:rPr>
        <w:t xml:space="preserve"> account</w:t>
      </w:r>
      <w:r>
        <w:rPr>
          <w:color w:val="460000"/>
        </w:rPr>
        <w:t xml:space="preserve"> a</w:t>
      </w:r>
      <w:r>
        <w:rPr>
          <w:color w:val="00003F"/>
        </w:rPr>
        <w:t xml:space="preserve"> ki</w:t>
      </w:r>
      <w:r>
        <w:rPr>
          <w:color w:val="00005D"/>
        </w:rPr>
        <w:t xml:space="preserve"> kono</w:t>
      </w:r>
      <w:r>
        <w:rPr>
          <w:color w:val="00004D"/>
        </w:rPr>
        <w:t xml:space="preserve"> offer</w:t>
      </w:r>
      <w:r>
        <w:rPr>
          <w:color w:val="000082"/>
        </w:rPr>
        <w:t xml:space="preserve"> pawa</w:t>
      </w:r>
      <w:r>
        <w:rPr>
          <w:color w:val="00006A"/>
        </w:rPr>
        <w:t xml:space="preserve"> jabe</w:t>
      </w:r>
      <w:r>
        <w:br/>
      </w:r>
      <w:r>
        <w:rPr>
          <w:color w:val="250000"/>
        </w:rPr>
        <w:t xml:space="preserve"> amar</w:t>
      </w:r>
      <w:r>
        <w:rPr>
          <w:color w:val="670000"/>
        </w:rPr>
        <w:t xml:space="preserve"> aai</w:t>
      </w:r>
      <w:r>
        <w:rPr>
          <w:color w:val="00002A"/>
        </w:rPr>
        <w:t xml:space="preserve"> number</w:t>
      </w:r>
      <w:r>
        <w:rPr>
          <w:color w:val="500000"/>
        </w:rPr>
        <w:t xml:space="preserve"> a</w:t>
      </w:r>
      <w:r>
        <w:rPr>
          <w:color w:val="000040"/>
        </w:rPr>
        <w:t xml:space="preserve"> mobile</w:t>
      </w:r>
      <w:r>
        <w:rPr>
          <w:color w:val="00002E"/>
        </w:rPr>
        <w:t xml:space="preserve"> recharge</w:t>
      </w:r>
      <w:r>
        <w:rPr>
          <w:color w:val="500000"/>
        </w:rPr>
        <w:t xml:space="preserve"> a</w:t>
      </w:r>
      <w:r>
        <w:rPr>
          <w:color w:val="540000"/>
        </w:rPr>
        <w:t xml:space="preserve"> kuno</w:t>
      </w:r>
      <w:r>
        <w:rPr>
          <w:color w:val="00002E"/>
        </w:rPr>
        <w:t xml:space="preserve"> cash</w:t>
      </w:r>
      <w:r>
        <w:rPr>
          <w:color w:val="000030"/>
        </w:rPr>
        <w:t xml:space="preserve"> back</w:t>
      </w:r>
      <w:r>
        <w:rPr>
          <w:color w:val="00002C"/>
        </w:rPr>
        <w:t xml:space="preserve"> offer</w:t>
      </w:r>
      <w:r>
        <w:rPr>
          <w:color w:val="000000"/>
        </w:rPr>
        <w:t xml:space="preserve"> ache</w:t>
      </w:r>
      <w:r>
        <w:rPr>
          <w:color w:val="460000"/>
        </w:rPr>
        <w:t xml:space="preserve"> aktu</w:t>
      </w:r>
      <w:r>
        <w:rPr>
          <w:color w:val="00005C"/>
        </w:rPr>
        <w:t xml:space="preserve"> dekhe</w:t>
      </w:r>
      <w:r>
        <w:rPr>
          <w:color w:val="000053"/>
        </w:rPr>
        <w:t xml:space="preserve"> janan</w:t>
      </w:r>
      <w:r>
        <w:rPr>
          <w:color w:val="400000"/>
        </w:rPr>
        <w:t xml:space="preserve"> plz</w:t>
      </w:r>
      <w:r>
        <w:br/>
      </w:r>
      <w:r>
        <w:rPr>
          <w:color w:val="00006D"/>
        </w:rPr>
        <w:t xml:space="preserve"> টাকা</w:t>
      </w:r>
      <w:r>
        <w:rPr>
          <w:color w:val="000059"/>
        </w:rPr>
        <w:t xml:space="preserve"> রিচার্জ</w:t>
      </w:r>
      <w:r>
        <w:rPr>
          <w:color w:val="590000"/>
        </w:rPr>
        <w:t xml:space="preserve"> করলে</w:t>
      </w:r>
      <w:r>
        <w:rPr>
          <w:color w:val="00006D"/>
        </w:rPr>
        <w:t xml:space="preserve"> টাকা</w:t>
      </w:r>
      <w:r>
        <w:rPr>
          <w:color w:val="000050"/>
        </w:rPr>
        <w:t xml:space="preserve"> ক্যাশব্যাক</w:t>
      </w:r>
      <w:r>
        <w:rPr>
          <w:color w:val="350000"/>
        </w:rPr>
        <w:t xml:space="preserve"> আমি</w:t>
      </w:r>
      <w:r>
        <w:rPr>
          <w:color w:val="3A0000"/>
        </w:rPr>
        <w:t xml:space="preserve"> কি</w:t>
      </w:r>
      <w:r>
        <w:rPr>
          <w:color w:val="00006C"/>
        </w:rPr>
        <w:t xml:space="preserve"> পাব</w:t>
      </w:r>
      <w:r>
        <w:rPr>
          <w:color w:val="340000"/>
        </w:rPr>
        <w:t xml:space="preserve"> আমার</w:t>
      </w:r>
      <w:r>
        <w:rPr>
          <w:color w:val="000033"/>
        </w:rPr>
        <w:t xml:space="preserve"> বিকাশ</w:t>
      </w:r>
      <w:r>
        <w:rPr>
          <w:color w:val="000054"/>
        </w:rPr>
        <w:t xml:space="preserve"> নাম্বার</w:t>
      </w:r>
      <w:r>
        <w:br/>
      </w:r>
      <w:r>
        <w:rPr>
          <w:color w:val="400000"/>
        </w:rPr>
        <w:t xml:space="preserve"> amar</w:t>
      </w:r>
      <w:r>
        <w:rPr>
          <w:color w:val="000036"/>
        </w:rPr>
        <w:t xml:space="preserve"> টাকা</w:t>
      </w:r>
      <w:r>
        <w:rPr>
          <w:color w:val="0000C8"/>
        </w:rPr>
        <w:t xml:space="preserve"> রিচারজের</w:t>
      </w:r>
      <w:r>
        <w:rPr>
          <w:color w:val="00004B"/>
        </w:rPr>
        <w:t xml:space="preserve"> offer</w:t>
      </w:r>
      <w:r>
        <w:rPr>
          <w:color w:val="000058"/>
        </w:rPr>
        <w:t xml:space="preserve"> ase</w:t>
      </w:r>
      <w:r>
        <w:rPr>
          <w:color w:val="00003D"/>
        </w:rPr>
        <w:t xml:space="preserve"> ki</w:t>
      </w:r>
      <w:r>
        <w:br/>
      </w:r>
      <w:r>
        <w:rPr>
          <w:color w:val="000000"/>
        </w:rPr>
        <w:t xml:space="preserve"> tk</w:t>
      </w:r>
      <w:r>
        <w:rPr>
          <w:color w:val="000060"/>
        </w:rPr>
        <w:t xml:space="preserve"> recharge</w:t>
      </w:r>
      <w:r>
        <w:rPr>
          <w:color w:val="520000"/>
        </w:rPr>
        <w:t xml:space="preserve"> a</w:t>
      </w:r>
      <w:r>
        <w:rPr>
          <w:color w:val="000000"/>
        </w:rPr>
        <w:t xml:space="preserve"> tk</w:t>
      </w:r>
      <w:r>
        <w:rPr>
          <w:color w:val="000061"/>
        </w:rPr>
        <w:t xml:space="preserve"> cashback</w:t>
      </w:r>
      <w:r>
        <w:rPr>
          <w:color w:val="00005B"/>
        </w:rPr>
        <w:t xml:space="preserve"> offer</w:t>
      </w:r>
      <w:r>
        <w:rPr>
          <w:color w:val="00005C"/>
        </w:rPr>
        <w:t xml:space="preserve"> ta</w:t>
      </w:r>
      <w:r>
        <w:rPr>
          <w:color w:val="00004A"/>
        </w:rPr>
        <w:t xml:space="preserve"> ki</w:t>
      </w:r>
      <w:r>
        <w:rPr>
          <w:color w:val="480000"/>
        </w:rPr>
        <w:t xml:space="preserve"> ami</w:t>
      </w:r>
      <w:r>
        <w:rPr>
          <w:color w:val="00006B"/>
        </w:rPr>
        <w:t xml:space="preserve"> pabo</w:t>
      </w:r>
      <w:r>
        <w:br/>
      </w:r>
      <w:r>
        <w:rPr>
          <w:color w:val="00008A"/>
        </w:rPr>
        <w:t xml:space="preserve"> tk</w:t>
      </w:r>
      <w:r>
        <w:rPr>
          <w:color w:val="000050"/>
        </w:rPr>
        <w:t xml:space="preserve"> recharge</w:t>
      </w:r>
      <w:r>
        <w:rPr>
          <w:color w:val="00004B"/>
        </w:rPr>
        <w:t xml:space="preserve"> e</w:t>
      </w:r>
      <w:r>
        <w:rPr>
          <w:color w:val="00008A"/>
        </w:rPr>
        <w:t xml:space="preserve"> tk</w:t>
      </w:r>
      <w:r>
        <w:rPr>
          <w:color w:val="000051"/>
        </w:rPr>
        <w:t xml:space="preserve"> cashback</w:t>
      </w:r>
      <w:r>
        <w:rPr>
          <w:color w:val="780000"/>
        </w:rPr>
        <w:t xml:space="preserve"> eta</w:t>
      </w:r>
      <w:r>
        <w:rPr>
          <w:color w:val="00003E"/>
        </w:rPr>
        <w:t xml:space="preserve"> ki</w:t>
      </w:r>
      <w:r>
        <w:rPr>
          <w:color w:val="3C0000"/>
        </w:rPr>
        <w:t xml:space="preserve"> ami</w:t>
      </w:r>
      <w:r>
        <w:rPr>
          <w:color w:val="000000"/>
        </w:rPr>
        <w:t xml:space="preserve"> pabo</w:t>
      </w:r>
      <w:r>
        <w:rPr>
          <w:color w:val="000048"/>
        </w:rPr>
        <w:t xml:space="preserve"> number</w:t>
      </w:r>
      <w:r>
        <w:br/>
      </w:r>
      <w:r>
        <w:rPr>
          <w:color w:val="520000"/>
        </w:rPr>
        <w:t xml:space="preserve"> এই</w:t>
      </w:r>
      <w:r>
        <w:rPr>
          <w:color w:val="000057"/>
        </w:rPr>
        <w:t xml:space="preserve"> নাম্বারে</w:t>
      </w:r>
      <w:r>
        <w:rPr>
          <w:color w:val="3E0000"/>
        </w:rPr>
        <w:t xml:space="preserve"> কি</w:t>
      </w:r>
      <w:r>
        <w:rPr>
          <w:color w:val="000075"/>
        </w:rPr>
        <w:t xml:space="preserve"> টাকা</w:t>
      </w:r>
      <w:r>
        <w:rPr>
          <w:color w:val="000065"/>
        </w:rPr>
        <w:t xml:space="preserve"> রিচার্জে</w:t>
      </w:r>
      <w:r>
        <w:rPr>
          <w:color w:val="000075"/>
        </w:rPr>
        <w:t xml:space="preserve"> টাকা</w:t>
      </w:r>
      <w:r>
        <w:rPr>
          <w:color w:val="000056"/>
        </w:rPr>
        <w:t xml:space="preserve"> ক্যাশব্যাক</w:t>
      </w:r>
      <w:r>
        <w:rPr>
          <w:color w:val="000058"/>
        </w:rPr>
        <w:t xml:space="preserve"> অফার</w:t>
      </w:r>
      <w:r>
        <w:rPr>
          <w:color w:val="000053"/>
        </w:rPr>
        <w:t xml:space="preserve"> আছে</w:t>
      </w:r>
      <w:r>
        <w:br/>
      </w:r>
      <w:r>
        <w:rPr>
          <w:color w:val="310000"/>
        </w:rPr>
        <w:t xml:space="preserve"> আমার</w:t>
      </w:r>
      <w:r>
        <w:rPr>
          <w:color w:val="470000"/>
        </w:rPr>
        <w:t xml:space="preserve"> এই</w:t>
      </w:r>
      <w:r>
        <w:rPr>
          <w:color w:val="00004C"/>
        </w:rPr>
        <w:t xml:space="preserve"> নাম্বারে</w:t>
      </w:r>
      <w:r>
        <w:rPr>
          <w:color w:val="000000"/>
        </w:rPr>
        <w:t xml:space="preserve"> থেকে</w:t>
      </w:r>
      <w:r>
        <w:rPr>
          <w:color w:val="000066"/>
        </w:rPr>
        <w:t xml:space="preserve"> টাকা</w:t>
      </w:r>
      <w:r>
        <w:rPr>
          <w:color w:val="000070"/>
        </w:rPr>
        <w:t xml:space="preserve"> রিচাজ</w:t>
      </w:r>
      <w:r>
        <w:rPr>
          <w:color w:val="540000"/>
        </w:rPr>
        <w:t xml:space="preserve"> করলে</w:t>
      </w:r>
      <w:r>
        <w:rPr>
          <w:color w:val="000066"/>
        </w:rPr>
        <w:t xml:space="preserve"> টাকা</w:t>
      </w:r>
      <w:r>
        <w:rPr>
          <w:color w:val="00004B"/>
        </w:rPr>
        <w:t xml:space="preserve"> ক্যাশব্যাক</w:t>
      </w:r>
      <w:r>
        <w:rPr>
          <w:color w:val="00004D"/>
        </w:rPr>
        <w:t xml:space="preserve"> অফার</w:t>
      </w:r>
      <w:r>
        <w:rPr>
          <w:color w:val="000052"/>
        </w:rPr>
        <w:t xml:space="preserve"> টা</w:t>
      </w:r>
      <w:r>
        <w:rPr>
          <w:color w:val="360000"/>
        </w:rPr>
        <w:t xml:space="preserve"> কি</w:t>
      </w:r>
      <w:r>
        <w:rPr>
          <w:color w:val="000000"/>
        </w:rPr>
        <w:t xml:space="preserve"> পাব</w:t>
      </w:r>
      <w:r>
        <w:br/>
      </w:r>
      <w:r>
        <w:rPr>
          <w:color w:val="000070"/>
        </w:rPr>
        <w:t xml:space="preserve"> taka</w:t>
      </w:r>
      <w:r>
        <w:rPr>
          <w:color w:val="00003F"/>
        </w:rPr>
        <w:t xml:space="preserve"> recharge</w:t>
      </w:r>
      <w:r>
        <w:rPr>
          <w:color w:val="000070"/>
        </w:rPr>
        <w:t xml:space="preserve"> taka</w:t>
      </w:r>
      <w:r>
        <w:rPr>
          <w:color w:val="000040"/>
        </w:rPr>
        <w:t xml:space="preserve"> cashback</w:t>
      </w:r>
      <w:r>
        <w:rPr>
          <w:color w:val="2F0000"/>
        </w:rPr>
        <w:t xml:space="preserve"> ami</w:t>
      </w:r>
      <w:r>
        <w:rPr>
          <w:color w:val="00008E"/>
        </w:rPr>
        <w:t xml:space="preserve"> rechagre</w:t>
      </w:r>
      <w:r>
        <w:rPr>
          <w:color w:val="4C0000"/>
        </w:rPr>
        <w:t xml:space="preserve"> korle</w:t>
      </w:r>
      <w:r>
        <w:rPr>
          <w:color w:val="000031"/>
        </w:rPr>
        <w:t xml:space="preserve"> ki</w:t>
      </w:r>
      <w:r>
        <w:rPr>
          <w:color w:val="720000"/>
        </w:rPr>
        <w:t xml:space="preserve"> eita</w:t>
      </w:r>
      <w:r>
        <w:rPr>
          <w:color w:val="000000"/>
        </w:rPr>
        <w:t xml:space="preserve"> pabo</w:t>
      </w:r>
      <w:r>
        <w:br/>
      </w:r>
      <w:r>
        <w:rPr>
          <w:color w:val="740000"/>
        </w:rPr>
        <w:t xml:space="preserve"> ai</w:t>
      </w:r>
      <w:r>
        <w:rPr>
          <w:color w:val="00005A"/>
        </w:rPr>
        <w:t xml:space="preserve"> number</w:t>
      </w:r>
      <w:r>
        <w:rPr>
          <w:color w:val="00005D"/>
        </w:rPr>
        <w:t xml:space="preserve"> e</w:t>
      </w:r>
      <w:r>
        <w:rPr>
          <w:color w:val="000072"/>
        </w:rPr>
        <w:t xml:space="preserve"> kno</w:t>
      </w:r>
      <w:r>
        <w:rPr>
          <w:color w:val="00005E"/>
        </w:rPr>
        <w:t xml:space="preserve"> offer</w:t>
      </w:r>
      <w:r>
        <w:rPr>
          <w:color w:val="00006F"/>
        </w:rPr>
        <w:t xml:space="preserve"> ase</w:t>
      </w:r>
      <w:r>
        <w:rPr>
          <w:color w:val="000000"/>
        </w:rPr>
        <w:t xml:space="preserve"> ma’am</w:t>
      </w:r>
      <w:r>
        <w:br/>
      </w:r>
      <w:r>
        <w:rPr>
          <w:color w:val="00007E"/>
        </w:rPr>
        <w:t xml:space="preserve"> নাম্বারটা</w:t>
      </w:r>
      <w:r>
        <w:rPr>
          <w:color w:val="000032"/>
        </w:rPr>
        <w:t xml:space="preserve"> টাকা</w:t>
      </w:r>
      <w:r>
        <w:rPr>
          <w:color w:val="000057"/>
        </w:rPr>
        <w:t xml:space="preserve"> রিচার্জে</w:t>
      </w:r>
      <w:r>
        <w:rPr>
          <w:color w:val="000032"/>
        </w:rPr>
        <w:t xml:space="preserve"> টাকা</w:t>
      </w:r>
      <w:r>
        <w:rPr>
          <w:color w:val="000057"/>
        </w:rPr>
        <w:t xml:space="preserve"> ক্যাশ</w:t>
      </w:r>
      <w:r>
        <w:rPr>
          <w:color w:val="000061"/>
        </w:rPr>
        <w:t xml:space="preserve"> ব্যাক</w:t>
      </w:r>
      <w:r>
        <w:rPr>
          <w:color w:val="000093"/>
        </w:rPr>
        <w:t xml:space="preserve"> অফারে</w:t>
      </w:r>
      <w:r>
        <w:rPr>
          <w:color w:val="000000"/>
        </w:rPr>
        <w:t xml:space="preserve"> আছে</w:t>
      </w:r>
      <w:r>
        <w:br/>
      </w:r>
      <w:r>
        <w:rPr>
          <w:color w:val="000073"/>
        </w:rPr>
        <w:t xml:space="preserve"> ey</w:t>
      </w:r>
      <w:r>
        <w:rPr>
          <w:color w:val="000033"/>
        </w:rPr>
        <w:t xml:space="preserve"> number</w:t>
      </w:r>
      <w:r>
        <w:rPr>
          <w:color w:val="300000"/>
        </w:rPr>
        <w:t xml:space="preserve"> a</w:t>
      </w:r>
      <w:r>
        <w:rPr>
          <w:color w:val="000061"/>
        </w:rPr>
        <w:t xml:space="preserve"> tk</w:t>
      </w:r>
      <w:r>
        <w:rPr>
          <w:color w:val="000038"/>
        </w:rPr>
        <w:t xml:space="preserve"> recharge</w:t>
      </w:r>
      <w:r>
        <w:rPr>
          <w:color w:val="440000"/>
        </w:rPr>
        <w:t xml:space="preserve"> korle</w:t>
      </w:r>
      <w:r>
        <w:rPr>
          <w:color w:val="000061"/>
        </w:rPr>
        <w:t xml:space="preserve"> tk</w:t>
      </w:r>
      <w:r>
        <w:rPr>
          <w:color w:val="000038"/>
        </w:rPr>
        <w:t xml:space="preserve"> cash</w:t>
      </w:r>
      <w:r>
        <w:rPr>
          <w:color w:val="00003A"/>
        </w:rPr>
        <w:t xml:space="preserve"> back</w:t>
      </w:r>
      <w:r>
        <w:rPr>
          <w:color w:val="00003E"/>
        </w:rPr>
        <w:t xml:space="preserve"> pabo</w:t>
      </w:r>
      <w:r>
        <w:rPr>
          <w:color w:val="00002B"/>
        </w:rPr>
        <w:t xml:space="preserve"> ki</w:t>
      </w:r>
      <w:r>
        <w:rPr>
          <w:color w:val="000030"/>
        </w:rPr>
        <w:t xml:space="preserve"> na</w:t>
      </w:r>
      <w:r>
        <w:rPr>
          <w:color w:val="6B0000"/>
        </w:rPr>
        <w:t xml:space="preserve"> dekhen</w:t>
      </w:r>
      <w:r>
        <w:rPr>
          <w:color w:val="000035"/>
        </w:rPr>
        <w:t xml:space="preserve"> to</w:t>
      </w:r>
      <w:r>
        <w:br/>
      </w:r>
      <w:r>
        <w:rPr>
          <w:color w:val="00002E"/>
        </w:rPr>
        <w:t xml:space="preserve"> tk</w:t>
      </w:r>
      <w:r>
        <w:rPr>
          <w:color w:val="000035"/>
        </w:rPr>
        <w:t xml:space="preserve"> recharge</w:t>
      </w:r>
      <w:r>
        <w:rPr>
          <w:color w:val="2E0000"/>
        </w:rPr>
        <w:t xml:space="preserve"> a</w:t>
      </w:r>
      <w:r>
        <w:rPr>
          <w:color w:val="00002E"/>
        </w:rPr>
        <w:t xml:space="preserve"> tk</w:t>
      </w:r>
      <w:r>
        <w:rPr>
          <w:color w:val="000036"/>
        </w:rPr>
        <w:t xml:space="preserve"> cashback</w:t>
      </w:r>
      <w:r>
        <w:rPr>
          <w:color w:val="000032"/>
        </w:rPr>
        <w:t xml:space="preserve"> offer</w:t>
      </w:r>
      <w:r>
        <w:rPr>
          <w:color w:val="450000"/>
        </w:rPr>
        <w:t xml:space="preserve"> jante</w:t>
      </w:r>
      <w:r>
        <w:rPr>
          <w:color w:val="000000"/>
        </w:rPr>
        <w:t xml:space="preserve"> chai</w:t>
      </w:r>
      <w:r>
        <w:rPr>
          <w:color w:val="000000"/>
        </w:rPr>
        <w:t xml:space="preserve"> ami</w:t>
      </w:r>
      <w:r>
        <w:rPr>
          <w:color w:val="000029"/>
        </w:rPr>
        <w:t xml:space="preserve"> ki</w:t>
      </w:r>
      <w:r>
        <w:rPr>
          <w:color w:val="000056"/>
        </w:rPr>
        <w:t xml:space="preserve"> eligible</w:t>
      </w:r>
      <w:r>
        <w:rPr>
          <w:color w:val="560000"/>
        </w:rPr>
        <w:t xml:space="preserve"> kina</w:t>
      </w:r>
      <w:r>
        <w:rPr>
          <w:color w:val="860000"/>
        </w:rPr>
        <w:t xml:space="preserve"> sejonno</w:t>
      </w:r>
      <w:r>
        <w:rPr>
          <w:color w:val="000050"/>
        </w:rPr>
        <w:t xml:space="preserve"> check</w:t>
      </w:r>
      <w:r>
        <w:rPr>
          <w:color w:val="000033"/>
        </w:rPr>
        <w:t xml:space="preserve"> my</w:t>
      </w:r>
      <w:r>
        <w:rPr>
          <w:color w:val="000023"/>
        </w:rPr>
        <w:t xml:space="preserve"> bkash</w:t>
      </w:r>
      <w:r>
        <w:rPr>
          <w:color w:val="000030"/>
        </w:rPr>
        <w:t xml:space="preserve"> number</w:t>
      </w:r>
      <w:r>
        <w:br/>
      </w:r>
      <w:r>
        <w:rPr>
          <w:color w:val="000095"/>
        </w:rPr>
        <w:t xml:space="preserve"> ey</w:t>
      </w:r>
      <w:r>
        <w:rPr>
          <w:color w:val="000042"/>
        </w:rPr>
        <w:t xml:space="preserve"> number</w:t>
      </w:r>
      <w:r>
        <w:rPr>
          <w:color w:val="3E0000"/>
        </w:rPr>
        <w:t xml:space="preserve"> a</w:t>
      </w:r>
      <w:r>
        <w:rPr>
          <w:color w:val="00007E"/>
        </w:rPr>
        <w:t xml:space="preserve"> tk</w:t>
      </w:r>
      <w:r>
        <w:rPr>
          <w:color w:val="000049"/>
        </w:rPr>
        <w:t xml:space="preserve"> recharge</w:t>
      </w:r>
      <w:r>
        <w:rPr>
          <w:color w:val="570000"/>
        </w:rPr>
        <w:t xml:space="preserve"> korle</w:t>
      </w:r>
      <w:r>
        <w:rPr>
          <w:color w:val="00007E"/>
        </w:rPr>
        <w:t xml:space="preserve"> tk</w:t>
      </w:r>
      <w:r>
        <w:rPr>
          <w:color w:val="00004A"/>
        </w:rPr>
        <w:t xml:space="preserve"> cashback</w:t>
      </w:r>
      <w:r>
        <w:rPr>
          <w:color w:val="000000"/>
        </w:rPr>
        <w:t xml:space="preserve"> pabo</w:t>
      </w:r>
      <w:r>
        <w:br/>
      </w:r>
      <w:r>
        <w:rPr>
          <w:color w:val="5A0000"/>
        </w:rPr>
        <w:t xml:space="preserve"> স্যার</w:t>
      </w:r>
      <w:r>
        <w:rPr>
          <w:color w:val="300000"/>
        </w:rPr>
        <w:t xml:space="preserve"> আমার</w:t>
      </w:r>
      <w:r>
        <w:rPr>
          <w:color w:val="460000"/>
        </w:rPr>
        <w:t xml:space="preserve"> এই</w:t>
      </w:r>
      <w:r>
        <w:rPr>
          <w:color w:val="00004A"/>
        </w:rPr>
        <w:t xml:space="preserve"> নাম্বারে</w:t>
      </w:r>
      <w:r>
        <w:rPr>
          <w:color w:val="00004C"/>
        </w:rPr>
        <w:t xml:space="preserve"> কিভাবে</w:t>
      </w:r>
      <w:r>
        <w:rPr>
          <w:color w:val="000049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47"/>
        </w:rPr>
        <w:t xml:space="preserve"> আছে</w:t>
      </w:r>
      <w:r>
        <w:rPr>
          <w:color w:val="000066"/>
        </w:rPr>
        <w:t xml:space="preserve"> কিনা</w:t>
      </w:r>
      <w:r>
        <w:rPr>
          <w:color w:val="000051"/>
        </w:rPr>
        <w:t xml:space="preserve"> জানতে</w:t>
      </w:r>
      <w:r>
        <w:rPr>
          <w:color w:val="000046"/>
        </w:rPr>
        <w:t xml:space="preserve"> চাই</w:t>
      </w:r>
      <w:r>
        <w:br/>
      </w:r>
      <w:r>
        <w:rPr>
          <w:color w:val="00004E"/>
        </w:rPr>
        <w:t xml:space="preserve"> ei</w:t>
      </w:r>
      <w:r>
        <w:rPr>
          <w:color w:val="000090"/>
        </w:rPr>
        <w:t xml:space="preserve"> nombor</w:t>
      </w:r>
      <w:r>
        <w:rPr>
          <w:color w:val="360000"/>
        </w:rPr>
        <w:t xml:space="preserve"> a</w:t>
      </w:r>
      <w:r>
        <w:rPr>
          <w:color w:val="00006D"/>
        </w:rPr>
        <w:t xml:space="preserve"> tk</w:t>
      </w:r>
      <w:r>
        <w:rPr>
          <w:color w:val="00003F"/>
        </w:rPr>
        <w:t xml:space="preserve"> recharge</w:t>
      </w:r>
      <w:r>
        <w:rPr>
          <w:color w:val="4C0000"/>
        </w:rPr>
        <w:t xml:space="preserve"> korle</w:t>
      </w:r>
      <w:r>
        <w:rPr>
          <w:color w:val="00006D"/>
        </w:rPr>
        <w:t xml:space="preserve"> tk</w:t>
      </w:r>
      <w:r>
        <w:rPr>
          <w:color w:val="000040"/>
        </w:rPr>
        <w:t xml:space="preserve"> cashback</w:t>
      </w:r>
      <w:r>
        <w:rPr>
          <w:color w:val="000050"/>
        </w:rPr>
        <w:t xml:space="preserve"> ache</w:t>
      </w:r>
      <w:r>
        <w:rPr>
          <w:color w:val="000031"/>
        </w:rPr>
        <w:t xml:space="preserve"> ki</w:t>
      </w:r>
      <w:r>
        <w:br/>
      </w:r>
      <w:r>
        <w:rPr>
          <w:color w:val="2D0000"/>
        </w:rPr>
        <w:t xml:space="preserve"> ami</w:t>
      </w:r>
      <w:r>
        <w:rPr>
          <w:color w:val="00004A"/>
        </w:rPr>
        <w:t xml:space="preserve"> ei</w:t>
      </w:r>
      <w:r>
        <w:rPr>
          <w:color w:val="000036"/>
        </w:rPr>
        <w:t xml:space="preserve"> number</w:t>
      </w:r>
      <w:r>
        <w:rPr>
          <w:color w:val="000038"/>
        </w:rPr>
        <w:t xml:space="preserve"> e</w:t>
      </w:r>
      <w:r>
        <w:rPr>
          <w:color w:val="00003D"/>
        </w:rPr>
        <w:t xml:space="preserve"> cashback</w:t>
      </w:r>
      <w:r>
        <w:rPr>
          <w:color w:val="000039"/>
        </w:rPr>
        <w:t xml:space="preserve"> offer</w:t>
      </w:r>
      <w:r>
        <w:rPr>
          <w:color w:val="00005B"/>
        </w:rPr>
        <w:t xml:space="preserve"> somporke</w:t>
      </w:r>
      <w:r>
        <w:rPr>
          <w:color w:val="4E0000"/>
        </w:rPr>
        <w:t xml:space="preserve"> jante</w:t>
      </w:r>
      <w:r>
        <w:rPr>
          <w:color w:val="000093"/>
        </w:rPr>
        <w:t xml:space="preserve"> chasshi</w:t>
      </w:r>
      <w:r>
        <w:rPr>
          <w:color w:val="580000"/>
        </w:rPr>
        <w:t xml:space="preserve"> hello</w:t>
      </w:r>
      <w:r>
        <w:br/>
      </w:r>
      <w:r>
        <w:rPr>
          <w:color w:val="2E0000"/>
        </w:rPr>
        <w:t xml:space="preserve"> আমি</w:t>
      </w:r>
      <w:r>
        <w:rPr>
          <w:color w:val="000066"/>
        </w:rPr>
        <w:t xml:space="preserve"> টাকার</w:t>
      </w:r>
      <w:r>
        <w:rPr>
          <w:color w:val="000046"/>
        </w:rPr>
        <w:t xml:space="preserve"> অফার</w:t>
      </w:r>
      <w:r>
        <w:rPr>
          <w:color w:val="00006C"/>
        </w:rPr>
        <w:t xml:space="preserve"> পাওয়ার</w:t>
      </w:r>
      <w:r>
        <w:rPr>
          <w:color w:val="000085"/>
        </w:rPr>
        <w:t xml:space="preserve"> যোগ্য</w:t>
      </w:r>
      <w:r>
        <w:rPr>
          <w:color w:val="310000"/>
        </w:rPr>
        <w:t xml:space="preserve"> কি</w:t>
      </w:r>
      <w:r>
        <w:rPr>
          <w:color w:val="000000"/>
        </w:rPr>
        <w:t xml:space="preserve"> না</w:t>
      </w:r>
      <w:r>
        <w:rPr>
          <w:color w:val="00005D"/>
        </w:rPr>
        <w:t xml:space="preserve"> টাকা</w:t>
      </w:r>
      <w:r>
        <w:rPr>
          <w:color w:val="000050"/>
        </w:rPr>
        <w:t xml:space="preserve"> রিচার্জে</w:t>
      </w:r>
      <w:r>
        <w:rPr>
          <w:color w:val="00005D"/>
        </w:rPr>
        <w:t xml:space="preserve"> টাকা</w:t>
      </w:r>
      <w:r>
        <w:rPr>
          <w:color w:val="000000"/>
        </w:rPr>
        <w:t xml:space="preserve"> পাব</w:t>
      </w:r>
      <w:r>
        <w:br/>
      </w:r>
      <w:r>
        <w:rPr>
          <w:color w:val="4E0000"/>
        </w:rPr>
        <w:t xml:space="preserve"> এই</w:t>
      </w:r>
      <w:r>
        <w:rPr>
          <w:color w:val="00008E"/>
        </w:rPr>
        <w:t xml:space="preserve"> নাম্বারের</w:t>
      </w:r>
      <w:r>
        <w:rPr>
          <w:color w:val="000034"/>
        </w:rPr>
        <w:t xml:space="preserve"> বিকাশ</w:t>
      </w:r>
      <w:r>
        <w:rPr>
          <w:color w:val="000070"/>
        </w:rPr>
        <w:t xml:space="preserve"> মোবাইল</w:t>
      </w:r>
      <w:r>
        <w:rPr>
          <w:color w:val="00005C"/>
        </w:rPr>
        <w:t xml:space="preserve"> রিচার্জ</w:t>
      </w:r>
      <w:r>
        <w:rPr>
          <w:color w:val="00005B"/>
        </w:rPr>
        <w:t xml:space="preserve"> জানতে</w:t>
      </w:r>
      <w:r>
        <w:rPr>
          <w:color w:val="00004F"/>
        </w:rPr>
        <w:t xml:space="preserve"> চাই</w:t>
      </w:r>
      <w:r>
        <w:br/>
      </w:r>
      <w:r>
        <w:rPr>
          <w:color w:val="2C0000"/>
        </w:rPr>
        <w:t xml:space="preserve"> i</w:t>
      </w:r>
      <w:r>
        <w:rPr>
          <w:color w:val="00003E"/>
        </w:rPr>
        <w:t xml:space="preserve"> want</w:t>
      </w:r>
      <w:r>
        <w:rPr>
          <w:color w:val="00002E"/>
        </w:rPr>
        <w:t xml:space="preserve"> to</w:t>
      </w:r>
      <w:r>
        <w:rPr>
          <w:color w:val="00004B"/>
        </w:rPr>
        <w:t xml:space="preserve"> know</w:t>
      </w:r>
      <w:r>
        <w:rPr>
          <w:color w:val="00004D"/>
        </w:rPr>
        <w:t xml:space="preserve"> about</w:t>
      </w:r>
      <w:r>
        <w:rPr>
          <w:color w:val="000072"/>
        </w:rPr>
        <w:t xml:space="preserve"> selected</w:t>
      </w:r>
      <w:r>
        <w:rPr>
          <w:color w:val="000064"/>
        </w:rPr>
        <w:t xml:space="preserve"> offers</w:t>
      </w:r>
      <w:r>
        <w:rPr>
          <w:color w:val="000046"/>
        </w:rPr>
        <w:t xml:space="preserve"> on</w:t>
      </w:r>
      <w:r>
        <w:rPr>
          <w:color w:val="000030"/>
        </w:rPr>
        <w:t xml:space="preserve"> my</w:t>
      </w:r>
      <w:r>
        <w:rPr>
          <w:color w:val="00002D"/>
        </w:rPr>
        <w:t xml:space="preserve"> number</w:t>
      </w:r>
      <w:r>
        <w:rPr>
          <w:color w:val="530000"/>
        </w:rPr>
        <w:t xml:space="preserve"> are</w:t>
      </w:r>
      <w:r>
        <w:rPr>
          <w:color w:val="4A0000"/>
        </w:rPr>
        <w:t xml:space="preserve"> you</w:t>
      </w:r>
      <w:r>
        <w:rPr>
          <w:color w:val="000000"/>
        </w:rPr>
        <w:t xml:space="preserve"> there</w:t>
      </w:r>
      <w:r>
        <w:br/>
      </w:r>
      <w:r>
        <w:rPr>
          <w:color w:val="310000"/>
        </w:rPr>
        <w:t xml:space="preserve"> আমার</w:t>
      </w:r>
      <w:r>
        <w:rPr>
          <w:color w:val="480000"/>
        </w:rPr>
        <w:t xml:space="preserve"> এই</w:t>
      </w:r>
      <w:r>
        <w:rPr>
          <w:color w:val="000050"/>
        </w:rPr>
        <w:t xml:space="preserve"> নাম্বার</w:t>
      </w:r>
      <w:r>
        <w:rPr>
          <w:color w:val="00004C"/>
        </w:rPr>
        <w:t xml:space="preserve"> ক্যাশব্যাক</w:t>
      </w:r>
      <w:r>
        <w:rPr>
          <w:color w:val="00004E"/>
        </w:rPr>
        <w:t xml:space="preserve"> অফার</w:t>
      </w:r>
      <w:r>
        <w:rPr>
          <w:color w:val="000049"/>
        </w:rPr>
        <w:t xml:space="preserve"> আছে</w:t>
      </w:r>
      <w:r>
        <w:rPr>
          <w:color w:val="00006B"/>
        </w:rPr>
        <w:t xml:space="preserve"> কিনা</w:t>
      </w:r>
      <w:r>
        <w:rPr>
          <w:color w:val="600000"/>
        </w:rPr>
        <w:t xml:space="preserve"> একটু</w:t>
      </w:r>
      <w:r>
        <w:rPr>
          <w:color w:val="000054"/>
        </w:rPr>
        <w:t xml:space="preserve"> জানতে</w:t>
      </w:r>
      <w:r>
        <w:rPr>
          <w:color w:val="000049"/>
        </w:rPr>
        <w:t xml:space="preserve"> চাই</w:t>
      </w:r>
      <w:r>
        <w:br/>
      </w:r>
      <w:r>
        <w:rPr>
          <w:color w:val="4E0000"/>
        </w:rPr>
        <w:t xml:space="preserve"> এই</w:t>
      </w:r>
      <w:r>
        <w:rPr>
          <w:color w:val="000053"/>
        </w:rPr>
        <w:t xml:space="preserve"> নাম্বারে</w:t>
      </w:r>
      <w:r>
        <w:rPr>
          <w:color w:val="3B0000"/>
        </w:rPr>
        <w:t xml:space="preserve"> কি</w:t>
      </w:r>
      <w:r>
        <w:rPr>
          <w:color w:val="000052"/>
        </w:rPr>
        <w:t xml:space="preserve"> ক্যাশব্যাক</w:t>
      </w:r>
      <w:r>
        <w:rPr>
          <w:color w:val="00007A"/>
        </w:rPr>
        <w:t xml:space="preserve"> অফারটি</w:t>
      </w:r>
      <w:r>
        <w:rPr>
          <w:color w:val="A30000"/>
        </w:rPr>
        <w:t xml:space="preserve"> রয়েছে</w:t>
      </w:r>
      <w:r>
        <w:br/>
      </w:r>
      <w:r>
        <w:rPr>
          <w:color w:val="450000"/>
        </w:rPr>
        <w:t xml:space="preserve"> ai</w:t>
      </w:r>
      <w:r>
        <w:rPr>
          <w:color w:val="000035"/>
        </w:rPr>
        <w:t xml:space="preserve"> number</w:t>
      </w:r>
      <w:r>
        <w:rPr>
          <w:color w:val="660000"/>
        </w:rPr>
        <w:t xml:space="preserve"> a</w:t>
      </w:r>
      <w:r>
        <w:rPr>
          <w:color w:val="00002D"/>
        </w:rPr>
        <w:t xml:space="preserve"> ki</w:t>
      </w:r>
      <w:r>
        <w:rPr>
          <w:color w:val="000066"/>
        </w:rPr>
        <w:t xml:space="preserve"> tk</w:t>
      </w:r>
      <w:r>
        <w:rPr>
          <w:color w:val="00008B"/>
        </w:rPr>
        <w:t xml:space="preserve"> rechar</w:t>
      </w:r>
      <w:r>
        <w:rPr>
          <w:color w:val="660000"/>
        </w:rPr>
        <w:t xml:space="preserve"> a</w:t>
      </w:r>
      <w:r>
        <w:rPr>
          <w:color w:val="000066"/>
        </w:rPr>
        <w:t xml:space="preserve"> tk</w:t>
      </w:r>
      <w:r>
        <w:rPr>
          <w:color w:val="00003B"/>
        </w:rPr>
        <w:t xml:space="preserve"> cash</w:t>
      </w:r>
      <w:r>
        <w:rPr>
          <w:color w:val="00003D"/>
        </w:rPr>
        <w:t xml:space="preserve"> back</w:t>
      </w:r>
      <w:r>
        <w:rPr>
          <w:color w:val="000038"/>
        </w:rPr>
        <w:t xml:space="preserve"> offer</w:t>
      </w:r>
      <w:r>
        <w:rPr>
          <w:color w:val="000042"/>
        </w:rPr>
        <w:t xml:space="preserve"> ase</w:t>
      </w:r>
      <w:r>
        <w:br/>
      </w:r>
      <w:r>
        <w:rPr>
          <w:color w:val="000029"/>
        </w:rPr>
        <w:t xml:space="preserve"> bkash</w:t>
      </w:r>
      <w:r>
        <w:rPr>
          <w:color w:val="6A0000"/>
        </w:rPr>
        <w:t xml:space="preserve"> a</w:t>
      </w:r>
      <w:r>
        <w:rPr>
          <w:color w:val="00006A"/>
        </w:rPr>
        <w:t xml:space="preserve"> tk</w:t>
      </w:r>
      <w:r>
        <w:rPr>
          <w:color w:val="00003E"/>
        </w:rPr>
        <w:t xml:space="preserve"> recharge</w:t>
      </w:r>
      <w:r>
        <w:rPr>
          <w:color w:val="6A0000"/>
        </w:rPr>
        <w:t xml:space="preserve"> a</w:t>
      </w:r>
      <w:r>
        <w:rPr>
          <w:color w:val="00006A"/>
        </w:rPr>
        <w:t xml:space="preserve"> tk</w:t>
      </w:r>
      <w:r>
        <w:rPr>
          <w:color w:val="00003E"/>
        </w:rPr>
        <w:t xml:space="preserve"> cashback</w:t>
      </w:r>
      <w:r>
        <w:rPr>
          <w:color w:val="00003A"/>
        </w:rPr>
        <w:t xml:space="preserve"> offer</w:t>
      </w:r>
      <w:r>
        <w:rPr>
          <w:color w:val="000051"/>
        </w:rPr>
        <w:t xml:space="preserve"> ti</w:t>
      </w:r>
      <w:r>
        <w:rPr>
          <w:color w:val="000030"/>
        </w:rPr>
        <w:t xml:space="preserve"> ki</w:t>
      </w:r>
      <w:r>
        <w:rPr>
          <w:color w:val="480000"/>
        </w:rPr>
        <w:t xml:space="preserve"> ai</w:t>
      </w:r>
      <w:r>
        <w:rPr>
          <w:color w:val="000038"/>
        </w:rPr>
        <w:t xml:space="preserve"> number</w:t>
      </w:r>
      <w:r>
        <w:rPr>
          <w:color w:val="4D0000"/>
        </w:rPr>
        <w:t xml:space="preserve"> ar</w:t>
      </w:r>
      <w:r>
        <w:rPr>
          <w:color w:val="4C0000"/>
        </w:rPr>
        <w:t xml:space="preserve"> jonno</w:t>
      </w:r>
      <w:r>
        <w:rPr>
          <w:color w:val="000000"/>
        </w:rPr>
        <w:t xml:space="preserve"> projojjo</w:t>
      </w:r>
      <w:r>
        <w:br/>
      </w:r>
      <w:r>
        <w:rPr>
          <w:color w:val="00005F"/>
        </w:rPr>
        <w:t xml:space="preserve"> টাকা</w:t>
      </w:r>
      <w:r>
        <w:rPr>
          <w:color w:val="000060"/>
        </w:rPr>
        <w:t xml:space="preserve"> মোবাইল</w:t>
      </w:r>
      <w:r>
        <w:rPr>
          <w:color w:val="000052"/>
        </w:rPr>
        <w:t xml:space="preserve"> রিচার্জে</w:t>
      </w:r>
      <w:r>
        <w:rPr>
          <w:color w:val="00005F"/>
        </w:rPr>
        <w:t xml:space="preserve"> টাকা</w:t>
      </w:r>
      <w:r>
        <w:rPr>
          <w:color w:val="0000A3"/>
        </w:rPr>
        <w:t xml:space="preserve"> ক‍্যাশব‍্যক</w:t>
      </w:r>
      <w:r>
        <w:rPr>
          <w:color w:val="000048"/>
        </w:rPr>
        <w:t xml:space="preserve"> অফার</w:t>
      </w:r>
      <w:r>
        <w:rPr>
          <w:color w:val="580000"/>
        </w:rPr>
        <w:t xml:space="preserve"> এখনো</w:t>
      </w:r>
      <w:r>
        <w:rPr>
          <w:color w:val="000000"/>
        </w:rPr>
        <w:t xml:space="preserve"> আছে</w:t>
      </w:r>
      <w:r>
        <w:br/>
      </w:r>
      <w:r>
        <w:rPr>
          <w:color w:val="890000"/>
        </w:rPr>
        <w:t xml:space="preserve"> hi</w:t>
      </w:r>
      <w:r>
        <w:rPr>
          <w:color w:val="4A0000"/>
        </w:rPr>
        <w:t xml:space="preserve"> amar</w:t>
      </w:r>
      <w:r>
        <w:rPr>
          <w:color w:val="710000"/>
        </w:rPr>
        <w:t xml:space="preserve"> jonno</w:t>
      </w:r>
      <w:r>
        <w:rPr>
          <w:color w:val="00008D"/>
        </w:rPr>
        <w:t xml:space="preserve"> ki</w:t>
      </w:r>
      <w:r>
        <w:rPr>
          <w:color w:val="00008D"/>
        </w:rPr>
        <w:t xml:space="preserve"> ki</w:t>
      </w:r>
      <w:r>
        <w:rPr>
          <w:color w:val="000057"/>
        </w:rPr>
        <w:t xml:space="preserve"> offer</w:t>
      </w:r>
      <w:r>
        <w:rPr>
          <w:color w:val="000000"/>
        </w:rPr>
        <w:t xml:space="preserve"> ache</w:t>
      </w:r>
      <w:r>
        <w:br/>
      </w:r>
      <w:r>
        <w:rPr>
          <w:color w:val="00009A"/>
        </w:rPr>
        <w:t xml:space="preserve"> taka</w:t>
      </w:r>
      <w:r>
        <w:rPr>
          <w:color w:val="0000AD"/>
        </w:rPr>
        <w:t xml:space="preserve"> recarge</w:t>
      </w:r>
      <w:r>
        <w:rPr>
          <w:color w:val="680000"/>
        </w:rPr>
        <w:t xml:space="preserve"> korle</w:t>
      </w:r>
      <w:r>
        <w:rPr>
          <w:color w:val="00009A"/>
        </w:rPr>
        <w:t xml:space="preserve"> taka</w:t>
      </w:r>
      <w:r>
        <w:rPr>
          <w:color w:val="000000"/>
        </w:rPr>
        <w:t xml:space="preserve"> pabo</w:t>
      </w:r>
      <w:r>
        <w:br/>
      </w:r>
      <w:r>
        <w:rPr>
          <w:color w:val="430000"/>
        </w:rPr>
        <w:t xml:space="preserve"> hello</w:t>
      </w:r>
      <w:r>
        <w:rPr>
          <w:color w:val="290000"/>
        </w:rPr>
        <w:t xml:space="preserve"> i</w:t>
      </w:r>
      <w:r>
        <w:rPr>
          <w:color w:val="000040"/>
        </w:rPr>
        <w:t xml:space="preserve"> need</w:t>
      </w:r>
      <w:r>
        <w:rPr>
          <w:color w:val="520000"/>
        </w:rPr>
        <w:t xml:space="preserve"> some</w:t>
      </w:r>
      <w:r>
        <w:rPr>
          <w:color w:val="000000"/>
        </w:rPr>
        <w:t xml:space="preserve"> information</w:t>
      </w:r>
      <w:r>
        <w:rPr>
          <w:color w:val="290000"/>
        </w:rPr>
        <w:t xml:space="preserve"> i</w:t>
      </w:r>
      <w:r>
        <w:rPr>
          <w:color w:val="5B0000"/>
        </w:rPr>
        <w:t xml:space="preserve"> see</w:t>
      </w:r>
      <w:r>
        <w:rPr>
          <w:color w:val="4D0000"/>
        </w:rPr>
        <w:t xml:space="preserve"> an</w:t>
      </w:r>
      <w:r>
        <w:rPr>
          <w:color w:val="00002B"/>
        </w:rPr>
        <w:t xml:space="preserve"> offer</w:t>
      </w:r>
      <w:r>
        <w:rPr>
          <w:color w:val="000059"/>
        </w:rPr>
        <w:t xml:space="preserve"> my</w:t>
      </w:r>
      <w:r>
        <w:rPr>
          <w:color w:val="00001E"/>
        </w:rPr>
        <w:t xml:space="preserve"> bkash</w:t>
      </w:r>
      <w:r>
        <w:rPr>
          <w:color w:val="000000"/>
        </w:rPr>
        <w:t xml:space="preserve"> app</w:t>
      </w:r>
      <w:r>
        <w:rPr>
          <w:color w:val="000000"/>
        </w:rPr>
        <w:t xml:space="preserve"> tk</w:t>
      </w:r>
      <w:r>
        <w:rPr>
          <w:color w:val="00002E"/>
        </w:rPr>
        <w:t xml:space="preserve"> recharge</w:t>
      </w:r>
      <w:r>
        <w:rPr>
          <w:color w:val="000000"/>
        </w:rPr>
        <w:t xml:space="preserve"> tk</w:t>
      </w:r>
      <w:r>
        <w:rPr>
          <w:color w:val="00002E"/>
        </w:rPr>
        <w:t xml:space="preserve"> cash</w:t>
      </w:r>
      <w:r>
        <w:rPr>
          <w:color w:val="000000"/>
        </w:rPr>
        <w:t xml:space="preserve"> back</w:t>
      </w:r>
      <w:r>
        <w:rPr>
          <w:color w:val="360000"/>
        </w:rPr>
        <w:t xml:space="preserve"> is</w:t>
      </w:r>
      <w:r>
        <w:rPr>
          <w:color w:val="3F0000"/>
        </w:rPr>
        <w:t xml:space="preserve"> it</w:t>
      </w:r>
      <w:r>
        <w:rPr>
          <w:color w:val="4B0000"/>
        </w:rPr>
        <w:t xml:space="preserve"> available</w:t>
      </w:r>
      <w:r>
        <w:rPr>
          <w:color w:val="3C0000"/>
        </w:rPr>
        <w:t xml:space="preserve"> for</w:t>
      </w:r>
      <w:r>
        <w:rPr>
          <w:color w:val="000000"/>
        </w:rPr>
        <w:t xml:space="preserve"> me</w:t>
      </w:r>
      <w:r>
        <w:rPr>
          <w:color w:val="000059"/>
        </w:rPr>
        <w:t xml:space="preserve"> my</w:t>
      </w:r>
      <w:r>
        <w:rPr>
          <w:color w:val="000029"/>
        </w:rPr>
        <w:t xml:space="preserve"> number</w:t>
      </w:r>
      <w:r>
        <w:br/>
      </w:r>
      <w:r>
        <w:rPr>
          <w:color w:val="000067"/>
        </w:rPr>
        <w:t xml:space="preserve"> taka</w:t>
      </w:r>
      <w:r>
        <w:rPr>
          <w:color w:val="00003A"/>
        </w:rPr>
        <w:t xml:space="preserve"> recharge</w:t>
      </w:r>
      <w:r>
        <w:rPr>
          <w:color w:val="00006E"/>
        </w:rPr>
        <w:t xml:space="preserve"> e</w:t>
      </w:r>
      <w:r>
        <w:rPr>
          <w:color w:val="000067"/>
        </w:rPr>
        <w:t xml:space="preserve"> taka</w:t>
      </w:r>
      <w:r>
        <w:rPr>
          <w:color w:val="00003A"/>
        </w:rPr>
        <w:t xml:space="preserve"> cash</w:t>
      </w:r>
      <w:r>
        <w:rPr>
          <w:color w:val="00003C"/>
        </w:rPr>
        <w:t xml:space="preserve"> back</w:t>
      </w:r>
      <w:r>
        <w:rPr>
          <w:color w:val="580000"/>
        </w:rPr>
        <w:t xml:space="preserve"> eta</w:t>
      </w:r>
      <w:r>
        <w:rPr>
          <w:color w:val="00002D"/>
        </w:rPr>
        <w:t xml:space="preserve"> ki</w:t>
      </w:r>
      <w:r>
        <w:rPr>
          <w:color w:val="2F0000"/>
        </w:rPr>
        <w:t xml:space="preserve"> amar</w:t>
      </w:r>
      <w:r>
        <w:rPr>
          <w:color w:val="000048"/>
        </w:rPr>
        <w:t xml:space="preserve"> ei</w:t>
      </w:r>
      <w:r>
        <w:rPr>
          <w:color w:val="000027"/>
        </w:rPr>
        <w:t xml:space="preserve"> bkash</w:t>
      </w:r>
      <w:r>
        <w:rPr>
          <w:color w:val="000035"/>
        </w:rPr>
        <w:t xml:space="preserve"> number</w:t>
      </w:r>
      <w:r>
        <w:rPr>
          <w:color w:val="00006E"/>
        </w:rPr>
        <w:t xml:space="preserve"> e</w:t>
      </w:r>
      <w:r>
        <w:rPr>
          <w:color w:val="00004A"/>
        </w:rPr>
        <w:t xml:space="preserve"> open</w:t>
      </w:r>
      <w:r>
        <w:rPr>
          <w:color w:val="000041"/>
        </w:rPr>
        <w:t xml:space="preserve"> ase</w:t>
      </w:r>
      <w:r>
        <w:br/>
      </w:r>
      <w:r>
        <w:rPr>
          <w:color w:val="4B0000"/>
        </w:rPr>
        <w:t xml:space="preserve"> ai</w:t>
      </w:r>
      <w:r>
        <w:rPr>
          <w:color w:val="00006E"/>
        </w:rPr>
        <w:t xml:space="preserve"> num</w:t>
      </w:r>
      <w:r>
        <w:rPr>
          <w:color w:val="000054"/>
        </w:rPr>
        <w:t xml:space="preserve"> ti</w:t>
      </w:r>
      <w:r>
        <w:rPr>
          <w:color w:val="000032"/>
        </w:rPr>
        <w:t xml:space="preserve"> ki</w:t>
      </w:r>
      <w:r>
        <w:rPr>
          <w:color w:val="000040"/>
        </w:rPr>
        <w:t xml:space="preserve"> recharge</w:t>
      </w:r>
      <w:r>
        <w:rPr>
          <w:color w:val="6F0000"/>
        </w:rPr>
        <w:t xml:space="preserve"> a</w:t>
      </w:r>
      <w:r>
        <w:rPr>
          <w:color w:val="000039"/>
        </w:rPr>
        <w:t xml:space="preserve"> taka</w:t>
      </w:r>
      <w:r>
        <w:rPr>
          <w:color w:val="000040"/>
        </w:rPr>
        <w:t xml:space="preserve"> cash</w:t>
      </w:r>
      <w:r>
        <w:rPr>
          <w:color w:val="000042"/>
        </w:rPr>
        <w:t xml:space="preserve"> back</w:t>
      </w:r>
      <w:r>
        <w:rPr>
          <w:color w:val="00003D"/>
        </w:rPr>
        <w:t xml:space="preserve"> offer</w:t>
      </w:r>
      <w:r>
        <w:rPr>
          <w:color w:val="6F0000"/>
        </w:rPr>
        <w:t xml:space="preserve"> a</w:t>
      </w:r>
      <w:r>
        <w:rPr>
          <w:color w:val="000048"/>
        </w:rPr>
        <w:t xml:space="preserve"> ase</w:t>
      </w:r>
      <w:r>
        <w:br/>
      </w:r>
      <w:r>
        <w:rPr>
          <w:color w:val="820000"/>
        </w:rPr>
        <w:t xml:space="preserve"> ay</w:t>
      </w:r>
      <w:r>
        <w:rPr>
          <w:color w:val="000031"/>
        </w:rPr>
        <w:t xml:space="preserve"> bkash</w:t>
      </w:r>
      <w:r>
        <w:rPr>
          <w:color w:val="000043"/>
        </w:rPr>
        <w:t xml:space="preserve"> number</w:t>
      </w:r>
      <w:r>
        <w:rPr>
          <w:color w:val="400000"/>
        </w:rPr>
        <w:t xml:space="preserve"> a</w:t>
      </w:r>
      <w:r>
        <w:rPr>
          <w:color w:val="00004A"/>
        </w:rPr>
        <w:t xml:space="preserve"> cash</w:t>
      </w:r>
      <w:r>
        <w:rPr>
          <w:color w:val="00004D"/>
        </w:rPr>
        <w:t xml:space="preserve"> back</w:t>
      </w:r>
      <w:r>
        <w:rPr>
          <w:color w:val="000047"/>
        </w:rPr>
        <w:t xml:space="preserve"> offer</w:t>
      </w:r>
      <w:r>
        <w:rPr>
          <w:color w:val="00005E"/>
        </w:rPr>
        <w:t xml:space="preserve"> ache</w:t>
      </w:r>
      <w:r>
        <w:rPr>
          <w:color w:val="6A0000"/>
        </w:rPr>
        <w:t xml:space="preserve"> naki</w:t>
      </w:r>
      <w:r>
        <w:br/>
      </w:r>
      <w:r>
        <w:rPr>
          <w:color w:val="000075"/>
        </w:rPr>
        <w:t xml:space="preserve"> এগুলা</w:t>
      </w:r>
      <w:r>
        <w:rPr>
          <w:color w:val="200000"/>
        </w:rPr>
        <w:t xml:space="preserve"> আমার</w:t>
      </w:r>
      <w:r>
        <w:rPr>
          <w:color w:val="00001F"/>
        </w:rPr>
        <w:t xml:space="preserve"> বিকাশ</w:t>
      </w:r>
      <w:r>
        <w:rPr>
          <w:color w:val="000033"/>
        </w:rPr>
        <w:t xml:space="preserve"> নাম্বার</w:t>
      </w:r>
      <w:r>
        <w:rPr>
          <w:color w:val="000062"/>
        </w:rPr>
        <w:t xml:space="preserve"> দেখে</w:t>
      </w:r>
      <w:r>
        <w:rPr>
          <w:color w:val="000042"/>
        </w:rPr>
        <w:t xml:space="preserve"> জানাবেন</w:t>
      </w:r>
      <w:r>
        <w:rPr>
          <w:color w:val="3E0000"/>
        </w:rPr>
        <w:t xml:space="preserve"> যে</w:t>
      </w:r>
      <w:r>
        <w:rPr>
          <w:color w:val="370000"/>
        </w:rPr>
        <w:t xml:space="preserve"> কোন</w:t>
      </w:r>
      <w:r>
        <w:rPr>
          <w:color w:val="000033"/>
        </w:rPr>
        <w:t xml:space="preserve"> নাম্বার</w:t>
      </w:r>
      <w:r>
        <w:rPr>
          <w:color w:val="640000"/>
        </w:rPr>
        <w:t xml:space="preserve"> টায়</w:t>
      </w:r>
      <w:r>
        <w:rPr>
          <w:color w:val="000042"/>
        </w:rPr>
        <w:t xml:space="preserve"> টাকা</w:t>
      </w:r>
      <w:r>
        <w:rPr>
          <w:color w:val="000039"/>
        </w:rPr>
        <w:t xml:space="preserve"> রিচার্জে</w:t>
      </w:r>
      <w:r>
        <w:rPr>
          <w:color w:val="000042"/>
        </w:rPr>
        <w:t xml:space="preserve"> টাকা</w:t>
      </w:r>
      <w:r>
        <w:rPr>
          <w:color w:val="000039"/>
        </w:rPr>
        <w:t xml:space="preserve"> ক্যাশ</w:t>
      </w:r>
      <w:r>
        <w:rPr>
          <w:color w:val="000040"/>
        </w:rPr>
        <w:t xml:space="preserve"> ব্যাক</w:t>
      </w:r>
      <w:r>
        <w:rPr>
          <w:color w:val="000000"/>
        </w:rPr>
        <w:t xml:space="preserve"> আছে</w:t>
      </w:r>
      <w:r>
        <w:br/>
      </w:r>
      <w:r>
        <w:rPr>
          <w:color w:val="000000"/>
        </w:rPr>
        <w:t xml:space="preserve"> tk</w:t>
      </w:r>
      <w:r>
        <w:rPr>
          <w:color w:val="00006B"/>
        </w:rPr>
        <w:t xml:space="preserve"> cash</w:t>
      </w:r>
      <w:r>
        <w:rPr>
          <w:color w:val="00006E"/>
        </w:rPr>
        <w:t xml:space="preserve"> back</w:t>
      </w:r>
      <w:r>
        <w:rPr>
          <w:color w:val="0000CB"/>
        </w:rPr>
        <w:t xml:space="preserve"> applicable</w:t>
      </w:r>
      <w:r>
        <w:br/>
      </w:r>
      <w:r>
        <w:rPr>
          <w:color w:val="00006D"/>
        </w:rPr>
        <w:t xml:space="preserve"> টাকা</w:t>
      </w:r>
      <w:r>
        <w:rPr>
          <w:color w:val="000089"/>
        </w:rPr>
        <w:t xml:space="preserve"> রির্চাজ</w:t>
      </w:r>
      <w:r>
        <w:rPr>
          <w:color w:val="540000"/>
        </w:rPr>
        <w:t xml:space="preserve"> এ</w:t>
      </w:r>
      <w:r>
        <w:rPr>
          <w:color w:val="00006D"/>
        </w:rPr>
        <w:t xml:space="preserve"> টাকা</w:t>
      </w:r>
      <w:r>
        <w:rPr>
          <w:color w:val="000050"/>
        </w:rPr>
        <w:t xml:space="preserve"> ক্যাশব্যাক</w:t>
      </w:r>
      <w:r>
        <w:rPr>
          <w:color w:val="000077"/>
        </w:rPr>
        <w:t xml:space="preserve"> অফারটি</w:t>
      </w:r>
      <w:r>
        <w:rPr>
          <w:color w:val="3A0000"/>
        </w:rPr>
        <w:t xml:space="preserve"> কি</w:t>
      </w:r>
      <w:r>
        <w:rPr>
          <w:color w:val="350000"/>
        </w:rPr>
        <w:t xml:space="preserve"> আমি</w:t>
      </w:r>
      <w:r>
        <w:rPr>
          <w:color w:val="000000"/>
        </w:rPr>
        <w:t xml:space="preserve"> পাবো</w:t>
      </w:r>
      <w:r>
        <w:br/>
      </w:r>
      <w:r>
        <w:rPr>
          <w:color w:val="000060"/>
        </w:rPr>
        <w:t xml:space="preserve"> টাকা</w:t>
      </w:r>
      <w:r>
        <w:rPr>
          <w:color w:val="000053"/>
        </w:rPr>
        <w:t xml:space="preserve"> রিচার্জে</w:t>
      </w:r>
      <w:r>
        <w:rPr>
          <w:color w:val="000060"/>
        </w:rPr>
        <w:t xml:space="preserve"> টাকা</w:t>
      </w:r>
      <w:r>
        <w:rPr>
          <w:color w:val="000046"/>
        </w:rPr>
        <w:t xml:space="preserve"> ক্যাশব্যাক</w:t>
      </w:r>
      <w:r>
        <w:rPr>
          <w:color w:val="000044"/>
        </w:rPr>
        <w:t xml:space="preserve"> আছে</w:t>
      </w:r>
      <w:r>
        <w:rPr>
          <w:color w:val="650000"/>
        </w:rPr>
        <w:t xml:space="preserve"> নাকি</w:t>
      </w:r>
      <w:r>
        <w:rPr>
          <w:color w:val="000000"/>
        </w:rPr>
        <w:t xml:space="preserve"> এই</w:t>
      </w:r>
      <w:r>
        <w:rPr>
          <w:color w:val="000099"/>
        </w:rPr>
        <w:t xml:space="preserve"> নাম্বর</w:t>
      </w:r>
      <w:r>
        <w:rPr>
          <w:color w:val="490000"/>
        </w:rPr>
        <w:t xml:space="preserve"> এ</w:t>
      </w:r>
      <w:r>
        <w:br/>
      </w:r>
      <w:r>
        <w:rPr>
          <w:color w:val="4D0000"/>
        </w:rPr>
        <w:t xml:space="preserve"> আমার</w:t>
      </w:r>
      <w:r>
        <w:rPr>
          <w:color w:val="00005A"/>
        </w:rPr>
        <w:t xml:space="preserve"> সিমে</w:t>
      </w:r>
      <w:r>
        <w:rPr>
          <w:color w:val="00005C"/>
        </w:rPr>
        <w:t xml:space="preserve"> মেসেজ</w:t>
      </w:r>
      <w:r>
        <w:rPr>
          <w:color w:val="540000"/>
        </w:rPr>
        <w:t xml:space="preserve"> আসছে</w:t>
      </w:r>
      <w:r>
        <w:rPr>
          <w:color w:val="000050"/>
        </w:rPr>
        <w:t xml:space="preserve"> টাকা</w:t>
      </w:r>
      <w:r>
        <w:rPr>
          <w:color w:val="000045"/>
        </w:rPr>
        <w:t xml:space="preserve"> রিচার্জে</w:t>
      </w:r>
      <w:r>
        <w:rPr>
          <w:color w:val="000050"/>
        </w:rPr>
        <w:t xml:space="preserve"> টাকা</w:t>
      </w:r>
      <w:r>
        <w:rPr>
          <w:color w:val="000062"/>
        </w:rPr>
        <w:t xml:space="preserve"> ক্যাশবেক</w:t>
      </w:r>
      <w:r>
        <w:rPr>
          <w:color w:val="000058"/>
        </w:rPr>
        <w:t xml:space="preserve"> অফারটি</w:t>
      </w:r>
      <w:r>
        <w:rPr>
          <w:color w:val="2A0000"/>
        </w:rPr>
        <w:t xml:space="preserve"> কি</w:t>
      </w:r>
      <w:r>
        <w:rPr>
          <w:color w:val="4D0000"/>
        </w:rPr>
        <w:t xml:space="preserve"> আমার</w:t>
      </w:r>
      <w:r>
        <w:rPr>
          <w:color w:val="430000"/>
        </w:rPr>
        <w:t xml:space="preserve"> জন্য</w:t>
      </w:r>
      <w:r>
        <w:rPr>
          <w:color w:val="000000"/>
        </w:rPr>
        <w:t xml:space="preserve"> প্রযোয্য</w:t>
      </w:r>
      <w:r>
        <w:br/>
      </w:r>
      <w:r>
        <w:rPr>
          <w:color w:val="00004B"/>
        </w:rPr>
        <w:t xml:space="preserve"> টাকা</w:t>
      </w:r>
      <w:r>
        <w:rPr>
          <w:color w:val="000041"/>
        </w:rPr>
        <w:t xml:space="preserve"> রিচার্জে</w:t>
      </w:r>
      <w:r>
        <w:rPr>
          <w:color w:val="00006C"/>
        </w:rPr>
        <w:t xml:space="preserve"> ত্রিশ</w:t>
      </w:r>
      <w:r>
        <w:rPr>
          <w:color w:val="00004B"/>
        </w:rPr>
        <w:t xml:space="preserve"> টাকা</w:t>
      </w:r>
      <w:r>
        <w:rPr>
          <w:color w:val="000037"/>
        </w:rPr>
        <w:t xml:space="preserve"> ক্যাশব্যাক</w:t>
      </w:r>
      <w:r>
        <w:rPr>
          <w:color w:val="000050"/>
        </w:rPr>
        <w:t xml:space="preserve"> আবার</w:t>
      </w:r>
      <w:r>
        <w:rPr>
          <w:color w:val="000072"/>
        </w:rPr>
        <w:t xml:space="preserve"> ঠিকই</w:t>
      </w:r>
      <w:r>
        <w:rPr>
          <w:color w:val="480000"/>
        </w:rPr>
        <w:t xml:space="preserve"> আমার</w:t>
      </w:r>
      <w:r>
        <w:rPr>
          <w:color w:val="3F0000"/>
        </w:rPr>
        <w:t xml:space="preserve"> জন্য</w:t>
      </w:r>
      <w:r>
        <w:rPr>
          <w:color w:val="350000"/>
        </w:rPr>
        <w:t xml:space="preserve"> এই</w:t>
      </w:r>
      <w:r>
        <w:rPr>
          <w:color w:val="000052"/>
        </w:rPr>
        <w:t xml:space="preserve"> অফারটি</w:t>
      </w:r>
      <w:r>
        <w:rPr>
          <w:color w:val="280000"/>
        </w:rPr>
        <w:t xml:space="preserve"> কি</w:t>
      </w:r>
      <w:r>
        <w:rPr>
          <w:color w:val="480000"/>
        </w:rPr>
        <w:t xml:space="preserve"> আমার</w:t>
      </w:r>
      <w:r>
        <w:rPr>
          <w:color w:val="3F0000"/>
        </w:rPr>
        <w:t xml:space="preserve"> জন্য</w:t>
      </w:r>
      <w:r>
        <w:br/>
      </w:r>
      <w:r>
        <w:rPr>
          <w:color w:val="830000"/>
        </w:rPr>
        <w:t xml:space="preserve"> ay</w:t>
      </w:r>
      <w:r>
        <w:rPr>
          <w:color w:val="000044"/>
        </w:rPr>
        <w:t xml:space="preserve"> number</w:t>
      </w:r>
      <w:r>
        <w:rPr>
          <w:color w:val="000046"/>
        </w:rPr>
        <w:t xml:space="preserve"> e</w:t>
      </w:r>
      <w:r>
        <w:rPr>
          <w:color w:val="00003A"/>
        </w:rPr>
        <w:t xml:space="preserve"> ki</w:t>
      </w:r>
      <w:r>
        <w:rPr>
          <w:color w:val="000056"/>
        </w:rPr>
        <w:t xml:space="preserve"> kono</w:t>
      </w:r>
      <w:r>
        <w:rPr>
          <w:color w:val="00004B"/>
        </w:rPr>
        <w:t xml:space="preserve"> recharge</w:t>
      </w:r>
      <w:r>
        <w:rPr>
          <w:color w:val="00004C"/>
        </w:rPr>
        <w:t xml:space="preserve"> cashback</w:t>
      </w:r>
      <w:r>
        <w:rPr>
          <w:color w:val="000047"/>
        </w:rPr>
        <w:t xml:space="preserve"> offer</w:t>
      </w:r>
      <w:r>
        <w:rPr>
          <w:color w:val="000067"/>
        </w:rPr>
        <w:t xml:space="preserve"> ace</w:t>
      </w:r>
      <w:r>
        <w:br/>
      </w:r>
      <w:r>
        <w:rPr>
          <w:color w:val="00004D"/>
        </w:rPr>
        <w:t xml:space="preserve"> tk</w:t>
      </w:r>
      <w:r>
        <w:rPr>
          <w:color w:val="000059"/>
        </w:rPr>
        <w:t xml:space="preserve"> cash</w:t>
      </w:r>
      <w:r>
        <w:rPr>
          <w:color w:val="00005C"/>
        </w:rPr>
        <w:t xml:space="preserve"> back</w:t>
      </w:r>
      <w:r>
        <w:rPr>
          <w:color w:val="000054"/>
        </w:rPr>
        <w:t xml:space="preserve"> offer</w:t>
      </w:r>
      <w:r>
        <w:rPr>
          <w:color w:val="430000"/>
        </w:rPr>
        <w:t xml:space="preserve"> ami</w:t>
      </w:r>
      <w:r>
        <w:rPr>
          <w:color w:val="000063"/>
        </w:rPr>
        <w:t xml:space="preserve"> pabo</w:t>
      </w:r>
      <w:r>
        <w:rPr>
          <w:color w:val="900000"/>
        </w:rPr>
        <w:t xml:space="preserve"> kina</w:t>
      </w:r>
      <w:r>
        <w:br/>
      </w:r>
      <w:r>
        <w:rPr>
          <w:color w:val="00006B"/>
        </w:rPr>
        <w:t xml:space="preserve"> টাকা</w:t>
      </w:r>
      <w:r>
        <w:rPr>
          <w:color w:val="00005C"/>
        </w:rPr>
        <w:t xml:space="preserve"> রিচার্জে</w:t>
      </w:r>
      <w:r>
        <w:rPr>
          <w:color w:val="00006B"/>
        </w:rPr>
        <w:t xml:space="preserve"> টাকা</w:t>
      </w:r>
      <w:r>
        <w:rPr>
          <w:color w:val="00004E"/>
        </w:rPr>
        <w:t xml:space="preserve"> ক্যাশব্যাক</w:t>
      </w:r>
      <w:r>
        <w:rPr>
          <w:color w:val="960000"/>
        </w:rPr>
        <w:t xml:space="preserve"> এই</w:t>
      </w:r>
      <w:r>
        <w:rPr>
          <w:color w:val="000050"/>
        </w:rPr>
        <w:t xml:space="preserve"> অফার</w:t>
      </w:r>
      <w:r>
        <w:rPr>
          <w:color w:val="390000"/>
        </w:rPr>
        <w:t xml:space="preserve"> কি</w:t>
      </w:r>
      <w:r>
        <w:rPr>
          <w:color w:val="960000"/>
        </w:rPr>
        <w:t xml:space="preserve"> এই</w:t>
      </w:r>
      <w:r>
        <w:rPr>
          <w:color w:val="00004F"/>
        </w:rPr>
        <w:t xml:space="preserve"> নাম্বারে</w:t>
      </w:r>
      <w:r>
        <w:rPr>
          <w:color w:val="000000"/>
        </w:rPr>
        <w:t xml:space="preserve"> পাব</w:t>
      </w:r>
      <w:r>
        <w:br/>
      </w:r>
      <w:r>
        <w:rPr>
          <w:color w:val="5D0000"/>
        </w:rPr>
        <w:t xml:space="preserve"> এই</w:t>
      </w:r>
      <w:r>
        <w:rPr>
          <w:color w:val="000067"/>
        </w:rPr>
        <w:t xml:space="preserve"> নাম্বার</w:t>
      </w:r>
      <w:r>
        <w:rPr>
          <w:color w:val="470000"/>
        </w:rPr>
        <w:t xml:space="preserve"> কি</w:t>
      </w:r>
      <w:r>
        <w:rPr>
          <w:color w:val="000085"/>
        </w:rPr>
        <w:t xml:space="preserve"> টাকা</w:t>
      </w:r>
      <w:r>
        <w:rPr>
          <w:color w:val="000073"/>
        </w:rPr>
        <w:t xml:space="preserve"> রিচার্জে</w:t>
      </w:r>
      <w:r>
        <w:rPr>
          <w:color w:val="000085"/>
        </w:rPr>
        <w:t xml:space="preserve"> টাকা</w:t>
      </w:r>
      <w:r>
        <w:rPr>
          <w:color w:val="000061"/>
        </w:rPr>
        <w:t xml:space="preserve"> ক্যাশব্যাক</w:t>
      </w:r>
      <w:r>
        <w:rPr>
          <w:color w:val="000000"/>
        </w:rPr>
        <w:t xml:space="preserve"> পাবে</w:t>
      </w:r>
      <w:r>
        <w:br/>
      </w:r>
      <w:r>
        <w:rPr>
          <w:color w:val="000078"/>
        </w:rPr>
        <w:t xml:space="preserve"> tk</w:t>
      </w:r>
      <w:r>
        <w:rPr>
          <w:color w:val="000045"/>
        </w:rPr>
        <w:t xml:space="preserve"> recharge</w:t>
      </w:r>
      <w:r>
        <w:rPr>
          <w:color w:val="000083"/>
        </w:rPr>
        <w:t xml:space="preserve"> e</w:t>
      </w:r>
      <w:r>
        <w:rPr>
          <w:color w:val="000078"/>
        </w:rPr>
        <w:t xml:space="preserve"> tk</w:t>
      </w:r>
      <w:r>
        <w:rPr>
          <w:color w:val="000046"/>
        </w:rPr>
        <w:t xml:space="preserve"> cashback</w:t>
      </w:r>
      <w:r>
        <w:rPr>
          <w:color w:val="690000"/>
        </w:rPr>
        <w:t xml:space="preserve"> eta</w:t>
      </w:r>
      <w:r>
        <w:rPr>
          <w:color w:val="000036"/>
        </w:rPr>
        <w:t xml:space="preserve"> ki</w:t>
      </w:r>
      <w:r>
        <w:rPr>
          <w:color w:val="000055"/>
        </w:rPr>
        <w:t xml:space="preserve"> ei</w:t>
      </w:r>
      <w:r>
        <w:rPr>
          <w:color w:val="00002E"/>
        </w:rPr>
        <w:t xml:space="preserve"> bkash</w:t>
      </w:r>
      <w:r>
        <w:rPr>
          <w:color w:val="000083"/>
        </w:rPr>
        <w:t xml:space="preserve"> e</w:t>
      </w:r>
      <w:r>
        <w:rPr>
          <w:color w:val="000000"/>
        </w:rPr>
        <w:t xml:space="preserve"> pabo</w:t>
      </w:r>
      <w:r>
        <w:br/>
      </w:r>
      <w:r>
        <w:rPr>
          <w:color w:val="220000"/>
        </w:rPr>
        <w:t xml:space="preserve"> amar</w:t>
      </w:r>
      <w:r>
        <w:rPr>
          <w:color w:val="00004D"/>
        </w:rPr>
        <w:t xml:space="preserve"> number</w:t>
      </w:r>
      <w:r>
        <w:rPr>
          <w:color w:val="6E0000"/>
        </w:rPr>
        <w:t xml:space="preserve"> a</w:t>
      </w:r>
      <w:r>
        <w:rPr>
          <w:color w:val="000042"/>
        </w:rPr>
        <w:t xml:space="preserve"> sms</w:t>
      </w:r>
      <w:r>
        <w:rPr>
          <w:color w:val="000050"/>
        </w:rPr>
        <w:t xml:space="preserve"> acha</w:t>
      </w:r>
      <w:r>
        <w:rPr>
          <w:color w:val="000000"/>
        </w:rPr>
        <w:t xml:space="preserve"> tk</w:t>
      </w:r>
      <w:r>
        <w:rPr>
          <w:color w:val="00004D"/>
        </w:rPr>
        <w:t xml:space="preserve"> bonas</w:t>
      </w:r>
      <w:r>
        <w:rPr>
          <w:color w:val="000000"/>
        </w:rPr>
        <w:t xml:space="preserve"> tk</w:t>
      </w:r>
      <w:r>
        <w:rPr>
          <w:color w:val="00002A"/>
        </w:rPr>
        <w:t xml:space="preserve"> recharge</w:t>
      </w:r>
      <w:r>
        <w:rPr>
          <w:color w:val="6E0000"/>
        </w:rPr>
        <w:t xml:space="preserve"> a</w:t>
      </w:r>
      <w:r>
        <w:rPr>
          <w:color w:val="430000"/>
        </w:rPr>
        <w:t xml:space="preserve"> j</w:t>
      </w:r>
      <w:r>
        <w:rPr>
          <w:color w:val="000031"/>
        </w:rPr>
        <w:t xml:space="preserve"> kono</w:t>
      </w:r>
      <w:r>
        <w:rPr>
          <w:color w:val="00004D"/>
        </w:rPr>
        <w:t xml:space="preserve"> number</w:t>
      </w:r>
      <w:r>
        <w:rPr>
          <w:color w:val="6E0000"/>
        </w:rPr>
        <w:t xml:space="preserve"> a</w:t>
      </w:r>
      <w:r>
        <w:rPr>
          <w:color w:val="000000"/>
        </w:rPr>
        <w:t xml:space="preserve"> ay</w:t>
      </w:r>
      <w:r>
        <w:rPr>
          <w:color w:val="000028"/>
        </w:rPr>
        <w:t xml:space="preserve"> offer</w:t>
      </w:r>
      <w:r>
        <w:rPr>
          <w:color w:val="000067"/>
        </w:rPr>
        <w:t xml:space="preserve"> ga</w:t>
      </w:r>
      <w:r>
        <w:rPr>
          <w:color w:val="000042"/>
        </w:rPr>
        <w:t xml:space="preserve"> akhono</w:t>
      </w:r>
      <w:r>
        <w:rPr>
          <w:color w:val="00002F"/>
        </w:rPr>
        <w:t xml:space="preserve"> pabo</w:t>
      </w:r>
      <w:r>
        <w:rPr>
          <w:color w:val="200000"/>
        </w:rPr>
        <w:t xml:space="preserve"> ami</w:t>
      </w:r>
      <w:r>
        <w:br/>
      </w:r>
      <w:r>
        <w:rPr>
          <w:color w:val="770000"/>
        </w:rPr>
        <w:t xml:space="preserve"> ai</w:t>
      </w:r>
      <w:r>
        <w:rPr>
          <w:color w:val="00005B"/>
        </w:rPr>
        <w:t xml:space="preserve"> number</w:t>
      </w:r>
      <w:r>
        <w:rPr>
          <w:color w:val="00004E"/>
        </w:rPr>
        <w:t xml:space="preserve"> ki</w:t>
      </w:r>
      <w:r>
        <w:rPr>
          <w:color w:val="000060"/>
        </w:rPr>
        <w:t xml:space="preserve"> offer</w:t>
      </w:r>
      <w:r>
        <w:rPr>
          <w:color w:val="00008A"/>
        </w:rPr>
        <w:t xml:space="preserve"> ace</w:t>
      </w:r>
      <w:r>
        <w:rPr>
          <w:color w:val="000057"/>
        </w:rPr>
        <w:t xml:space="preserve"> tk</w:t>
      </w:r>
      <w:r>
        <w:rPr>
          <w:color w:val="000000"/>
        </w:rPr>
        <w:t xml:space="preserve"> er</w:t>
      </w:r>
      <w:r>
        <w:br/>
      </w:r>
      <w:r>
        <w:rPr>
          <w:color w:val="000066"/>
        </w:rPr>
        <w:t xml:space="preserve"> mobile</w:t>
      </w:r>
      <w:r>
        <w:rPr>
          <w:color w:val="000049"/>
        </w:rPr>
        <w:t xml:space="preserve"> recharge</w:t>
      </w:r>
      <w:r>
        <w:rPr>
          <w:color w:val="000045"/>
        </w:rPr>
        <w:t xml:space="preserve"> e</w:t>
      </w:r>
      <w:r>
        <w:rPr>
          <w:color w:val="000055"/>
        </w:rPr>
        <w:t xml:space="preserve"> kono</w:t>
      </w:r>
      <w:r>
        <w:rPr>
          <w:color w:val="00004A"/>
        </w:rPr>
        <w:t xml:space="preserve"> cashback</w:t>
      </w:r>
      <w:r>
        <w:rPr>
          <w:color w:val="000046"/>
        </w:rPr>
        <w:t xml:space="preserve"> offer</w:t>
      </w:r>
      <w:r>
        <w:rPr>
          <w:color w:val="A20000"/>
        </w:rPr>
        <w:t xml:space="preserve"> asay</w:t>
      </w:r>
      <w:r>
        <w:rPr>
          <w:color w:val="000000"/>
        </w:rPr>
        <w:t xml:space="preserve"> ki</w:t>
      </w:r>
      <w:r>
        <w:br/>
      </w:r>
      <w:r>
        <w:rPr>
          <w:color w:val="000000"/>
        </w:rPr>
        <w:t xml:space="preserve"> টাকা</w:t>
      </w:r>
      <w:r>
        <w:rPr>
          <w:color w:val="000076"/>
        </w:rPr>
        <w:t xml:space="preserve"> রিচার্জে</w:t>
      </w:r>
      <w:r>
        <w:rPr>
          <w:color w:val="000000"/>
        </w:rPr>
        <w:t xml:space="preserve"> টাকা</w:t>
      </w:r>
      <w:r>
        <w:rPr>
          <w:color w:val="000064"/>
        </w:rPr>
        <w:t xml:space="preserve"> ক্যাশব্যাক</w:t>
      </w:r>
      <w:r>
        <w:rPr>
          <w:color w:val="000095"/>
        </w:rPr>
        <w:t xml:space="preserve"> অফারটি</w:t>
      </w:r>
      <w:r>
        <w:rPr>
          <w:color w:val="430000"/>
        </w:rPr>
        <w:t xml:space="preserve"> আমি</w:t>
      </w:r>
      <w:r>
        <w:rPr>
          <w:color w:val="000076"/>
        </w:rPr>
        <w:t xml:space="preserve"> পাবো</w:t>
      </w:r>
      <w:r>
        <w:br/>
      </w:r>
      <w:r>
        <w:rPr>
          <w:color w:val="350000"/>
        </w:rPr>
        <w:t xml:space="preserve"> আমার</w:t>
      </w:r>
      <w:r>
        <w:rPr>
          <w:color w:val="000043"/>
        </w:rPr>
        <w:t xml:space="preserve"> একাউন্ট</w:t>
      </w:r>
      <w:r>
        <w:rPr>
          <w:color w:val="550000"/>
        </w:rPr>
        <w:t xml:space="preserve"> এ</w:t>
      </w:r>
      <w:r>
        <w:rPr>
          <w:color w:val="00006F"/>
        </w:rPr>
        <w:t xml:space="preserve"> মোবাইল</w:t>
      </w:r>
      <w:r>
        <w:rPr>
          <w:color w:val="000060"/>
        </w:rPr>
        <w:t xml:space="preserve"> রিচার্জে</w:t>
      </w:r>
      <w:r>
        <w:rPr>
          <w:color w:val="5C0000"/>
        </w:rPr>
        <w:t xml:space="preserve"> কোন</w:t>
      </w:r>
      <w:r>
        <w:rPr>
          <w:color w:val="000051"/>
        </w:rPr>
        <w:t xml:space="preserve"> ক্যাশব্যাক</w:t>
      </w:r>
      <w:r>
        <w:rPr>
          <w:color w:val="000053"/>
        </w:rPr>
        <w:t xml:space="preserve"> অফার</w:t>
      </w:r>
      <w:r>
        <w:rPr>
          <w:color w:val="00004F"/>
        </w:rPr>
        <w:t xml:space="preserve"> আছে</w:t>
      </w:r>
      <w:r>
        <w:rPr>
          <w:color w:val="000000"/>
        </w:rPr>
        <w:t xml:space="preserve"> কি</w:t>
      </w:r>
      <w:r>
        <w:br/>
      </w:r>
      <w:r>
        <w:rPr>
          <w:color w:val="000085"/>
        </w:rPr>
        <w:t xml:space="preserve"> tk</w:t>
      </w:r>
      <w:r>
        <w:rPr>
          <w:color w:val="00004D"/>
        </w:rPr>
        <w:t xml:space="preserve"> recharge</w:t>
      </w:r>
      <w:r>
        <w:rPr>
          <w:color w:val="000085"/>
        </w:rPr>
        <w:t xml:space="preserve"> tk</w:t>
      </w:r>
      <w:r>
        <w:rPr>
          <w:color w:val="00004D"/>
        </w:rPr>
        <w:t xml:space="preserve"> cash</w:t>
      </w:r>
      <w:r>
        <w:rPr>
          <w:color w:val="00004F"/>
        </w:rPr>
        <w:t xml:space="preserve"> back</w:t>
      </w:r>
      <w:r>
        <w:rPr>
          <w:color w:val="000056"/>
        </w:rPr>
        <w:t xml:space="preserve"> pabo</w:t>
      </w:r>
      <w:r>
        <w:rPr>
          <w:color w:val="00003C"/>
        </w:rPr>
        <w:t xml:space="preserve"> ki</w:t>
      </w:r>
      <w:r>
        <w:rPr>
          <w:color w:val="5B0000"/>
        </w:rPr>
        <w:t xml:space="preserve"> ai</w:t>
      </w:r>
      <w:r>
        <w:rPr>
          <w:color w:val="000046"/>
        </w:rPr>
        <w:t xml:space="preserve"> number</w:t>
      </w:r>
      <w:r>
        <w:rPr>
          <w:color w:val="420000"/>
        </w:rPr>
        <w:t xml:space="preserve"> a</w:t>
      </w:r>
      <w:r>
        <w:br/>
      </w:r>
      <w:r>
        <w:rPr>
          <w:color w:val="000000"/>
        </w:rPr>
        <w:t xml:space="preserve"> hi</w:t>
      </w:r>
      <w:r>
        <w:rPr>
          <w:color w:val="000000"/>
        </w:rPr>
        <w:t xml:space="preserve"> amr</w:t>
      </w:r>
      <w:r>
        <w:rPr>
          <w:color w:val="00005C"/>
        </w:rPr>
        <w:t xml:space="preserve"> sim</w:t>
      </w:r>
      <w:r>
        <w:rPr>
          <w:color w:val="3C0000"/>
        </w:rPr>
        <w:t xml:space="preserve"> a</w:t>
      </w:r>
      <w:r>
        <w:rPr>
          <w:color w:val="000046"/>
        </w:rPr>
        <w:t xml:space="preserve"> recharge</w:t>
      </w:r>
      <w:r>
        <w:rPr>
          <w:color w:val="000046"/>
        </w:rPr>
        <w:t xml:space="preserve"> cash</w:t>
      </w:r>
      <w:r>
        <w:rPr>
          <w:color w:val="000048"/>
        </w:rPr>
        <w:t xml:space="preserve"> back</w:t>
      </w:r>
      <w:r>
        <w:rPr>
          <w:color w:val="000036"/>
        </w:rPr>
        <w:t xml:space="preserve"> ki</w:t>
      </w:r>
      <w:r>
        <w:rPr>
          <w:color w:val="000042"/>
        </w:rPr>
        <w:t xml:space="preserve"> offer</w:t>
      </w:r>
      <w:r>
        <w:rPr>
          <w:color w:val="00004E"/>
        </w:rPr>
        <w:t xml:space="preserve"> ase</w:t>
      </w:r>
      <w:r>
        <w:rPr>
          <w:color w:val="730000"/>
        </w:rPr>
        <w:t xml:space="preserve"> kindly</w:t>
      </w:r>
      <w:r>
        <w:rPr>
          <w:color w:val="670000"/>
        </w:rPr>
        <w:t xml:space="preserve"> ektu</w:t>
      </w:r>
      <w:r>
        <w:rPr>
          <w:color w:val="000000"/>
        </w:rPr>
        <w:t xml:space="preserve"> janaben</w:t>
      </w:r>
      <w:r>
        <w:br/>
      </w:r>
      <w:r>
        <w:rPr>
          <w:color w:val="000000"/>
        </w:rPr>
        <w:t xml:space="preserve"> takai</w:t>
      </w:r>
      <w:r>
        <w:rPr>
          <w:color w:val="000057"/>
        </w:rPr>
        <w:t xml:space="preserve"> taka</w:t>
      </w:r>
      <w:r>
        <w:rPr>
          <w:color w:val="0000EF"/>
        </w:rPr>
        <w:t xml:space="preserve"> cashbask</w:t>
      </w:r>
      <w:r>
        <w:br/>
      </w:r>
      <w:r>
        <w:rPr>
          <w:color w:val="000051"/>
        </w:rPr>
        <w:t xml:space="preserve"> টাকা</w:t>
      </w:r>
      <w:r>
        <w:rPr>
          <w:color w:val="000046"/>
        </w:rPr>
        <w:t xml:space="preserve"> রিচার্জে</w:t>
      </w:r>
      <w:r>
        <w:rPr>
          <w:color w:val="000051"/>
        </w:rPr>
        <w:t xml:space="preserve"> টাকা</w:t>
      </w:r>
      <w:r>
        <w:rPr>
          <w:color w:val="000064"/>
        </w:rPr>
        <w:t xml:space="preserve"> ক্যাশবেক</w:t>
      </w:r>
      <w:r>
        <w:rPr>
          <w:color w:val="000059"/>
        </w:rPr>
        <w:t xml:space="preserve"> অফারটি</w:t>
      </w:r>
      <w:r>
        <w:rPr>
          <w:color w:val="00007C"/>
        </w:rPr>
        <w:t xml:space="preserve"> ডিটেইলস</w:t>
      </w:r>
      <w:r>
        <w:rPr>
          <w:color w:val="550000"/>
        </w:rPr>
        <w:t xml:space="preserve"> যদি</w:t>
      </w:r>
      <w:r>
        <w:rPr>
          <w:color w:val="6F0000"/>
        </w:rPr>
        <w:t xml:space="preserve"> বলতেন</w:t>
      </w:r>
      <w:r>
        <w:br/>
      </w:r>
      <w:r>
        <w:rPr>
          <w:color w:val="00004D"/>
        </w:rPr>
        <w:t xml:space="preserve"> টাকা</w:t>
      </w:r>
      <w:r>
        <w:rPr>
          <w:color w:val="000042"/>
        </w:rPr>
        <w:t xml:space="preserve"> রিচার্জে</w:t>
      </w:r>
      <w:r>
        <w:rPr>
          <w:color w:val="00004D"/>
        </w:rPr>
        <w:t xml:space="preserve"> টাকা</w:t>
      </w:r>
      <w:r>
        <w:rPr>
          <w:color w:val="000038"/>
        </w:rPr>
        <w:t xml:space="preserve"> ক্যাশব্যাক</w:t>
      </w:r>
      <w:r>
        <w:rPr>
          <w:color w:val="360000"/>
        </w:rPr>
        <w:t xml:space="preserve"> এই</w:t>
      </w:r>
      <w:r>
        <w:rPr>
          <w:color w:val="000054"/>
        </w:rPr>
        <w:t xml:space="preserve"> অফারটি</w:t>
      </w:r>
      <w:r>
        <w:rPr>
          <w:color w:val="250000"/>
        </w:rPr>
        <w:t xml:space="preserve"> আমার</w:t>
      </w:r>
      <w:r>
        <w:rPr>
          <w:color w:val="00003B"/>
        </w:rPr>
        <w:t xml:space="preserve"> নাম্বার</w:t>
      </w:r>
      <w:r>
        <w:rPr>
          <w:color w:val="000037"/>
        </w:rPr>
        <w:t xml:space="preserve"> আছে</w:t>
      </w:r>
      <w:r>
        <w:rPr>
          <w:color w:val="510000"/>
        </w:rPr>
        <w:t xml:space="preserve"> নাকি</w:t>
      </w:r>
      <w:r>
        <w:rPr>
          <w:color w:val="00003F"/>
        </w:rPr>
        <w:t xml:space="preserve"> জানতে</w:t>
      </w:r>
      <w:r>
        <w:rPr>
          <w:color w:val="000036"/>
        </w:rPr>
        <w:t xml:space="preserve"> চাই</w:t>
      </w:r>
      <w:r>
        <w:rPr>
          <w:color w:val="00006C"/>
        </w:rPr>
        <w:t xml:space="preserve"> নম্বরটি</w:t>
      </w:r>
      <w:r>
        <w:rPr>
          <w:color w:val="000058"/>
        </w:rPr>
        <w:t xml:space="preserve"> হলো</w:t>
      </w:r>
      <w:r>
        <w:br/>
      </w:r>
      <w:r>
        <w:rPr>
          <w:color w:val="410000"/>
        </w:rPr>
        <w:t xml:space="preserve"> ai</w:t>
      </w:r>
      <w:r>
        <w:rPr>
          <w:color w:val="00004C"/>
        </w:rPr>
        <w:t xml:space="preserve"> no</w:t>
      </w:r>
      <w:r>
        <w:rPr>
          <w:color w:val="000062"/>
        </w:rPr>
        <w:t xml:space="preserve"> taka</w:t>
      </w:r>
      <w:r>
        <w:rPr>
          <w:color w:val="000037"/>
        </w:rPr>
        <w:t xml:space="preserve"> recharge</w:t>
      </w:r>
      <w:r>
        <w:rPr>
          <w:color w:val="420000"/>
        </w:rPr>
        <w:t xml:space="preserve"> korle</w:t>
      </w:r>
      <w:r>
        <w:rPr>
          <w:color w:val="000062"/>
        </w:rPr>
        <w:t xml:space="preserve"> taka</w:t>
      </w:r>
      <w:r>
        <w:rPr>
          <w:color w:val="00008C"/>
        </w:rPr>
        <w:t xml:space="preserve"> cesbak</w:t>
      </w:r>
      <w:r>
        <w:rPr>
          <w:color w:val="00005A"/>
        </w:rPr>
        <w:t xml:space="preserve"> ajke</w:t>
      </w:r>
      <w:r>
        <w:rPr>
          <w:color w:val="00002B"/>
        </w:rPr>
        <w:t xml:space="preserve"> ki</w:t>
      </w:r>
      <w:r>
        <w:rPr>
          <w:color w:val="00003D"/>
        </w:rPr>
        <w:t xml:space="preserve"> pabo</w:t>
      </w:r>
      <w:r>
        <w:rPr>
          <w:color w:val="00003F"/>
        </w:rPr>
        <w:t xml:space="preserve"> bikash</w:t>
      </w:r>
      <w:r>
        <w:br/>
      </w:r>
      <w:r>
        <w:rPr>
          <w:color w:val="000046"/>
        </w:rPr>
        <w:t xml:space="preserve"> tk</w:t>
      </w:r>
      <w:r>
        <w:rPr>
          <w:color w:val="000051"/>
        </w:rPr>
        <w:t xml:space="preserve"> recharge</w:t>
      </w:r>
      <w:r>
        <w:rPr>
          <w:color w:val="000099"/>
        </w:rPr>
        <w:t xml:space="preserve"> e</w:t>
      </w:r>
      <w:r>
        <w:rPr>
          <w:color w:val="000046"/>
        </w:rPr>
        <w:t xml:space="preserve"> tk</w:t>
      </w:r>
      <w:r>
        <w:rPr>
          <w:color w:val="000051"/>
        </w:rPr>
        <w:t xml:space="preserve"> cash</w:t>
      </w:r>
      <w:r>
        <w:rPr>
          <w:color w:val="000054"/>
        </w:rPr>
        <w:t xml:space="preserve"> back</w:t>
      </w:r>
      <w:r>
        <w:rPr>
          <w:color w:val="00003F"/>
        </w:rPr>
        <w:t xml:space="preserve"> ki</w:t>
      </w:r>
      <w:r>
        <w:rPr>
          <w:color w:val="520000"/>
        </w:rPr>
        <w:t xml:space="preserve"> amr</w:t>
      </w:r>
      <w:r>
        <w:rPr>
          <w:color w:val="000049"/>
        </w:rPr>
        <w:t xml:space="preserve"> number</w:t>
      </w:r>
      <w:r>
        <w:rPr>
          <w:color w:val="000099"/>
        </w:rPr>
        <w:t xml:space="preserve"> e</w:t>
      </w:r>
      <w:r>
        <w:rPr>
          <w:color w:val="000000"/>
        </w:rPr>
        <w:t xml:space="preserve"> ace</w:t>
      </w:r>
      <w:r>
        <w:br/>
      </w:r>
      <w:r>
        <w:rPr>
          <w:color w:val="00002D"/>
        </w:rPr>
        <w:t xml:space="preserve"> টাকা</w:t>
      </w:r>
      <w:r>
        <w:rPr>
          <w:color w:val="00004F"/>
        </w:rPr>
        <w:t xml:space="preserve"> রিচার্জে</w:t>
      </w:r>
      <w:r>
        <w:rPr>
          <w:color w:val="000043"/>
        </w:rPr>
        <w:t xml:space="preserve"> ক্যাশব্যাক</w:t>
      </w:r>
      <w:r>
        <w:rPr>
          <w:color w:val="540000"/>
        </w:rPr>
        <w:t xml:space="preserve"> এটা</w:t>
      </w:r>
      <w:r>
        <w:rPr>
          <w:color w:val="000092"/>
        </w:rPr>
        <w:t xml:space="preserve"> ট্যাপ</w:t>
      </w:r>
      <w:r>
        <w:rPr>
          <w:color w:val="4B0000"/>
        </w:rPr>
        <w:t xml:space="preserve"> করলে</w:t>
      </w:r>
      <w:r>
        <w:rPr>
          <w:color w:val="00006E"/>
        </w:rPr>
        <w:t xml:space="preserve"> দিচ্ছে</w:t>
      </w:r>
      <w:r>
        <w:rPr>
          <w:color w:val="000036"/>
        </w:rPr>
        <w:t xml:space="preserve"> না</w:t>
      </w:r>
      <w:r>
        <w:rPr>
          <w:color w:val="000000"/>
        </w:rPr>
        <w:t xml:space="preserve"> কেন</w:t>
      </w:r>
      <w:r>
        <w:rPr>
          <w:color w:val="000000"/>
        </w:rPr>
        <w:t xml:space="preserve"> সমস্যা</w:t>
      </w:r>
      <w:r>
        <w:rPr>
          <w:color w:val="310000"/>
        </w:rPr>
        <w:t xml:space="preserve"> কি</w:t>
      </w:r>
      <w:r>
        <w:br/>
      </w:r>
      <w:r>
        <w:rPr>
          <w:color w:val="350000"/>
        </w:rPr>
        <w:t xml:space="preserve"> আমার</w:t>
      </w:r>
      <w:r>
        <w:rPr>
          <w:color w:val="000043"/>
        </w:rPr>
        <w:t xml:space="preserve"> একাউন্ট</w:t>
      </w:r>
      <w:r>
        <w:rPr>
          <w:color w:val="550000"/>
        </w:rPr>
        <w:t xml:space="preserve"> এ</w:t>
      </w:r>
      <w:r>
        <w:rPr>
          <w:color w:val="00006F"/>
        </w:rPr>
        <w:t xml:space="preserve"> মোবাইল</w:t>
      </w:r>
      <w:r>
        <w:rPr>
          <w:color w:val="000060"/>
        </w:rPr>
        <w:t xml:space="preserve"> রিচার্জে</w:t>
      </w:r>
      <w:r>
        <w:rPr>
          <w:color w:val="5C0000"/>
        </w:rPr>
        <w:t xml:space="preserve"> কোন</w:t>
      </w:r>
      <w:r>
        <w:rPr>
          <w:color w:val="000051"/>
        </w:rPr>
        <w:t xml:space="preserve"> ক্যাশব্যাক</w:t>
      </w:r>
      <w:r>
        <w:rPr>
          <w:color w:val="000053"/>
        </w:rPr>
        <w:t xml:space="preserve"> অফার</w:t>
      </w:r>
      <w:r>
        <w:rPr>
          <w:color w:val="00004F"/>
        </w:rPr>
        <w:t xml:space="preserve"> আছে</w:t>
      </w:r>
      <w:r>
        <w:rPr>
          <w:color w:val="000000"/>
        </w:rPr>
        <w:t xml:space="preserve"> কি</w:t>
      </w:r>
      <w:r>
        <w:br/>
      </w:r>
      <w:r>
        <w:rPr>
          <w:color w:val="00005F"/>
        </w:rPr>
        <w:t xml:space="preserve"> taka</w:t>
      </w:r>
      <w:r>
        <w:rPr>
          <w:color w:val="000036"/>
        </w:rPr>
        <w:t xml:space="preserve"> recharge</w:t>
      </w:r>
      <w:r>
        <w:rPr>
          <w:color w:val="00005F"/>
        </w:rPr>
        <w:t xml:space="preserve"> taka</w:t>
      </w:r>
      <w:r>
        <w:rPr>
          <w:color w:val="000072"/>
        </w:rPr>
        <w:t xml:space="preserve"> firot</w:t>
      </w:r>
      <w:r>
        <w:rPr>
          <w:color w:val="000033"/>
        </w:rPr>
        <w:t xml:space="preserve"> offer</w:t>
      </w:r>
      <w:r>
        <w:rPr>
          <w:color w:val="000047"/>
        </w:rPr>
        <w:t xml:space="preserve"> ti</w:t>
      </w:r>
      <w:r>
        <w:rPr>
          <w:color w:val="000029"/>
        </w:rPr>
        <w:t xml:space="preserve"> ki</w:t>
      </w:r>
      <w:r>
        <w:rPr>
          <w:color w:val="3F0000"/>
        </w:rPr>
        <w:t xml:space="preserve"> ai</w:t>
      </w:r>
      <w:r>
        <w:rPr>
          <w:color w:val="000065"/>
        </w:rPr>
        <w:t xml:space="preserve"> numbar</w:t>
      </w:r>
      <w:r>
        <w:rPr>
          <w:color w:val="000032"/>
        </w:rPr>
        <w:t xml:space="preserve"> e</w:t>
      </w:r>
      <w:r>
        <w:rPr>
          <w:color w:val="000072"/>
        </w:rPr>
        <w:t xml:space="preserve"> paowa</w:t>
      </w:r>
      <w:r>
        <w:rPr>
          <w:color w:val="000000"/>
        </w:rPr>
        <w:t xml:space="preserve"> jabe</w:t>
      </w:r>
      <w:r>
        <w:br/>
      </w:r>
      <w:r>
        <w:rPr>
          <w:color w:val="00006D"/>
        </w:rPr>
        <w:t xml:space="preserve"> ei</w:t>
      </w:r>
      <w:r>
        <w:rPr>
          <w:color w:val="000050"/>
        </w:rPr>
        <w:t xml:space="preserve"> number</w:t>
      </w:r>
      <w:r>
        <w:rPr>
          <w:color w:val="4C0000"/>
        </w:rPr>
        <w:t xml:space="preserve"> a</w:t>
      </w:r>
      <w:r>
        <w:rPr>
          <w:color w:val="00004C"/>
        </w:rPr>
        <w:t xml:space="preserve"> tk</w:t>
      </w:r>
      <w:r>
        <w:rPr>
          <w:color w:val="000059"/>
        </w:rPr>
        <w:t xml:space="preserve"> recharge</w:t>
      </w:r>
      <w:r>
        <w:rPr>
          <w:color w:val="000054"/>
        </w:rPr>
        <w:t xml:space="preserve"> offer</w:t>
      </w:r>
      <w:r>
        <w:rPr>
          <w:color w:val="000079"/>
        </w:rPr>
        <w:t xml:space="preserve"> ace</w:t>
      </w:r>
      <w:r>
        <w:rPr>
          <w:color w:val="000045"/>
        </w:rPr>
        <w:t xml:space="preserve"> ki</w:t>
      </w:r>
      <w:r>
        <w:br/>
      </w:r>
      <w:r>
        <w:rPr>
          <w:color w:val="3F0000"/>
        </w:rPr>
        <w:t xml:space="preserve"> amar</w:t>
      </w:r>
      <w:r>
        <w:rPr>
          <w:color w:val="870000"/>
        </w:rPr>
        <w:t xml:space="preserve"> ay</w:t>
      </w:r>
      <w:r>
        <w:rPr>
          <w:color w:val="000046"/>
        </w:rPr>
        <w:t xml:space="preserve"> number</w:t>
      </w:r>
      <w:r>
        <w:rPr>
          <w:color w:val="420000"/>
        </w:rPr>
        <w:t xml:space="preserve"> a</w:t>
      </w:r>
      <w:r>
        <w:rPr>
          <w:color w:val="000059"/>
        </w:rPr>
        <w:t xml:space="preserve"> kono</w:t>
      </w:r>
      <w:r>
        <w:rPr>
          <w:color w:val="00004D"/>
        </w:rPr>
        <w:t xml:space="preserve"> cash</w:t>
      </w:r>
      <w:r>
        <w:rPr>
          <w:color w:val="000050"/>
        </w:rPr>
        <w:t xml:space="preserve"> back</w:t>
      </w:r>
      <w:r>
        <w:rPr>
          <w:color w:val="000049"/>
        </w:rPr>
        <w:t xml:space="preserve"> offer</w:t>
      </w:r>
      <w:r>
        <w:rPr>
          <w:color w:val="000056"/>
        </w:rPr>
        <w:t xml:space="preserve"> ase</w:t>
      </w:r>
      <w:r>
        <w:rPr>
          <w:color w:val="000000"/>
        </w:rPr>
        <w:t xml:space="preserve"> ki</w:t>
      </w:r>
      <w:r>
        <w:br/>
      </w:r>
      <w:r>
        <w:rPr>
          <w:color w:val="590000"/>
        </w:rPr>
        <w:t xml:space="preserve"> এই</w:t>
      </w:r>
      <w:r>
        <w:rPr>
          <w:color w:val="00005E"/>
        </w:rPr>
        <w:t xml:space="preserve"> নাম্বারে</w:t>
      </w:r>
      <w:r>
        <w:rPr>
          <w:color w:val="690000"/>
        </w:rPr>
        <w:t xml:space="preserve"> কোন</w:t>
      </w:r>
      <w:r>
        <w:rPr>
          <w:color w:val="00005D"/>
        </w:rPr>
        <w:t xml:space="preserve"> ক্যাশব্যাক</w:t>
      </w:r>
      <w:r>
        <w:rPr>
          <w:color w:val="00005F"/>
        </w:rPr>
        <w:t xml:space="preserve"> অফার</w:t>
      </w:r>
      <w:r>
        <w:rPr>
          <w:color w:val="00005A"/>
        </w:rPr>
        <w:t xml:space="preserve"> আছে</w:t>
      </w:r>
      <w:r>
        <w:rPr>
          <w:color w:val="000068"/>
        </w:rPr>
        <w:t xml:space="preserve"> রিচার্জ</w:t>
      </w:r>
      <w:r>
        <w:br/>
      </w:r>
      <w:r>
        <w:rPr>
          <w:color w:val="4F0000"/>
        </w:rPr>
        <w:t xml:space="preserve"> hello</w:t>
      </w:r>
      <w:r>
        <w:rPr>
          <w:color w:val="000000"/>
        </w:rPr>
        <w:t xml:space="preserve"> vai</w:t>
      </w:r>
      <w:r>
        <w:rPr>
          <w:color w:val="00005E"/>
        </w:rPr>
        <w:t xml:space="preserve"> tk</w:t>
      </w:r>
      <w:r>
        <w:rPr>
          <w:color w:val="000068"/>
        </w:rPr>
        <w:t xml:space="preserve"> recharg</w:t>
      </w:r>
      <w:r>
        <w:rPr>
          <w:color w:val="2E0000"/>
        </w:rPr>
        <w:t xml:space="preserve"> a</w:t>
      </w:r>
      <w:r>
        <w:rPr>
          <w:color w:val="000054"/>
        </w:rPr>
        <w:t xml:space="preserve"> ki</w:t>
      </w:r>
      <w:r>
        <w:rPr>
          <w:color w:val="00005E"/>
        </w:rPr>
        <w:t xml:space="preserve"> tk</w:t>
      </w:r>
      <w:r>
        <w:rPr>
          <w:color w:val="000036"/>
        </w:rPr>
        <w:t xml:space="preserve"> cash</w:t>
      </w:r>
      <w:r>
        <w:rPr>
          <w:color w:val="000038"/>
        </w:rPr>
        <w:t xml:space="preserve"> back</w:t>
      </w:r>
      <w:r>
        <w:rPr>
          <w:color w:val="5A0000"/>
        </w:rPr>
        <w:t xml:space="preserve"> akn</w:t>
      </w:r>
      <w:r>
        <w:rPr>
          <w:color w:val="4D0000"/>
        </w:rPr>
        <w:t xml:space="preserve"> o</w:t>
      </w:r>
      <w:r>
        <w:rPr>
          <w:color w:val="000054"/>
        </w:rPr>
        <w:t xml:space="preserve"> ki</w:t>
      </w:r>
      <w:r>
        <w:rPr>
          <w:color w:val="000033"/>
        </w:rPr>
        <w:t xml:space="preserve"> offer</w:t>
      </w:r>
      <w:r>
        <w:rPr>
          <w:color w:val="000034"/>
        </w:rPr>
        <w:t xml:space="preserve"> ta</w:t>
      </w:r>
      <w:r>
        <w:rPr>
          <w:color w:val="00003C"/>
        </w:rPr>
        <w:t xml:space="preserve"> ase</w:t>
      </w:r>
      <w:r>
        <w:br/>
      </w:r>
      <w:r>
        <w:rPr>
          <w:color w:val="000024"/>
        </w:rPr>
        <w:t xml:space="preserve"> বিকাশ</w:t>
      </w:r>
      <w:r>
        <w:rPr>
          <w:color w:val="000057"/>
        </w:rPr>
        <w:t xml:space="preserve"> এপ</w:t>
      </w:r>
      <w:r>
        <w:rPr>
          <w:color w:val="00002D"/>
        </w:rPr>
        <w:t xml:space="preserve"> থেকে</w:t>
      </w:r>
      <w:r>
        <w:rPr>
          <w:color w:val="00004C"/>
        </w:rPr>
        <w:t xml:space="preserve"> টাকা</w:t>
      </w:r>
      <w:r>
        <w:rPr>
          <w:color w:val="00004C"/>
        </w:rPr>
        <w:t xml:space="preserve"> মোবাইল</w:t>
      </w:r>
      <w:r>
        <w:rPr>
          <w:color w:val="00003E"/>
        </w:rPr>
        <w:t xml:space="preserve"> রিচার্জ</w:t>
      </w:r>
      <w:r>
        <w:rPr>
          <w:color w:val="3A0000"/>
        </w:rPr>
        <w:t xml:space="preserve"> এ</w:t>
      </w:r>
      <w:r>
        <w:rPr>
          <w:color w:val="00004C"/>
        </w:rPr>
        <w:t xml:space="preserve"> টাকা</w:t>
      </w:r>
      <w:r>
        <w:rPr>
          <w:color w:val="000038"/>
        </w:rPr>
        <w:t xml:space="preserve"> ক্যাশব্যাক</w:t>
      </w:r>
      <w:r>
        <w:rPr>
          <w:color w:val="00006E"/>
        </w:rPr>
        <w:t xml:space="preserve"> অপার</w:t>
      </w:r>
      <w:r>
        <w:rPr>
          <w:color w:val="00003D"/>
        </w:rPr>
        <w:t xml:space="preserve"> টা</w:t>
      </w:r>
      <w:r>
        <w:rPr>
          <w:color w:val="280000"/>
        </w:rPr>
        <w:t xml:space="preserve"> কি</w:t>
      </w:r>
      <w:r>
        <w:rPr>
          <w:color w:val="000063"/>
        </w:rPr>
        <w:t xml:space="preserve"> সবার</w:t>
      </w:r>
      <w:r>
        <w:rPr>
          <w:color w:val="3F0000"/>
        </w:rPr>
        <w:t xml:space="preserve"> জন্য</w:t>
      </w:r>
      <w:r>
        <w:br/>
      </w:r>
      <w:r>
        <w:rPr>
          <w:color w:val="6B0000"/>
        </w:rPr>
        <w:t xml:space="preserve"> জি</w:t>
      </w:r>
      <w:r>
        <w:rPr>
          <w:color w:val="280000"/>
        </w:rPr>
        <w:t xml:space="preserve"> আমার</w:t>
      </w:r>
      <w:r>
        <w:rPr>
          <w:color w:val="000042"/>
        </w:rPr>
        <w:t xml:space="preserve"> একটা</w:t>
      </w:r>
      <w:r>
        <w:rPr>
          <w:color w:val="00003F"/>
        </w:rPr>
        <w:t xml:space="preserve"> অফার</w:t>
      </w:r>
      <w:r>
        <w:rPr>
          <w:color w:val="580000"/>
        </w:rPr>
        <w:t xml:space="preserve"> ছিল</w:t>
      </w:r>
      <w:r>
        <w:rPr>
          <w:color w:val="000054"/>
        </w:rPr>
        <w:t xml:space="preserve"> টাকা</w:t>
      </w:r>
      <w:r>
        <w:rPr>
          <w:color w:val="000080"/>
        </w:rPr>
        <w:t xml:space="preserve"> রিচার্যে</w:t>
      </w:r>
      <w:r>
        <w:rPr>
          <w:color w:val="000054"/>
        </w:rPr>
        <w:t xml:space="preserve"> টাকা</w:t>
      </w:r>
      <w:r>
        <w:rPr>
          <w:color w:val="000048"/>
        </w:rPr>
        <w:t xml:space="preserve"> ক্যাশ</w:t>
      </w:r>
      <w:r>
        <w:rPr>
          <w:color w:val="000051"/>
        </w:rPr>
        <w:t xml:space="preserve"> ব্যাক</w:t>
      </w:r>
      <w:r>
        <w:br/>
      </w:r>
      <w:r>
        <w:rPr>
          <w:color w:val="000072"/>
        </w:rPr>
        <w:t xml:space="preserve"> ei</w:t>
      </w:r>
      <w:r>
        <w:rPr>
          <w:color w:val="000054"/>
        </w:rPr>
        <w:t xml:space="preserve"> number</w:t>
      </w:r>
      <w:r>
        <w:rPr>
          <w:color w:val="500000"/>
        </w:rPr>
        <w:t xml:space="preserve"> a</w:t>
      </w:r>
      <w:r>
        <w:rPr>
          <w:color w:val="00005D"/>
        </w:rPr>
        <w:t xml:space="preserve"> recharge</w:t>
      </w:r>
      <w:r>
        <w:rPr>
          <w:color w:val="000058"/>
        </w:rPr>
        <w:t xml:space="preserve"> offer</w:t>
      </w:r>
      <w:r>
        <w:rPr>
          <w:color w:val="00007F"/>
        </w:rPr>
        <w:t xml:space="preserve"> ace</w:t>
      </w:r>
      <w:r>
        <w:rPr>
          <w:color w:val="000048"/>
        </w:rPr>
        <w:t xml:space="preserve"> ki</w:t>
      </w:r>
      <w:r>
        <w:br/>
      </w:r>
      <w:r>
        <w:rPr>
          <w:color w:val="000044"/>
        </w:rPr>
        <w:t xml:space="preserve"> টাকা</w:t>
      </w:r>
      <w:r>
        <w:rPr>
          <w:color w:val="000070"/>
        </w:rPr>
        <w:t xml:space="preserve"> রিচার্জ</w:t>
      </w:r>
      <w:r>
        <w:rPr>
          <w:color w:val="000044"/>
        </w:rPr>
        <w:t xml:space="preserve"> টাকা</w:t>
      </w:r>
      <w:r>
        <w:rPr>
          <w:color w:val="0000B2"/>
        </w:rPr>
        <w:t xml:space="preserve"> যেকোনো</w:t>
      </w:r>
      <w:r>
        <w:rPr>
          <w:color w:val="000066"/>
        </w:rPr>
        <w:t xml:space="preserve"> নাম্বারে</w:t>
      </w:r>
      <w:r>
        <w:rPr>
          <w:color w:val="000070"/>
        </w:rPr>
        <w:t xml:space="preserve"> রিচার্জ</w:t>
      </w:r>
      <w:r>
        <w:rPr>
          <w:color w:val="480000"/>
        </w:rPr>
        <w:t xml:space="preserve"> কী</w:t>
      </w:r>
      <w:r>
        <w:rPr>
          <w:color w:val="0000B2"/>
        </w:rPr>
        <w:t xml:space="preserve"> যেকোনো</w:t>
      </w:r>
      <w:r>
        <w:rPr>
          <w:color w:val="000066"/>
        </w:rPr>
        <w:t xml:space="preserve"> নাম্বারে</w:t>
      </w:r>
      <w:r>
        <w:br/>
      </w:r>
      <w:r>
        <w:rPr>
          <w:color w:val="3B0000"/>
        </w:rPr>
        <w:t xml:space="preserve"> এই</w:t>
      </w:r>
      <w:r>
        <w:rPr>
          <w:color w:val="00003E"/>
        </w:rPr>
        <w:t xml:space="preserve"> নাম্বারে</w:t>
      </w:r>
      <w:r>
        <w:rPr>
          <w:color w:val="2C0000"/>
        </w:rPr>
        <w:t xml:space="preserve"> কি</w:t>
      </w:r>
      <w:r>
        <w:rPr>
          <w:color w:val="450000"/>
        </w:rPr>
        <w:t xml:space="preserve"> কোন</w:t>
      </w:r>
      <w:r>
        <w:rPr>
          <w:color w:val="000045"/>
        </w:rPr>
        <w:t xml:space="preserve"> রিচার্জ</w:t>
      </w:r>
      <w:r>
        <w:rPr>
          <w:color w:val="00007E"/>
        </w:rPr>
        <w:t xml:space="preserve"> অফার</w:t>
      </w:r>
      <w:r>
        <w:rPr>
          <w:color w:val="00003C"/>
        </w:rPr>
        <w:t xml:space="preserve"> আছে</w:t>
      </w:r>
      <w:r>
        <w:rPr>
          <w:color w:val="8C0000"/>
        </w:rPr>
        <w:t xml:space="preserve"> কিংবা</w:t>
      </w:r>
      <w:r>
        <w:rPr>
          <w:color w:val="500000"/>
        </w:rPr>
        <w:t xml:space="preserve"> কোনো</w:t>
      </w:r>
      <w:r>
        <w:rPr>
          <w:color w:val="00007E"/>
        </w:rPr>
        <w:t xml:space="preserve"> অফার</w:t>
      </w:r>
      <w:r>
        <w:br/>
      </w:r>
      <w:r>
        <w:rPr>
          <w:color w:val="00006D"/>
        </w:rPr>
        <w:t xml:space="preserve"> tk</w:t>
      </w:r>
      <w:r>
        <w:rPr>
          <w:color w:val="00003F"/>
        </w:rPr>
        <w:t xml:space="preserve"> recharge</w:t>
      </w:r>
      <w:r>
        <w:rPr>
          <w:color w:val="6D0000"/>
        </w:rPr>
        <w:t xml:space="preserve"> a</w:t>
      </w:r>
      <w:r>
        <w:rPr>
          <w:color w:val="00006D"/>
        </w:rPr>
        <w:t xml:space="preserve"> tk</w:t>
      </w:r>
      <w:r>
        <w:rPr>
          <w:color w:val="00003F"/>
        </w:rPr>
        <w:t xml:space="preserve"> cash</w:t>
      </w:r>
      <w:r>
        <w:rPr>
          <w:color w:val="000041"/>
        </w:rPr>
        <w:t xml:space="preserve"> back</w:t>
      </w:r>
      <w:r>
        <w:rPr>
          <w:color w:val="00003C"/>
        </w:rPr>
        <w:t xml:space="preserve"> offer</w:t>
      </w:r>
      <w:r>
        <w:rPr>
          <w:color w:val="000053"/>
        </w:rPr>
        <w:t xml:space="preserve"> ti</w:t>
      </w:r>
      <w:r>
        <w:rPr>
          <w:color w:val="4A0000"/>
        </w:rPr>
        <w:t xml:space="preserve"> ai</w:t>
      </w:r>
      <w:r>
        <w:rPr>
          <w:color w:val="000039"/>
        </w:rPr>
        <w:t xml:space="preserve"> number</w:t>
      </w:r>
      <w:r>
        <w:rPr>
          <w:color w:val="6D0000"/>
        </w:rPr>
        <w:t xml:space="preserve"> a</w:t>
      </w:r>
      <w:r>
        <w:rPr>
          <w:color w:val="000050"/>
        </w:rPr>
        <w:t xml:space="preserve"> ache</w:t>
      </w:r>
      <w:r>
        <w:rPr>
          <w:color w:val="000031"/>
        </w:rPr>
        <w:t xml:space="preserve"> ki</w:t>
      </w:r>
      <w:r>
        <w:br/>
      </w:r>
      <w:r>
        <w:rPr>
          <w:color w:val="00006C"/>
        </w:rPr>
        <w:t xml:space="preserve"> taka</w:t>
      </w:r>
      <w:r>
        <w:rPr>
          <w:color w:val="00003D"/>
        </w:rPr>
        <w:t xml:space="preserve"> recharge</w:t>
      </w:r>
      <w:r>
        <w:rPr>
          <w:color w:val="00006C"/>
        </w:rPr>
        <w:t xml:space="preserve"> taka</w:t>
      </w:r>
      <w:r>
        <w:rPr>
          <w:color w:val="000081"/>
        </w:rPr>
        <w:t xml:space="preserve"> firot</w:t>
      </w:r>
      <w:r>
        <w:rPr>
          <w:color w:val="340000"/>
        </w:rPr>
        <w:t xml:space="preserve"> a</w:t>
      </w:r>
      <w:r>
        <w:rPr>
          <w:color w:val="000072"/>
        </w:rPr>
        <w:t xml:space="preserve"> numbar</w:t>
      </w:r>
      <w:r>
        <w:rPr>
          <w:color w:val="000081"/>
        </w:rPr>
        <w:t xml:space="preserve"> paowa</w:t>
      </w:r>
      <w:r>
        <w:rPr>
          <w:color w:val="000000"/>
        </w:rPr>
        <w:t xml:space="preserve"> jabe</w:t>
      </w:r>
      <w:r>
        <w:br/>
      </w:r>
      <w:r>
        <w:rPr>
          <w:color w:val="000044"/>
        </w:rPr>
        <w:t xml:space="preserve"> বিকাশ</w:t>
      </w:r>
      <w:r>
        <w:rPr>
          <w:color w:val="000046"/>
        </w:rPr>
        <w:t xml:space="preserve"> অ্যাপ</w:t>
      </w:r>
      <w:r>
        <w:rPr>
          <w:color w:val="00002B"/>
        </w:rPr>
        <w:t xml:space="preserve"> থেকে</w:t>
      </w:r>
      <w:r>
        <w:rPr>
          <w:color w:val="00005E"/>
        </w:rPr>
        <w:t xml:space="preserve"> যেকোনো</w:t>
      </w:r>
      <w:r>
        <w:rPr>
          <w:color w:val="000035"/>
        </w:rPr>
        <w:t xml:space="preserve"> নাম্বারে</w:t>
      </w:r>
      <w:r>
        <w:rPr>
          <w:color w:val="000048"/>
        </w:rPr>
        <w:t xml:space="preserve"> টাকা</w:t>
      </w:r>
      <w:r>
        <w:rPr>
          <w:color w:val="00003B"/>
        </w:rPr>
        <w:t xml:space="preserve"> রিচার্জ</w:t>
      </w:r>
      <w:r>
        <w:rPr>
          <w:color w:val="000044"/>
        </w:rPr>
        <w:t xml:space="preserve"> বিকাশ</w:t>
      </w:r>
      <w:r>
        <w:rPr>
          <w:color w:val="5A0000"/>
        </w:rPr>
        <w:t xml:space="preserve"> করলেই</w:t>
      </w:r>
      <w:r>
        <w:rPr>
          <w:color w:val="000067"/>
        </w:rPr>
        <w:t xml:space="preserve"> পাচ্ছেন</w:t>
      </w:r>
      <w:r>
        <w:rPr>
          <w:color w:val="000048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000040"/>
        </w:rPr>
        <w:t xml:space="preserve"> ei</w:t>
      </w:r>
      <w:r>
        <w:rPr>
          <w:color w:val="000031"/>
        </w:rPr>
        <w:t xml:space="preserve"> offer</w:t>
      </w:r>
      <w:r>
        <w:rPr>
          <w:color w:val="000032"/>
        </w:rPr>
        <w:t xml:space="preserve"> ta</w:t>
      </w:r>
      <w:r>
        <w:rPr>
          <w:color w:val="270000"/>
        </w:rPr>
        <w:t xml:space="preserve"> ami</w:t>
      </w:r>
      <w:r>
        <w:rPr>
          <w:color w:val="00003A"/>
        </w:rPr>
        <w:t xml:space="preserve"> pabo</w:t>
      </w:r>
      <w:r>
        <w:rPr>
          <w:color w:val="000000"/>
        </w:rPr>
        <w:t xml:space="preserve"> ki</w:t>
      </w:r>
      <w:r>
        <w:br/>
      </w:r>
      <w:r>
        <w:rPr>
          <w:color w:val="420000"/>
        </w:rPr>
        <w:t xml:space="preserve"> ami</w:t>
      </w:r>
      <w:r>
        <w:rPr>
          <w:color w:val="000044"/>
        </w:rPr>
        <w:t xml:space="preserve"> ki</w:t>
      </w:r>
      <w:r>
        <w:rPr>
          <w:color w:val="00007A"/>
        </w:rPr>
        <w:t xml:space="preserve"> mobile</w:t>
      </w:r>
      <w:r>
        <w:rPr>
          <w:color w:val="000058"/>
        </w:rPr>
        <w:t xml:space="preserve"> recharge</w:t>
      </w:r>
      <w:r>
        <w:rPr>
          <w:color w:val="00005F"/>
        </w:rPr>
        <w:t xml:space="preserve"> kore</w:t>
      </w:r>
      <w:r>
        <w:rPr>
          <w:color w:val="000077"/>
        </w:rPr>
        <w:t xml:space="preserve"> bonus</w:t>
      </w:r>
      <w:r>
        <w:rPr>
          <w:color w:val="000062"/>
        </w:rPr>
        <w:t xml:space="preserve"> pabo</w:t>
      </w:r>
      <w:r>
        <w:br/>
      </w:r>
      <w:r>
        <w:rPr>
          <w:color w:val="000057"/>
        </w:rPr>
        <w:t xml:space="preserve"> taka</w:t>
      </w:r>
      <w:r>
        <w:rPr>
          <w:color w:val="00006E"/>
        </w:rPr>
        <w:t xml:space="preserve"> lod</w:t>
      </w:r>
      <w:r>
        <w:rPr>
          <w:color w:val="000053"/>
        </w:rPr>
        <w:t xml:space="preserve"> dile</w:t>
      </w:r>
      <w:r>
        <w:rPr>
          <w:color w:val="000026"/>
        </w:rPr>
        <w:t xml:space="preserve"> ki</w:t>
      </w:r>
      <w:r>
        <w:rPr>
          <w:color w:val="000057"/>
        </w:rPr>
        <w:t xml:space="preserve"> taka</w:t>
      </w:r>
      <w:r>
        <w:rPr>
          <w:color w:val="000070"/>
        </w:rPr>
        <w:t xml:space="preserve"> cass</w:t>
      </w:r>
      <w:r>
        <w:rPr>
          <w:color w:val="000064"/>
        </w:rPr>
        <w:t xml:space="preserve"> bak</w:t>
      </w:r>
      <w:r>
        <w:rPr>
          <w:color w:val="000062"/>
        </w:rPr>
        <w:t xml:space="preserve"> paoya</w:t>
      </w:r>
      <w:r>
        <w:rPr>
          <w:color w:val="000040"/>
        </w:rPr>
        <w:t xml:space="preserve"> jabe</w:t>
      </w:r>
      <w:r>
        <w:br/>
      </w:r>
      <w:r>
        <w:rPr>
          <w:color w:val="870000"/>
        </w:rPr>
        <w:t xml:space="preserve"> ai</w:t>
      </w:r>
      <w:r>
        <w:rPr>
          <w:color w:val="000068"/>
        </w:rPr>
        <w:t xml:space="preserve"> number</w:t>
      </w:r>
      <w:r>
        <w:rPr>
          <w:color w:val="00006C"/>
        </w:rPr>
        <w:t xml:space="preserve"> e</w:t>
      </w:r>
      <w:r>
        <w:rPr>
          <w:color w:val="000066"/>
        </w:rPr>
        <w:t xml:space="preserve"> taka</w:t>
      </w:r>
      <w:r>
        <w:rPr>
          <w:color w:val="000073"/>
        </w:rPr>
        <w:t xml:space="preserve"> recharge</w:t>
      </w:r>
      <w:r>
        <w:br/>
      </w:r>
      <w:r>
        <w:rPr>
          <w:color w:val="000054"/>
        </w:rPr>
        <w:t xml:space="preserve"> টাকা</w:t>
      </w:r>
      <w:r>
        <w:rPr>
          <w:color w:val="0000BB"/>
        </w:rPr>
        <w:t xml:space="preserve"> রিচাজ</w:t>
      </w:r>
      <w:r>
        <w:rPr>
          <w:color w:val="000000"/>
        </w:rPr>
        <w:t xml:space="preserve"> অফর</w:t>
      </w:r>
      <w:r>
        <w:rPr>
          <w:color w:val="000078"/>
        </w:rPr>
        <w:t xml:space="preserve"> আছে</w:t>
      </w:r>
      <w:r>
        <w:rPr>
          <w:color w:val="5A0000"/>
        </w:rPr>
        <w:t xml:space="preserve"> কি</w:t>
      </w:r>
      <w:r>
        <w:br/>
      </w:r>
      <w:r>
        <w:rPr>
          <w:color w:val="00002C"/>
        </w:rPr>
        <w:t xml:space="preserve"> বিকাশ</w:t>
      </w:r>
      <w:r>
        <w:rPr>
          <w:color w:val="00005C"/>
        </w:rPr>
        <w:t xml:space="preserve"> অ্যাপ</w:t>
      </w:r>
      <w:r>
        <w:rPr>
          <w:color w:val="480000"/>
        </w:rPr>
        <w:t xml:space="preserve"> এ</w:t>
      </w:r>
      <w:r>
        <w:rPr>
          <w:color w:val="320000"/>
        </w:rPr>
        <w:t xml:space="preserve"> কি</w:t>
      </w:r>
      <w:r>
        <w:rPr>
          <w:color w:val="000068"/>
        </w:rPr>
        <w:t xml:space="preserve"> এক</w:t>
      </w:r>
      <w:r>
        <w:rPr>
          <w:color w:val="000067"/>
        </w:rPr>
        <w:t xml:space="preserve"> টাকার</w:t>
      </w:r>
      <w:r>
        <w:rPr>
          <w:color w:val="000047"/>
        </w:rPr>
        <w:t xml:space="preserve"> অফার</w:t>
      </w:r>
      <w:r>
        <w:rPr>
          <w:color w:val="00008D"/>
        </w:rPr>
        <w:t xml:space="preserve"> চলতেছে</w:t>
      </w:r>
      <w:r>
        <w:br/>
      </w:r>
      <w:r>
        <w:rPr>
          <w:color w:val="500000"/>
        </w:rPr>
        <w:t xml:space="preserve"> ai</w:t>
      </w:r>
      <w:r>
        <w:rPr>
          <w:color w:val="00003D"/>
        </w:rPr>
        <w:t xml:space="preserve"> number</w:t>
      </w:r>
      <w:r>
        <w:rPr>
          <w:color w:val="00003F"/>
        </w:rPr>
        <w:t xml:space="preserve"> e</w:t>
      </w:r>
      <w:r>
        <w:rPr>
          <w:color w:val="000078"/>
        </w:rPr>
        <w:t xml:space="preserve"> taka</w:t>
      </w:r>
      <w:r>
        <w:rPr>
          <w:color w:val="000044"/>
        </w:rPr>
        <w:t xml:space="preserve"> recharge</w:t>
      </w:r>
      <w:r>
        <w:rPr>
          <w:color w:val="510000"/>
        </w:rPr>
        <w:t xml:space="preserve"> korle</w:t>
      </w:r>
      <w:r>
        <w:rPr>
          <w:color w:val="000078"/>
        </w:rPr>
        <w:t xml:space="preserve"> taka</w:t>
      </w:r>
      <w:r>
        <w:rPr>
          <w:color w:val="000044"/>
        </w:rPr>
        <w:t xml:space="preserve"> cashback</w:t>
      </w:r>
      <w:r>
        <w:rPr>
          <w:color w:val="410000"/>
        </w:rPr>
        <w:t xml:space="preserve"> er</w:t>
      </w:r>
      <w:r>
        <w:rPr>
          <w:color w:val="000040"/>
        </w:rPr>
        <w:t xml:space="preserve"> offer</w:t>
      </w:r>
      <w:r>
        <w:rPr>
          <w:color w:val="00005D"/>
        </w:rPr>
        <w:t xml:space="preserve"> ace</w:t>
      </w:r>
      <w:r>
        <w:rPr>
          <w:color w:val="000034"/>
        </w:rPr>
        <w:t xml:space="preserve"> ki</w:t>
      </w:r>
      <w:r>
        <w:br/>
      </w:r>
      <w:r>
        <w:rPr>
          <w:color w:val="00004D"/>
        </w:rPr>
        <w:t xml:space="preserve"> বিকাশের</w:t>
      </w:r>
      <w:r>
        <w:rPr>
          <w:color w:val="00004F"/>
        </w:rPr>
        <w:t xml:space="preserve"> নতুন</w:t>
      </w:r>
      <w:r>
        <w:rPr>
          <w:color w:val="00004B"/>
        </w:rPr>
        <w:t xml:space="preserve"> একটি</w:t>
      </w:r>
      <w:r>
        <w:rPr>
          <w:color w:val="000080"/>
        </w:rPr>
        <w:t xml:space="preserve"> অফার</w:t>
      </w:r>
      <w:r>
        <w:rPr>
          <w:color w:val="000055"/>
        </w:rPr>
        <w:t xml:space="preserve"> টাকা</w:t>
      </w:r>
      <w:r>
        <w:rPr>
          <w:color w:val="000049"/>
        </w:rPr>
        <w:t xml:space="preserve"> রিচার্জে</w:t>
      </w:r>
      <w:r>
        <w:rPr>
          <w:color w:val="000055"/>
        </w:rPr>
        <w:t xml:space="preserve"> টাকা</w:t>
      </w:r>
      <w:r>
        <w:rPr>
          <w:color w:val="00003E"/>
        </w:rPr>
        <w:t xml:space="preserve"> ক্যাশব্যাক</w:t>
      </w:r>
      <w:r>
        <w:rPr>
          <w:color w:val="000080"/>
        </w:rPr>
        <w:t xml:space="preserve"> অফার</w:t>
      </w:r>
      <w:r>
        <w:rPr>
          <w:color w:val="000045"/>
        </w:rPr>
        <w:t xml:space="preserve"> টা</w:t>
      </w:r>
      <w:r>
        <w:rPr>
          <w:color w:val="2D0000"/>
        </w:rPr>
        <w:t xml:space="preserve"> কি</w:t>
      </w:r>
      <w:r>
        <w:rPr>
          <w:color w:val="2A0000"/>
        </w:rPr>
        <w:t xml:space="preserve"> আমি</w:t>
      </w:r>
      <w:r>
        <w:rPr>
          <w:color w:val="000049"/>
        </w:rPr>
        <w:t xml:space="preserve"> পাবো</w:t>
      </w:r>
      <w:r>
        <w:br/>
      </w:r>
      <w:r>
        <w:rPr>
          <w:color w:val="380000"/>
        </w:rPr>
        <w:t xml:space="preserve"> is</w:t>
      </w:r>
      <w:r>
        <w:rPr>
          <w:color w:val="000029"/>
        </w:rPr>
        <w:t xml:space="preserve"> tk</w:t>
      </w:r>
      <w:r>
        <w:rPr>
          <w:color w:val="000030"/>
        </w:rPr>
        <w:t xml:space="preserve"> cashback</w:t>
      </w:r>
      <w:r>
        <w:rPr>
          <w:color w:val="000087"/>
        </w:rPr>
        <w:t xml:space="preserve"> on</w:t>
      </w:r>
      <w:r>
        <w:rPr>
          <w:color w:val="000029"/>
        </w:rPr>
        <w:t xml:space="preserve"> tk</w:t>
      </w:r>
      <w:r>
        <w:rPr>
          <w:color w:val="00002F"/>
        </w:rPr>
        <w:t xml:space="preserve"> recharge</w:t>
      </w:r>
      <w:r>
        <w:rPr>
          <w:color w:val="4E0000"/>
        </w:rPr>
        <w:t xml:space="preserve"> available</w:t>
      </w:r>
      <w:r>
        <w:rPr>
          <w:color w:val="3E0000"/>
        </w:rPr>
        <w:t xml:space="preserve"> for</w:t>
      </w:r>
      <w:r>
        <w:rPr>
          <w:color w:val="000000"/>
        </w:rPr>
        <w:t xml:space="preserve"> me</w:t>
      </w:r>
      <w:r>
        <w:rPr>
          <w:color w:val="5B0000"/>
        </w:rPr>
        <w:t xml:space="preserve"> its</w:t>
      </w:r>
      <w:r>
        <w:rPr>
          <w:color w:val="700000"/>
        </w:rPr>
        <w:t xml:space="preserve"> showed</w:t>
      </w:r>
      <w:r>
        <w:rPr>
          <w:color w:val="000087"/>
        </w:rPr>
        <w:t xml:space="preserve"> on</w:t>
      </w:r>
      <w:r>
        <w:rPr>
          <w:color w:val="00002E"/>
        </w:rPr>
        <w:t xml:space="preserve"> my</w:t>
      </w:r>
      <w:r>
        <w:rPr>
          <w:color w:val="00001F"/>
        </w:rPr>
        <w:t xml:space="preserve"> bkash</w:t>
      </w:r>
      <w:r>
        <w:rPr>
          <w:color w:val="000035"/>
        </w:rPr>
        <w:t xml:space="preserve"> app</w:t>
      </w:r>
      <w:r>
        <w:br/>
      </w:r>
      <w:r>
        <w:rPr>
          <w:color w:val="610000"/>
        </w:rPr>
        <w:t xml:space="preserve"> hello</w:t>
      </w:r>
      <w:r>
        <w:rPr>
          <w:color w:val="000000"/>
        </w:rPr>
        <w:t xml:space="preserve"> vai</w:t>
      </w:r>
      <w:r>
        <w:rPr>
          <w:color w:val="4E0000"/>
        </w:rPr>
        <w:t xml:space="preserve"> ai</w:t>
      </w:r>
      <w:r>
        <w:rPr>
          <w:color w:val="00003C"/>
        </w:rPr>
        <w:t xml:space="preserve"> number</w:t>
      </w:r>
      <w:r>
        <w:rPr>
          <w:color w:val="000000"/>
        </w:rPr>
        <w:t xml:space="preserve"> ki</w:t>
      </w:r>
      <w:r>
        <w:rPr>
          <w:color w:val="000000"/>
        </w:rPr>
        <w:t xml:space="preserve"> ৳</w:t>
      </w:r>
      <w:r>
        <w:rPr>
          <w:color w:val="000042"/>
        </w:rPr>
        <w:t xml:space="preserve"> recharge</w:t>
      </w:r>
      <w:r>
        <w:rPr>
          <w:color w:val="390000"/>
        </w:rPr>
        <w:t xml:space="preserve"> a</w:t>
      </w:r>
      <w:r>
        <w:rPr>
          <w:color w:val="000000"/>
        </w:rPr>
        <w:t xml:space="preserve"> ৳cash</w:t>
      </w:r>
      <w:r>
        <w:rPr>
          <w:color w:val="000045"/>
        </w:rPr>
        <w:t xml:space="preserve"> back</w:t>
      </w:r>
      <w:r>
        <w:rPr>
          <w:color w:val="00003F"/>
        </w:rPr>
        <w:t xml:space="preserve"> offer</w:t>
      </w:r>
      <w:r>
        <w:rPr>
          <w:color w:val="000040"/>
        </w:rPr>
        <w:t xml:space="preserve"> ta</w:t>
      </w:r>
      <w:r>
        <w:rPr>
          <w:color w:val="00004A"/>
        </w:rPr>
        <w:t xml:space="preserve"> ase</w:t>
      </w:r>
      <w:r>
        <w:rPr>
          <w:color w:val="5F0000"/>
        </w:rPr>
        <w:t xml:space="preserve"> naki</w:t>
      </w:r>
      <w:r>
        <w:rPr>
          <w:color w:val="000064"/>
        </w:rPr>
        <w:t xml:space="preserve"> check</w:t>
      </w:r>
      <w:r>
        <w:rPr>
          <w:color w:val="000000"/>
        </w:rPr>
        <w:t xml:space="preserve"> koren</w:t>
      </w:r>
      <w:r>
        <w:br/>
      </w:r>
      <w:r>
        <w:rPr>
          <w:color w:val="00002F"/>
        </w:rPr>
        <w:t xml:space="preserve"> টাকা</w:t>
      </w:r>
      <w:r>
        <w:rPr>
          <w:color w:val="000052"/>
        </w:rPr>
        <w:t xml:space="preserve"> রিচার্জে</w:t>
      </w:r>
      <w:r>
        <w:rPr>
          <w:color w:val="000080"/>
        </w:rPr>
        <w:t xml:space="preserve"> কেসবেক</w:t>
      </w:r>
      <w:r>
        <w:rPr>
          <w:color w:val="0000AD"/>
        </w:rPr>
        <w:t xml:space="preserve"> কতিন</w:t>
      </w:r>
      <w:r>
        <w:rPr>
          <w:color w:val="600000"/>
        </w:rPr>
        <w:t xml:space="preserve"> পর</w:t>
      </w:r>
      <w:r>
        <w:rPr>
          <w:color w:val="000000"/>
        </w:rPr>
        <w:t xml:space="preserve"> দিবেন</w:t>
      </w:r>
      <w:r>
        <w:br/>
      </w:r>
      <w:r>
        <w:rPr>
          <w:color w:val="000070"/>
        </w:rPr>
        <w:t xml:space="preserve"> টাকা</w:t>
      </w:r>
      <w:r>
        <w:rPr>
          <w:color w:val="000060"/>
        </w:rPr>
        <w:t xml:space="preserve"> রিচার্জে</w:t>
      </w:r>
      <w:r>
        <w:rPr>
          <w:color w:val="000070"/>
        </w:rPr>
        <w:t xml:space="preserve"> টাকা</w:t>
      </w:r>
      <w:r>
        <w:rPr>
          <w:color w:val="0000A4"/>
        </w:rPr>
        <w:t xml:space="preserve"> কাশবাক</w:t>
      </w:r>
      <w:r>
        <w:rPr>
          <w:color w:val="000061"/>
        </w:rPr>
        <w:t xml:space="preserve"> পাবো</w:t>
      </w:r>
      <w:r>
        <w:rPr>
          <w:color w:val="3B0000"/>
        </w:rPr>
        <w:t xml:space="preserve"> কি</w:t>
      </w:r>
      <w:r>
        <w:rPr>
          <w:color w:val="370000"/>
        </w:rPr>
        <w:t xml:space="preserve"> আমি</w:t>
      </w:r>
      <w:r>
        <w:br/>
      </w:r>
      <w:r>
        <w:rPr>
          <w:color w:val="00006D"/>
        </w:rPr>
        <w:t xml:space="preserve"> ei</w:t>
      </w:r>
      <w:r>
        <w:rPr>
          <w:color w:val="000051"/>
        </w:rPr>
        <w:t xml:space="preserve"> number</w:t>
      </w:r>
      <w:r>
        <w:rPr>
          <w:color w:val="000045"/>
        </w:rPr>
        <w:t xml:space="preserve"> ki</w:t>
      </w:r>
      <w:r>
        <w:rPr>
          <w:color w:val="A10000"/>
        </w:rPr>
        <w:t xml:space="preserve"> kuno</w:t>
      </w:r>
      <w:r>
        <w:rPr>
          <w:color w:val="00005A"/>
        </w:rPr>
        <w:t xml:space="preserve"> cashback</w:t>
      </w:r>
      <w:r>
        <w:rPr>
          <w:color w:val="000055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44"/>
        </w:rPr>
        <w:t xml:space="preserve"> tk</w:t>
      </w:r>
      <w:r>
        <w:rPr>
          <w:color w:val="000050"/>
        </w:rPr>
        <w:t xml:space="preserve"> pament</w:t>
      </w:r>
      <w:r>
        <w:rPr>
          <w:color w:val="000025"/>
        </w:rPr>
        <w:t xml:space="preserve"> e</w:t>
      </w:r>
      <w:r>
        <w:rPr>
          <w:color w:val="000044"/>
        </w:rPr>
        <w:t xml:space="preserve"> tk</w:t>
      </w:r>
      <w:r>
        <w:rPr>
          <w:color w:val="00005B"/>
        </w:rPr>
        <w:t xml:space="preserve"> cb</w:t>
      </w:r>
      <w:r>
        <w:rPr>
          <w:color w:val="000063"/>
        </w:rPr>
        <w:t xml:space="preserve"> narsingdi</w:t>
      </w:r>
      <w:r>
        <w:rPr>
          <w:color w:val="000063"/>
        </w:rPr>
        <w:t xml:space="preserve"> belabo</w:t>
      </w:r>
      <w:r>
        <w:rPr>
          <w:color w:val="320000"/>
        </w:rPr>
        <w:t xml:space="preserve"> te</w:t>
      </w:r>
      <w:r>
        <w:rPr>
          <w:color w:val="000048"/>
        </w:rPr>
        <w:t xml:space="preserve"> kothay</w:t>
      </w:r>
      <w:r>
        <w:rPr>
          <w:color w:val="000053"/>
        </w:rPr>
        <w:t xml:space="preserve"> shop</w:t>
      </w:r>
      <w:r>
        <w:rPr>
          <w:color w:val="000026"/>
        </w:rPr>
        <w:t xml:space="preserve"> ta</w:t>
      </w:r>
      <w:r>
        <w:rPr>
          <w:color w:val="000036"/>
        </w:rPr>
        <w:t xml:space="preserve"> ace</w:t>
      </w:r>
      <w:r>
        <w:rPr>
          <w:color w:val="000048"/>
        </w:rPr>
        <w:t xml:space="preserve"> bolte</w:t>
      </w:r>
      <w:r>
        <w:rPr>
          <w:color w:val="000000"/>
        </w:rPr>
        <w:t xml:space="preserve"> parben</w:t>
      </w:r>
      <w:r>
        <w:br/>
      </w:r>
      <w:r>
        <w:rPr>
          <w:color w:val="000021"/>
        </w:rPr>
        <w:t xml:space="preserve"> bkash</w:t>
      </w:r>
      <w:r>
        <w:rPr>
          <w:color w:val="550000"/>
        </w:rPr>
        <w:t xml:space="preserve"> a</w:t>
      </w:r>
      <w:r>
        <w:rPr>
          <w:color w:val="00002B"/>
        </w:rPr>
        <w:t xml:space="preserve"> taka</w:t>
      </w:r>
      <w:r>
        <w:rPr>
          <w:color w:val="00003A"/>
        </w:rPr>
        <w:t xml:space="preserve"> payment</w:t>
      </w:r>
      <w:r>
        <w:rPr>
          <w:color w:val="550000"/>
        </w:rPr>
        <w:t xml:space="preserve"> a</w:t>
      </w:r>
      <w:r>
        <w:rPr>
          <w:color w:val="00002A"/>
        </w:rPr>
        <w:t xml:space="preserve"> tk</w:t>
      </w:r>
      <w:r>
        <w:rPr>
          <w:color w:val="000031"/>
        </w:rPr>
        <w:t xml:space="preserve"> cash</w:t>
      </w:r>
      <w:r>
        <w:rPr>
          <w:color w:val="000033"/>
        </w:rPr>
        <w:t xml:space="preserve"> back</w:t>
      </w:r>
      <w:r>
        <w:rPr>
          <w:color w:val="00004F"/>
        </w:rPr>
        <w:t xml:space="preserve"> seta</w:t>
      </w:r>
      <w:r>
        <w:rPr>
          <w:color w:val="000026"/>
        </w:rPr>
        <w:t xml:space="preserve"> ki</w:t>
      </w:r>
      <w:r>
        <w:rPr>
          <w:color w:val="000038"/>
        </w:rPr>
        <w:t xml:space="preserve"> app</w:t>
      </w:r>
      <w:r>
        <w:rPr>
          <w:color w:val="00002F"/>
        </w:rPr>
        <w:t xml:space="preserve"> theke</w:t>
      </w:r>
      <w:r>
        <w:rPr>
          <w:color w:val="2F0000"/>
        </w:rPr>
        <w:t xml:space="preserve"> korte</w:t>
      </w:r>
      <w:r>
        <w:rPr>
          <w:color w:val="000040"/>
        </w:rPr>
        <w:t xml:space="preserve"> hobe</w:t>
      </w:r>
      <w:r>
        <w:rPr>
          <w:color w:val="00002A"/>
        </w:rPr>
        <w:t xml:space="preserve"> na</w:t>
      </w:r>
      <w:r>
        <w:rPr>
          <w:color w:val="000067"/>
        </w:rPr>
        <w:t xml:space="preserve"> dail</w:t>
      </w:r>
      <w:r>
        <w:rPr>
          <w:color w:val="6E0000"/>
        </w:rPr>
        <w:t xml:space="preserve"> korleo</w:t>
      </w:r>
      <w:r>
        <w:rPr>
          <w:color w:val="000040"/>
        </w:rPr>
        <w:t xml:space="preserve"> hobe</w:t>
      </w:r>
      <w:r>
        <w:br/>
      </w:r>
      <w:r>
        <w:rPr>
          <w:color w:val="6C0000"/>
        </w:rPr>
        <w:t xml:space="preserve"> দেখুন</w:t>
      </w:r>
      <w:r>
        <w:rPr>
          <w:color w:val="450000"/>
        </w:rPr>
        <w:t xml:space="preserve"> তো</w:t>
      </w:r>
      <w:r>
        <w:rPr>
          <w:color w:val="220000"/>
        </w:rPr>
        <w:t xml:space="preserve"> আমার</w:t>
      </w:r>
      <w:r>
        <w:rPr>
          <w:color w:val="310000"/>
        </w:rPr>
        <w:t xml:space="preserve"> এই</w:t>
      </w:r>
      <w:r>
        <w:rPr>
          <w:color w:val="000064"/>
        </w:rPr>
        <w:t xml:space="preserve"> নম্বরটি</w:t>
      </w:r>
      <w:r>
        <w:rPr>
          <w:color w:val="000023"/>
        </w:rPr>
        <w:t xml:space="preserve"> টাকা</w:t>
      </w:r>
      <w:r>
        <w:rPr>
          <w:color w:val="00003D"/>
        </w:rPr>
        <w:t xml:space="preserve"> রিচার্জে</w:t>
      </w:r>
      <w:r>
        <w:rPr>
          <w:color w:val="000023"/>
        </w:rPr>
        <w:t xml:space="preserve"> টাকা</w:t>
      </w:r>
      <w:r>
        <w:rPr>
          <w:color w:val="000034"/>
        </w:rPr>
        <w:t xml:space="preserve"> ক্যাশব্যাক</w:t>
      </w:r>
      <w:r>
        <w:rPr>
          <w:color w:val="00005A"/>
        </w:rPr>
        <w:t xml:space="preserve"> অফারের</w:t>
      </w:r>
      <w:r>
        <w:rPr>
          <w:color w:val="00007D"/>
        </w:rPr>
        <w:t xml:space="preserve"> আয়তাভুক্ত</w:t>
      </w:r>
      <w:r>
        <w:rPr>
          <w:color w:val="250000"/>
        </w:rPr>
        <w:t xml:space="preserve"> কি</w:t>
      </w:r>
      <w:r>
        <w:rPr>
          <w:color w:val="00002A"/>
        </w:rPr>
        <w:t xml:space="preserve"> না</w:t>
      </w:r>
      <w:r>
        <w:br/>
      </w:r>
      <w:r>
        <w:rPr>
          <w:color w:val="00002B"/>
        </w:rPr>
        <w:t xml:space="preserve"> বিকাশ</w:t>
      </w:r>
      <w:r>
        <w:rPr>
          <w:color w:val="00005B"/>
        </w:rPr>
        <w:t xml:space="preserve"> অ্যাপ</w:t>
      </w:r>
      <w:r>
        <w:rPr>
          <w:color w:val="000037"/>
        </w:rPr>
        <w:t xml:space="preserve"> থেকে</w:t>
      </w:r>
      <w:r>
        <w:rPr>
          <w:color w:val="00002E"/>
        </w:rPr>
        <w:t xml:space="preserve"> টাকা</w:t>
      </w:r>
      <w:r>
        <w:rPr>
          <w:color w:val="000050"/>
        </w:rPr>
        <w:t xml:space="preserve"> রিচার্জে</w:t>
      </w:r>
      <w:r>
        <w:rPr>
          <w:color w:val="00008F"/>
        </w:rPr>
        <w:t xml:space="preserve"> টাক</w:t>
      </w:r>
      <w:r>
        <w:rPr>
          <w:color w:val="000044"/>
        </w:rPr>
        <w:t xml:space="preserve"> ক্যাশব্যাক</w:t>
      </w:r>
      <w:r>
        <w:rPr>
          <w:color w:val="000058"/>
        </w:rPr>
        <w:t xml:space="preserve"> সম্পর্কে</w:t>
      </w:r>
      <w:r>
        <w:rPr>
          <w:color w:val="000063"/>
        </w:rPr>
        <w:t xml:space="preserve"> বিস্তারিত</w:t>
      </w:r>
      <w:r>
        <w:br/>
      </w:r>
      <w:r>
        <w:rPr>
          <w:color w:val="400000"/>
        </w:rPr>
        <w:t xml:space="preserve"> ai</w:t>
      </w:r>
      <w:r>
        <w:rPr>
          <w:color w:val="000065"/>
        </w:rPr>
        <w:t xml:space="preserve"> numbare</w:t>
      </w:r>
      <w:r>
        <w:rPr>
          <w:color w:val="00002A"/>
        </w:rPr>
        <w:t xml:space="preserve"> ki</w:t>
      </w:r>
      <w:r>
        <w:rPr>
          <w:color w:val="00005E"/>
        </w:rPr>
        <w:t xml:space="preserve"> tk</w:t>
      </w:r>
      <w:r>
        <w:rPr>
          <w:color w:val="000037"/>
        </w:rPr>
        <w:t xml:space="preserve"> recharge</w:t>
      </w:r>
      <w:r>
        <w:rPr>
          <w:color w:val="2F0000"/>
        </w:rPr>
        <w:t xml:space="preserve"> a</w:t>
      </w:r>
      <w:r>
        <w:rPr>
          <w:color w:val="00005E"/>
        </w:rPr>
        <w:t xml:space="preserve"> tk</w:t>
      </w:r>
      <w:r>
        <w:rPr>
          <w:color w:val="000037"/>
        </w:rPr>
        <w:t xml:space="preserve"> cash</w:t>
      </w:r>
      <w:r>
        <w:rPr>
          <w:color w:val="000038"/>
        </w:rPr>
        <w:t xml:space="preserve"> back</w:t>
      </w:r>
      <w:r>
        <w:rPr>
          <w:color w:val="00003D"/>
        </w:rPr>
        <w:t xml:space="preserve"> ase</w:t>
      </w:r>
      <w:r>
        <w:rPr>
          <w:color w:val="4E0000"/>
        </w:rPr>
        <w:t xml:space="preserve"> naki</w:t>
      </w:r>
      <w:r>
        <w:rPr>
          <w:color w:val="00006F"/>
        </w:rPr>
        <w:t xml:space="preserve"> chek</w:t>
      </w:r>
      <w:r>
        <w:rPr>
          <w:color w:val="00004D"/>
        </w:rPr>
        <w:t xml:space="preserve"> den</w:t>
      </w:r>
      <w:r>
        <w:br/>
      </w:r>
      <w:r>
        <w:rPr>
          <w:color w:val="530000"/>
        </w:rPr>
        <w:t xml:space="preserve"> এই</w:t>
      </w:r>
      <w:r>
        <w:rPr>
          <w:color w:val="000082"/>
        </w:rPr>
        <w:t xml:space="preserve"> নম্বরে</w:t>
      </w:r>
      <w:r>
        <w:rPr>
          <w:color w:val="3F0000"/>
        </w:rPr>
        <w:t xml:space="preserve"> কি</w:t>
      </w:r>
      <w:r>
        <w:rPr>
          <w:color w:val="0000AD"/>
        </w:rPr>
        <w:t xml:space="preserve"> কাশবাক</w:t>
      </w:r>
      <w:r>
        <w:rPr>
          <w:color w:val="000054"/>
        </w:rPr>
        <w:t xml:space="preserve"> আছে</w:t>
      </w:r>
      <w:r>
        <w:br/>
      </w:r>
      <w:r>
        <w:rPr>
          <w:color w:val="000047"/>
        </w:rPr>
        <w:t xml:space="preserve"> শুধু</w:t>
      </w:r>
      <w:r>
        <w:rPr>
          <w:color w:val="330000"/>
        </w:rPr>
        <w:t xml:space="preserve"> এটা</w:t>
      </w:r>
      <w:r>
        <w:rPr>
          <w:color w:val="000047"/>
        </w:rPr>
        <w:t xml:space="preserve"> জানান</w:t>
      </w:r>
      <w:r>
        <w:rPr>
          <w:color w:val="340000"/>
        </w:rPr>
        <w:t xml:space="preserve"> যে</w:t>
      </w:r>
      <w:r>
        <w:rPr>
          <w:color w:val="00001A"/>
        </w:rPr>
        <w:t xml:space="preserve"> বিকাশ</w:t>
      </w:r>
      <w:r>
        <w:rPr>
          <w:color w:val="000046"/>
        </w:rPr>
        <w:t xml:space="preserve"> এপস</w:t>
      </w:r>
      <w:r>
        <w:rPr>
          <w:color w:val="000021"/>
        </w:rPr>
        <w:t xml:space="preserve"> থেকে</w:t>
      </w:r>
      <w:r>
        <w:rPr>
          <w:color w:val="00001B"/>
        </w:rPr>
        <w:t xml:space="preserve"> টাকা</w:t>
      </w:r>
      <w:r>
        <w:rPr>
          <w:color w:val="00002D"/>
        </w:rPr>
        <w:t xml:space="preserve"> রিচার্জ</w:t>
      </w:r>
      <w:r>
        <w:rPr>
          <w:color w:val="00004B"/>
        </w:rPr>
        <w:t xml:space="preserve"> দিব</w:t>
      </w:r>
      <w:r>
        <w:rPr>
          <w:color w:val="00002A"/>
        </w:rPr>
        <w:t xml:space="preserve"> এখন</w:t>
      </w:r>
      <w:r>
        <w:rPr>
          <w:color w:val="1B0000"/>
        </w:rPr>
        <w:t xml:space="preserve"> আমি</w:t>
      </w:r>
      <w:r>
        <w:rPr>
          <w:color w:val="1D0000"/>
        </w:rPr>
        <w:t xml:space="preserve"> কি</w:t>
      </w:r>
      <w:r>
        <w:rPr>
          <w:color w:val="000066"/>
        </w:rPr>
        <w:t xml:space="preserve"> বিশটাকা</w:t>
      </w:r>
      <w:r>
        <w:rPr>
          <w:color w:val="000029"/>
        </w:rPr>
        <w:t xml:space="preserve"> ক্যাশব্যাক</w:t>
      </w:r>
      <w:r>
        <w:rPr>
          <w:color w:val="000062"/>
        </w:rPr>
        <w:t xml:space="preserve"> পেয়ে</w:t>
      </w:r>
      <w:r>
        <w:rPr>
          <w:color w:val="00005D"/>
        </w:rPr>
        <w:t xml:space="preserve"> যাব</w:t>
      </w:r>
      <w:r>
        <w:br/>
      </w:r>
      <w:r>
        <w:rPr>
          <w:color w:val="000075"/>
        </w:rPr>
        <w:t xml:space="preserve"> taka</w:t>
      </w:r>
      <w:r>
        <w:rPr>
          <w:color w:val="000042"/>
        </w:rPr>
        <w:t xml:space="preserve"> recharge</w:t>
      </w:r>
      <w:r>
        <w:rPr>
          <w:color w:val="00003E"/>
        </w:rPr>
        <w:t xml:space="preserve"> e</w:t>
      </w:r>
      <w:r>
        <w:rPr>
          <w:color w:val="000075"/>
        </w:rPr>
        <w:t xml:space="preserve"> taka</w:t>
      </w:r>
      <w:r>
        <w:rPr>
          <w:color w:val="000043"/>
        </w:rPr>
        <w:t xml:space="preserve"> cashback</w:t>
      </w:r>
      <w:r>
        <w:rPr>
          <w:color w:val="770000"/>
        </w:rPr>
        <w:t xml:space="preserve"> eita</w:t>
      </w:r>
      <w:r>
        <w:rPr>
          <w:color w:val="000033"/>
        </w:rPr>
        <w:t xml:space="preserve"> ki</w:t>
      </w:r>
      <w:r>
        <w:rPr>
          <w:color w:val="000079"/>
        </w:rPr>
        <w:t xml:space="preserve"> sobar</w:t>
      </w:r>
      <w:r>
        <w:rPr>
          <w:color w:val="520000"/>
        </w:rPr>
        <w:t xml:space="preserve"> jonno</w:t>
      </w:r>
      <w:r>
        <w:br/>
      </w:r>
      <w:r>
        <w:rPr>
          <w:color w:val="000037"/>
        </w:rPr>
        <w:t xml:space="preserve"> number</w:t>
      </w:r>
      <w:r>
        <w:rPr>
          <w:color w:val="690000"/>
        </w:rPr>
        <w:t xml:space="preserve"> a</w:t>
      </w:r>
      <w:r>
        <w:rPr>
          <w:color w:val="00005E"/>
        </w:rPr>
        <w:t xml:space="preserve"> sms</w:t>
      </w:r>
      <w:r>
        <w:rPr>
          <w:color w:val="9A0000"/>
        </w:rPr>
        <w:t xml:space="preserve"> aace</w:t>
      </w:r>
      <w:r>
        <w:rPr>
          <w:color w:val="000034"/>
        </w:rPr>
        <w:t xml:space="preserve"> tk</w:t>
      </w:r>
      <w:r>
        <w:rPr>
          <w:color w:val="00003D"/>
        </w:rPr>
        <w:t xml:space="preserve"> recharge</w:t>
      </w:r>
      <w:r>
        <w:rPr>
          <w:color w:val="690000"/>
        </w:rPr>
        <w:t xml:space="preserve"> a</w:t>
      </w:r>
      <w:r>
        <w:rPr>
          <w:color w:val="000034"/>
        </w:rPr>
        <w:t xml:space="preserve"> tk</w:t>
      </w:r>
      <w:r>
        <w:rPr>
          <w:color w:val="00006B"/>
        </w:rPr>
        <w:t xml:space="preserve"> casback</w:t>
      </w:r>
      <w:r>
        <w:br/>
      </w:r>
      <w:r>
        <w:rPr>
          <w:color w:val="00008E"/>
        </w:rPr>
        <w:t xml:space="preserve"> takai</w:t>
      </w:r>
      <w:r>
        <w:rPr>
          <w:color w:val="000046"/>
        </w:rPr>
        <w:t xml:space="preserve"> cash</w:t>
      </w:r>
      <w:r>
        <w:rPr>
          <w:color w:val="000048"/>
        </w:rPr>
        <w:t xml:space="preserve"> back</w:t>
      </w:r>
      <w:r>
        <w:rPr>
          <w:color w:val="00003C"/>
        </w:rPr>
        <w:t xml:space="preserve"> tk</w:t>
      </w:r>
      <w:r>
        <w:rPr>
          <w:color w:val="000055"/>
        </w:rPr>
        <w:t xml:space="preserve"> ei</w:t>
      </w:r>
      <w:r>
        <w:rPr>
          <w:color w:val="000042"/>
        </w:rPr>
        <w:t xml:space="preserve"> offer</w:t>
      </w:r>
      <w:r>
        <w:rPr>
          <w:color w:val="000043"/>
        </w:rPr>
        <w:t xml:space="preserve"> ta</w:t>
      </w:r>
      <w:r>
        <w:rPr>
          <w:color w:val="5A0000"/>
        </w:rPr>
        <w:t xml:space="preserve"> jante</w:t>
      </w:r>
      <w:r>
        <w:rPr>
          <w:color w:val="000050"/>
        </w:rPr>
        <w:t xml:space="preserve"> chai</w:t>
      </w:r>
      <w:r>
        <w:br/>
      </w:r>
      <w:r>
        <w:rPr>
          <w:color w:val="660000"/>
        </w:rPr>
        <w:t xml:space="preserve"> এই</w:t>
      </w:r>
      <w:r>
        <w:rPr>
          <w:color w:val="0000A0"/>
        </w:rPr>
        <w:t xml:space="preserve"> নম্বরে</w:t>
      </w:r>
      <w:r>
        <w:rPr>
          <w:color w:val="4D0000"/>
        </w:rPr>
        <w:t xml:space="preserve"> কি</w:t>
      </w:r>
      <w:r>
        <w:rPr>
          <w:color w:val="00006D"/>
        </w:rPr>
        <w:t xml:space="preserve"> অফার</w:t>
      </w:r>
      <w:r>
        <w:rPr>
          <w:color w:val="000067"/>
        </w:rPr>
        <w:t xml:space="preserve"> আছে</w:t>
      </w:r>
      <w:r>
        <w:br/>
      </w:r>
      <w:r>
        <w:rPr>
          <w:color w:val="250000"/>
        </w:rPr>
        <w:t xml:space="preserve"> আমার</w:t>
      </w:r>
      <w:r>
        <w:rPr>
          <w:color w:val="0000DB"/>
        </w:rPr>
        <w:t xml:space="preserve"> সিমের</w:t>
      </w:r>
      <w:r>
        <w:rPr>
          <w:color w:val="000024"/>
        </w:rPr>
        <w:t xml:space="preserve"> বিকাশ</w:t>
      </w:r>
      <w:r>
        <w:rPr>
          <w:color w:val="00003A"/>
        </w:rPr>
        <w:t xml:space="preserve"> অফার</w:t>
      </w:r>
      <w:r>
        <w:rPr>
          <w:color w:val="00003F"/>
        </w:rPr>
        <w:t xml:space="preserve"> জানতে</w:t>
      </w:r>
      <w:r>
        <w:rPr>
          <w:color w:val="000037"/>
        </w:rPr>
        <w:t xml:space="preserve"> চাই</w:t>
      </w:r>
      <w:r>
        <w:rPr>
          <w:color w:val="0000DB"/>
        </w:rPr>
        <w:t xml:space="preserve"> সিমের</w:t>
      </w:r>
      <w:r>
        <w:rPr>
          <w:color w:val="00003C"/>
        </w:rPr>
        <w:t xml:space="preserve"> নাম্বার</w:t>
      </w:r>
      <w:r>
        <w:br/>
      </w:r>
      <w:r>
        <w:rPr>
          <w:color w:val="000026"/>
        </w:rPr>
        <w:t xml:space="preserve"> bkash</w:t>
      </w:r>
      <w:r>
        <w:rPr>
          <w:color w:val="000037"/>
        </w:rPr>
        <w:t xml:space="preserve"> theke</w:t>
      </w:r>
      <w:r>
        <w:rPr>
          <w:color w:val="000063"/>
        </w:rPr>
        <w:t xml:space="preserve"> tk</w:t>
      </w:r>
      <w:r>
        <w:rPr>
          <w:color w:val="000039"/>
        </w:rPr>
        <w:t xml:space="preserve"> recharge</w:t>
      </w:r>
      <w:r>
        <w:rPr>
          <w:color w:val="000036"/>
        </w:rPr>
        <w:t xml:space="preserve"> e</w:t>
      </w:r>
      <w:r>
        <w:rPr>
          <w:color w:val="000063"/>
        </w:rPr>
        <w:t xml:space="preserve"> tk</w:t>
      </w:r>
      <w:r>
        <w:rPr>
          <w:color w:val="000039"/>
        </w:rPr>
        <w:t xml:space="preserve"> cash</w:t>
      </w:r>
      <w:r>
        <w:rPr>
          <w:color w:val="00003B"/>
        </w:rPr>
        <w:t xml:space="preserve"> back</w:t>
      </w:r>
      <w:r>
        <w:rPr>
          <w:color w:val="430000"/>
        </w:rPr>
        <w:t xml:space="preserve"> ai</w:t>
      </w:r>
      <w:r>
        <w:rPr>
          <w:color w:val="000036"/>
        </w:rPr>
        <w:t xml:space="preserve"> offer</w:t>
      </w:r>
      <w:r>
        <w:rPr>
          <w:color w:val="000037"/>
        </w:rPr>
        <w:t xml:space="preserve"> ta</w:t>
      </w:r>
      <w:r>
        <w:rPr>
          <w:color w:val="000059"/>
        </w:rPr>
        <w:t xml:space="preserve"> ki</w:t>
      </w:r>
      <w:r>
        <w:rPr>
          <w:color w:val="000069"/>
        </w:rPr>
        <w:t xml:space="preserve"> sobar</w:t>
      </w:r>
      <w:r>
        <w:rPr>
          <w:color w:val="470000"/>
        </w:rPr>
        <w:t xml:space="preserve"> jonno</w:t>
      </w:r>
      <w:r>
        <w:rPr>
          <w:color w:val="000059"/>
        </w:rPr>
        <w:t xml:space="preserve"> ki</w:t>
      </w:r>
      <w:r>
        <w:rPr>
          <w:color w:val="000031"/>
        </w:rPr>
        <w:t xml:space="preserve"> na</w:t>
      </w:r>
      <w:r>
        <w:br/>
      </w:r>
      <w:r>
        <w:rPr>
          <w:color w:val="000028"/>
        </w:rPr>
        <w:t xml:space="preserve"> bkash</w:t>
      </w:r>
      <w:r>
        <w:rPr>
          <w:color w:val="000067"/>
        </w:rPr>
        <w:t xml:space="preserve"> tk</w:t>
      </w:r>
      <w:r>
        <w:rPr>
          <w:color w:val="00003C"/>
        </w:rPr>
        <w:t xml:space="preserve"> recharge</w:t>
      </w:r>
      <w:r>
        <w:rPr>
          <w:color w:val="000038"/>
        </w:rPr>
        <w:t xml:space="preserve"> e</w:t>
      </w:r>
      <w:r>
        <w:rPr>
          <w:color w:val="000067"/>
        </w:rPr>
        <w:t xml:space="preserve"> tk</w:t>
      </w:r>
      <w:r>
        <w:rPr>
          <w:color w:val="00003C"/>
        </w:rPr>
        <w:t xml:space="preserve"> cash</w:t>
      </w:r>
      <w:r>
        <w:rPr>
          <w:color w:val="00003E"/>
        </w:rPr>
        <w:t xml:space="preserve"> back</w:t>
      </w:r>
      <w:r>
        <w:rPr>
          <w:color w:val="460000"/>
        </w:rPr>
        <w:t xml:space="preserve"> ai</w:t>
      </w:r>
      <w:r>
        <w:rPr>
          <w:color w:val="000039"/>
        </w:rPr>
        <w:t xml:space="preserve"> offer</w:t>
      </w:r>
      <w:r>
        <w:rPr>
          <w:color w:val="00003A"/>
        </w:rPr>
        <w:t xml:space="preserve"> ta</w:t>
      </w:r>
      <w:r>
        <w:rPr>
          <w:color w:val="00005D"/>
        </w:rPr>
        <w:t xml:space="preserve"> ki</w:t>
      </w:r>
      <w:r>
        <w:rPr>
          <w:color w:val="00006E"/>
        </w:rPr>
        <w:t xml:space="preserve"> sobar</w:t>
      </w:r>
      <w:r>
        <w:rPr>
          <w:color w:val="4A0000"/>
        </w:rPr>
        <w:t xml:space="preserve"> jonno</w:t>
      </w:r>
      <w:r>
        <w:rPr>
          <w:color w:val="00005D"/>
        </w:rPr>
        <w:t xml:space="preserve"> ki</w:t>
      </w:r>
      <w:r>
        <w:rPr>
          <w:color w:val="000000"/>
        </w:rPr>
        <w:t xml:space="preserve"> na</w:t>
      </w:r>
      <w:r>
        <w:br/>
      </w:r>
      <w:r>
        <w:rPr>
          <w:color w:val="000050"/>
        </w:rPr>
        <w:t xml:space="preserve"> আজকে</w:t>
      </w:r>
      <w:r>
        <w:rPr>
          <w:color w:val="7C0000"/>
        </w:rPr>
        <w:t xml:space="preserve"> জদি</w:t>
      </w:r>
      <w:r>
        <w:rPr>
          <w:color w:val="000023"/>
        </w:rPr>
        <w:t xml:space="preserve"> বিকাশ</w:t>
      </w:r>
      <w:r>
        <w:rPr>
          <w:color w:val="000055"/>
        </w:rPr>
        <w:t xml:space="preserve"> এপ</w:t>
      </w:r>
      <w:r>
        <w:rPr>
          <w:color w:val="000000"/>
        </w:rPr>
        <w:t xml:space="preserve"> থেকেটাকা</w:t>
      </w:r>
      <w:r>
        <w:rPr>
          <w:color w:val="000052"/>
        </w:rPr>
        <w:t xml:space="preserve"> রিচাজ</w:t>
      </w:r>
      <w:r>
        <w:rPr>
          <w:color w:val="4B0000"/>
        </w:rPr>
        <w:t xml:space="preserve"> করি</w:t>
      </w:r>
      <w:r>
        <w:rPr>
          <w:color w:val="510000"/>
        </w:rPr>
        <w:t xml:space="preserve"> তাহলে</w:t>
      </w:r>
      <w:r>
        <w:rPr>
          <w:color w:val="000000"/>
        </w:rPr>
        <w:t xml:space="preserve"> টাকা</w:t>
      </w:r>
      <w:r>
        <w:rPr>
          <w:color w:val="000062"/>
        </w:rPr>
        <w:t xml:space="preserve"> কেশবেক</w:t>
      </w:r>
      <w:r>
        <w:rPr>
          <w:color w:val="000049"/>
        </w:rPr>
        <w:t xml:space="preserve"> পাব</w:t>
      </w:r>
      <w:r>
        <w:br/>
      </w:r>
      <w:r>
        <w:rPr>
          <w:color w:val="330000"/>
        </w:rPr>
        <w:t xml:space="preserve"> আমার</w:t>
      </w:r>
      <w:r>
        <w:rPr>
          <w:color w:val="000062"/>
        </w:rPr>
        <w:t xml:space="preserve"> একাউন্টে</w:t>
      </w:r>
      <w:r>
        <w:rPr>
          <w:color w:val="710000"/>
        </w:rPr>
        <w:t xml:space="preserve"> কি</w:t>
      </w:r>
      <w:r>
        <w:rPr>
          <w:color w:val="000000"/>
        </w:rPr>
        <w:t xml:space="preserve"> টাকা</w:t>
      </w:r>
      <w:r>
        <w:rPr>
          <w:color w:val="000057"/>
        </w:rPr>
        <w:t xml:space="preserve"> রিচার্জ</w:t>
      </w:r>
      <w:r>
        <w:rPr>
          <w:color w:val="00007C"/>
        </w:rPr>
        <w:t xml:space="preserve"> অফারটা</w:t>
      </w:r>
      <w:r>
        <w:rPr>
          <w:color w:val="00004C"/>
        </w:rPr>
        <w:t xml:space="preserve"> আছে</w:t>
      </w:r>
      <w:r>
        <w:rPr>
          <w:color w:val="710000"/>
        </w:rPr>
        <w:t xml:space="preserve"> কি</w:t>
      </w:r>
      <w:r>
        <w:rPr>
          <w:color w:val="00003F"/>
        </w:rPr>
        <w:t xml:space="preserve"> না</w:t>
      </w:r>
      <w:r>
        <w:rPr>
          <w:color w:val="000051"/>
        </w:rPr>
        <w:t xml:space="preserve"> কিভাবে</w:t>
      </w:r>
      <w:r>
        <w:rPr>
          <w:color w:val="000000"/>
        </w:rPr>
        <w:t xml:space="preserve"> বুঝবো</w:t>
      </w:r>
      <w:r>
        <w:br/>
      </w:r>
      <w:r>
        <w:rPr>
          <w:color w:val="00001A"/>
        </w:rPr>
        <w:t xml:space="preserve"> টাকা</w:t>
      </w:r>
      <w:r>
        <w:rPr>
          <w:color w:val="000055"/>
        </w:rPr>
        <w:t xml:space="preserve"> পণ্য</w:t>
      </w:r>
      <w:r>
        <w:rPr>
          <w:color w:val="00005D"/>
        </w:rPr>
        <w:t xml:space="preserve"> কিনলে</w:t>
      </w:r>
      <w:r>
        <w:rPr>
          <w:color w:val="00001A"/>
        </w:rPr>
        <w:t xml:space="preserve"> টাকা</w:t>
      </w:r>
      <w:r>
        <w:rPr>
          <w:color w:val="00002D"/>
        </w:rPr>
        <w:t xml:space="preserve"> ক্যাশ</w:t>
      </w:r>
      <w:r>
        <w:rPr>
          <w:color w:val="540000"/>
        </w:rPr>
        <w:t xml:space="preserve"> বাক</w:t>
      </w:r>
      <w:r>
        <w:rPr>
          <w:color w:val="300000"/>
        </w:rPr>
        <w:t xml:space="preserve"> এটা</w:t>
      </w:r>
      <w:r>
        <w:rPr>
          <w:color w:val="000061"/>
        </w:rPr>
        <w:t xml:space="preserve"> ফরিদপুর</w:t>
      </w:r>
      <w:r>
        <w:rPr>
          <w:color w:val="280000"/>
        </w:rPr>
        <w:t xml:space="preserve"> এর</w:t>
      </w:r>
      <w:r>
        <w:rPr>
          <w:color w:val="2C0000"/>
        </w:rPr>
        <w:t xml:space="preserve"> কোন</w:t>
      </w:r>
      <w:r>
        <w:rPr>
          <w:color w:val="000036"/>
        </w:rPr>
        <w:t xml:space="preserve"> আউট</w:t>
      </w:r>
      <w:r>
        <w:rPr>
          <w:color w:val="000061"/>
        </w:rPr>
        <w:t xml:space="preserve"> লেট</w:t>
      </w:r>
      <w:r>
        <w:rPr>
          <w:color w:val="290000"/>
        </w:rPr>
        <w:t xml:space="preserve"> এ</w:t>
      </w:r>
      <w:r>
        <w:rPr>
          <w:color w:val="00003F"/>
        </w:rPr>
        <w:t xml:space="preserve"> দেয়া</w:t>
      </w:r>
      <w:r>
        <w:rPr>
          <w:color w:val="490000"/>
        </w:rPr>
        <w:t xml:space="preserve"> হয়ছে</w:t>
      </w:r>
      <w:r>
        <w:br/>
      </w:r>
      <w:r>
        <w:rPr>
          <w:color w:val="2E0000"/>
        </w:rPr>
        <w:t xml:space="preserve"> ata</w:t>
      </w:r>
      <w:r>
        <w:rPr>
          <w:color w:val="200000"/>
        </w:rPr>
        <w:t xml:space="preserve"> amr</w:t>
      </w:r>
      <w:r>
        <w:rPr>
          <w:color w:val="000015"/>
        </w:rPr>
        <w:t xml:space="preserve"> bkash</w:t>
      </w:r>
      <w:r>
        <w:rPr>
          <w:color w:val="00001D"/>
        </w:rPr>
        <w:t xml:space="preserve"> number</w:t>
      </w:r>
      <w:r>
        <w:rPr>
          <w:color w:val="000053"/>
        </w:rPr>
        <w:t xml:space="preserve"> tk</w:t>
      </w:r>
      <w:r>
        <w:rPr>
          <w:color w:val="000040"/>
        </w:rPr>
        <w:t xml:space="preserve"> recharge</w:t>
      </w:r>
      <w:r>
        <w:rPr>
          <w:color w:val="7A0000"/>
        </w:rPr>
        <w:t xml:space="preserve"> krle</w:t>
      </w:r>
      <w:r>
        <w:rPr>
          <w:color w:val="000053"/>
        </w:rPr>
        <w:t xml:space="preserve"> tk</w:t>
      </w:r>
      <w:r>
        <w:rPr>
          <w:color w:val="000000"/>
        </w:rPr>
        <w:t xml:space="preserve"> cashback</w:t>
      </w:r>
      <w:r>
        <w:rPr>
          <w:color w:val="000000"/>
        </w:rPr>
        <w:t xml:space="preserve"> ai</w:t>
      </w:r>
      <w:r>
        <w:rPr>
          <w:color w:val="000053"/>
        </w:rPr>
        <w:t xml:space="preserve"> tk</w:t>
      </w:r>
      <w:r>
        <w:rPr>
          <w:color w:val="2F0000"/>
        </w:rPr>
        <w:t xml:space="preserve"> je</w:t>
      </w:r>
      <w:r>
        <w:rPr>
          <w:color w:val="000025"/>
        </w:rPr>
        <w:t xml:space="preserve"> kno</w:t>
      </w:r>
      <w:r>
        <w:rPr>
          <w:color w:val="00008B"/>
        </w:rPr>
        <w:t xml:space="preserve"> numbera</w:t>
      </w:r>
      <w:r>
        <w:rPr>
          <w:color w:val="000040"/>
        </w:rPr>
        <w:t xml:space="preserve"> recharge</w:t>
      </w:r>
      <w:r>
        <w:rPr>
          <w:color w:val="7A0000"/>
        </w:rPr>
        <w:t xml:space="preserve"> krle</w:t>
      </w:r>
      <w:r>
        <w:rPr>
          <w:color w:val="360000"/>
        </w:rPr>
        <w:t xml:space="preserve"> hbe</w:t>
      </w:r>
      <w:r>
        <w:rPr>
          <w:color w:val="00001B"/>
        </w:rPr>
        <w:t xml:space="preserve"> na</w:t>
      </w:r>
      <w:r>
        <w:rPr>
          <w:color w:val="000018"/>
        </w:rPr>
        <w:t xml:space="preserve"> ki</w:t>
      </w:r>
      <w:r>
        <w:rPr>
          <w:color w:val="00003E"/>
        </w:rPr>
        <w:t xml:space="preserve"> nijer</w:t>
      </w:r>
      <w:r>
        <w:rPr>
          <w:color w:val="00008B"/>
        </w:rPr>
        <w:t xml:space="preserve"> numbera</w:t>
      </w:r>
      <w:r>
        <w:rPr>
          <w:color w:val="000035"/>
        </w:rPr>
        <w:t xml:space="preserve"> krte</w:t>
      </w:r>
      <w:r>
        <w:rPr>
          <w:color w:val="360000"/>
        </w:rPr>
        <w:t xml:space="preserve"> hbe</w:t>
      </w:r>
      <w:r>
        <w:br/>
      </w:r>
      <w:r>
        <w:rPr>
          <w:color w:val="00007D"/>
        </w:rPr>
        <w:t xml:space="preserve"> ei</w:t>
      </w:r>
      <w:r>
        <w:rPr>
          <w:color w:val="00005C"/>
        </w:rPr>
        <w:t xml:space="preserve"> number</w:t>
      </w:r>
      <w:r>
        <w:rPr>
          <w:color w:val="570000"/>
        </w:rPr>
        <w:t xml:space="preserve"> a</w:t>
      </w:r>
      <w:r>
        <w:rPr>
          <w:color w:val="00009A"/>
        </w:rPr>
        <w:t xml:space="preserve"> any</w:t>
      </w:r>
      <w:r>
        <w:rPr>
          <w:color w:val="000060"/>
        </w:rPr>
        <w:t xml:space="preserve"> offer</w:t>
      </w:r>
      <w:r>
        <w:br/>
      </w:r>
      <w:r>
        <w:rPr>
          <w:color w:val="00005C"/>
        </w:rPr>
        <w:t xml:space="preserve"> ei</w:t>
      </w:r>
      <w:r>
        <w:rPr>
          <w:color w:val="000044"/>
        </w:rPr>
        <w:t xml:space="preserve"> number</w:t>
      </w:r>
      <w:r>
        <w:rPr>
          <w:color w:val="00008D"/>
        </w:rPr>
        <w:t xml:space="preserve"> e</w:t>
      </w:r>
      <w:r>
        <w:rPr>
          <w:color w:val="00003A"/>
        </w:rPr>
        <w:t xml:space="preserve"> ki</w:t>
      </w:r>
      <w:r>
        <w:rPr>
          <w:color w:val="000081"/>
        </w:rPr>
        <w:t xml:space="preserve"> tk</w:t>
      </w:r>
      <w:r>
        <w:rPr>
          <w:color w:val="00004B"/>
        </w:rPr>
        <w:t xml:space="preserve"> recharge</w:t>
      </w:r>
      <w:r>
        <w:rPr>
          <w:color w:val="00008D"/>
        </w:rPr>
        <w:t xml:space="preserve"> e</w:t>
      </w:r>
      <w:r>
        <w:rPr>
          <w:color w:val="000081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pabo</w:t>
      </w:r>
      <w:r>
        <w:br/>
      </w:r>
      <w:r>
        <w:rPr>
          <w:color w:val="000058"/>
        </w:rPr>
        <w:t xml:space="preserve"> ei</w:t>
      </w:r>
      <w:r>
        <w:rPr>
          <w:color w:val="000040"/>
        </w:rPr>
        <w:t xml:space="preserve"> number</w:t>
      </w:r>
      <w:r>
        <w:rPr>
          <w:color w:val="3D0000"/>
        </w:rPr>
        <w:t xml:space="preserve"> a</w:t>
      </w:r>
      <w:r>
        <w:rPr>
          <w:color w:val="0000B5"/>
        </w:rPr>
        <w:t xml:space="preserve"> rrecharge</w:t>
      </w:r>
      <w:r>
        <w:rPr>
          <w:color w:val="000044"/>
        </w:rPr>
        <w:t xml:space="preserve"> offer</w:t>
      </w:r>
      <w:r>
        <w:rPr>
          <w:color w:val="00006C"/>
        </w:rPr>
        <w:t xml:space="preserve"> any</w:t>
      </w:r>
      <w:r>
        <w:br/>
      </w:r>
      <w:r>
        <w:rPr>
          <w:color w:val="470000"/>
        </w:rPr>
        <w:t xml:space="preserve"> আপনারা</w:t>
      </w:r>
      <w:r>
        <w:rPr>
          <w:color w:val="490000"/>
        </w:rPr>
        <w:t xml:space="preserve"> এখানে</w:t>
      </w:r>
      <w:r>
        <w:rPr>
          <w:color w:val="000061"/>
        </w:rPr>
        <w:t xml:space="preserve"> দিয়েছেন</w:t>
      </w:r>
      <w:r>
        <w:rPr>
          <w:color w:val="00003A"/>
        </w:rPr>
        <w:t xml:space="preserve"> টাকা</w:t>
      </w:r>
      <w:r>
        <w:rPr>
          <w:color w:val="00009F"/>
        </w:rPr>
        <w:t xml:space="preserve"> রিসার্চ</w:t>
      </w:r>
      <w:r>
        <w:rPr>
          <w:color w:val="2F0000"/>
        </w:rPr>
        <w:t xml:space="preserve"> করলে</w:t>
      </w:r>
      <w:r>
        <w:rPr>
          <w:color w:val="00003A"/>
        </w:rPr>
        <w:t xml:space="preserve"> টাকা</w:t>
      </w:r>
      <w:r>
        <w:rPr>
          <w:color w:val="00002A"/>
        </w:rPr>
        <w:t xml:space="preserve"> ক্যাশব্যাক</w:t>
      </w:r>
      <w:r>
        <w:rPr>
          <w:color w:val="1C0000"/>
        </w:rPr>
        <w:t xml:space="preserve"> আমি</w:t>
      </w:r>
      <w:r>
        <w:rPr>
          <w:color w:val="3C0000"/>
        </w:rPr>
        <w:t xml:space="preserve"> যদি</w:t>
      </w:r>
      <w:r>
        <w:rPr>
          <w:color w:val="00009F"/>
        </w:rPr>
        <w:t xml:space="preserve"> রিসার্চ</w:t>
      </w:r>
      <w:r>
        <w:rPr>
          <w:color w:val="3A0000"/>
        </w:rPr>
        <w:t xml:space="preserve"> করি</w:t>
      </w:r>
      <w:r>
        <w:rPr>
          <w:color w:val="3F0000"/>
        </w:rPr>
        <w:t xml:space="preserve"> তাহলে</w:t>
      </w:r>
      <w:r>
        <w:rPr>
          <w:color w:val="00002A"/>
        </w:rPr>
        <w:t xml:space="preserve"> ক্যাশব্যাক</w:t>
      </w:r>
      <w:r>
        <w:rPr>
          <w:color w:val="000000"/>
        </w:rPr>
        <w:t xml:space="preserve"> পাব</w:t>
      </w:r>
      <w:r>
        <w:br/>
      </w:r>
      <w:r>
        <w:rPr>
          <w:color w:val="4A0000"/>
        </w:rPr>
        <w:t xml:space="preserve"> আমাকে</w:t>
      </w:r>
      <w:r>
        <w:rPr>
          <w:color w:val="650000"/>
        </w:rPr>
        <w:t xml:space="preserve"> বলা</w:t>
      </w:r>
      <w:r>
        <w:rPr>
          <w:color w:val="700000"/>
        </w:rPr>
        <w:t xml:space="preserve"> হয়েছিল</w:t>
      </w:r>
      <w:r>
        <w:rPr>
          <w:color w:val="000026"/>
        </w:rPr>
        <w:t xml:space="preserve"> বিকাশ</w:t>
      </w:r>
      <w:r>
        <w:rPr>
          <w:color w:val="000031"/>
        </w:rPr>
        <w:t xml:space="preserve"> থেকে</w:t>
      </w:r>
      <w:r>
        <w:rPr>
          <w:color w:val="000052"/>
        </w:rPr>
        <w:t xml:space="preserve"> টাকা</w:t>
      </w:r>
      <w:r>
        <w:rPr>
          <w:color w:val="000073"/>
        </w:rPr>
        <w:t xml:space="preserve"> রির্চাজে</w:t>
      </w:r>
      <w:r>
        <w:rPr>
          <w:color w:val="000052"/>
        </w:rPr>
        <w:t xml:space="preserve"> টাকা</w:t>
      </w:r>
      <w:r>
        <w:rPr>
          <w:color w:val="000054"/>
        </w:rPr>
        <w:t xml:space="preserve"> দেওয়া</w:t>
      </w:r>
      <w:r>
        <w:rPr>
          <w:color w:val="460000"/>
        </w:rPr>
        <w:t xml:space="preserve"> হবে</w:t>
      </w:r>
      <w:r>
        <w:br/>
      </w:r>
      <w:r>
        <w:rPr>
          <w:color w:val="5A0000"/>
        </w:rPr>
        <w:t xml:space="preserve"> স্যার</w:t>
      </w:r>
      <w:r>
        <w:rPr>
          <w:color w:val="2F0000"/>
        </w:rPr>
        <w:t xml:space="preserve"> আমার</w:t>
      </w:r>
      <w:r>
        <w:rPr>
          <w:color w:val="450000"/>
        </w:rPr>
        <w:t xml:space="preserve"> এই</w:t>
      </w:r>
      <w:r>
        <w:rPr>
          <w:color w:val="00004A"/>
        </w:rPr>
        <w:t xml:space="preserve"> নাম্বারে</w:t>
      </w:r>
      <w:r>
        <w:rPr>
          <w:color w:val="00004D"/>
        </w:rPr>
        <w:t xml:space="preserve"> বিকাশে</w:t>
      </w:r>
      <w:r>
        <w:rPr>
          <w:color w:val="000049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47"/>
        </w:rPr>
        <w:t xml:space="preserve"> আছে</w:t>
      </w:r>
      <w:r>
        <w:rPr>
          <w:color w:val="000066"/>
        </w:rPr>
        <w:t xml:space="preserve"> কিনা</w:t>
      </w:r>
      <w:r>
        <w:rPr>
          <w:color w:val="000051"/>
        </w:rPr>
        <w:t xml:space="preserve"> জানতে</w:t>
      </w:r>
      <w:r>
        <w:rPr>
          <w:color w:val="000046"/>
        </w:rPr>
        <w:t xml:space="preserve"> চাই</w:t>
      </w:r>
      <w:r>
        <w:br/>
      </w:r>
      <w:r>
        <w:rPr>
          <w:color w:val="000000"/>
        </w:rPr>
        <w:t xml:space="preserve"> sir</w:t>
      </w:r>
      <w:r>
        <w:rPr>
          <w:color w:val="00005E"/>
        </w:rPr>
        <w:t xml:space="preserve"> apps</w:t>
      </w:r>
      <w:r>
        <w:rPr>
          <w:color w:val="4F0000"/>
        </w:rPr>
        <w:t xml:space="preserve"> diye</w:t>
      </w:r>
      <w:r>
        <w:rPr>
          <w:color w:val="000070"/>
        </w:rPr>
        <w:t xml:space="preserve"> tk</w:t>
      </w:r>
      <w:r>
        <w:rPr>
          <w:color w:val="000090"/>
        </w:rPr>
        <w:t xml:space="preserve"> rechagre</w:t>
      </w:r>
      <w:r>
        <w:rPr>
          <w:color w:val="4E0000"/>
        </w:rPr>
        <w:t xml:space="preserve"> korle</w:t>
      </w:r>
      <w:r>
        <w:rPr>
          <w:color w:val="000070"/>
        </w:rPr>
        <w:t xml:space="preserve"> tk</w:t>
      </w:r>
      <w:r>
        <w:rPr>
          <w:color w:val="000041"/>
        </w:rPr>
        <w:t xml:space="preserve"> cashback</w:t>
      </w:r>
      <w:r>
        <w:rPr>
          <w:color w:val="000000"/>
        </w:rPr>
        <w:t xml:space="preserve"> pabo</w:t>
      </w:r>
      <w:r>
        <w:rPr>
          <w:color w:val="00003F"/>
        </w:rPr>
        <w:t xml:space="preserve"> my</w:t>
      </w:r>
      <w:r>
        <w:rPr>
          <w:color w:val="00002B"/>
        </w:rPr>
        <w:t xml:space="preserve"> bkash</w:t>
      </w:r>
      <w:r>
        <w:br/>
      </w:r>
      <w:r>
        <w:rPr>
          <w:color w:val="540000"/>
        </w:rPr>
        <w:t xml:space="preserve"> ami</w:t>
      </w:r>
      <w:r>
        <w:rPr>
          <w:color w:val="000057"/>
        </w:rPr>
        <w:t xml:space="preserve"> ki</w:t>
      </w:r>
      <w:r>
        <w:rPr>
          <w:color w:val="000064"/>
        </w:rPr>
        <w:t xml:space="preserve"> taka</w:t>
      </w:r>
      <w:r>
        <w:rPr>
          <w:color w:val="000071"/>
        </w:rPr>
        <w:t xml:space="preserve"> recharge</w:t>
      </w:r>
      <w:r>
        <w:rPr>
          <w:color w:val="00006B"/>
        </w:rPr>
        <w:t xml:space="preserve"> offer</w:t>
      </w:r>
      <w:r>
        <w:rPr>
          <w:color w:val="00007D"/>
        </w:rPr>
        <w:t xml:space="preserve"> pabo</w:t>
      </w:r>
      <w:r>
        <w:br/>
      </w:r>
      <w:r>
        <w:rPr>
          <w:color w:val="000083"/>
        </w:rPr>
        <w:t xml:space="preserve"> tk</w:t>
      </w:r>
      <w:r>
        <w:rPr>
          <w:color w:val="00004C"/>
        </w:rPr>
        <w:t xml:space="preserve"> recharge</w:t>
      </w:r>
      <w:r>
        <w:rPr>
          <w:color w:val="410000"/>
        </w:rPr>
        <w:t xml:space="preserve"> a</w:t>
      </w:r>
      <w:r>
        <w:rPr>
          <w:color w:val="000083"/>
        </w:rPr>
        <w:t xml:space="preserve"> tk</w:t>
      </w:r>
      <w:r>
        <w:rPr>
          <w:color w:val="00004C"/>
        </w:rPr>
        <w:t xml:space="preserve"> cash</w:t>
      </w:r>
      <w:r>
        <w:rPr>
          <w:color w:val="00004E"/>
        </w:rPr>
        <w:t xml:space="preserve"> back</w:t>
      </w:r>
      <w:r>
        <w:rPr>
          <w:color w:val="00009F"/>
        </w:rPr>
        <w:t xml:space="preserve"> paya</w:t>
      </w:r>
      <w:r>
        <w:rPr>
          <w:color w:val="000000"/>
        </w:rPr>
        <w:t xml:space="preserve"> jabe</w:t>
      </w:r>
      <w:r>
        <w:br/>
      </w:r>
      <w:r>
        <w:rPr>
          <w:color w:val="5B0000"/>
        </w:rPr>
        <w:t xml:space="preserve"> এই</w:t>
      </w:r>
      <w:r>
        <w:rPr>
          <w:color w:val="000060"/>
        </w:rPr>
        <w:t xml:space="preserve"> নাম্বারে</w:t>
      </w:r>
      <w:r>
        <w:rPr>
          <w:color w:val="450000"/>
        </w:rPr>
        <w:t xml:space="preserve"> কি</w:t>
      </w:r>
      <w:r>
        <w:rPr>
          <w:color w:val="7B0000"/>
        </w:rPr>
        <w:t xml:space="preserve"> কোনো</w:t>
      </w:r>
      <w:r>
        <w:rPr>
          <w:color w:val="00005F"/>
        </w:rPr>
        <w:t xml:space="preserve"> ক্যাশব্যাক</w:t>
      </w:r>
      <w:r>
        <w:rPr>
          <w:color w:val="000061"/>
        </w:rPr>
        <w:t xml:space="preserve"> অফার</w:t>
      </w:r>
      <w:r>
        <w:rPr>
          <w:color w:val="00005C"/>
        </w:rPr>
        <w:t xml:space="preserve"> আছে</w:t>
      </w:r>
      <w:r>
        <w:br/>
      </w:r>
      <w:r>
        <w:rPr>
          <w:color w:val="2F0000"/>
        </w:rPr>
        <w:t xml:space="preserve"> sir</w:t>
      </w:r>
      <w:r>
        <w:rPr>
          <w:color w:val="000035"/>
        </w:rPr>
        <w:t xml:space="preserve"> bkash</w:t>
      </w:r>
      <w:r>
        <w:rPr>
          <w:color w:val="000026"/>
        </w:rPr>
        <w:t xml:space="preserve"> theke</w:t>
      </w:r>
      <w:r>
        <w:rPr>
          <w:color w:val="000000"/>
        </w:rPr>
        <w:t xml:space="preserve"> tk</w:t>
      </w:r>
      <w:r>
        <w:rPr>
          <w:color w:val="000092"/>
        </w:rPr>
        <w:t xml:space="preserve"> reacharge</w:t>
      </w:r>
      <w:r>
        <w:rPr>
          <w:color w:val="220000"/>
        </w:rPr>
        <w:t xml:space="preserve"> a</w:t>
      </w:r>
      <w:r>
        <w:rPr>
          <w:color w:val="000000"/>
        </w:rPr>
        <w:t xml:space="preserve"> tk</w:t>
      </w:r>
      <w:r>
        <w:rPr>
          <w:color w:val="000028"/>
        </w:rPr>
        <w:t xml:space="preserve"> cashback</w:t>
      </w:r>
      <w:r>
        <w:rPr>
          <w:color w:val="260000"/>
        </w:rPr>
        <w:t xml:space="preserve"> er</w:t>
      </w:r>
      <w:r>
        <w:rPr>
          <w:color w:val="5E0000"/>
        </w:rPr>
        <w:t xml:space="preserve"> jonnu</w:t>
      </w:r>
      <w:r>
        <w:rPr>
          <w:color w:val="00001F"/>
        </w:rPr>
        <w:t xml:space="preserve"> ki</w:t>
      </w:r>
      <w:r>
        <w:rPr>
          <w:color w:val="000061"/>
        </w:rPr>
        <w:t xml:space="preserve"> zei</w:t>
      </w:r>
      <w:r>
        <w:rPr>
          <w:color w:val="000000"/>
        </w:rPr>
        <w:t xml:space="preserve"> no</w:t>
      </w:r>
      <w:r>
        <w:rPr>
          <w:color w:val="000035"/>
        </w:rPr>
        <w:t xml:space="preserve"> bkash</w:t>
      </w:r>
      <w:r>
        <w:rPr>
          <w:color w:val="00002D"/>
        </w:rPr>
        <w:t xml:space="preserve"> kora</w:t>
      </w:r>
      <w:r>
        <w:rPr>
          <w:color w:val="3A0000"/>
        </w:rPr>
        <w:t xml:space="preserve"> oi</w:t>
      </w:r>
      <w:r>
        <w:rPr>
          <w:color w:val="000024"/>
        </w:rPr>
        <w:t xml:space="preserve"> number</w:t>
      </w:r>
      <w:r>
        <w:rPr>
          <w:color w:val="000031"/>
        </w:rPr>
        <w:t xml:space="preserve"> ei</w:t>
      </w:r>
      <w:r>
        <w:rPr>
          <w:color w:val="000092"/>
        </w:rPr>
        <w:t xml:space="preserve"> reacharge</w:t>
      </w:r>
      <w:r>
        <w:rPr>
          <w:color w:val="260000"/>
        </w:rPr>
        <w:t xml:space="preserve"> korte</w:t>
      </w:r>
      <w:r>
        <w:rPr>
          <w:color w:val="000034"/>
        </w:rPr>
        <w:t xml:space="preserve"> hobe</w:t>
      </w:r>
      <w:r>
        <w:br/>
      </w:r>
      <w:r>
        <w:rPr>
          <w:color w:val="00005E"/>
        </w:rPr>
        <w:t xml:space="preserve"> টাকা</w:t>
      </w:r>
      <w:r>
        <w:rPr>
          <w:color w:val="00005E"/>
        </w:rPr>
        <w:t xml:space="preserve"> মোবাইল</w:t>
      </w:r>
      <w:r>
        <w:rPr>
          <w:color w:val="000051"/>
        </w:rPr>
        <w:t xml:space="preserve"> রিচার্জে</w:t>
      </w:r>
      <w:r>
        <w:rPr>
          <w:color w:val="00005E"/>
        </w:rPr>
        <w:t xml:space="preserve"> টাকা</w:t>
      </w:r>
      <w:r>
        <w:rPr>
          <w:color w:val="000045"/>
        </w:rPr>
        <w:t xml:space="preserve"> ক্যাশব্যাক</w:t>
      </w:r>
      <w:r>
        <w:rPr>
          <w:color w:val="000059"/>
        </w:rPr>
        <w:t xml:space="preserve"> সম্পর্কে</w:t>
      </w:r>
      <w:r>
        <w:rPr>
          <w:color w:val="00004D"/>
        </w:rPr>
        <w:t xml:space="preserve"> জানতে</w:t>
      </w:r>
      <w:r>
        <w:rPr>
          <w:color w:val="000092"/>
        </w:rPr>
        <w:t xml:space="preserve"> চাইলাম</w:t>
      </w:r>
      <w:r>
        <w:br/>
      </w:r>
      <w:r>
        <w:rPr>
          <w:color w:val="510000"/>
        </w:rPr>
        <w:t xml:space="preserve"> এই</w:t>
      </w:r>
      <w:r>
        <w:rPr>
          <w:color w:val="000056"/>
        </w:rPr>
        <w:t xml:space="preserve"> নাম্বারে</w:t>
      </w:r>
      <w:r>
        <w:rPr>
          <w:color w:val="000073"/>
        </w:rPr>
        <w:t xml:space="preserve"> টাকা</w:t>
      </w:r>
      <w:r>
        <w:rPr>
          <w:color w:val="00005F"/>
        </w:rPr>
        <w:t xml:space="preserve"> রিচার্জ</w:t>
      </w:r>
      <w:r>
        <w:rPr>
          <w:color w:val="540000"/>
        </w:rPr>
        <w:t xml:space="preserve"> করে</w:t>
      </w:r>
      <w:r>
        <w:rPr>
          <w:color w:val="000073"/>
        </w:rPr>
        <w:t xml:space="preserve"> টাকা</w:t>
      </w:r>
      <w:r>
        <w:rPr>
          <w:color w:val="000055"/>
        </w:rPr>
        <w:t xml:space="preserve"> ক্যাশব্যাক</w:t>
      </w:r>
      <w:r>
        <w:rPr>
          <w:color w:val="000064"/>
        </w:rPr>
        <w:t xml:space="preserve"> পাবো</w:t>
      </w:r>
      <w:r>
        <w:rPr>
          <w:color w:val="3D0000"/>
        </w:rPr>
        <w:t xml:space="preserve"> কি</w:t>
      </w:r>
      <w:r>
        <w:br/>
      </w:r>
      <w:r>
        <w:rPr>
          <w:color w:val="000075"/>
        </w:rPr>
        <w:t xml:space="preserve"> ey</w:t>
      </w:r>
      <w:r>
        <w:rPr>
          <w:color w:val="000034"/>
        </w:rPr>
        <w:t xml:space="preserve"> number</w:t>
      </w:r>
      <w:r>
        <w:rPr>
          <w:color w:val="620000"/>
        </w:rPr>
        <w:t xml:space="preserve"> a</w:t>
      </w:r>
      <w:r>
        <w:rPr>
          <w:color w:val="000026"/>
        </w:rPr>
        <w:t xml:space="preserve"> bkash</w:t>
      </w:r>
      <w:r>
        <w:rPr>
          <w:color w:val="620000"/>
        </w:rPr>
        <w:t xml:space="preserve"> a</w:t>
      </w:r>
      <w:r>
        <w:rPr>
          <w:color w:val="000063"/>
        </w:rPr>
        <w:t xml:space="preserve"> tk</w:t>
      </w:r>
      <w:r>
        <w:rPr>
          <w:color w:val="00006C"/>
        </w:rPr>
        <w:t xml:space="preserve"> rechage</w:t>
      </w:r>
      <w:r>
        <w:rPr>
          <w:color w:val="000035"/>
        </w:rPr>
        <w:t xml:space="preserve"> e</w:t>
      </w:r>
      <w:r>
        <w:rPr>
          <w:color w:val="000063"/>
        </w:rPr>
        <w:t xml:space="preserve"> tk</w:t>
      </w:r>
      <w:r>
        <w:rPr>
          <w:color w:val="000039"/>
        </w:rPr>
        <w:t xml:space="preserve"> cash</w:t>
      </w:r>
      <w:r>
        <w:rPr>
          <w:color w:val="00003B"/>
        </w:rPr>
        <w:t xml:space="preserve"> back</w:t>
      </w:r>
      <w:r>
        <w:rPr>
          <w:color w:val="00002C"/>
        </w:rPr>
        <w:t xml:space="preserve"> ki</w:t>
      </w:r>
      <w:r>
        <w:rPr>
          <w:color w:val="00003F"/>
        </w:rPr>
        <w:t xml:space="preserve"> pabo</w:t>
      </w:r>
      <w:r>
        <w:br/>
      </w:r>
      <w:r>
        <w:rPr>
          <w:color w:val="000000"/>
        </w:rPr>
        <w:t xml:space="preserve"> sir</w:t>
      </w:r>
      <w:r>
        <w:rPr>
          <w:color w:val="00005E"/>
        </w:rPr>
        <w:t xml:space="preserve"> apps</w:t>
      </w:r>
      <w:r>
        <w:rPr>
          <w:color w:val="4F0000"/>
        </w:rPr>
        <w:t xml:space="preserve"> diye</w:t>
      </w:r>
      <w:r>
        <w:rPr>
          <w:color w:val="000070"/>
        </w:rPr>
        <w:t xml:space="preserve"> tk</w:t>
      </w:r>
      <w:r>
        <w:rPr>
          <w:color w:val="000090"/>
        </w:rPr>
        <w:t xml:space="preserve"> rechagre</w:t>
      </w:r>
      <w:r>
        <w:rPr>
          <w:color w:val="4E0000"/>
        </w:rPr>
        <w:t xml:space="preserve"> korle</w:t>
      </w:r>
      <w:r>
        <w:rPr>
          <w:color w:val="000070"/>
        </w:rPr>
        <w:t xml:space="preserve"> tk</w:t>
      </w:r>
      <w:r>
        <w:rPr>
          <w:color w:val="000041"/>
        </w:rPr>
        <w:t xml:space="preserve"> cashback</w:t>
      </w:r>
      <w:r>
        <w:rPr>
          <w:color w:val="000000"/>
        </w:rPr>
        <w:t xml:space="preserve"> pabo</w:t>
      </w:r>
      <w:r>
        <w:rPr>
          <w:color w:val="00003F"/>
        </w:rPr>
        <w:t xml:space="preserve"> my</w:t>
      </w:r>
      <w:r>
        <w:rPr>
          <w:color w:val="00002B"/>
        </w:rPr>
        <w:t xml:space="preserve"> bkash</w:t>
      </w:r>
      <w:r>
        <w:br/>
      </w:r>
      <w:r>
        <w:rPr>
          <w:color w:val="00004C"/>
        </w:rPr>
        <w:t xml:space="preserve"> টাকা</w:t>
      </w:r>
      <w:r>
        <w:rPr>
          <w:color w:val="000042"/>
        </w:rPr>
        <w:t xml:space="preserve"> রিচার্জে</w:t>
      </w:r>
      <w:r>
        <w:rPr>
          <w:color w:val="00004C"/>
        </w:rPr>
        <w:t xml:space="preserve"> টাকা</w:t>
      </w:r>
      <w:r>
        <w:rPr>
          <w:color w:val="00006B"/>
        </w:rPr>
        <w:t xml:space="preserve"> ক‍্যাশব‍্যাক</w:t>
      </w:r>
      <w:r>
        <w:rPr>
          <w:color w:val="350000"/>
        </w:rPr>
        <w:t xml:space="preserve"> এই</w:t>
      </w:r>
      <w:r>
        <w:rPr>
          <w:color w:val="000039"/>
        </w:rPr>
        <w:t xml:space="preserve"> অফার</w:t>
      </w:r>
      <w:r>
        <w:rPr>
          <w:color w:val="00004A"/>
        </w:rPr>
        <w:t xml:space="preserve"> টি</w:t>
      </w:r>
      <w:r>
        <w:rPr>
          <w:color w:val="00005C"/>
        </w:rPr>
        <w:t xml:space="preserve"> সকল</w:t>
      </w:r>
      <w:r>
        <w:rPr>
          <w:color w:val="000024"/>
        </w:rPr>
        <w:t xml:space="preserve"> বিকাশ</w:t>
      </w:r>
      <w:r>
        <w:rPr>
          <w:color w:val="000066"/>
        </w:rPr>
        <w:t xml:space="preserve"> নামবারে</w:t>
      </w:r>
      <w:r>
        <w:rPr>
          <w:color w:val="000051"/>
        </w:rPr>
        <w:t xml:space="preserve"> পাওয়া</w:t>
      </w:r>
      <w:r>
        <w:rPr>
          <w:color w:val="000043"/>
        </w:rPr>
        <w:t xml:space="preserve"> যাবে</w:t>
      </w:r>
      <w:r>
        <w:rPr>
          <w:color w:val="000000"/>
        </w:rPr>
        <w:t xml:space="preserve"> কি</w:t>
      </w:r>
      <w:r>
        <w:br/>
      </w:r>
      <w:r>
        <w:rPr>
          <w:color w:val="000052"/>
        </w:rPr>
        <w:t xml:space="preserve"> ajke</w:t>
      </w:r>
      <w:r>
        <w:rPr>
          <w:color w:val="000027"/>
        </w:rPr>
        <w:t xml:space="preserve"> ki</w:t>
      </w:r>
      <w:r>
        <w:rPr>
          <w:color w:val="00002C"/>
        </w:rPr>
        <w:t xml:space="preserve"> taka</w:t>
      </w:r>
      <w:r>
        <w:rPr>
          <w:color w:val="000032"/>
        </w:rPr>
        <w:t xml:space="preserve"> recharge</w:t>
      </w:r>
      <w:r>
        <w:rPr>
          <w:color w:val="2B0000"/>
        </w:rPr>
        <w:t xml:space="preserve"> a</w:t>
      </w:r>
      <w:r>
        <w:rPr>
          <w:color w:val="000030"/>
        </w:rPr>
        <w:t xml:space="preserve"> ta</w:t>
      </w:r>
      <w:r>
        <w:rPr>
          <w:color w:val="000032"/>
        </w:rPr>
        <w:t xml:space="preserve"> cash</w:t>
      </w:r>
      <w:r>
        <w:rPr>
          <w:color w:val="000034"/>
        </w:rPr>
        <w:t xml:space="preserve"> back</w:t>
      </w:r>
      <w:r>
        <w:rPr>
          <w:color w:val="000066"/>
        </w:rPr>
        <w:t xml:space="preserve"> ey</w:t>
      </w:r>
      <w:r>
        <w:rPr>
          <w:color w:val="000065"/>
        </w:rPr>
        <w:t xml:space="preserve"> rokom</w:t>
      </w:r>
      <w:r>
        <w:rPr>
          <w:color w:val="00003A"/>
        </w:rPr>
        <w:t xml:space="preserve"> kono</w:t>
      </w:r>
      <w:r>
        <w:rPr>
          <w:color w:val="00002F"/>
        </w:rPr>
        <w:t xml:space="preserve"> offer</w:t>
      </w:r>
      <w:r>
        <w:rPr>
          <w:color w:val="00007F"/>
        </w:rPr>
        <w:t xml:space="preserve"> choltac</w:t>
      </w:r>
      <w:r>
        <w:br/>
      </w:r>
      <w:r>
        <w:rPr>
          <w:color w:val="4E0000"/>
        </w:rPr>
        <w:t xml:space="preserve"> আচ্ছা</w:t>
      </w:r>
      <w:r>
        <w:rPr>
          <w:color w:val="000049"/>
        </w:rPr>
        <w:t xml:space="preserve"> টাকার</w:t>
      </w:r>
      <w:r>
        <w:rPr>
          <w:color w:val="000033"/>
        </w:rPr>
        <w:t xml:space="preserve"> অফার</w:t>
      </w:r>
      <w:r>
        <w:rPr>
          <w:color w:val="00005A"/>
        </w:rPr>
        <w:t xml:space="preserve"> মানে</w:t>
      </w:r>
      <w:r>
        <w:rPr>
          <w:color w:val="240000"/>
        </w:rPr>
        <w:t xml:space="preserve"> কি</w:t>
      </w:r>
      <w:r>
        <w:rPr>
          <w:color w:val="210000"/>
        </w:rPr>
        <w:t xml:space="preserve"> আমি</w:t>
      </w:r>
      <w:r>
        <w:rPr>
          <w:color w:val="460000"/>
        </w:rPr>
        <w:t xml:space="preserve"> যদি</w:t>
      </w:r>
      <w:r>
        <w:rPr>
          <w:color w:val="000057"/>
        </w:rPr>
        <w:t xml:space="preserve"> মোবাইলে</w:t>
      </w:r>
      <w:r>
        <w:rPr>
          <w:color w:val="000043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440000"/>
        </w:rPr>
        <w:t xml:space="preserve"> করি</w:t>
      </w:r>
      <w:r>
        <w:rPr>
          <w:color w:val="000043"/>
        </w:rPr>
        <w:t xml:space="preserve"> টাকা</w:t>
      </w:r>
      <w:r>
        <w:rPr>
          <w:color w:val="000031"/>
        </w:rPr>
        <w:t xml:space="preserve"> ক্যাশব্যাক</w:t>
      </w:r>
      <w:r>
        <w:rPr>
          <w:color w:val="000056"/>
        </w:rPr>
        <w:t xml:space="preserve"> আসবে</w:t>
      </w:r>
      <w:r>
        <w:rPr>
          <w:color w:val="470000"/>
        </w:rPr>
        <w:t xml:space="preserve"> নাকি</w:t>
      </w:r>
      <w:r>
        <w:br/>
      </w:r>
      <w:r>
        <w:rPr>
          <w:color w:val="370000"/>
        </w:rPr>
        <w:t xml:space="preserve"> আমি</w:t>
      </w:r>
      <w:r>
        <w:rPr>
          <w:color w:val="3C0000"/>
        </w:rPr>
        <w:t xml:space="preserve"> কি</w:t>
      </w:r>
      <w:r>
        <w:rPr>
          <w:color w:val="000071"/>
        </w:rPr>
        <w:t xml:space="preserve"> টাকা</w:t>
      </w:r>
      <w:r>
        <w:rPr>
          <w:color w:val="000061"/>
        </w:rPr>
        <w:t xml:space="preserve"> রিচার্জে</w:t>
      </w:r>
      <w:r>
        <w:rPr>
          <w:color w:val="000071"/>
        </w:rPr>
        <w:t xml:space="preserve"> টাকা</w:t>
      </w:r>
      <w:r>
        <w:rPr>
          <w:color w:val="0000A2"/>
        </w:rPr>
        <w:t xml:space="preserve"> ক্যশব্যক</w:t>
      </w:r>
      <w:r>
        <w:rPr>
          <w:color w:val="000062"/>
        </w:rPr>
        <w:t xml:space="preserve"> পাবো</w:t>
      </w:r>
      <w:r>
        <w:br/>
      </w:r>
      <w:r>
        <w:rPr>
          <w:color w:val="4E0000"/>
        </w:rPr>
        <w:t xml:space="preserve"> এই</w:t>
      </w:r>
      <w:r>
        <w:rPr>
          <w:color w:val="000053"/>
        </w:rPr>
        <w:t xml:space="preserve"> নাম্বারে</w:t>
      </w:r>
      <w:r>
        <w:rPr>
          <w:color w:val="00006F"/>
        </w:rPr>
        <w:t xml:space="preserve"> টাকা</w:t>
      </w:r>
      <w:r>
        <w:rPr>
          <w:color w:val="00005C"/>
        </w:rPr>
        <w:t xml:space="preserve"> রিচার্জ</w:t>
      </w:r>
      <w:r>
        <w:rPr>
          <w:color w:val="550000"/>
        </w:rPr>
        <w:t xml:space="preserve"> এ</w:t>
      </w:r>
      <w:r>
        <w:rPr>
          <w:color w:val="00006F"/>
        </w:rPr>
        <w:t xml:space="preserve"> টাকা</w:t>
      </w:r>
      <w:r>
        <w:rPr>
          <w:color w:val="000051"/>
        </w:rPr>
        <w:t xml:space="preserve"> cash</w:t>
      </w:r>
      <w:r>
        <w:rPr>
          <w:color w:val="000053"/>
        </w:rPr>
        <w:t xml:space="preserve"> back</w:t>
      </w:r>
      <w:r>
        <w:rPr>
          <w:color w:val="00004F"/>
        </w:rPr>
        <w:t xml:space="preserve"> আছে</w:t>
      </w:r>
      <w:r>
        <w:rPr>
          <w:color w:val="3B0000"/>
        </w:rPr>
        <w:t xml:space="preserve"> কি</w:t>
      </w:r>
      <w:r>
        <w:br/>
      </w:r>
      <w:r>
        <w:rPr>
          <w:color w:val="5B0000"/>
        </w:rPr>
        <w:t xml:space="preserve"> দেখেন</w:t>
      </w:r>
      <w:r>
        <w:rPr>
          <w:color w:val="450000"/>
        </w:rPr>
        <w:t xml:space="preserve"> তো</w:t>
      </w:r>
      <w:r>
        <w:rPr>
          <w:color w:val="220000"/>
        </w:rPr>
        <w:t xml:space="preserve"> আমার</w:t>
      </w:r>
      <w:r>
        <w:rPr>
          <w:color w:val="320000"/>
        </w:rPr>
        <w:t xml:space="preserve"> এই</w:t>
      </w:r>
      <w:r>
        <w:rPr>
          <w:color w:val="000083"/>
        </w:rPr>
        <w:t xml:space="preserve"> নম্বরটাতে</w:t>
      </w:r>
      <w:r>
        <w:rPr>
          <w:color w:val="000047"/>
        </w:rPr>
        <w:t xml:space="preserve"> টাকা</w:t>
      </w:r>
      <w:r>
        <w:rPr>
          <w:color w:val="00003D"/>
        </w:rPr>
        <w:t xml:space="preserve"> রিচার্জে</w:t>
      </w:r>
      <w:r>
        <w:rPr>
          <w:color w:val="000047"/>
        </w:rPr>
        <w:t xml:space="preserve"> টাকা</w:t>
      </w:r>
      <w:r>
        <w:rPr>
          <w:color w:val="000034"/>
        </w:rPr>
        <w:t xml:space="preserve"> ক্যাশব্যাক</w:t>
      </w:r>
      <w:r>
        <w:rPr>
          <w:color w:val="00004E"/>
        </w:rPr>
        <w:t xml:space="preserve"> অফারটি</w:t>
      </w:r>
      <w:r>
        <w:rPr>
          <w:color w:val="000044"/>
        </w:rPr>
        <w:t xml:space="preserve"> চালু</w:t>
      </w:r>
      <w:r>
        <w:rPr>
          <w:color w:val="000033"/>
        </w:rPr>
        <w:t xml:space="preserve"> আছে</w:t>
      </w:r>
      <w:r>
        <w:rPr>
          <w:color w:val="4B0000"/>
        </w:rPr>
        <w:t xml:space="preserve"> নাকি</w:t>
      </w:r>
      <w:r>
        <w:br/>
      </w:r>
      <w:r>
        <w:rPr>
          <w:color w:val="730000"/>
        </w:rPr>
        <w:t xml:space="preserve"> এই</w:t>
      </w:r>
      <w:r>
        <w:rPr>
          <w:color w:val="00007A"/>
        </w:rPr>
        <w:t xml:space="preserve"> নাম্বারে</w:t>
      </w:r>
      <w:r>
        <w:rPr>
          <w:color w:val="570000"/>
        </w:rPr>
        <w:t xml:space="preserve"> কি</w:t>
      </w:r>
      <w:r>
        <w:rPr>
          <w:color w:val="00007B"/>
        </w:rPr>
        <w:t xml:space="preserve"> অফার</w:t>
      </w:r>
      <w:r>
        <w:rPr>
          <w:color w:val="000075"/>
        </w:rPr>
        <w:t xml:space="preserve"> আছে</w:t>
      </w:r>
      <w:r>
        <w:br/>
      </w:r>
      <w:r>
        <w:rPr>
          <w:color w:val="000048"/>
        </w:rPr>
        <w:t xml:space="preserve"> টাকা</w:t>
      </w:r>
      <w:r>
        <w:rPr>
          <w:color w:val="00007D"/>
        </w:rPr>
        <w:t xml:space="preserve"> রিচার্জে</w:t>
      </w:r>
      <w:r>
        <w:rPr>
          <w:color w:val="000048"/>
        </w:rPr>
        <w:t xml:space="preserve"> টাকা</w:t>
      </w:r>
      <w:r>
        <w:rPr>
          <w:color w:val="00006A"/>
        </w:rPr>
        <w:t xml:space="preserve"> ক্যাশব্যাক</w:t>
      </w:r>
      <w:r>
        <w:rPr>
          <w:color w:val="000067"/>
        </w:rPr>
        <w:t xml:space="preserve"> আছে</w:t>
      </w:r>
      <w:r>
        <w:rPr>
          <w:color w:val="650000"/>
        </w:rPr>
        <w:t xml:space="preserve"> এই</w:t>
      </w:r>
      <w:r>
        <w:rPr>
          <w:color w:val="00006C"/>
        </w:rPr>
        <w:t xml:space="preserve"> নাম্বারে</w:t>
      </w:r>
      <w:r>
        <w:br/>
      </w:r>
      <w:r>
        <w:rPr>
          <w:color w:val="8C0000"/>
        </w:rPr>
        <w:t xml:space="preserve"> দেখুন</w:t>
      </w:r>
      <w:r>
        <w:rPr>
          <w:color w:val="590000"/>
        </w:rPr>
        <w:t xml:space="preserve"> তো</w:t>
      </w:r>
      <w:r>
        <w:rPr>
          <w:color w:val="2C0000"/>
        </w:rPr>
        <w:t xml:space="preserve"> আমার</w:t>
      </w:r>
      <w:r>
        <w:rPr>
          <w:color w:val="000065"/>
        </w:rPr>
        <w:t xml:space="preserve"> নম্বরে</w:t>
      </w:r>
      <w:r>
        <w:rPr>
          <w:color w:val="4C0000"/>
        </w:rPr>
        <w:t xml:space="preserve"> কোন</w:t>
      </w:r>
      <w:r>
        <w:rPr>
          <w:color w:val="000043"/>
        </w:rPr>
        <w:t xml:space="preserve"> ক্যাশব্যাক</w:t>
      </w:r>
      <w:r>
        <w:rPr>
          <w:color w:val="000045"/>
        </w:rPr>
        <w:t xml:space="preserve"> অফার</w:t>
      </w:r>
      <w:r>
        <w:rPr>
          <w:color w:val="000041"/>
        </w:rPr>
        <w:t xml:space="preserve"> আছে</w:t>
      </w:r>
      <w:r>
        <w:rPr>
          <w:color w:val="310000"/>
        </w:rPr>
        <w:t xml:space="preserve"> কি</w:t>
      </w:r>
      <w:r>
        <w:rPr>
          <w:color w:val="000036"/>
        </w:rPr>
        <w:t xml:space="preserve"> না</w:t>
      </w:r>
      <w:r>
        <w:br/>
      </w:r>
      <w:r>
        <w:rPr>
          <w:color w:val="540000"/>
        </w:rPr>
        <w:t xml:space="preserve"> এই</w:t>
      </w:r>
      <w:r>
        <w:rPr>
          <w:color w:val="000059"/>
        </w:rPr>
        <w:t xml:space="preserve"> নাম্বারে</w:t>
      </w:r>
      <w:r>
        <w:rPr>
          <w:color w:val="000077"/>
        </w:rPr>
        <w:t xml:space="preserve"> টাকা</w:t>
      </w:r>
      <w:r>
        <w:rPr>
          <w:color w:val="000062"/>
        </w:rPr>
        <w:t xml:space="preserve"> রিচার্জ</w:t>
      </w:r>
      <w:r>
        <w:rPr>
          <w:color w:val="570000"/>
        </w:rPr>
        <w:t xml:space="preserve"> করে</w:t>
      </w:r>
      <w:r>
        <w:rPr>
          <w:color w:val="000077"/>
        </w:rPr>
        <w:t xml:space="preserve"> টাকা</w:t>
      </w:r>
      <w:r>
        <w:rPr>
          <w:color w:val="000057"/>
        </w:rPr>
        <w:t xml:space="preserve"> ক্যাশব্যাক</w:t>
      </w:r>
      <w:r>
        <w:rPr>
          <w:color w:val="000067"/>
        </w:rPr>
        <w:t xml:space="preserve"> পাবো</w:t>
      </w:r>
      <w:r>
        <w:br/>
      </w:r>
      <w:r>
        <w:rPr>
          <w:color w:val="340000"/>
        </w:rPr>
        <w:t xml:space="preserve"> এই</w:t>
      </w:r>
      <w:r>
        <w:rPr>
          <w:color w:val="00005B"/>
        </w:rPr>
        <w:t xml:space="preserve"> নাম্বারটি</w:t>
      </w:r>
      <w:r>
        <w:rPr>
          <w:color w:val="00004A"/>
        </w:rPr>
        <w:t xml:space="preserve"> টাকা</w:t>
      </w:r>
      <w:r>
        <w:rPr>
          <w:color w:val="000046"/>
        </w:rPr>
        <w:t xml:space="preserve"> এড</w:t>
      </w:r>
      <w:r>
        <w:rPr>
          <w:color w:val="3D0000"/>
        </w:rPr>
        <w:t xml:space="preserve"> করলে</w:t>
      </w:r>
      <w:r>
        <w:rPr>
          <w:color w:val="00004A"/>
        </w:rPr>
        <w:t xml:space="preserve"> টাকা</w:t>
      </w:r>
      <w:r>
        <w:rPr>
          <w:color w:val="000044"/>
        </w:rPr>
        <w:t xml:space="preserve"> বোনাস</w:t>
      </w:r>
      <w:r>
        <w:rPr>
          <w:color w:val="6B0000"/>
        </w:rPr>
        <w:t xml:space="preserve"> পাওয়ার</w:t>
      </w:r>
      <w:r>
        <w:rPr>
          <w:color w:val="000069"/>
        </w:rPr>
        <w:t xml:space="preserve"> যোগ্য</w:t>
      </w:r>
      <w:r>
        <w:rPr>
          <w:color w:val="00002C"/>
        </w:rPr>
        <w:t xml:space="preserve"> না</w:t>
      </w:r>
      <w:r>
        <w:rPr>
          <w:color w:val="450000"/>
        </w:rPr>
        <w:t xml:space="preserve"> একটু</w:t>
      </w:r>
      <w:r>
        <w:rPr>
          <w:color w:val="00004A"/>
        </w:rPr>
        <w:t xml:space="preserve"> জানাবেন</w:t>
      </w:r>
      <w:r>
        <w:br/>
      </w:r>
      <w:r>
        <w:rPr>
          <w:color w:val="000068"/>
        </w:rPr>
        <w:t xml:space="preserve"> ei</w:t>
      </w:r>
      <w:r>
        <w:rPr>
          <w:color w:val="00004C"/>
        </w:rPr>
        <w:t xml:space="preserve"> number</w:t>
      </w:r>
      <w:r>
        <w:rPr>
          <w:color w:val="00004F"/>
        </w:rPr>
        <w:t xml:space="preserve"> e</w:t>
      </w:r>
      <w:r>
        <w:rPr>
          <w:color w:val="000041"/>
        </w:rPr>
        <w:t xml:space="preserve"> ki</w:t>
      </w:r>
      <w:r>
        <w:rPr>
          <w:color w:val="990000"/>
        </w:rPr>
        <w:t xml:space="preserve"> kuno</w:t>
      </w:r>
      <w:r>
        <w:rPr>
          <w:color w:val="000055"/>
        </w:rPr>
        <w:t xml:space="preserve"> cashback</w:t>
      </w:r>
      <w:r>
        <w:rPr>
          <w:color w:val="000050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320000"/>
        </w:rPr>
        <w:t xml:space="preserve"> এই</w:t>
      </w:r>
      <w:r>
        <w:rPr>
          <w:color w:val="000035"/>
        </w:rPr>
        <w:t xml:space="preserve"> নাম্বারে</w:t>
      </w:r>
      <w:r>
        <w:rPr>
          <w:color w:val="000082"/>
        </w:rPr>
        <w:t xml:space="preserve"> টসটা</w:t>
      </w:r>
      <w:r>
        <w:rPr>
          <w:color w:val="00003A"/>
        </w:rPr>
        <w:t xml:space="preserve"> রিচার্জ</w:t>
      </w:r>
      <w:r>
        <w:rPr>
          <w:color w:val="360000"/>
        </w:rPr>
        <w:t xml:space="preserve"> এ</w:t>
      </w:r>
      <w:r>
        <w:rPr>
          <w:color w:val="000023"/>
        </w:rPr>
        <w:t xml:space="preserve"> টাকা</w:t>
      </w:r>
      <w:r>
        <w:rPr>
          <w:color w:val="000060"/>
        </w:rPr>
        <w:t xml:space="preserve"> কেসবেক</w:t>
      </w:r>
      <w:r>
        <w:rPr>
          <w:color w:val="000033"/>
        </w:rPr>
        <w:t xml:space="preserve"> আছে</w:t>
      </w:r>
      <w:r>
        <w:rPr>
          <w:color w:val="4C0000"/>
        </w:rPr>
        <w:t xml:space="preserve"> কি</w:t>
      </w:r>
      <w:r>
        <w:rPr>
          <w:color w:val="4C0000"/>
        </w:rPr>
        <w:t xml:space="preserve"> কি</w:t>
      </w:r>
      <w:r>
        <w:rPr>
          <w:color w:val="000082"/>
        </w:rPr>
        <w:t xml:space="preserve"> বলেন🤔</w:t>
      </w:r>
      <w:r>
        <w:br/>
      </w:r>
      <w:r>
        <w:rPr>
          <w:color w:val="2D0000"/>
        </w:rPr>
        <w:t xml:space="preserve"> ami</w:t>
      </w:r>
      <w:r>
        <w:rPr>
          <w:color w:val="00009C"/>
        </w:rPr>
        <w:t xml:space="preserve"> tk</w:t>
      </w:r>
      <w:r>
        <w:rPr>
          <w:color w:val="000047"/>
        </w:rPr>
        <w:t xml:space="preserve"> payment</w:t>
      </w:r>
      <w:r>
        <w:rPr>
          <w:color w:val="000041"/>
        </w:rPr>
        <w:t xml:space="preserve"> kore</w:t>
      </w:r>
      <w:r>
        <w:rPr>
          <w:color w:val="00009C"/>
        </w:rPr>
        <w:t xml:space="preserve"> tk</w:t>
      </w:r>
      <w:r>
        <w:rPr>
          <w:color w:val="00003C"/>
        </w:rPr>
        <w:t xml:space="preserve"> cash</w:t>
      </w:r>
      <w:r>
        <w:rPr>
          <w:color w:val="00003E"/>
        </w:rPr>
        <w:t xml:space="preserve"> back</w:t>
      </w:r>
      <w:r>
        <w:rPr>
          <w:color w:val="000043"/>
        </w:rPr>
        <w:t xml:space="preserve"> pabo</w:t>
      </w:r>
      <w:r>
        <w:rPr>
          <w:color w:val="00002E"/>
        </w:rPr>
        <w:t xml:space="preserve"> ki</w:t>
      </w:r>
      <w:r>
        <w:rPr>
          <w:color w:val="00009C"/>
        </w:rPr>
        <w:t xml:space="preserve"> tk</w:t>
      </w:r>
      <w:r>
        <w:rPr>
          <w:color w:val="00007A"/>
        </w:rPr>
        <w:t xml:space="preserve"> offers</w:t>
      </w:r>
      <w:r>
        <w:br/>
      </w:r>
      <w:r>
        <w:rPr>
          <w:color w:val="000046"/>
        </w:rPr>
        <w:t xml:space="preserve"> bikash</w:t>
      </w:r>
      <w:r>
        <w:rPr>
          <w:color w:val="00003B"/>
        </w:rPr>
        <w:t xml:space="preserve"> ta</w:t>
      </w:r>
      <w:r>
        <w:rPr>
          <w:color w:val="000069"/>
        </w:rPr>
        <w:t xml:space="preserve"> tk</w:t>
      </w:r>
      <w:r>
        <w:rPr>
          <w:color w:val="00003D"/>
        </w:rPr>
        <w:t xml:space="preserve"> recharge</w:t>
      </w:r>
      <w:r>
        <w:rPr>
          <w:color w:val="6B0000"/>
        </w:rPr>
        <w:t xml:space="preserve"> korla</w:t>
      </w:r>
      <w:r>
        <w:rPr>
          <w:color w:val="000069"/>
        </w:rPr>
        <w:t xml:space="preserve"> tk</w:t>
      </w:r>
      <w:r>
        <w:rPr>
          <w:color w:val="000082"/>
        </w:rPr>
        <w:t xml:space="preserve"> chash</w:t>
      </w:r>
      <w:r>
        <w:rPr>
          <w:color w:val="00003F"/>
        </w:rPr>
        <w:t xml:space="preserve"> back</w:t>
      </w:r>
      <w:r>
        <w:rPr>
          <w:color w:val="000000"/>
        </w:rPr>
        <w:t xml:space="preserve"> deban</w:t>
      </w:r>
      <w:r>
        <w:rPr>
          <w:color w:val="600000"/>
        </w:rPr>
        <w:t xml:space="preserve"> bolen</w:t>
      </w:r>
      <w:r>
        <w:br/>
      </w:r>
      <w:r>
        <w:rPr>
          <w:color w:val="4A0000"/>
        </w:rPr>
        <w:t xml:space="preserve"> ai</w:t>
      </w:r>
      <w:r>
        <w:rPr>
          <w:color w:val="000039"/>
        </w:rPr>
        <w:t xml:space="preserve"> number</w:t>
      </w:r>
      <w:r>
        <w:rPr>
          <w:color w:val="00003D"/>
        </w:rPr>
        <w:t xml:space="preserve"> ta</w:t>
      </w:r>
      <w:r>
        <w:rPr>
          <w:color w:val="000038"/>
        </w:rPr>
        <w:t xml:space="preserve"> taka</w:t>
      </w:r>
      <w:r>
        <w:rPr>
          <w:color w:val="000040"/>
        </w:rPr>
        <w:t xml:space="preserve"> cashback</w:t>
      </w:r>
      <w:r>
        <w:rPr>
          <w:color w:val="4F0000"/>
        </w:rPr>
        <w:t xml:space="preserve"> ar</w:t>
      </w:r>
      <w:r>
        <w:rPr>
          <w:color w:val="0000A0"/>
        </w:rPr>
        <w:t xml:space="preserve"> autavukto</w:t>
      </w:r>
      <w:r>
        <w:rPr>
          <w:color w:val="000057"/>
        </w:rPr>
        <w:t xml:space="preserve"> ace</w:t>
      </w:r>
      <w:r>
        <w:rPr>
          <w:color w:val="000031"/>
        </w:rPr>
        <w:t xml:space="preserve"> ki</w:t>
      </w:r>
      <w:r>
        <w:rPr>
          <w:color w:val="000036"/>
        </w:rPr>
        <w:t xml:space="preserve"> na</w:t>
      </w:r>
      <w:r>
        <w:br/>
      </w:r>
      <w:r>
        <w:rPr>
          <w:color w:val="0000BD"/>
        </w:rPr>
        <w:t xml:space="preserve"> tkr</w:t>
      </w:r>
      <w:r>
        <w:rPr>
          <w:color w:val="000079"/>
        </w:rPr>
        <w:t xml:space="preserve"> mobile</w:t>
      </w:r>
      <w:r>
        <w:rPr>
          <w:color w:val="000057"/>
        </w:rPr>
        <w:t xml:space="preserve"> recharge</w:t>
      </w:r>
      <w:r>
        <w:rPr>
          <w:color w:val="000052"/>
        </w:rPr>
        <w:t xml:space="preserve"> offer</w:t>
      </w:r>
      <w:r>
        <w:br/>
      </w:r>
      <w:r>
        <w:rPr>
          <w:color w:val="3C0000"/>
        </w:rPr>
        <w:t xml:space="preserve"> স্যার</w:t>
      </w:r>
      <w:r>
        <w:rPr>
          <w:color w:val="200000"/>
        </w:rPr>
        <w:t xml:space="preserve"> আমার</w:t>
      </w:r>
      <w:r>
        <w:rPr>
          <w:color w:val="000057"/>
        </w:rPr>
        <w:t xml:space="preserve"> ফোনে</w:t>
      </w:r>
      <w:r>
        <w:rPr>
          <w:color w:val="00007A"/>
        </w:rPr>
        <w:t xml:space="preserve"> গতকার</w:t>
      </w:r>
      <w:r>
        <w:rPr>
          <w:color w:val="00004C"/>
        </w:rPr>
        <w:t xml:space="preserve"> মেসেজ</w:t>
      </w:r>
      <w:r>
        <w:rPr>
          <w:color w:val="460000"/>
        </w:rPr>
        <w:t xml:space="preserve"> আসছে</w:t>
      </w:r>
      <w:r>
        <w:rPr>
          <w:color w:val="000042"/>
        </w:rPr>
        <w:t xml:space="preserve"> টাকা</w:t>
      </w:r>
      <w:r>
        <w:rPr>
          <w:color w:val="000039"/>
        </w:rPr>
        <w:t xml:space="preserve"> রিচার্জে</w:t>
      </w:r>
      <w:r>
        <w:rPr>
          <w:color w:val="000042"/>
        </w:rPr>
        <w:t xml:space="preserve"> টাকা</w:t>
      </w:r>
      <w:r>
        <w:rPr>
          <w:color w:val="000031"/>
        </w:rPr>
        <w:t xml:space="preserve"> ক্যাশব্যাক</w:t>
      </w:r>
      <w:r>
        <w:rPr>
          <w:color w:val="00004E"/>
        </w:rPr>
        <w:t xml:space="preserve"> অফারটা</w:t>
      </w:r>
      <w:r>
        <w:rPr>
          <w:color w:val="230000"/>
        </w:rPr>
        <w:t xml:space="preserve"> কি</w:t>
      </w:r>
      <w:r>
        <w:rPr>
          <w:color w:val="00004C"/>
        </w:rPr>
        <w:t xml:space="preserve"> আজ</w:t>
      </w:r>
      <w:r>
        <w:rPr>
          <w:color w:val="000039"/>
        </w:rPr>
        <w:t xml:space="preserve"> পাবো</w:t>
      </w:r>
      <w:r>
        <w:br/>
      </w:r>
      <w:r>
        <w:rPr>
          <w:color w:val="000000"/>
        </w:rPr>
        <w:t xml:space="preserve"> হ্যালো</w:t>
      </w:r>
      <w:r>
        <w:rPr>
          <w:color w:val="460000"/>
        </w:rPr>
        <w:t xml:space="preserve"> আমার</w:t>
      </w:r>
      <w:r>
        <w:rPr>
          <w:color w:val="0000CB"/>
        </w:rPr>
        <w:t xml:space="preserve"> বর্তমান</w:t>
      </w:r>
      <w:r>
        <w:rPr>
          <w:color w:val="00006F"/>
        </w:rPr>
        <w:t xml:space="preserve"> অফার</w:t>
      </w:r>
      <w:r>
        <w:rPr>
          <w:color w:val="4E0000"/>
        </w:rPr>
        <w:t xml:space="preserve"> কি</w:t>
      </w:r>
      <w:r>
        <w:br/>
      </w:r>
      <w:r>
        <w:rPr>
          <w:color w:val="000063"/>
        </w:rPr>
        <w:t xml:space="preserve"> ei</w:t>
      </w:r>
      <w:r>
        <w:rPr>
          <w:color w:val="000035"/>
        </w:rPr>
        <w:t xml:space="preserve"> bkash</w:t>
      </w:r>
      <w:r>
        <w:rPr>
          <w:color w:val="000049"/>
        </w:rPr>
        <w:t xml:space="preserve"> number</w:t>
      </w:r>
      <w:r>
        <w:rPr>
          <w:color w:val="000000"/>
        </w:rPr>
        <w:t xml:space="preserve"> kno</w:t>
      </w:r>
      <w:r>
        <w:rPr>
          <w:color w:val="000050"/>
        </w:rPr>
        <w:t xml:space="preserve"> recharge</w:t>
      </w:r>
      <w:r>
        <w:rPr>
          <w:color w:val="000051"/>
        </w:rPr>
        <w:t xml:space="preserve"> cashback</w:t>
      </w:r>
      <w:r>
        <w:rPr>
          <w:color w:val="00005A"/>
        </w:rPr>
        <w:t xml:space="preserve"> ase</w:t>
      </w:r>
      <w:r>
        <w:rPr>
          <w:color w:val="A00000"/>
        </w:rPr>
        <w:t xml:space="preserve"> nki</w:t>
      </w:r>
      <w:r>
        <w:br/>
      </w:r>
      <w:r>
        <w:rPr>
          <w:color w:val="000050"/>
        </w:rPr>
        <w:t xml:space="preserve"> টাকা</w:t>
      </w:r>
      <w:r>
        <w:rPr>
          <w:color w:val="000070"/>
        </w:rPr>
        <w:t xml:space="preserve"> রির্চাজে</w:t>
      </w:r>
      <w:r>
        <w:rPr>
          <w:color w:val="000050"/>
        </w:rPr>
        <w:t xml:space="preserve"> টাকা</w:t>
      </w:r>
      <w:r>
        <w:rPr>
          <w:color w:val="000062"/>
        </w:rPr>
        <w:t xml:space="preserve"> ক্যাশবেক</w:t>
      </w:r>
      <w:r>
        <w:rPr>
          <w:color w:val="000065"/>
        </w:rPr>
        <w:t xml:space="preserve"> কখন</w:t>
      </w:r>
      <w:r>
        <w:rPr>
          <w:color w:val="680000"/>
        </w:rPr>
        <w:t xml:space="preserve"> দিবেন</w:t>
      </w:r>
      <w:r>
        <w:rPr>
          <w:color w:val="580000"/>
        </w:rPr>
        <w:t xml:space="preserve"> বলেন</w:t>
      </w:r>
      <w:r>
        <w:rPr>
          <w:color w:val="550000"/>
        </w:rPr>
        <w:t xml:space="preserve"> প্লিজ</w:t>
      </w:r>
      <w:r>
        <w:br/>
      </w:r>
      <w:r>
        <w:rPr>
          <w:color w:val="00005C"/>
        </w:rPr>
        <w:t xml:space="preserve"> টাকা</w:t>
      </w:r>
      <w:r>
        <w:rPr>
          <w:color w:val="00004B"/>
        </w:rPr>
        <w:t xml:space="preserve"> রিচার্জ</w:t>
      </w:r>
      <w:r>
        <w:rPr>
          <w:color w:val="4B0000"/>
        </w:rPr>
        <w:t xml:space="preserve"> করলে</w:t>
      </w:r>
      <w:r>
        <w:rPr>
          <w:color w:val="00005C"/>
        </w:rPr>
        <w:t xml:space="preserve"> টাকা</w:t>
      </w:r>
      <w:r>
        <w:rPr>
          <w:color w:val="00004F"/>
        </w:rPr>
        <w:t xml:space="preserve"> ক্যাশ</w:t>
      </w:r>
      <w:r>
        <w:rPr>
          <w:color w:val="000054"/>
        </w:rPr>
        <w:t xml:space="preserve"> ব্যাংক</w:t>
      </w:r>
      <w:r>
        <w:rPr>
          <w:color w:val="750000"/>
        </w:rPr>
        <w:t xml:space="preserve"> পাবে</w:t>
      </w:r>
      <w:r>
        <w:rPr>
          <w:color w:val="000084"/>
        </w:rPr>
        <w:t xml:space="preserve"> সবাই</w:t>
      </w:r>
      <w:r>
        <w:br/>
      </w:r>
      <w:r>
        <w:rPr>
          <w:color w:val="000034"/>
        </w:rPr>
        <w:t xml:space="preserve"> টাকা</w:t>
      </w:r>
      <w:r>
        <w:rPr>
          <w:color w:val="000060"/>
        </w:rPr>
        <w:t xml:space="preserve"> পেমেন্ট</w:t>
      </w:r>
      <w:r>
        <w:rPr>
          <w:color w:val="000031"/>
        </w:rPr>
        <w:t xml:space="preserve"> বিকাশ</w:t>
      </w:r>
      <w:r>
        <w:rPr>
          <w:color w:val="550000"/>
        </w:rPr>
        <w:t xml:space="preserve"> করলে</w:t>
      </w:r>
      <w:r>
        <w:rPr>
          <w:color w:val="000059"/>
        </w:rPr>
        <w:t xml:space="preserve"> ক্যাশ</w:t>
      </w:r>
      <w:r>
        <w:rPr>
          <w:color w:val="000064"/>
        </w:rPr>
        <w:t xml:space="preserve"> ব্যাক</w:t>
      </w:r>
      <w:r>
        <w:rPr>
          <w:color w:val="00007F"/>
        </w:rPr>
        <w:t xml:space="preserve"> কোথায়</w:t>
      </w:r>
      <w:r>
        <w:rPr>
          <w:color w:val="00005E"/>
        </w:rPr>
        <w:t xml:space="preserve"> করবো</w:t>
      </w:r>
      <w:r>
        <w:br/>
      </w:r>
      <w:r>
        <w:rPr>
          <w:color w:val="000066"/>
        </w:rPr>
        <w:t xml:space="preserve"> tk</w:t>
      </w:r>
      <w:r>
        <w:rPr>
          <w:color w:val="0000A5"/>
        </w:rPr>
        <w:t xml:space="preserve"> mobile</w:t>
      </w:r>
      <w:r>
        <w:rPr>
          <w:color w:val="000077"/>
        </w:rPr>
        <w:t xml:space="preserve"> recharge</w:t>
      </w:r>
      <w:r>
        <w:rPr>
          <w:color w:val="000071"/>
        </w:rPr>
        <w:t xml:space="preserve"> offer</w:t>
      </w:r>
      <w:r>
        <w:br/>
      </w:r>
      <w:r>
        <w:rPr>
          <w:color w:val="000027"/>
        </w:rPr>
        <w:t xml:space="preserve"> বিকাশ</w:t>
      </w:r>
      <w:r>
        <w:rPr>
          <w:color w:val="00009A"/>
        </w:rPr>
        <w:t xml:space="preserve"> অ‍্যাপে</w:t>
      </w:r>
      <w:r>
        <w:rPr>
          <w:color w:val="000054"/>
        </w:rPr>
        <w:t xml:space="preserve"> টাকা</w:t>
      </w:r>
      <w:r>
        <w:rPr>
          <w:color w:val="000045"/>
        </w:rPr>
        <w:t xml:space="preserve"> রিচার্জ</w:t>
      </w:r>
      <w:r>
        <w:rPr>
          <w:color w:val="000054"/>
        </w:rPr>
        <w:t xml:space="preserve"> টাকা</w:t>
      </w:r>
      <w:r>
        <w:rPr>
          <w:color w:val="00009A"/>
        </w:rPr>
        <w:t xml:space="preserve"> ক‍্যাসবাক</w:t>
      </w:r>
      <w:r>
        <w:rPr>
          <w:color w:val="00003C"/>
        </w:rPr>
        <w:t xml:space="preserve"> আছে</w:t>
      </w:r>
      <w:r>
        <w:br/>
      </w:r>
      <w:r>
        <w:rPr>
          <w:color w:val="00006C"/>
        </w:rPr>
        <w:t xml:space="preserve"> টাকা</w:t>
      </w:r>
      <w:r>
        <w:rPr>
          <w:color w:val="00003E"/>
        </w:rPr>
        <w:t xml:space="preserve"> রিচার্জে</w:t>
      </w:r>
      <w:r>
        <w:rPr>
          <w:color w:val="00006C"/>
        </w:rPr>
        <w:t xml:space="preserve"> টাকা</w:t>
      </w:r>
      <w:r>
        <w:rPr>
          <w:color w:val="00006A"/>
        </w:rPr>
        <w:t xml:space="preserve"> ক্যাশব্যাক</w:t>
      </w:r>
      <w:r>
        <w:rPr>
          <w:color w:val="000075"/>
        </w:rPr>
        <w:t xml:space="preserve"> অফারটির</w:t>
      </w:r>
      <w:r>
        <w:rPr>
          <w:color w:val="3C0000"/>
        </w:rPr>
        <w:t xml:space="preserve"> জন্য</w:t>
      </w:r>
      <w:r>
        <w:rPr>
          <w:color w:val="00005D"/>
        </w:rPr>
        <w:t xml:space="preserve"> মোবাইলে</w:t>
      </w:r>
      <w:r>
        <w:rPr>
          <w:color w:val="00006C"/>
        </w:rPr>
        <w:t xml:space="preserve"> টাকা</w:t>
      </w:r>
      <w:r>
        <w:rPr>
          <w:color w:val="00003B"/>
        </w:rPr>
        <w:t xml:space="preserve"> রিচার্জ</w:t>
      </w:r>
      <w:r>
        <w:rPr>
          <w:color w:val="000000"/>
        </w:rPr>
        <w:t xml:space="preserve"> করলাম</w:t>
      </w:r>
      <w:r>
        <w:rPr>
          <w:color w:val="00006A"/>
        </w:rPr>
        <w:t xml:space="preserve"> ক্যাশব্যাক</w:t>
      </w:r>
      <w:r>
        <w:rPr>
          <w:color w:val="00005B"/>
        </w:rPr>
        <w:t xml:space="preserve"> কখন</w:t>
      </w:r>
      <w:r>
        <w:rPr>
          <w:color w:val="000000"/>
        </w:rPr>
        <w:t xml:space="preserve"> পাব</w:t>
      </w:r>
      <w:r>
        <w:br/>
      </w:r>
      <w:r>
        <w:rPr>
          <w:color w:val="560000"/>
        </w:rPr>
        <w:t xml:space="preserve"> vi</w:t>
      </w:r>
      <w:r>
        <w:rPr>
          <w:color w:val="000051"/>
        </w:rPr>
        <w:t xml:space="preserve"> tk</w:t>
      </w:r>
      <w:r>
        <w:rPr>
          <w:color w:val="00005E"/>
        </w:rPr>
        <w:t xml:space="preserve"> recarge</w:t>
      </w:r>
      <w:r>
        <w:rPr>
          <w:color w:val="280000"/>
        </w:rPr>
        <w:t xml:space="preserve"> a</w:t>
      </w:r>
      <w:r>
        <w:rPr>
          <w:color w:val="000051"/>
        </w:rPr>
        <w:t xml:space="preserve"> tk</w:t>
      </w:r>
      <w:r>
        <w:rPr>
          <w:color w:val="000052"/>
        </w:rPr>
        <w:t xml:space="preserve"> casback</w:t>
      </w:r>
      <w:r>
        <w:rPr>
          <w:color w:val="00004E"/>
        </w:rPr>
        <w:t xml:space="preserve"> oita</w:t>
      </w:r>
      <w:r>
        <w:rPr>
          <w:color w:val="000063"/>
        </w:rPr>
        <w:t xml:space="preserve"> kotobar</w:t>
      </w:r>
      <w:r>
        <w:rPr>
          <w:color w:val="000062"/>
        </w:rPr>
        <w:t xml:space="preserve"> nea</w:t>
      </w:r>
      <w:r>
        <w:rPr>
          <w:color w:val="00003D"/>
        </w:rPr>
        <w:t xml:space="preserve"> jabe</w:t>
      </w:r>
      <w:r>
        <w:rPr>
          <w:color w:val="3F0000"/>
        </w:rPr>
        <w:t xml:space="preserve"> vai</w:t>
      </w:r>
      <w:r>
        <w:br/>
      </w:r>
      <w:r>
        <w:rPr>
          <w:color w:val="00005F"/>
        </w:rPr>
        <w:t xml:space="preserve"> tk</w:t>
      </w:r>
      <w:r>
        <w:rPr>
          <w:color w:val="000083"/>
        </w:rPr>
        <w:t xml:space="preserve"> recgarge</w:t>
      </w:r>
      <w:r>
        <w:rPr>
          <w:color w:val="420000"/>
        </w:rPr>
        <w:t xml:space="preserve"> korle</w:t>
      </w:r>
      <w:r>
        <w:rPr>
          <w:color w:val="00005F"/>
        </w:rPr>
        <w:t xml:space="preserve"> tk</w:t>
      </w:r>
      <w:r>
        <w:rPr>
          <w:color w:val="000038"/>
        </w:rPr>
        <w:t xml:space="preserve"> cashback</w:t>
      </w:r>
      <w:r>
        <w:rPr>
          <w:color w:val="000034"/>
        </w:rPr>
        <w:t xml:space="preserve"> offer</w:t>
      </w:r>
      <w:r>
        <w:rPr>
          <w:color w:val="000035"/>
        </w:rPr>
        <w:t xml:space="preserve"> ta</w:t>
      </w:r>
      <w:r>
        <w:rPr>
          <w:color w:val="00002B"/>
        </w:rPr>
        <w:t xml:space="preserve"> ki</w:t>
      </w:r>
      <w:r>
        <w:rPr>
          <w:color w:val="290000"/>
        </w:rPr>
        <w:t xml:space="preserve"> ami</w:t>
      </w:r>
      <w:r>
        <w:rPr>
          <w:color w:val="000047"/>
        </w:rPr>
        <w:t xml:space="preserve"> nite</w:t>
      </w:r>
      <w:r>
        <w:rPr>
          <w:color w:val="800000"/>
        </w:rPr>
        <w:t xml:space="preserve"> parb</w:t>
      </w:r>
      <w:r>
        <w:br/>
      </w:r>
      <w:r>
        <w:rPr>
          <w:color w:val="000063"/>
        </w:rPr>
        <w:t xml:space="preserve"> taka</w:t>
      </w:r>
      <w:r>
        <w:rPr>
          <w:color w:val="00006F"/>
        </w:rPr>
        <w:t xml:space="preserve"> recharge</w:t>
      </w:r>
      <w:r>
        <w:rPr>
          <w:color w:val="600000"/>
        </w:rPr>
        <w:t xml:space="preserve"> a</w:t>
      </w:r>
      <w:r>
        <w:rPr>
          <w:color w:val="000060"/>
        </w:rPr>
        <w:t xml:space="preserve"> tk</w:t>
      </w:r>
      <w:r>
        <w:rPr>
          <w:color w:val="000071"/>
        </w:rPr>
        <w:t xml:space="preserve"> cashback</w:t>
      </w:r>
      <w:r>
        <w:rPr>
          <w:color w:val="00006A"/>
        </w:rPr>
        <w:t xml:space="preserve"> offer</w:t>
      </w:r>
      <w:r>
        <w:rPr>
          <w:color w:val="000000"/>
        </w:rPr>
        <w:t xml:space="preserve"> available</w:t>
      </w:r>
      <w:r>
        <w:br/>
      </w:r>
      <w:r>
        <w:rPr>
          <w:color w:val="00004D"/>
        </w:rPr>
        <w:t xml:space="preserve"> টাকা</w:t>
      </w:r>
      <w:r>
        <w:rPr>
          <w:color w:val="000043"/>
        </w:rPr>
        <w:t xml:space="preserve"> রিচার্জে</w:t>
      </w:r>
      <w:r>
        <w:rPr>
          <w:color w:val="00004D"/>
        </w:rPr>
        <w:t xml:space="preserve"> টাকা</w:t>
      </w:r>
      <w:r>
        <w:rPr>
          <w:color w:val="000042"/>
        </w:rPr>
        <w:t xml:space="preserve"> ক্যাশ</w:t>
      </w:r>
      <w:r>
        <w:rPr>
          <w:color w:val="00004A"/>
        </w:rPr>
        <w:t xml:space="preserve"> ব্যাক</w:t>
      </w:r>
      <w:r>
        <w:rPr>
          <w:color w:val="000065"/>
        </w:rPr>
        <w:t xml:space="preserve"> রিচার্জের</w:t>
      </w:r>
      <w:r>
        <w:rPr>
          <w:color w:val="00007F"/>
        </w:rPr>
        <w:t xml:space="preserve"> কতক্ষন</w:t>
      </w:r>
      <w:r>
        <w:rPr>
          <w:color w:val="4E0000"/>
        </w:rPr>
        <w:t xml:space="preserve"> পর</w:t>
      </w:r>
      <w:r>
        <w:rPr>
          <w:color w:val="000052"/>
        </w:rPr>
        <w:t xml:space="preserve"> পাওয়া</w:t>
      </w:r>
      <w:r>
        <w:rPr>
          <w:color w:val="000044"/>
        </w:rPr>
        <w:t xml:space="preserve"> যাবে</w:t>
      </w:r>
      <w:r>
        <w:br/>
      </w:r>
      <w:r>
        <w:rPr>
          <w:color w:val="00002F"/>
        </w:rPr>
        <w:t xml:space="preserve"> বিকাশ</w:t>
      </w:r>
      <w:r>
        <w:rPr>
          <w:color w:val="00003B"/>
        </w:rPr>
        <w:t xml:space="preserve"> থেকে</w:t>
      </w:r>
      <w:r>
        <w:rPr>
          <w:color w:val="000063"/>
        </w:rPr>
        <w:t xml:space="preserve"> টাকা</w:t>
      </w:r>
      <w:r>
        <w:rPr>
          <w:color w:val="000056"/>
        </w:rPr>
        <w:t xml:space="preserve"> রিচার্জে</w:t>
      </w:r>
      <w:r>
        <w:rPr>
          <w:color w:val="000063"/>
        </w:rPr>
        <w:t xml:space="preserve"> টাকা</w:t>
      </w:r>
      <w:r>
        <w:rPr>
          <w:color w:val="000090"/>
        </w:rPr>
        <w:t xml:space="preserve"> কেস</w:t>
      </w:r>
      <w:r>
        <w:rPr>
          <w:color w:val="000090"/>
        </w:rPr>
        <w:t xml:space="preserve"> বেগ</w:t>
      </w:r>
      <w:r>
        <w:br/>
      </w:r>
      <w:r>
        <w:rPr>
          <w:color w:val="00005C"/>
        </w:rPr>
        <w:t xml:space="preserve"> taka</w:t>
      </w:r>
      <w:r>
        <w:rPr>
          <w:color w:val="000034"/>
        </w:rPr>
        <w:t xml:space="preserve"> recharge</w:t>
      </w:r>
      <w:r>
        <w:rPr>
          <w:color w:val="000038"/>
        </w:rPr>
        <w:t xml:space="preserve"> kore</w:t>
      </w:r>
      <w:r>
        <w:rPr>
          <w:color w:val="00005C"/>
        </w:rPr>
        <w:t xml:space="preserve"> taka</w:t>
      </w:r>
      <w:r>
        <w:rPr>
          <w:color w:val="000034"/>
        </w:rPr>
        <w:t xml:space="preserve"> cash</w:t>
      </w:r>
      <w:r>
        <w:rPr>
          <w:color w:val="000036"/>
        </w:rPr>
        <w:t xml:space="preserve"> back</w:t>
      </w:r>
      <w:r>
        <w:rPr>
          <w:color w:val="780000"/>
        </w:rPr>
        <w:t xml:space="preserve"> eii</w:t>
      </w:r>
      <w:r>
        <w:rPr>
          <w:color w:val="000069"/>
        </w:rPr>
        <w:t xml:space="preserve"> rokom</w:t>
      </w:r>
      <w:r>
        <w:rPr>
          <w:color w:val="00003C"/>
        </w:rPr>
        <w:t xml:space="preserve"> kono</w:t>
      </w:r>
      <w:r>
        <w:rPr>
          <w:color w:val="000031"/>
        </w:rPr>
        <w:t xml:space="preserve"> offer</w:t>
      </w:r>
      <w:r>
        <w:rPr>
          <w:color w:val="000052"/>
        </w:rPr>
        <w:t xml:space="preserve"> chalu</w:t>
      </w:r>
      <w:r>
        <w:rPr>
          <w:color w:val="000042"/>
        </w:rPr>
        <w:t xml:space="preserve"> ache</w:t>
      </w:r>
      <w:r>
        <w:rPr>
          <w:color w:val="000028"/>
        </w:rPr>
        <w:t xml:space="preserve"> ki</w:t>
      </w:r>
      <w:r>
        <w:br/>
      </w:r>
      <w:r>
        <w:rPr>
          <w:color w:val="370000"/>
        </w:rPr>
        <w:t xml:space="preserve"> ai</w:t>
      </w:r>
      <w:r>
        <w:rPr>
          <w:color w:val="000063"/>
        </w:rPr>
        <w:t xml:space="preserve"> nb</w:t>
      </w:r>
      <w:r>
        <w:rPr>
          <w:color w:val="000024"/>
        </w:rPr>
        <w:t xml:space="preserve"> ki</w:t>
      </w:r>
      <w:r>
        <w:rPr>
          <w:color w:val="000050"/>
        </w:rPr>
        <w:t xml:space="preserve"> tk</w:t>
      </w:r>
      <w:r>
        <w:rPr>
          <w:color w:val="000064"/>
        </w:rPr>
        <w:t xml:space="preserve"> rechare</w:t>
      </w:r>
      <w:r>
        <w:rPr>
          <w:color w:val="280000"/>
        </w:rPr>
        <w:t xml:space="preserve"> a</w:t>
      </w:r>
      <w:r>
        <w:rPr>
          <w:color w:val="000050"/>
        </w:rPr>
        <w:t xml:space="preserve"> tk</w:t>
      </w:r>
      <w:r>
        <w:rPr>
          <w:color w:val="00002F"/>
        </w:rPr>
        <w:t xml:space="preserve"> cashback</w:t>
      </w:r>
      <w:r>
        <w:rPr>
          <w:color w:val="00006E"/>
        </w:rPr>
        <w:t xml:space="preserve"> pauya</w:t>
      </w:r>
      <w:r>
        <w:rPr>
          <w:color w:val="00003D"/>
        </w:rPr>
        <w:t xml:space="preserve"> jabe</w:t>
      </w:r>
      <w:r>
        <w:rPr>
          <w:color w:val="000046"/>
        </w:rPr>
        <w:t xml:space="preserve"> check</w:t>
      </w:r>
      <w:r>
        <w:rPr>
          <w:color w:val="000033"/>
        </w:rPr>
        <w:t xml:space="preserve"> kore</w:t>
      </w:r>
      <w:r>
        <w:rPr>
          <w:color w:val="000042"/>
        </w:rPr>
        <w:t xml:space="preserve"> den</w:t>
      </w:r>
      <w:r>
        <w:rPr>
          <w:color w:val="00002C"/>
        </w:rPr>
        <w:t xml:space="preserve"> to</w:t>
      </w:r>
      <w:r>
        <w:br/>
      </w:r>
      <w:r>
        <w:rPr>
          <w:color w:val="00004D"/>
        </w:rPr>
        <w:t xml:space="preserve"> taka</w:t>
      </w:r>
      <w:r>
        <w:rPr>
          <w:color w:val="000063"/>
        </w:rPr>
        <w:t xml:space="preserve"> mobil</w:t>
      </w:r>
      <w:r>
        <w:rPr>
          <w:color w:val="00004F"/>
        </w:rPr>
        <w:t xml:space="preserve"> reacharge</w:t>
      </w:r>
      <w:r>
        <w:rPr>
          <w:color w:val="250000"/>
        </w:rPr>
        <w:t xml:space="preserve"> a</w:t>
      </w:r>
      <w:r>
        <w:rPr>
          <w:color w:val="00004D"/>
        </w:rPr>
        <w:t xml:space="preserve"> taka</w:t>
      </w:r>
      <w:r>
        <w:rPr>
          <w:color w:val="00002C"/>
        </w:rPr>
        <w:t xml:space="preserve"> cashback</w:t>
      </w:r>
      <w:r>
        <w:rPr>
          <w:color w:val="000053"/>
        </w:rPr>
        <w:t xml:space="preserve"> offer</w:t>
      </w:r>
      <w:r>
        <w:rPr>
          <w:color w:val="000054"/>
        </w:rPr>
        <w:t xml:space="preserve"> ta</w:t>
      </w:r>
      <w:r>
        <w:rPr>
          <w:color w:val="000037"/>
        </w:rPr>
        <w:t xml:space="preserve"> open</w:t>
      </w:r>
      <w:r>
        <w:rPr>
          <w:color w:val="590000"/>
        </w:rPr>
        <w:t xml:space="preserve"> koreche</w:t>
      </w:r>
      <w:r>
        <w:rPr>
          <w:color w:val="2B0000"/>
        </w:rPr>
        <w:t xml:space="preserve"> but</w:t>
      </w:r>
      <w:r>
        <w:rPr>
          <w:color w:val="000053"/>
        </w:rPr>
        <w:t xml:space="preserve"> offer</w:t>
      </w:r>
      <w:r>
        <w:rPr>
          <w:color w:val="000054"/>
        </w:rPr>
        <w:t xml:space="preserve"> ta</w:t>
      </w:r>
      <w:r>
        <w:rPr>
          <w:color w:val="000029"/>
        </w:rPr>
        <w:t xml:space="preserve"> to</w:t>
      </w:r>
      <w:r>
        <w:rPr>
          <w:color w:val="00005F"/>
        </w:rPr>
        <w:t xml:space="preserve"> ashlo</w:t>
      </w:r>
      <w:r>
        <w:rPr>
          <w:color w:val="000025"/>
        </w:rPr>
        <w:t xml:space="preserve"> na</w:t>
      </w:r>
      <w:r>
        <w:br/>
      </w:r>
      <w:r>
        <w:rPr>
          <w:color w:val="520000"/>
        </w:rPr>
        <w:t xml:space="preserve"> ami</w:t>
      </w:r>
      <w:r>
        <w:rPr>
          <w:color w:val="000055"/>
        </w:rPr>
        <w:t xml:space="preserve"> ki</w:t>
      </w:r>
      <w:r>
        <w:rPr>
          <w:color w:val="00005E"/>
        </w:rPr>
        <w:t xml:space="preserve"> tk</w:t>
      </w:r>
      <w:r>
        <w:rPr>
          <w:color w:val="00006E"/>
        </w:rPr>
        <w:t xml:space="preserve"> recharge</w:t>
      </w:r>
      <w:r>
        <w:rPr>
          <w:color w:val="840000"/>
        </w:rPr>
        <w:t xml:space="preserve"> korle</w:t>
      </w:r>
      <w:r>
        <w:rPr>
          <w:color w:val="00005E"/>
        </w:rPr>
        <w:t xml:space="preserve"> tk</w:t>
      </w:r>
      <w:r>
        <w:rPr>
          <w:color w:val="00006F"/>
        </w:rPr>
        <w:t xml:space="preserve"> cashback</w:t>
      </w:r>
      <w:r>
        <w:rPr>
          <w:color w:val="000000"/>
        </w:rPr>
        <w:t xml:space="preserve"> pabo</w:t>
      </w:r>
      <w:r>
        <w:br/>
      </w:r>
      <w:r>
        <w:rPr>
          <w:color w:val="0000A8"/>
        </w:rPr>
        <w:t xml:space="preserve"> টাকা</w:t>
      </w:r>
      <w:r>
        <w:rPr>
          <w:color w:val="000091"/>
        </w:rPr>
        <w:t xml:space="preserve"> রিচার্জে</w:t>
      </w:r>
      <w:r>
        <w:rPr>
          <w:color w:val="0000A8"/>
        </w:rPr>
        <w:t xml:space="preserve"> টাকা</w:t>
      </w:r>
      <w:r>
        <w:rPr>
          <w:color w:val="00007B"/>
        </w:rPr>
        <w:t xml:space="preserve"> ক্যাশব্যাক</w:t>
      </w:r>
      <w:r>
        <w:br/>
      </w:r>
      <w:r>
        <w:rPr>
          <w:color w:val="000072"/>
        </w:rPr>
        <w:t xml:space="preserve"> tk</w:t>
      </w:r>
      <w:r>
        <w:rPr>
          <w:color w:val="000089"/>
        </w:rPr>
        <w:t xml:space="preserve"> richarge</w:t>
      </w:r>
      <w:r>
        <w:rPr>
          <w:color w:val="390000"/>
        </w:rPr>
        <w:t xml:space="preserve"> a</w:t>
      </w:r>
      <w:r>
        <w:rPr>
          <w:color w:val="000072"/>
        </w:rPr>
        <w:t xml:space="preserve"> tk</w:t>
      </w:r>
      <w:r>
        <w:rPr>
          <w:color w:val="000043"/>
        </w:rPr>
        <w:t xml:space="preserve"> cashback</w:t>
      </w:r>
      <w:r>
        <w:rPr>
          <w:color w:val="000033"/>
        </w:rPr>
        <w:t xml:space="preserve"> ki</w:t>
      </w:r>
      <w:r>
        <w:rPr>
          <w:color w:val="000060"/>
        </w:rPr>
        <w:t xml:space="preserve"> vabe</w:t>
      </w:r>
      <w:r>
        <w:rPr>
          <w:color w:val="000049"/>
        </w:rPr>
        <w:t xml:space="preserve"> pabo</w:t>
      </w:r>
      <w:r>
        <w:rPr>
          <w:color w:val="590000"/>
        </w:rPr>
        <w:t xml:space="preserve"> vai</w:t>
      </w:r>
      <w:r>
        <w:br/>
      </w:r>
      <w:r>
        <w:rPr>
          <w:color w:val="2C0000"/>
        </w:rPr>
        <w:t xml:space="preserve"> আমার</w:t>
      </w:r>
      <w:r>
        <w:rPr>
          <w:color w:val="00002C"/>
        </w:rPr>
        <w:t xml:space="preserve"> বিকাশ</w:t>
      </w:r>
      <w:r>
        <w:rPr>
          <w:color w:val="000048"/>
        </w:rPr>
        <w:t xml:space="preserve"> নাম্বার</w:t>
      </w:r>
      <w:r>
        <w:rPr>
          <w:color w:val="000050"/>
        </w:rPr>
        <w:t xml:space="preserve"> ক্যাশ</w:t>
      </w:r>
      <w:r>
        <w:rPr>
          <w:color w:val="00009F"/>
        </w:rPr>
        <w:t xml:space="preserve"> ব্যাকের</w:t>
      </w:r>
      <w:r>
        <w:rPr>
          <w:color w:val="000046"/>
        </w:rPr>
        <w:t xml:space="preserve"> অফার</w:t>
      </w:r>
      <w:r>
        <w:rPr>
          <w:color w:val="000042"/>
        </w:rPr>
        <w:t xml:space="preserve"> আছে</w:t>
      </w:r>
      <w:r>
        <w:rPr>
          <w:color w:val="000060"/>
        </w:rPr>
        <w:t xml:space="preserve"> কিনা</w:t>
      </w:r>
      <w:r>
        <w:rPr>
          <w:color w:val="000047"/>
        </w:rPr>
        <w:t xml:space="preserve"> কিভাবে</w:t>
      </w:r>
      <w:r>
        <w:rPr>
          <w:color w:val="000000"/>
        </w:rPr>
        <w:t xml:space="preserve"> জানবো</w:t>
      </w:r>
      <w:r>
        <w:br/>
      </w:r>
      <w:r>
        <w:rPr>
          <w:color w:val="4C0000"/>
        </w:rPr>
        <w:t xml:space="preserve"> ame</w:t>
      </w:r>
      <w:r>
        <w:rPr>
          <w:color w:val="000022"/>
        </w:rPr>
        <w:t xml:space="preserve"> bkash</w:t>
      </w:r>
      <w:r>
        <w:rPr>
          <w:color w:val="000051"/>
        </w:rPr>
        <w:t xml:space="preserve"> thaka</w:t>
      </w:r>
      <w:r>
        <w:rPr>
          <w:color w:val="00002D"/>
        </w:rPr>
        <w:t xml:space="preserve"> tk</w:t>
      </w:r>
      <w:r>
        <w:rPr>
          <w:color w:val="000083"/>
        </w:rPr>
        <w:t xml:space="preserve"> resras</w:t>
      </w:r>
      <w:r>
        <w:rPr>
          <w:color w:val="5B0000"/>
        </w:rPr>
        <w:t xml:space="preserve"> korla</w:t>
      </w:r>
      <w:r>
        <w:rPr>
          <w:color w:val="000034"/>
        </w:rPr>
        <w:t xml:space="preserve"> cash</w:t>
      </w:r>
      <w:r>
        <w:rPr>
          <w:color w:val="000035"/>
        </w:rPr>
        <w:t xml:space="preserve"> back</w:t>
      </w:r>
      <w:r>
        <w:rPr>
          <w:color w:val="000078"/>
        </w:rPr>
        <w:t xml:space="preserve"> babo</w:t>
      </w:r>
      <w:r>
        <w:rPr>
          <w:color w:val="00003A"/>
        </w:rPr>
        <w:t xml:space="preserve"> pabo</w:t>
      </w:r>
      <w:r>
        <w:br/>
      </w:r>
      <w:r>
        <w:rPr>
          <w:color w:val="00006F"/>
        </w:rPr>
        <w:t xml:space="preserve"> ei</w:t>
      </w:r>
      <w:r>
        <w:rPr>
          <w:color w:val="000052"/>
        </w:rPr>
        <w:t xml:space="preserve"> number</w:t>
      </w:r>
      <w:r>
        <w:rPr>
          <w:color w:val="000057"/>
        </w:rPr>
        <w:t xml:space="preserve"> ta</w:t>
      </w:r>
      <w:r>
        <w:rPr>
          <w:color w:val="000046"/>
        </w:rPr>
        <w:t xml:space="preserve"> ki</w:t>
      </w:r>
      <w:r>
        <w:rPr>
          <w:color w:val="00009D"/>
        </w:rPr>
        <w:t xml:space="preserve"> tk</w:t>
      </w:r>
      <w:r>
        <w:rPr>
          <w:color w:val="00005B"/>
        </w:rPr>
        <w:t xml:space="preserve"> recharge</w:t>
      </w:r>
      <w:r>
        <w:rPr>
          <w:color w:val="00009D"/>
        </w:rPr>
        <w:t xml:space="preserve"> tk</w:t>
      </w:r>
      <w:r>
        <w:rPr>
          <w:color w:val="000000"/>
        </w:rPr>
        <w:t xml:space="preserve"> eligible</w:t>
      </w:r>
      <w:r>
        <w:br/>
      </w:r>
      <w:r>
        <w:rPr>
          <w:color w:val="00002A"/>
        </w:rPr>
        <w:t xml:space="preserve"> বিকাশে</w:t>
      </w:r>
      <w:r>
        <w:rPr>
          <w:color w:val="000036"/>
        </w:rPr>
        <w:t xml:space="preserve"> টাকা</w:t>
      </w:r>
      <w:r>
        <w:rPr>
          <w:color w:val="000044"/>
        </w:rPr>
        <w:t xml:space="preserve"> রির্চাজ</w:t>
      </w:r>
      <w:r>
        <w:rPr>
          <w:color w:val="2C0000"/>
        </w:rPr>
        <w:t xml:space="preserve"> করলে</w:t>
      </w:r>
      <w:r>
        <w:rPr>
          <w:color w:val="000036"/>
        </w:rPr>
        <w:t xml:space="preserve"> টাকা</w:t>
      </w:r>
      <w:r>
        <w:rPr>
          <w:color w:val="000027"/>
        </w:rPr>
        <w:t xml:space="preserve"> ক্যাশব্যাক</w:t>
      </w:r>
      <w:r>
        <w:rPr>
          <w:color w:val="000045"/>
        </w:rPr>
        <w:t xml:space="preserve"> একবার</w:t>
      </w:r>
      <w:r>
        <w:rPr>
          <w:color w:val="00008D"/>
        </w:rPr>
        <w:t xml:space="preserve"> দিছে</w:t>
      </w:r>
      <w:r>
        <w:rPr>
          <w:color w:val="000052"/>
        </w:rPr>
        <w:t xml:space="preserve"> এখন</w:t>
      </w:r>
      <w:r>
        <w:rPr>
          <w:color w:val="000073"/>
        </w:rPr>
        <w:t xml:space="preserve"> আবার</w:t>
      </w:r>
      <w:r>
        <w:rPr>
          <w:color w:val="00003E"/>
        </w:rPr>
        <w:t xml:space="preserve"> মেসেজ</w:t>
      </w:r>
      <w:r>
        <w:rPr>
          <w:color w:val="00008D"/>
        </w:rPr>
        <w:t xml:space="preserve"> দিছে</w:t>
      </w:r>
      <w:r>
        <w:rPr>
          <w:color w:val="000052"/>
        </w:rPr>
        <w:t xml:space="preserve"> এখন</w:t>
      </w:r>
      <w:r>
        <w:rPr>
          <w:color w:val="1C0000"/>
        </w:rPr>
        <w:t xml:space="preserve"> কি</w:t>
      </w:r>
      <w:r>
        <w:rPr>
          <w:color w:val="000073"/>
        </w:rPr>
        <w:t xml:space="preserve"> আবার</w:t>
      </w:r>
      <w:r>
        <w:rPr>
          <w:color w:val="00002F"/>
        </w:rPr>
        <w:t xml:space="preserve"> পাবো</w:t>
      </w:r>
      <w:r>
        <w:br/>
      </w:r>
      <w:r>
        <w:rPr>
          <w:color w:val="00007B"/>
        </w:rPr>
        <w:t xml:space="preserve"> tk</w:t>
      </w:r>
      <w:r>
        <w:rPr>
          <w:color w:val="0000A9"/>
        </w:rPr>
        <w:t xml:space="preserve"> rechag</w:t>
      </w:r>
      <w:r>
        <w:rPr>
          <w:color w:val="3D0000"/>
        </w:rPr>
        <w:t xml:space="preserve"> a</w:t>
      </w:r>
      <w:r>
        <w:rPr>
          <w:color w:val="00007B"/>
        </w:rPr>
        <w:t xml:space="preserve"> tk</w:t>
      </w:r>
      <w:r>
        <w:rPr>
          <w:color w:val="000047"/>
        </w:rPr>
        <w:t xml:space="preserve"> cash</w:t>
      </w:r>
      <w:r>
        <w:rPr>
          <w:color w:val="00004A"/>
        </w:rPr>
        <w:t xml:space="preserve"> back</w:t>
      </w:r>
      <w:r>
        <w:rPr>
          <w:color w:val="00004F"/>
        </w:rPr>
        <w:t xml:space="preserve"> pabo</w:t>
      </w:r>
      <w:r>
        <w:br/>
      </w:r>
      <w:r>
        <w:rPr>
          <w:color w:val="000067"/>
        </w:rPr>
        <w:t xml:space="preserve"> টাকা</w:t>
      </w:r>
      <w:r>
        <w:rPr>
          <w:color w:val="000059"/>
        </w:rPr>
        <w:t xml:space="preserve"> রিচার্জে</w:t>
      </w:r>
      <w:r>
        <w:rPr>
          <w:color w:val="000067"/>
        </w:rPr>
        <w:t xml:space="preserve"> টাকা</w:t>
      </w:r>
      <w:r>
        <w:rPr>
          <w:color w:val="000059"/>
        </w:rPr>
        <w:t xml:space="preserve"> ক্যাশ</w:t>
      </w:r>
      <w:r>
        <w:rPr>
          <w:color w:val="000063"/>
        </w:rPr>
        <w:t xml:space="preserve"> ব্যাক</w:t>
      </w:r>
      <w:r>
        <w:rPr>
          <w:color w:val="00004E"/>
        </w:rPr>
        <w:t xml:space="preserve"> অফার</w:t>
      </w:r>
      <w:r>
        <w:rPr>
          <w:color w:val="000062"/>
        </w:rPr>
        <w:t xml:space="preserve"> সম্পর্কে</w:t>
      </w:r>
      <w:r>
        <w:rPr>
          <w:color w:val="000054"/>
        </w:rPr>
        <w:t xml:space="preserve"> জানতে</w:t>
      </w:r>
      <w:r>
        <w:rPr>
          <w:color w:val="000049"/>
        </w:rPr>
        <w:t xml:space="preserve"> চাই</w:t>
      </w:r>
      <w:r>
        <w:br/>
      </w:r>
      <w:r>
        <w:rPr>
          <w:color w:val="000052"/>
        </w:rPr>
        <w:t xml:space="preserve"> টাকা</w:t>
      </w:r>
      <w:r>
        <w:rPr>
          <w:color w:val="000047"/>
        </w:rPr>
        <w:t xml:space="preserve"> রিচার্জে</w:t>
      </w:r>
      <w:r>
        <w:rPr>
          <w:color w:val="000075"/>
        </w:rPr>
        <w:t xml:space="preserve"> ত্রিশ</w:t>
      </w:r>
      <w:r>
        <w:rPr>
          <w:color w:val="000052"/>
        </w:rPr>
        <w:t xml:space="preserve"> টাকা</w:t>
      </w:r>
      <w:r>
        <w:rPr>
          <w:color w:val="00003C"/>
        </w:rPr>
        <w:t xml:space="preserve"> ক্যাশব্যাক</w:t>
      </w:r>
      <w:r>
        <w:rPr>
          <w:color w:val="390000"/>
        </w:rPr>
        <w:t xml:space="preserve"> এই</w:t>
      </w:r>
      <w:r>
        <w:rPr>
          <w:color w:val="00005A"/>
        </w:rPr>
        <w:t xml:space="preserve"> অফারটি</w:t>
      </w:r>
      <w:r>
        <w:rPr>
          <w:color w:val="00004E"/>
        </w:rPr>
        <w:t xml:space="preserve"> সম্পর্কে</w:t>
      </w:r>
      <w:r>
        <w:rPr>
          <w:color w:val="000058"/>
        </w:rPr>
        <w:t xml:space="preserve"> বিস্তারিত</w:t>
      </w:r>
      <w:r>
        <w:rPr>
          <w:color w:val="650000"/>
        </w:rPr>
        <w:t xml:space="preserve"> বলুন</w:t>
      </w:r>
      <w:r>
        <w:br/>
      </w:r>
      <w:r>
        <w:rPr>
          <w:color w:val="240000"/>
        </w:rPr>
        <w:t xml:space="preserve"> ami</w:t>
      </w:r>
      <w:r>
        <w:rPr>
          <w:color w:val="000079"/>
        </w:rPr>
        <w:t xml:space="preserve"> sulam</w:t>
      </w:r>
      <w:r>
        <w:rPr>
          <w:color w:val="000020"/>
        </w:rPr>
        <w:t xml:space="preserve"> bkash</w:t>
      </w:r>
      <w:r>
        <w:rPr>
          <w:color w:val="000036"/>
        </w:rPr>
        <w:t xml:space="preserve"> app</w:t>
      </w:r>
      <w:r>
        <w:rPr>
          <w:color w:val="00002E"/>
        </w:rPr>
        <w:t xml:space="preserve"> theke</w:t>
      </w:r>
      <w:r>
        <w:rPr>
          <w:color w:val="000055"/>
        </w:rPr>
        <w:t xml:space="preserve"> taka</w:t>
      </w:r>
      <w:r>
        <w:rPr>
          <w:color w:val="000030"/>
        </w:rPr>
        <w:t xml:space="preserve"> recharge</w:t>
      </w:r>
      <w:r>
        <w:rPr>
          <w:color w:val="390000"/>
        </w:rPr>
        <w:t xml:space="preserve"> korle</w:t>
      </w:r>
      <w:r>
        <w:rPr>
          <w:color w:val="000055"/>
        </w:rPr>
        <w:t xml:space="preserve"> taka</w:t>
      </w:r>
      <w:r>
        <w:rPr>
          <w:color w:val="000079"/>
        </w:rPr>
        <w:t xml:space="preserve"> cashaback</w:t>
      </w:r>
      <w:r>
        <w:rPr>
          <w:color w:val="380000"/>
        </w:rPr>
        <w:t xml:space="preserve"> ai</w:t>
      </w:r>
      <w:r>
        <w:rPr>
          <w:color w:val="000048"/>
        </w:rPr>
        <w:t xml:space="preserve"> somporke</w:t>
      </w:r>
      <w:r>
        <w:rPr>
          <w:color w:val="3E0000"/>
        </w:rPr>
        <w:t xml:space="preserve"> jante</w:t>
      </w:r>
      <w:r>
        <w:rPr>
          <w:color w:val="000036"/>
        </w:rPr>
        <w:t xml:space="preserve"> chai</w:t>
      </w:r>
      <w:r>
        <w:br/>
      </w:r>
      <w:r>
        <w:rPr>
          <w:color w:val="600000"/>
        </w:rPr>
        <w:t xml:space="preserve"> স্যার</w:t>
      </w:r>
      <w:r>
        <w:rPr>
          <w:color w:val="00006A"/>
        </w:rPr>
        <w:t xml:space="preserve"> টাকা</w:t>
      </w:r>
      <w:r>
        <w:rPr>
          <w:color w:val="00005B"/>
        </w:rPr>
        <w:t xml:space="preserve"> রিচার্জে</w:t>
      </w:r>
      <w:r>
        <w:rPr>
          <w:color w:val="00006A"/>
        </w:rPr>
        <w:t xml:space="preserve"> টাকা</w:t>
      </w:r>
      <w:r>
        <w:rPr>
          <w:color w:val="00004E"/>
        </w:rPr>
        <w:t xml:space="preserve"> ক্যাশব্যাক</w:t>
      </w:r>
      <w:r>
        <w:rPr>
          <w:color w:val="00007C"/>
        </w:rPr>
        <w:t xml:space="preserve"> অফারটা</w:t>
      </w:r>
      <w:r>
        <w:rPr>
          <w:color w:val="380000"/>
        </w:rPr>
        <w:t xml:space="preserve"> কি</w:t>
      </w:r>
      <w:r>
        <w:rPr>
          <w:color w:val="340000"/>
        </w:rPr>
        <w:t xml:space="preserve"> আমি</w:t>
      </w:r>
      <w:r>
        <w:rPr>
          <w:color w:val="00005C"/>
        </w:rPr>
        <w:t xml:space="preserve"> পাবো</w:t>
      </w:r>
      <w:r>
        <w:br/>
      </w:r>
      <w:r>
        <w:rPr>
          <w:color w:val="000076"/>
        </w:rPr>
        <w:t xml:space="preserve"> টাকা</w:t>
      </w:r>
      <w:r>
        <w:rPr>
          <w:color w:val="000040"/>
        </w:rPr>
        <w:t xml:space="preserve"> রিচার্জ</w:t>
      </w:r>
      <w:r>
        <w:rPr>
          <w:color w:val="000076"/>
        </w:rPr>
        <w:t xml:space="preserve"> টাকা</w:t>
      </w:r>
      <w:r>
        <w:rPr>
          <w:color w:val="000076"/>
        </w:rPr>
        <w:t xml:space="preserve"> টাকা</w:t>
      </w:r>
      <w:r>
        <w:rPr>
          <w:color w:val="000039"/>
        </w:rPr>
        <w:t xml:space="preserve"> ক্যাশব্যাক</w:t>
      </w:r>
      <w:r>
        <w:rPr>
          <w:color w:val="000064"/>
        </w:rPr>
        <w:t xml:space="preserve"> অফারের</w:t>
      </w:r>
      <w:r>
        <w:rPr>
          <w:color w:val="5D0000"/>
        </w:rPr>
        <w:t xml:space="preserve"> একজন</w:t>
      </w:r>
      <w:r>
        <w:rPr>
          <w:color w:val="000064"/>
        </w:rPr>
        <w:t xml:space="preserve"> গ্রাহক</w:t>
      </w:r>
      <w:r>
        <w:rPr>
          <w:color w:val="000043"/>
        </w:rPr>
        <w:t xml:space="preserve"> কত</w:t>
      </w:r>
      <w:r>
        <w:rPr>
          <w:color w:val="640000"/>
        </w:rPr>
        <w:t xml:space="preserve"> পাবে</w:t>
      </w:r>
      <w:r>
        <w:br/>
      </w:r>
      <w:r>
        <w:rPr>
          <w:color w:val="000060"/>
        </w:rPr>
        <w:t xml:space="preserve"> ভাইয়া</w:t>
      </w:r>
      <w:r>
        <w:rPr>
          <w:color w:val="000038"/>
        </w:rPr>
        <w:t xml:space="preserve"> বিকাশে</w:t>
      </w:r>
      <w:r>
        <w:rPr>
          <w:color w:val="000048"/>
        </w:rPr>
        <w:t xml:space="preserve"> টাকা</w:t>
      </w:r>
      <w:r>
        <w:rPr>
          <w:color w:val="00003B"/>
        </w:rPr>
        <w:t xml:space="preserve"> রিচার্জ</w:t>
      </w:r>
      <w:r>
        <w:rPr>
          <w:color w:val="3B0000"/>
        </w:rPr>
        <w:t xml:space="preserve"> করলে</w:t>
      </w:r>
      <w:r>
        <w:rPr>
          <w:color w:val="000048"/>
        </w:rPr>
        <w:t xml:space="preserve"> টাকা</w:t>
      </w:r>
      <w:r>
        <w:rPr>
          <w:color w:val="000035"/>
        </w:rPr>
        <w:t xml:space="preserve"> ক্যাশব্যাক</w:t>
      </w:r>
      <w:r>
        <w:rPr>
          <w:color w:val="00004F"/>
        </w:rPr>
        <w:t xml:space="preserve"> অফারটি</w:t>
      </w:r>
      <w:r>
        <w:rPr>
          <w:color w:val="260000"/>
        </w:rPr>
        <w:t xml:space="preserve"> কি</w:t>
      </w:r>
      <w:r>
        <w:rPr>
          <w:color w:val="000072"/>
        </w:rPr>
        <w:t xml:space="preserve"> শুধুমাত্র</w:t>
      </w:r>
      <w:r>
        <w:rPr>
          <w:color w:val="00005C"/>
        </w:rPr>
        <w:t xml:space="preserve"> একবার</w:t>
      </w:r>
      <w:r>
        <w:rPr>
          <w:color w:val="000059"/>
        </w:rPr>
        <w:t xml:space="preserve"> প্রযোজ্য</w:t>
      </w:r>
      <w:r>
        <w:br/>
      </w:r>
      <w:r>
        <w:rPr>
          <w:color w:val="420000"/>
        </w:rPr>
        <w:t xml:space="preserve"> এই</w:t>
      </w:r>
      <w:r>
        <w:rPr>
          <w:color w:val="000048"/>
        </w:rPr>
        <w:t xml:space="preserve"> নাম্বার</w:t>
      </w:r>
      <w:r>
        <w:rPr>
          <w:color w:val="320000"/>
        </w:rPr>
        <w:t xml:space="preserve"> কি</w:t>
      </w:r>
      <w:r>
        <w:rPr>
          <w:color w:val="00005E"/>
        </w:rPr>
        <w:t xml:space="preserve"> টাকা</w:t>
      </w:r>
      <w:r>
        <w:rPr>
          <w:color w:val="000051"/>
        </w:rPr>
        <w:t xml:space="preserve"> রিচার্জে</w:t>
      </w:r>
      <w:r>
        <w:rPr>
          <w:color w:val="00005E"/>
        </w:rPr>
        <w:t xml:space="preserve"> টাকা</w:t>
      </w:r>
      <w:r>
        <w:rPr>
          <w:color w:val="000045"/>
        </w:rPr>
        <w:t xml:space="preserve"> ক্যাশব্যাক</w:t>
      </w:r>
      <w:r>
        <w:rPr>
          <w:color w:val="000078"/>
        </w:rPr>
        <w:t xml:space="preserve"> অফারের</w:t>
      </w:r>
      <w:r>
        <w:rPr>
          <w:color w:val="000086"/>
        </w:rPr>
        <w:t xml:space="preserve"> আওতাভুক্ত</w:t>
      </w:r>
      <w:r>
        <w:rPr>
          <w:color w:val="000000"/>
        </w:rPr>
        <w:t xml:space="preserve"> আছে</w:t>
      </w:r>
      <w:r>
        <w:br/>
      </w:r>
      <w:r>
        <w:rPr>
          <w:color w:val="00005F"/>
        </w:rPr>
        <w:t xml:space="preserve"> আসসালামুয়ালাইকুম</w:t>
      </w:r>
      <w:r>
        <w:rPr>
          <w:color w:val="1D0000"/>
        </w:rPr>
        <w:t xml:space="preserve"> আমার</w:t>
      </w:r>
      <w:r>
        <w:rPr>
          <w:color w:val="00002F"/>
        </w:rPr>
        <w:t xml:space="preserve"> বিকাশে</w:t>
      </w:r>
      <w:r>
        <w:rPr>
          <w:color w:val="00006E"/>
        </w:rPr>
        <w:t xml:space="preserve"> কয়দিন</w:t>
      </w:r>
      <w:r>
        <w:rPr>
          <w:color w:val="390000"/>
        </w:rPr>
        <w:t xml:space="preserve"> আগে</w:t>
      </w:r>
      <w:r>
        <w:rPr>
          <w:color w:val="00002F"/>
        </w:rPr>
        <w:t xml:space="preserve"> একটা</w:t>
      </w:r>
      <w:r>
        <w:rPr>
          <w:color w:val="3E0000"/>
        </w:rPr>
        <w:t xml:space="preserve"> ছিল</w:t>
      </w:r>
      <w:r>
        <w:rPr>
          <w:color w:val="000039"/>
        </w:rPr>
        <w:t xml:space="preserve"> বিকাশ</w:t>
      </w:r>
      <w:r>
        <w:rPr>
          <w:color w:val="00003B"/>
        </w:rPr>
        <w:t xml:space="preserve"> অ্যাপ</w:t>
      </w:r>
      <w:r>
        <w:rPr>
          <w:color w:val="000024"/>
        </w:rPr>
        <w:t xml:space="preserve"> থেকে</w:t>
      </w:r>
      <w:r>
        <w:rPr>
          <w:color w:val="00003C"/>
        </w:rPr>
        <w:t xml:space="preserve"> টাকা</w:t>
      </w:r>
      <w:r>
        <w:rPr>
          <w:color w:val="000034"/>
        </w:rPr>
        <w:t xml:space="preserve"> রিচার্জে</w:t>
      </w:r>
      <w:r>
        <w:rPr>
          <w:color w:val="00003C"/>
        </w:rPr>
        <w:t xml:space="preserve"> টাকা</w:t>
      </w:r>
      <w:r>
        <w:rPr>
          <w:color w:val="00002C"/>
        </w:rPr>
        <w:t xml:space="preserve"> ক্যাশব্যাক</w:t>
      </w:r>
      <w:r>
        <w:rPr>
          <w:color w:val="00002D"/>
        </w:rPr>
        <w:t xml:space="preserve"> অফার</w:t>
      </w:r>
      <w:r>
        <w:rPr>
          <w:color w:val="000031"/>
        </w:rPr>
        <w:t xml:space="preserve"> টা</w:t>
      </w:r>
      <w:r>
        <w:rPr>
          <w:color w:val="200000"/>
        </w:rPr>
        <w:t xml:space="preserve"> কি</w:t>
      </w:r>
      <w:r>
        <w:rPr>
          <w:color w:val="1D0000"/>
        </w:rPr>
        <w:t xml:space="preserve"> আমি</w:t>
      </w:r>
      <w:r>
        <w:rPr>
          <w:color w:val="00002D"/>
        </w:rPr>
        <w:t xml:space="preserve"> এখন</w:t>
      </w:r>
      <w:r>
        <w:rPr>
          <w:color w:val="000034"/>
        </w:rPr>
        <w:t xml:space="preserve"> পাবো</w:t>
      </w:r>
      <w:r>
        <w:rPr>
          <w:color w:val="000039"/>
        </w:rPr>
        <w:t xml:space="preserve"> বিকাশ</w:t>
      </w:r>
      <w:r>
        <w:rPr>
          <w:color w:val="000024"/>
        </w:rPr>
        <w:t xml:space="preserve"> একাউন্ট</w:t>
      </w:r>
      <w:r>
        <w:rPr>
          <w:color w:val="00002E"/>
        </w:rPr>
        <w:t xml:space="preserve"> নাম্বার</w:t>
      </w:r>
      <w:r>
        <w:br/>
      </w:r>
      <w:r>
        <w:rPr>
          <w:color w:val="700000"/>
        </w:rPr>
        <w:t xml:space="preserve"> স্যার</w:t>
      </w:r>
      <w:r>
        <w:rPr>
          <w:color w:val="3B0000"/>
        </w:rPr>
        <w:t xml:space="preserve"> আমার</w:t>
      </w:r>
      <w:r>
        <w:rPr>
          <w:color w:val="00005C"/>
        </w:rPr>
        <w:t xml:space="preserve"> নাম্বারে</w:t>
      </w:r>
      <w:r>
        <w:rPr>
          <w:color w:val="670000"/>
        </w:rPr>
        <w:t xml:space="preserve"> কোন</w:t>
      </w:r>
      <w:r>
        <w:rPr>
          <w:color w:val="00005B"/>
        </w:rPr>
        <w:t xml:space="preserve"> ক্যাশব্যাক</w:t>
      </w:r>
      <w:r>
        <w:rPr>
          <w:color w:val="00005D"/>
        </w:rPr>
        <w:t xml:space="preserve"> অফার</w:t>
      </w:r>
      <w:r>
        <w:rPr>
          <w:color w:val="000058"/>
        </w:rPr>
        <w:t xml:space="preserve"> আছে</w:t>
      </w:r>
      <w:r>
        <w:rPr>
          <w:color w:val="420000"/>
        </w:rPr>
        <w:t xml:space="preserve"> কি</w:t>
      </w:r>
      <w:r>
        <w:br/>
      </w:r>
      <w:r>
        <w:rPr>
          <w:color w:val="000060"/>
        </w:rPr>
        <w:t xml:space="preserve"> টাকা</w:t>
      </w:r>
      <w:r>
        <w:rPr>
          <w:color w:val="00004F"/>
        </w:rPr>
        <w:t xml:space="preserve"> রিচার্জ</w:t>
      </w:r>
      <w:r>
        <w:rPr>
          <w:color w:val="4F0000"/>
        </w:rPr>
        <w:t xml:space="preserve"> করলে</w:t>
      </w:r>
      <w:r>
        <w:rPr>
          <w:color w:val="000060"/>
        </w:rPr>
        <w:t xml:space="preserve"> টাকা</w:t>
      </w:r>
      <w:r>
        <w:rPr>
          <w:color w:val="000046"/>
        </w:rPr>
        <w:t xml:space="preserve"> ক্যাশব্যাক</w:t>
      </w:r>
      <w:r>
        <w:rPr>
          <w:color w:val="000048"/>
        </w:rPr>
        <w:t xml:space="preserve"> অফার</w:t>
      </w:r>
      <w:r>
        <w:rPr>
          <w:color w:val="00005B"/>
        </w:rPr>
        <w:t xml:space="preserve"> সম্পর্কে</w:t>
      </w:r>
      <w:r>
        <w:rPr>
          <w:color w:val="000066"/>
        </w:rPr>
        <w:t xml:space="preserve"> বিস্তারিত</w:t>
      </w:r>
      <w:r>
        <w:rPr>
          <w:color w:val="760000"/>
        </w:rPr>
        <w:t xml:space="preserve"> বলুন</w:t>
      </w:r>
      <w:r>
        <w:br/>
      </w:r>
      <w:r>
        <w:rPr>
          <w:color w:val="000052"/>
        </w:rPr>
        <w:t xml:space="preserve"> টাকা</w:t>
      </w:r>
      <w:r>
        <w:rPr>
          <w:color w:val="000047"/>
        </w:rPr>
        <w:t xml:space="preserve"> রিচার্জে</w:t>
      </w:r>
      <w:r>
        <w:rPr>
          <w:color w:val="600000"/>
        </w:rPr>
        <w:t xml:space="preserve"> বলছে</w:t>
      </w:r>
      <w:r>
        <w:rPr>
          <w:color w:val="4D0000"/>
        </w:rPr>
        <w:t xml:space="preserve"> যে</w:t>
      </w:r>
      <w:r>
        <w:rPr>
          <w:color w:val="000052"/>
        </w:rPr>
        <w:t xml:space="preserve"> টাকা</w:t>
      </w:r>
      <w:r>
        <w:rPr>
          <w:color w:val="00003C"/>
        </w:rPr>
        <w:t xml:space="preserve"> ক্যাশব্যাক</w:t>
      </w:r>
      <w:r>
        <w:rPr>
          <w:color w:val="000069"/>
        </w:rPr>
        <w:t xml:space="preserve"> আসবে</w:t>
      </w:r>
      <w:r>
        <w:rPr>
          <w:color w:val="000058"/>
        </w:rPr>
        <w:t xml:space="preserve"> আজকে</w:t>
      </w:r>
      <w:r>
        <w:rPr>
          <w:color w:val="270000"/>
        </w:rPr>
        <w:t xml:space="preserve"> আমার</w:t>
      </w:r>
      <w:r>
        <w:rPr>
          <w:color w:val="000031"/>
        </w:rPr>
        <w:t xml:space="preserve"> থেকে</w:t>
      </w:r>
      <w:r>
        <w:rPr>
          <w:color w:val="00004F"/>
        </w:rPr>
        <w:t xml:space="preserve"> আসে</w:t>
      </w:r>
      <w:r>
        <w:rPr>
          <w:color w:val="000046"/>
        </w:rPr>
        <w:t xml:space="preserve"> নাই</w:t>
      </w:r>
      <w:r>
        <w:br/>
      </w:r>
      <w:r>
        <w:rPr>
          <w:color w:val="660000"/>
        </w:rPr>
        <w:t xml:space="preserve"> স্যার</w:t>
      </w:r>
      <w:r>
        <w:rPr>
          <w:color w:val="360000"/>
        </w:rPr>
        <w:t xml:space="preserve"> আমার</w:t>
      </w:r>
      <w:r>
        <w:rPr>
          <w:color w:val="00007F"/>
        </w:rPr>
        <w:t xml:space="preserve"> সিমে</w:t>
      </w:r>
      <w:r>
        <w:rPr>
          <w:color w:val="3C0000"/>
        </w:rPr>
        <w:t xml:space="preserve"> কি</w:t>
      </w:r>
      <w:r>
        <w:rPr>
          <w:color w:val="5E0000"/>
        </w:rPr>
        <w:t xml:space="preserve"> কোন</w:t>
      </w:r>
      <w:r>
        <w:rPr>
          <w:color w:val="00005D"/>
        </w:rPr>
        <w:t xml:space="preserve"> রিচার্জ</w:t>
      </w:r>
      <w:r>
        <w:rPr>
          <w:color w:val="000055"/>
        </w:rPr>
        <w:t xml:space="preserve"> অফার</w:t>
      </w:r>
      <w:r>
        <w:rPr>
          <w:color w:val="000050"/>
        </w:rPr>
        <w:t xml:space="preserve"> আছে</w:t>
      </w:r>
      <w:r>
        <w:br/>
      </w:r>
      <w:r>
        <w:rPr>
          <w:color w:val="320000"/>
        </w:rPr>
        <w:t xml:space="preserve"> hlw</w:t>
      </w:r>
      <w:r>
        <w:rPr>
          <w:color w:val="3E0000"/>
        </w:rPr>
        <w:t xml:space="preserve"> mem</w:t>
      </w:r>
      <w:r>
        <w:rPr>
          <w:color w:val="2B0000"/>
        </w:rPr>
        <w:t xml:space="preserve"> amake</w:t>
      </w:r>
      <w:r>
        <w:rPr>
          <w:color w:val="000045"/>
        </w:rPr>
        <w:t xml:space="preserve"> bikash</w:t>
      </w:r>
      <w:r>
        <w:rPr>
          <w:color w:val="000022"/>
        </w:rPr>
        <w:t xml:space="preserve"> app</w:t>
      </w:r>
      <w:r>
        <w:rPr>
          <w:color w:val="000038"/>
        </w:rPr>
        <w:t xml:space="preserve"> offar</w:t>
      </w:r>
      <w:r>
        <w:rPr>
          <w:color w:val="000000"/>
        </w:rPr>
        <w:t xml:space="preserve"> dice</w:t>
      </w:r>
      <w:r>
        <w:rPr>
          <w:color w:val="000035"/>
        </w:rPr>
        <w:t xml:space="preserve"> taka</w:t>
      </w:r>
      <w:r>
        <w:rPr>
          <w:color w:val="00006F"/>
        </w:rPr>
        <w:t xml:space="preserve"> pement</w:t>
      </w:r>
      <w:r>
        <w:rPr>
          <w:color w:val="000045"/>
        </w:rPr>
        <w:t xml:space="preserve"> bikash</w:t>
      </w:r>
      <w:r>
        <w:rPr>
          <w:color w:val="240000"/>
        </w:rPr>
        <w:t xml:space="preserve"> korle</w:t>
      </w:r>
      <w:r>
        <w:rPr>
          <w:color w:val="000035"/>
        </w:rPr>
        <w:t xml:space="preserve"> taka</w:t>
      </w:r>
      <w:r>
        <w:rPr>
          <w:color w:val="000049"/>
        </w:rPr>
        <w:t xml:space="preserve"> bonash</w:t>
      </w:r>
      <w:r>
        <w:rPr>
          <w:color w:val="2F0000"/>
        </w:rPr>
        <w:t xml:space="preserve"> bt</w:t>
      </w:r>
      <w:r>
        <w:rPr>
          <w:color w:val="00006F"/>
        </w:rPr>
        <w:t xml:space="preserve"> pement</w:t>
      </w:r>
      <w:r>
        <w:rPr>
          <w:color w:val="000029"/>
        </w:rPr>
        <w:t xml:space="preserve"> bikas</w:t>
      </w:r>
      <w:r>
        <w:rPr>
          <w:color w:val="00006F"/>
        </w:rPr>
        <w:t xml:space="preserve"> kothay</w:t>
      </w:r>
      <w:r>
        <w:rPr>
          <w:color w:val="00006F"/>
        </w:rPr>
        <w:t xml:space="preserve"> kothay</w:t>
      </w:r>
      <w:r>
        <w:rPr>
          <w:color w:val="1D0000"/>
        </w:rPr>
        <w:t xml:space="preserve"> korte</w:t>
      </w:r>
      <w:r>
        <w:rPr>
          <w:color w:val="000027"/>
        </w:rPr>
        <w:t xml:space="preserve"> hobe</w:t>
      </w:r>
      <w:r>
        <w:rPr>
          <w:color w:val="000047"/>
        </w:rPr>
        <w:t xml:space="preserve"> piz</w:t>
      </w:r>
      <w:r>
        <w:rPr>
          <w:color w:val="270000"/>
        </w:rPr>
        <w:t xml:space="preserve"> help</w:t>
      </w:r>
      <w:r>
        <w:br/>
      </w:r>
      <w:r>
        <w:rPr>
          <w:color w:val="000077"/>
        </w:rPr>
        <w:t xml:space="preserve"> টাকা</w:t>
      </w:r>
      <w:r>
        <w:rPr>
          <w:color w:val="000067"/>
        </w:rPr>
        <w:t xml:space="preserve"> রিচার্জে</w:t>
      </w:r>
      <w:r>
        <w:rPr>
          <w:color w:val="000077"/>
        </w:rPr>
        <w:t xml:space="preserve"> টাকা</w:t>
      </w:r>
      <w:r>
        <w:rPr>
          <w:color w:val="000057"/>
        </w:rPr>
        <w:t xml:space="preserve"> ক্যাশব্যাক</w:t>
      </w:r>
      <w:r>
        <w:rPr>
          <w:color w:val="000071"/>
        </w:rPr>
        <w:t xml:space="preserve"> সম্পর্কে</w:t>
      </w:r>
      <w:r>
        <w:rPr>
          <w:color w:val="000061"/>
        </w:rPr>
        <w:t xml:space="preserve"> জানতে</w:t>
      </w:r>
      <w:r>
        <w:rPr>
          <w:color w:val="000064"/>
        </w:rPr>
        <w:t xml:space="preserve"> চাচ্ছি</w:t>
      </w:r>
      <w:r>
        <w:br/>
      </w:r>
      <w:r>
        <w:rPr>
          <w:color w:val="00008A"/>
        </w:rPr>
        <w:t xml:space="preserve"> tk</w:t>
      </w:r>
      <w:r>
        <w:rPr>
          <w:color w:val="000050"/>
        </w:rPr>
        <w:t xml:space="preserve"> recharge</w:t>
      </w:r>
      <w:r>
        <w:rPr>
          <w:color w:val="450000"/>
        </w:rPr>
        <w:t xml:space="preserve"> a</w:t>
      </w:r>
      <w:r>
        <w:rPr>
          <w:color w:val="00008A"/>
        </w:rPr>
        <w:t xml:space="preserve"> tk</w:t>
      </w:r>
      <w:r>
        <w:rPr>
          <w:color w:val="000051"/>
        </w:rPr>
        <w:t xml:space="preserve"> cashback</w:t>
      </w:r>
      <w:r>
        <w:rPr>
          <w:color w:val="750000"/>
        </w:rPr>
        <w:t xml:space="preserve"> ata</w:t>
      </w:r>
      <w:r>
        <w:rPr>
          <w:color w:val="00003E"/>
        </w:rPr>
        <w:t xml:space="preserve"> ki</w:t>
      </w:r>
      <w:r>
        <w:rPr>
          <w:color w:val="000065"/>
        </w:rPr>
        <w:t xml:space="preserve"> ache</w:t>
      </w:r>
      <w:r>
        <w:br/>
      </w:r>
      <w:r>
        <w:rPr>
          <w:color w:val="520000"/>
        </w:rPr>
        <w:t xml:space="preserve"> এই</w:t>
      </w:r>
      <w:r>
        <w:rPr>
          <w:color w:val="000057"/>
        </w:rPr>
        <w:t xml:space="preserve"> নাম্বারে</w:t>
      </w:r>
      <w:r>
        <w:rPr>
          <w:color w:val="3E0000"/>
        </w:rPr>
        <w:t xml:space="preserve"> কি</w:t>
      </w:r>
      <w:r>
        <w:rPr>
          <w:color w:val="000075"/>
        </w:rPr>
        <w:t xml:space="preserve"> টাকা</w:t>
      </w:r>
      <w:r>
        <w:rPr>
          <w:color w:val="000060"/>
        </w:rPr>
        <w:t xml:space="preserve"> রিচার্জ</w:t>
      </w:r>
      <w:r>
        <w:rPr>
          <w:color w:val="5A0000"/>
        </w:rPr>
        <w:t xml:space="preserve"> এ</w:t>
      </w:r>
      <w:r>
        <w:rPr>
          <w:color w:val="000075"/>
        </w:rPr>
        <w:t xml:space="preserve"> টাকা</w:t>
      </w:r>
      <w:r>
        <w:rPr>
          <w:color w:val="000056"/>
        </w:rPr>
        <w:t xml:space="preserve"> ক্যাশব্যাক</w:t>
      </w:r>
      <w:r>
        <w:rPr>
          <w:color w:val="000058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2F"/>
        </w:rPr>
        <w:t xml:space="preserve"> টাকা</w:t>
      </w:r>
      <w:r>
        <w:rPr>
          <w:color w:val="000052"/>
        </w:rPr>
        <w:t xml:space="preserve"> রিচার্জে</w:t>
      </w:r>
      <w:r>
        <w:rPr>
          <w:color w:val="000068"/>
        </w:rPr>
        <w:t xml:space="preserve"> টাকার</w:t>
      </w:r>
      <w:r>
        <w:rPr>
          <w:color w:val="000046"/>
        </w:rPr>
        <w:t xml:space="preserve"> ক্যাশব্যাক</w:t>
      </w:r>
      <w:r>
        <w:rPr>
          <w:color w:val="000048"/>
        </w:rPr>
        <w:t xml:space="preserve"> অফার</w:t>
      </w:r>
      <w:r>
        <w:rPr>
          <w:color w:val="00005B"/>
        </w:rPr>
        <w:t xml:space="preserve"> সম্পর্কে</w:t>
      </w:r>
      <w:r>
        <w:rPr>
          <w:color w:val="00004E"/>
        </w:rPr>
        <w:t xml:space="preserve"> জানতে</w:t>
      </w:r>
      <w:r>
        <w:rPr>
          <w:color w:val="000070"/>
        </w:rPr>
        <w:t xml:space="preserve"> চাচ্ছিলাম</w:t>
      </w:r>
      <w:r>
        <w:rPr>
          <w:color w:val="560000"/>
        </w:rPr>
        <w:t xml:space="preserve"> স্যার</w:t>
      </w:r>
      <w:r>
        <w:br/>
      </w:r>
      <w:r>
        <w:rPr>
          <w:color w:val="460000"/>
        </w:rPr>
        <w:t xml:space="preserve"> amar</w:t>
      </w:r>
      <w:r>
        <w:rPr>
          <w:color w:val="000039"/>
        </w:rPr>
        <w:t xml:space="preserve"> bkash</w:t>
      </w:r>
      <w:r>
        <w:rPr>
          <w:color w:val="000072"/>
        </w:rPr>
        <w:t xml:space="preserve"> sim</w:t>
      </w:r>
      <w:r>
        <w:rPr>
          <w:color w:val="4A0000"/>
        </w:rPr>
        <w:t xml:space="preserve"> a</w:t>
      </w:r>
      <w:r>
        <w:rPr>
          <w:color w:val="000063"/>
        </w:rPr>
        <w:t xml:space="preserve"> kono</w:t>
      </w:r>
      <w:r>
        <w:rPr>
          <w:color w:val="000056"/>
        </w:rPr>
        <w:t xml:space="preserve"> recharge</w:t>
      </w:r>
      <w:r>
        <w:rPr>
          <w:color w:val="000052"/>
        </w:rPr>
        <w:t xml:space="preserve"> offer</w:t>
      </w:r>
      <w:r>
        <w:rPr>
          <w:color w:val="000060"/>
        </w:rPr>
        <w:t xml:space="preserve"> ase</w:t>
      </w:r>
      <w:r>
        <w:rPr>
          <w:color w:val="000043"/>
        </w:rPr>
        <w:t xml:space="preserve"> ki</w:t>
      </w:r>
      <w:r>
        <w:br/>
      </w:r>
      <w:r>
        <w:rPr>
          <w:color w:val="000000"/>
        </w:rPr>
        <w:t xml:space="preserve"> tk</w:t>
      </w:r>
      <w:r>
        <w:rPr>
          <w:color w:val="000052"/>
        </w:rPr>
        <w:t xml:space="preserve"> recharge</w:t>
      </w:r>
      <w:r>
        <w:rPr>
          <w:color w:val="00004D"/>
        </w:rPr>
        <w:t xml:space="preserve"> e</w:t>
      </w:r>
      <w:r>
        <w:rPr>
          <w:color w:val="000000"/>
        </w:rPr>
        <w:t xml:space="preserve"> tk</w:t>
      </w:r>
      <w:r>
        <w:rPr>
          <w:color w:val="000052"/>
        </w:rPr>
        <w:t xml:space="preserve"> cash</w:t>
      </w:r>
      <w:r>
        <w:rPr>
          <w:color w:val="000054"/>
        </w:rPr>
        <w:t xml:space="preserve"> back</w:t>
      </w:r>
      <w:r>
        <w:rPr>
          <w:color w:val="000070"/>
        </w:rPr>
        <w:t xml:space="preserve"> ace</w:t>
      </w:r>
      <w:r>
        <w:rPr>
          <w:color w:val="00003F"/>
        </w:rPr>
        <w:t xml:space="preserve"> ki</w:t>
      </w:r>
      <w:r>
        <w:rPr>
          <w:color w:val="000093"/>
        </w:rPr>
        <w:t xml:space="preserve"> janan</w:t>
      </w:r>
      <w:r>
        <w:br/>
      </w:r>
      <w:r>
        <w:rPr>
          <w:color w:val="2E0000"/>
        </w:rPr>
        <w:t xml:space="preserve"> আমার</w:t>
      </w:r>
      <w:r>
        <w:rPr>
          <w:color w:val="430000"/>
        </w:rPr>
        <w:t xml:space="preserve"> এই</w:t>
      </w:r>
      <w:r>
        <w:rPr>
          <w:color w:val="000047"/>
        </w:rPr>
        <w:t xml:space="preserve"> নাম্বারে</w:t>
      </w:r>
      <w:r>
        <w:rPr>
          <w:color w:val="00002F"/>
        </w:rPr>
        <w:t xml:space="preserve"> টাকা</w:t>
      </w:r>
      <w:r>
        <w:rPr>
          <w:color w:val="00007D"/>
        </w:rPr>
        <w:t xml:space="preserve"> রিচার্জের</w:t>
      </w:r>
      <w:r>
        <w:rPr>
          <w:color w:val="000046"/>
        </w:rPr>
        <w:t xml:space="preserve"> ক্যাশব্যাক</w:t>
      </w:r>
      <w:r>
        <w:rPr>
          <w:color w:val="000048"/>
        </w:rPr>
        <w:t xml:space="preserve"> অফার</w:t>
      </w:r>
      <w:r>
        <w:rPr>
          <w:color w:val="000044"/>
        </w:rPr>
        <w:t xml:space="preserve"> আছে</w:t>
      </w:r>
      <w:r>
        <w:rPr>
          <w:color w:val="000062"/>
        </w:rPr>
        <w:t xml:space="preserve"> কিনা</w:t>
      </w:r>
      <w:r>
        <w:rPr>
          <w:color w:val="00004E"/>
        </w:rPr>
        <w:t xml:space="preserve"> জানতে</w:t>
      </w:r>
      <w:r>
        <w:rPr>
          <w:color w:val="000043"/>
        </w:rPr>
        <w:t xml:space="preserve"> চাই</w:t>
      </w:r>
      <w:r>
        <w:br/>
      </w:r>
      <w:r>
        <w:rPr>
          <w:color w:val="6E0000"/>
        </w:rPr>
        <w:t xml:space="preserve"> আসসালামু</w:t>
      </w:r>
      <w:r>
        <w:rPr>
          <w:color w:val="000000"/>
        </w:rPr>
        <w:t xml:space="preserve"> আলাইকুম</w:t>
      </w:r>
      <w:r>
        <w:rPr>
          <w:color w:val="00005E"/>
        </w:rPr>
        <w:t xml:space="preserve"> টাকা</w:t>
      </w:r>
      <w:r>
        <w:rPr>
          <w:color w:val="000051"/>
        </w:rPr>
        <w:t xml:space="preserve"> রিচার্জে</w:t>
      </w:r>
      <w:r>
        <w:rPr>
          <w:color w:val="00005E"/>
        </w:rPr>
        <w:t xml:space="preserve"> টাকা</w:t>
      </w:r>
      <w:r>
        <w:rPr>
          <w:color w:val="00002C"/>
        </w:rPr>
        <w:t xml:space="preserve"> বিকাশ</w:t>
      </w:r>
      <w:r>
        <w:rPr>
          <w:color w:val="000045"/>
        </w:rPr>
        <w:t xml:space="preserve"> ক্যাশব্যাক</w:t>
      </w:r>
      <w:r>
        <w:rPr>
          <w:color w:val="000047"/>
        </w:rPr>
        <w:t xml:space="preserve"> অফার</w:t>
      </w:r>
      <w:r>
        <w:rPr>
          <w:color w:val="320000"/>
        </w:rPr>
        <w:t xml:space="preserve"> কি</w:t>
      </w:r>
      <w:r>
        <w:rPr>
          <w:color w:val="000000"/>
        </w:rPr>
        <w:t xml:space="preserve"> য়</w:t>
      </w:r>
      <w:r>
        <w:rPr>
          <w:color w:val="000061"/>
        </w:rPr>
        <w:t xml:space="preserve"> বার</w:t>
      </w:r>
      <w:r>
        <w:rPr>
          <w:color w:val="000073"/>
        </w:rPr>
        <w:t xml:space="preserve"> নেয়া</w:t>
      </w:r>
      <w:r>
        <w:rPr>
          <w:color w:val="000000"/>
        </w:rPr>
        <w:t xml:space="preserve"> যাবে</w:t>
      </w:r>
      <w:r>
        <w:br/>
      </w:r>
      <w:r>
        <w:rPr>
          <w:color w:val="660000"/>
        </w:rPr>
        <w:t xml:space="preserve"> এই</w:t>
      </w:r>
      <w:r>
        <w:rPr>
          <w:color w:val="00006C"/>
        </w:rPr>
        <w:t xml:space="preserve"> নাম্বারে</w:t>
      </w:r>
      <w:r>
        <w:rPr>
          <w:color w:val="00007E"/>
        </w:rPr>
        <w:t xml:space="preserve"> রিচার্জে</w:t>
      </w:r>
      <w:r>
        <w:rPr>
          <w:color w:val="790000"/>
        </w:rPr>
        <w:t xml:space="preserve"> কোন</w:t>
      </w:r>
      <w:r>
        <w:rPr>
          <w:color w:val="00006E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6A"/>
        </w:rPr>
        <w:t xml:space="preserve"> টাকা</w:t>
      </w:r>
      <w:r>
        <w:rPr>
          <w:color w:val="00005B"/>
        </w:rPr>
        <w:t xml:space="preserve"> রিচার্জে</w:t>
      </w:r>
      <w:r>
        <w:rPr>
          <w:color w:val="00006A"/>
        </w:rPr>
        <w:t xml:space="preserve"> টাকা</w:t>
      </w:r>
      <w:r>
        <w:rPr>
          <w:color w:val="00005B"/>
        </w:rPr>
        <w:t xml:space="preserve"> ক্যাশ</w:t>
      </w:r>
      <w:r>
        <w:rPr>
          <w:color w:val="000066"/>
        </w:rPr>
        <w:t xml:space="preserve"> ব্যাক</w:t>
      </w:r>
      <w:r>
        <w:rPr>
          <w:color w:val="610000"/>
        </w:rPr>
        <w:t xml:space="preserve"> এটা</w:t>
      </w:r>
      <w:r>
        <w:rPr>
          <w:color w:val="380000"/>
        </w:rPr>
        <w:t xml:space="preserve"> কি</w:t>
      </w:r>
      <w:r>
        <w:rPr>
          <w:color w:val="340000"/>
        </w:rPr>
        <w:t xml:space="preserve"> আমি</w:t>
      </w:r>
      <w:r>
        <w:rPr>
          <w:color w:val="000069"/>
        </w:rPr>
        <w:t xml:space="preserve"> পাব</w:t>
      </w:r>
      <w:r>
        <w:br/>
      </w:r>
      <w:r>
        <w:rPr>
          <w:color w:val="00004D"/>
        </w:rPr>
        <w:t xml:space="preserve"> টাকা</w:t>
      </w:r>
      <w:r>
        <w:rPr>
          <w:color w:val="000085"/>
        </w:rPr>
        <w:t xml:space="preserve"> রিচার্জে</w:t>
      </w:r>
      <w:r>
        <w:rPr>
          <w:color w:val="00004D"/>
        </w:rPr>
        <w:t xml:space="preserve"> টাকা</w:t>
      </w:r>
      <w:r>
        <w:rPr>
          <w:color w:val="000071"/>
        </w:rPr>
        <w:t xml:space="preserve"> ক্যাশব্যাক</w:t>
      </w:r>
      <w:r>
        <w:rPr>
          <w:color w:val="0000A8"/>
        </w:rPr>
        <w:t xml:space="preserve"> অফারটি</w:t>
      </w:r>
      <w:r>
        <w:rPr>
          <w:color w:val="000000"/>
        </w:rPr>
        <w:t xml:space="preserve"> পাব</w:t>
      </w:r>
      <w:r>
        <w:br/>
      </w:r>
      <w:r>
        <w:rPr>
          <w:color w:val="000000"/>
        </w:rPr>
        <w:t xml:space="preserve"> টাকা</w:t>
      </w:r>
      <w:r>
        <w:rPr>
          <w:color w:val="000070"/>
        </w:rPr>
        <w:t xml:space="preserve"> রিচার্জে</w:t>
      </w:r>
      <w:r>
        <w:rPr>
          <w:color w:val="0000E4"/>
        </w:rPr>
        <w:t xml:space="preserve"> টাকাক্যাশব্যাক</w:t>
      </w:r>
      <w:r>
        <w:br/>
      </w:r>
      <w:r>
        <w:rPr>
          <w:color w:val="520000"/>
        </w:rPr>
        <w:t xml:space="preserve"> এই</w:t>
      </w:r>
      <w:r>
        <w:rPr>
          <w:color w:val="000057"/>
        </w:rPr>
        <w:t xml:space="preserve"> নাম্বারে</w:t>
      </w:r>
      <w:r>
        <w:rPr>
          <w:color w:val="3E0000"/>
        </w:rPr>
        <w:t xml:space="preserve"> কি</w:t>
      </w:r>
      <w:r>
        <w:rPr>
          <w:color w:val="000075"/>
        </w:rPr>
        <w:t xml:space="preserve"> টাকা</w:t>
      </w:r>
      <w:r>
        <w:rPr>
          <w:color w:val="000060"/>
        </w:rPr>
        <w:t xml:space="preserve"> রিচার্জ</w:t>
      </w:r>
      <w:r>
        <w:rPr>
          <w:color w:val="5A0000"/>
        </w:rPr>
        <w:t xml:space="preserve"> এ</w:t>
      </w:r>
      <w:r>
        <w:rPr>
          <w:color w:val="000075"/>
        </w:rPr>
        <w:t xml:space="preserve"> টাকা</w:t>
      </w:r>
      <w:r>
        <w:rPr>
          <w:color w:val="000056"/>
        </w:rPr>
        <w:t xml:space="preserve"> ক্যাশব্যাক</w:t>
      </w:r>
      <w:r>
        <w:rPr>
          <w:color w:val="000058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5B0000"/>
        </w:rPr>
        <w:t xml:space="preserve"> ai</w:t>
      </w:r>
      <w:r>
        <w:rPr>
          <w:color w:val="000034"/>
        </w:rPr>
        <w:t xml:space="preserve"> bkash</w:t>
      </w:r>
      <w:r>
        <w:rPr>
          <w:color w:val="00003B"/>
        </w:rPr>
        <w:t xml:space="preserve"> account</w:t>
      </w:r>
      <w:r>
        <w:rPr>
          <w:color w:val="430000"/>
        </w:rPr>
        <w:t xml:space="preserve"> a</w:t>
      </w:r>
      <w:r>
        <w:rPr>
          <w:color w:val="00003C"/>
        </w:rPr>
        <w:t xml:space="preserve"> ki</w:t>
      </w:r>
      <w:r>
        <w:rPr>
          <w:color w:val="00004E"/>
        </w:rPr>
        <w:t xml:space="preserve"> recharge</w:t>
      </w:r>
      <w:r>
        <w:rPr>
          <w:color w:val="610000"/>
        </w:rPr>
        <w:t xml:space="preserve"> ar</w:t>
      </w:r>
      <w:r>
        <w:rPr>
          <w:color w:val="00005A"/>
        </w:rPr>
        <w:t xml:space="preserve"> kno</w:t>
      </w:r>
      <w:r>
        <w:rPr>
          <w:color w:val="00004E"/>
        </w:rPr>
        <w:t xml:space="preserve"> cash</w:t>
      </w:r>
      <w:r>
        <w:rPr>
          <w:color w:val="000050"/>
        </w:rPr>
        <w:t xml:space="preserve"> back</w:t>
      </w:r>
      <w:r>
        <w:rPr>
          <w:color w:val="00004A"/>
        </w:rPr>
        <w:t xml:space="preserve"> offer</w:t>
      </w:r>
      <w:r>
        <w:rPr>
          <w:color w:val="000000"/>
        </w:rPr>
        <w:t xml:space="preserve"> asa</w:t>
      </w:r>
      <w:r>
        <w:br/>
      </w:r>
      <w:r>
        <w:rPr>
          <w:color w:val="2A0000"/>
        </w:rPr>
        <w:t xml:space="preserve"> ami</w:t>
      </w:r>
      <w:r>
        <w:rPr>
          <w:color w:val="00002B"/>
        </w:rPr>
        <w:t xml:space="preserve"> ki</w:t>
      </w:r>
      <w:r>
        <w:rPr>
          <w:color w:val="000063"/>
        </w:rPr>
        <w:t xml:space="preserve"> taka</w:t>
      </w:r>
      <w:r>
        <w:rPr>
          <w:color w:val="000038"/>
        </w:rPr>
        <w:t xml:space="preserve"> recharge</w:t>
      </w:r>
      <w:r>
        <w:rPr>
          <w:color w:val="000040"/>
        </w:rPr>
        <w:t xml:space="preserve"> kora</w:t>
      </w:r>
      <w:r>
        <w:rPr>
          <w:color w:val="000063"/>
        </w:rPr>
        <w:t xml:space="preserve"> taka</w:t>
      </w:r>
      <w:r>
        <w:rPr>
          <w:color w:val="000087"/>
        </w:rPr>
        <w:t xml:space="preserve"> kasbak</w:t>
      </w:r>
      <w:r>
        <w:rPr>
          <w:color w:val="000081"/>
        </w:rPr>
        <w:t xml:space="preserve"> babo</w:t>
      </w:r>
      <w:r>
        <w:rPr>
          <w:color w:val="00005F"/>
        </w:rPr>
        <w:t xml:space="preserve"> num</w:t>
      </w:r>
      <w:r>
        <w:br/>
      </w:r>
      <w:r>
        <w:rPr>
          <w:color w:val="000030"/>
        </w:rPr>
        <w:t xml:space="preserve"> accha</w:t>
      </w:r>
      <w:r>
        <w:rPr>
          <w:color w:val="000061"/>
        </w:rPr>
        <w:t xml:space="preserve"> tk</w:t>
      </w:r>
      <w:r>
        <w:rPr>
          <w:color w:val="000077"/>
        </w:rPr>
        <w:t xml:space="preserve"> peyment</w:t>
      </w:r>
      <w:r>
        <w:rPr>
          <w:color w:val="430000"/>
        </w:rPr>
        <w:t xml:space="preserve"> korle</w:t>
      </w:r>
      <w:r>
        <w:rPr>
          <w:color w:val="000061"/>
        </w:rPr>
        <w:t xml:space="preserve"> tk</w:t>
      </w:r>
      <w:r>
        <w:rPr>
          <w:color w:val="00001C"/>
        </w:rPr>
        <w:t xml:space="preserve"> cashback</w:t>
      </w:r>
      <w:r>
        <w:rPr>
          <w:color w:val="00003E"/>
        </w:rPr>
        <w:t xml:space="preserve"> pabo</w:t>
      </w:r>
      <w:r>
        <w:rPr>
          <w:color w:val="280000"/>
        </w:rPr>
        <w:t xml:space="preserve"> ata</w:t>
      </w:r>
      <w:r>
        <w:rPr>
          <w:color w:val="00002B"/>
        </w:rPr>
        <w:t xml:space="preserve"> ki</w:t>
      </w:r>
      <w:r>
        <w:rPr>
          <w:color w:val="000042"/>
        </w:rPr>
        <w:t xml:space="preserve"> rechag</w:t>
      </w:r>
      <w:r>
        <w:rPr>
          <w:color w:val="370000"/>
        </w:rPr>
        <w:t xml:space="preserve"> nki</w:t>
      </w:r>
      <w:r>
        <w:rPr>
          <w:color w:val="000077"/>
        </w:rPr>
        <w:t xml:space="preserve"> peyment</w:t>
      </w:r>
      <w:r>
        <w:rPr>
          <w:color w:val="3D0000"/>
        </w:rPr>
        <w:t xml:space="preserve"> konta</w:t>
      </w:r>
      <w:r>
        <w:rPr>
          <w:color w:val="000061"/>
        </w:rPr>
        <w:t xml:space="preserve"> tk</w:t>
      </w:r>
      <w:r>
        <w:rPr>
          <w:color w:val="00006B"/>
        </w:rPr>
        <w:t xml:space="preserve"> recharg</w:t>
      </w:r>
      <w:r>
        <w:rPr>
          <w:color w:val="000027"/>
        </w:rPr>
        <w:t xml:space="preserve"> mobile</w:t>
      </w:r>
      <w:r>
        <w:rPr>
          <w:color w:val="00006B"/>
        </w:rPr>
        <w:t xml:space="preserve"> recharg</w:t>
      </w:r>
      <w:r>
        <w:rPr>
          <w:color w:val="430000"/>
        </w:rPr>
        <w:t xml:space="preserve"> korle</w:t>
      </w:r>
      <w:r>
        <w:rPr>
          <w:color w:val="00002B"/>
        </w:rPr>
        <w:t xml:space="preserve"> ki</w:t>
      </w:r>
      <w:r>
        <w:rPr>
          <w:color w:val="000061"/>
        </w:rPr>
        <w:t xml:space="preserve"> tk</w:t>
      </w:r>
      <w:r>
        <w:rPr>
          <w:color w:val="00001C"/>
        </w:rPr>
        <w:t xml:space="preserve"> cash</w:t>
      </w:r>
      <w:r>
        <w:rPr>
          <w:color w:val="00001D"/>
        </w:rPr>
        <w:t xml:space="preserve"> back</w:t>
      </w:r>
      <w:r>
        <w:rPr>
          <w:color w:val="00003E"/>
        </w:rPr>
        <w:t xml:space="preserve"> pabo</w:t>
      </w:r>
      <w:r>
        <w:br/>
      </w:r>
      <w:r>
        <w:rPr>
          <w:color w:val="420000"/>
        </w:rPr>
        <w:t xml:space="preserve"> এটা</w:t>
      </w:r>
      <w:r>
        <w:rPr>
          <w:color w:val="46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000038"/>
        </w:rPr>
        <w:t xml:space="preserve"> নাম্বার</w:t>
      </w:r>
      <w:r>
        <w:rPr>
          <w:color w:val="460000"/>
        </w:rPr>
        <w:t xml:space="preserve"> আমার</w:t>
      </w:r>
      <w:r>
        <w:rPr>
          <w:color w:val="330000"/>
        </w:rPr>
        <w:t xml:space="preserve"> এই</w:t>
      </w:r>
      <w:r>
        <w:rPr>
          <w:color w:val="000036"/>
        </w:rPr>
        <w:t xml:space="preserve"> নাম্বারে</w:t>
      </w:r>
      <w:r>
        <w:rPr>
          <w:color w:val="000048"/>
        </w:rPr>
        <w:t xml:space="preserve"> টাকা</w:t>
      </w:r>
      <w:r>
        <w:rPr>
          <w:color w:val="000055"/>
        </w:rPr>
        <w:t xml:space="preserve"> রিচাজে</w:t>
      </w:r>
      <w:r>
        <w:rPr>
          <w:color w:val="000048"/>
        </w:rPr>
        <w:t xml:space="preserve"> টাকা</w:t>
      </w:r>
      <w:r>
        <w:rPr>
          <w:color w:val="00006E"/>
        </w:rPr>
        <w:t xml:space="preserve"> ক্যাশব্যাগ</w:t>
      </w:r>
      <w:r>
        <w:rPr>
          <w:color w:val="000036"/>
        </w:rPr>
        <w:t xml:space="preserve"> অফার</w:t>
      </w:r>
      <w:r>
        <w:rPr>
          <w:color w:val="000046"/>
        </w:rPr>
        <w:t xml:space="preserve"> টি</w:t>
      </w:r>
      <w:r>
        <w:rPr>
          <w:color w:val="000071"/>
        </w:rPr>
        <w:t xml:space="preserve"> আচে</w:t>
      </w:r>
      <w:r>
        <w:br/>
      </w:r>
      <w:r>
        <w:rPr>
          <w:color w:val="5B0000"/>
        </w:rPr>
        <w:t xml:space="preserve"> ai</w:t>
      </w:r>
      <w:r>
        <w:rPr>
          <w:color w:val="000034"/>
        </w:rPr>
        <w:t xml:space="preserve"> bkash</w:t>
      </w:r>
      <w:r>
        <w:rPr>
          <w:color w:val="00003B"/>
        </w:rPr>
        <w:t xml:space="preserve"> account</w:t>
      </w:r>
      <w:r>
        <w:rPr>
          <w:color w:val="430000"/>
        </w:rPr>
        <w:t xml:space="preserve"> a</w:t>
      </w:r>
      <w:r>
        <w:rPr>
          <w:color w:val="00003C"/>
        </w:rPr>
        <w:t xml:space="preserve"> ki</w:t>
      </w:r>
      <w:r>
        <w:rPr>
          <w:color w:val="00004E"/>
        </w:rPr>
        <w:t xml:space="preserve"> recharge</w:t>
      </w:r>
      <w:r>
        <w:rPr>
          <w:color w:val="610000"/>
        </w:rPr>
        <w:t xml:space="preserve"> ar</w:t>
      </w:r>
      <w:r>
        <w:rPr>
          <w:color w:val="00005A"/>
        </w:rPr>
        <w:t xml:space="preserve"> kno</w:t>
      </w:r>
      <w:r>
        <w:rPr>
          <w:color w:val="00004E"/>
        </w:rPr>
        <w:t xml:space="preserve"> cash</w:t>
      </w:r>
      <w:r>
        <w:rPr>
          <w:color w:val="000050"/>
        </w:rPr>
        <w:t xml:space="preserve"> back</w:t>
      </w:r>
      <w:r>
        <w:rPr>
          <w:color w:val="00004A"/>
        </w:rPr>
        <w:t xml:space="preserve"> offer</w:t>
      </w:r>
      <w:r>
        <w:rPr>
          <w:color w:val="000000"/>
        </w:rPr>
        <w:t xml:space="preserve"> asa</w:t>
      </w:r>
      <w:r>
        <w:br/>
      </w:r>
      <w:r>
        <w:rPr>
          <w:color w:val="00007C"/>
        </w:rPr>
        <w:t xml:space="preserve"> yeah</w:t>
      </w:r>
      <w:r>
        <w:rPr>
          <w:color w:val="2C0000"/>
        </w:rPr>
        <w:t xml:space="preserve"> i</w:t>
      </w:r>
      <w:r>
        <w:rPr>
          <w:color w:val="410000"/>
        </w:rPr>
        <w:t xml:space="preserve"> have</w:t>
      </w:r>
      <w:r>
        <w:rPr>
          <w:color w:val="00002F"/>
        </w:rPr>
        <w:t xml:space="preserve"> offer</w:t>
      </w:r>
      <w:r>
        <w:rPr>
          <w:color w:val="4C0000"/>
        </w:rPr>
        <w:t xml:space="preserve"> that</w:t>
      </w:r>
      <w:r>
        <w:rPr>
          <w:color w:val="00006B"/>
        </w:rPr>
        <w:t xml:space="preserve"> recharging</w:t>
      </w:r>
      <w:r>
        <w:rPr>
          <w:color w:val="000055"/>
        </w:rPr>
        <w:t xml:space="preserve"> tk</w:t>
      </w:r>
      <w:r>
        <w:rPr>
          <w:color w:val="00003D"/>
        </w:rPr>
        <w:t xml:space="preserve"> from</w:t>
      </w:r>
      <w:r>
        <w:rPr>
          <w:color w:val="000037"/>
        </w:rPr>
        <w:t xml:space="preserve"> app</w:t>
      </w:r>
      <w:r>
        <w:rPr>
          <w:color w:val="000041"/>
        </w:rPr>
        <w:t xml:space="preserve"> get</w:t>
      </w:r>
      <w:r>
        <w:rPr>
          <w:color w:val="000031"/>
        </w:rPr>
        <w:t xml:space="preserve"> cash</w:t>
      </w:r>
      <w:r>
        <w:rPr>
          <w:color w:val="000032"/>
        </w:rPr>
        <w:t xml:space="preserve"> back</w:t>
      </w:r>
      <w:r>
        <w:rPr>
          <w:color w:val="000055"/>
        </w:rPr>
        <w:t xml:space="preserve"> tk</w:t>
      </w:r>
      <w:r>
        <w:br/>
      </w:r>
      <w:r>
        <w:rPr>
          <w:color w:val="000096"/>
        </w:rPr>
        <w:t xml:space="preserve"> tk</w:t>
      </w:r>
      <w:r>
        <w:rPr>
          <w:color w:val="000057"/>
        </w:rPr>
        <w:t xml:space="preserve"> recharge</w:t>
      </w:r>
      <w:r>
        <w:rPr>
          <w:color w:val="4A0000"/>
        </w:rPr>
        <w:t xml:space="preserve"> a</w:t>
      </w:r>
      <w:r>
        <w:rPr>
          <w:color w:val="000096"/>
        </w:rPr>
        <w:t xml:space="preserve"> tk</w:t>
      </w:r>
      <w:r>
        <w:rPr>
          <w:color w:val="000058"/>
        </w:rPr>
        <w:t xml:space="preserve"> cashback</w:t>
      </w:r>
      <w:r>
        <w:rPr>
          <w:color w:val="4A0000"/>
        </w:rPr>
        <w:t xml:space="preserve"> ba</w:t>
      </w:r>
      <w:r>
        <w:rPr>
          <w:color w:val="000096"/>
        </w:rPr>
        <w:t xml:space="preserve"> tk</w:t>
      </w:r>
      <w:r>
        <w:rPr>
          <w:color w:val="000057"/>
        </w:rPr>
        <w:t xml:space="preserve"> recharge</w:t>
      </w:r>
      <w:r>
        <w:rPr>
          <w:color w:val="4A0000"/>
        </w:rPr>
        <w:t xml:space="preserve"> a</w:t>
      </w:r>
      <w:r>
        <w:rPr>
          <w:color w:val="000096"/>
        </w:rPr>
        <w:t xml:space="preserve"> tk</w:t>
      </w:r>
      <w:r>
        <w:rPr>
          <w:color w:val="000058"/>
        </w:rPr>
        <w:t xml:space="preserve"> cashback</w:t>
      </w:r>
      <w:r>
        <w:rPr>
          <w:color w:val="00004C"/>
        </w:rPr>
        <w:t xml:space="preserve"> pabe</w:t>
      </w:r>
      <w:r>
        <w:rPr>
          <w:color w:val="000021"/>
        </w:rPr>
        <w:t xml:space="preserve"> ki</w:t>
      </w:r>
      <w:r>
        <w:rPr>
          <w:color w:val="00004B"/>
        </w:rPr>
        <w:t xml:space="preserve"> nmbr</w:t>
      </w:r>
      <w:r>
        <w:rPr>
          <w:color w:val="000039"/>
        </w:rPr>
        <w:t xml:space="preserve"> ti</w:t>
      </w:r>
      <w:r>
        <w:br/>
      </w:r>
      <w:r>
        <w:rPr>
          <w:color w:val="330000"/>
        </w:rPr>
        <w:t xml:space="preserve"> আমার</w:t>
      </w:r>
      <w:r>
        <w:rPr>
          <w:color w:val="4A0000"/>
        </w:rPr>
        <w:t xml:space="preserve"> এই</w:t>
      </w:r>
      <w:r>
        <w:rPr>
          <w:color w:val="000032"/>
        </w:rPr>
        <w:t xml:space="preserve"> বিকাশ</w:t>
      </w:r>
      <w:r>
        <w:rPr>
          <w:color w:val="510000"/>
        </w:rPr>
        <w:t xml:space="preserve"> এ</w:t>
      </w:r>
      <w:r>
        <w:rPr>
          <w:color w:val="580000"/>
        </w:rPr>
        <w:t xml:space="preserve"> কোন</w:t>
      </w:r>
      <w:r>
        <w:rPr>
          <w:color w:val="000085"/>
        </w:rPr>
        <w:t xml:space="preserve"> রির্চাজ</w:t>
      </w:r>
      <w:r>
        <w:rPr>
          <w:color w:val="00004F"/>
        </w:rPr>
        <w:t xml:space="preserve"> অফার</w:t>
      </w:r>
      <w:r>
        <w:rPr>
          <w:color w:val="00004B"/>
        </w:rPr>
        <w:t xml:space="preserve"> আছে</w:t>
      </w:r>
      <w:r>
        <w:rPr>
          <w:color w:val="000000"/>
        </w:rPr>
        <w:t xml:space="preserve"> কি</w:t>
      </w:r>
      <w:r>
        <w:rPr>
          <w:color w:val="640000"/>
        </w:rPr>
        <w:t xml:space="preserve"> help</w:t>
      </w:r>
      <w:r>
        <w:rPr>
          <w:color w:val="000000"/>
        </w:rPr>
        <w:t xml:space="preserve"> me</w:t>
      </w:r>
      <w:r>
        <w:rPr>
          <w:color w:val="000000"/>
        </w:rPr>
        <w:t xml:space="preserve"> please</w:t>
      </w:r>
      <w:r>
        <w:br/>
      </w:r>
      <w:r>
        <w:rPr>
          <w:color w:val="2F0000"/>
        </w:rPr>
        <w:t xml:space="preserve"> আমার</w:t>
      </w:r>
      <w:r>
        <w:rPr>
          <w:color w:val="450000"/>
        </w:rPr>
        <w:t xml:space="preserve"> এই</w:t>
      </w:r>
      <w:r>
        <w:rPr>
          <w:color w:val="000049"/>
        </w:rPr>
        <w:t xml:space="preserve"> নাম্বারে</w:t>
      </w:r>
      <w:r>
        <w:rPr>
          <w:color w:val="000031"/>
        </w:rPr>
        <w:t xml:space="preserve"> টাকা</w:t>
      </w:r>
      <w:r>
        <w:rPr>
          <w:color w:val="000082"/>
        </w:rPr>
        <w:t xml:space="preserve"> রিচার্জের</w:t>
      </w:r>
      <w:r>
        <w:rPr>
          <w:color w:val="000048"/>
        </w:rPr>
        <w:t xml:space="preserve"> ক্যাশব্যাক</w:t>
      </w:r>
      <w:r>
        <w:rPr>
          <w:color w:val="00004A"/>
        </w:rPr>
        <w:t xml:space="preserve"> অফার</w:t>
      </w:r>
      <w:r>
        <w:rPr>
          <w:color w:val="000046"/>
        </w:rPr>
        <w:t xml:space="preserve"> আছে</w:t>
      </w:r>
      <w:r>
        <w:rPr>
          <w:color w:val="000066"/>
        </w:rPr>
        <w:t xml:space="preserve"> কিনা</w:t>
      </w:r>
      <w:r>
        <w:rPr>
          <w:color w:val="000051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000000"/>
        </w:rPr>
        <w:t xml:space="preserve"> -</w:t>
      </w:r>
      <w:r>
        <w:rPr>
          <w:color w:val="000044"/>
        </w:rPr>
        <w:t xml:space="preserve"> number</w:t>
      </w:r>
      <w:r>
        <w:rPr>
          <w:color w:val="400000"/>
        </w:rPr>
        <w:t xml:space="preserve"> a</w:t>
      </w:r>
      <w:r>
        <w:rPr>
          <w:color w:val="000056"/>
        </w:rPr>
        <w:t xml:space="preserve"> kono</w:t>
      </w:r>
      <w:r>
        <w:rPr>
          <w:color w:val="00004B"/>
        </w:rPr>
        <w:t xml:space="preserve"> recharge</w:t>
      </w:r>
      <w:r>
        <w:rPr>
          <w:color w:val="000047"/>
        </w:rPr>
        <w:t xml:space="preserve"> offer</w:t>
      </w:r>
      <w:r>
        <w:rPr>
          <w:color w:val="970000"/>
        </w:rPr>
        <w:t xml:space="preserve"> thakle</w:t>
      </w:r>
      <w:r>
        <w:rPr>
          <w:color w:val="7A0000"/>
        </w:rPr>
        <w:t xml:space="preserve"> bolben</w:t>
      </w:r>
      <w:r>
        <w:br/>
      </w:r>
      <w:r>
        <w:rPr>
          <w:color w:val="000000"/>
        </w:rPr>
        <w:t xml:space="preserve"> tk</w:t>
      </w:r>
      <w:r>
        <w:rPr>
          <w:color w:val="0000B1"/>
        </w:rPr>
        <w:t xml:space="preserve"> flxi</w:t>
      </w:r>
      <w:r>
        <w:rPr>
          <w:color w:val="590000"/>
        </w:rPr>
        <w:t xml:space="preserve"> te</w:t>
      </w:r>
      <w:r>
        <w:rPr>
          <w:color w:val="000000"/>
        </w:rPr>
        <w:t xml:space="preserve"> tk</w:t>
      </w:r>
      <w:r>
        <w:rPr>
          <w:color w:val="000047"/>
        </w:rPr>
        <w:t xml:space="preserve"> cashback</w:t>
      </w:r>
      <w:r>
        <w:rPr>
          <w:color w:val="000054"/>
        </w:rPr>
        <w:t xml:space="preserve"> kivabe</w:t>
      </w:r>
      <w:r>
        <w:rPr>
          <w:color w:val="000074"/>
        </w:rPr>
        <w:t xml:space="preserve"> nibo</w:t>
      </w:r>
      <w:r>
        <w:br/>
      </w:r>
      <w:r>
        <w:rPr>
          <w:color w:val="2F0000"/>
        </w:rPr>
        <w:t xml:space="preserve"> এই</w:t>
      </w:r>
      <w:r>
        <w:rPr>
          <w:color w:val="000032"/>
        </w:rPr>
        <w:t xml:space="preserve"> নাম্বারে</w:t>
      </w:r>
      <w:r>
        <w:rPr>
          <w:color w:val="240000"/>
        </w:rPr>
        <w:t xml:space="preserve"> কি</w:t>
      </w:r>
      <w:r>
        <w:rPr>
          <w:color w:val="410000"/>
        </w:rPr>
        <w:t xml:space="preserve"> কোনো</w:t>
      </w:r>
      <w:r>
        <w:rPr>
          <w:color w:val="000038"/>
        </w:rPr>
        <w:t xml:space="preserve"> রিচার্জ</w:t>
      </w:r>
      <w:r>
        <w:rPr>
          <w:color w:val="000033"/>
        </w:rPr>
        <w:t xml:space="preserve"> অফার</w:t>
      </w:r>
      <w:r>
        <w:rPr>
          <w:color w:val="000030"/>
        </w:rPr>
        <w:t xml:space="preserve"> আছে</w:t>
      </w:r>
      <w:r>
        <w:rPr>
          <w:color w:val="00005F"/>
        </w:rPr>
        <w:t xml:space="preserve"> নিদিষ্ট</w:t>
      </w:r>
      <w:r>
        <w:rPr>
          <w:color w:val="000033"/>
        </w:rPr>
        <w:t xml:space="preserve"> অফার</w:t>
      </w:r>
      <w:r>
        <w:rPr>
          <w:color w:val="210000"/>
        </w:rPr>
        <w:t xml:space="preserve"> আমি</w:t>
      </w:r>
      <w:r>
        <w:rPr>
          <w:color w:val="520000"/>
        </w:rPr>
        <w:t xml:space="preserve"> আপনার</w:t>
      </w:r>
      <w:r>
        <w:rPr>
          <w:color w:val="6B0000"/>
        </w:rPr>
        <w:t xml:space="preserve"> উত্তর</w:t>
      </w:r>
      <w:r>
        <w:rPr>
          <w:color w:val="330000"/>
        </w:rPr>
        <w:t xml:space="preserve"> এর</w:t>
      </w:r>
      <w:r>
        <w:rPr>
          <w:color w:val="390000"/>
        </w:rPr>
        <w:t xml:space="preserve"> জন্য</w:t>
      </w:r>
      <w:r>
        <w:rPr>
          <w:color w:val="00006C"/>
        </w:rPr>
        <w:t xml:space="preserve"> অপেক্ষা</w:t>
      </w:r>
      <w:r>
        <w:rPr>
          <w:color w:val="000000"/>
        </w:rPr>
        <w:t xml:space="preserve"> করছি</w:t>
      </w:r>
      <w:r>
        <w:br/>
      </w:r>
      <w:r>
        <w:rPr>
          <w:color w:val="000058"/>
        </w:rPr>
        <w:t xml:space="preserve"> number</w:t>
      </w:r>
      <w:r>
        <w:rPr>
          <w:color w:val="530000"/>
        </w:rPr>
        <w:t xml:space="preserve"> a</w:t>
      </w:r>
      <w:r>
        <w:rPr>
          <w:color w:val="000070"/>
        </w:rPr>
        <w:t xml:space="preserve"> kono</w:t>
      </w:r>
      <w:r>
        <w:rPr>
          <w:color w:val="000061"/>
        </w:rPr>
        <w:t xml:space="preserve"> recharge</w:t>
      </w:r>
      <w:r>
        <w:rPr>
          <w:color w:val="000061"/>
        </w:rPr>
        <w:t xml:space="preserve"> cash</w:t>
      </w:r>
      <w:r>
        <w:rPr>
          <w:color w:val="000064"/>
        </w:rPr>
        <w:t xml:space="preserve"> back</w:t>
      </w:r>
      <w:r>
        <w:rPr>
          <w:color w:val="00005C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560000"/>
        </w:rPr>
        <w:t xml:space="preserve"> এই</w:t>
      </w:r>
      <w:r>
        <w:rPr>
          <w:color w:val="00003A"/>
        </w:rPr>
        <w:t xml:space="preserve"> বিকাশ</w:t>
      </w:r>
      <w:r>
        <w:rPr>
          <w:color w:val="00005C"/>
        </w:rPr>
        <w:t xml:space="preserve"> নাম্বারে</w:t>
      </w:r>
      <w:r>
        <w:rPr>
          <w:color w:val="00006A"/>
        </w:rPr>
        <w:t xml:space="preserve"> রিচার্জে</w:t>
      </w:r>
      <w:r>
        <w:rPr>
          <w:color w:val="830000"/>
        </w:rPr>
        <w:t xml:space="preserve"> কি</w:t>
      </w:r>
      <w:r>
        <w:rPr>
          <w:color w:val="830000"/>
        </w:rPr>
        <w:t xml:space="preserve"> কি</w:t>
      </w:r>
      <w:r>
        <w:rPr>
          <w:color w:val="00005A"/>
        </w:rPr>
        <w:t xml:space="preserve"> ক্যাশব্যাক</w:t>
      </w:r>
      <w:r>
        <w:rPr>
          <w:color w:val="00005D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5D0000"/>
        </w:rPr>
        <w:t xml:space="preserve"> ai</w:t>
      </w:r>
      <w:r>
        <w:rPr>
          <w:color w:val="000089"/>
        </w:rPr>
        <w:t xml:space="preserve"> nmbr</w:t>
      </w:r>
      <w:r>
        <w:rPr>
          <w:color w:val="440000"/>
        </w:rPr>
        <w:t xml:space="preserve"> a</w:t>
      </w:r>
      <w:r>
        <w:rPr>
          <w:color w:val="8F0000"/>
        </w:rPr>
        <w:t xml:space="preserve"> kuno</w:t>
      </w:r>
      <w:r>
        <w:rPr>
          <w:color w:val="00004F"/>
        </w:rPr>
        <w:t xml:space="preserve"> recharge</w:t>
      </w:r>
      <w:r>
        <w:rPr>
          <w:color w:val="00004B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66"/>
        </w:rPr>
        <w:t xml:space="preserve"> mobile</w:t>
      </w:r>
      <w:r>
        <w:rPr>
          <w:color w:val="000049"/>
        </w:rPr>
        <w:t xml:space="preserve"> recharge</w:t>
      </w:r>
      <w:r>
        <w:rPr>
          <w:color w:val="7E0000"/>
        </w:rPr>
        <w:t xml:space="preserve"> a</w:t>
      </w:r>
      <w:r>
        <w:rPr>
          <w:color w:val="000054"/>
        </w:rPr>
        <w:t xml:space="preserve"> kono</w:t>
      </w:r>
      <w:r>
        <w:rPr>
          <w:color w:val="000049"/>
        </w:rPr>
        <w:t xml:space="preserve"> cash</w:t>
      </w:r>
      <w:r>
        <w:rPr>
          <w:color w:val="00004B"/>
        </w:rPr>
        <w:t xml:space="preserve"> back</w:t>
      </w:r>
      <w:r>
        <w:rPr>
          <w:color w:val="000052"/>
        </w:rPr>
        <w:t xml:space="preserve"> ase</w:t>
      </w:r>
      <w:r>
        <w:rPr>
          <w:color w:val="3B0000"/>
        </w:rPr>
        <w:t xml:space="preserve"> amar</w:t>
      </w:r>
      <w:r>
        <w:rPr>
          <w:color w:val="000042"/>
        </w:rPr>
        <w:t xml:space="preserve"> number</w:t>
      </w:r>
      <w:r>
        <w:rPr>
          <w:color w:val="7E0000"/>
        </w:rPr>
        <w:t xml:space="preserve"> a</w:t>
      </w:r>
      <w:r>
        <w:br/>
      </w:r>
      <w:r>
        <w:rPr>
          <w:color w:val="490000"/>
        </w:rPr>
        <w:t xml:space="preserve"> এই</w:t>
      </w:r>
      <w:r>
        <w:rPr>
          <w:color w:val="00004D"/>
        </w:rPr>
        <w:t xml:space="preserve"> নাম্বারে</w:t>
      </w:r>
      <w:r>
        <w:rPr>
          <w:color w:val="370000"/>
        </w:rPr>
        <w:t xml:space="preserve"> কি</w:t>
      </w:r>
      <w:r>
        <w:rPr>
          <w:color w:val="630000"/>
        </w:rPr>
        <w:t xml:space="preserve"> কোনো</w:t>
      </w:r>
      <w:r>
        <w:rPr>
          <w:color w:val="000056"/>
        </w:rPr>
        <w:t xml:space="preserve"> রিচার্জ</w:t>
      </w:r>
      <w:r>
        <w:rPr>
          <w:color w:val="00004E"/>
        </w:rPr>
        <w:t xml:space="preserve"> অফার</w:t>
      </w:r>
      <w:r>
        <w:rPr>
          <w:color w:val="00004A"/>
        </w:rPr>
        <w:t xml:space="preserve"> আছে</w:t>
      </w:r>
      <w:r>
        <w:rPr>
          <w:color w:val="000091"/>
        </w:rPr>
        <w:t xml:space="preserve"> নিদিষ্ট</w:t>
      </w:r>
      <w:r>
        <w:rPr>
          <w:color w:val="00004E"/>
        </w:rPr>
        <w:t xml:space="preserve"> অফার</w:t>
      </w:r>
      <w:r>
        <w:br/>
      </w:r>
      <w:r>
        <w:rPr>
          <w:color w:val="000000"/>
        </w:rPr>
        <w:t xml:space="preserve"> tk</w:t>
      </w:r>
      <w:r>
        <w:rPr>
          <w:color w:val="000046"/>
        </w:rPr>
        <w:t xml:space="preserve"> recharge</w:t>
      </w:r>
      <w:r>
        <w:rPr>
          <w:color w:val="000085"/>
        </w:rPr>
        <w:t xml:space="preserve"> e</w:t>
      </w:r>
      <w:r>
        <w:rPr>
          <w:color w:val="000000"/>
        </w:rPr>
        <w:t xml:space="preserve"> tk</w:t>
      </w:r>
      <w:r>
        <w:rPr>
          <w:color w:val="000046"/>
        </w:rPr>
        <w:t xml:space="preserve"> cash</w:t>
      </w:r>
      <w:r>
        <w:rPr>
          <w:color w:val="000049"/>
        </w:rPr>
        <w:t xml:space="preserve"> back</w:t>
      </w:r>
      <w:r>
        <w:rPr>
          <w:color w:val="470000"/>
        </w:rPr>
        <w:t xml:space="preserve"> amr</w:t>
      </w:r>
      <w:r>
        <w:rPr>
          <w:color w:val="000040"/>
        </w:rPr>
        <w:t xml:space="preserve"> number</w:t>
      </w:r>
      <w:r>
        <w:rPr>
          <w:color w:val="000085"/>
        </w:rPr>
        <w:t xml:space="preserve"> e</w:t>
      </w:r>
      <w:r>
        <w:rPr>
          <w:color w:val="000061"/>
        </w:rPr>
        <w:t xml:space="preserve"> ace</w:t>
      </w:r>
      <w:r>
        <w:rPr>
          <w:color w:val="720000"/>
        </w:rPr>
        <w:t xml:space="preserve"> kina</w:t>
      </w:r>
      <w:r>
        <w:rPr>
          <w:color w:val="000000"/>
        </w:rPr>
        <w:t xml:space="preserve"> janan</w:t>
      </w:r>
      <w:r>
        <w:br/>
      </w:r>
      <w:r>
        <w:rPr>
          <w:color w:val="600000"/>
        </w:rPr>
        <w:t xml:space="preserve"> এই</w:t>
      </w:r>
      <w:r>
        <w:rPr>
          <w:color w:val="000053"/>
        </w:rPr>
        <w:t xml:space="preserve"> একাউন্ট</w:t>
      </w:r>
      <w:r>
        <w:rPr>
          <w:color w:val="690000"/>
        </w:rPr>
        <w:t xml:space="preserve"> এ</w:t>
      </w:r>
      <w:r>
        <w:rPr>
          <w:color w:val="830000"/>
        </w:rPr>
        <w:t xml:space="preserve"> কোনো</w:t>
      </w:r>
      <w:r>
        <w:rPr>
          <w:color w:val="000067"/>
        </w:rPr>
        <w:t xml:space="preserve"> অফার</w:t>
      </w:r>
      <w:r>
        <w:rPr>
          <w:color w:val="000062"/>
        </w:rPr>
        <w:t xml:space="preserve"> আছে</w:t>
      </w:r>
      <w:r>
        <w:br/>
      </w:r>
      <w:r>
        <w:rPr>
          <w:color w:val="5F0000"/>
        </w:rPr>
        <w:t xml:space="preserve"> এই</w:t>
      </w:r>
      <w:r>
        <w:rPr>
          <w:color w:val="000065"/>
        </w:rPr>
        <w:t xml:space="preserve"> নাম্বারে</w:t>
      </w:r>
      <w:r>
        <w:rPr>
          <w:color w:val="480000"/>
        </w:rPr>
        <w:t xml:space="preserve"> কি</w:t>
      </w:r>
      <w:r>
        <w:rPr>
          <w:color w:val="820000"/>
        </w:rPr>
        <w:t xml:space="preserve"> কোনো</w:t>
      </w:r>
      <w:r>
        <w:rPr>
          <w:color w:val="000070"/>
        </w:rPr>
        <w:t xml:space="preserve"> রিচার্জ</w:t>
      </w:r>
      <w:r>
        <w:rPr>
          <w:color w:val="000066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400000"/>
        </w:rPr>
        <w:t xml:space="preserve"> এই</w:t>
      </w:r>
      <w:r>
        <w:rPr>
          <w:color w:val="000044"/>
        </w:rPr>
        <w:t xml:space="preserve"> নাম্বারে</w:t>
      </w:r>
      <w:r>
        <w:rPr>
          <w:color w:val="310000"/>
        </w:rPr>
        <w:t xml:space="preserve"> কি</w:t>
      </w:r>
      <w:r>
        <w:rPr>
          <w:color w:val="570000"/>
        </w:rPr>
        <w:t xml:space="preserve"> কোনো</w:t>
      </w:r>
      <w:r>
        <w:rPr>
          <w:color w:val="00004B"/>
        </w:rPr>
        <w:t xml:space="preserve"> রিচার্জ</w:t>
      </w:r>
      <w:r>
        <w:rPr>
          <w:color w:val="00008B"/>
        </w:rPr>
        <w:t xml:space="preserve"> অফার</w:t>
      </w:r>
      <w:r>
        <w:rPr>
          <w:color w:val="000041"/>
        </w:rPr>
        <w:t xml:space="preserve"> আছে</w:t>
      </w:r>
      <w:r>
        <w:rPr>
          <w:color w:val="000080"/>
        </w:rPr>
        <w:t xml:space="preserve"> নিদিষ্ট</w:t>
      </w:r>
      <w:r>
        <w:rPr>
          <w:color w:val="00008B"/>
        </w:rPr>
        <w:t xml:space="preserve"> অফার</w:t>
      </w:r>
      <w:r>
        <w:br/>
      </w:r>
      <w:r>
        <w:rPr>
          <w:color w:val="0000A1"/>
        </w:rPr>
        <w:t xml:space="preserve"> tk</w:t>
      </w:r>
      <w:r>
        <w:rPr>
          <w:color w:val="00005D"/>
        </w:rPr>
        <w:t xml:space="preserve"> recharge</w:t>
      </w:r>
      <w:r>
        <w:rPr>
          <w:color w:val="500000"/>
        </w:rPr>
        <w:t xml:space="preserve"> a</w:t>
      </w:r>
      <w:r>
        <w:rPr>
          <w:color w:val="0000A1"/>
        </w:rPr>
        <w:t xml:space="preserve"> tk</w:t>
      </w:r>
      <w:r>
        <w:rPr>
          <w:color w:val="00005E"/>
        </w:rPr>
        <w:t xml:space="preserve"> cashback</w:t>
      </w:r>
      <w:r>
        <w:rPr>
          <w:color w:val="500000"/>
        </w:rPr>
        <w:t xml:space="preserve"> ba</w:t>
      </w:r>
      <w:r>
        <w:rPr>
          <w:color w:val="0000A1"/>
        </w:rPr>
        <w:t xml:space="preserve"> tk</w:t>
      </w:r>
      <w:r>
        <w:rPr>
          <w:color w:val="00005D"/>
        </w:rPr>
        <w:t xml:space="preserve"> recharge</w:t>
      </w:r>
      <w:r>
        <w:rPr>
          <w:color w:val="500000"/>
        </w:rPr>
        <w:t xml:space="preserve"> a</w:t>
      </w:r>
      <w:r>
        <w:rPr>
          <w:color w:val="0000A1"/>
        </w:rPr>
        <w:t xml:space="preserve"> tk</w:t>
      </w:r>
      <w:r>
        <w:rPr>
          <w:color w:val="00005E"/>
        </w:rPr>
        <w:t xml:space="preserve"> cashback</w:t>
      </w:r>
      <w:r>
        <w:rPr>
          <w:color w:val="000052"/>
        </w:rPr>
        <w:t xml:space="preserve"> pabe</w:t>
      </w:r>
      <w:r>
        <w:rPr>
          <w:color w:val="000024"/>
        </w:rPr>
        <w:t xml:space="preserve"> ki</w:t>
      </w:r>
      <w:r>
        <w:br/>
      </w:r>
      <w:r>
        <w:rPr>
          <w:color w:val="000068"/>
        </w:rPr>
        <w:t xml:space="preserve"> ei</w:t>
      </w:r>
      <w:r>
        <w:rPr>
          <w:color w:val="00004C"/>
        </w:rPr>
        <w:t xml:space="preserve"> number</w:t>
      </w:r>
      <w:r>
        <w:rPr>
          <w:color w:val="00004F"/>
        </w:rPr>
        <w:t xml:space="preserve"> e</w:t>
      </w:r>
      <w:r>
        <w:rPr>
          <w:color w:val="000041"/>
        </w:rPr>
        <w:t xml:space="preserve"> ki</w:t>
      </w:r>
      <w:r>
        <w:rPr>
          <w:color w:val="990000"/>
        </w:rPr>
        <w:t xml:space="preserve"> kuno</w:t>
      </w:r>
      <w:r>
        <w:rPr>
          <w:color w:val="000055"/>
        </w:rPr>
        <w:t xml:space="preserve"> cashback</w:t>
      </w:r>
      <w:r>
        <w:rPr>
          <w:color w:val="000050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8C"/>
        </w:rPr>
        <w:t xml:space="preserve"> টাকা</w:t>
      </w:r>
      <w:r>
        <w:rPr>
          <w:color w:val="000079"/>
        </w:rPr>
        <w:t xml:space="preserve"> রিচার্জে</w:t>
      </w:r>
      <w:r>
        <w:rPr>
          <w:color w:val="00008C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620000"/>
        </w:rPr>
        <w:t xml:space="preserve"> এই</w:t>
      </w:r>
      <w:r>
        <w:rPr>
          <w:color w:val="000068"/>
        </w:rPr>
        <w:t xml:space="preserve"> নাম্বারে</w:t>
      </w:r>
      <w:r>
        <w:rPr>
          <w:color w:val="000064"/>
        </w:rPr>
        <w:t xml:space="preserve"> আছে</w:t>
      </w:r>
      <w:r>
        <w:br/>
      </w:r>
      <w:r>
        <w:rPr>
          <w:color w:val="590000"/>
        </w:rPr>
        <w:t xml:space="preserve"> এই</w:t>
      </w:r>
      <w:r>
        <w:rPr>
          <w:color w:val="00005F"/>
        </w:rPr>
        <w:t xml:space="preserve"> নাম্বারে</w:t>
      </w:r>
      <w:r>
        <w:rPr>
          <w:color w:val="430000"/>
        </w:rPr>
        <w:t xml:space="preserve"> কি</w:t>
      </w:r>
      <w:r>
        <w:rPr>
          <w:color w:val="790000"/>
        </w:rPr>
        <w:t xml:space="preserve"> কোনো</w:t>
      </w:r>
      <w:r>
        <w:rPr>
          <w:color w:val="000068"/>
        </w:rPr>
        <w:t xml:space="preserve"> রিচার্জ</w:t>
      </w:r>
      <w:r>
        <w:rPr>
          <w:color w:val="000060"/>
        </w:rPr>
        <w:t xml:space="preserve"> অফার</w:t>
      </w:r>
      <w:r>
        <w:rPr>
          <w:color w:val="00005B"/>
        </w:rPr>
        <w:t xml:space="preserve"> আছে</w:t>
      </w:r>
      <w:r>
        <w:br/>
      </w:r>
      <w:r>
        <w:rPr>
          <w:color w:val="3C0000"/>
        </w:rPr>
        <w:t xml:space="preserve"> এই</w:t>
      </w:r>
      <w:r>
        <w:rPr>
          <w:color w:val="000042"/>
        </w:rPr>
        <w:t xml:space="preserve"> নাম্বার</w:t>
      </w:r>
      <w:r>
        <w:rPr>
          <w:color w:val="410000"/>
        </w:rPr>
        <w:t xml:space="preserve"> এ</w:t>
      </w:r>
      <w:r>
        <w:rPr>
          <w:color w:val="00009C"/>
        </w:rPr>
        <w:t xml:space="preserve"> টাকি</w:t>
      </w:r>
      <w:r>
        <w:rPr>
          <w:color w:val="000049"/>
        </w:rPr>
        <w:t xml:space="preserve"> রিচার্জে</w:t>
      </w:r>
      <w:r>
        <w:rPr>
          <w:color w:val="000070"/>
        </w:rPr>
        <w:t xml:space="preserve"> কেশবেক</w:t>
      </w:r>
      <w:r>
        <w:rPr>
          <w:color w:val="2D0000"/>
        </w:rPr>
        <w:t xml:space="preserve"> কি</w:t>
      </w:r>
      <w:r>
        <w:rPr>
          <w:color w:val="000040"/>
        </w:rPr>
        <w:t xml:space="preserve"> অফার</w:t>
      </w:r>
      <w:r>
        <w:rPr>
          <w:color w:val="00003D"/>
        </w:rPr>
        <w:t xml:space="preserve"> আছে</w:t>
      </w:r>
      <w:r>
        <w:br/>
      </w:r>
      <w:r>
        <w:rPr>
          <w:color w:val="0000A1"/>
        </w:rPr>
        <w:t xml:space="preserve"> tk</w:t>
      </w:r>
      <w:r>
        <w:rPr>
          <w:color w:val="00005D"/>
        </w:rPr>
        <w:t xml:space="preserve"> recharge</w:t>
      </w:r>
      <w:r>
        <w:rPr>
          <w:color w:val="500000"/>
        </w:rPr>
        <w:t xml:space="preserve"> a</w:t>
      </w:r>
      <w:r>
        <w:rPr>
          <w:color w:val="0000A1"/>
        </w:rPr>
        <w:t xml:space="preserve"> tk</w:t>
      </w:r>
      <w:r>
        <w:rPr>
          <w:color w:val="00005E"/>
        </w:rPr>
        <w:t xml:space="preserve"> cashback</w:t>
      </w:r>
      <w:r>
        <w:rPr>
          <w:color w:val="500000"/>
        </w:rPr>
        <w:t xml:space="preserve"> ba</w:t>
      </w:r>
      <w:r>
        <w:rPr>
          <w:color w:val="0000A1"/>
        </w:rPr>
        <w:t xml:space="preserve"> tk</w:t>
      </w:r>
      <w:r>
        <w:rPr>
          <w:color w:val="00005D"/>
        </w:rPr>
        <w:t xml:space="preserve"> recharge</w:t>
      </w:r>
      <w:r>
        <w:rPr>
          <w:color w:val="500000"/>
        </w:rPr>
        <w:t xml:space="preserve"> a</w:t>
      </w:r>
      <w:r>
        <w:rPr>
          <w:color w:val="0000A1"/>
        </w:rPr>
        <w:t xml:space="preserve"> tk</w:t>
      </w:r>
      <w:r>
        <w:rPr>
          <w:color w:val="00005E"/>
        </w:rPr>
        <w:t xml:space="preserve"> cashback</w:t>
      </w:r>
      <w:r>
        <w:rPr>
          <w:color w:val="000052"/>
        </w:rPr>
        <w:t xml:space="preserve"> pabe</w:t>
      </w:r>
      <w:r>
        <w:rPr>
          <w:color w:val="000024"/>
        </w:rPr>
        <w:t xml:space="preserve"> ki</w:t>
      </w:r>
      <w:r>
        <w:br/>
      </w:r>
      <w:r>
        <w:rPr>
          <w:color w:val="5B0000"/>
        </w:rPr>
        <w:t xml:space="preserve"> ai</w:t>
      </w:r>
      <w:r>
        <w:rPr>
          <w:color w:val="000034"/>
        </w:rPr>
        <w:t xml:space="preserve"> bkash</w:t>
      </w:r>
      <w:r>
        <w:rPr>
          <w:color w:val="00003B"/>
        </w:rPr>
        <w:t xml:space="preserve"> account</w:t>
      </w:r>
      <w:r>
        <w:rPr>
          <w:color w:val="430000"/>
        </w:rPr>
        <w:t xml:space="preserve"> a</w:t>
      </w:r>
      <w:r>
        <w:rPr>
          <w:color w:val="00003C"/>
        </w:rPr>
        <w:t xml:space="preserve"> ki</w:t>
      </w:r>
      <w:r>
        <w:rPr>
          <w:color w:val="00004E"/>
        </w:rPr>
        <w:t xml:space="preserve"> recharge</w:t>
      </w:r>
      <w:r>
        <w:rPr>
          <w:color w:val="610000"/>
        </w:rPr>
        <w:t xml:space="preserve"> ar</w:t>
      </w:r>
      <w:r>
        <w:rPr>
          <w:color w:val="00005A"/>
        </w:rPr>
        <w:t xml:space="preserve"> kno</w:t>
      </w:r>
      <w:r>
        <w:rPr>
          <w:color w:val="00004E"/>
        </w:rPr>
        <w:t xml:space="preserve"> cash</w:t>
      </w:r>
      <w:r>
        <w:rPr>
          <w:color w:val="000050"/>
        </w:rPr>
        <w:t xml:space="preserve"> back</w:t>
      </w:r>
      <w:r>
        <w:rPr>
          <w:color w:val="00004A"/>
        </w:rPr>
        <w:t xml:space="preserve"> offer</w:t>
      </w:r>
      <w:r>
        <w:rPr>
          <w:color w:val="000000"/>
        </w:rPr>
        <w:t xml:space="preserve"> asa</w:t>
      </w:r>
      <w:r>
        <w:br/>
      </w:r>
      <w:r>
        <w:rPr>
          <w:color w:val="00006E"/>
        </w:rPr>
        <w:t xml:space="preserve"> ei</w:t>
      </w:r>
      <w:r>
        <w:rPr>
          <w:color w:val="00007C"/>
        </w:rPr>
        <w:t xml:space="preserve"> no</w:t>
      </w:r>
      <w:r>
        <w:rPr>
          <w:color w:val="000000"/>
        </w:rPr>
        <w:t xml:space="preserve"> etk</w:t>
      </w:r>
      <w:r>
        <w:rPr>
          <w:color w:val="000000"/>
        </w:rPr>
        <w:t xml:space="preserve"> recrgtk</w:t>
      </w:r>
      <w:r>
        <w:rPr>
          <w:color w:val="000055"/>
        </w:rPr>
        <w:t xml:space="preserve"> offer</w:t>
      </w:r>
      <w:r>
        <w:rPr>
          <w:color w:val="8D0000"/>
        </w:rPr>
        <w:t xml:space="preserve"> ke</w:t>
      </w:r>
      <w:r>
        <w:rPr>
          <w:color w:val="000064"/>
        </w:rPr>
        <w:t xml:space="preserve"> pabo</w:t>
      </w:r>
      <w:r>
        <w:br/>
      </w:r>
      <w:r>
        <w:rPr>
          <w:color w:val="5F0000"/>
        </w:rPr>
        <w:t xml:space="preserve"> এই</w:t>
      </w:r>
      <w:r>
        <w:rPr>
          <w:color w:val="000065"/>
        </w:rPr>
        <w:t xml:space="preserve"> নাম্বারে</w:t>
      </w:r>
      <w:r>
        <w:rPr>
          <w:color w:val="480000"/>
        </w:rPr>
        <w:t xml:space="preserve"> কি</w:t>
      </w:r>
      <w:r>
        <w:rPr>
          <w:color w:val="820000"/>
        </w:rPr>
        <w:t xml:space="preserve"> কোনো</w:t>
      </w:r>
      <w:r>
        <w:rPr>
          <w:color w:val="000070"/>
        </w:rPr>
        <w:t xml:space="preserve"> রিচার্জ</w:t>
      </w:r>
      <w:r>
        <w:rPr>
          <w:color w:val="000066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350000"/>
        </w:rPr>
        <w:t xml:space="preserve"> ami</w:t>
      </w:r>
      <w:r>
        <w:rPr>
          <w:color w:val="000036"/>
        </w:rPr>
        <w:t xml:space="preserve"> ki</w:t>
      </w:r>
      <w:r>
        <w:rPr>
          <w:color w:val="00007D"/>
        </w:rPr>
        <w:t xml:space="preserve"> taka</w:t>
      </w:r>
      <w:r>
        <w:rPr>
          <w:color w:val="000046"/>
        </w:rPr>
        <w:t xml:space="preserve"> recharge</w:t>
      </w:r>
      <w:r>
        <w:rPr>
          <w:color w:val="000051"/>
        </w:rPr>
        <w:t xml:space="preserve"> kora</w:t>
      </w:r>
      <w:r>
        <w:rPr>
          <w:color w:val="00007D"/>
        </w:rPr>
        <w:t xml:space="preserve"> taka</w:t>
      </w:r>
      <w:r>
        <w:rPr>
          <w:color w:val="0000A0"/>
        </w:rPr>
        <w:t xml:space="preserve"> kasback</w:t>
      </w:r>
      <w:r>
        <w:rPr>
          <w:color w:val="00004E"/>
        </w:rPr>
        <w:t xml:space="preserve"> pabo</w:t>
      </w:r>
      <w:r>
        <w:br/>
      </w:r>
      <w:r>
        <w:rPr>
          <w:color w:val="5F0000"/>
        </w:rPr>
        <w:t xml:space="preserve"> এই</w:t>
      </w:r>
      <w:r>
        <w:rPr>
          <w:color w:val="000065"/>
        </w:rPr>
        <w:t xml:space="preserve"> নাম্বারে</w:t>
      </w:r>
      <w:r>
        <w:rPr>
          <w:color w:val="480000"/>
        </w:rPr>
        <w:t xml:space="preserve"> কি</w:t>
      </w:r>
      <w:r>
        <w:rPr>
          <w:color w:val="820000"/>
        </w:rPr>
        <w:t xml:space="preserve"> কোনো</w:t>
      </w:r>
      <w:r>
        <w:rPr>
          <w:color w:val="000070"/>
        </w:rPr>
        <w:t xml:space="preserve"> রিচার্জ</w:t>
      </w:r>
      <w:r>
        <w:rPr>
          <w:color w:val="000066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400000"/>
        </w:rPr>
        <w:t xml:space="preserve"> এই</w:t>
      </w:r>
      <w:r>
        <w:rPr>
          <w:color w:val="000044"/>
        </w:rPr>
        <w:t xml:space="preserve"> নাম্বারে</w:t>
      </w:r>
      <w:r>
        <w:rPr>
          <w:color w:val="310000"/>
        </w:rPr>
        <w:t xml:space="preserve"> কি</w:t>
      </w:r>
      <w:r>
        <w:rPr>
          <w:color w:val="570000"/>
        </w:rPr>
        <w:t xml:space="preserve"> কোনো</w:t>
      </w:r>
      <w:r>
        <w:rPr>
          <w:color w:val="00004B"/>
        </w:rPr>
        <w:t xml:space="preserve"> রিচার্জ</w:t>
      </w:r>
      <w:r>
        <w:rPr>
          <w:color w:val="00008B"/>
        </w:rPr>
        <w:t xml:space="preserve"> অফার</w:t>
      </w:r>
      <w:r>
        <w:rPr>
          <w:color w:val="000041"/>
        </w:rPr>
        <w:t xml:space="preserve"> আছে</w:t>
      </w:r>
      <w:r>
        <w:rPr>
          <w:color w:val="000080"/>
        </w:rPr>
        <w:t xml:space="preserve"> নিদিষ্ট</w:t>
      </w:r>
      <w:r>
        <w:rPr>
          <w:color w:val="00008B"/>
        </w:rPr>
        <w:t xml:space="preserve"> অফার</w:t>
      </w:r>
      <w:r>
        <w:br/>
      </w:r>
      <w:r>
        <w:rPr>
          <w:color w:val="0000A1"/>
        </w:rPr>
        <w:t xml:space="preserve"> tk</w:t>
      </w:r>
      <w:r>
        <w:rPr>
          <w:color w:val="00005D"/>
        </w:rPr>
        <w:t xml:space="preserve"> recharge</w:t>
      </w:r>
      <w:r>
        <w:rPr>
          <w:color w:val="500000"/>
        </w:rPr>
        <w:t xml:space="preserve"> a</w:t>
      </w:r>
      <w:r>
        <w:rPr>
          <w:color w:val="0000A1"/>
        </w:rPr>
        <w:t xml:space="preserve"> tk</w:t>
      </w:r>
      <w:r>
        <w:rPr>
          <w:color w:val="00005E"/>
        </w:rPr>
        <w:t xml:space="preserve"> cashback</w:t>
      </w:r>
      <w:r>
        <w:rPr>
          <w:color w:val="500000"/>
        </w:rPr>
        <w:t xml:space="preserve"> ba</w:t>
      </w:r>
      <w:r>
        <w:rPr>
          <w:color w:val="0000A1"/>
        </w:rPr>
        <w:t xml:space="preserve"> tk</w:t>
      </w:r>
      <w:r>
        <w:rPr>
          <w:color w:val="00005D"/>
        </w:rPr>
        <w:t xml:space="preserve"> recharge</w:t>
      </w:r>
      <w:r>
        <w:rPr>
          <w:color w:val="500000"/>
        </w:rPr>
        <w:t xml:space="preserve"> a</w:t>
      </w:r>
      <w:r>
        <w:rPr>
          <w:color w:val="0000A1"/>
        </w:rPr>
        <w:t xml:space="preserve"> tk</w:t>
      </w:r>
      <w:r>
        <w:rPr>
          <w:color w:val="00005E"/>
        </w:rPr>
        <w:t xml:space="preserve"> cashback</w:t>
      </w:r>
      <w:r>
        <w:rPr>
          <w:color w:val="000052"/>
        </w:rPr>
        <w:t xml:space="preserve"> pabe</w:t>
      </w:r>
      <w:r>
        <w:rPr>
          <w:color w:val="000024"/>
        </w:rPr>
        <w:t xml:space="preserve"> ki</w:t>
      </w:r>
      <w:r>
        <w:br/>
      </w:r>
      <w:r>
        <w:rPr>
          <w:color w:val="550000"/>
        </w:rPr>
        <w:t xml:space="preserve"> এই</w:t>
      </w:r>
      <w:r>
        <w:rPr>
          <w:color w:val="00005A"/>
        </w:rPr>
        <w:t xml:space="preserve"> নাম্বারে</w:t>
      </w:r>
      <w:r>
        <w:rPr>
          <w:color w:val="000079"/>
        </w:rPr>
        <w:t xml:space="preserve"> টাকা</w:t>
      </w:r>
      <w:r>
        <w:rPr>
          <w:color w:val="000069"/>
        </w:rPr>
        <w:t xml:space="preserve"> রিচার্জে</w:t>
      </w:r>
      <w:r>
        <w:rPr>
          <w:color w:val="000079"/>
        </w:rPr>
        <w:t xml:space="preserve"> টাকা</w:t>
      </w:r>
      <w:r>
        <w:rPr>
          <w:color w:val="000059"/>
        </w:rPr>
        <w:t xml:space="preserve"> ক্যাশব্যাক</w:t>
      </w:r>
      <w:r>
        <w:rPr>
          <w:color w:val="000069"/>
        </w:rPr>
        <w:t xml:space="preserve"> পাবো</w:t>
      </w:r>
      <w:r>
        <w:rPr>
          <w:color w:val="410000"/>
        </w:rPr>
        <w:t xml:space="preserve"> কি</w:t>
      </w:r>
      <w:r>
        <w:br/>
      </w:r>
      <w:r>
        <w:rPr>
          <w:color w:val="000062"/>
        </w:rPr>
        <w:t xml:space="preserve"> টাকা</w:t>
      </w:r>
      <w:r>
        <w:rPr>
          <w:color w:val="B90000"/>
        </w:rPr>
        <w:t xml:space="preserve"> যে</w:t>
      </w:r>
      <w:r>
        <w:rPr>
          <w:color w:val="000090"/>
        </w:rPr>
        <w:t xml:space="preserve"> ক্যাশব্যাক</w:t>
      </w:r>
      <w:r>
        <w:br/>
      </w:r>
      <w:r>
        <w:rPr>
          <w:color w:val="000000"/>
        </w:rPr>
        <w:t xml:space="preserve"> এই</w:t>
      </w:r>
      <w:r>
        <w:rPr>
          <w:color w:val="00004B"/>
        </w:rPr>
        <w:t xml:space="preserve"> নাম্বারে</w:t>
      </w:r>
      <w:r>
        <w:rPr>
          <w:color w:val="000056"/>
        </w:rPr>
        <w:t xml:space="preserve"> রিচার্জে</w:t>
      </w:r>
      <w:r>
        <w:rPr>
          <w:color w:val="00004C"/>
        </w:rPr>
        <w:t xml:space="preserve"> এখন</w:t>
      </w:r>
      <w:r>
        <w:rPr>
          <w:color w:val="530000"/>
        </w:rPr>
        <w:t xml:space="preserve"> কোন</w:t>
      </w:r>
      <w:r>
        <w:rPr>
          <w:color w:val="0000B8"/>
        </w:rPr>
        <w:t xml:space="preserve"> অফারচালু</w:t>
      </w:r>
      <w:r>
        <w:rPr>
          <w:color w:val="000047"/>
        </w:rPr>
        <w:t xml:space="preserve"> আছে</w:t>
      </w:r>
      <w:r>
        <w:br/>
      </w:r>
      <w:r>
        <w:rPr>
          <w:color w:val="5F0000"/>
        </w:rPr>
        <w:t xml:space="preserve"> এই</w:t>
      </w:r>
      <w:r>
        <w:rPr>
          <w:color w:val="000065"/>
        </w:rPr>
        <w:t xml:space="preserve"> নাম্বারে</w:t>
      </w:r>
      <w:r>
        <w:rPr>
          <w:color w:val="480000"/>
        </w:rPr>
        <w:t xml:space="preserve"> কি</w:t>
      </w:r>
      <w:r>
        <w:rPr>
          <w:color w:val="820000"/>
        </w:rPr>
        <w:t xml:space="preserve"> কোনো</w:t>
      </w:r>
      <w:r>
        <w:rPr>
          <w:color w:val="000070"/>
        </w:rPr>
        <w:t xml:space="preserve"> রিচার্জ</w:t>
      </w:r>
      <w:r>
        <w:rPr>
          <w:color w:val="000066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600000"/>
        </w:rPr>
        <w:t xml:space="preserve"> আসসালামু</w:t>
      </w:r>
      <w:r>
        <w:rPr>
          <w:color w:val="600000"/>
        </w:rPr>
        <w:t xml:space="preserve"> আলাইকুম</w:t>
      </w:r>
      <w:r>
        <w:rPr>
          <w:color w:val="000066"/>
        </w:rPr>
        <w:t xml:space="preserve"> সার</w:t>
      </w:r>
      <w:r>
        <w:rPr>
          <w:color w:val="270000"/>
        </w:rPr>
        <w:t xml:space="preserve"> আমার</w:t>
      </w:r>
      <w:r>
        <w:rPr>
          <w:color w:val="390000"/>
        </w:rPr>
        <w:t xml:space="preserve"> এই</w:t>
      </w:r>
      <w:r>
        <w:rPr>
          <w:color w:val="00003D"/>
        </w:rPr>
        <w:t xml:space="preserve"> নাম্বারে</w:t>
      </w:r>
      <w:r>
        <w:rPr>
          <w:color w:val="000052"/>
        </w:rPr>
        <w:t xml:space="preserve"> টাকা</w:t>
      </w:r>
      <w:r>
        <w:rPr>
          <w:color w:val="000047"/>
        </w:rPr>
        <w:t xml:space="preserve"> রিচার্জে</w:t>
      </w:r>
      <w:r>
        <w:rPr>
          <w:color w:val="000052"/>
        </w:rPr>
        <w:t xml:space="preserve"> টাকা</w:t>
      </w:r>
      <w:r>
        <w:rPr>
          <w:color w:val="00003C"/>
        </w:rPr>
        <w:t xml:space="preserve"> ক্যাশব্যাক</w:t>
      </w:r>
      <w:r>
        <w:rPr>
          <w:color w:val="00003D"/>
        </w:rPr>
        <w:t xml:space="preserve"> অফার</w:t>
      </w:r>
      <w:r>
        <w:rPr>
          <w:color w:val="000042"/>
        </w:rPr>
        <w:t xml:space="preserve"> টা</w:t>
      </w:r>
      <w:r>
        <w:rPr>
          <w:color w:val="00003A"/>
        </w:rPr>
        <w:t xml:space="preserve"> আছে</w:t>
      </w:r>
      <w:r>
        <w:rPr>
          <w:color w:val="000000"/>
        </w:rPr>
        <w:t xml:space="preserve"> কি</w:t>
      </w:r>
      <w:r>
        <w:br/>
      </w:r>
      <w:r>
        <w:rPr>
          <w:color w:val="400000"/>
        </w:rPr>
        <w:t xml:space="preserve"> এই</w:t>
      </w:r>
      <w:r>
        <w:rPr>
          <w:color w:val="000044"/>
        </w:rPr>
        <w:t xml:space="preserve"> নাম্বারে</w:t>
      </w:r>
      <w:r>
        <w:rPr>
          <w:color w:val="310000"/>
        </w:rPr>
        <w:t xml:space="preserve"> কি</w:t>
      </w:r>
      <w:r>
        <w:rPr>
          <w:color w:val="570000"/>
        </w:rPr>
        <w:t xml:space="preserve"> কোনো</w:t>
      </w:r>
      <w:r>
        <w:rPr>
          <w:color w:val="00004B"/>
        </w:rPr>
        <w:t xml:space="preserve"> রিচার্জ</w:t>
      </w:r>
      <w:r>
        <w:rPr>
          <w:color w:val="00008B"/>
        </w:rPr>
        <w:t xml:space="preserve"> অফার</w:t>
      </w:r>
      <w:r>
        <w:rPr>
          <w:color w:val="000041"/>
        </w:rPr>
        <w:t xml:space="preserve"> আছে</w:t>
      </w:r>
      <w:r>
        <w:rPr>
          <w:color w:val="000080"/>
        </w:rPr>
        <w:t xml:space="preserve"> নিদিষ্ট</w:t>
      </w:r>
      <w:r>
        <w:rPr>
          <w:color w:val="00008B"/>
        </w:rPr>
        <w:t xml:space="preserve"> অফার</w:t>
      </w:r>
      <w:r>
        <w:br/>
      </w:r>
      <w:r>
        <w:rPr>
          <w:color w:val="540000"/>
        </w:rPr>
        <w:t xml:space="preserve"> এই</w:t>
      </w:r>
      <w:r>
        <w:rPr>
          <w:color w:val="000059"/>
        </w:rPr>
        <w:t xml:space="preserve"> নাম্বারে</w:t>
      </w:r>
      <w:r>
        <w:rPr>
          <w:color w:val="000082"/>
        </w:rPr>
        <w:t xml:space="preserve"> টাকার</w:t>
      </w:r>
      <w:r>
        <w:rPr>
          <w:color w:val="000084"/>
        </w:rPr>
        <w:t xml:space="preserve"> রিচাজ</w:t>
      </w:r>
      <w:r>
        <w:rPr>
          <w:color w:val="00005A"/>
        </w:rPr>
        <w:t xml:space="preserve"> অফার</w:t>
      </w:r>
      <w:r>
        <w:rPr>
          <w:color w:val="000055"/>
        </w:rPr>
        <w:t xml:space="preserve"> আছে</w:t>
      </w:r>
      <w:r>
        <w:br/>
      </w:r>
      <w:r>
        <w:rPr>
          <w:color w:val="5F0000"/>
        </w:rPr>
        <w:t xml:space="preserve"> এই</w:t>
      </w:r>
      <w:r>
        <w:rPr>
          <w:color w:val="000065"/>
        </w:rPr>
        <w:t xml:space="preserve"> নাম্বারে</w:t>
      </w:r>
      <w:r>
        <w:rPr>
          <w:color w:val="480000"/>
        </w:rPr>
        <w:t xml:space="preserve"> কি</w:t>
      </w:r>
      <w:r>
        <w:rPr>
          <w:color w:val="820000"/>
        </w:rPr>
        <w:t xml:space="preserve"> কোনো</w:t>
      </w:r>
      <w:r>
        <w:rPr>
          <w:color w:val="000070"/>
        </w:rPr>
        <w:t xml:space="preserve"> রিচার্জ</w:t>
      </w:r>
      <w:r>
        <w:rPr>
          <w:color w:val="000066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4B"/>
        </w:rPr>
        <w:t xml:space="preserve"> টাকা</w:t>
      </w:r>
      <w:r>
        <w:rPr>
          <w:color w:val="000083"/>
        </w:rPr>
        <w:t xml:space="preserve"> রিচার্জে</w:t>
      </w:r>
      <w:r>
        <w:rPr>
          <w:color w:val="00004B"/>
        </w:rPr>
        <w:t xml:space="preserve"> টাকা</w:t>
      </w:r>
      <w:r>
        <w:rPr>
          <w:color w:val="00006F"/>
        </w:rPr>
        <w:t xml:space="preserve"> ক্যাশব্যাক</w:t>
      </w:r>
      <w:r>
        <w:rPr>
          <w:color w:val="4B0000"/>
        </w:rPr>
        <w:t xml:space="preserve"> আমি</w:t>
      </w:r>
      <w:r>
        <w:rPr>
          <w:color w:val="510000"/>
        </w:rPr>
        <w:t xml:space="preserve"> কি</w:t>
      </w:r>
      <w:r>
        <w:rPr>
          <w:color w:val="000083"/>
        </w:rPr>
        <w:t xml:space="preserve"> পাবো</w:t>
      </w:r>
      <w:r>
        <w:br/>
      </w:r>
      <w:r>
        <w:rPr>
          <w:color w:val="000056"/>
        </w:rPr>
        <w:t xml:space="preserve"> টাকা</w:t>
      </w:r>
      <w:r>
        <w:rPr>
          <w:color w:val="000097"/>
        </w:rPr>
        <w:t xml:space="preserve"> রিচাচে</w:t>
      </w:r>
      <w:r>
        <w:rPr>
          <w:color w:val="000056"/>
        </w:rPr>
        <w:t xml:space="preserve"> টাকা</w:t>
      </w:r>
      <w:r>
        <w:rPr>
          <w:color w:val="000071"/>
        </w:rPr>
        <w:t xml:space="preserve"> কেশবেক</w:t>
      </w:r>
      <w:r>
        <w:rPr>
          <w:color w:val="00005E"/>
        </w:rPr>
        <w:t xml:space="preserve"> অফারটি</w:t>
      </w:r>
      <w:r>
        <w:rPr>
          <w:color w:val="2D0000"/>
        </w:rPr>
        <w:t xml:space="preserve"> কি</w:t>
      </w:r>
      <w:r>
        <w:rPr>
          <w:color w:val="00003D"/>
        </w:rPr>
        <w:t xml:space="preserve"> আছে</w:t>
      </w:r>
      <w:r>
        <w:rPr>
          <w:color w:val="290000"/>
        </w:rPr>
        <w:t xml:space="preserve"> আমার</w:t>
      </w:r>
      <w:r>
        <w:rPr>
          <w:color w:val="480000"/>
        </w:rPr>
        <w:t xml:space="preserve"> জন্য</w:t>
      </w:r>
      <w:r>
        <w:br/>
      </w:r>
      <w:r>
        <w:rPr>
          <w:color w:val="4E0000"/>
        </w:rPr>
        <w:t xml:space="preserve"> এই</w:t>
      </w:r>
      <w:r>
        <w:rPr>
          <w:color w:val="000053"/>
        </w:rPr>
        <w:t xml:space="preserve"> নাম্বারে</w:t>
      </w:r>
      <w:r>
        <w:rPr>
          <w:color w:val="000070"/>
        </w:rPr>
        <w:t xml:space="preserve"> টাকা</w:t>
      </w:r>
      <w:r>
        <w:rPr>
          <w:color w:val="000070"/>
        </w:rPr>
        <w:t xml:space="preserve"> মোবাইল</w:t>
      </w:r>
      <w:r>
        <w:rPr>
          <w:color w:val="00005C"/>
        </w:rPr>
        <w:t xml:space="preserve"> রিচার্জ</w:t>
      </w:r>
      <w:r>
        <w:rPr>
          <w:color w:val="5C0000"/>
        </w:rPr>
        <w:t xml:space="preserve"> করলে</w:t>
      </w:r>
      <w:r>
        <w:rPr>
          <w:color w:val="000070"/>
        </w:rPr>
        <w:t xml:space="preserve"> টাকা</w:t>
      </w:r>
      <w:r>
        <w:rPr>
          <w:color w:val="000061"/>
        </w:rPr>
        <w:t xml:space="preserve"> পাবো</w:t>
      </w:r>
      <w:r>
        <w:br/>
      </w:r>
      <w:r>
        <w:rPr>
          <w:color w:val="590000"/>
        </w:rPr>
        <w:t xml:space="preserve"> এই</w:t>
      </w:r>
      <w:r>
        <w:rPr>
          <w:color w:val="00005E"/>
        </w:rPr>
        <w:t xml:space="preserve"> নাম্বারে</w:t>
      </w:r>
      <w:r>
        <w:rPr>
          <w:color w:val="430000"/>
        </w:rPr>
        <w:t xml:space="preserve"> কি</w:t>
      </w:r>
      <w:r>
        <w:rPr>
          <w:color w:val="00005F"/>
        </w:rPr>
        <w:t xml:space="preserve"> অফার</w:t>
      </w:r>
      <w:r>
        <w:rPr>
          <w:color w:val="00005A"/>
        </w:rPr>
        <w:t xml:space="preserve"> আছে</w:t>
      </w:r>
      <w:r>
        <w:rPr>
          <w:color w:val="0000A2"/>
        </w:rPr>
        <w:t xml:space="preserve"> জানান</w:t>
      </w:r>
      <w:r>
        <w:br/>
      </w:r>
      <w:r>
        <w:rPr>
          <w:color w:val="000049"/>
        </w:rPr>
        <w:t xml:space="preserve"> ei</w:t>
      </w:r>
      <w:r>
        <w:rPr>
          <w:color w:val="000028"/>
        </w:rPr>
        <w:t xml:space="preserve"> bkash</w:t>
      </w:r>
      <w:r>
        <w:rPr>
          <w:color w:val="00002D"/>
        </w:rPr>
        <w:t xml:space="preserve"> account</w:t>
      </w:r>
      <w:r>
        <w:rPr>
          <w:color w:val="000038"/>
        </w:rPr>
        <w:t xml:space="preserve"> e</w:t>
      </w:r>
      <w:r>
        <w:rPr>
          <w:color w:val="00003C"/>
        </w:rPr>
        <w:t xml:space="preserve"> cashback</w:t>
      </w:r>
      <w:r>
        <w:rPr>
          <w:color w:val="000038"/>
        </w:rPr>
        <w:t xml:space="preserve"> offer</w:t>
      </w:r>
      <w:r>
        <w:rPr>
          <w:color w:val="000039"/>
        </w:rPr>
        <w:t xml:space="preserve"> ta</w:t>
      </w:r>
      <w:r>
        <w:rPr>
          <w:color w:val="000042"/>
        </w:rPr>
        <w:t xml:space="preserve"> ase</w:t>
      </w:r>
      <w:r>
        <w:rPr>
          <w:color w:val="610000"/>
        </w:rPr>
        <w:t xml:space="preserve"> kina</w:t>
      </w:r>
      <w:r>
        <w:rPr>
          <w:color w:val="580000"/>
        </w:rPr>
        <w:t xml:space="preserve"> ektu</w:t>
      </w:r>
      <w:r>
        <w:rPr>
          <w:color w:val="4D0000"/>
        </w:rPr>
        <w:t xml:space="preserve"> jante</w:t>
      </w:r>
      <w:r>
        <w:rPr>
          <w:color w:val="00007A"/>
        </w:rPr>
        <w:t xml:space="preserve"> chassilam</w:t>
      </w:r>
      <w:r>
        <w:br/>
      </w:r>
      <w:r>
        <w:rPr>
          <w:color w:val="00004B"/>
        </w:rPr>
        <w:t xml:space="preserve"> টাকা</w:t>
      </w:r>
      <w:r>
        <w:rPr>
          <w:color w:val="000083"/>
        </w:rPr>
        <w:t xml:space="preserve"> রিচার্জে</w:t>
      </w:r>
      <w:r>
        <w:rPr>
          <w:color w:val="00004B"/>
        </w:rPr>
        <w:t xml:space="preserve"> টাকা</w:t>
      </w:r>
      <w:r>
        <w:rPr>
          <w:color w:val="00006F"/>
        </w:rPr>
        <w:t xml:space="preserve"> ক্যাশব্যাক</w:t>
      </w:r>
      <w:r>
        <w:rPr>
          <w:color w:val="4B0000"/>
        </w:rPr>
        <w:t xml:space="preserve"> আমি</w:t>
      </w:r>
      <w:r>
        <w:rPr>
          <w:color w:val="510000"/>
        </w:rPr>
        <w:t xml:space="preserve"> কি</w:t>
      </w:r>
      <w:r>
        <w:rPr>
          <w:color w:val="000083"/>
        </w:rPr>
        <w:t xml:space="preserve"> পাবো</w:t>
      </w:r>
      <w:r>
        <w:br/>
      </w:r>
      <w:r>
        <w:rPr>
          <w:color w:val="3D0000"/>
        </w:rPr>
        <w:t xml:space="preserve"> এই</w:t>
      </w:r>
      <w:r>
        <w:rPr>
          <w:color w:val="000041"/>
        </w:rPr>
        <w:t xml:space="preserve"> নাম্বারে</w:t>
      </w:r>
      <w:r>
        <w:rPr>
          <w:color w:val="000076"/>
        </w:rPr>
        <w:t xml:space="preserve"> নির্দিষ্ট</w:t>
      </w:r>
      <w:r>
        <w:rPr>
          <w:color w:val="530000"/>
        </w:rPr>
        <w:t xml:space="preserve"> কোনো</w:t>
      </w:r>
      <w:r>
        <w:rPr>
          <w:color w:val="000042"/>
        </w:rPr>
        <w:t xml:space="preserve"> অফার</w:t>
      </w:r>
      <w:r>
        <w:rPr>
          <w:color w:val="7F0000"/>
        </w:rPr>
        <w:t xml:space="preserve"> রয়েছে</w:t>
      </w:r>
      <w:r>
        <w:rPr>
          <w:color w:val="2E0000"/>
        </w:rPr>
        <w:t xml:space="preserve"> কি</w:t>
      </w:r>
      <w:r>
        <w:rPr>
          <w:color w:val="000073"/>
        </w:rPr>
        <w:t xml:space="preserve"> রিচার্জের</w:t>
      </w:r>
      <w:r>
        <w:br/>
      </w:r>
      <w:r>
        <w:rPr>
          <w:color w:val="000055"/>
        </w:rPr>
        <w:t xml:space="preserve"> নাম্বারে</w:t>
      </w:r>
      <w:r>
        <w:rPr>
          <w:color w:val="000072"/>
        </w:rPr>
        <w:t xml:space="preserve"> টাকা</w:t>
      </w:r>
      <w:r>
        <w:rPr>
          <w:color w:val="000073"/>
        </w:rPr>
        <w:t xml:space="preserve"> মোবাইল</w:t>
      </w:r>
      <w:r>
        <w:rPr>
          <w:color w:val="00005E"/>
        </w:rPr>
        <w:t xml:space="preserve"> রিচার্জ</w:t>
      </w:r>
      <w:r>
        <w:rPr>
          <w:color w:val="5E0000"/>
        </w:rPr>
        <w:t xml:space="preserve"> করলে</w:t>
      </w:r>
      <w:r>
        <w:rPr>
          <w:color w:val="000072"/>
        </w:rPr>
        <w:t xml:space="preserve"> টাকা</w:t>
      </w:r>
      <w:r>
        <w:rPr>
          <w:color w:val="3D0000"/>
        </w:rPr>
        <w:t xml:space="preserve"> কি</w:t>
      </w:r>
      <w:r>
        <w:rPr>
          <w:color w:val="000063"/>
        </w:rPr>
        <w:t xml:space="preserve"> পাবো</w:t>
      </w:r>
      <w:r>
        <w:br/>
      </w:r>
      <w:r>
        <w:rPr>
          <w:color w:val="460000"/>
        </w:rPr>
        <w:t xml:space="preserve"> amr</w:t>
      </w:r>
      <w:r>
        <w:rPr>
          <w:color w:val="000055"/>
        </w:rPr>
        <w:t xml:space="preserve"> ei</w:t>
      </w:r>
      <w:r>
        <w:rPr>
          <w:color w:val="000077"/>
        </w:rPr>
        <w:t xml:space="preserve"> num</w:t>
      </w:r>
      <w:r>
        <w:rPr>
          <w:color w:val="000042"/>
        </w:rPr>
        <w:t xml:space="preserve"> theke</w:t>
      </w:r>
      <w:r>
        <w:rPr>
          <w:color w:val="000077"/>
        </w:rPr>
        <w:t xml:space="preserve"> tk</w:t>
      </w:r>
      <w:r>
        <w:rPr>
          <w:color w:val="000045"/>
        </w:rPr>
        <w:t xml:space="preserve"> recharge</w:t>
      </w:r>
      <w:r>
        <w:rPr>
          <w:color w:val="530000"/>
        </w:rPr>
        <w:t xml:space="preserve"> korle</w:t>
      </w:r>
      <w:r>
        <w:rPr>
          <w:color w:val="000035"/>
        </w:rPr>
        <w:t xml:space="preserve"> ki</w:t>
      </w:r>
      <w:r>
        <w:rPr>
          <w:color w:val="000077"/>
        </w:rPr>
        <w:t xml:space="preserve"> tk</w:t>
      </w:r>
      <w:r>
        <w:rPr>
          <w:color w:val="000046"/>
        </w:rPr>
        <w:t xml:space="preserve"> cashback</w:t>
      </w:r>
      <w:r>
        <w:rPr>
          <w:color w:val="000000"/>
        </w:rPr>
        <w:t xml:space="preserve"> pabo</w:t>
      </w:r>
      <w:r>
        <w:br/>
      </w:r>
      <w:r>
        <w:rPr>
          <w:color w:val="2A0000"/>
        </w:rPr>
        <w:t xml:space="preserve"> আমার</w:t>
      </w:r>
      <w:r>
        <w:rPr>
          <w:color w:val="000000"/>
        </w:rPr>
        <w:t xml:space="preserve"> এই</w:t>
      </w:r>
      <w:r>
        <w:rPr>
          <w:color w:val="0000A3"/>
        </w:rPr>
        <w:t xml:space="preserve"> নাম্বারেকোন</w:t>
      </w:r>
      <w:r>
        <w:rPr>
          <w:color w:val="000078"/>
        </w:rPr>
        <w:t xml:space="preserve"> নির্দিষ্ট</w:t>
      </w:r>
      <w:r>
        <w:rPr>
          <w:color w:val="000043"/>
        </w:rPr>
        <w:t xml:space="preserve"> অফার</w:t>
      </w:r>
      <w:r>
        <w:rPr>
          <w:color w:val="00003F"/>
        </w:rPr>
        <w:t xml:space="preserve"> আছে</w:t>
      </w:r>
      <w:r>
        <w:rPr>
          <w:color w:val="000074"/>
        </w:rPr>
        <w:t xml:space="preserve"> যেকোনো</w:t>
      </w:r>
      <w:r>
        <w:br/>
      </w:r>
      <w:r>
        <w:rPr>
          <w:color w:val="580000"/>
        </w:rPr>
        <w:t xml:space="preserve"> ai</w:t>
      </w:r>
      <w:r>
        <w:rPr>
          <w:color w:val="000081"/>
        </w:rPr>
        <w:t xml:space="preserve"> nmbr</w:t>
      </w:r>
      <w:r>
        <w:rPr>
          <w:color w:val="400000"/>
        </w:rPr>
        <w:t xml:space="preserve"> a</w:t>
      </w:r>
      <w:r>
        <w:rPr>
          <w:color w:val="870000"/>
        </w:rPr>
        <w:t xml:space="preserve"> kuno</w:t>
      </w:r>
      <w:r>
        <w:rPr>
          <w:color w:val="00004B"/>
        </w:rPr>
        <w:t xml:space="preserve"> recharge</w:t>
      </w:r>
      <w:r>
        <w:rPr>
          <w:color w:val="000047"/>
        </w:rPr>
        <w:t xml:space="preserve"> offer</w:t>
      </w:r>
      <w:r>
        <w:rPr>
          <w:color w:val="000053"/>
        </w:rPr>
        <w:t xml:space="preserve"> ase</w:t>
      </w:r>
      <w:r>
        <w:rPr>
          <w:color w:val="000000"/>
        </w:rPr>
        <w:t xml:space="preserve"> ki</w:t>
      </w:r>
      <w:r>
        <w:br/>
      </w:r>
      <w:r>
        <w:rPr>
          <w:color w:val="510000"/>
        </w:rPr>
        <w:t xml:space="preserve"> ai</w:t>
      </w:r>
      <w:r>
        <w:rPr>
          <w:color w:val="000097"/>
        </w:rPr>
        <w:t xml:space="preserve"> numbera</w:t>
      </w:r>
      <w:r>
        <w:rPr>
          <w:color w:val="000035"/>
        </w:rPr>
        <w:t xml:space="preserve"> ki</w:t>
      </w:r>
      <w:r>
        <w:rPr>
          <w:color w:val="000042"/>
        </w:rPr>
        <w:t xml:space="preserve"> offer</w:t>
      </w:r>
      <w:r>
        <w:rPr>
          <w:color w:val="6C0000"/>
        </w:rPr>
        <w:t xml:space="preserve"> asa</w:t>
      </w:r>
      <w:r>
        <w:rPr>
          <w:color w:val="800000"/>
        </w:rPr>
        <w:t xml:space="preserve"> bolun</w:t>
      </w:r>
      <w:r>
        <w:br/>
      </w:r>
      <w:r>
        <w:rPr>
          <w:color w:val="000060"/>
        </w:rPr>
        <w:t xml:space="preserve"> ei</w:t>
      </w:r>
      <w:r>
        <w:rPr>
          <w:color w:val="00003B"/>
        </w:rPr>
        <w:t xml:space="preserve"> account</w:t>
      </w:r>
      <w:r>
        <w:rPr>
          <w:color w:val="000049"/>
        </w:rPr>
        <w:t xml:space="preserve"> e</w:t>
      </w:r>
      <w:r>
        <w:rPr>
          <w:color w:val="00008F"/>
        </w:rPr>
        <w:t xml:space="preserve"> reacharge</w:t>
      </w:r>
      <w:r>
        <w:rPr>
          <w:color w:val="4C0000"/>
        </w:rPr>
        <w:t xml:space="preserve"> er</w:t>
      </w:r>
      <w:r>
        <w:rPr>
          <w:color w:val="000079"/>
        </w:rPr>
        <w:t xml:space="preserve"> ki</w:t>
      </w:r>
      <w:r>
        <w:rPr>
          <w:color w:val="000079"/>
        </w:rPr>
        <w:t xml:space="preserve"> ki</w:t>
      </w:r>
      <w:r>
        <w:rPr>
          <w:color w:val="00004A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27"/>
        </w:rPr>
        <w:t xml:space="preserve"> bkash</w:t>
      </w:r>
      <w:r>
        <w:rPr>
          <w:color w:val="730000"/>
        </w:rPr>
        <w:t xml:space="preserve"> er</w:t>
      </w:r>
      <w:r>
        <w:rPr>
          <w:color w:val="570000"/>
        </w:rPr>
        <w:t xml:space="preserve"> je</w:t>
      </w:r>
      <w:r>
        <w:rPr>
          <w:color w:val="000000"/>
        </w:rPr>
        <w:t xml:space="preserve"> tk</w:t>
      </w:r>
      <w:r>
        <w:rPr>
          <w:color w:val="000077"/>
        </w:rPr>
        <w:t xml:space="preserve"> recharge</w:t>
      </w:r>
      <w:r>
        <w:rPr>
          <w:color w:val="550000"/>
        </w:rPr>
        <w:t xml:space="preserve"> o</w:t>
      </w:r>
      <w:r>
        <w:rPr>
          <w:color w:val="000000"/>
        </w:rPr>
        <w:t xml:space="preserve"> tk</w:t>
      </w:r>
      <w:r>
        <w:rPr>
          <w:color w:val="000077"/>
        </w:rPr>
        <w:t xml:space="preserve"> recharge</w:t>
      </w:r>
      <w:r>
        <w:rPr>
          <w:color w:val="730000"/>
        </w:rPr>
        <w:t xml:space="preserve"> er</w:t>
      </w:r>
      <w:r>
        <w:rPr>
          <w:color w:val="000038"/>
        </w:rPr>
        <w:t xml:space="preserve"> offer</w:t>
      </w:r>
      <w:r>
        <w:rPr>
          <w:color w:val="000060"/>
        </w:rPr>
        <w:t xml:space="preserve"> seta</w:t>
      </w:r>
      <w:r>
        <w:rPr>
          <w:color w:val="00002E"/>
        </w:rPr>
        <w:t xml:space="preserve"> ki</w:t>
      </w:r>
      <w:r>
        <w:rPr>
          <w:color w:val="000036"/>
        </w:rPr>
        <w:t xml:space="preserve"> number</w:t>
      </w:r>
      <w:r>
        <w:rPr>
          <w:color w:val="000038"/>
        </w:rPr>
        <w:t xml:space="preserve"> e</w:t>
      </w:r>
      <w:r>
        <w:rPr>
          <w:color w:val="000000"/>
        </w:rPr>
        <w:t xml:space="preserve"> ache</w:t>
      </w:r>
      <w:r>
        <w:br/>
      </w:r>
      <w:r>
        <w:rPr>
          <w:color w:val="000098"/>
        </w:rPr>
        <w:t xml:space="preserve"> টাকা</w:t>
      </w:r>
      <w:r>
        <w:rPr>
          <w:color w:val="000084"/>
        </w:rPr>
        <w:t xml:space="preserve"> রিচার্জে</w:t>
      </w:r>
      <w:r>
        <w:rPr>
          <w:color w:val="000098"/>
        </w:rPr>
        <w:t xml:space="preserve"> টাকা</w:t>
      </w:r>
      <w:r>
        <w:rPr>
          <w:color w:val="000084"/>
        </w:rPr>
        <w:t xml:space="preserve"> পাবো</w:t>
      </w:r>
      <w:r>
        <w:rPr>
          <w:color w:val="510000"/>
        </w:rPr>
        <w:t xml:space="preserve"> কি</w:t>
      </w:r>
      <w:r>
        <w:br/>
      </w:r>
      <w:r>
        <w:rPr>
          <w:color w:val="000052"/>
        </w:rPr>
        <w:t xml:space="preserve"> number</w:t>
      </w:r>
      <w:r>
        <w:rPr>
          <w:color w:val="0000AA"/>
        </w:rPr>
        <w:t xml:space="preserve"> e</w:t>
      </w:r>
      <w:r>
        <w:rPr>
          <w:color w:val="000046"/>
        </w:rPr>
        <w:t xml:space="preserve"> ki</w:t>
      </w:r>
      <w:r>
        <w:rPr>
          <w:color w:val="000000"/>
        </w:rPr>
        <w:t xml:space="preserve"> tk</w:t>
      </w:r>
      <w:r>
        <w:rPr>
          <w:color w:val="00005A"/>
        </w:rPr>
        <w:t xml:space="preserve"> recharge</w:t>
      </w:r>
      <w:r>
        <w:rPr>
          <w:color w:val="0000AA"/>
        </w:rPr>
        <w:t xml:space="preserve"> e</w:t>
      </w:r>
      <w:r>
        <w:rPr>
          <w:color w:val="00005B"/>
        </w:rPr>
        <w:t xml:space="preserve"> cashback</w:t>
      </w:r>
      <w:r>
        <w:rPr>
          <w:color w:val="000056"/>
        </w:rPr>
        <w:t xml:space="preserve"> offer</w:t>
      </w:r>
      <w:r>
        <w:rPr>
          <w:color w:val="000000"/>
        </w:rPr>
        <w:t xml:space="preserve"> ache</w:t>
      </w:r>
      <w:r>
        <w:br/>
      </w:r>
      <w:r>
        <w:rPr>
          <w:color w:val="00003E"/>
        </w:rPr>
        <w:t xml:space="preserve"> taka</w:t>
      </w:r>
      <w:r>
        <w:rPr>
          <w:color w:val="000046"/>
        </w:rPr>
        <w:t xml:space="preserve"> recharge</w:t>
      </w:r>
      <w:r>
        <w:rPr>
          <w:color w:val="790000"/>
        </w:rPr>
        <w:t xml:space="preserve"> a</w:t>
      </w:r>
      <w:r>
        <w:rPr>
          <w:color w:val="00003E"/>
        </w:rPr>
        <w:t xml:space="preserve"> taka</w:t>
      </w:r>
      <w:r>
        <w:rPr>
          <w:color w:val="000047"/>
        </w:rPr>
        <w:t xml:space="preserve"> cashback</w:t>
      </w:r>
      <w:r>
        <w:rPr>
          <w:color w:val="520000"/>
        </w:rPr>
        <w:t xml:space="preserve"> ai</w:t>
      </w:r>
      <w:r>
        <w:rPr>
          <w:color w:val="00003F"/>
        </w:rPr>
        <w:t xml:space="preserve"> number</w:t>
      </w:r>
      <w:r>
        <w:rPr>
          <w:color w:val="790000"/>
        </w:rPr>
        <w:t xml:space="preserve"> a</w:t>
      </w:r>
      <w:r>
        <w:rPr>
          <w:color w:val="000043"/>
        </w:rPr>
        <w:t xml:space="preserve"> offer</w:t>
      </w:r>
      <w:r>
        <w:rPr>
          <w:color w:val="000044"/>
        </w:rPr>
        <w:t xml:space="preserve"> ta</w:t>
      </w:r>
      <w:r>
        <w:rPr>
          <w:color w:val="7E0000"/>
        </w:rPr>
        <w:t xml:space="preserve"> aca</w:t>
      </w:r>
      <w:r>
        <w:br/>
      </w:r>
      <w:r>
        <w:rPr>
          <w:color w:val="000098"/>
        </w:rPr>
        <w:t xml:space="preserve"> টাকা</w:t>
      </w:r>
      <w:r>
        <w:rPr>
          <w:color w:val="000084"/>
        </w:rPr>
        <w:t xml:space="preserve"> রিচার্জে</w:t>
      </w:r>
      <w:r>
        <w:rPr>
          <w:color w:val="000098"/>
        </w:rPr>
        <w:t xml:space="preserve"> টাকা</w:t>
      </w:r>
      <w:r>
        <w:rPr>
          <w:color w:val="000084"/>
        </w:rPr>
        <w:t xml:space="preserve"> পাবো</w:t>
      </w:r>
      <w:r>
        <w:rPr>
          <w:color w:val="510000"/>
        </w:rPr>
        <w:t xml:space="preserve"> কি</w:t>
      </w:r>
      <w:r>
        <w:br/>
      </w:r>
      <w:r>
        <w:rPr>
          <w:color w:val="470000"/>
        </w:rPr>
        <w:t xml:space="preserve"> এই</w:t>
      </w:r>
      <w:r>
        <w:rPr>
          <w:color w:val="00004B"/>
        </w:rPr>
        <w:t xml:space="preserve"> নাম্বারে</w:t>
      </w:r>
      <w:r>
        <w:rPr>
          <w:color w:val="360000"/>
        </w:rPr>
        <w:t xml:space="preserve"> কি</w:t>
      </w:r>
      <w:r>
        <w:rPr>
          <w:color w:val="540000"/>
        </w:rPr>
        <w:t xml:space="preserve"> কোন</w:t>
      </w:r>
      <w:r>
        <w:rPr>
          <w:color w:val="000066"/>
        </w:rPr>
        <w:t xml:space="preserve"> মোবাইল</w:t>
      </w:r>
      <w:r>
        <w:rPr>
          <w:color w:val="000057"/>
        </w:rPr>
        <w:t xml:space="preserve"> রিচার্জে</w:t>
      </w:r>
      <w:r>
        <w:rPr>
          <w:color w:val="00004A"/>
        </w:rPr>
        <w:t xml:space="preserve"> ক্যাশব্যাক</w:t>
      </w:r>
      <w:r>
        <w:rPr>
          <w:color w:val="00004C"/>
        </w:rPr>
        <w:t xml:space="preserve"> অফার</w:t>
      </w:r>
      <w:r>
        <w:rPr>
          <w:color w:val="000060"/>
        </w:rPr>
        <w:t xml:space="preserve"> চালু</w:t>
      </w:r>
      <w:r>
        <w:rPr>
          <w:color w:val="000048"/>
        </w:rPr>
        <w:t xml:space="preserve"> আছে</w:t>
      </w:r>
      <w:r>
        <w:br/>
      </w:r>
      <w:r>
        <w:rPr>
          <w:color w:val="260000"/>
        </w:rPr>
        <w:t xml:space="preserve"> আমার</w:t>
      </w:r>
      <w:r>
        <w:rPr>
          <w:color w:val="370000"/>
        </w:rPr>
        <w:t xml:space="preserve"> এই</w:t>
      </w:r>
      <w:r>
        <w:rPr>
          <w:color w:val="00004F"/>
        </w:rPr>
        <w:t xml:space="preserve"> অ্যাকাউন্ট</w:t>
      </w:r>
      <w:r>
        <w:rPr>
          <w:color w:val="3D0000"/>
        </w:rPr>
        <w:t xml:space="preserve"> এ</w:t>
      </w:r>
      <w:r>
        <w:rPr>
          <w:color w:val="00004F"/>
        </w:rPr>
        <w:t xml:space="preserve"> টাকা</w:t>
      </w:r>
      <w:r>
        <w:rPr>
          <w:color w:val="000044"/>
        </w:rPr>
        <w:t xml:space="preserve"> রিচার্জে</w:t>
      </w:r>
      <w:r>
        <w:rPr>
          <w:color w:val="00004F"/>
        </w:rPr>
        <w:t xml:space="preserve"> টাকা</w:t>
      </w:r>
      <w:r>
        <w:rPr>
          <w:color w:val="00003A"/>
        </w:rPr>
        <w:t xml:space="preserve"> ক্যাশব্যাক</w:t>
      </w:r>
      <w:r>
        <w:rPr>
          <w:color w:val="3B0000"/>
        </w:rPr>
        <w:t xml:space="preserve"> এর</w:t>
      </w:r>
      <w:r>
        <w:rPr>
          <w:color w:val="00003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52"/>
        </w:rPr>
        <w:t xml:space="preserve"> কিনা</w:t>
      </w:r>
      <w:r>
        <w:rPr>
          <w:color w:val="00004F"/>
        </w:rPr>
        <w:t xml:space="preserve"> জানাবেন</w:t>
      </w:r>
      <w:r>
        <w:rPr>
          <w:color w:val="5F0000"/>
        </w:rPr>
        <w:t xml:space="preserve"> দয়া</w:t>
      </w:r>
      <w:r>
        <w:rPr>
          <w:color w:val="3A0000"/>
        </w:rPr>
        <w:t xml:space="preserve"> করে</w:t>
      </w:r>
      <w:r>
        <w:br/>
      </w:r>
      <w:r>
        <w:rPr>
          <w:color w:val="510000"/>
        </w:rPr>
        <w:t xml:space="preserve"> apnader</w:t>
      </w:r>
      <w:r>
        <w:rPr>
          <w:color w:val="000068"/>
        </w:rPr>
        <w:t xml:space="preserve"> offar</w:t>
      </w:r>
      <w:r>
        <w:rPr>
          <w:color w:val="000062"/>
        </w:rPr>
        <w:t xml:space="preserve"> asche</w:t>
      </w:r>
      <w:r>
        <w:rPr>
          <w:color w:val="00005F"/>
        </w:rPr>
        <w:t xml:space="preserve"> tk</w:t>
      </w:r>
      <w:r>
        <w:rPr>
          <w:color w:val="000037"/>
        </w:rPr>
        <w:t xml:space="preserve"> recharge</w:t>
      </w:r>
      <w:r>
        <w:rPr>
          <w:color w:val="000034"/>
        </w:rPr>
        <w:t xml:space="preserve"> e</w:t>
      </w:r>
      <w:r>
        <w:rPr>
          <w:color w:val="00005F"/>
        </w:rPr>
        <w:t xml:space="preserve"> tk</w:t>
      </w:r>
      <w:r>
        <w:rPr>
          <w:color w:val="00008C"/>
        </w:rPr>
        <w:t xml:space="preserve"> chs</w:t>
      </w:r>
      <w:r>
        <w:rPr>
          <w:color w:val="000039"/>
        </w:rPr>
        <w:t xml:space="preserve"> back</w:t>
      </w:r>
      <w:r>
        <w:br/>
      </w:r>
      <w:r>
        <w:rPr>
          <w:color w:val="000052"/>
        </w:rPr>
        <w:t xml:space="preserve"> number</w:t>
      </w:r>
      <w:r>
        <w:rPr>
          <w:color w:val="0000AA"/>
        </w:rPr>
        <w:t xml:space="preserve"> e</w:t>
      </w:r>
      <w:r>
        <w:rPr>
          <w:color w:val="000046"/>
        </w:rPr>
        <w:t xml:space="preserve"> ki</w:t>
      </w:r>
      <w:r>
        <w:rPr>
          <w:color w:val="000000"/>
        </w:rPr>
        <w:t xml:space="preserve"> tk</w:t>
      </w:r>
      <w:r>
        <w:rPr>
          <w:color w:val="00005A"/>
        </w:rPr>
        <w:t xml:space="preserve"> recharge</w:t>
      </w:r>
      <w:r>
        <w:rPr>
          <w:color w:val="0000AA"/>
        </w:rPr>
        <w:t xml:space="preserve"> e</w:t>
      </w:r>
      <w:r>
        <w:rPr>
          <w:color w:val="00005B"/>
        </w:rPr>
        <w:t xml:space="preserve"> cashback</w:t>
      </w:r>
      <w:r>
        <w:rPr>
          <w:color w:val="000056"/>
        </w:rPr>
        <w:t xml:space="preserve"> offer</w:t>
      </w:r>
      <w:r>
        <w:rPr>
          <w:color w:val="000000"/>
        </w:rPr>
        <w:t xml:space="preserve"> ache</w:t>
      </w:r>
      <w:r>
        <w:br/>
      </w:r>
      <w:r>
        <w:rPr>
          <w:color w:val="000084"/>
        </w:rPr>
        <w:t xml:space="preserve"> admoney</w:t>
      </w:r>
      <w:r>
        <w:rPr>
          <w:color w:val="470000"/>
        </w:rPr>
        <w:t xml:space="preserve"> korle</w:t>
      </w:r>
      <w:r>
        <w:rPr>
          <w:color w:val="00006E"/>
        </w:rPr>
        <w:t xml:space="preserve"> ad</w:t>
      </w:r>
      <w:r>
        <w:rPr>
          <w:color w:val="000067"/>
        </w:rPr>
        <w:t xml:space="preserve"> mony</w:t>
      </w:r>
      <w:r>
        <w:rPr>
          <w:color w:val="000034"/>
        </w:rPr>
        <w:t xml:space="preserve"> taka</w:t>
      </w:r>
      <w:r>
        <w:rPr>
          <w:color w:val="000078"/>
        </w:rPr>
        <w:t xml:space="preserve"> asbe</w:t>
      </w:r>
      <w:r>
        <w:rPr>
          <w:color w:val="00002E"/>
        </w:rPr>
        <w:t xml:space="preserve"> ki</w:t>
      </w:r>
      <w:r>
        <w:br/>
      </w:r>
      <w:r>
        <w:rPr>
          <w:color w:val="000024"/>
        </w:rPr>
        <w:t xml:space="preserve"> টাকা</w:t>
      </w:r>
      <w:r>
        <w:rPr>
          <w:color w:val="00003B"/>
        </w:rPr>
        <w:t xml:space="preserve"> রিচার্জ</w:t>
      </w:r>
      <w:r>
        <w:rPr>
          <w:color w:val="3B0000"/>
        </w:rPr>
        <w:t xml:space="preserve"> করলে</w:t>
      </w:r>
      <w:r>
        <w:rPr>
          <w:color w:val="000024"/>
        </w:rPr>
        <w:t xml:space="preserve"> টাকা</w:t>
      </w:r>
      <w:r>
        <w:rPr>
          <w:color w:val="0000B6"/>
        </w:rPr>
        <w:t xml:space="preserve"> ক্যাসব্যাক</w:t>
      </w:r>
      <w:r>
        <w:rPr>
          <w:color w:val="000000"/>
        </w:rPr>
        <w:t xml:space="preserve"> দিচ্ছেন</w:t>
      </w:r>
      <w:r>
        <w:rPr>
          <w:color w:val="000000"/>
        </w:rPr>
        <w:t xml:space="preserve"> দেখুনতো</w:t>
      </w:r>
      <w:r>
        <w:rPr>
          <w:color w:val="220000"/>
        </w:rPr>
        <w:t xml:space="preserve"> আমার</w:t>
      </w:r>
      <w:r>
        <w:rPr>
          <w:color w:val="330000"/>
        </w:rPr>
        <w:t xml:space="preserve"> এই</w:t>
      </w:r>
      <w:r>
        <w:rPr>
          <w:color w:val="000000"/>
        </w:rPr>
        <w:t xml:space="preserve"> নাম্বাটি</w:t>
      </w:r>
      <w:r>
        <w:rPr>
          <w:color w:val="0000B6"/>
        </w:rPr>
        <w:t xml:space="preserve"> ক্যাসব্যাক</w:t>
      </w:r>
      <w:r>
        <w:rPr>
          <w:color w:val="000054"/>
        </w:rPr>
        <w:t xml:space="preserve"> পাওয়ার</w:t>
      </w:r>
      <w:r>
        <w:rPr>
          <w:color w:val="000067"/>
        </w:rPr>
        <w:t xml:space="preserve"> আওতাভুক্ত</w:t>
      </w:r>
      <w:r>
        <w:rPr>
          <w:color w:val="260000"/>
        </w:rPr>
        <w:t xml:space="preserve"> কি</w:t>
      </w:r>
      <w:r>
        <w:rPr>
          <w:color w:val="000000"/>
        </w:rPr>
        <w:t xml:space="preserve"> না</w:t>
      </w:r>
      <w:r>
        <w:br/>
      </w:r>
      <w:r>
        <w:rPr>
          <w:color w:val="3A0000"/>
        </w:rPr>
        <w:t xml:space="preserve"> এই</w:t>
      </w:r>
      <w:r>
        <w:rPr>
          <w:color w:val="000052"/>
        </w:rPr>
        <w:t xml:space="preserve"> অ্যাকাউন্ট</w:t>
      </w:r>
      <w:r>
        <w:rPr>
          <w:color w:val="3F0000"/>
        </w:rPr>
        <w:t xml:space="preserve"> এ</w:t>
      </w:r>
      <w:r>
        <w:rPr>
          <w:color w:val="000052"/>
        </w:rPr>
        <w:t xml:space="preserve"> টাকা</w:t>
      </w:r>
      <w:r>
        <w:rPr>
          <w:color w:val="000047"/>
        </w:rPr>
        <w:t xml:space="preserve"> রিচার্জে</w:t>
      </w:r>
      <w:r>
        <w:rPr>
          <w:color w:val="000052"/>
        </w:rPr>
        <w:t xml:space="preserve"> টাকা</w:t>
      </w:r>
      <w:r>
        <w:rPr>
          <w:color w:val="00003C"/>
        </w:rPr>
        <w:t xml:space="preserve"> ক্যাশব্যাক</w:t>
      </w:r>
      <w:r>
        <w:rPr>
          <w:color w:val="00003E"/>
        </w:rPr>
        <w:t xml:space="preserve"> অফার</w:t>
      </w:r>
      <w:r>
        <w:rPr>
          <w:color w:val="00003B"/>
        </w:rPr>
        <w:t xml:space="preserve"> আছে</w:t>
      </w:r>
      <w:r>
        <w:rPr>
          <w:color w:val="000055"/>
        </w:rPr>
        <w:t xml:space="preserve"> কিনা</w:t>
      </w:r>
      <w:r>
        <w:rPr>
          <w:color w:val="000052"/>
        </w:rPr>
        <w:t xml:space="preserve"> জানাবেন</w:t>
      </w:r>
      <w:r>
        <w:rPr>
          <w:color w:val="630000"/>
        </w:rPr>
        <w:t xml:space="preserve"> দয়া</w:t>
      </w:r>
      <w:r>
        <w:rPr>
          <w:color w:val="3C0000"/>
        </w:rPr>
        <w:t xml:space="preserve"> করে</w:t>
      </w:r>
      <w:r>
        <w:br/>
      </w:r>
      <w:r>
        <w:rPr>
          <w:color w:val="000000"/>
        </w:rPr>
        <w:t xml:space="preserve"> এই</w:t>
      </w:r>
      <w:r>
        <w:rPr>
          <w:color w:val="00004E"/>
        </w:rPr>
        <w:t xml:space="preserve"> নাম্বারে</w:t>
      </w:r>
      <w:r>
        <w:rPr>
          <w:color w:val="380000"/>
        </w:rPr>
        <w:t xml:space="preserve"> কি</w:t>
      </w:r>
      <w:r>
        <w:rPr>
          <w:color w:val="570000"/>
        </w:rPr>
        <w:t xml:space="preserve"> কোন</w:t>
      </w:r>
      <w:r>
        <w:rPr>
          <w:color w:val="00006A"/>
        </w:rPr>
        <w:t xml:space="preserve"> মোবাইল</w:t>
      </w:r>
      <w:r>
        <w:rPr>
          <w:color w:val="00005B"/>
        </w:rPr>
        <w:t xml:space="preserve"> রিচার্জে</w:t>
      </w:r>
      <w:r>
        <w:rPr>
          <w:color w:val="00004D"/>
        </w:rPr>
        <w:t xml:space="preserve"> ক্যাশব্যাক</w:t>
      </w:r>
      <w:r>
        <w:rPr>
          <w:color w:val="00004F"/>
        </w:rPr>
        <w:t xml:space="preserve"> অফার</w:t>
      </w:r>
      <w:r>
        <w:rPr>
          <w:color w:val="000064"/>
        </w:rPr>
        <w:t xml:space="preserve"> চালু</w:t>
      </w:r>
      <w:r>
        <w:rPr>
          <w:color w:val="00004B"/>
        </w:rPr>
        <w:t xml:space="preserve"> আছে</w:t>
      </w:r>
      <w:r>
        <w:br/>
      </w:r>
      <w:r>
        <w:rPr>
          <w:color w:val="00005B"/>
        </w:rPr>
        <w:t xml:space="preserve"> ei</w:t>
      </w:r>
      <w:r>
        <w:rPr>
          <w:color w:val="000043"/>
        </w:rPr>
        <w:t xml:space="preserve"> number</w:t>
      </w:r>
      <w:r>
        <w:rPr>
          <w:color w:val="000047"/>
        </w:rPr>
        <w:t xml:space="preserve"> ta</w:t>
      </w:r>
      <w:r>
        <w:rPr>
          <w:color w:val="000039"/>
        </w:rPr>
        <w:t xml:space="preserve"> ki</w:t>
      </w:r>
      <w:r>
        <w:rPr>
          <w:color w:val="000080"/>
        </w:rPr>
        <w:t xml:space="preserve"> tk</w:t>
      </w:r>
      <w:r>
        <w:rPr>
          <w:color w:val="00004A"/>
        </w:rPr>
        <w:t xml:space="preserve"> recharge</w:t>
      </w:r>
      <w:r>
        <w:rPr>
          <w:color w:val="000045"/>
        </w:rPr>
        <w:t xml:space="preserve"> e</w:t>
      </w:r>
      <w:r>
        <w:rPr>
          <w:color w:val="000080"/>
        </w:rPr>
        <w:t xml:space="preserve"> tk</w:t>
      </w:r>
      <w:r>
        <w:rPr>
          <w:color w:val="00004A"/>
        </w:rPr>
        <w:t xml:space="preserve"> cash</w:t>
      </w:r>
      <w:r>
        <w:rPr>
          <w:color w:val="00004C"/>
        </w:rPr>
        <w:t xml:space="preserve"> back</w:t>
      </w:r>
      <w:r>
        <w:rPr>
          <w:color w:val="480000"/>
        </w:rPr>
        <w:t xml:space="preserve"> er</w:t>
      </w:r>
      <w:r>
        <w:rPr>
          <w:color w:val="000000"/>
        </w:rPr>
        <w:t xml:space="preserve"> ontorvukto</w:t>
      </w:r>
      <w:r>
        <w:br/>
      </w:r>
      <w:r>
        <w:rPr>
          <w:color w:val="00009A"/>
        </w:rPr>
        <w:t xml:space="preserve"> tk</w:t>
      </w:r>
      <w:r>
        <w:rPr>
          <w:color w:val="000059"/>
        </w:rPr>
        <w:t xml:space="preserve"> recharge</w:t>
      </w:r>
      <w:r>
        <w:rPr>
          <w:color w:val="000053"/>
        </w:rPr>
        <w:t xml:space="preserve"> e</w:t>
      </w:r>
      <w:r>
        <w:rPr>
          <w:color w:val="00009A"/>
        </w:rPr>
        <w:t xml:space="preserve"> tk</w:t>
      </w:r>
      <w:r>
        <w:rPr>
          <w:color w:val="00005A"/>
        </w:rPr>
        <w:t xml:space="preserve"> cashback</w:t>
      </w:r>
      <w:r>
        <w:rPr>
          <w:color w:val="000067"/>
        </w:rPr>
        <w:t xml:space="preserve"> kono</w:t>
      </w:r>
      <w:r>
        <w:rPr>
          <w:color w:val="000055"/>
        </w:rPr>
        <w:t xml:space="preserve"> offer</w:t>
      </w:r>
      <w:r>
        <w:rPr>
          <w:color w:val="000000"/>
        </w:rPr>
        <w:t xml:space="preserve"> ache</w:t>
      </w:r>
      <w:r>
        <w:br/>
      </w:r>
      <w:r>
        <w:rPr>
          <w:color w:val="8F0000"/>
        </w:rPr>
        <w:t xml:space="preserve"> ay</w:t>
      </w:r>
      <w:r>
        <w:rPr>
          <w:color w:val="00004A"/>
        </w:rPr>
        <w:t xml:space="preserve"> number</w:t>
      </w:r>
      <w:r>
        <w:rPr>
          <w:color w:val="00004D"/>
        </w:rPr>
        <w:t xml:space="preserve"> e</w:t>
      </w:r>
      <w:r>
        <w:rPr>
          <w:color w:val="000052"/>
        </w:rPr>
        <w:t xml:space="preserve"> cash</w:t>
      </w:r>
      <w:r>
        <w:rPr>
          <w:color w:val="000055"/>
        </w:rPr>
        <w:t xml:space="preserve"> back</w:t>
      </w:r>
      <w:r>
        <w:rPr>
          <w:color w:val="00004E"/>
        </w:rPr>
        <w:t xml:space="preserve"> offer</w:t>
      </w:r>
      <w:r>
        <w:rPr>
          <w:color w:val="000070"/>
        </w:rPr>
        <w:t xml:space="preserve"> ace</w:t>
      </w:r>
      <w:r>
        <w:br/>
      </w:r>
      <w:r>
        <w:rPr>
          <w:color w:val="000022"/>
        </w:rPr>
        <w:t xml:space="preserve"> bkash</w:t>
      </w:r>
      <w:r>
        <w:rPr>
          <w:color w:val="000047"/>
        </w:rPr>
        <w:t xml:space="preserve"> no</w:t>
      </w:r>
      <w:r>
        <w:rPr>
          <w:color w:val="000059"/>
        </w:rPr>
        <w:t xml:space="preserve"> tk</w:t>
      </w:r>
      <w:r>
        <w:rPr>
          <w:color w:val="490000"/>
        </w:rPr>
        <w:t xml:space="preserve"> naki</w:t>
      </w:r>
      <w:r>
        <w:rPr>
          <w:color w:val="000073"/>
        </w:rPr>
        <w:t xml:space="preserve"> admoney</w:t>
      </w:r>
      <w:r>
        <w:rPr>
          <w:color w:val="3E0000"/>
        </w:rPr>
        <w:t xml:space="preserve"> korle</w:t>
      </w:r>
      <w:r>
        <w:rPr>
          <w:color w:val="000059"/>
        </w:rPr>
        <w:t xml:space="preserve"> tk</w:t>
      </w:r>
      <w:r>
        <w:rPr>
          <w:color w:val="000082"/>
        </w:rPr>
        <w:t xml:space="preserve"> cashbaxk</w:t>
      </w:r>
      <w:r>
        <w:rPr>
          <w:color w:val="000058"/>
        </w:rPr>
        <w:t xml:space="preserve"> dibe</w:t>
      </w:r>
      <w:r>
        <w:rPr>
          <w:color w:val="260000"/>
        </w:rPr>
        <w:t xml:space="preserve"> ami</w:t>
      </w:r>
      <w:r>
        <w:rPr>
          <w:color w:val="000028"/>
        </w:rPr>
        <w:t xml:space="preserve"> ki</w:t>
      </w:r>
      <w:r>
        <w:rPr>
          <w:color w:val="000000"/>
        </w:rPr>
        <w:t xml:space="preserve"> pabo</w:t>
      </w:r>
      <w:r>
        <w:br/>
      </w:r>
      <w:r>
        <w:rPr>
          <w:color w:val="A20000"/>
        </w:rPr>
        <w:t xml:space="preserve"> eta</w:t>
      </w:r>
      <w:r>
        <w:rPr>
          <w:color w:val="000053"/>
        </w:rPr>
        <w:t xml:space="preserve"> ki</w:t>
      </w:r>
      <w:r>
        <w:rPr>
          <w:color w:val="00005D"/>
        </w:rPr>
        <w:t xml:space="preserve"> tk</w:t>
      </w:r>
      <w:r>
        <w:rPr>
          <w:color w:val="00006D"/>
        </w:rPr>
        <w:t xml:space="preserve"> cashback</w:t>
      </w:r>
      <w:r>
        <w:rPr>
          <w:color w:val="680000"/>
        </w:rPr>
        <w:t xml:space="preserve"> er</w:t>
      </w:r>
      <w:r>
        <w:rPr>
          <w:color w:val="000000"/>
        </w:rPr>
        <w:t xml:space="preserve"> ontorvukto</w:t>
      </w:r>
      <w:r>
        <w:br/>
      </w:r>
      <w:r>
        <w:rPr>
          <w:color w:val="0000B1"/>
        </w:rPr>
        <w:t xml:space="preserve"> taka</w:t>
      </w:r>
      <w:r>
        <w:rPr>
          <w:color w:val="000064"/>
        </w:rPr>
        <w:t xml:space="preserve"> recharge</w:t>
      </w:r>
      <w:r>
        <w:rPr>
          <w:color w:val="560000"/>
        </w:rPr>
        <w:t xml:space="preserve"> a</w:t>
      </w:r>
      <w:r>
        <w:rPr>
          <w:color w:val="0000B1"/>
        </w:rPr>
        <w:t xml:space="preserve"> taka</w:t>
      </w:r>
      <w:r>
        <w:rPr>
          <w:color w:val="000065"/>
        </w:rPr>
        <w:t xml:space="preserve"> cashback</w:t>
      </w:r>
      <w:r>
        <w:rPr>
          <w:color w:val="00004D"/>
        </w:rPr>
        <w:t xml:space="preserve"> ki</w:t>
      </w:r>
      <w:r>
        <w:rPr>
          <w:color w:val="000000"/>
        </w:rPr>
        <w:t xml:space="preserve"> sorte</w:t>
      </w:r>
      <w:r>
        <w:br/>
      </w:r>
      <w:r>
        <w:rPr>
          <w:color w:val="000036"/>
        </w:rPr>
        <w:t xml:space="preserve"> ei</w:t>
      </w:r>
      <w:r>
        <w:rPr>
          <w:color w:val="000065"/>
        </w:rPr>
        <w:t xml:space="preserve"> numbara</w:t>
      </w:r>
      <w:r>
        <w:rPr>
          <w:color w:val="000044"/>
        </w:rPr>
        <w:t xml:space="preserve"> thaka</w:t>
      </w:r>
      <w:r>
        <w:rPr>
          <w:color w:val="000067"/>
        </w:rPr>
        <w:t xml:space="preserve"> recarg</w:t>
      </w:r>
      <w:r>
        <w:rPr>
          <w:color w:val="4C0000"/>
        </w:rPr>
        <w:t xml:space="preserve"> korla</w:t>
      </w:r>
      <w:r>
        <w:rPr>
          <w:color w:val="000026"/>
        </w:rPr>
        <w:t xml:space="preserve"> taka</w:t>
      </w:r>
      <w:r>
        <w:rPr>
          <w:color w:val="000062"/>
        </w:rPr>
        <w:t xml:space="preserve"> cashbac</w:t>
      </w:r>
      <w:r>
        <w:rPr>
          <w:color w:val="000067"/>
        </w:rPr>
        <w:t xml:space="preserve"> pawya</w:t>
      </w:r>
      <w:r>
        <w:rPr>
          <w:color w:val="000055"/>
        </w:rPr>
        <w:t xml:space="preserve"> jaba</w:t>
      </w:r>
      <w:r>
        <w:rPr>
          <w:color w:val="000022"/>
        </w:rPr>
        <w:t xml:space="preserve"> ki</w:t>
      </w:r>
      <w:r>
        <w:br/>
      </w:r>
      <w:r>
        <w:rPr>
          <w:color w:val="A20000"/>
        </w:rPr>
        <w:t xml:space="preserve"> eta</w:t>
      </w:r>
      <w:r>
        <w:rPr>
          <w:color w:val="000053"/>
        </w:rPr>
        <w:t xml:space="preserve"> ki</w:t>
      </w:r>
      <w:r>
        <w:rPr>
          <w:color w:val="00005D"/>
        </w:rPr>
        <w:t xml:space="preserve"> tk</w:t>
      </w:r>
      <w:r>
        <w:rPr>
          <w:color w:val="00006D"/>
        </w:rPr>
        <w:t xml:space="preserve"> cashback</w:t>
      </w:r>
      <w:r>
        <w:rPr>
          <w:color w:val="680000"/>
        </w:rPr>
        <w:t xml:space="preserve"> er</w:t>
      </w:r>
      <w:r>
        <w:rPr>
          <w:color w:val="000000"/>
        </w:rPr>
        <w:t xml:space="preserve"> ontorvukto</w:t>
      </w:r>
      <w:r>
        <w:br/>
      </w:r>
      <w:r>
        <w:rPr>
          <w:color w:val="460000"/>
        </w:rPr>
        <w:t xml:space="preserve"> এই</w:t>
      </w:r>
      <w:r>
        <w:rPr>
          <w:color w:val="00004A"/>
        </w:rPr>
        <w:t xml:space="preserve"> নাম্বারে</w:t>
      </w:r>
      <w:r>
        <w:rPr>
          <w:color w:val="00007C"/>
        </w:rPr>
        <w:t xml:space="preserve"> tk</w:t>
      </w:r>
      <w:r>
        <w:rPr>
          <w:color w:val="000051"/>
        </w:rPr>
        <w:t xml:space="preserve"> রিচার্জ</w:t>
      </w:r>
      <w:r>
        <w:rPr>
          <w:color w:val="00007C"/>
        </w:rPr>
        <w:t xml:space="preserve"> tk</w:t>
      </w:r>
      <w:r>
        <w:rPr>
          <w:color w:val="0000A1"/>
        </w:rPr>
        <w:t xml:space="preserve"> cashbac</w:t>
      </w:r>
      <w:r>
        <w:rPr>
          <w:color w:val="000050"/>
        </w:rPr>
        <w:t xml:space="preserve"> ase</w:t>
      </w:r>
      <w:r>
        <w:br/>
      </w:r>
      <w:r>
        <w:rPr>
          <w:color w:val="680000"/>
        </w:rPr>
        <w:t xml:space="preserve"> ai</w:t>
      </w:r>
      <w:r>
        <w:rPr>
          <w:color w:val="000094"/>
        </w:rPr>
        <w:t xml:space="preserve"> nambare</w:t>
      </w:r>
      <w:r>
        <w:rPr>
          <w:color w:val="000044"/>
        </w:rPr>
        <w:t xml:space="preserve"> ki</w:t>
      </w:r>
      <w:r>
        <w:rPr>
          <w:color w:val="000066"/>
        </w:rPr>
        <w:t xml:space="preserve"> kono</w:t>
      </w:r>
      <w:r>
        <w:rPr>
          <w:color w:val="000054"/>
        </w:rPr>
        <w:t xml:space="preserve"> offer</w:t>
      </w:r>
      <w:r>
        <w:rPr>
          <w:color w:val="000062"/>
        </w:rPr>
        <w:t xml:space="preserve"> ase</w:t>
      </w:r>
      <w:r>
        <w:br/>
      </w:r>
      <w:r>
        <w:rPr>
          <w:color w:val="000094"/>
        </w:rPr>
        <w:t xml:space="preserve"> রিচার্জ</w:t>
      </w:r>
      <w:r>
        <w:rPr>
          <w:color w:val="940000"/>
        </w:rPr>
        <w:t xml:space="preserve"> করলে</w:t>
      </w:r>
      <w:r>
        <w:rPr>
          <w:color w:val="000000"/>
        </w:rPr>
        <w:t xml:space="preserve"> tk</w:t>
      </w:r>
      <w:r>
        <w:rPr>
          <w:color w:val="000091"/>
        </w:rPr>
        <w:t xml:space="preserve"> pabo</w:t>
      </w:r>
      <w:r>
        <w:br/>
      </w:r>
      <w:r>
        <w:rPr>
          <w:color w:val="3B0000"/>
        </w:rPr>
        <w:t xml:space="preserve"> amar</w:t>
      </w:r>
      <w:r>
        <w:rPr>
          <w:color w:val="00007B"/>
        </w:rPr>
        <w:t xml:space="preserve"> ac</w:t>
      </w:r>
      <w:r>
        <w:rPr>
          <w:color w:val="5C0000"/>
        </w:rPr>
        <w:t xml:space="preserve"> te</w:t>
      </w:r>
      <w:r>
        <w:rPr>
          <w:color w:val="000071"/>
        </w:rPr>
        <w:t xml:space="preserve"> ki</w:t>
      </w:r>
      <w:r>
        <w:rPr>
          <w:color w:val="000071"/>
        </w:rPr>
        <w:t xml:space="preserve"> ki</w:t>
      </w:r>
      <w:r>
        <w:rPr>
          <w:color w:val="000045"/>
        </w:rPr>
        <w:t xml:space="preserve"> offer</w:t>
      </w:r>
      <w:r>
        <w:rPr>
          <w:color w:val="000051"/>
        </w:rPr>
        <w:t xml:space="preserve"> ase</w:t>
      </w:r>
      <w:r>
        <w:rPr>
          <w:color w:val="720000"/>
        </w:rPr>
        <w:t xml:space="preserve"> bolen</w:t>
      </w:r>
      <w:r>
        <w:br/>
      </w:r>
      <w:r>
        <w:rPr>
          <w:color w:val="000048"/>
        </w:rPr>
        <w:t xml:space="preserve"> টাকা</w:t>
      </w:r>
      <w:r>
        <w:rPr>
          <w:color w:val="00006F"/>
        </w:rPr>
        <w:t xml:space="preserve"> রিচার্যে</w:t>
      </w:r>
      <w:r>
        <w:rPr>
          <w:color w:val="000048"/>
        </w:rPr>
        <w:t xml:space="preserve"> টাকা</w:t>
      </w:r>
      <w:r>
        <w:rPr>
          <w:color w:val="00005B"/>
        </w:rPr>
        <w:t xml:space="preserve"> ক্যাসব্যাক</w:t>
      </w:r>
      <w:r>
        <w:rPr>
          <w:color w:val="6F0000"/>
        </w:rPr>
        <w:t xml:space="preserve"> এ</w:t>
      </w:r>
      <w:r>
        <w:rPr>
          <w:color w:val="000054"/>
        </w:rPr>
        <w:t xml:space="preserve"> অফারটা</w:t>
      </w:r>
      <w:r>
        <w:rPr>
          <w:color w:val="6F0000"/>
        </w:rPr>
        <w:t xml:space="preserve"> এ</w:t>
      </w:r>
      <w:r>
        <w:rPr>
          <w:color w:val="00005C"/>
        </w:rPr>
        <w:t xml:space="preserve"> নাম্বারের</w:t>
      </w:r>
      <w:r>
        <w:rPr>
          <w:color w:val="000067"/>
        </w:rPr>
        <w:t xml:space="preserve"> আওতাভুক্ত</w:t>
      </w:r>
      <w:r>
        <w:br/>
      </w:r>
      <w:r>
        <w:rPr>
          <w:color w:val="00009C"/>
        </w:rPr>
        <w:t xml:space="preserve"> taka</w:t>
      </w:r>
      <w:r>
        <w:rPr>
          <w:color w:val="000058"/>
        </w:rPr>
        <w:t xml:space="preserve"> recharge</w:t>
      </w:r>
      <w:r>
        <w:rPr>
          <w:color w:val="4C0000"/>
        </w:rPr>
        <w:t xml:space="preserve"> a</w:t>
      </w:r>
      <w:r>
        <w:rPr>
          <w:color w:val="00009C"/>
        </w:rPr>
        <w:t xml:space="preserve"> taka</w:t>
      </w:r>
      <w:r>
        <w:rPr>
          <w:color w:val="000059"/>
        </w:rPr>
        <w:t xml:space="preserve"> cashback</w:t>
      </w:r>
      <w:r>
        <w:rPr>
          <w:color w:val="000044"/>
        </w:rPr>
        <w:t xml:space="preserve"> ki</w:t>
      </w:r>
      <w:r>
        <w:rPr>
          <w:color w:val="420000"/>
        </w:rPr>
        <w:t xml:space="preserve"> ami</w:t>
      </w:r>
      <w:r>
        <w:rPr>
          <w:color w:val="000062"/>
        </w:rPr>
        <w:t xml:space="preserve"> pabo</w:t>
      </w:r>
      <w:r>
        <w:br/>
      </w:r>
      <w:r>
        <w:rPr>
          <w:color w:val="0000C0"/>
        </w:rPr>
        <w:t xml:space="preserve"> kara</w:t>
      </w:r>
      <w:r>
        <w:rPr>
          <w:color w:val="0000C0"/>
        </w:rPr>
        <w:t xml:space="preserve"> kara</w:t>
      </w:r>
      <w:r>
        <w:rPr>
          <w:color w:val="000000"/>
        </w:rPr>
        <w:t xml:space="preserve"> takai</w:t>
      </w:r>
      <w:r>
        <w:rPr>
          <w:color w:val="000028"/>
        </w:rPr>
        <w:t xml:space="preserve"> taka</w:t>
      </w:r>
      <w:r>
        <w:rPr>
          <w:color w:val="00004F"/>
        </w:rPr>
        <w:t xml:space="preserve"> pabe</w:t>
      </w:r>
      <w:r>
        <w:rPr>
          <w:color w:val="380000"/>
        </w:rPr>
        <w:t xml:space="preserve"> ar</w:t>
      </w:r>
      <w:r>
        <w:rPr>
          <w:color w:val="000066"/>
        </w:rPr>
        <w:t xml:space="preserve"> sorto</w:t>
      </w:r>
      <w:r>
        <w:rPr>
          <w:color w:val="000023"/>
        </w:rPr>
        <w:t xml:space="preserve"> ki</w:t>
      </w:r>
      <w:r>
        <w:rPr>
          <w:color w:val="000046"/>
        </w:rPr>
        <w:t xml:space="preserve"> chilo</w:t>
      </w:r>
      <w:r>
        <w:br/>
      </w:r>
      <w:r>
        <w:rPr>
          <w:color w:val="2B0000"/>
        </w:rPr>
        <w:t xml:space="preserve"> আমি</w:t>
      </w:r>
      <w:r>
        <w:rPr>
          <w:color w:val="2E0000"/>
        </w:rPr>
        <w:t xml:space="preserve"> কি</w:t>
      </w:r>
      <w:r>
        <w:rPr>
          <w:color w:val="000041"/>
        </w:rPr>
        <w:t xml:space="preserve"> অফার</w:t>
      </w:r>
      <w:r>
        <w:rPr>
          <w:color w:val="00004B"/>
        </w:rPr>
        <w:t xml:space="preserve"> পাবো</w:t>
      </w:r>
      <w:r>
        <w:rPr>
          <w:color w:val="00009F"/>
        </w:rPr>
        <w:t xml:space="preserve"> tktk</w:t>
      </w:r>
      <w:r>
        <w:rPr>
          <w:color w:val="00009F"/>
        </w:rPr>
        <w:t xml:space="preserve"> রিচাযে</w:t>
      </w:r>
      <w:r>
        <w:br/>
      </w:r>
      <w:r>
        <w:rPr>
          <w:color w:val="000061"/>
        </w:rPr>
        <w:t xml:space="preserve"> tk</w:t>
      </w:r>
      <w:r>
        <w:rPr>
          <w:color w:val="000038"/>
        </w:rPr>
        <w:t xml:space="preserve"> recharge</w:t>
      </w:r>
      <w:r>
        <w:rPr>
          <w:color w:val="000061"/>
        </w:rPr>
        <w:t xml:space="preserve"> tk</w:t>
      </w:r>
      <w:r>
        <w:rPr>
          <w:color w:val="000038"/>
        </w:rPr>
        <w:t xml:space="preserve"> cash</w:t>
      </w:r>
      <w:r>
        <w:rPr>
          <w:color w:val="000072"/>
        </w:rPr>
        <w:t xml:space="preserve"> bak</w:t>
      </w:r>
      <w:r>
        <w:rPr>
          <w:color w:val="000033"/>
        </w:rPr>
        <w:t xml:space="preserve"> number</w:t>
      </w:r>
      <w:r>
        <w:rPr>
          <w:color w:val="00008E"/>
        </w:rPr>
        <w:t xml:space="preserve"> chak</w:t>
      </w:r>
      <w:r>
        <w:rPr>
          <w:color w:val="000064"/>
        </w:rPr>
        <w:t xml:space="preserve"> koren</w:t>
      </w:r>
      <w:r>
        <w:rPr>
          <w:color w:val="000035"/>
        </w:rPr>
        <w:t xml:space="preserve"> to</w:t>
      </w:r>
      <w:r>
        <w:br/>
      </w:r>
      <w:r>
        <w:rPr>
          <w:color w:val="000069"/>
        </w:rPr>
        <w:t xml:space="preserve"> বিকাশে</w:t>
      </w:r>
      <w:r>
        <w:rPr>
          <w:color w:val="480000"/>
        </w:rPr>
        <w:t xml:space="preserve"> কি</w:t>
      </w:r>
      <w:r>
        <w:rPr>
          <w:color w:val="000043"/>
        </w:rPr>
        <w:t xml:space="preserve"> টাকা</w:t>
      </w:r>
      <w:r>
        <w:rPr>
          <w:color w:val="000075"/>
        </w:rPr>
        <w:t xml:space="preserve"> রিচার্জে</w:t>
      </w:r>
      <w:r>
        <w:rPr>
          <w:color w:val="000062"/>
        </w:rPr>
        <w:t xml:space="preserve"> cash</w:t>
      </w:r>
      <w:r>
        <w:rPr>
          <w:color w:val="000065"/>
        </w:rPr>
        <w:t xml:space="preserve"> back</w:t>
      </w:r>
      <w:r>
        <w:rPr>
          <w:color w:val="000066"/>
        </w:rPr>
        <w:t xml:space="preserve"> অফার</w:t>
      </w:r>
      <w:r>
        <w:rPr>
          <w:color w:val="000000"/>
        </w:rPr>
        <w:t xml:space="preserve"> চলছে</w:t>
      </w:r>
      <w:r>
        <w:br/>
      </w:r>
      <w:r>
        <w:rPr>
          <w:color w:val="4A0000"/>
        </w:rPr>
        <w:t xml:space="preserve"> amr</w:t>
      </w:r>
      <w:r>
        <w:rPr>
          <w:color w:val="000042"/>
        </w:rPr>
        <w:t xml:space="preserve"> number</w:t>
      </w:r>
      <w:r>
        <w:rPr>
          <w:color w:val="000045"/>
        </w:rPr>
        <w:t xml:space="preserve"> e</w:t>
      </w:r>
      <w:r>
        <w:rPr>
          <w:color w:val="00004A"/>
        </w:rPr>
        <w:t xml:space="preserve"> cashback</w:t>
      </w:r>
      <w:r>
        <w:rPr>
          <w:color w:val="000046"/>
        </w:rPr>
        <w:t xml:space="preserve"> offer</w:t>
      </w:r>
      <w:r>
        <w:rPr>
          <w:color w:val="000072"/>
        </w:rPr>
        <w:t xml:space="preserve"> ki</w:t>
      </w:r>
      <w:r>
        <w:rPr>
          <w:color w:val="000072"/>
        </w:rPr>
        <w:t xml:space="preserve"> ki</w:t>
      </w:r>
      <w:r>
        <w:rPr>
          <w:color w:val="000052"/>
        </w:rPr>
        <w:t xml:space="preserve"> ase</w:t>
      </w:r>
      <w:r>
        <w:rPr>
          <w:color w:val="8C0000"/>
        </w:rPr>
        <w:t xml:space="preserve"> dekhen</w:t>
      </w:r>
      <w:r>
        <w:rPr>
          <w:color w:val="000000"/>
        </w:rPr>
        <w:t xml:space="preserve"> to</w:t>
      </w:r>
      <w:r>
        <w:br/>
      </w:r>
      <w:r>
        <w:rPr>
          <w:color w:val="00005F"/>
        </w:rPr>
        <w:t xml:space="preserve"> tk</w:t>
      </w:r>
      <w:r>
        <w:rPr>
          <w:color w:val="000070"/>
        </w:rPr>
        <w:t xml:space="preserve"> cashback</w:t>
      </w:r>
      <w:r>
        <w:rPr>
          <w:color w:val="000069"/>
        </w:rPr>
        <w:t xml:space="preserve"> offer</w:t>
      </w:r>
      <w:r>
        <w:rPr>
          <w:color w:val="00007C"/>
        </w:rPr>
        <w:t xml:space="preserve"> ase</w:t>
      </w:r>
      <w:r>
        <w:rPr>
          <w:color w:val="00005F"/>
        </w:rPr>
        <w:t xml:space="preserve"> na</w:t>
      </w:r>
      <w:r>
        <w:rPr>
          <w:color w:val="000056"/>
        </w:rPr>
        <w:t xml:space="preserve"> ki</w:t>
      </w:r>
      <w:r>
        <w:br/>
      </w:r>
      <w:r>
        <w:rPr>
          <w:color w:val="000000"/>
        </w:rPr>
        <w:t xml:space="preserve"> টাকা</w:t>
      </w:r>
      <w:r>
        <w:rPr>
          <w:color w:val="00005F"/>
        </w:rPr>
        <w:t xml:space="preserve"> রিচার্জে</w:t>
      </w:r>
      <w:r>
        <w:rPr>
          <w:color w:val="000000"/>
        </w:rPr>
        <w:t xml:space="preserve"> টাকা</w:t>
      </w:r>
      <w:r>
        <w:rPr>
          <w:color w:val="000066"/>
        </w:rPr>
        <w:t xml:space="preserve"> বোনাস</w:t>
      </w:r>
      <w:r>
        <w:rPr>
          <w:color w:val="3A0000"/>
        </w:rPr>
        <w:t xml:space="preserve"> কি</w:t>
      </w:r>
      <w:r>
        <w:rPr>
          <w:color w:val="4D0000"/>
        </w:rPr>
        <w:t xml:space="preserve"> এই</w:t>
      </w:r>
      <w:r>
        <w:rPr>
          <w:color w:val="000052"/>
        </w:rPr>
        <w:t xml:space="preserve"> নাম্বারে</w:t>
      </w:r>
      <w:r>
        <w:rPr>
          <w:color w:val="00005F"/>
        </w:rPr>
        <w:t xml:space="preserve"> পাবো</w:t>
      </w:r>
      <w:r>
        <w:rPr>
          <w:color w:val="00008D"/>
        </w:rPr>
        <w:t xml:space="preserve"> জানান</w:t>
      </w:r>
      <w:r>
        <w:br/>
      </w:r>
      <w:r>
        <w:rPr>
          <w:color w:val="000039"/>
        </w:rPr>
        <w:t xml:space="preserve"> tk</w:t>
      </w:r>
      <w:r>
        <w:rPr>
          <w:color w:val="000086"/>
        </w:rPr>
        <w:t xml:space="preserve"> recharge</w:t>
      </w:r>
      <w:r>
        <w:rPr>
          <w:color w:val="000039"/>
        </w:rPr>
        <w:t xml:space="preserve"> tk</w:t>
      </w:r>
      <w:r>
        <w:rPr>
          <w:color w:val="000044"/>
        </w:rPr>
        <w:t xml:space="preserve"> cashback</w:t>
      </w:r>
      <w:r>
        <w:rPr>
          <w:color w:val="000039"/>
        </w:rPr>
        <w:t xml:space="preserve"> tk</w:t>
      </w:r>
      <w:r>
        <w:rPr>
          <w:color w:val="000086"/>
        </w:rPr>
        <w:t xml:space="preserve"> recharge</w:t>
      </w:r>
      <w:r>
        <w:rPr>
          <w:color w:val="000039"/>
        </w:rPr>
        <w:t xml:space="preserve"> tk</w:t>
      </w:r>
      <w:r>
        <w:rPr>
          <w:color w:val="000044"/>
        </w:rPr>
        <w:t xml:space="preserve"> cashback</w:t>
      </w:r>
      <w:r>
        <w:rPr>
          <w:color w:val="000080"/>
        </w:rPr>
        <w:t xml:space="preserve"> amon</w:t>
      </w:r>
      <w:r>
        <w:rPr>
          <w:color w:val="00004D"/>
        </w:rPr>
        <w:t xml:space="preserve"> kono</w:t>
      </w:r>
      <w:r>
        <w:rPr>
          <w:color w:val="00003F"/>
        </w:rPr>
        <w:t xml:space="preserve"> offer</w:t>
      </w:r>
      <w:r>
        <w:rPr>
          <w:color w:val="00005C"/>
        </w:rPr>
        <w:t xml:space="preserve"> ace</w:t>
      </w:r>
      <w:r>
        <w:rPr>
          <w:color w:val="000000"/>
        </w:rPr>
        <w:t xml:space="preserve"> akhn</w:t>
      </w:r>
      <w:r>
        <w:rPr>
          <w:color w:val="00003C"/>
        </w:rPr>
        <w:t xml:space="preserve"> number</w:t>
      </w:r>
      <w:r>
        <w:br/>
      </w:r>
      <w:r>
        <w:rPr>
          <w:color w:val="350000"/>
        </w:rPr>
        <w:t xml:space="preserve"> এ</w:t>
      </w:r>
      <w:r>
        <w:rPr>
          <w:color w:val="000075"/>
        </w:rPr>
        <w:t xml:space="preserve"> নাম্বাররে</w:t>
      </w:r>
      <w:r>
        <w:rPr>
          <w:color w:val="000021"/>
        </w:rPr>
        <w:t xml:space="preserve"> বিকাশ</w:t>
      </w:r>
      <w:r>
        <w:rPr>
          <w:color w:val="000029"/>
        </w:rPr>
        <w:t xml:space="preserve"> থেকে</w:t>
      </w:r>
      <w:r>
        <w:rPr>
          <w:color w:val="670000"/>
        </w:rPr>
        <w:t xml:space="preserve"> যেকোন</w:t>
      </w:r>
      <w:r>
        <w:rPr>
          <w:color w:val="000034"/>
        </w:rPr>
        <w:t xml:space="preserve"> নাম্বারে</w:t>
      </w:r>
      <w:r>
        <w:rPr>
          <w:color w:val="000045"/>
        </w:rPr>
        <w:t xml:space="preserve"> টাকা</w:t>
      </w:r>
      <w:r>
        <w:rPr>
          <w:color w:val="000066"/>
        </w:rPr>
        <w:t xml:space="preserve"> রিচার্য</w:t>
      </w:r>
      <w:r>
        <w:rPr>
          <w:color w:val="390000"/>
        </w:rPr>
        <w:t xml:space="preserve"> করলে</w:t>
      </w:r>
      <w:r>
        <w:rPr>
          <w:color w:val="250000"/>
        </w:rPr>
        <w:t xml:space="preserve"> কি</w:t>
      </w:r>
      <w:r>
        <w:rPr>
          <w:color w:val="000045"/>
        </w:rPr>
        <w:t xml:space="preserve"> টাকা</w:t>
      </w:r>
      <w:r>
        <w:rPr>
          <w:color w:val="000033"/>
        </w:rPr>
        <w:t xml:space="preserve"> ক্যাশব্যাক</w:t>
      </w:r>
      <w:r>
        <w:rPr>
          <w:color w:val="00004A"/>
        </w:rPr>
        <w:t xml:space="preserve"> পাওয়া</w:t>
      </w:r>
      <w:r>
        <w:rPr>
          <w:color w:val="00003E"/>
        </w:rPr>
        <w:t xml:space="preserve"> যাবে</w:t>
      </w:r>
      <w:r>
        <w:br/>
      </w:r>
      <w:r>
        <w:rPr>
          <w:color w:val="000091"/>
        </w:rPr>
        <w:t xml:space="preserve"> tk</w:t>
      </w:r>
      <w:r>
        <w:rPr>
          <w:color w:val="000054"/>
        </w:rPr>
        <w:t xml:space="preserve"> recharge</w:t>
      </w:r>
      <w:r>
        <w:rPr>
          <w:color w:val="000091"/>
        </w:rPr>
        <w:t xml:space="preserve"> tk</w:t>
      </w:r>
      <w:r>
        <w:rPr>
          <w:color w:val="000054"/>
        </w:rPr>
        <w:t xml:space="preserve"> cash</w:t>
      </w:r>
      <w:r>
        <w:rPr>
          <w:color w:val="0000AB"/>
        </w:rPr>
        <w:t xml:space="preserve"> bak</w:t>
      </w:r>
      <w:r>
        <w:br/>
      </w:r>
      <w:r>
        <w:rPr>
          <w:color w:val="000034"/>
        </w:rPr>
        <w:t xml:space="preserve"> bkash</w:t>
      </w:r>
      <w:r>
        <w:rPr>
          <w:color w:val="870000"/>
        </w:rPr>
        <w:t xml:space="preserve"> a</w:t>
      </w:r>
      <w:r>
        <w:rPr>
          <w:color w:val="000044"/>
        </w:rPr>
        <w:t xml:space="preserve"> tk</w:t>
      </w:r>
      <w:r>
        <w:rPr>
          <w:color w:val="00004F"/>
        </w:rPr>
        <w:t xml:space="preserve"> recharge</w:t>
      </w:r>
      <w:r>
        <w:rPr>
          <w:color w:val="870000"/>
        </w:rPr>
        <w:t xml:space="preserve"> a</w:t>
      </w:r>
      <w:r>
        <w:rPr>
          <w:color w:val="000045"/>
        </w:rPr>
        <w:t xml:space="preserve"> taka</w:t>
      </w:r>
      <w:r>
        <w:rPr>
          <w:color w:val="00004F"/>
        </w:rPr>
        <w:t xml:space="preserve"> cashback</w:t>
      </w:r>
      <w:r>
        <w:rPr>
          <w:color w:val="000092"/>
        </w:rPr>
        <w:t xml:space="preserve"> kibhabe</w:t>
      </w:r>
      <w:r>
        <w:rPr>
          <w:color w:val="000000"/>
        </w:rPr>
        <w:t xml:space="preserve"> nibo</w:t>
      </w:r>
      <w:r>
        <w:br/>
      </w:r>
      <w:r>
        <w:rPr>
          <w:color w:val="340000"/>
        </w:rPr>
        <w:t xml:space="preserve"> এই</w:t>
      </w:r>
      <w:r>
        <w:rPr>
          <w:color w:val="000037"/>
        </w:rPr>
        <w:t xml:space="preserve"> নাম্বারে</w:t>
      </w:r>
      <w:r>
        <w:rPr>
          <w:color w:val="00004A"/>
        </w:rPr>
        <w:t xml:space="preserve"> টাকা</w:t>
      </w:r>
      <w:r>
        <w:rPr>
          <w:color w:val="000040"/>
        </w:rPr>
        <w:t xml:space="preserve"> রিচার্জে</w:t>
      </w:r>
      <w:r>
        <w:rPr>
          <w:color w:val="00006B"/>
        </w:rPr>
        <w:t xml:space="preserve"> ত্রিশ</w:t>
      </w:r>
      <w:r>
        <w:rPr>
          <w:color w:val="00004A"/>
        </w:rPr>
        <w:t xml:space="preserve"> টাকা</w:t>
      </w:r>
      <w:r>
        <w:rPr>
          <w:color w:val="000037"/>
        </w:rPr>
        <w:t xml:space="preserve"> ক্যাশব্যাক</w:t>
      </w:r>
      <w:r>
        <w:rPr>
          <w:color w:val="000038"/>
        </w:rPr>
        <w:t xml:space="preserve"> অফার</w:t>
      </w:r>
      <w:r>
        <w:rPr>
          <w:color w:val="00003C"/>
        </w:rPr>
        <w:t xml:space="preserve"> টা</w:t>
      </w:r>
      <w:r>
        <w:rPr>
          <w:color w:val="000035"/>
        </w:rPr>
        <w:t xml:space="preserve"> আছে</w:t>
      </w:r>
      <w:r>
        <w:rPr>
          <w:color w:val="00004D"/>
        </w:rPr>
        <w:t xml:space="preserve"> কিনা</w:t>
      </w:r>
      <w:r>
        <w:rPr>
          <w:color w:val="00006E"/>
        </w:rPr>
        <w:t xml:space="preserve"> দেখে</w:t>
      </w:r>
      <w:r>
        <w:rPr>
          <w:color w:val="520000"/>
        </w:rPr>
        <w:t xml:space="preserve"> বলেন</w:t>
      </w:r>
      <w:r>
        <w:br/>
      </w:r>
      <w:r>
        <w:rPr>
          <w:color w:val="000039"/>
        </w:rPr>
        <w:t xml:space="preserve"> tk</w:t>
      </w:r>
      <w:r>
        <w:rPr>
          <w:color w:val="000086"/>
        </w:rPr>
        <w:t xml:space="preserve"> recharge</w:t>
      </w:r>
      <w:r>
        <w:rPr>
          <w:color w:val="000039"/>
        </w:rPr>
        <w:t xml:space="preserve"> tk</w:t>
      </w:r>
      <w:r>
        <w:rPr>
          <w:color w:val="000044"/>
        </w:rPr>
        <w:t xml:space="preserve"> cashback</w:t>
      </w:r>
      <w:r>
        <w:rPr>
          <w:color w:val="000039"/>
        </w:rPr>
        <w:t xml:space="preserve"> tk</w:t>
      </w:r>
      <w:r>
        <w:rPr>
          <w:color w:val="000086"/>
        </w:rPr>
        <w:t xml:space="preserve"> recharge</w:t>
      </w:r>
      <w:r>
        <w:rPr>
          <w:color w:val="000039"/>
        </w:rPr>
        <w:t xml:space="preserve"> tk</w:t>
      </w:r>
      <w:r>
        <w:rPr>
          <w:color w:val="000044"/>
        </w:rPr>
        <w:t xml:space="preserve"> cashback</w:t>
      </w:r>
      <w:r>
        <w:rPr>
          <w:color w:val="000080"/>
        </w:rPr>
        <w:t xml:space="preserve"> amon</w:t>
      </w:r>
      <w:r>
        <w:rPr>
          <w:color w:val="00004D"/>
        </w:rPr>
        <w:t xml:space="preserve"> kono</w:t>
      </w:r>
      <w:r>
        <w:rPr>
          <w:color w:val="00003F"/>
        </w:rPr>
        <w:t xml:space="preserve"> offer</w:t>
      </w:r>
      <w:r>
        <w:rPr>
          <w:color w:val="00005C"/>
        </w:rPr>
        <w:t xml:space="preserve"> ace</w:t>
      </w:r>
      <w:r>
        <w:rPr>
          <w:color w:val="000000"/>
        </w:rPr>
        <w:t xml:space="preserve"> akhn</w:t>
      </w:r>
      <w:r>
        <w:rPr>
          <w:color w:val="00003C"/>
        </w:rPr>
        <w:t xml:space="preserve"> number</w:t>
      </w:r>
      <w:r>
        <w:br/>
      </w:r>
      <w:r>
        <w:rPr>
          <w:color w:val="340000"/>
        </w:rPr>
        <w:t xml:space="preserve"> এই</w:t>
      </w:r>
      <w:r>
        <w:rPr>
          <w:color w:val="000037"/>
        </w:rPr>
        <w:t xml:space="preserve"> নাম্বারে</w:t>
      </w:r>
      <w:r>
        <w:rPr>
          <w:color w:val="00004A"/>
        </w:rPr>
        <w:t xml:space="preserve"> টাকা</w:t>
      </w:r>
      <w:r>
        <w:rPr>
          <w:color w:val="000040"/>
        </w:rPr>
        <w:t xml:space="preserve"> রিচার্জে</w:t>
      </w:r>
      <w:r>
        <w:rPr>
          <w:color w:val="00006B"/>
        </w:rPr>
        <w:t xml:space="preserve"> ত্রিশ</w:t>
      </w:r>
      <w:r>
        <w:rPr>
          <w:color w:val="00004A"/>
        </w:rPr>
        <w:t xml:space="preserve"> টাকা</w:t>
      </w:r>
      <w:r>
        <w:rPr>
          <w:color w:val="000037"/>
        </w:rPr>
        <w:t xml:space="preserve"> ক্যাশব্যাক</w:t>
      </w:r>
      <w:r>
        <w:rPr>
          <w:color w:val="000038"/>
        </w:rPr>
        <w:t xml:space="preserve"> অফার</w:t>
      </w:r>
      <w:r>
        <w:rPr>
          <w:color w:val="00003C"/>
        </w:rPr>
        <w:t xml:space="preserve"> টা</w:t>
      </w:r>
      <w:r>
        <w:rPr>
          <w:color w:val="000035"/>
        </w:rPr>
        <w:t xml:space="preserve"> আছে</w:t>
      </w:r>
      <w:r>
        <w:rPr>
          <w:color w:val="00004D"/>
        </w:rPr>
        <w:t xml:space="preserve"> কিনা</w:t>
      </w:r>
      <w:r>
        <w:rPr>
          <w:color w:val="00006E"/>
        </w:rPr>
        <w:t xml:space="preserve"> দেখে</w:t>
      </w:r>
      <w:r>
        <w:rPr>
          <w:color w:val="520000"/>
        </w:rPr>
        <w:t xml:space="preserve"> বলেন</w:t>
      </w:r>
      <w:r>
        <w:br/>
      </w:r>
      <w:r>
        <w:rPr>
          <w:color w:val="000058"/>
        </w:rPr>
        <w:t xml:space="preserve"> বিকাশে</w:t>
      </w:r>
      <w:r>
        <w:rPr>
          <w:color w:val="000071"/>
        </w:rPr>
        <w:t xml:space="preserve"> টাকা</w:t>
      </w:r>
      <w:r>
        <w:rPr>
          <w:color w:val="000061"/>
        </w:rPr>
        <w:t xml:space="preserve"> রিচার্জে</w:t>
      </w:r>
      <w:r>
        <w:rPr>
          <w:color w:val="000071"/>
        </w:rPr>
        <w:t xml:space="preserve"> টাকা</w:t>
      </w:r>
      <w:r>
        <w:rPr>
          <w:color w:val="000053"/>
        </w:rPr>
        <w:t xml:space="preserve"> ক্যাশব্যাক</w:t>
      </w:r>
      <w:r>
        <w:rPr>
          <w:color w:val="670000"/>
        </w:rPr>
        <w:t xml:space="preserve"> এটা</w:t>
      </w:r>
      <w:r>
        <w:rPr>
          <w:color w:val="3C0000"/>
        </w:rPr>
        <w:t xml:space="preserve"> কি</w:t>
      </w:r>
      <w:r>
        <w:rPr>
          <w:color w:val="4F0000"/>
        </w:rPr>
        <w:t xml:space="preserve"> এই</w:t>
      </w:r>
      <w:r>
        <w:rPr>
          <w:color w:val="000054"/>
        </w:rPr>
        <w:t xml:space="preserve"> নাম্বারে</w:t>
      </w:r>
      <w:r>
        <w:rPr>
          <w:color w:val="000000"/>
        </w:rPr>
        <w:t xml:space="preserve"> প্রযোয্য</w:t>
      </w:r>
      <w:r>
        <w:br/>
      </w:r>
      <w:r>
        <w:rPr>
          <w:color w:val="00003B"/>
        </w:rPr>
        <w:t xml:space="preserve"> টাকা</w:t>
      </w:r>
      <w:r>
        <w:rPr>
          <w:color w:val="00005A"/>
        </w:rPr>
        <w:t xml:space="preserve"> রিচার্যে</w:t>
      </w:r>
      <w:r>
        <w:rPr>
          <w:color w:val="3E0000"/>
        </w:rPr>
        <w:t xml:space="preserve"> কি</w:t>
      </w:r>
      <w:r>
        <w:rPr>
          <w:color w:val="00003B"/>
        </w:rPr>
        <w:t xml:space="preserve"> টাকা</w:t>
      </w:r>
      <w:r>
        <w:rPr>
          <w:color w:val="00002B"/>
        </w:rPr>
        <w:t xml:space="preserve"> ক্যাশব্যাক</w:t>
      </w:r>
      <w:r>
        <w:rPr>
          <w:color w:val="000033"/>
        </w:rPr>
        <w:t xml:space="preserve"> পাবো</w:t>
      </w:r>
      <w:r>
        <w:rPr>
          <w:color w:val="5A0000"/>
        </w:rPr>
        <w:t xml:space="preserve"> এ</w:t>
      </w:r>
      <w:r>
        <w:rPr>
          <w:color w:val="000040"/>
        </w:rPr>
        <w:t xml:space="preserve"> অফারটি</w:t>
      </w:r>
      <w:r>
        <w:rPr>
          <w:color w:val="3E0000"/>
        </w:rPr>
        <w:t xml:space="preserve"> কি</w:t>
      </w:r>
      <w:r>
        <w:rPr>
          <w:color w:val="5A0000"/>
        </w:rPr>
        <w:t xml:space="preserve"> এ</w:t>
      </w:r>
      <w:r>
        <w:rPr>
          <w:color w:val="00004B"/>
        </w:rPr>
        <w:t xml:space="preserve"> নাম্বারের</w:t>
      </w:r>
      <w:r>
        <w:rPr>
          <w:color w:val="000057"/>
        </w:rPr>
        <w:t xml:space="preserve"> আওতায়</w:t>
      </w:r>
      <w:r>
        <w:rPr>
          <w:color w:val="00002A"/>
        </w:rPr>
        <w:t xml:space="preserve"> আছে</w:t>
      </w:r>
      <w:r>
        <w:rPr>
          <w:color w:val="00003D"/>
        </w:rPr>
        <w:t xml:space="preserve"> আর</w:t>
      </w:r>
      <w:r>
        <w:rPr>
          <w:color w:val="000051"/>
        </w:rPr>
        <w:t xml:space="preserve"> কতবার</w:t>
      </w:r>
      <w:r>
        <w:rPr>
          <w:color w:val="000041"/>
        </w:rPr>
        <w:t xml:space="preserve"> নেওয়া</w:t>
      </w:r>
      <w:r>
        <w:rPr>
          <w:color w:val="000034"/>
        </w:rPr>
        <w:t xml:space="preserve"> যাবে</w:t>
      </w:r>
      <w:r>
        <w:br/>
      </w:r>
      <w:r>
        <w:rPr>
          <w:color w:val="00005C"/>
        </w:rPr>
        <w:t xml:space="preserve"> ei</w:t>
      </w:r>
      <w:r>
        <w:rPr>
          <w:color w:val="000044"/>
        </w:rPr>
        <w:t xml:space="preserve"> number</w:t>
      </w:r>
      <w:r>
        <w:rPr>
          <w:color w:val="00008D"/>
        </w:rPr>
        <w:t xml:space="preserve"> e</w:t>
      </w:r>
      <w:r>
        <w:rPr>
          <w:color w:val="00003A"/>
        </w:rPr>
        <w:t xml:space="preserve"> ki</w:t>
      </w:r>
      <w:r>
        <w:rPr>
          <w:color w:val="000081"/>
        </w:rPr>
        <w:t xml:space="preserve"> tk</w:t>
      </w:r>
      <w:r>
        <w:rPr>
          <w:color w:val="00004B"/>
        </w:rPr>
        <w:t xml:space="preserve"> recharge</w:t>
      </w:r>
      <w:r>
        <w:rPr>
          <w:color w:val="00008D"/>
        </w:rPr>
        <w:t xml:space="preserve"> e</w:t>
      </w:r>
      <w:r>
        <w:rPr>
          <w:color w:val="000081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pabo</w:t>
      </w:r>
      <w:r>
        <w:br/>
      </w:r>
      <w:r>
        <w:rPr>
          <w:color w:val="3B0000"/>
        </w:rPr>
        <w:t xml:space="preserve"> ami</w:t>
      </w:r>
      <w:r>
        <w:rPr>
          <w:color w:val="00008C"/>
        </w:rPr>
        <w:t xml:space="preserve"> taka</w:t>
      </w:r>
      <w:r>
        <w:rPr>
          <w:color w:val="00004F"/>
        </w:rPr>
        <w:t xml:space="preserve"> recharge</w:t>
      </w:r>
      <w:r>
        <w:rPr>
          <w:color w:val="440000"/>
        </w:rPr>
        <w:t xml:space="preserve"> a</w:t>
      </w:r>
      <w:r>
        <w:rPr>
          <w:color w:val="00008C"/>
        </w:rPr>
        <w:t xml:space="preserve"> taka</w:t>
      </w:r>
      <w:r>
        <w:rPr>
          <w:color w:val="000050"/>
        </w:rPr>
        <w:t xml:space="preserve"> cashback</w:t>
      </w:r>
      <w:r>
        <w:rPr>
          <w:color w:val="00004B"/>
        </w:rPr>
        <w:t xml:space="preserve"> offer</w:t>
      </w:r>
      <w:r>
        <w:rPr>
          <w:color w:val="00004C"/>
        </w:rPr>
        <w:t xml:space="preserve"> ta</w:t>
      </w:r>
      <w:r>
        <w:rPr>
          <w:color w:val="000058"/>
        </w:rPr>
        <w:t xml:space="preserve"> pabo</w:t>
      </w:r>
      <w:r>
        <w:rPr>
          <w:color w:val="000047"/>
        </w:rPr>
        <w:t xml:space="preserve"> number</w:t>
      </w:r>
      <w:r>
        <w:br/>
      </w:r>
      <w:r>
        <w:rPr>
          <w:color w:val="3C0000"/>
        </w:rPr>
        <w:t xml:space="preserve"> আমার</w:t>
      </w:r>
      <w:r>
        <w:rPr>
          <w:color w:val="00005D"/>
        </w:rPr>
        <w:t xml:space="preserve"> নাম্বারে</w:t>
      </w:r>
      <w:r>
        <w:rPr>
          <w:color w:val="420000"/>
        </w:rPr>
        <w:t xml:space="preserve"> কি</w:t>
      </w:r>
      <w:r>
        <w:rPr>
          <w:color w:val="770000"/>
        </w:rPr>
        <w:t xml:space="preserve"> কোনো</w:t>
      </w:r>
      <w:r>
        <w:rPr>
          <w:color w:val="00009D"/>
        </w:rPr>
        <w:t xml:space="preserve"> ক্যাসব্যাক</w:t>
      </w:r>
      <w:r>
        <w:rPr>
          <w:color w:val="00005E"/>
        </w:rPr>
        <w:t xml:space="preserve"> অফার</w:t>
      </w:r>
      <w:r>
        <w:rPr>
          <w:color w:val="000000"/>
        </w:rPr>
        <w:t xml:space="preserve"> আসছে</w:t>
      </w:r>
      <w:r>
        <w:br/>
      </w:r>
      <w:r>
        <w:rPr>
          <w:color w:val="000098"/>
        </w:rPr>
        <w:t xml:space="preserve"> taka</w:t>
      </w:r>
      <w:r>
        <w:rPr>
          <w:color w:val="000056"/>
        </w:rPr>
        <w:t xml:space="preserve"> recharge</w:t>
      </w:r>
      <w:r>
        <w:rPr>
          <w:color w:val="4A0000"/>
        </w:rPr>
        <w:t xml:space="preserve"> a</w:t>
      </w:r>
      <w:r>
        <w:rPr>
          <w:color w:val="000098"/>
        </w:rPr>
        <w:t xml:space="preserve"> taka</w:t>
      </w:r>
      <w:r>
        <w:rPr>
          <w:color w:val="00004B"/>
        </w:rPr>
        <w:t xml:space="preserve"> casback</w:t>
      </w:r>
      <w:r>
        <w:rPr>
          <w:color w:val="000098"/>
        </w:rPr>
        <w:t xml:space="preserve"> taka</w:t>
      </w:r>
      <w:r>
        <w:rPr>
          <w:color w:val="000056"/>
        </w:rPr>
        <w:t xml:space="preserve"> recharge</w:t>
      </w:r>
      <w:r>
        <w:rPr>
          <w:color w:val="4A0000"/>
        </w:rPr>
        <w:t xml:space="preserve"> a</w:t>
      </w:r>
      <w:r>
        <w:rPr>
          <w:color w:val="000098"/>
        </w:rPr>
        <w:t xml:space="preserve"> taka</w:t>
      </w:r>
      <w:r>
        <w:rPr>
          <w:color w:val="000000"/>
        </w:rPr>
        <w:t xml:space="preserve"> cashback</w:t>
      </w:r>
      <w:r>
        <w:rPr>
          <w:color w:val="000000"/>
        </w:rPr>
        <w:t xml:space="preserve"> ai</w:t>
      </w:r>
      <w:r>
        <w:rPr>
          <w:color w:val="00005E"/>
        </w:rPr>
        <w:t xml:space="preserve"> duita</w:t>
      </w:r>
      <w:r>
        <w:rPr>
          <w:color w:val="000029"/>
        </w:rPr>
        <w:t xml:space="preserve"> offer</w:t>
      </w:r>
      <w:r>
        <w:rPr>
          <w:color w:val="000021"/>
        </w:rPr>
        <w:t xml:space="preserve"> ki</w:t>
      </w:r>
      <w:r>
        <w:rPr>
          <w:color w:val="230000"/>
        </w:rPr>
        <w:t xml:space="preserve"> amar</w:t>
      </w:r>
      <w:r>
        <w:rPr>
          <w:color w:val="630000"/>
        </w:rPr>
        <w:t xml:space="preserve"> jonni</w:t>
      </w:r>
      <w:r>
        <w:rPr>
          <w:color w:val="000000"/>
        </w:rPr>
        <w:t xml:space="preserve"> projojjo</w:t>
      </w:r>
      <w:r>
        <w:br/>
      </w:r>
      <w:r>
        <w:rPr>
          <w:color w:val="3D0000"/>
        </w:rPr>
        <w:t xml:space="preserve"> ami</w:t>
      </w:r>
      <w:r>
        <w:rPr>
          <w:color w:val="000092"/>
        </w:rPr>
        <w:t xml:space="preserve"> taka</w:t>
      </w:r>
      <w:r>
        <w:rPr>
          <w:color w:val="000052"/>
        </w:rPr>
        <w:t xml:space="preserve"> recharge</w:t>
      </w:r>
      <w:r>
        <w:rPr>
          <w:color w:val="470000"/>
        </w:rPr>
        <w:t xml:space="preserve"> a</w:t>
      </w:r>
      <w:r>
        <w:rPr>
          <w:color w:val="000092"/>
        </w:rPr>
        <w:t xml:space="preserve"> taka</w:t>
      </w:r>
      <w:r>
        <w:rPr>
          <w:color w:val="000053"/>
        </w:rPr>
        <w:t xml:space="preserve"> cashback</w:t>
      </w:r>
      <w:r>
        <w:rPr>
          <w:color w:val="00004E"/>
        </w:rPr>
        <w:t xml:space="preserve"> offer</w:t>
      </w:r>
      <w:r>
        <w:rPr>
          <w:color w:val="00004F"/>
        </w:rPr>
        <w:t xml:space="preserve"> ta</w:t>
      </w:r>
      <w:r>
        <w:rPr>
          <w:color w:val="00005B"/>
        </w:rPr>
        <w:t xml:space="preserve"> pabo</w:t>
      </w:r>
      <w:r>
        <w:rPr>
          <w:color w:val="000000"/>
        </w:rPr>
        <w:t xml:space="preserve"> number</w:t>
      </w:r>
      <w:r>
        <w:br/>
      </w:r>
      <w:r>
        <w:rPr>
          <w:color w:val="000079"/>
        </w:rPr>
        <w:t xml:space="preserve"> tk</w:t>
      </w:r>
      <w:r>
        <w:rPr>
          <w:color w:val="000046"/>
        </w:rPr>
        <w:t xml:space="preserve"> recharge</w:t>
      </w:r>
      <w:r>
        <w:rPr>
          <w:color w:val="000084"/>
        </w:rPr>
        <w:t xml:space="preserve"> e</w:t>
      </w:r>
      <w:r>
        <w:rPr>
          <w:color w:val="000079"/>
        </w:rPr>
        <w:t xml:space="preserve"> tk</w:t>
      </w:r>
      <w:r>
        <w:rPr>
          <w:color w:val="000047"/>
        </w:rPr>
        <w:t xml:space="preserve"> cashback</w:t>
      </w:r>
      <w:r>
        <w:rPr>
          <w:color w:val="000056"/>
        </w:rPr>
        <w:t xml:space="preserve"> ei</w:t>
      </w:r>
      <w:r>
        <w:rPr>
          <w:color w:val="000079"/>
        </w:rPr>
        <w:t xml:space="preserve"> nmbr</w:t>
      </w:r>
      <w:r>
        <w:rPr>
          <w:color w:val="000084"/>
        </w:rPr>
        <w:t xml:space="preserve"> e</w:t>
      </w:r>
      <w:r>
        <w:rPr>
          <w:color w:val="000000"/>
        </w:rPr>
        <w:t xml:space="preserve"> ase</w:t>
      </w:r>
      <w:r>
        <w:br/>
      </w:r>
      <w:r>
        <w:rPr>
          <w:color w:val="5A0000"/>
        </w:rPr>
        <w:t xml:space="preserve"> এই</w:t>
      </w:r>
      <w:r>
        <w:rPr>
          <w:color w:val="00008D"/>
        </w:rPr>
        <w:t xml:space="preserve"> নম্বরে</w:t>
      </w:r>
      <w:r>
        <w:rPr>
          <w:color w:val="890000"/>
        </w:rPr>
        <w:t xml:space="preserve"> কি</w:t>
      </w:r>
      <w:r>
        <w:rPr>
          <w:color w:val="890000"/>
        </w:rPr>
        <w:t xml:space="preserve"> কি</w:t>
      </w:r>
      <w:r>
        <w:rPr>
          <w:color w:val="000061"/>
        </w:rPr>
        <w:t xml:space="preserve"> অফার</w:t>
      </w:r>
      <w:r>
        <w:rPr>
          <w:color w:val="00005B"/>
        </w:rPr>
        <w:t xml:space="preserve"> আছে</w:t>
      </w:r>
      <w:r>
        <w:br/>
      </w:r>
      <w:r>
        <w:rPr>
          <w:color w:val="430000"/>
        </w:rPr>
        <w:t xml:space="preserve"> এই</w:t>
      </w:r>
      <w:r>
        <w:rPr>
          <w:color w:val="000047"/>
        </w:rPr>
        <w:t xml:space="preserve"> নাম্বারে</w:t>
      </w:r>
      <w:r>
        <w:rPr>
          <w:color w:val="000060"/>
        </w:rPr>
        <w:t xml:space="preserve"> টাকা</w:t>
      </w:r>
      <w:r>
        <w:rPr>
          <w:color w:val="000053"/>
        </w:rPr>
        <w:t xml:space="preserve"> রিচার্জে</w:t>
      </w:r>
      <w:r>
        <w:rPr>
          <w:color w:val="330000"/>
        </w:rPr>
        <w:t xml:space="preserve"> কি</w:t>
      </w:r>
      <w:r>
        <w:rPr>
          <w:color w:val="000060"/>
        </w:rPr>
        <w:t xml:space="preserve"> টাকা</w:t>
      </w:r>
      <w:r>
        <w:rPr>
          <w:color w:val="0000A9"/>
        </w:rPr>
        <w:t xml:space="preserve"> কেশবেশ</w:t>
      </w:r>
      <w:r>
        <w:rPr>
          <w:color w:val="580000"/>
        </w:rPr>
        <w:t xml:space="preserve"> এটা</w:t>
      </w:r>
      <w:r>
        <w:rPr>
          <w:color w:val="000000"/>
        </w:rPr>
        <w:t xml:space="preserve"> আছে</w:t>
      </w:r>
      <w:r>
        <w:br/>
      </w:r>
      <w:r>
        <w:rPr>
          <w:color w:val="3D0000"/>
        </w:rPr>
        <w:t xml:space="preserve"> ami</w:t>
      </w:r>
      <w:r>
        <w:rPr>
          <w:color w:val="000092"/>
        </w:rPr>
        <w:t xml:space="preserve"> taka</w:t>
      </w:r>
      <w:r>
        <w:rPr>
          <w:color w:val="000052"/>
        </w:rPr>
        <w:t xml:space="preserve"> recharge</w:t>
      </w:r>
      <w:r>
        <w:rPr>
          <w:color w:val="470000"/>
        </w:rPr>
        <w:t xml:space="preserve"> a</w:t>
      </w:r>
      <w:r>
        <w:rPr>
          <w:color w:val="000092"/>
        </w:rPr>
        <w:t xml:space="preserve"> taka</w:t>
      </w:r>
      <w:r>
        <w:rPr>
          <w:color w:val="000053"/>
        </w:rPr>
        <w:t xml:space="preserve"> cashback</w:t>
      </w:r>
      <w:r>
        <w:rPr>
          <w:color w:val="00004E"/>
        </w:rPr>
        <w:t xml:space="preserve"> offer</w:t>
      </w:r>
      <w:r>
        <w:rPr>
          <w:color w:val="00004F"/>
        </w:rPr>
        <w:t xml:space="preserve"> ta</w:t>
      </w:r>
      <w:r>
        <w:rPr>
          <w:color w:val="00005B"/>
        </w:rPr>
        <w:t xml:space="preserve"> pabo</w:t>
      </w:r>
      <w:r>
        <w:rPr>
          <w:color w:val="000000"/>
        </w:rPr>
        <w:t xml:space="preserve"> number</w:t>
      </w:r>
      <w:r>
        <w:br/>
      </w:r>
      <w:r>
        <w:rPr>
          <w:color w:val="000073"/>
        </w:rPr>
        <w:t xml:space="preserve"> tk</w:t>
      </w:r>
      <w:r>
        <w:rPr>
          <w:color w:val="000085"/>
        </w:rPr>
        <w:t xml:space="preserve"> recharge</w:t>
      </w:r>
      <w:r>
        <w:rPr>
          <w:color w:val="00007D"/>
        </w:rPr>
        <w:t xml:space="preserve"> e</w:t>
      </w:r>
      <w:r>
        <w:rPr>
          <w:color w:val="000073"/>
        </w:rPr>
        <w:t xml:space="preserve"> tk</w:t>
      </w:r>
      <w:r>
        <w:rPr>
          <w:color w:val="000087"/>
        </w:rPr>
        <w:t xml:space="preserve"> cashback</w:t>
      </w:r>
      <w:r>
        <w:rPr>
          <w:color w:val="000000"/>
        </w:rPr>
        <w:t xml:space="preserve"> ase</w:t>
      </w:r>
      <w:r>
        <w:br/>
      </w:r>
      <w:r>
        <w:rPr>
          <w:color w:val="00005F"/>
        </w:rPr>
        <w:t xml:space="preserve"> টাকা</w:t>
      </w:r>
      <w:r>
        <w:rPr>
          <w:color w:val="0000A0"/>
        </w:rPr>
        <w:t xml:space="preserve"> রিচজে</w:t>
      </w:r>
      <w:r>
        <w:rPr>
          <w:color w:val="00005F"/>
        </w:rPr>
        <w:t xml:space="preserve"> টাকা</w:t>
      </w:r>
      <w:r>
        <w:rPr>
          <w:color w:val="000046"/>
        </w:rPr>
        <w:t xml:space="preserve"> ক্যাশব্যাক</w:t>
      </w:r>
      <w:r>
        <w:rPr>
          <w:color w:val="000068"/>
        </w:rPr>
        <w:t xml:space="preserve"> অফারটি</w:t>
      </w:r>
      <w:r>
        <w:rPr>
          <w:color w:val="430000"/>
        </w:rPr>
        <w:t xml:space="preserve"> এই</w:t>
      </w:r>
      <w:r>
        <w:rPr>
          <w:color w:val="000047"/>
        </w:rPr>
        <w:t xml:space="preserve"> নাম্বারে</w:t>
      </w:r>
      <w:r>
        <w:rPr>
          <w:color w:val="000044"/>
        </w:rPr>
        <w:t xml:space="preserve"> আছে</w:t>
      </w:r>
      <w:r>
        <w:br/>
      </w:r>
      <w:r>
        <w:rPr>
          <w:color w:val="00007A"/>
        </w:rPr>
        <w:t xml:space="preserve"> taka</w:t>
      </w:r>
      <w:r>
        <w:rPr>
          <w:color w:val="000045"/>
        </w:rPr>
        <w:t xml:space="preserve"> recharge</w:t>
      </w:r>
      <w:r>
        <w:rPr>
          <w:color w:val="000040"/>
        </w:rPr>
        <w:t xml:space="preserve"> e</w:t>
      </w:r>
      <w:r>
        <w:rPr>
          <w:color w:val="00007A"/>
        </w:rPr>
        <w:t xml:space="preserve"> taka</w:t>
      </w:r>
      <w:r>
        <w:rPr>
          <w:color w:val="000045"/>
        </w:rPr>
        <w:t xml:space="preserve"> cash</w:t>
      </w:r>
      <w:r>
        <w:rPr>
          <w:color w:val="000047"/>
        </w:rPr>
        <w:t xml:space="preserve"> back</w:t>
      </w:r>
      <w:r>
        <w:rPr>
          <w:color w:val="00004C"/>
        </w:rPr>
        <w:t xml:space="preserve"> pabo</w:t>
      </w:r>
      <w:r>
        <w:rPr>
          <w:color w:val="000000"/>
        </w:rPr>
        <w:t xml:space="preserve"> ami</w:t>
      </w:r>
      <w:r>
        <w:rPr>
          <w:color w:val="000082"/>
        </w:rPr>
        <w:t xml:space="preserve"> it's</w:t>
      </w:r>
      <w:r>
        <w:rPr>
          <w:color w:val="000043"/>
        </w:rPr>
        <w:t xml:space="preserve"> my</w:t>
      </w:r>
      <w:r>
        <w:rPr>
          <w:color w:val="00003E"/>
        </w:rPr>
        <w:t xml:space="preserve"> number</w:t>
      </w:r>
      <w:r>
        <w:br/>
      </w:r>
      <w:r>
        <w:rPr>
          <w:color w:val="000027"/>
        </w:rPr>
        <w:t xml:space="preserve"> number</w:t>
      </w:r>
      <w:r>
        <w:rPr>
          <w:color w:val="000039"/>
        </w:rPr>
        <w:t xml:space="preserve"> ti</w:t>
      </w:r>
      <w:r>
        <w:rPr>
          <w:color w:val="370000"/>
        </w:rPr>
        <w:t xml:space="preserve"> te</w:t>
      </w:r>
      <w:r>
        <w:rPr>
          <w:color w:val="000095"/>
        </w:rPr>
        <w:t xml:space="preserve"> tk</w:t>
      </w:r>
      <w:r>
        <w:rPr>
          <w:color w:val="000056"/>
        </w:rPr>
        <w:t xml:space="preserve"> recharge</w:t>
      </w:r>
      <w:r>
        <w:rPr>
          <w:color w:val="4A0000"/>
        </w:rPr>
        <w:t xml:space="preserve"> a</w:t>
      </w:r>
      <w:r>
        <w:rPr>
          <w:color w:val="000095"/>
        </w:rPr>
        <w:t xml:space="preserve"> tk</w:t>
      </w:r>
      <w:r>
        <w:rPr>
          <w:color w:val="000056"/>
        </w:rPr>
        <w:t xml:space="preserve"> cash</w:t>
      </w:r>
      <w:r>
        <w:rPr>
          <w:color w:val="00002C"/>
        </w:rPr>
        <w:t xml:space="preserve"> back</w:t>
      </w:r>
      <w:r>
        <w:rPr>
          <w:color w:val="4A0000"/>
        </w:rPr>
        <w:t xml:space="preserve"> ba</w:t>
      </w:r>
      <w:r>
        <w:rPr>
          <w:color w:val="000095"/>
        </w:rPr>
        <w:t xml:space="preserve"> tk</w:t>
      </w:r>
      <w:r>
        <w:rPr>
          <w:color w:val="000056"/>
        </w:rPr>
        <w:t xml:space="preserve"> recharge</w:t>
      </w:r>
      <w:r>
        <w:rPr>
          <w:color w:val="4A0000"/>
        </w:rPr>
        <w:t xml:space="preserve"> a</w:t>
      </w:r>
      <w:r>
        <w:rPr>
          <w:color w:val="000095"/>
        </w:rPr>
        <w:t xml:space="preserve"> tk</w:t>
      </w:r>
      <w:r>
        <w:rPr>
          <w:color w:val="000056"/>
        </w:rPr>
        <w:t xml:space="preserve"> cash</w:t>
      </w:r>
      <w:r>
        <w:rPr>
          <w:color w:val="00002C"/>
        </w:rPr>
        <w:t xml:space="preserve"> back</w:t>
      </w:r>
      <w:r>
        <w:rPr>
          <w:color w:val="2A0000"/>
        </w:rPr>
        <w:t xml:space="preserve"> er</w:t>
      </w:r>
      <w:r>
        <w:rPr>
          <w:color w:val="000029"/>
        </w:rPr>
        <w:t xml:space="preserve"> offer</w:t>
      </w:r>
      <w:r>
        <w:rPr>
          <w:color w:val="000036"/>
        </w:rPr>
        <w:t xml:space="preserve"> ache</w:t>
      </w:r>
      <w:r>
        <w:rPr>
          <w:color w:val="000000"/>
        </w:rPr>
        <w:t xml:space="preserve"> ki</w:t>
      </w:r>
      <w:r>
        <w:br/>
      </w:r>
      <w:r>
        <w:rPr>
          <w:color w:val="00005F"/>
        </w:rPr>
        <w:t xml:space="preserve"> টাকা</w:t>
      </w:r>
      <w:r>
        <w:rPr>
          <w:color w:val="0000A0"/>
        </w:rPr>
        <w:t xml:space="preserve"> রিচজে</w:t>
      </w:r>
      <w:r>
        <w:rPr>
          <w:color w:val="00005F"/>
        </w:rPr>
        <w:t xml:space="preserve"> টাকা</w:t>
      </w:r>
      <w:r>
        <w:rPr>
          <w:color w:val="000046"/>
        </w:rPr>
        <w:t xml:space="preserve"> ক্যাশব্যাক</w:t>
      </w:r>
      <w:r>
        <w:rPr>
          <w:color w:val="000068"/>
        </w:rPr>
        <w:t xml:space="preserve"> অফারটি</w:t>
      </w:r>
      <w:r>
        <w:rPr>
          <w:color w:val="430000"/>
        </w:rPr>
        <w:t xml:space="preserve"> এই</w:t>
      </w:r>
      <w:r>
        <w:rPr>
          <w:color w:val="000047"/>
        </w:rPr>
        <w:t xml:space="preserve"> নাম্বারে</w:t>
      </w:r>
      <w:r>
        <w:rPr>
          <w:color w:val="000044"/>
        </w:rPr>
        <w:t xml:space="preserve"> আছে</w:t>
      </w:r>
      <w:r>
        <w:br/>
      </w:r>
      <w:r>
        <w:rPr>
          <w:color w:val="5A0000"/>
        </w:rPr>
        <w:t xml:space="preserve"> এই</w:t>
      </w:r>
      <w:r>
        <w:rPr>
          <w:color w:val="00008D"/>
        </w:rPr>
        <w:t xml:space="preserve"> নম্বরে</w:t>
      </w:r>
      <w:r>
        <w:rPr>
          <w:color w:val="890000"/>
        </w:rPr>
        <w:t xml:space="preserve"> কি</w:t>
      </w:r>
      <w:r>
        <w:rPr>
          <w:color w:val="890000"/>
        </w:rPr>
        <w:t xml:space="preserve"> কি</w:t>
      </w:r>
      <w:r>
        <w:rPr>
          <w:color w:val="000061"/>
        </w:rPr>
        <w:t xml:space="preserve"> অফার</w:t>
      </w:r>
      <w:r>
        <w:rPr>
          <w:color w:val="00005B"/>
        </w:rPr>
        <w:t xml:space="preserve"> আছে</w:t>
      </w:r>
      <w:r>
        <w:br/>
      </w:r>
      <w:r>
        <w:rPr>
          <w:color w:val="3B0000"/>
        </w:rPr>
        <w:t xml:space="preserve"> এই</w:t>
      </w:r>
      <w:r>
        <w:rPr>
          <w:color w:val="000027"/>
        </w:rPr>
        <w:t xml:space="preserve"> বিকাশ</w:t>
      </w:r>
      <w:r>
        <w:rPr>
          <w:color w:val="000033"/>
        </w:rPr>
        <w:t xml:space="preserve"> একাউন্ট</w:t>
      </w:r>
      <w:r>
        <w:rPr>
          <w:color w:val="5A0000"/>
        </w:rPr>
        <w:t xml:space="preserve"> কি</w:t>
      </w:r>
      <w:r>
        <w:rPr>
          <w:color w:val="000000"/>
        </w:rPr>
        <w:t xml:space="preserve"> সচল</w:t>
      </w:r>
      <w:r>
        <w:rPr>
          <w:color w:val="3B0000"/>
        </w:rPr>
        <w:t xml:space="preserve"> এই</w:t>
      </w:r>
      <w:r>
        <w:rPr>
          <w:color w:val="00005B"/>
        </w:rPr>
        <w:t xml:space="preserve"> নম্বর</w:t>
      </w:r>
      <w:r>
        <w:rPr>
          <w:color w:val="5A0000"/>
        </w:rPr>
        <w:t xml:space="preserve"> কি</w:t>
      </w:r>
      <w:r>
        <w:rPr>
          <w:color w:val="000000"/>
        </w:rPr>
        <w:t xml:space="preserve"> ৳</w:t>
      </w:r>
      <w:r>
        <w:rPr>
          <w:color w:val="00004C"/>
        </w:rPr>
        <w:t xml:space="preserve"> ব্যাংক</w:t>
      </w:r>
      <w:r>
        <w:rPr>
          <w:color w:val="000032"/>
        </w:rPr>
        <w:t xml:space="preserve"> থেকে</w:t>
      </w:r>
      <w:r>
        <w:rPr>
          <w:color w:val="000055"/>
        </w:rPr>
        <w:t xml:space="preserve"> অ্যাড</w:t>
      </w:r>
      <w:r>
        <w:rPr>
          <w:color w:val="000044"/>
        </w:rPr>
        <w:t xml:space="preserve"> মানি</w:t>
      </w:r>
      <w:r>
        <w:rPr>
          <w:color w:val="5B0000"/>
        </w:rPr>
        <w:t xml:space="preserve"> তে</w:t>
      </w:r>
      <w:r>
        <w:rPr>
          <w:color w:val="000000"/>
        </w:rPr>
        <w:t xml:space="preserve"> ৳</w:t>
      </w:r>
      <w:r>
        <w:rPr>
          <w:color w:val="00003E"/>
        </w:rPr>
        <w:t xml:space="preserve"> ক্যাশব্যাক</w:t>
      </w:r>
      <w:r>
        <w:rPr>
          <w:color w:val="00003F"/>
        </w:rPr>
        <w:t xml:space="preserve"> অফার</w:t>
      </w:r>
      <w:r>
        <w:rPr>
          <w:color w:val="3F0000"/>
        </w:rPr>
        <w:t xml:space="preserve"> এর</w:t>
      </w:r>
      <w:r>
        <w:rPr>
          <w:color w:val="000000"/>
        </w:rPr>
        <w:t xml:space="preserve"> যোগ্য</w:t>
      </w:r>
      <w:r>
        <w:br/>
      </w:r>
      <w:r>
        <w:rPr>
          <w:color w:val="420000"/>
        </w:rPr>
        <w:t xml:space="preserve"> এই</w:t>
      </w:r>
      <w:r>
        <w:rPr>
          <w:color w:val="000066"/>
        </w:rPr>
        <w:t xml:space="preserve"> নম্বর</w:t>
      </w:r>
      <w:r>
        <w:rPr>
          <w:color w:val="320000"/>
        </w:rPr>
        <w:t xml:space="preserve"> কি</w:t>
      </w:r>
      <w:r>
        <w:rPr>
          <w:color w:val="000056"/>
        </w:rPr>
        <w:t xml:space="preserve"> ব্যাংক</w:t>
      </w:r>
      <w:r>
        <w:rPr>
          <w:color w:val="000038"/>
        </w:rPr>
        <w:t xml:space="preserve"> থেকে</w:t>
      </w:r>
      <w:r>
        <w:rPr>
          <w:color w:val="000000"/>
        </w:rPr>
        <w:t xml:space="preserve"> ৳</w:t>
      </w:r>
      <w:r>
        <w:rPr>
          <w:color w:val="00005F"/>
        </w:rPr>
        <w:t xml:space="preserve"> অ্যাড</w:t>
      </w:r>
      <w:r>
        <w:rPr>
          <w:color w:val="000070"/>
        </w:rPr>
        <w:t xml:space="preserve"> মানিতে</w:t>
      </w:r>
      <w:r>
        <w:rPr>
          <w:color w:val="000000"/>
        </w:rPr>
        <w:t xml:space="preserve"> ৳</w:t>
      </w:r>
      <w:r>
        <w:rPr>
          <w:color w:val="000045"/>
        </w:rPr>
        <w:t xml:space="preserve"> ক্যাশব্যাক</w:t>
      </w:r>
      <w:r>
        <w:rPr>
          <w:color w:val="000047"/>
        </w:rPr>
        <w:t xml:space="preserve"> অফার</w:t>
      </w:r>
      <w:r>
        <w:rPr>
          <w:color w:val="470000"/>
        </w:rPr>
        <w:t xml:space="preserve"> এর</w:t>
      </w:r>
      <w:r>
        <w:rPr>
          <w:color w:val="000000"/>
        </w:rPr>
        <w:t xml:space="preserve"> অন্তর্ভুক্ত</w:t>
      </w:r>
      <w:r>
        <w:br/>
      </w:r>
      <w:r>
        <w:rPr>
          <w:color w:val="000067"/>
        </w:rPr>
        <w:t xml:space="preserve"> add</w:t>
      </w:r>
      <w:r>
        <w:rPr>
          <w:color w:val="000060"/>
        </w:rPr>
        <w:t xml:space="preserve"> money</w:t>
      </w:r>
      <w:r>
        <w:rPr>
          <w:color w:val="7F0000"/>
        </w:rPr>
        <w:t xml:space="preserve"> te</w:t>
      </w:r>
      <w:r>
        <w:rPr>
          <w:color w:val="00004D"/>
        </w:rPr>
        <w:t xml:space="preserve"> ki</w:t>
      </w:r>
      <w:r>
        <w:rPr>
          <w:color w:val="000074"/>
        </w:rPr>
        <w:t xml:space="preserve"> kono</w:t>
      </w:r>
      <w:r>
        <w:rPr>
          <w:color w:val="00005F"/>
        </w:rPr>
        <w:t xml:space="preserve"> offer</w:t>
      </w:r>
      <w:r>
        <w:rPr>
          <w:color w:val="000000"/>
        </w:rPr>
        <w:t xml:space="preserve"> ache</w:t>
      </w:r>
      <w:r>
        <w:br/>
      </w:r>
      <w:r>
        <w:rPr>
          <w:color w:val="00005D"/>
        </w:rPr>
        <w:t xml:space="preserve"> bkash</w:t>
      </w:r>
      <w:r>
        <w:rPr>
          <w:color w:val="000085"/>
        </w:rPr>
        <w:t xml:space="preserve"> offer</w:t>
      </w:r>
      <w:r>
        <w:rPr>
          <w:color w:val="C30000"/>
        </w:rPr>
        <w:t xml:space="preserve"> plz</w:t>
      </w:r>
      <w:r>
        <w:br/>
      </w:r>
      <w:r>
        <w:rPr>
          <w:color w:val="A50000"/>
        </w:rPr>
        <w:t xml:space="preserve"> amr</w:t>
      </w:r>
      <w:r>
        <w:rPr>
          <w:color w:val="00003F"/>
        </w:rPr>
        <w:t xml:space="preserve"> ki</w:t>
      </w:r>
      <w:r>
        <w:rPr>
          <w:color w:val="00005E"/>
        </w:rPr>
        <w:t xml:space="preserve"> kono</w:t>
      </w:r>
      <w:r>
        <w:rPr>
          <w:color w:val="000052"/>
        </w:rPr>
        <w:t xml:space="preserve"> cashback</w:t>
      </w:r>
      <w:r>
        <w:rPr>
          <w:color w:val="00004D"/>
        </w:rPr>
        <w:t xml:space="preserve"> offer</w:t>
      </w:r>
      <w:r>
        <w:rPr>
          <w:color w:val="000000"/>
        </w:rPr>
        <w:t xml:space="preserve"> ache</w:t>
      </w:r>
      <w:r>
        <w:rPr>
          <w:color w:val="A50000"/>
        </w:rPr>
        <w:t xml:space="preserve"> amr</w:t>
      </w:r>
      <w:r>
        <w:rPr>
          <w:color w:val="00004A"/>
        </w:rPr>
        <w:t xml:space="preserve"> number</w:t>
      </w:r>
      <w:r>
        <w:rPr>
          <w:color w:val="4F0000"/>
        </w:rPr>
        <w:t xml:space="preserve"> er</w:t>
      </w:r>
      <w:r>
        <w:rPr>
          <w:color w:val="000000"/>
        </w:rPr>
        <w:t xml:space="preserve"> jonno</w:t>
      </w:r>
      <w:r>
        <w:br/>
      </w:r>
      <w:r>
        <w:rPr>
          <w:color w:val="630000"/>
        </w:rPr>
        <w:t xml:space="preserve"> ai</w:t>
      </w:r>
      <w:r>
        <w:rPr>
          <w:color w:val="00004C"/>
        </w:rPr>
        <w:t xml:space="preserve"> number</w:t>
      </w:r>
      <w:r>
        <w:rPr>
          <w:color w:val="000054"/>
        </w:rPr>
        <w:t xml:space="preserve"> recharge</w:t>
      </w:r>
      <w:r>
        <w:rPr>
          <w:color w:val="480000"/>
        </w:rPr>
        <w:t xml:space="preserve"> a</w:t>
      </w:r>
      <w:r>
        <w:rPr>
          <w:color w:val="000055"/>
        </w:rPr>
        <w:t xml:space="preserve"> cashback</w:t>
      </w:r>
      <w:r>
        <w:rPr>
          <w:color w:val="000050"/>
        </w:rPr>
        <w:t xml:space="preserve"> offer</w:t>
      </w:r>
      <w:r>
        <w:rPr>
          <w:color w:val="000073"/>
        </w:rPr>
        <w:t xml:space="preserve"> ace</w:t>
      </w:r>
      <w:r>
        <w:rPr>
          <w:color w:val="000061"/>
        </w:rPr>
        <w:t xml:space="preserve"> kono</w:t>
      </w:r>
      <w:r>
        <w:br/>
      </w:r>
      <w:r>
        <w:rPr>
          <w:color w:val="400000"/>
        </w:rPr>
        <w:t xml:space="preserve"> আমার</w:t>
      </w:r>
      <w:r>
        <w:rPr>
          <w:color w:val="000063"/>
        </w:rPr>
        <w:t xml:space="preserve"> নাম্বারে</w:t>
      </w:r>
      <w:r>
        <w:rPr>
          <w:color w:val="00006D"/>
        </w:rPr>
        <w:t xml:space="preserve"> রিচার্জ</w:t>
      </w:r>
      <w:r>
        <w:rPr>
          <w:color w:val="8D0000"/>
        </w:rPr>
        <w:t xml:space="preserve"> কি</w:t>
      </w:r>
      <w:r>
        <w:rPr>
          <w:color w:val="8D0000"/>
        </w:rPr>
        <w:t xml:space="preserve"> কি</w:t>
      </w:r>
      <w:r>
        <w:rPr>
          <w:color w:val="000064"/>
        </w:rPr>
        <w:t xml:space="preserve"> অফার</w:t>
      </w:r>
      <w:r>
        <w:rPr>
          <w:color w:val="00005E"/>
        </w:rPr>
        <w:t xml:space="preserve"> আছে</w:t>
      </w:r>
      <w:r>
        <w:br/>
      </w:r>
      <w:r>
        <w:rPr>
          <w:color w:val="4D0000"/>
        </w:rPr>
        <w:t xml:space="preserve"> আমার</w:t>
      </w:r>
      <w:r>
        <w:rPr>
          <w:color w:val="000026"/>
        </w:rPr>
        <w:t xml:space="preserve"> বিকাশ</w:t>
      </w:r>
      <w:r>
        <w:rPr>
          <w:color w:val="000031"/>
        </w:rPr>
        <w:t xml:space="preserve"> একাউন্ট</w:t>
      </w:r>
      <w:r>
        <w:rPr>
          <w:color w:val="00007D"/>
        </w:rPr>
        <w:t xml:space="preserve"> নাম্বার</w:t>
      </w:r>
      <w:r>
        <w:rPr>
          <w:color w:val="00005D"/>
        </w:rPr>
        <w:t xml:space="preserve"> হলো</w:t>
      </w:r>
      <w:r>
        <w:rPr>
          <w:color w:val="4D0000"/>
        </w:rPr>
        <w:t xml:space="preserve"> আমার</w:t>
      </w:r>
      <w:r>
        <w:rPr>
          <w:color w:val="00007D"/>
        </w:rPr>
        <w:t xml:space="preserve"> নাম্বার</w:t>
      </w:r>
      <w:r>
        <w:rPr>
          <w:color w:val="2B0000"/>
        </w:rPr>
        <w:t xml:space="preserve"> কি</w:t>
      </w:r>
      <w:r>
        <w:rPr>
          <w:color w:val="000050"/>
        </w:rPr>
        <w:t xml:space="preserve"> টাকা</w:t>
      </w:r>
      <w:r>
        <w:rPr>
          <w:color w:val="000045"/>
        </w:rPr>
        <w:t xml:space="preserve"> রিচার্জে</w:t>
      </w:r>
      <w:r>
        <w:rPr>
          <w:color w:val="000050"/>
        </w:rPr>
        <w:t xml:space="preserve"> টাকা</w:t>
      </w:r>
      <w:r>
        <w:rPr>
          <w:color w:val="00003B"/>
        </w:rPr>
        <w:t xml:space="preserve"> ক্যাশব্যাক</w:t>
      </w:r>
      <w:r>
        <w:rPr>
          <w:color w:val="000075"/>
        </w:rPr>
        <w:t xml:space="preserve"> অফারে</w:t>
      </w:r>
      <w:r>
        <w:rPr>
          <w:color w:val="000000"/>
        </w:rPr>
        <w:t xml:space="preserve"> অন্তর্ভুক্ত</w:t>
      </w:r>
      <w:r>
        <w:br/>
      </w:r>
      <w:r>
        <w:rPr>
          <w:color w:val="2B0000"/>
        </w:rPr>
        <w:t xml:space="preserve"> আমার</w:t>
      </w:r>
      <w:r>
        <w:rPr>
          <w:color w:val="3F0000"/>
        </w:rPr>
        <w:t xml:space="preserve"> এই</w:t>
      </w:r>
      <w:r>
        <w:rPr>
          <w:color w:val="000045"/>
        </w:rPr>
        <w:t xml:space="preserve"> নাম্বার</w:t>
      </w:r>
      <w:r>
        <w:rPr>
          <w:color w:val="300000"/>
        </w:rPr>
        <w:t xml:space="preserve"> কি</w:t>
      </w:r>
      <w:r>
        <w:rPr>
          <w:color w:val="00002D"/>
        </w:rPr>
        <w:t xml:space="preserve"> টাকা</w:t>
      </w:r>
      <w:r>
        <w:rPr>
          <w:color w:val="000069"/>
        </w:rPr>
        <w:t xml:space="preserve"> রিচাজে</w:t>
      </w:r>
      <w:r>
        <w:rPr>
          <w:color w:val="00004D"/>
        </w:rPr>
        <w:t xml:space="preserve"> ক্যাশ</w:t>
      </w:r>
      <w:r>
        <w:rPr>
          <w:color w:val="000082"/>
        </w:rPr>
        <w:t xml:space="preserve"> বেগ</w:t>
      </w:r>
      <w:r>
        <w:rPr>
          <w:color w:val="000060"/>
        </w:rPr>
        <w:t xml:space="preserve"> পাওয়া</w:t>
      </w:r>
      <w:r>
        <w:rPr>
          <w:color w:val="00004F"/>
        </w:rPr>
        <w:t xml:space="preserve"> যাবে</w:t>
      </w:r>
      <w:r>
        <w:br/>
      </w:r>
      <w:r>
        <w:rPr>
          <w:color w:val="340000"/>
        </w:rPr>
        <w:t xml:space="preserve"> এই</w:t>
      </w:r>
      <w:r>
        <w:rPr>
          <w:color w:val="000039"/>
        </w:rPr>
        <w:t xml:space="preserve"> নাম্বার</w:t>
      </w:r>
      <w:r>
        <w:rPr>
          <w:color w:val="00002C"/>
        </w:rPr>
        <w:t xml:space="preserve"> থেকে</w:t>
      </w:r>
      <w:r>
        <w:rPr>
          <w:color w:val="00003A"/>
        </w:rPr>
        <w:t xml:space="preserve"> বিকাশে</w:t>
      </w:r>
      <w:r>
        <w:rPr>
          <w:color w:val="000070"/>
        </w:rPr>
        <w:t xml:space="preserve"> টাকা</w:t>
      </w:r>
      <w:r>
        <w:rPr>
          <w:color w:val="000081"/>
        </w:rPr>
        <w:t xml:space="preserve"> রিচার্জে</w:t>
      </w:r>
      <w:r>
        <w:rPr>
          <w:color w:val="00006D"/>
        </w:rPr>
        <w:t xml:space="preserve"> ক্যাশব্যাক</w:t>
      </w:r>
      <w:r>
        <w:rPr>
          <w:color w:val="4F0000"/>
        </w:rPr>
        <w:t xml:space="preserve"> এবং</w:t>
      </w:r>
      <w:r>
        <w:rPr>
          <w:color w:val="000070"/>
        </w:rPr>
        <w:t xml:space="preserve"> টাকা</w:t>
      </w:r>
      <w:r>
        <w:rPr>
          <w:color w:val="000081"/>
        </w:rPr>
        <w:t xml:space="preserve"> রিচার্জে</w:t>
      </w:r>
      <w:r>
        <w:rPr>
          <w:color w:val="000070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270000"/>
        </w:rPr>
        <w:t xml:space="preserve"> কি</w:t>
      </w:r>
      <w:r>
        <w:rPr>
          <w:color w:val="000040"/>
        </w:rPr>
        <w:t xml:space="preserve"> পাবো</w:t>
      </w:r>
      <w:r>
        <w:br/>
      </w:r>
      <w:r>
        <w:rPr>
          <w:color w:val="280000"/>
        </w:rPr>
        <w:t xml:space="preserve"> amar</w:t>
      </w:r>
      <w:r>
        <w:rPr>
          <w:color w:val="00005B"/>
        </w:rPr>
        <w:t xml:space="preserve"> numbare</w:t>
      </w:r>
      <w:r>
        <w:rPr>
          <w:color w:val="0000AF"/>
        </w:rPr>
        <w:t xml:space="preserve"> taka</w:t>
      </w:r>
      <w:r>
        <w:rPr>
          <w:color w:val="000063"/>
        </w:rPr>
        <w:t xml:space="preserve"> recharge</w:t>
      </w:r>
      <w:r>
        <w:rPr>
          <w:color w:val="0000AF"/>
        </w:rPr>
        <w:t xml:space="preserve"> taka</w:t>
      </w:r>
      <w:r>
        <w:rPr>
          <w:color w:val="000063"/>
        </w:rPr>
        <w:t xml:space="preserve"> cash</w:t>
      </w:r>
      <w:r>
        <w:rPr>
          <w:color w:val="000033"/>
        </w:rPr>
        <w:t xml:space="preserve"> back</w:t>
      </w:r>
      <w:r>
        <w:rPr>
          <w:color w:val="0000AF"/>
        </w:rPr>
        <w:t xml:space="preserve"> taka</w:t>
      </w:r>
      <w:r>
        <w:rPr>
          <w:color w:val="000063"/>
        </w:rPr>
        <w:t xml:space="preserve"> recharge</w:t>
      </w:r>
      <w:r>
        <w:rPr>
          <w:color w:val="0000AF"/>
        </w:rPr>
        <w:t xml:space="preserve"> taka</w:t>
      </w:r>
      <w:r>
        <w:rPr>
          <w:color w:val="000063"/>
        </w:rPr>
        <w:t xml:space="preserve"> cash</w:t>
      </w:r>
      <w:r>
        <w:rPr>
          <w:color w:val="000033"/>
        </w:rPr>
        <w:t xml:space="preserve"> back</w:t>
      </w:r>
      <w:r>
        <w:rPr>
          <w:color w:val="00002F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2E"/>
        </w:rPr>
        <w:t xml:space="preserve"> বিকাশে</w:t>
      </w:r>
      <w:r>
        <w:rPr>
          <w:color w:val="000076"/>
        </w:rPr>
        <w:t xml:space="preserve"> টাকা</w:t>
      </w:r>
      <w:r>
        <w:rPr>
          <w:color w:val="000066"/>
        </w:rPr>
        <w:t xml:space="preserve"> রিচার্জে</w:t>
      </w:r>
      <w:r>
        <w:rPr>
          <w:color w:val="000076"/>
        </w:rPr>
        <w:t xml:space="preserve"> টাকা</w:t>
      </w:r>
      <w:r>
        <w:rPr>
          <w:color w:val="000057"/>
        </w:rPr>
        <w:t xml:space="preserve"> ক্যাশব্যাক</w:t>
      </w:r>
      <w:r>
        <w:rPr>
          <w:color w:val="3E0000"/>
        </w:rPr>
        <w:t xml:space="preserve"> এবং</w:t>
      </w:r>
      <w:r>
        <w:rPr>
          <w:color w:val="000076"/>
        </w:rPr>
        <w:t xml:space="preserve"> টাকা</w:t>
      </w:r>
      <w:r>
        <w:rPr>
          <w:color w:val="000066"/>
        </w:rPr>
        <w:t xml:space="preserve"> রিচার্জে</w:t>
      </w:r>
      <w:r>
        <w:rPr>
          <w:color w:val="000055"/>
        </w:rPr>
        <w:t xml:space="preserve"> ত্রিশ</w:t>
      </w:r>
      <w:r>
        <w:rPr>
          <w:color w:val="000076"/>
        </w:rPr>
        <w:t xml:space="preserve"> টাকা</w:t>
      </w:r>
      <w:r>
        <w:rPr>
          <w:color w:val="000057"/>
        </w:rPr>
        <w:t xml:space="preserve"> ক্যাশব্যাক</w:t>
      </w:r>
      <w:r>
        <w:rPr>
          <w:color w:val="290000"/>
        </w:rPr>
        <w:t xml:space="preserve"> এই</w:t>
      </w:r>
      <w:r>
        <w:rPr>
          <w:color w:val="000045"/>
        </w:rPr>
        <w:t xml:space="preserve"> অফারটা</w:t>
      </w:r>
      <w:r>
        <w:rPr>
          <w:color w:val="00005C"/>
        </w:rPr>
        <w:t xml:space="preserve"> কাদের</w:t>
      </w:r>
      <w:r>
        <w:rPr>
          <w:color w:val="310000"/>
        </w:rPr>
        <w:t xml:space="preserve"> জন্য</w:t>
      </w:r>
      <w:r>
        <w:rPr>
          <w:color w:val="000000"/>
        </w:rPr>
        <w:t xml:space="preserve"> প্রযোজ্য</w:t>
      </w:r>
      <w:r>
        <w:rPr>
          <w:color w:val="1D0000"/>
        </w:rPr>
        <w:t xml:space="preserve"> আমি</w:t>
      </w:r>
      <w:r>
        <w:rPr>
          <w:color w:val="1F0000"/>
        </w:rPr>
        <w:t xml:space="preserve"> কি</w:t>
      </w:r>
      <w:r>
        <w:rPr>
          <w:color w:val="000000"/>
        </w:rPr>
        <w:t xml:space="preserve"> পাবো</w:t>
      </w:r>
      <w:r>
        <w:br/>
      </w:r>
      <w:r>
        <w:rPr>
          <w:color w:val="6F0000"/>
        </w:rPr>
        <w:t xml:space="preserve"> ay</w:t>
      </w:r>
      <w:r>
        <w:rPr>
          <w:color w:val="000039"/>
        </w:rPr>
        <w:t xml:space="preserve"> number</w:t>
      </w:r>
      <w:r>
        <w:rPr>
          <w:color w:val="790000"/>
        </w:rPr>
        <w:t xml:space="preserve"> aa</w:t>
      </w:r>
      <w:r>
        <w:rPr>
          <w:color w:val="0000A0"/>
        </w:rPr>
        <w:t xml:space="preserve"> keke</w:t>
      </w:r>
      <w:r>
        <w:rPr>
          <w:color w:val="00003C"/>
        </w:rPr>
        <w:t xml:space="preserve"> offer</w:t>
      </w:r>
      <w:r>
        <w:rPr>
          <w:color w:val="000047"/>
        </w:rPr>
        <w:t xml:space="preserve"> ase</w:t>
      </w:r>
      <w:r>
        <w:br/>
      </w:r>
      <w:r>
        <w:rPr>
          <w:color w:val="340000"/>
        </w:rPr>
        <w:t xml:space="preserve"> এই</w:t>
      </w:r>
      <w:r>
        <w:rPr>
          <w:color w:val="000039"/>
        </w:rPr>
        <w:t xml:space="preserve"> নাম্বার</w:t>
      </w:r>
      <w:r>
        <w:rPr>
          <w:color w:val="00002C"/>
        </w:rPr>
        <w:t xml:space="preserve"> থেকে</w:t>
      </w:r>
      <w:r>
        <w:rPr>
          <w:color w:val="00003A"/>
        </w:rPr>
        <w:t xml:space="preserve"> বিকাশে</w:t>
      </w:r>
      <w:r>
        <w:rPr>
          <w:color w:val="000070"/>
        </w:rPr>
        <w:t xml:space="preserve"> টাকা</w:t>
      </w:r>
      <w:r>
        <w:rPr>
          <w:color w:val="000081"/>
        </w:rPr>
        <w:t xml:space="preserve"> রিচার্জে</w:t>
      </w:r>
      <w:r>
        <w:rPr>
          <w:color w:val="00006D"/>
        </w:rPr>
        <w:t xml:space="preserve"> ক্যাশব্যাক</w:t>
      </w:r>
      <w:r>
        <w:rPr>
          <w:color w:val="4F0000"/>
        </w:rPr>
        <w:t xml:space="preserve"> এবং</w:t>
      </w:r>
      <w:r>
        <w:rPr>
          <w:color w:val="000070"/>
        </w:rPr>
        <w:t xml:space="preserve"> টাকা</w:t>
      </w:r>
      <w:r>
        <w:rPr>
          <w:color w:val="000081"/>
        </w:rPr>
        <w:t xml:space="preserve"> রিচার্জে</w:t>
      </w:r>
      <w:r>
        <w:rPr>
          <w:color w:val="000070"/>
        </w:rPr>
        <w:t xml:space="preserve"> টাকা</w:t>
      </w:r>
      <w:r>
        <w:rPr>
          <w:color w:val="00006D"/>
        </w:rPr>
        <w:t xml:space="preserve"> ক্যাশব্যাক</w:t>
      </w:r>
      <w:r>
        <w:rPr>
          <w:color w:val="270000"/>
        </w:rPr>
        <w:t xml:space="preserve"> কি</w:t>
      </w:r>
      <w:r>
        <w:rPr>
          <w:color w:val="000040"/>
        </w:rPr>
        <w:t xml:space="preserve"> পাবো</w:t>
      </w:r>
      <w:r>
        <w:br/>
      </w:r>
      <w:r>
        <w:rPr>
          <w:color w:val="210000"/>
        </w:rPr>
        <w:t xml:space="preserve"> amar</w:t>
      </w:r>
      <w:r>
        <w:rPr>
          <w:color w:val="000098"/>
        </w:rPr>
        <w:t xml:space="preserve"> numbare</w:t>
      </w:r>
      <w:r>
        <w:rPr>
          <w:color w:val="000092"/>
        </w:rPr>
        <w:t xml:space="preserve"> taka</w:t>
      </w:r>
      <w:r>
        <w:rPr>
          <w:color w:val="000052"/>
        </w:rPr>
        <w:t xml:space="preserve"> recharge</w:t>
      </w:r>
      <w:r>
        <w:rPr>
          <w:color w:val="000092"/>
        </w:rPr>
        <w:t xml:space="preserve"> taka</w:t>
      </w:r>
      <w:r>
        <w:rPr>
          <w:color w:val="000052"/>
        </w:rPr>
        <w:t xml:space="preserve"> cash</w:t>
      </w:r>
      <w:r>
        <w:rPr>
          <w:color w:val="00002A"/>
        </w:rPr>
        <w:t xml:space="preserve"> back</w:t>
      </w:r>
      <w:r>
        <w:rPr>
          <w:color w:val="000092"/>
        </w:rPr>
        <w:t xml:space="preserve"> taka</w:t>
      </w:r>
      <w:r>
        <w:rPr>
          <w:color w:val="000052"/>
        </w:rPr>
        <w:t xml:space="preserve"> recharge</w:t>
      </w:r>
      <w:r>
        <w:rPr>
          <w:color w:val="000092"/>
        </w:rPr>
        <w:t xml:space="preserve"> taka</w:t>
      </w:r>
      <w:r>
        <w:rPr>
          <w:color w:val="000052"/>
        </w:rPr>
        <w:t xml:space="preserve"> cash</w:t>
      </w:r>
      <w:r>
        <w:rPr>
          <w:color w:val="00002A"/>
        </w:rPr>
        <w:t xml:space="preserve"> back</w:t>
      </w:r>
      <w:r>
        <w:rPr>
          <w:color w:val="000027"/>
        </w:rPr>
        <w:t xml:space="preserve"> offer</w:t>
      </w:r>
      <w:r>
        <w:rPr>
          <w:color w:val="000000"/>
        </w:rPr>
        <w:t xml:space="preserve"> ase</w:t>
      </w:r>
      <w:r>
        <w:rPr>
          <w:color w:val="300000"/>
        </w:rPr>
        <w:t xml:space="preserve"> ai</w:t>
      </w:r>
      <w:r>
        <w:rPr>
          <w:color w:val="000098"/>
        </w:rPr>
        <w:t xml:space="preserve"> numbare</w:t>
      </w:r>
      <w:r>
        <w:br/>
      </w:r>
      <w:r>
        <w:rPr>
          <w:color w:val="000000"/>
        </w:rPr>
        <w:t xml:space="preserve"> এই</w:t>
      </w:r>
      <w:r>
        <w:rPr>
          <w:color w:val="000064"/>
        </w:rPr>
        <w:t xml:space="preserve"> নাম্বার</w:t>
      </w:r>
      <w:r>
        <w:rPr>
          <w:color w:val="00007E"/>
        </w:rPr>
        <w:t xml:space="preserve"> টি</w:t>
      </w:r>
      <w:r>
        <w:rPr>
          <w:color w:val="6B0000"/>
        </w:rPr>
        <w:t xml:space="preserve"> কোন</w:t>
      </w:r>
      <w:r>
        <w:rPr>
          <w:color w:val="0000A5"/>
        </w:rPr>
        <w:t xml:space="preserve"> অফারের</w:t>
      </w:r>
      <w:r>
        <w:rPr>
          <w:color w:val="000000"/>
        </w:rPr>
        <w:t xml:space="preserve"> আওতাভুক্ত</w:t>
      </w:r>
      <w:r>
        <w:br/>
      </w:r>
      <w:r>
        <w:rPr>
          <w:color w:val="650000"/>
        </w:rPr>
        <w:t xml:space="preserve"> আচ্ছা</w:t>
      </w:r>
      <w:r>
        <w:rPr>
          <w:color w:val="510000"/>
        </w:rPr>
        <w:t xml:space="preserve"> ভাই</w:t>
      </w:r>
      <w:r>
        <w:rPr>
          <w:color w:val="000057"/>
        </w:rPr>
        <w:t xml:space="preserve"> টাকা</w:t>
      </w:r>
      <w:r>
        <w:rPr>
          <w:color w:val="000048"/>
        </w:rPr>
        <w:t xml:space="preserve"> রিচার্জ</w:t>
      </w:r>
      <w:r>
        <w:rPr>
          <w:color w:val="430000"/>
        </w:rPr>
        <w:t xml:space="preserve"> এ</w:t>
      </w:r>
      <w:r>
        <w:rPr>
          <w:color w:val="000057"/>
        </w:rPr>
        <w:t xml:space="preserve"> টাকা</w:t>
      </w:r>
      <w:r>
        <w:rPr>
          <w:color w:val="000000"/>
        </w:rPr>
        <w:t xml:space="preserve"> কেসবেক</w:t>
      </w:r>
      <w:r>
        <w:rPr>
          <w:color w:val="7B0000"/>
        </w:rPr>
        <w:t xml:space="preserve"> এই</w:t>
      </w:r>
      <w:r>
        <w:rPr>
          <w:color w:val="000047"/>
        </w:rPr>
        <w:t xml:space="preserve"> টা</w:t>
      </w:r>
      <w:r>
        <w:rPr>
          <w:color w:val="2E0000"/>
        </w:rPr>
        <w:t xml:space="preserve"> কি</w:t>
      </w:r>
      <w:r>
        <w:rPr>
          <w:color w:val="00003E"/>
        </w:rPr>
        <w:t xml:space="preserve"> আছে</w:t>
      </w:r>
      <w:r>
        <w:rPr>
          <w:color w:val="7B0000"/>
        </w:rPr>
        <w:t xml:space="preserve"> এই</w:t>
      </w:r>
      <w:r>
        <w:rPr>
          <w:color w:val="000041"/>
        </w:rPr>
        <w:t xml:space="preserve"> নাম্বারে</w:t>
      </w:r>
      <w:r>
        <w:br/>
      </w:r>
      <w:r>
        <w:rPr>
          <w:color w:val="000000"/>
        </w:rPr>
        <w:t xml:space="preserve"> এই</w:t>
      </w:r>
      <w:r>
        <w:rPr>
          <w:color w:val="00008D"/>
        </w:rPr>
        <w:t xml:space="preserve"> নাম্বারে</w:t>
      </w:r>
      <w:r>
        <w:rPr>
          <w:color w:val="9D0000"/>
        </w:rPr>
        <w:t xml:space="preserve"> কোন</w:t>
      </w:r>
      <w:r>
        <w:rPr>
          <w:color w:val="00008E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5D"/>
        </w:rPr>
        <w:t xml:space="preserve"> num</w:t>
      </w:r>
      <w:r>
        <w:rPr>
          <w:color w:val="2F0000"/>
        </w:rPr>
        <w:t xml:space="preserve"> a</w:t>
      </w:r>
      <w:r>
        <w:rPr>
          <w:color w:val="00002A"/>
        </w:rPr>
        <w:t xml:space="preserve"> ki</w:t>
      </w:r>
      <w:r>
        <w:rPr>
          <w:color w:val="00003F"/>
        </w:rPr>
        <w:t xml:space="preserve"> kono</w:t>
      </w:r>
      <w:r>
        <w:rPr>
          <w:color w:val="000081"/>
        </w:rPr>
        <w:t xml:space="preserve"> cs</w:t>
      </w:r>
      <w:r>
        <w:rPr>
          <w:color w:val="000073"/>
        </w:rPr>
        <w:t xml:space="preserve"> bk</w:t>
      </w:r>
      <w:r>
        <w:rPr>
          <w:color w:val="000071"/>
        </w:rPr>
        <w:t xml:space="preserve"> ofr</w:t>
      </w:r>
      <w:r>
        <w:rPr>
          <w:color w:val="00004A"/>
        </w:rPr>
        <w:t xml:space="preserve"> ace</w:t>
      </w:r>
      <w:r>
        <w:br/>
      </w:r>
      <w:r>
        <w:rPr>
          <w:color w:val="00006F"/>
        </w:rPr>
        <w:t xml:space="preserve"> tk</w:t>
      </w:r>
      <w:r>
        <w:rPr>
          <w:color w:val="00009C"/>
        </w:rPr>
        <w:t xml:space="preserve"> fexiload</w:t>
      </w:r>
      <w:r>
        <w:rPr>
          <w:color w:val="00006C"/>
        </w:rPr>
        <w:t xml:space="preserve"> dile</w:t>
      </w:r>
      <w:r>
        <w:rPr>
          <w:color w:val="000032"/>
        </w:rPr>
        <w:t xml:space="preserve"> ki</w:t>
      </w:r>
      <w:r>
        <w:rPr>
          <w:color w:val="00006F"/>
        </w:rPr>
        <w:t xml:space="preserve"> tk</w:t>
      </w:r>
      <w:r>
        <w:rPr>
          <w:color w:val="000040"/>
        </w:rPr>
        <w:t xml:space="preserve"> cash</w:t>
      </w:r>
      <w:r>
        <w:rPr>
          <w:color w:val="000042"/>
        </w:rPr>
        <w:t xml:space="preserve"> back</w:t>
      </w:r>
      <w:r>
        <w:rPr>
          <w:color w:val="000047"/>
        </w:rPr>
        <w:t xml:space="preserve"> pabo</w:t>
      </w:r>
      <w:r>
        <w:rPr>
          <w:color w:val="000000"/>
        </w:rPr>
        <w:t xml:space="preserve"> ajke</w:t>
      </w:r>
      <w:r>
        <w:br/>
      </w:r>
      <w:r>
        <w:rPr>
          <w:color w:val="580000"/>
        </w:rPr>
        <w:t xml:space="preserve"> এই</w:t>
      </w:r>
      <w:r>
        <w:rPr>
          <w:color w:val="00005E"/>
        </w:rPr>
        <w:t xml:space="preserve"> নাম্বারে</w:t>
      </w:r>
      <w:r>
        <w:rPr>
          <w:color w:val="000089"/>
        </w:rPr>
        <w:t xml:space="preserve"> টাকার</w:t>
      </w:r>
      <w:r>
        <w:rPr>
          <w:color w:val="00005F"/>
        </w:rPr>
        <w:t xml:space="preserve"> অফার</w:t>
      </w:r>
      <w:r>
        <w:rPr>
          <w:color w:val="00007D"/>
        </w:rPr>
        <w:t xml:space="preserve"> পাব</w:t>
      </w:r>
      <w:r>
        <w:rPr>
          <w:color w:val="430000"/>
        </w:rPr>
        <w:t xml:space="preserve"> কি</w:t>
      </w:r>
      <w:r>
        <w:br/>
      </w:r>
      <w:r>
        <w:rPr>
          <w:color w:val="400000"/>
        </w:rPr>
        <w:t xml:space="preserve"> এই</w:t>
      </w:r>
      <w:r>
        <w:rPr>
          <w:color w:val="000096"/>
        </w:rPr>
        <w:t xml:space="preserve"> নাম্বরে</w:t>
      </w:r>
      <w:r>
        <w:rPr>
          <w:color w:val="300000"/>
        </w:rPr>
        <w:t xml:space="preserve"> কি</w:t>
      </w:r>
      <w:r>
        <w:rPr>
          <w:color w:val="000073"/>
        </w:rPr>
        <w:t xml:space="preserve"> রির্চাজ</w:t>
      </w:r>
      <w:r>
        <w:rPr>
          <w:color w:val="000087"/>
        </w:rPr>
        <w:t xml:space="preserve"> ওফার</w:t>
      </w:r>
      <w:r>
        <w:rPr>
          <w:color w:val="000041"/>
        </w:rPr>
        <w:t xml:space="preserve"> আছে</w:t>
      </w:r>
      <w:r>
        <w:br/>
      </w:r>
      <w:r>
        <w:rPr>
          <w:color w:val="000038"/>
        </w:rPr>
        <w:t xml:space="preserve"> ei</w:t>
      </w:r>
      <w:r>
        <w:rPr>
          <w:color w:val="00001E"/>
        </w:rPr>
        <w:t xml:space="preserve"> bkash</w:t>
      </w:r>
      <w:r>
        <w:rPr>
          <w:color w:val="000029"/>
        </w:rPr>
        <w:t xml:space="preserve"> number</w:t>
      </w:r>
      <w:r>
        <w:rPr>
          <w:color w:val="00002C"/>
        </w:rPr>
        <w:t xml:space="preserve"> theke</w:t>
      </w:r>
      <w:r>
        <w:rPr>
          <w:color w:val="00009E"/>
        </w:rPr>
        <w:t xml:space="preserve"> tk</w:t>
      </w:r>
      <w:r>
        <w:rPr>
          <w:color w:val="00005C"/>
        </w:rPr>
        <w:t xml:space="preserve"> recharge</w:t>
      </w:r>
      <w:r>
        <w:rPr>
          <w:color w:val="000056"/>
        </w:rPr>
        <w:t xml:space="preserve"> e</w:t>
      </w:r>
      <w:r>
        <w:rPr>
          <w:color w:val="00009E"/>
        </w:rPr>
        <w:t xml:space="preserve"> tk</w:t>
      </w:r>
      <w:r>
        <w:rPr>
          <w:color w:val="00002E"/>
        </w:rPr>
        <w:t xml:space="preserve"> cashback</w:t>
      </w:r>
      <w:r>
        <w:rPr>
          <w:color w:val="00004A"/>
        </w:rPr>
        <w:t xml:space="preserve"> pawa</w:t>
      </w:r>
      <w:r>
        <w:rPr>
          <w:color w:val="000000"/>
        </w:rPr>
        <w:t xml:space="preserve"> jabe</w:t>
      </w:r>
      <w:r>
        <w:rPr>
          <w:color w:val="00005A"/>
        </w:rPr>
        <w:t xml:space="preserve"> othoba</w:t>
      </w:r>
      <w:r>
        <w:rPr>
          <w:color w:val="00009E"/>
        </w:rPr>
        <w:t xml:space="preserve"> tk</w:t>
      </w:r>
      <w:r>
        <w:rPr>
          <w:color w:val="00005C"/>
        </w:rPr>
        <w:t xml:space="preserve"> recharge</w:t>
      </w:r>
      <w:r>
        <w:rPr>
          <w:color w:val="000056"/>
        </w:rPr>
        <w:t xml:space="preserve"> e</w:t>
      </w:r>
      <w:r>
        <w:rPr>
          <w:color w:val="00009E"/>
        </w:rPr>
        <w:t xml:space="preserve"> tk</w:t>
      </w:r>
      <w:r>
        <w:rPr>
          <w:color w:val="00002E"/>
        </w:rPr>
        <w:t xml:space="preserve"> cashback</w:t>
      </w:r>
      <w:r>
        <w:br/>
      </w:r>
      <w:r>
        <w:rPr>
          <w:color w:val="0000CE"/>
        </w:rPr>
        <w:t xml:space="preserve"> eitar</w:t>
      </w:r>
      <w:r>
        <w:rPr>
          <w:color w:val="000000"/>
        </w:rPr>
        <w:t xml:space="preserve"> konob</w:t>
      </w:r>
      <w:r>
        <w:rPr>
          <w:color w:val="00005A"/>
        </w:rPr>
        <w:t xml:space="preserve"> offer</w:t>
      </w:r>
      <w:r>
        <w:rPr>
          <w:color w:val="000077"/>
        </w:rPr>
        <w:t xml:space="preserve"> ache</w:t>
      </w:r>
      <w:r>
        <w:br/>
      </w:r>
      <w:r>
        <w:rPr>
          <w:color w:val="000041"/>
        </w:rPr>
        <w:t xml:space="preserve"> নতুন</w:t>
      </w:r>
      <w:r>
        <w:rPr>
          <w:color w:val="000054"/>
        </w:rPr>
        <w:t xml:space="preserve"> বছর</w:t>
      </w:r>
      <w:r>
        <w:rPr>
          <w:color w:val="00006D"/>
        </w:rPr>
        <w:t xml:space="preserve"> উপলক্ষে</w:t>
      </w:r>
      <w:r>
        <w:rPr>
          <w:color w:val="000052"/>
        </w:rPr>
        <w:t xml:space="preserve"> রিচাজে</w:t>
      </w:r>
      <w:r>
        <w:rPr>
          <w:color w:val="570000"/>
        </w:rPr>
        <w:t xml:space="preserve"> উপর</w:t>
      </w:r>
      <w:r>
        <w:rPr>
          <w:color w:val="3A0000"/>
        </w:rPr>
        <w:t xml:space="preserve"> কোন</w:t>
      </w:r>
      <w:r>
        <w:rPr>
          <w:color w:val="00003C"/>
        </w:rPr>
        <w:t xml:space="preserve"> ক্যাশ</w:t>
      </w:r>
      <w:r>
        <w:rPr>
          <w:color w:val="000043"/>
        </w:rPr>
        <w:t xml:space="preserve"> ব্যাক</w:t>
      </w:r>
      <w:r>
        <w:rPr>
          <w:color w:val="000035"/>
        </w:rPr>
        <w:t xml:space="preserve"> অফার</w:t>
      </w:r>
      <w:r>
        <w:rPr>
          <w:color w:val="000032"/>
        </w:rPr>
        <w:t xml:space="preserve"> আছে</w:t>
      </w:r>
      <w:r>
        <w:rPr>
          <w:color w:val="250000"/>
        </w:rPr>
        <w:t xml:space="preserve"> কি</w:t>
      </w:r>
      <w:r>
        <w:rPr>
          <w:color w:val="00002A"/>
        </w:rPr>
        <w:t xml:space="preserve"> না</w:t>
      </w:r>
      <w:r>
        <w:rPr>
          <w:color w:val="000039"/>
        </w:rPr>
        <w:t xml:space="preserve"> জানতে</w:t>
      </w:r>
      <w:r>
        <w:rPr>
          <w:color w:val="00003B"/>
        </w:rPr>
        <w:t xml:space="preserve"> পারি</w:t>
      </w:r>
      <w:r>
        <w:br/>
      </w:r>
      <w:r>
        <w:rPr>
          <w:color w:val="6F0000"/>
        </w:rPr>
        <w:t xml:space="preserve"> ay</w:t>
      </w:r>
      <w:r>
        <w:rPr>
          <w:color w:val="000039"/>
        </w:rPr>
        <w:t xml:space="preserve"> number</w:t>
      </w:r>
      <w:r>
        <w:rPr>
          <w:color w:val="6E0000"/>
        </w:rPr>
        <w:t xml:space="preserve"> a</w:t>
      </w:r>
      <w:r>
        <w:rPr>
          <w:color w:val="000000"/>
        </w:rPr>
        <w:t xml:space="preserve"> or</w:t>
      </w:r>
      <w:r>
        <w:rPr>
          <w:color w:val="000037"/>
        </w:rPr>
        <w:t xml:space="preserve"> tk</w:t>
      </w:r>
      <w:r>
        <w:rPr>
          <w:color w:val="00008C"/>
        </w:rPr>
        <w:t xml:space="preserve"> recherche</w:t>
      </w:r>
      <w:r>
        <w:rPr>
          <w:color w:val="6E0000"/>
        </w:rPr>
        <w:t xml:space="preserve"> a</w:t>
      </w:r>
      <w:r>
        <w:rPr>
          <w:color w:val="000049"/>
        </w:rPr>
        <w:t xml:space="preserve"> kono</w:t>
      </w:r>
      <w:r>
        <w:rPr>
          <w:color w:val="00003C"/>
        </w:rPr>
        <w:t xml:space="preserve"> offer</w:t>
      </w:r>
      <w:r>
        <w:rPr>
          <w:color w:val="000047"/>
        </w:rPr>
        <w:t xml:space="preserve"> ase</w:t>
      </w:r>
      <w:r>
        <w:rPr>
          <w:color w:val="000000"/>
        </w:rPr>
        <w:t xml:space="preserve"> ki</w:t>
      </w:r>
      <w:r>
        <w:br/>
      </w:r>
      <w:r>
        <w:rPr>
          <w:color w:val="00007F"/>
        </w:rPr>
        <w:t xml:space="preserve"> টাকা</w:t>
      </w:r>
      <w:r>
        <w:rPr>
          <w:color w:val="000069"/>
        </w:rPr>
        <w:t xml:space="preserve"> রিচার্জ</w:t>
      </w:r>
      <w:r>
        <w:rPr>
          <w:color w:val="620000"/>
        </w:rPr>
        <w:t xml:space="preserve"> এ</w:t>
      </w:r>
      <w:r>
        <w:rPr>
          <w:color w:val="00007F"/>
        </w:rPr>
        <w:t xml:space="preserve"> টাকা</w:t>
      </w:r>
      <w:r>
        <w:rPr>
          <w:color w:val="00005D"/>
        </w:rPr>
        <w:t xml:space="preserve"> ক্যাশব্যাক</w:t>
      </w:r>
      <w:r>
        <w:rPr>
          <w:color w:val="000049"/>
        </w:rPr>
        <w:t xml:space="preserve"> বা</w:t>
      </w:r>
      <w:r>
        <w:rPr>
          <w:color w:val="00007F"/>
        </w:rPr>
        <w:t xml:space="preserve"> টাকা</w:t>
      </w:r>
      <w:r>
        <w:rPr>
          <w:color w:val="000069"/>
        </w:rPr>
        <w:t xml:space="preserve"> রিচার্জ</w:t>
      </w:r>
      <w:r>
        <w:rPr>
          <w:color w:val="620000"/>
        </w:rPr>
        <w:t xml:space="preserve"> এ</w:t>
      </w:r>
      <w:r>
        <w:rPr>
          <w:color w:val="00007F"/>
        </w:rPr>
        <w:t xml:space="preserve"> টাকা</w:t>
      </w:r>
      <w:r>
        <w:rPr>
          <w:color w:val="00005D"/>
        </w:rPr>
        <w:t xml:space="preserve"> ক্যাশব্যাক</w:t>
      </w:r>
      <w:r>
        <w:rPr>
          <w:color w:val="2C0000"/>
        </w:rPr>
        <w:t xml:space="preserve"> এই</w:t>
      </w:r>
      <w:r>
        <w:rPr>
          <w:color w:val="000030"/>
        </w:rPr>
        <w:t xml:space="preserve"> অফার</w:t>
      </w:r>
      <w:r>
        <w:rPr>
          <w:color w:val="220000"/>
        </w:rPr>
        <w:t xml:space="preserve"> কি</w:t>
      </w:r>
      <w:r>
        <w:rPr>
          <w:color w:val="1F0000"/>
        </w:rPr>
        <w:t xml:space="preserve"> আমি</w:t>
      </w:r>
      <w:r>
        <w:rPr>
          <w:color w:val="000000"/>
        </w:rPr>
        <w:t xml:space="preserve"> পাব</w:t>
      </w:r>
      <w:r>
        <w:rPr>
          <w:color w:val="1E0000"/>
        </w:rPr>
        <w:t xml:space="preserve"> আমার</w:t>
      </w:r>
      <w:r>
        <w:rPr>
          <w:color w:val="000026"/>
        </w:rPr>
        <w:t xml:space="preserve"> একাউন্ট</w:t>
      </w:r>
      <w:r>
        <w:rPr>
          <w:color w:val="000045"/>
        </w:rPr>
        <w:t xml:space="preserve"> নম্বর</w:t>
      </w:r>
      <w:r>
        <w:br/>
      </w:r>
      <w:r>
        <w:rPr>
          <w:color w:val="000046"/>
        </w:rPr>
        <w:t xml:space="preserve"> taka</w:t>
      </w:r>
      <w:r>
        <w:rPr>
          <w:color w:val="00004F"/>
        </w:rPr>
        <w:t xml:space="preserve"> recharge</w:t>
      </w:r>
      <w:r>
        <w:rPr>
          <w:color w:val="880000"/>
        </w:rPr>
        <w:t xml:space="preserve"> a</w:t>
      </w:r>
      <w:r>
        <w:rPr>
          <w:color w:val="000046"/>
        </w:rPr>
        <w:t xml:space="preserve"> taka</w:t>
      </w:r>
      <w:r>
        <w:rPr>
          <w:color w:val="000050"/>
        </w:rPr>
        <w:t xml:space="preserve"> cashback</w:t>
      </w:r>
      <w:r>
        <w:rPr>
          <w:color w:val="00004C"/>
        </w:rPr>
        <w:t xml:space="preserve"> ta</w:t>
      </w:r>
      <w:r>
        <w:rPr>
          <w:color w:val="00003D"/>
        </w:rPr>
        <w:t xml:space="preserve"> ki</w:t>
      </w:r>
      <w:r>
        <w:rPr>
          <w:color w:val="4F0000"/>
        </w:rPr>
        <w:t xml:space="preserve"> amr</w:t>
      </w:r>
      <w:r>
        <w:rPr>
          <w:color w:val="000047"/>
        </w:rPr>
        <w:t xml:space="preserve"> number</w:t>
      </w:r>
      <w:r>
        <w:rPr>
          <w:color w:val="880000"/>
        </w:rPr>
        <w:t xml:space="preserve"> a</w:t>
      </w:r>
      <w:r>
        <w:rPr>
          <w:color w:val="000058"/>
        </w:rPr>
        <w:t xml:space="preserve"> pabo</w:t>
      </w:r>
      <w:r>
        <w:br/>
      </w:r>
      <w:r>
        <w:rPr>
          <w:color w:val="550000"/>
        </w:rPr>
        <w:t xml:space="preserve"> amar</w:t>
      </w:r>
      <w:r>
        <w:rPr>
          <w:color w:val="000069"/>
        </w:rPr>
        <w:t xml:space="preserve"> cash</w:t>
      </w:r>
      <w:r>
        <w:rPr>
          <w:color w:val="00006C"/>
        </w:rPr>
        <w:t xml:space="preserve"> back</w:t>
      </w:r>
      <w:r>
        <w:rPr>
          <w:color w:val="000064"/>
        </w:rPr>
        <w:t xml:space="preserve"> offer</w:t>
      </w:r>
      <w:r>
        <w:rPr>
          <w:color w:val="000051"/>
        </w:rPr>
        <w:t xml:space="preserve"> ki</w:t>
      </w:r>
      <w:r>
        <w:rPr>
          <w:color w:val="000085"/>
        </w:rPr>
        <w:t xml:space="preserve"> ache</w:t>
      </w:r>
      <w:r>
        <w:br/>
      </w:r>
      <w:r>
        <w:rPr>
          <w:color w:val="000000"/>
        </w:rPr>
        <w:t xml:space="preserve"> টাকা</w:t>
      </w:r>
      <w:r>
        <w:rPr>
          <w:color w:val="000053"/>
        </w:rPr>
        <w:t xml:space="preserve"> রিচার্জ</w:t>
      </w:r>
      <w:r>
        <w:rPr>
          <w:color w:val="530000"/>
        </w:rPr>
        <w:t xml:space="preserve"> করলে</w:t>
      </w:r>
      <w:r>
        <w:rPr>
          <w:color w:val="000000"/>
        </w:rPr>
        <w:t xml:space="preserve"> টাকা</w:t>
      </w:r>
      <w:r>
        <w:rPr>
          <w:color w:val="000057"/>
        </w:rPr>
        <w:t xml:space="preserve"> ক্যাশ</w:t>
      </w:r>
      <w:r>
        <w:rPr>
          <w:color w:val="000061"/>
        </w:rPr>
        <w:t xml:space="preserve"> ব্যাক</w:t>
      </w:r>
      <w:r>
        <w:rPr>
          <w:color w:val="00004C"/>
        </w:rPr>
        <w:t xml:space="preserve"> অফার</w:t>
      </w:r>
      <w:r>
        <w:rPr>
          <w:color w:val="000052"/>
        </w:rPr>
        <w:t xml:space="preserve"> টা</w:t>
      </w:r>
      <w:r>
        <w:rPr>
          <w:color w:val="000060"/>
        </w:rPr>
        <w:t xml:space="preserve"> সম্পর্কে</w:t>
      </w:r>
      <w:r>
        <w:rPr>
          <w:color w:val="000052"/>
        </w:rPr>
        <w:t xml:space="preserve"> জানতে</w:t>
      </w:r>
      <w:r>
        <w:rPr>
          <w:color w:val="000047"/>
        </w:rPr>
        <w:t xml:space="preserve"> চাই</w:t>
      </w:r>
      <w:r>
        <w:br/>
      </w:r>
      <w:r>
        <w:rPr>
          <w:color w:val="000068"/>
        </w:rPr>
        <w:t xml:space="preserve"> takar</w:t>
      </w:r>
      <w:r>
        <w:rPr>
          <w:color w:val="00008E"/>
        </w:rPr>
        <w:t xml:space="preserve"> modhe</w:t>
      </w:r>
      <w:r>
        <w:rPr>
          <w:color w:val="2F0000"/>
        </w:rPr>
        <w:t xml:space="preserve"> amar</w:t>
      </w:r>
      <w:r>
        <w:rPr>
          <w:color w:val="00002D"/>
        </w:rPr>
        <w:t xml:space="preserve"> ki</w:t>
      </w:r>
      <w:r>
        <w:rPr>
          <w:color w:val="000043"/>
        </w:rPr>
        <w:t xml:space="preserve"> kono</w:t>
      </w:r>
      <w:r>
        <w:rPr>
          <w:color w:val="000087"/>
        </w:rPr>
        <w:t xml:space="preserve"> recharj</w:t>
      </w:r>
      <w:r>
        <w:rPr>
          <w:color w:val="00003B"/>
        </w:rPr>
        <w:t xml:space="preserve"> cashback</w:t>
      </w:r>
      <w:r>
        <w:rPr>
          <w:color w:val="000037"/>
        </w:rPr>
        <w:t xml:space="preserve"> offer</w:t>
      </w:r>
      <w:r>
        <w:rPr>
          <w:color w:val="000000"/>
        </w:rPr>
        <w:t xml:space="preserve"> ache</w:t>
      </w:r>
      <w:r>
        <w:br/>
      </w:r>
      <w:r>
        <w:rPr>
          <w:color w:val="3B0000"/>
        </w:rPr>
        <w:t xml:space="preserve"> আমার</w:t>
      </w:r>
      <w:r>
        <w:rPr>
          <w:color w:val="000065"/>
        </w:rPr>
        <w:t xml:space="preserve"> রিচার্জ</w:t>
      </w:r>
      <w:r>
        <w:rPr>
          <w:color w:val="0000BA"/>
        </w:rPr>
        <w:t xml:space="preserve"> অফার</w:t>
      </w:r>
      <w:r>
        <w:rPr>
          <w:color w:val="00005B"/>
        </w:rPr>
        <w:t xml:space="preserve"> ক্যাশব্যাক</w:t>
      </w:r>
      <w:r>
        <w:rPr>
          <w:color w:val="0000BA"/>
        </w:rPr>
        <w:t xml:space="preserve"> অফার</w:t>
      </w:r>
      <w:r>
        <w:rPr>
          <w:color w:val="000058"/>
        </w:rPr>
        <w:t xml:space="preserve"> আছে</w:t>
      </w:r>
      <w:r>
        <w:br/>
      </w:r>
      <w:r>
        <w:rPr>
          <w:color w:val="00006F"/>
        </w:rPr>
        <w:t xml:space="preserve"> টাকা</w:t>
      </w:r>
      <w:r>
        <w:rPr>
          <w:color w:val="00005C"/>
        </w:rPr>
        <w:t xml:space="preserve"> রিচার্জ</w:t>
      </w:r>
      <w:r>
        <w:rPr>
          <w:color w:val="00006F"/>
        </w:rPr>
        <w:t xml:space="preserve"> টাকা</w:t>
      </w:r>
      <w:r>
        <w:rPr>
          <w:color w:val="000067"/>
        </w:rPr>
        <w:t xml:space="preserve"> বোনাস</w:t>
      </w:r>
      <w:r>
        <w:rPr>
          <w:color w:val="4E0000"/>
        </w:rPr>
        <w:t xml:space="preserve"> এই</w:t>
      </w:r>
      <w:r>
        <w:rPr>
          <w:color w:val="00005A"/>
        </w:rPr>
        <w:t xml:space="preserve"> টা</w:t>
      </w:r>
      <w:r>
        <w:rPr>
          <w:color w:val="3B0000"/>
        </w:rPr>
        <w:t xml:space="preserve"> কি</w:t>
      </w:r>
      <w:r>
        <w:rPr>
          <w:color w:val="370000"/>
        </w:rPr>
        <w:t xml:space="preserve"> আমি</w:t>
      </w:r>
      <w:r>
        <w:rPr>
          <w:color w:val="00006E"/>
        </w:rPr>
        <w:t xml:space="preserve"> পাব</w:t>
      </w:r>
      <w:r>
        <w:br/>
      </w:r>
      <w:r>
        <w:rPr>
          <w:color w:val="000032"/>
        </w:rPr>
        <w:t xml:space="preserve"> বিকাশ</w:t>
      </w:r>
      <w:r>
        <w:rPr>
          <w:color w:val="390000"/>
        </w:rPr>
        <w:t xml:space="preserve"> কি</w:t>
      </w:r>
      <w:r>
        <w:rPr>
          <w:color w:val="630000"/>
        </w:rPr>
        <w:t xml:space="preserve"> এখনো</w:t>
      </w:r>
      <w:r>
        <w:rPr>
          <w:color w:val="00006A"/>
        </w:rPr>
        <w:t xml:space="preserve"> টাকা</w:t>
      </w:r>
      <w:r>
        <w:rPr>
          <w:color w:val="00005C"/>
        </w:rPr>
        <w:t xml:space="preserve"> রিচার্জে</w:t>
      </w:r>
      <w:r>
        <w:rPr>
          <w:color w:val="00006A"/>
        </w:rPr>
        <w:t xml:space="preserve"> টাকা</w:t>
      </w:r>
      <w:r>
        <w:rPr>
          <w:color w:val="00004E"/>
        </w:rPr>
        <w:t xml:space="preserve"> ক্যাশব্যাক</w:t>
      </w:r>
      <w:r>
        <w:rPr>
          <w:color w:val="000050"/>
        </w:rPr>
        <w:t xml:space="preserve"> অফার</w:t>
      </w:r>
      <w:r>
        <w:rPr>
          <w:color w:val="000080"/>
        </w:rPr>
        <w:t xml:space="preserve"> দিচ্ছে</w:t>
      </w:r>
      <w:r>
        <w:br/>
      </w:r>
      <w:r>
        <w:rPr>
          <w:color w:val="000065"/>
        </w:rPr>
        <w:t xml:space="preserve"> personal</w:t>
      </w:r>
      <w:r>
        <w:rPr>
          <w:color w:val="000067"/>
        </w:rPr>
        <w:t xml:space="preserve"> retail</w:t>
      </w:r>
      <w:r>
        <w:rPr>
          <w:color w:val="00003A"/>
        </w:rPr>
        <w:t xml:space="preserve"> account</w:t>
      </w:r>
      <w:r>
        <w:rPr>
          <w:color w:val="0000A1"/>
        </w:rPr>
        <w:t xml:space="preserve"> cash-out</w:t>
      </w:r>
      <w:r>
        <w:rPr>
          <w:color w:val="000049"/>
        </w:rPr>
        <w:t xml:space="preserve"> offer</w:t>
      </w:r>
      <w:r>
        <w:rPr>
          <w:color w:val="00004A"/>
        </w:rPr>
        <w:t xml:space="preserve"> ta</w:t>
      </w:r>
      <w:r>
        <w:rPr>
          <w:color w:val="00003B"/>
        </w:rPr>
        <w:t xml:space="preserve"> ki</w:t>
      </w:r>
      <w:r>
        <w:rPr>
          <w:color w:val="000000"/>
        </w:rPr>
        <w:t xml:space="preserve"> ace</w:t>
      </w:r>
      <w:r>
        <w:br/>
      </w:r>
      <w:r>
        <w:rPr>
          <w:color w:val="000056"/>
        </w:rPr>
        <w:t xml:space="preserve"> মাই</w:t>
      </w:r>
      <w:r>
        <w:rPr>
          <w:color w:val="00006C"/>
        </w:rPr>
        <w:t xml:space="preserve"> চেলেন্জের</w:t>
      </w:r>
      <w:r>
        <w:rPr>
          <w:color w:val="000037"/>
        </w:rPr>
        <w:t xml:space="preserve"> বোনাস</w:t>
      </w:r>
      <w:r>
        <w:rPr>
          <w:color w:val="1F0000"/>
        </w:rPr>
        <w:t xml:space="preserve"> কি</w:t>
      </w:r>
      <w:r>
        <w:rPr>
          <w:color w:val="000000"/>
        </w:rPr>
        <w:t xml:space="preserve"> বাব</w:t>
      </w:r>
      <w:r>
        <w:rPr>
          <w:color w:val="00003B"/>
        </w:rPr>
        <w:t xml:space="preserve"> পাব</w:t>
      </w:r>
      <w:r>
        <w:rPr>
          <w:color w:val="00003B"/>
        </w:rPr>
        <w:t xml:space="preserve"> টাকা</w:t>
      </w:r>
      <w:r>
        <w:rPr>
          <w:color w:val="000045"/>
        </w:rPr>
        <w:t xml:space="preserve"> রিচাজে</w:t>
      </w:r>
      <w:r>
        <w:rPr>
          <w:color w:val="00003B"/>
        </w:rPr>
        <w:t xml:space="preserve"> টাকা</w:t>
      </w:r>
      <w:r>
        <w:rPr>
          <w:color w:val="000057"/>
        </w:rPr>
        <w:t xml:space="preserve"> ক্যশ</w:t>
      </w:r>
      <w:r>
        <w:rPr>
          <w:color w:val="000068"/>
        </w:rPr>
        <w:t xml:space="preserve"> ব্যগ</w:t>
      </w:r>
      <w:r>
        <w:rPr>
          <w:color w:val="000057"/>
        </w:rPr>
        <w:t xml:space="preserve"> ওফার</w:t>
      </w:r>
      <w:r>
        <w:rPr>
          <w:color w:val="000039"/>
        </w:rPr>
        <w:t xml:space="preserve"> টি</w:t>
      </w:r>
      <w:r>
        <w:br/>
      </w:r>
      <w:r>
        <w:rPr>
          <w:color w:val="000000"/>
        </w:rPr>
        <w:t xml:space="preserve"> টাকা</w:t>
      </w:r>
      <w:r>
        <w:rPr>
          <w:color w:val="000073"/>
        </w:rPr>
        <w:t xml:space="preserve"> রিচার্জে</w:t>
      </w:r>
      <w:r>
        <w:rPr>
          <w:color w:val="000000"/>
        </w:rPr>
        <w:t xml:space="preserve"> টাকা</w:t>
      </w:r>
      <w:r>
        <w:rPr>
          <w:color w:val="000061"/>
        </w:rPr>
        <w:t xml:space="preserve"> ক্যাশব্যাক</w:t>
      </w:r>
      <w:r>
        <w:rPr>
          <w:color w:val="5D0000"/>
        </w:rPr>
        <w:t xml:space="preserve"> এই</w:t>
      </w:r>
      <w:r>
        <w:rPr>
          <w:color w:val="00009B"/>
        </w:rPr>
        <w:t xml:space="preserve"> অফারটা</w:t>
      </w:r>
      <w:r>
        <w:rPr>
          <w:color w:val="460000"/>
        </w:rPr>
        <w:t xml:space="preserve"> কি</w:t>
      </w:r>
      <w:r>
        <w:rPr>
          <w:color w:val="410000"/>
        </w:rPr>
        <w:t xml:space="preserve"> আমি</w:t>
      </w:r>
      <w:r>
        <w:rPr>
          <w:color w:val="000000"/>
        </w:rPr>
        <w:t xml:space="preserve"> পাবো</w:t>
      </w:r>
      <w:r>
        <w:br/>
      </w:r>
      <w:r>
        <w:rPr>
          <w:color w:val="00005F"/>
        </w:rPr>
        <w:t xml:space="preserve"> ei</w:t>
      </w:r>
      <w:r>
        <w:rPr>
          <w:color w:val="000085"/>
        </w:rPr>
        <w:t xml:space="preserve"> nmbr</w:t>
      </w:r>
      <w:r>
        <w:rPr>
          <w:color w:val="000048"/>
        </w:rPr>
        <w:t xml:space="preserve"> e</w:t>
      </w:r>
      <w:r>
        <w:rPr>
          <w:color w:val="00003C"/>
        </w:rPr>
        <w:t xml:space="preserve"> ki</w:t>
      </w:r>
      <w:r>
        <w:rPr>
          <w:color w:val="000059"/>
        </w:rPr>
        <w:t xml:space="preserve"> kono</w:t>
      </w:r>
      <w:r>
        <w:rPr>
          <w:color w:val="00004E"/>
        </w:rPr>
        <w:t xml:space="preserve"> cashback</w:t>
      </w:r>
      <w:r>
        <w:rPr>
          <w:color w:val="000049"/>
        </w:rPr>
        <w:t xml:space="preserve"> offer</w:t>
      </w:r>
      <w:r>
        <w:rPr>
          <w:color w:val="000061"/>
        </w:rPr>
        <w:t xml:space="preserve"> ache</w:t>
      </w:r>
      <w:r>
        <w:br/>
      </w:r>
      <w:r>
        <w:rPr>
          <w:color w:val="2C0000"/>
        </w:rPr>
        <w:t xml:space="preserve"> ami</w:t>
      </w:r>
      <w:r>
        <w:rPr>
          <w:color w:val="00002E"/>
        </w:rPr>
        <w:t xml:space="preserve"> ki</w:t>
      </w:r>
      <w:r>
        <w:rPr>
          <w:color w:val="000027"/>
        </w:rPr>
        <w:t xml:space="preserve"> bkash</w:t>
      </w:r>
      <w:r>
        <w:rPr>
          <w:color w:val="000039"/>
        </w:rPr>
        <w:t xml:space="preserve"> theke</w:t>
      </w:r>
      <w:r>
        <w:rPr>
          <w:color w:val="00009A"/>
        </w:rPr>
        <w:t xml:space="preserve"> tk</w:t>
      </w:r>
      <w:r>
        <w:rPr>
          <w:color w:val="00003B"/>
        </w:rPr>
        <w:t xml:space="preserve"> recharge</w:t>
      </w:r>
      <w:r>
        <w:rPr>
          <w:color w:val="660000"/>
        </w:rPr>
        <w:t xml:space="preserve"> a</w:t>
      </w:r>
      <w:r>
        <w:rPr>
          <w:color w:val="00009A"/>
        </w:rPr>
        <w:t xml:space="preserve"> tk</w:t>
      </w:r>
      <w:r>
        <w:rPr>
          <w:color w:val="000050"/>
        </w:rPr>
        <w:t xml:space="preserve"> charge</w:t>
      </w:r>
      <w:r>
        <w:rPr>
          <w:color w:val="660000"/>
        </w:rPr>
        <w:t xml:space="preserve"> a</w:t>
      </w:r>
      <w:r>
        <w:rPr>
          <w:color w:val="00009A"/>
        </w:rPr>
        <w:t xml:space="preserve"> tk</w:t>
      </w:r>
      <w:r>
        <w:rPr>
          <w:color w:val="00003B"/>
        </w:rPr>
        <w:t xml:space="preserve"> cash</w:t>
      </w:r>
      <w:r>
        <w:rPr>
          <w:color w:val="00003D"/>
        </w:rPr>
        <w:t xml:space="preserve"> back</w:t>
      </w:r>
      <w:r>
        <w:rPr>
          <w:color w:val="000042"/>
        </w:rPr>
        <w:t xml:space="preserve"> pabo</w:t>
      </w:r>
      <w:r>
        <w:br/>
      </w:r>
      <w:r>
        <w:rPr>
          <w:color w:val="4A0000"/>
        </w:rPr>
        <w:t xml:space="preserve"> এই</w:t>
      </w:r>
      <w:r>
        <w:rPr>
          <w:color w:val="00007B"/>
        </w:rPr>
        <w:t xml:space="preserve"> অফারটা</w:t>
      </w:r>
      <w:r>
        <w:rPr>
          <w:color w:val="380000"/>
        </w:rPr>
        <w:t xml:space="preserve"> কি</w:t>
      </w:r>
      <w:r>
        <w:rPr>
          <w:color w:val="000097"/>
        </w:rPr>
        <w:t xml:space="preserve"> সবাই</w:t>
      </w:r>
      <w:r>
        <w:rPr>
          <w:color w:val="860000"/>
        </w:rPr>
        <w:t xml:space="preserve"> পাবে</w:t>
      </w:r>
      <w:r>
        <w:br/>
      </w:r>
      <w:r>
        <w:rPr>
          <w:color w:val="00009D"/>
        </w:rPr>
        <w:t xml:space="preserve"> kno</w:t>
      </w:r>
      <w:r>
        <w:rPr>
          <w:color w:val="000082"/>
        </w:rPr>
        <w:t xml:space="preserve"> offer</w:t>
      </w:r>
      <w:r>
        <w:rPr>
          <w:color w:val="000098"/>
        </w:rPr>
        <w:t xml:space="preserve"> ase</w:t>
      </w:r>
      <w:r>
        <w:br/>
      </w:r>
      <w:r>
        <w:rPr>
          <w:color w:val="000086"/>
        </w:rPr>
        <w:t xml:space="preserve"> casback</w:t>
      </w:r>
      <w:r>
        <w:rPr>
          <w:color w:val="000058"/>
        </w:rPr>
        <w:t xml:space="preserve"> kono</w:t>
      </w:r>
      <w:r>
        <w:rPr>
          <w:color w:val="00008F"/>
        </w:rPr>
        <w:t xml:space="preserve"> offar</w:t>
      </w:r>
      <w:r>
        <w:rPr>
          <w:color w:val="890000"/>
        </w:rPr>
        <w:t xml:space="preserve"> aca</w:t>
      </w:r>
      <w:r>
        <w:br/>
      </w:r>
      <w:r>
        <w:rPr>
          <w:color w:val="00005C"/>
        </w:rPr>
        <w:t xml:space="preserve"> taka</w:t>
      </w:r>
      <w:r>
        <w:rPr>
          <w:color w:val="00005C"/>
        </w:rPr>
        <w:t xml:space="preserve"> taka</w:t>
      </w:r>
      <w:r>
        <w:rPr>
          <w:color w:val="000068"/>
        </w:rPr>
        <w:t xml:space="preserve"> recharge</w:t>
      </w:r>
      <w:r>
        <w:rPr>
          <w:color w:val="640000"/>
        </w:rPr>
        <w:t xml:space="preserve"> er</w:t>
      </w:r>
      <w:r>
        <w:rPr>
          <w:color w:val="000078"/>
        </w:rPr>
        <w:t xml:space="preserve"> kono</w:t>
      </w:r>
      <w:r>
        <w:rPr>
          <w:color w:val="000069"/>
        </w:rPr>
        <w:t xml:space="preserve"> cashback</w:t>
      </w:r>
      <w:r>
        <w:rPr>
          <w:color w:val="000063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67"/>
        </w:rPr>
        <w:t xml:space="preserve"> ei</w:t>
      </w:r>
      <w:r>
        <w:rPr>
          <w:color w:val="000090"/>
        </w:rPr>
        <w:t xml:space="preserve"> nmbr</w:t>
      </w:r>
      <w:r>
        <w:rPr>
          <w:color w:val="00004E"/>
        </w:rPr>
        <w:t xml:space="preserve"> e</w:t>
      </w:r>
      <w:r>
        <w:rPr>
          <w:color w:val="000041"/>
        </w:rPr>
        <w:t xml:space="preserve"> ki</w:t>
      </w:r>
      <w:r>
        <w:rPr>
          <w:color w:val="000060"/>
        </w:rPr>
        <w:t xml:space="preserve"> kono</w:t>
      </w:r>
      <w:r>
        <w:rPr>
          <w:color w:val="000054"/>
        </w:rPr>
        <w:t xml:space="preserve"> cashback</w:t>
      </w:r>
      <w:r>
        <w:rPr>
          <w:color w:val="00004F"/>
        </w:rPr>
        <w:t xml:space="preserve"> offer</w:t>
      </w:r>
      <w:r>
        <w:rPr>
          <w:color w:val="000000"/>
        </w:rPr>
        <w:t xml:space="preserve"> ache</w:t>
      </w:r>
      <w:r>
        <w:br/>
      </w:r>
      <w:r>
        <w:rPr>
          <w:color w:val="000074"/>
        </w:rPr>
        <w:t xml:space="preserve"> সাম্প্রতি</w:t>
      </w:r>
      <w:r>
        <w:rPr>
          <w:color w:val="000068"/>
        </w:rPr>
        <w:t xml:space="preserve"> সময়ে</w:t>
      </w:r>
      <w:r>
        <w:rPr>
          <w:color w:val="00001D"/>
        </w:rPr>
        <w:t xml:space="preserve"> বিকাশ</w:t>
      </w:r>
      <w:r>
        <w:rPr>
          <w:color w:val="000034"/>
        </w:rPr>
        <w:t xml:space="preserve"> app</w:t>
      </w:r>
      <w:r>
        <w:rPr>
          <w:color w:val="000026"/>
        </w:rPr>
        <w:t xml:space="preserve"> থেকে</w:t>
      </w:r>
      <w:r>
        <w:rPr>
          <w:color w:val="00003F"/>
        </w:rPr>
        <w:t xml:space="preserve"> টাকা</w:t>
      </w:r>
      <w:r>
        <w:rPr>
          <w:color w:val="000036"/>
        </w:rPr>
        <w:t xml:space="preserve"> রিচার্জে</w:t>
      </w:r>
      <w:r>
        <w:rPr>
          <w:color w:val="00003F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1F0000"/>
        </w:rPr>
        <w:t xml:space="preserve"> আমি</w:t>
      </w:r>
      <w:r>
        <w:rPr>
          <w:color w:val="210000"/>
        </w:rPr>
        <w:t xml:space="preserve"> কি</w:t>
      </w:r>
      <w:r>
        <w:rPr>
          <w:color w:val="2C0000"/>
        </w:rPr>
        <w:t xml:space="preserve"> এই</w:t>
      </w:r>
      <w:r>
        <w:rPr>
          <w:color w:val="00006F"/>
        </w:rPr>
        <w:t xml:space="preserve"> ওফারটি</w:t>
      </w:r>
      <w:r>
        <w:rPr>
          <w:color w:val="650000"/>
        </w:rPr>
        <w:t xml:space="preserve"> উপভোগ</w:t>
      </w:r>
      <w:r>
        <w:rPr>
          <w:color w:val="280000"/>
        </w:rPr>
        <w:t xml:space="preserve"> করতে</w:t>
      </w:r>
      <w:r>
        <w:rPr>
          <w:color w:val="000000"/>
        </w:rPr>
        <w:t xml:space="preserve"> পারবো</w:t>
      </w:r>
      <w:r>
        <w:br/>
      </w:r>
      <w:r>
        <w:rPr>
          <w:color w:val="000061"/>
        </w:rPr>
        <w:t xml:space="preserve"> ei</w:t>
      </w:r>
      <w:r>
        <w:rPr>
          <w:color w:val="000089"/>
        </w:rPr>
        <w:t xml:space="preserve"> nmbr</w:t>
      </w:r>
      <w:r>
        <w:rPr>
          <w:color w:val="00004A"/>
        </w:rPr>
        <w:t xml:space="preserve"> e</w:t>
      </w:r>
      <w:r>
        <w:rPr>
          <w:color w:val="000050"/>
        </w:rPr>
        <w:t xml:space="preserve"> cashback</w:t>
      </w:r>
      <w:r>
        <w:rPr>
          <w:color w:val="00004B"/>
        </w:rPr>
        <w:t xml:space="preserve"> offer</w:t>
      </w:r>
      <w:r>
        <w:rPr>
          <w:color w:val="000064"/>
        </w:rPr>
        <w:t xml:space="preserve"> ache</w:t>
      </w:r>
      <w:r>
        <w:rPr>
          <w:color w:val="00005C"/>
        </w:rPr>
        <w:t xml:space="preserve"> kono</w:t>
      </w:r>
      <w:r>
        <w:br/>
      </w:r>
      <w:r>
        <w:rPr>
          <w:color w:val="000000"/>
        </w:rPr>
        <w:t xml:space="preserve"> এই</w:t>
      </w:r>
      <w:r>
        <w:rPr>
          <w:color w:val="000075"/>
        </w:rPr>
        <w:t xml:space="preserve"> নাম্বারে</w:t>
      </w:r>
      <w:r>
        <w:rPr>
          <w:color w:val="540000"/>
        </w:rPr>
        <w:t xml:space="preserve"> কি</w:t>
      </w:r>
      <w:r>
        <w:rPr>
          <w:color w:val="830000"/>
        </w:rPr>
        <w:t xml:space="preserve"> কোন</w:t>
      </w:r>
      <w:r>
        <w:rPr>
          <w:color w:val="000077"/>
        </w:rPr>
        <w:t xml:space="preserve"> অফার</w:t>
      </w:r>
      <w:r>
        <w:rPr>
          <w:color w:val="000070"/>
        </w:rPr>
        <w:t xml:space="preserve"> আছে</w:t>
      </w:r>
      <w:r>
        <w:br/>
      </w:r>
      <w:r>
        <w:rPr>
          <w:color w:val="00005F"/>
        </w:rPr>
        <w:t xml:space="preserve"> ei</w:t>
      </w:r>
      <w:r>
        <w:rPr>
          <w:color w:val="000085"/>
        </w:rPr>
        <w:t xml:space="preserve"> nmbr</w:t>
      </w:r>
      <w:r>
        <w:rPr>
          <w:color w:val="000048"/>
        </w:rPr>
        <w:t xml:space="preserve"> e</w:t>
      </w:r>
      <w:r>
        <w:rPr>
          <w:color w:val="00003C"/>
        </w:rPr>
        <w:t xml:space="preserve"> ki</w:t>
      </w:r>
      <w:r>
        <w:rPr>
          <w:color w:val="000059"/>
        </w:rPr>
        <w:t xml:space="preserve"> kono</w:t>
      </w:r>
      <w:r>
        <w:rPr>
          <w:color w:val="00004E"/>
        </w:rPr>
        <w:t xml:space="preserve"> cashback</w:t>
      </w:r>
      <w:r>
        <w:rPr>
          <w:color w:val="000049"/>
        </w:rPr>
        <w:t xml:space="preserve"> offer</w:t>
      </w:r>
      <w:r>
        <w:rPr>
          <w:color w:val="000061"/>
        </w:rPr>
        <w:t xml:space="preserve"> ache</w:t>
      </w:r>
      <w:r>
        <w:br/>
      </w:r>
      <w:r>
        <w:rPr>
          <w:color w:val="660000"/>
        </w:rPr>
        <w:t xml:space="preserve"> amar</w:t>
      </w:r>
      <w:r>
        <w:rPr>
          <w:color w:val="00005F"/>
        </w:rPr>
        <w:t xml:space="preserve"> account</w:t>
      </w:r>
      <w:r>
        <w:rPr>
          <w:color w:val="000079"/>
        </w:rPr>
        <w:t xml:space="preserve"> theke</w:t>
      </w:r>
      <w:r>
        <w:rPr>
          <w:color w:val="000000"/>
        </w:rPr>
        <w:t xml:space="preserve"> tk</w:t>
      </w:r>
      <w:r>
        <w:rPr>
          <w:color w:val="00007E"/>
        </w:rPr>
        <w:t xml:space="preserve"> recharge</w:t>
      </w:r>
      <w:r>
        <w:rPr>
          <w:color w:val="000078"/>
        </w:rPr>
        <w:t xml:space="preserve"> offer</w:t>
      </w:r>
      <w:r>
        <w:rPr>
          <w:color w:val="000000"/>
        </w:rPr>
        <w:t xml:space="preserve"> pabo</w:t>
      </w:r>
      <w:r>
        <w:br/>
      </w:r>
      <w:r>
        <w:rPr>
          <w:color w:val="730000"/>
        </w:rPr>
        <w:t xml:space="preserve"> amr</w:t>
      </w:r>
      <w:r>
        <w:rPr>
          <w:color w:val="000067"/>
        </w:rPr>
        <w:t xml:space="preserve"> number</w:t>
      </w:r>
      <w:r>
        <w:rPr>
          <w:color w:val="00006B"/>
        </w:rPr>
        <w:t xml:space="preserve"> e</w:t>
      </w:r>
      <w:r>
        <w:rPr>
          <w:color w:val="000084"/>
        </w:rPr>
        <w:t xml:space="preserve"> kono</w:t>
      </w:r>
      <w:r>
        <w:rPr>
          <w:color w:val="00006C"/>
        </w:rPr>
        <w:t xml:space="preserve"> offer</w:t>
      </w:r>
      <w:r>
        <w:rPr>
          <w:color w:val="000000"/>
        </w:rPr>
        <w:t xml:space="preserve"> ache</w:t>
      </w:r>
      <w:r>
        <w:br/>
      </w:r>
      <w:r>
        <w:rPr>
          <w:color w:val="000000"/>
        </w:rPr>
        <w:t xml:space="preserve"> offer</w:t>
      </w:r>
      <w:r>
        <w:rPr>
          <w:color w:val="00009C"/>
        </w:rPr>
        <w:t xml:space="preserve"> ache</w:t>
      </w:r>
      <w:r>
        <w:rPr>
          <w:color w:val="C90000"/>
        </w:rPr>
        <w:t xml:space="preserve"> kina</w:t>
      </w:r>
      <w:r>
        <w:br/>
      </w:r>
      <w:r>
        <w:rPr>
          <w:color w:val="420000"/>
        </w:rPr>
        <w:t xml:space="preserve"> এই</w:t>
      </w:r>
      <w:r>
        <w:rPr>
          <w:color w:val="000046"/>
        </w:rPr>
        <w:t xml:space="preserve"> নাম্বারে</w:t>
      </w:r>
      <w:r>
        <w:rPr>
          <w:color w:val="00005E"/>
        </w:rPr>
        <w:t xml:space="preserve"> মোবাইল</w:t>
      </w:r>
      <w:r>
        <w:rPr>
          <w:color w:val="00007B"/>
        </w:rPr>
        <w:t xml:space="preserve"> রিচার্জের</w:t>
      </w:r>
      <w:r>
        <w:rPr>
          <w:color w:val="740000"/>
        </w:rPr>
        <w:t xml:space="preserve"> উপর</w:t>
      </w:r>
      <w:r>
        <w:rPr>
          <w:color w:val="4D0000"/>
        </w:rPr>
        <w:t xml:space="preserve"> কোন</w:t>
      </w:r>
      <w:r>
        <w:rPr>
          <w:color w:val="000046"/>
        </w:rPr>
        <w:t xml:space="preserve"> অফার</w:t>
      </w:r>
      <w:r>
        <w:rPr>
          <w:color w:val="000043"/>
        </w:rPr>
        <w:t xml:space="preserve"> আছে</w:t>
      </w:r>
      <w:r>
        <w:rPr>
          <w:color w:val="320000"/>
        </w:rPr>
        <w:t xml:space="preserve"> কি</w:t>
      </w:r>
      <w:r>
        <w:br/>
      </w:r>
      <w:r>
        <w:rPr>
          <w:color w:val="000000"/>
        </w:rPr>
        <w:t xml:space="preserve"> টাকা</w:t>
      </w:r>
      <w:r>
        <w:rPr>
          <w:color w:val="000073"/>
        </w:rPr>
        <w:t xml:space="preserve"> রির্চাজে</w:t>
      </w:r>
      <w:r>
        <w:rPr>
          <w:color w:val="000000"/>
        </w:rPr>
        <w:t xml:space="preserve"> টাকা</w:t>
      </w:r>
      <w:r>
        <w:rPr>
          <w:color w:val="00008C"/>
        </w:rPr>
        <w:t xml:space="preserve"> ক্যশব্যাক</w:t>
      </w:r>
      <w:r>
        <w:rPr>
          <w:color w:val="00003A"/>
        </w:rPr>
        <w:t xml:space="preserve"> আছে</w:t>
      </w:r>
      <w:r>
        <w:rPr>
          <w:color w:val="2B0000"/>
        </w:rPr>
        <w:t xml:space="preserve"> কি</w:t>
      </w:r>
      <w:r>
        <w:rPr>
          <w:color w:val="000096"/>
        </w:rPr>
        <w:t xml:space="preserve"> াএই</w:t>
      </w:r>
      <w:r>
        <w:rPr>
          <w:color w:val="00003D"/>
        </w:rPr>
        <w:t xml:space="preserve"> নাম্বারে</w:t>
      </w:r>
      <w:r>
        <w:br/>
      </w:r>
      <w:r>
        <w:rPr>
          <w:color w:val="00004B"/>
        </w:rPr>
        <w:t xml:space="preserve"> টাকা</w:t>
      </w:r>
      <w:r>
        <w:rPr>
          <w:color w:val="000041"/>
        </w:rPr>
        <w:t xml:space="preserve"> রিচার্জে</w:t>
      </w:r>
      <w:r>
        <w:rPr>
          <w:color w:val="00004B"/>
        </w:rPr>
        <w:t xml:space="preserve"> টাকা</w:t>
      </w:r>
      <w:r>
        <w:rPr>
          <w:color w:val="00008A"/>
        </w:rPr>
        <w:t xml:space="preserve"> ক্যাস্যাক</w:t>
      </w:r>
      <w:r>
        <w:rPr>
          <w:color w:val="00008A"/>
        </w:rPr>
        <w:t xml:space="preserve"> পওয়াজাবে</w:t>
      </w:r>
      <w:r>
        <w:rPr>
          <w:color w:val="280000"/>
        </w:rPr>
        <w:t xml:space="preserve"> কি</w:t>
      </w:r>
      <w:r>
        <w:rPr>
          <w:color w:val="7A0000"/>
        </w:rPr>
        <w:t xml:space="preserve"> দেখেনতো</w:t>
      </w:r>
      <w:r>
        <w:br/>
      </w:r>
      <w:r>
        <w:rPr>
          <w:color w:val="00004B"/>
        </w:rPr>
        <w:t xml:space="preserve"> ei</w:t>
      </w:r>
      <w:r>
        <w:rPr>
          <w:color w:val="000066"/>
        </w:rPr>
        <w:t xml:space="preserve"> nambare</w:t>
      </w:r>
      <w:r>
        <w:rPr>
          <w:color w:val="000047"/>
        </w:rPr>
        <w:t xml:space="preserve"> kono</w:t>
      </w:r>
      <w:r>
        <w:rPr>
          <w:color w:val="00008B"/>
        </w:rPr>
        <w:t xml:space="preserve"> richarg</w:t>
      </w:r>
      <w:r>
        <w:rPr>
          <w:color w:val="00003A"/>
        </w:rPr>
        <w:t xml:space="preserve"> offer</w:t>
      </w:r>
      <w:r>
        <w:rPr>
          <w:color w:val="000044"/>
        </w:rPr>
        <w:t xml:space="preserve"> ase</w:t>
      </w:r>
      <w:r>
        <w:rPr>
          <w:color w:val="570000"/>
        </w:rPr>
        <w:t xml:space="preserve"> naki</w:t>
      </w:r>
      <w:r>
        <w:rPr>
          <w:color w:val="00005B"/>
        </w:rPr>
        <w:t xml:space="preserve"> janaben</w:t>
      </w:r>
      <w:r>
        <w:br/>
      </w:r>
      <w:r>
        <w:rPr>
          <w:color w:val="000087"/>
        </w:rPr>
        <w:t xml:space="preserve"> টাকা</w:t>
      </w:r>
      <w:r>
        <w:rPr>
          <w:color w:val="000074"/>
        </w:rPr>
        <w:t xml:space="preserve"> রিচার্জে</w:t>
      </w:r>
      <w:r>
        <w:rPr>
          <w:color w:val="000087"/>
        </w:rPr>
        <w:t xml:space="preserve"> টাকা</w:t>
      </w:r>
      <w:r>
        <w:rPr>
          <w:color w:val="000063"/>
        </w:rPr>
        <w:t xml:space="preserve"> ক্যাশব্যাক</w:t>
      </w:r>
      <w:r>
        <w:rPr>
          <w:color w:val="480000"/>
        </w:rPr>
        <w:t xml:space="preserve"> কি</w:t>
      </w:r>
      <w:r>
        <w:rPr>
          <w:color w:val="420000"/>
        </w:rPr>
        <w:t xml:space="preserve"> আমি</w:t>
      </w:r>
      <w:r>
        <w:rPr>
          <w:color w:val="000074"/>
        </w:rPr>
        <w:t xml:space="preserve"> পাবো</w:t>
      </w:r>
      <w:r>
        <w:br/>
      </w:r>
      <w:r>
        <w:rPr>
          <w:color w:val="00005A"/>
        </w:rPr>
        <w:t xml:space="preserve"> number</w:t>
      </w:r>
      <w:r>
        <w:rPr>
          <w:color w:val="00005D"/>
        </w:rPr>
        <w:t xml:space="preserve"> e</w:t>
      </w:r>
      <w:r>
        <w:rPr>
          <w:color w:val="00004D"/>
        </w:rPr>
        <w:t xml:space="preserve"> ki</w:t>
      </w:r>
      <w:r>
        <w:rPr>
          <w:color w:val="000072"/>
        </w:rPr>
        <w:t xml:space="preserve"> kono</w:t>
      </w:r>
      <w:r>
        <w:rPr>
          <w:color w:val="000063"/>
        </w:rPr>
        <w:t xml:space="preserve"> recharge</w:t>
      </w:r>
      <w:r>
        <w:rPr>
          <w:color w:val="000064"/>
        </w:rPr>
        <w:t xml:space="preserve"> cashback</w:t>
      </w:r>
      <w:r>
        <w:rPr>
          <w:color w:val="00005E"/>
        </w:rPr>
        <w:t xml:space="preserve"> offer</w:t>
      </w:r>
      <w:r>
        <w:rPr>
          <w:color w:val="000000"/>
        </w:rPr>
        <w:t xml:space="preserve"> ache</w:t>
      </w:r>
      <w:r>
        <w:br/>
      </w:r>
      <w:r>
        <w:rPr>
          <w:color w:val="000045"/>
        </w:rPr>
        <w:t xml:space="preserve"> bkash</w:t>
      </w:r>
      <w:r>
        <w:rPr>
          <w:color w:val="00005E"/>
        </w:rPr>
        <w:t xml:space="preserve"> number</w:t>
      </w:r>
      <w:r>
        <w:rPr>
          <w:color w:val="000061"/>
        </w:rPr>
        <w:t xml:space="preserve"> e</w:t>
      </w:r>
      <w:r>
        <w:rPr>
          <w:color w:val="000050"/>
        </w:rPr>
        <w:t xml:space="preserve"> ki</w:t>
      </w:r>
      <w:r>
        <w:rPr>
          <w:color w:val="000078"/>
        </w:rPr>
        <w:t xml:space="preserve"> kono</w:t>
      </w:r>
      <w:r>
        <w:rPr>
          <w:color w:val="000069"/>
        </w:rPr>
        <w:t xml:space="preserve"> cashback</w:t>
      </w:r>
      <w:r>
        <w:rPr>
          <w:color w:val="000062"/>
        </w:rPr>
        <w:t xml:space="preserve"> offer</w:t>
      </w:r>
      <w:r>
        <w:rPr>
          <w:color w:val="000000"/>
        </w:rPr>
        <w:t xml:space="preserve"> ache</w:t>
      </w:r>
      <w:r>
        <w:br/>
      </w:r>
      <w:r>
        <w:rPr>
          <w:color w:val="340000"/>
        </w:rPr>
        <w:t xml:space="preserve"> আমার</w:t>
      </w:r>
      <w:r>
        <w:rPr>
          <w:color w:val="4C0000"/>
        </w:rPr>
        <w:t xml:space="preserve"> এই</w:t>
      </w:r>
      <w:r>
        <w:rPr>
          <w:color w:val="000033"/>
        </w:rPr>
        <w:t xml:space="preserve"> বিকাশ</w:t>
      </w:r>
      <w:r>
        <w:rPr>
          <w:color w:val="000050"/>
        </w:rPr>
        <w:t xml:space="preserve"> নাম্বারে</w:t>
      </w:r>
      <w:r>
        <w:rPr>
          <w:color w:val="00006C"/>
        </w:rPr>
        <w:t xml:space="preserve"> টাকা</w:t>
      </w:r>
      <w:r>
        <w:rPr>
          <w:color w:val="00005D"/>
        </w:rPr>
        <w:t xml:space="preserve"> রিচার্জে</w:t>
      </w:r>
      <w:r>
        <w:rPr>
          <w:color w:val="00006C"/>
        </w:rPr>
        <w:t xml:space="preserve"> টাকা</w:t>
      </w:r>
      <w:r>
        <w:rPr>
          <w:color w:val="00004F"/>
        </w:rPr>
        <w:t xml:space="preserve"> ক্যাশব্যাক</w:t>
      </w:r>
      <w:r>
        <w:rPr>
          <w:color w:val="000051"/>
        </w:rPr>
        <w:t xml:space="preserve"> অফার</w:t>
      </w:r>
      <w:r>
        <w:rPr>
          <w:color w:val="000057"/>
        </w:rPr>
        <w:t xml:space="preserve"> টা</w:t>
      </w:r>
      <w:r>
        <w:rPr>
          <w:color w:val="390000"/>
        </w:rPr>
        <w:t xml:space="preserve"> কি</w:t>
      </w:r>
      <w:r>
        <w:rPr>
          <w:color w:val="350000"/>
        </w:rPr>
        <w:t xml:space="preserve"> আমি</w:t>
      </w:r>
      <w:r>
        <w:rPr>
          <w:color w:val="000000"/>
        </w:rPr>
        <w:t xml:space="preserve"> পাব</w:t>
      </w:r>
      <w:r>
        <w:br/>
      </w:r>
      <w:r>
        <w:rPr>
          <w:color w:val="4D0000"/>
        </w:rPr>
        <w:t xml:space="preserve"> অনেক</w:t>
      </w:r>
      <w:r>
        <w:rPr>
          <w:color w:val="780000"/>
        </w:rPr>
        <w:t xml:space="preserve"> নিউজে</w:t>
      </w:r>
      <w:r>
        <w:rPr>
          <w:color w:val="000057"/>
        </w:rPr>
        <w:t xml:space="preserve"> দেখলাম</w:t>
      </w:r>
      <w:r>
        <w:rPr>
          <w:color w:val="00004C"/>
        </w:rPr>
        <w:t xml:space="preserve"> এপ</w:t>
      </w:r>
      <w:r>
        <w:rPr>
          <w:color w:val="000027"/>
        </w:rPr>
        <w:t xml:space="preserve"> থেকে</w:t>
      </w:r>
      <w:r>
        <w:rPr>
          <w:color w:val="000042"/>
        </w:rPr>
        <w:t xml:space="preserve"> টাকা</w:t>
      </w:r>
      <w:r>
        <w:rPr>
          <w:color w:val="00004D"/>
        </w:rPr>
        <w:t xml:space="preserve"> রিচাজে</w:t>
      </w:r>
      <w:r>
        <w:rPr>
          <w:color w:val="000042"/>
        </w:rPr>
        <w:t xml:space="preserve"> টাকা</w:t>
      </w:r>
      <w:r>
        <w:rPr>
          <w:color w:val="00005C"/>
        </w:rPr>
        <w:t xml:space="preserve"> ক্যাশবাক</w:t>
      </w:r>
      <w:r>
        <w:rPr>
          <w:color w:val="000032"/>
        </w:rPr>
        <w:t xml:space="preserve"> এখন</w:t>
      </w:r>
      <w:r>
        <w:rPr>
          <w:color w:val="000031"/>
        </w:rPr>
        <w:t xml:space="preserve"> অফার</w:t>
      </w:r>
      <w:r>
        <w:rPr>
          <w:color w:val="230000"/>
        </w:rPr>
        <w:t xml:space="preserve"> কি</w:t>
      </w:r>
      <w:r>
        <w:rPr>
          <w:color w:val="200000"/>
        </w:rPr>
        <w:t xml:space="preserve"> আমি</w:t>
      </w:r>
      <w:r>
        <w:rPr>
          <w:color w:val="000039"/>
        </w:rPr>
        <w:t xml:space="preserve"> পাবো</w:t>
      </w:r>
      <w:r>
        <w:br/>
      </w:r>
      <w:r>
        <w:rPr>
          <w:color w:val="2C0000"/>
        </w:rPr>
        <w:t xml:space="preserve"> আমার</w:t>
      </w:r>
      <w:r>
        <w:rPr>
          <w:color w:val="460000"/>
        </w:rPr>
        <w:t xml:space="preserve"> এ</w:t>
      </w:r>
      <w:r>
        <w:rPr>
          <w:color w:val="000064"/>
        </w:rPr>
        <w:t xml:space="preserve"> নম্বরে</w:t>
      </w:r>
      <w:r>
        <w:rPr>
          <w:color w:val="4B0000"/>
        </w:rPr>
        <w:t xml:space="preserve"> কোন</w:t>
      </w:r>
      <w:r>
        <w:rPr>
          <w:color w:val="00004F"/>
        </w:rPr>
        <w:t xml:space="preserve"> রিচার্জে</w:t>
      </w:r>
      <w:r>
        <w:rPr>
          <w:color w:val="00004E"/>
        </w:rPr>
        <w:t xml:space="preserve"> ক্যাশ</w:t>
      </w:r>
      <w:r>
        <w:rPr>
          <w:color w:val="900000"/>
        </w:rPr>
        <w:t xml:space="preserve"> বাক</w:t>
      </w:r>
      <w:r>
        <w:rPr>
          <w:color w:val="000044"/>
        </w:rPr>
        <w:t xml:space="preserve"> অফার</w:t>
      </w:r>
      <w:r>
        <w:rPr>
          <w:color w:val="000041"/>
        </w:rPr>
        <w:t xml:space="preserve"> আছে</w:t>
      </w:r>
      <w:r>
        <w:rPr>
          <w:color w:val="000000"/>
        </w:rPr>
        <w:t xml:space="preserve"> কি</w:t>
      </w:r>
      <w:r>
        <w:br/>
      </w:r>
      <w:r>
        <w:rPr>
          <w:color w:val="000083"/>
        </w:rPr>
        <w:t xml:space="preserve"> takay</w:t>
      </w:r>
      <w:r>
        <w:rPr>
          <w:color w:val="00003A"/>
        </w:rPr>
        <w:t xml:space="preserve"> taka</w:t>
      </w:r>
      <w:r>
        <w:rPr>
          <w:color w:val="000041"/>
        </w:rPr>
        <w:t xml:space="preserve"> cash</w:t>
      </w:r>
      <w:r>
        <w:rPr>
          <w:color w:val="000043"/>
        </w:rPr>
        <w:t xml:space="preserve"> back</w:t>
      </w:r>
      <w:r>
        <w:rPr>
          <w:color w:val="00003E"/>
        </w:rPr>
        <w:t xml:space="preserve"> offer</w:t>
      </w:r>
      <w:r>
        <w:rPr>
          <w:color w:val="00003F"/>
        </w:rPr>
        <w:t xml:space="preserve"> ta</w:t>
      </w:r>
      <w:r>
        <w:rPr>
          <w:color w:val="000059"/>
        </w:rPr>
        <w:t xml:space="preserve"> ace</w:t>
      </w:r>
      <w:r>
        <w:rPr>
          <w:color w:val="7D0000"/>
        </w:rPr>
        <w:t xml:space="preserve"> dekhen</w:t>
      </w:r>
      <w:r>
        <w:rPr>
          <w:color w:val="00003D"/>
        </w:rPr>
        <w:t xml:space="preserve"> to</w:t>
      </w:r>
      <w:r>
        <w:br/>
      </w:r>
      <w:r>
        <w:rPr>
          <w:color w:val="00005E"/>
        </w:rPr>
        <w:t xml:space="preserve"> টাকা</w:t>
      </w:r>
      <w:r>
        <w:rPr>
          <w:color w:val="00006F"/>
        </w:rPr>
        <w:t xml:space="preserve"> রিচাজে</w:t>
      </w:r>
      <w:r>
        <w:rPr>
          <w:color w:val="00005E"/>
        </w:rPr>
        <w:t xml:space="preserve"> টাকা</w:t>
      </w:r>
      <w:r>
        <w:rPr>
          <w:color w:val="000074"/>
        </w:rPr>
        <w:t xml:space="preserve"> ক্যাশবেক</w:t>
      </w:r>
      <w:r>
        <w:rPr>
          <w:color w:val="00008C"/>
        </w:rPr>
        <w:t xml:space="preserve"> ওফার</w:t>
      </w:r>
      <w:r>
        <w:rPr>
          <w:color w:val="000043"/>
        </w:rPr>
        <w:t xml:space="preserve"> আছে</w:t>
      </w:r>
      <w:r>
        <w:rPr>
          <w:color w:val="320000"/>
        </w:rPr>
        <w:t xml:space="preserve"> কি</w:t>
      </w:r>
      <w:r>
        <w:rPr>
          <w:color w:val="000038"/>
        </w:rPr>
        <w:t xml:space="preserve"> না</w:t>
      </w:r>
      <w:r>
        <w:br/>
      </w:r>
      <w:r>
        <w:rPr>
          <w:color w:val="00008E"/>
        </w:rPr>
        <w:t xml:space="preserve"> রিচাজে</w:t>
      </w:r>
      <w:r>
        <w:rPr>
          <w:color w:val="400000"/>
        </w:rPr>
        <w:t xml:space="preserve"> কি</w:t>
      </w:r>
      <w:r>
        <w:rPr>
          <w:color w:val="00003C"/>
        </w:rPr>
        <w:t xml:space="preserve"> টাকা</w:t>
      </w:r>
      <w:r>
        <w:rPr>
          <w:color w:val="0000A0"/>
        </w:rPr>
        <w:t xml:space="preserve"> কেশবেক</w:t>
      </w:r>
      <w:r>
        <w:rPr>
          <w:color w:val="000069"/>
        </w:rPr>
        <w:t xml:space="preserve"> পাবো</w:t>
      </w:r>
      <w:r>
        <w:br/>
      </w:r>
      <w:r>
        <w:rPr>
          <w:color w:val="450000"/>
        </w:rPr>
        <w:t xml:space="preserve"> আমার</w:t>
      </w:r>
      <w:r>
        <w:rPr>
          <w:color w:val="000070"/>
        </w:rPr>
        <w:t xml:space="preserve"> বিকাশে</w:t>
      </w:r>
      <w:r>
        <w:rPr>
          <w:color w:val="4D0000"/>
        </w:rPr>
        <w:t xml:space="preserve"> কি</w:t>
      </w:r>
      <w:r>
        <w:rPr>
          <w:color w:val="890000"/>
        </w:rPr>
        <w:t xml:space="preserve"> কোনো</w:t>
      </w:r>
      <w:r>
        <w:rPr>
          <w:color w:val="00006C"/>
        </w:rPr>
        <w:t xml:space="preserve"> অফার</w:t>
      </w:r>
      <w:r>
        <w:rPr>
          <w:color w:val="000067"/>
        </w:rPr>
        <w:t xml:space="preserve"> আছে</w:t>
      </w:r>
      <w:r>
        <w:br/>
      </w:r>
      <w:r>
        <w:rPr>
          <w:color w:val="560000"/>
        </w:rPr>
        <w:t xml:space="preserve"> ai</w:t>
      </w:r>
      <w:r>
        <w:rPr>
          <w:color w:val="000042"/>
        </w:rPr>
        <w:t xml:space="preserve"> number</w:t>
      </w:r>
      <w:r>
        <w:rPr>
          <w:color w:val="8C0000"/>
        </w:rPr>
        <w:t xml:space="preserve"> we</w:t>
      </w:r>
      <w:r>
        <w:rPr>
          <w:color w:val="000031"/>
        </w:rPr>
        <w:t xml:space="preserve"> bkash</w:t>
      </w:r>
      <w:r>
        <w:rPr>
          <w:color w:val="000037"/>
        </w:rPr>
        <w:t xml:space="preserve"> account</w:t>
      </w:r>
      <w:r>
        <w:rPr>
          <w:color w:val="3F0000"/>
        </w:rPr>
        <w:t xml:space="preserve"> a</w:t>
      </w:r>
      <w:r>
        <w:rPr>
          <w:color w:val="000072"/>
        </w:rPr>
        <w:t xml:space="preserve"> ki</w:t>
      </w:r>
      <w:r>
        <w:rPr>
          <w:color w:val="000072"/>
        </w:rPr>
        <w:t xml:space="preserve"> ki</w:t>
      </w:r>
      <w:r>
        <w:rPr>
          <w:color w:val="00004A"/>
        </w:rPr>
        <w:t xml:space="preserve"> cashback</w:t>
      </w:r>
      <w:r>
        <w:rPr>
          <w:color w:val="000046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4B"/>
        </w:rPr>
        <w:t xml:space="preserve"> টাকা</w:t>
      </w:r>
      <w:r>
        <w:rPr>
          <w:color w:val="00003D"/>
        </w:rPr>
        <w:t xml:space="preserve"> রিচার্জ</w:t>
      </w:r>
      <w:r>
        <w:rPr>
          <w:color w:val="730000"/>
        </w:rPr>
        <w:t xml:space="preserve"> এ</w:t>
      </w:r>
      <w:r>
        <w:rPr>
          <w:color w:val="00004B"/>
        </w:rPr>
        <w:t xml:space="preserve"> টাকা</w:t>
      </w:r>
      <w:r>
        <w:rPr>
          <w:color w:val="000040"/>
        </w:rPr>
        <w:t xml:space="preserve"> ক্যাশ</w:t>
      </w:r>
      <w:r>
        <w:rPr>
          <w:color w:val="000048"/>
        </w:rPr>
        <w:t xml:space="preserve"> ব্যাক</w:t>
      </w:r>
      <w:r>
        <w:rPr>
          <w:color w:val="730000"/>
        </w:rPr>
        <w:t xml:space="preserve"> এ</w:t>
      </w:r>
      <w:r>
        <w:rPr>
          <w:color w:val="000038"/>
        </w:rPr>
        <w:t xml:space="preserve"> অফার</w:t>
      </w:r>
      <w:r>
        <w:rPr>
          <w:color w:val="00003D"/>
        </w:rPr>
        <w:t xml:space="preserve"> টা</w:t>
      </w:r>
      <w:r>
        <w:rPr>
          <w:color w:val="500000"/>
        </w:rPr>
        <w:t xml:space="preserve"> কি</w:t>
      </w:r>
      <w:r>
        <w:rPr>
          <w:color w:val="240000"/>
        </w:rPr>
        <w:t xml:space="preserve"> আমার</w:t>
      </w:r>
      <w:r>
        <w:rPr>
          <w:color w:val="000039"/>
        </w:rPr>
        <w:t xml:space="preserve"> এখন</w:t>
      </w:r>
      <w:r>
        <w:rPr>
          <w:color w:val="4F0000"/>
        </w:rPr>
        <w:t xml:space="preserve"> ও</w:t>
      </w:r>
      <w:r>
        <w:rPr>
          <w:color w:val="000035"/>
        </w:rPr>
        <w:t xml:space="preserve"> আছে</w:t>
      </w:r>
      <w:r>
        <w:rPr>
          <w:color w:val="500000"/>
        </w:rPr>
        <w:t xml:space="preserve"> কি</w:t>
      </w:r>
      <w:r>
        <w:rPr>
          <w:color w:val="000049"/>
        </w:rPr>
        <w:t xml:space="preserve"> ভাবে</w:t>
      </w:r>
      <w:r>
        <w:rPr>
          <w:color w:val="000000"/>
        </w:rPr>
        <w:t xml:space="preserve"> বুঝবো</w:t>
      </w:r>
      <w:r>
        <w:br/>
      </w:r>
      <w:r>
        <w:rPr>
          <w:color w:val="300000"/>
        </w:rPr>
        <w:t xml:space="preserve"> আমি</w:t>
      </w:r>
      <w:r>
        <w:rPr>
          <w:color w:val="330000"/>
        </w:rPr>
        <w:t xml:space="preserve"> কি</w:t>
      </w:r>
      <w:r>
        <w:rPr>
          <w:color w:val="000089"/>
        </w:rPr>
        <w:t xml:space="preserve"> টাকায়</w:t>
      </w:r>
      <w:r>
        <w:rPr>
          <w:color w:val="000030"/>
        </w:rPr>
        <w:t xml:space="preserve"> টাকা</w:t>
      </w:r>
      <w:r>
        <w:rPr>
          <w:color w:val="000047"/>
        </w:rPr>
        <w:t xml:space="preserve"> ক্যাশব্যাক</w:t>
      </w:r>
      <w:r>
        <w:rPr>
          <w:color w:val="490000"/>
        </w:rPr>
        <w:t xml:space="preserve"> এর</w:t>
      </w:r>
      <w:r>
        <w:rPr>
          <w:color w:val="00006A"/>
        </w:rPr>
        <w:t xml:space="preserve"> অফারটি</w:t>
      </w:r>
      <w:r>
        <w:rPr>
          <w:color w:val="000051"/>
        </w:rPr>
        <w:t xml:space="preserve"> নিতে</w:t>
      </w:r>
      <w:r>
        <w:rPr>
          <w:color w:val="000065"/>
        </w:rPr>
        <w:t xml:space="preserve"> পারব</w:t>
      </w:r>
      <w:r>
        <w:br/>
      </w:r>
      <w:r>
        <w:rPr>
          <w:color w:val="3B0000"/>
        </w:rPr>
        <w:t xml:space="preserve"> এটা</w:t>
      </w:r>
      <w:r>
        <w:rPr>
          <w:color w:val="00003C"/>
        </w:rPr>
        <w:t xml:space="preserve"> নতুন</w:t>
      </w:r>
      <w:r>
        <w:rPr>
          <w:color w:val="000027"/>
        </w:rPr>
        <w:t xml:space="preserve"> একাউন্ট</w:t>
      </w:r>
      <w:r>
        <w:rPr>
          <w:color w:val="0000A1"/>
        </w:rPr>
        <w:t xml:space="preserve"> নং</w:t>
      </w:r>
      <w:r>
        <w:rPr>
          <w:color w:val="320000"/>
        </w:rPr>
        <w:t xml:space="preserve"> এ</w:t>
      </w:r>
      <w:r>
        <w:rPr>
          <w:color w:val="0000A1"/>
        </w:rPr>
        <w:t xml:space="preserve"> নং</w:t>
      </w:r>
      <w:r>
        <w:rPr>
          <w:color w:val="450000"/>
        </w:rPr>
        <w:t xml:space="preserve"> কি</w:t>
      </w:r>
      <w:r>
        <w:rPr>
          <w:color w:val="450000"/>
        </w:rPr>
        <w:t xml:space="preserve"> কি</w:t>
      </w:r>
      <w:r>
        <w:rPr>
          <w:color w:val="000031"/>
        </w:rPr>
        <w:t xml:space="preserve"> অফার</w:t>
      </w:r>
      <w:r>
        <w:rPr>
          <w:color w:val="510000"/>
        </w:rPr>
        <w:t xml:space="preserve"> রয়েছে</w:t>
      </w:r>
      <w:r>
        <w:rPr>
          <w:color w:val="3B0000"/>
        </w:rPr>
        <w:t xml:space="preserve"> আমাকে</w:t>
      </w:r>
      <w:r>
        <w:rPr>
          <w:color w:val="000045"/>
        </w:rPr>
        <w:t xml:space="preserve"> বিস্তারিত</w:t>
      </w:r>
      <w:r>
        <w:rPr>
          <w:color w:val="480000"/>
        </w:rPr>
        <w:t xml:space="preserve"> বলবেন</w:t>
      </w:r>
      <w:r>
        <w:rPr>
          <w:color w:val="450000"/>
        </w:rPr>
        <w:t xml:space="preserve"> কি</w:t>
      </w:r>
      <w:r>
        <w:br/>
      </w:r>
      <w:r>
        <w:rPr>
          <w:color w:val="00007C"/>
        </w:rPr>
        <w:t xml:space="preserve"> অাজ</w:t>
      </w:r>
      <w:r>
        <w:rPr>
          <w:color w:val="000022"/>
        </w:rPr>
        <w:t xml:space="preserve"> টাকা</w:t>
      </w:r>
      <w:r>
        <w:rPr>
          <w:color w:val="00004F"/>
        </w:rPr>
        <w:t xml:space="preserve"> রিচাজে</w:t>
      </w:r>
      <w:r>
        <w:rPr>
          <w:color w:val="240000"/>
        </w:rPr>
        <w:t xml:space="preserve"> কি</w:t>
      </w:r>
      <w:r>
        <w:rPr>
          <w:color w:val="410000"/>
        </w:rPr>
        <w:t xml:space="preserve"> কোনো</w:t>
      </w:r>
      <w:r>
        <w:rPr>
          <w:color w:val="000033"/>
        </w:rPr>
        <w:t xml:space="preserve"> অফার</w:t>
      </w:r>
      <w:r>
        <w:rPr>
          <w:color w:val="00007C"/>
        </w:rPr>
        <w:t xml:space="preserve"> কেশ-</w:t>
      </w:r>
      <w:r>
        <w:rPr>
          <w:color w:val="000050"/>
        </w:rPr>
        <w:t xml:space="preserve"> বেক</w:t>
      </w:r>
      <w:r>
        <w:rPr>
          <w:color w:val="00006C"/>
        </w:rPr>
        <w:t xml:space="preserve"> অাছে</w:t>
      </w:r>
      <w:r>
        <w:br/>
      </w:r>
      <w:r>
        <w:rPr>
          <w:color w:val="880000"/>
        </w:rPr>
        <w:t xml:space="preserve"> amer</w:t>
      </w:r>
      <w:r>
        <w:rPr>
          <w:color w:val="760000"/>
        </w:rPr>
        <w:t xml:space="preserve"> jonno</w:t>
      </w:r>
      <w:r>
        <w:rPr>
          <w:color w:val="00006E"/>
        </w:rPr>
        <w:t xml:space="preserve"> kono</w:t>
      </w:r>
      <w:r>
        <w:rPr>
          <w:color w:val="00005B"/>
        </w:rPr>
        <w:t xml:space="preserve"> offer</w:t>
      </w:r>
      <w:r>
        <w:rPr>
          <w:color w:val="00006B"/>
        </w:rPr>
        <w:t xml:space="preserve"> ase</w:t>
      </w:r>
      <w:r>
        <w:br/>
      </w:r>
      <w:r>
        <w:rPr>
          <w:color w:val="7B0000"/>
        </w:rPr>
        <w:t xml:space="preserve"> ay</w:t>
      </w:r>
      <w:r>
        <w:rPr>
          <w:color w:val="000040"/>
        </w:rPr>
        <w:t xml:space="preserve"> number</w:t>
      </w:r>
      <w:r>
        <w:rPr>
          <w:color w:val="3D0000"/>
        </w:rPr>
        <w:t xml:space="preserve"> a</w:t>
      </w:r>
      <w:r>
        <w:rPr>
          <w:color w:val="00009C"/>
        </w:rPr>
        <w:t xml:space="preserve"> recherche</w:t>
      </w:r>
      <w:r>
        <w:rPr>
          <w:color w:val="000051"/>
        </w:rPr>
        <w:t xml:space="preserve"> kono</w:t>
      </w:r>
      <w:r>
        <w:rPr>
          <w:color w:val="000043"/>
        </w:rPr>
        <w:t xml:space="preserve"> offer</w:t>
      </w:r>
      <w:r>
        <w:rPr>
          <w:color w:val="00004F"/>
        </w:rPr>
        <w:t xml:space="preserve"> ase</w:t>
      </w:r>
      <w:r>
        <w:rPr>
          <w:color w:val="000000"/>
        </w:rPr>
        <w:t xml:space="preserve"> ki</w:t>
      </w:r>
      <w:r>
        <w:br/>
      </w:r>
      <w:r>
        <w:rPr>
          <w:color w:val="340000"/>
        </w:rPr>
        <w:t xml:space="preserve"> আমার</w:t>
      </w:r>
      <w:r>
        <w:rPr>
          <w:color w:val="000068"/>
        </w:rPr>
        <w:t xml:space="preserve"> আইডি</w:t>
      </w:r>
      <w:r>
        <w:rPr>
          <w:color w:val="770000"/>
        </w:rPr>
        <w:t xml:space="preserve"> তে</w:t>
      </w:r>
      <w:r>
        <w:rPr>
          <w:color w:val="00005E"/>
        </w:rPr>
        <w:t xml:space="preserve"> রিচার্জে</w:t>
      </w:r>
      <w:r>
        <w:rPr>
          <w:color w:val="000050"/>
        </w:rPr>
        <w:t xml:space="preserve"> ক্যাশব্যাক</w:t>
      </w:r>
      <w:r>
        <w:rPr>
          <w:color w:val="000052"/>
        </w:rPr>
        <w:t xml:space="preserve"> অফার</w:t>
      </w:r>
      <w:r>
        <w:rPr>
          <w:color w:val="00006A"/>
        </w:rPr>
        <w:t xml:space="preserve"> টি</w:t>
      </w:r>
      <w:r>
        <w:rPr>
          <w:color w:val="3A0000"/>
        </w:rPr>
        <w:t xml:space="preserve"> কি</w:t>
      </w:r>
      <w:r>
        <w:rPr>
          <w:color w:val="000000"/>
        </w:rPr>
        <w:t xml:space="preserve"> আছে</w:t>
      </w:r>
      <w:r>
        <w:br/>
      </w:r>
      <w:r>
        <w:rPr>
          <w:color w:val="610000"/>
        </w:rPr>
        <w:t xml:space="preserve"> ai</w:t>
      </w:r>
      <w:r>
        <w:rPr>
          <w:color w:val="00004B"/>
        </w:rPr>
        <w:t xml:space="preserve"> number</w:t>
      </w:r>
      <w:r>
        <w:rPr>
          <w:color w:val="00004D"/>
        </w:rPr>
        <w:t xml:space="preserve"> e</w:t>
      </w:r>
      <w:r>
        <w:rPr>
          <w:color w:val="000040"/>
        </w:rPr>
        <w:t xml:space="preserve"> ki</w:t>
      </w:r>
      <w:r>
        <w:rPr>
          <w:color w:val="00004E"/>
        </w:rPr>
        <w:t xml:space="preserve"> offer</w:t>
      </w:r>
      <w:r>
        <w:rPr>
          <w:color w:val="00005C"/>
        </w:rPr>
        <w:t xml:space="preserve"> ase</w:t>
      </w:r>
      <w:r>
        <w:rPr>
          <w:color w:val="9D0000"/>
        </w:rPr>
        <w:t xml:space="preserve"> ekon</w:t>
      </w:r>
      <w:r>
        <w:br/>
      </w:r>
      <w:r>
        <w:rPr>
          <w:color w:val="620000"/>
        </w:rPr>
        <w:t xml:space="preserve"> এটা</w:t>
      </w:r>
      <w:r>
        <w:rPr>
          <w:color w:val="330000"/>
        </w:rPr>
        <w:t xml:space="preserve"> আমার</w:t>
      </w:r>
      <w:r>
        <w:rPr>
          <w:color w:val="000063"/>
        </w:rPr>
        <w:t xml:space="preserve"> নতুন</w:t>
      </w:r>
      <w:r>
        <w:rPr>
          <w:color w:val="000032"/>
        </w:rPr>
        <w:t xml:space="preserve"> বিকাশ</w:t>
      </w:r>
      <w:r>
        <w:rPr>
          <w:color w:val="000041"/>
        </w:rPr>
        <w:t xml:space="preserve"> একাউন্ট</w:t>
      </w:r>
      <w:r>
        <w:rPr>
          <w:color w:val="4B0000"/>
        </w:rPr>
        <w:t xml:space="preserve"> এই</w:t>
      </w:r>
      <w:r>
        <w:rPr>
          <w:color w:val="000050"/>
        </w:rPr>
        <w:t xml:space="preserve"> নাম্বারে</w:t>
      </w:r>
      <w:r>
        <w:rPr>
          <w:color w:val="590000"/>
        </w:rPr>
        <w:t xml:space="preserve"> কোন</w:t>
      </w:r>
      <w:r>
        <w:rPr>
          <w:color w:val="000051"/>
        </w:rPr>
        <w:t xml:space="preserve"> অফার</w:t>
      </w:r>
      <w:r>
        <w:rPr>
          <w:color w:val="00004C"/>
        </w:rPr>
        <w:t xml:space="preserve"> আছে</w:t>
      </w:r>
      <w:r>
        <w:rPr>
          <w:color w:val="390000"/>
        </w:rPr>
        <w:t xml:space="preserve"> কি</w:t>
      </w:r>
      <w:r>
        <w:br/>
      </w:r>
      <w:r>
        <w:rPr>
          <w:color w:val="000000"/>
        </w:rPr>
        <w:t xml:space="preserve"> এটা</w:t>
      </w:r>
      <w:r>
        <w:rPr>
          <w:color w:val="00003E"/>
        </w:rPr>
        <w:t xml:space="preserve"> নাম্বারে</w:t>
      </w:r>
      <w:r>
        <w:rPr>
          <w:color w:val="000053"/>
        </w:rPr>
        <w:t xml:space="preserve"> মোবাইল</w:t>
      </w:r>
      <w:r>
        <w:rPr>
          <w:color w:val="00005C"/>
        </w:rPr>
        <w:t xml:space="preserve"> রিচাজ</w:t>
      </w:r>
      <w:r>
        <w:rPr>
          <w:color w:val="00003E"/>
        </w:rPr>
        <w:t xml:space="preserve"> অফার</w:t>
      </w:r>
      <w:r>
        <w:rPr>
          <w:color w:val="00008E"/>
        </w:rPr>
        <w:t xml:space="preserve"> কিকি</w:t>
      </w:r>
      <w:r>
        <w:rPr>
          <w:color w:val="00003B"/>
        </w:rPr>
        <w:t xml:space="preserve"> আছে</w:t>
      </w:r>
      <w:r>
        <w:rPr>
          <w:color w:val="690000"/>
        </w:rPr>
        <w:t xml:space="preserve"> দেখেন</w:t>
      </w:r>
      <w:r>
        <w:rPr>
          <w:color w:val="510000"/>
        </w:rPr>
        <w:t xml:space="preserve"> তো</w:t>
      </w:r>
      <w:r>
        <w:br/>
      </w:r>
      <w:r>
        <w:rPr>
          <w:color w:val="000060"/>
        </w:rPr>
        <w:t xml:space="preserve"> ei</w:t>
      </w:r>
      <w:r>
        <w:rPr>
          <w:color w:val="00003B"/>
        </w:rPr>
        <w:t xml:space="preserve"> account</w:t>
      </w:r>
      <w:r>
        <w:rPr>
          <w:color w:val="000049"/>
        </w:rPr>
        <w:t xml:space="preserve"> e</w:t>
      </w:r>
      <w:r>
        <w:rPr>
          <w:color w:val="00008F"/>
        </w:rPr>
        <w:t xml:space="preserve"> reacharge</w:t>
      </w:r>
      <w:r>
        <w:rPr>
          <w:color w:val="4C0000"/>
        </w:rPr>
        <w:t xml:space="preserve"> er</w:t>
      </w:r>
      <w:r>
        <w:rPr>
          <w:color w:val="000079"/>
        </w:rPr>
        <w:t xml:space="preserve"> ki</w:t>
      </w:r>
      <w:r>
        <w:rPr>
          <w:color w:val="000079"/>
        </w:rPr>
        <w:t xml:space="preserve"> ki</w:t>
      </w:r>
      <w:r>
        <w:rPr>
          <w:color w:val="00004A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4A0000"/>
        </w:rPr>
        <w:t xml:space="preserve"> এই</w:t>
      </w:r>
      <w:r>
        <w:rPr>
          <w:color w:val="00004E"/>
        </w:rPr>
        <w:t xml:space="preserve"> নাম্বারে</w:t>
      </w:r>
      <w:r>
        <w:rPr>
          <w:color w:val="380000"/>
        </w:rPr>
        <w:t xml:space="preserve"> কি</w:t>
      </w:r>
      <w:r>
        <w:rPr>
          <w:color w:val="570000"/>
        </w:rPr>
        <w:t xml:space="preserve"> কোন</w:t>
      </w:r>
      <w:r>
        <w:rPr>
          <w:color w:val="00006A"/>
        </w:rPr>
        <w:t xml:space="preserve"> মোবাইল</w:t>
      </w:r>
      <w:r>
        <w:rPr>
          <w:color w:val="00008A"/>
        </w:rPr>
        <w:t xml:space="preserve"> রিচার্জের</w:t>
      </w:r>
      <w:r>
        <w:rPr>
          <w:color w:val="00004F"/>
        </w:rPr>
        <w:t xml:space="preserve"> অফার</w:t>
      </w:r>
      <w:r>
        <w:rPr>
          <w:color w:val="00004B"/>
        </w:rPr>
        <w:t xml:space="preserve"> আছে</w:t>
      </w:r>
      <w:r>
        <w:br/>
      </w:r>
      <w:r>
        <w:rPr>
          <w:color w:val="00006A"/>
        </w:rPr>
        <w:t xml:space="preserve"> ei</w:t>
      </w:r>
      <w:r>
        <w:rPr>
          <w:color w:val="00004E"/>
        </w:rPr>
        <w:t xml:space="preserve"> number</w:t>
      </w:r>
      <w:r>
        <w:rPr>
          <w:color w:val="000051"/>
        </w:rPr>
        <w:t xml:space="preserve"> e</w:t>
      </w:r>
      <w:r>
        <w:rPr>
          <w:color w:val="000043"/>
        </w:rPr>
        <w:t xml:space="preserve"> ki</w:t>
      </w:r>
      <w:r>
        <w:rPr>
          <w:color w:val="000064"/>
        </w:rPr>
        <w:t xml:space="preserve"> kono</w:t>
      </w:r>
      <w:r>
        <w:rPr>
          <w:color w:val="000076"/>
        </w:rPr>
        <w:t xml:space="preserve"> bonus</w:t>
      </w:r>
      <w:r>
        <w:rPr>
          <w:color w:val="00006D"/>
        </w:rPr>
        <w:t xml:space="preserve"> ache</w:t>
      </w:r>
      <w:r>
        <w:br/>
      </w:r>
      <w:r>
        <w:rPr>
          <w:color w:val="0000A2"/>
        </w:rPr>
        <w:t xml:space="preserve"> robi</w:t>
      </w:r>
      <w:r>
        <w:rPr>
          <w:color w:val="710000"/>
        </w:rPr>
        <w:t xml:space="preserve"> te</w:t>
      </w:r>
      <w:r>
        <w:rPr>
          <w:color w:val="000059"/>
        </w:rPr>
        <w:t xml:space="preserve"> recharge</w:t>
      </w:r>
      <w:r>
        <w:rPr>
          <w:color w:val="000066"/>
        </w:rPr>
        <w:t xml:space="preserve"> kono</w:t>
      </w:r>
      <w:r>
        <w:rPr>
          <w:color w:val="000054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3E"/>
        </w:rPr>
        <w:t xml:space="preserve"> ei</w:t>
      </w:r>
      <w:r>
        <w:rPr>
          <w:color w:val="00002E"/>
        </w:rPr>
        <w:t xml:space="preserve"> number</w:t>
      </w:r>
      <w:r>
        <w:rPr>
          <w:color w:val="2B0000"/>
        </w:rPr>
        <w:t xml:space="preserve"> a</w:t>
      </w:r>
      <w:r>
        <w:rPr>
          <w:color w:val="000027"/>
        </w:rPr>
        <w:t xml:space="preserve"> ki</w:t>
      </w:r>
      <w:r>
        <w:rPr>
          <w:color w:val="000057"/>
        </w:rPr>
        <w:t xml:space="preserve"> tk</w:t>
      </w:r>
      <w:r>
        <w:rPr>
          <w:color w:val="00007B"/>
        </w:rPr>
        <w:t xml:space="preserve"> ricchare</w:t>
      </w:r>
      <w:r>
        <w:rPr>
          <w:color w:val="000057"/>
        </w:rPr>
        <w:t xml:space="preserve"> tk</w:t>
      </w:r>
      <w:r>
        <w:rPr>
          <w:color w:val="630000"/>
        </w:rPr>
        <w:t xml:space="preserve"> kase</w:t>
      </w:r>
      <w:r>
        <w:rPr>
          <w:color w:val="000078"/>
        </w:rPr>
        <w:t xml:space="preserve"> bag</w:t>
      </w:r>
      <w:r>
        <w:rPr>
          <w:color w:val="000030"/>
        </w:rPr>
        <w:t xml:space="preserve"> offer</w:t>
      </w:r>
      <w:r>
        <w:rPr>
          <w:color w:val="000031"/>
        </w:rPr>
        <w:t xml:space="preserve"> ta</w:t>
      </w:r>
      <w:r>
        <w:rPr>
          <w:color w:val="000038"/>
        </w:rPr>
        <w:t xml:space="preserve"> pabo</w:t>
      </w:r>
      <w:r>
        <w:br/>
      </w:r>
      <w:r>
        <w:rPr>
          <w:color w:val="2C0000"/>
        </w:rPr>
        <w:t xml:space="preserve"> amar</w:t>
      </w:r>
      <w:r>
        <w:rPr>
          <w:color w:val="000043"/>
        </w:rPr>
        <w:t xml:space="preserve"> ei</w:t>
      </w:r>
      <w:r>
        <w:rPr>
          <w:color w:val="000031"/>
        </w:rPr>
        <w:t xml:space="preserve"> number</w:t>
      </w:r>
      <w:r>
        <w:rPr>
          <w:color w:val="00002A"/>
        </w:rPr>
        <w:t xml:space="preserve"> ki</w:t>
      </w:r>
      <w:r>
        <w:rPr>
          <w:color w:val="00005E"/>
        </w:rPr>
        <w:t xml:space="preserve"> tk</w:t>
      </w:r>
      <w:r>
        <w:rPr>
          <w:color w:val="000085"/>
        </w:rPr>
        <w:t xml:space="preserve"> ricchare</w:t>
      </w:r>
      <w:r>
        <w:rPr>
          <w:color w:val="00005E"/>
        </w:rPr>
        <w:t xml:space="preserve"> tk</w:t>
      </w:r>
      <w:r>
        <w:rPr>
          <w:color w:val="6A0000"/>
        </w:rPr>
        <w:t xml:space="preserve"> kase</w:t>
      </w:r>
      <w:r>
        <w:rPr>
          <w:color w:val="00006F"/>
        </w:rPr>
        <w:t xml:space="preserve"> bak</w:t>
      </w:r>
      <w:r>
        <w:rPr>
          <w:color w:val="00003D"/>
        </w:rPr>
        <w:t xml:space="preserve"> pabo</w:t>
      </w:r>
      <w:r>
        <w:br/>
      </w:r>
      <w:r>
        <w:rPr>
          <w:color w:val="3D0000"/>
        </w:rPr>
        <w:t xml:space="preserve"> আমার</w:t>
      </w:r>
      <w:r>
        <w:rPr>
          <w:color w:val="00005F"/>
        </w:rPr>
        <w:t xml:space="preserve"> নাম্বারে</w:t>
      </w:r>
      <w:r>
        <w:rPr>
          <w:color w:val="440000"/>
        </w:rPr>
        <w:t xml:space="preserve"> কি</w:t>
      </w:r>
      <w:r>
        <w:rPr>
          <w:color w:val="6A0000"/>
        </w:rPr>
        <w:t xml:space="preserve"> কোন</w:t>
      </w:r>
      <w:r>
        <w:rPr>
          <w:color w:val="00005E"/>
        </w:rPr>
        <w:t xml:space="preserve"> ক্যাশব্যাক</w:t>
      </w:r>
      <w:r>
        <w:rPr>
          <w:color w:val="600000"/>
        </w:rPr>
        <w:t xml:space="preserve"> এর</w:t>
      </w:r>
      <w:r>
        <w:rPr>
          <w:color w:val="000060"/>
        </w:rPr>
        <w:t xml:space="preserve"> অফার</w:t>
      </w:r>
      <w:r>
        <w:rPr>
          <w:color w:val="00005B"/>
        </w:rPr>
        <w:t xml:space="preserve"> আছে</w:t>
      </w:r>
      <w:r>
        <w:br/>
      </w:r>
      <w:r>
        <w:rPr>
          <w:color w:val="300000"/>
        </w:rPr>
        <w:t xml:space="preserve"> amar</w:t>
      </w:r>
      <w:r>
        <w:rPr>
          <w:color w:val="000092"/>
        </w:rPr>
        <w:t xml:space="preserve"> ei</w:t>
      </w:r>
      <w:r>
        <w:rPr>
          <w:color w:val="000092"/>
        </w:rPr>
        <w:t xml:space="preserve"> ei</w:t>
      </w:r>
      <w:r>
        <w:rPr>
          <w:color w:val="000035"/>
        </w:rPr>
        <w:t xml:space="preserve"> number</w:t>
      </w:r>
      <w:r>
        <w:rPr>
          <w:color w:val="000050"/>
        </w:rPr>
        <w:t xml:space="preserve"> id</w:t>
      </w:r>
      <w:r>
        <w:rPr>
          <w:color w:val="4B0000"/>
        </w:rPr>
        <w:t xml:space="preserve"> te</w:t>
      </w:r>
      <w:r>
        <w:rPr>
          <w:color w:val="000044"/>
        </w:rPr>
        <w:t xml:space="preserve"> kono</w:t>
      </w:r>
      <w:r>
        <w:rPr>
          <w:color w:val="00003B"/>
        </w:rPr>
        <w:t xml:space="preserve"> recharge</w:t>
      </w:r>
      <w:r>
        <w:rPr>
          <w:color w:val="000038"/>
        </w:rPr>
        <w:t xml:space="preserve"> offer</w:t>
      </w:r>
      <w:r>
        <w:rPr>
          <w:color w:val="000051"/>
        </w:rPr>
        <w:t xml:space="preserve"> ace</w:t>
      </w:r>
      <w:r>
        <w:rPr>
          <w:color w:val="000000"/>
        </w:rPr>
        <w:t xml:space="preserve"> ki</w:t>
      </w:r>
      <w:r>
        <w:rPr>
          <w:color w:val="5A0000"/>
        </w:rPr>
        <w:t xml:space="preserve"> aktu</w:t>
      </w:r>
      <w:r>
        <w:rPr>
          <w:color w:val="000000"/>
        </w:rPr>
        <w:t xml:space="preserve"> dekben</w:t>
      </w:r>
      <w:r>
        <w:br/>
      </w:r>
      <w:r>
        <w:rPr>
          <w:color w:val="560000"/>
        </w:rPr>
        <w:t xml:space="preserve"> amr</w:t>
      </w:r>
      <w:r>
        <w:rPr>
          <w:color w:val="000039"/>
        </w:rPr>
        <w:t xml:space="preserve"> bkash</w:t>
      </w:r>
      <w:r>
        <w:rPr>
          <w:color w:val="490000"/>
        </w:rPr>
        <w:t xml:space="preserve"> a</w:t>
      </w:r>
      <w:r>
        <w:rPr>
          <w:color w:val="000062"/>
        </w:rPr>
        <w:t xml:space="preserve"> kno</w:t>
      </w:r>
      <w:r>
        <w:rPr>
          <w:color w:val="0000A0"/>
        </w:rPr>
        <w:t xml:space="preserve"> offar</w:t>
      </w:r>
      <w:r>
        <w:rPr>
          <w:color w:val="00005F"/>
        </w:rPr>
        <w:t xml:space="preserve"> ase</w:t>
      </w:r>
      <w:r>
        <w:rPr>
          <w:color w:val="000042"/>
        </w:rPr>
        <w:t xml:space="preserve"> ki</w:t>
      </w:r>
      <w:r>
        <w:br/>
      </w:r>
      <w:r>
        <w:rPr>
          <w:color w:val="000000"/>
        </w:rPr>
        <w:t xml:space="preserve"> st</w:t>
      </w:r>
      <w:r>
        <w:rPr>
          <w:color w:val="000000"/>
        </w:rPr>
        <w:t xml:space="preserve"> taka</w:t>
      </w:r>
      <w:r>
        <w:rPr>
          <w:color w:val="00005A"/>
        </w:rPr>
        <w:t xml:space="preserve"> recharge</w:t>
      </w:r>
      <w:r>
        <w:rPr>
          <w:color w:val="00008C"/>
        </w:rPr>
        <w:t xml:space="preserve"> ki</w:t>
      </w:r>
      <w:r>
        <w:rPr>
          <w:color w:val="00007B"/>
        </w:rPr>
        <w:t xml:space="preserve"> bonus</w:t>
      </w:r>
      <w:r>
        <w:rPr>
          <w:color w:val="000065"/>
        </w:rPr>
        <w:t xml:space="preserve"> pabo</w:t>
      </w:r>
      <w:r>
        <w:rPr>
          <w:color w:val="00008C"/>
        </w:rPr>
        <w:t xml:space="preserve"> ki</w:t>
      </w:r>
      <w:r>
        <w:rPr>
          <w:color w:val="6A0000"/>
        </w:rPr>
        <w:t xml:space="preserve"> sir</w:t>
      </w:r>
      <w:r>
        <w:br/>
      </w:r>
      <w:r>
        <w:rPr>
          <w:color w:val="00003F"/>
        </w:rPr>
        <w:t xml:space="preserve"> number</w:t>
      </w:r>
      <w:r>
        <w:rPr>
          <w:color w:val="000078"/>
        </w:rPr>
        <w:t xml:space="preserve"> tk</w:t>
      </w:r>
      <w:r>
        <w:rPr>
          <w:color w:val="000046"/>
        </w:rPr>
        <w:t xml:space="preserve"> recharge</w:t>
      </w:r>
      <w:r>
        <w:rPr>
          <w:color w:val="000078"/>
        </w:rPr>
        <w:t xml:space="preserve"> tk</w:t>
      </w:r>
      <w:r>
        <w:rPr>
          <w:color w:val="000046"/>
        </w:rPr>
        <w:t xml:space="preserve"> cash</w:t>
      </w:r>
      <w:r>
        <w:rPr>
          <w:color w:val="000048"/>
        </w:rPr>
        <w:t xml:space="preserve"> back</w:t>
      </w:r>
      <w:r>
        <w:rPr>
          <w:color w:val="000042"/>
        </w:rPr>
        <w:t xml:space="preserve"> offer</w:t>
      </w:r>
      <w:r>
        <w:rPr>
          <w:color w:val="9A0000"/>
        </w:rPr>
        <w:t xml:space="preserve"> asse</w:t>
      </w:r>
      <w:r>
        <w:rPr>
          <w:color w:val="000036"/>
        </w:rPr>
        <w:t xml:space="preserve"> ki</w:t>
      </w:r>
      <w:r>
        <w:br/>
      </w:r>
      <w:r>
        <w:rPr>
          <w:color w:val="00005A"/>
        </w:rPr>
        <w:t xml:space="preserve"> ei</w:t>
      </w:r>
      <w:r>
        <w:rPr>
          <w:color w:val="000042"/>
        </w:rPr>
        <w:t xml:space="preserve"> number</w:t>
      </w:r>
      <w:r>
        <w:rPr>
          <w:color w:val="000038"/>
        </w:rPr>
        <w:t xml:space="preserve"> ki</w:t>
      </w:r>
      <w:r>
        <w:rPr>
          <w:color w:val="3B0000"/>
        </w:rPr>
        <w:t xml:space="preserve"> amar</w:t>
      </w:r>
      <w:r>
        <w:rPr>
          <w:color w:val="0000B8"/>
        </w:rPr>
        <w:t xml:space="preserve"> chellange</w:t>
      </w:r>
      <w:r>
        <w:rPr>
          <w:color w:val="000045"/>
        </w:rPr>
        <w:t xml:space="preserve"> offer</w:t>
      </w:r>
      <w:r>
        <w:rPr>
          <w:color w:val="000051"/>
        </w:rPr>
        <w:t xml:space="preserve"> ase</w:t>
      </w:r>
      <w:r>
        <w:br/>
      </w:r>
      <w:r>
        <w:rPr>
          <w:color w:val="550000"/>
        </w:rPr>
        <w:t xml:space="preserve"> ai</w:t>
      </w:r>
      <w:r>
        <w:rPr>
          <w:color w:val="000041"/>
        </w:rPr>
        <w:t xml:space="preserve"> number</w:t>
      </w:r>
      <w:r>
        <w:rPr>
          <w:color w:val="3E0000"/>
        </w:rPr>
        <w:t xml:space="preserve"> a</w:t>
      </w:r>
      <w:r>
        <w:rPr>
          <w:color w:val="000053"/>
        </w:rPr>
        <w:t xml:space="preserve"> kono</w:t>
      </w:r>
      <w:r>
        <w:rPr>
          <w:color w:val="0000B0"/>
        </w:rPr>
        <w:t xml:space="preserve"> cashbank</w:t>
      </w:r>
      <w:r>
        <w:rPr>
          <w:color w:val="00005B"/>
        </w:rPr>
        <w:t xml:space="preserve"> ache</w:t>
      </w:r>
      <w:r>
        <w:rPr>
          <w:color w:val="000038"/>
        </w:rPr>
        <w:t xml:space="preserve"> ki</w:t>
      </w:r>
      <w:r>
        <w:br/>
      </w:r>
      <w:r>
        <w:rPr>
          <w:color w:val="390000"/>
        </w:rPr>
        <w:t xml:space="preserve"> amr</w:t>
      </w:r>
      <w:r>
        <w:rPr>
          <w:color w:val="000025"/>
        </w:rPr>
        <w:t xml:space="preserve"> bkash</w:t>
      </w:r>
      <w:r>
        <w:rPr>
          <w:color w:val="000033"/>
        </w:rPr>
        <w:t xml:space="preserve"> number</w:t>
      </w:r>
      <w:r>
        <w:rPr>
          <w:color w:val="000035"/>
        </w:rPr>
        <w:t xml:space="preserve"> e</w:t>
      </w:r>
      <w:r>
        <w:rPr>
          <w:color w:val="000041"/>
        </w:rPr>
        <w:t xml:space="preserve"> kono</w:t>
      </w:r>
      <w:r>
        <w:rPr>
          <w:color w:val="000079"/>
        </w:rPr>
        <w:t xml:space="preserve"> special</w:t>
      </w:r>
      <w:r>
        <w:rPr>
          <w:color w:val="000035"/>
        </w:rPr>
        <w:t xml:space="preserve"> offer</w:t>
      </w:r>
      <w:r>
        <w:rPr>
          <w:color w:val="000047"/>
        </w:rPr>
        <w:t xml:space="preserve"> ache</w:t>
      </w:r>
      <w:r>
        <w:rPr>
          <w:color w:val="5B0000"/>
        </w:rPr>
        <w:t xml:space="preserve"> kina</w:t>
      </w:r>
      <w:r>
        <w:rPr>
          <w:color w:val="490000"/>
        </w:rPr>
        <w:t xml:space="preserve"> jante</w:t>
      </w:r>
      <w:r>
        <w:rPr>
          <w:color w:val="000076"/>
        </w:rPr>
        <w:t xml:space="preserve"> cacchilam</w:t>
      </w:r>
      <w:r>
        <w:br/>
      </w:r>
      <w:r>
        <w:rPr>
          <w:color w:val="4C0000"/>
        </w:rPr>
        <w:t xml:space="preserve"> এই</w:t>
      </w:r>
      <w:r>
        <w:rPr>
          <w:color w:val="000078"/>
        </w:rPr>
        <w:t xml:space="preserve"> নম্বরে</w:t>
      </w:r>
      <w:r>
        <w:rPr>
          <w:color w:val="740000"/>
        </w:rPr>
        <w:t xml:space="preserve"> কি</w:t>
      </w:r>
      <w:r>
        <w:rPr>
          <w:color w:val="740000"/>
        </w:rPr>
        <w:t xml:space="preserve"> কি</w:t>
      </w:r>
      <w:r>
        <w:rPr>
          <w:color w:val="000052"/>
        </w:rPr>
        <w:t xml:space="preserve"> অফার</w:t>
      </w:r>
      <w:r>
        <w:rPr>
          <w:color w:val="00004D"/>
        </w:rPr>
        <w:t xml:space="preserve"> আছে</w:t>
      </w:r>
      <w:r>
        <w:rPr>
          <w:color w:val="860000"/>
        </w:rPr>
        <w:t xml:space="preserve"> বলুন</w:t>
      </w:r>
      <w:r>
        <w:rPr>
          <w:color w:val="000000"/>
        </w:rPr>
        <w:t xml:space="preserve"> তো</w:t>
      </w:r>
      <w:r>
        <w:br/>
      </w:r>
      <w:r>
        <w:rPr>
          <w:color w:val="570000"/>
        </w:rPr>
        <w:t xml:space="preserve"> ai</w:t>
      </w:r>
      <w:r>
        <w:rPr>
          <w:color w:val="000043"/>
        </w:rPr>
        <w:t xml:space="preserve"> number</w:t>
      </w:r>
      <w:r>
        <w:rPr>
          <w:color w:val="400000"/>
        </w:rPr>
        <w:t xml:space="preserve"> a</w:t>
      </w:r>
      <w:r>
        <w:rPr>
          <w:color w:val="000055"/>
        </w:rPr>
        <w:t xml:space="preserve"> kono</w:t>
      </w:r>
      <w:r>
        <w:rPr>
          <w:color w:val="0000B4"/>
        </w:rPr>
        <w:t xml:space="preserve"> cashbank</w:t>
      </w:r>
      <w:r>
        <w:rPr>
          <w:color w:val="00005D"/>
        </w:rPr>
        <w:t xml:space="preserve"> ache</w:t>
      </w:r>
      <w:r>
        <w:rPr>
          <w:color w:val="000000"/>
        </w:rPr>
        <w:t xml:space="preserve"> ki</w:t>
      </w:r>
      <w:r>
        <w:br/>
      </w:r>
      <w:r>
        <w:rPr>
          <w:color w:val="000070"/>
        </w:rPr>
        <w:t xml:space="preserve"> taka</w:t>
      </w:r>
      <w:r>
        <w:rPr>
          <w:color w:val="000041"/>
        </w:rPr>
        <w:t xml:space="preserve"> add</w:t>
      </w:r>
      <w:r>
        <w:rPr>
          <w:color w:val="00003D"/>
        </w:rPr>
        <w:t xml:space="preserve"> money</w:t>
      </w:r>
      <w:r>
        <w:rPr>
          <w:color w:val="500000"/>
        </w:rPr>
        <w:t xml:space="preserve"> te</w:t>
      </w:r>
      <w:r>
        <w:rPr>
          <w:color w:val="000070"/>
        </w:rPr>
        <w:t xml:space="preserve"> taka</w:t>
      </w:r>
      <w:r>
        <w:rPr>
          <w:color w:val="00003F"/>
        </w:rPr>
        <w:t xml:space="preserve"> cash</w:t>
      </w:r>
      <w:r>
        <w:rPr>
          <w:color w:val="000000"/>
        </w:rPr>
        <w:t xml:space="preserve"> back</w:t>
      </w:r>
      <w:r>
        <w:rPr>
          <w:color w:val="5C0000"/>
        </w:rPr>
        <w:t xml:space="preserve"> ata</w:t>
      </w:r>
      <w:r>
        <w:rPr>
          <w:color w:val="000031"/>
        </w:rPr>
        <w:t xml:space="preserve"> ki</w:t>
      </w:r>
      <w:r>
        <w:rPr>
          <w:color w:val="5C0000"/>
        </w:rPr>
        <w:t xml:space="preserve"> ame</w:t>
      </w:r>
      <w:r>
        <w:rPr>
          <w:color w:val="000046"/>
        </w:rPr>
        <w:t xml:space="preserve"> pabo</w:t>
      </w:r>
      <w:r>
        <w:rPr>
          <w:color w:val="400000"/>
        </w:rPr>
        <w:t xml:space="preserve"> amr</w:t>
      </w:r>
      <w:r>
        <w:rPr>
          <w:color w:val="00002A"/>
        </w:rPr>
        <w:t xml:space="preserve"> bkash</w:t>
      </w:r>
      <w:r>
        <w:rPr>
          <w:color w:val="000039"/>
        </w:rPr>
        <w:t xml:space="preserve"> number</w:t>
      </w:r>
      <w:r>
        <w:br/>
      </w:r>
      <w:r>
        <w:rPr>
          <w:color w:val="00004F"/>
        </w:rPr>
        <w:t xml:space="preserve"> my</w:t>
      </w:r>
      <w:r>
        <w:rPr>
          <w:color w:val="000049"/>
        </w:rPr>
        <w:t xml:space="preserve"> number</w:t>
      </w:r>
      <w:r>
        <w:rPr>
          <w:color w:val="460000"/>
        </w:rPr>
        <w:t xml:space="preserve"> a</w:t>
      </w:r>
      <w:r>
        <w:rPr>
          <w:color w:val="00005E"/>
        </w:rPr>
        <w:t xml:space="preserve"> kono</w:t>
      </w:r>
      <w:r>
        <w:rPr>
          <w:color w:val="000052"/>
        </w:rPr>
        <w:t xml:space="preserve"> cashback</w:t>
      </w:r>
      <w:r>
        <w:rPr>
          <w:color w:val="7F0000"/>
        </w:rPr>
        <w:t xml:space="preserve"> asa</w:t>
      </w:r>
      <w:r>
        <w:rPr>
          <w:color w:val="7F0000"/>
        </w:rPr>
        <w:t xml:space="preserve"> ke</w:t>
      </w:r>
      <w:r>
        <w:br/>
      </w:r>
      <w:r>
        <w:rPr>
          <w:color w:val="3A0000"/>
        </w:rPr>
        <w:t xml:space="preserve"> আমার</w:t>
      </w:r>
      <w:r>
        <w:rPr>
          <w:color w:val="000070"/>
        </w:rPr>
        <w:t xml:space="preserve"> একাউন্টে</w:t>
      </w:r>
      <w:r>
        <w:rPr>
          <w:color w:val="00009A"/>
        </w:rPr>
        <w:t xml:space="preserve"> বর্তমানে</w:t>
      </w:r>
      <w:r>
        <w:rPr>
          <w:color w:val="810000"/>
        </w:rPr>
        <w:t xml:space="preserve"> কি</w:t>
      </w:r>
      <w:r>
        <w:rPr>
          <w:color w:val="810000"/>
        </w:rPr>
        <w:t xml:space="preserve"> কি</w:t>
      </w:r>
      <w:r>
        <w:rPr>
          <w:color w:val="00005B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170000"/>
        </w:rPr>
        <w:t xml:space="preserve"> আমি</w:t>
      </w:r>
      <w:r>
        <w:rPr>
          <w:color w:val="000024"/>
        </w:rPr>
        <w:t xml:space="preserve"> একটা</w:t>
      </w:r>
      <w:r>
        <w:rPr>
          <w:color w:val="000016"/>
        </w:rPr>
        <w:t xml:space="preserve"> বিকাশ</w:t>
      </w:r>
      <w:r>
        <w:rPr>
          <w:color w:val="00001C"/>
        </w:rPr>
        <w:t xml:space="preserve"> একাউন্ট</w:t>
      </w:r>
      <w:r>
        <w:rPr>
          <w:color w:val="000056"/>
        </w:rPr>
        <w:t xml:space="preserve"> কোলছি</w:t>
      </w:r>
      <w:r>
        <w:rPr>
          <w:color w:val="6B0000"/>
        </w:rPr>
        <w:t xml:space="preserve"> তার</w:t>
      </w:r>
      <w:r>
        <w:rPr>
          <w:color w:val="5F0000"/>
        </w:rPr>
        <w:t xml:space="preserve"> পর</w:t>
      </w:r>
      <w:r>
        <w:rPr>
          <w:color w:val="000043"/>
        </w:rPr>
        <w:t xml:space="preserve"> লগিন</w:t>
      </w:r>
      <w:r>
        <w:rPr>
          <w:color w:val="270000"/>
        </w:rPr>
        <w:t xml:space="preserve"> করেছি</w:t>
      </w:r>
      <w:r>
        <w:rPr>
          <w:color w:val="6B0000"/>
        </w:rPr>
        <w:t xml:space="preserve"> তার</w:t>
      </w:r>
      <w:r>
        <w:rPr>
          <w:color w:val="5F0000"/>
        </w:rPr>
        <w:t xml:space="preserve"> পর</w:t>
      </w:r>
      <w:r>
        <w:rPr>
          <w:color w:val="00002F"/>
        </w:rPr>
        <w:t xml:space="preserve"> টাকা</w:t>
      </w:r>
      <w:r>
        <w:rPr>
          <w:color w:val="00004B"/>
        </w:rPr>
        <w:t xml:space="preserve"> রিছাজ</w:t>
      </w:r>
      <w:r>
        <w:rPr>
          <w:color w:val="2A0000"/>
        </w:rPr>
        <w:t xml:space="preserve"> করছি</w:t>
      </w:r>
      <w:r>
        <w:rPr>
          <w:color w:val="000036"/>
        </w:rPr>
        <w:t xml:space="preserve"> এপ</w:t>
      </w:r>
      <w:r>
        <w:rPr>
          <w:color w:val="00003E"/>
        </w:rPr>
        <w:t xml:space="preserve"> ছাড়া</w:t>
      </w:r>
      <w:r>
        <w:rPr>
          <w:color w:val="330000"/>
        </w:rPr>
        <w:t xml:space="preserve"> তাহলে</w:t>
      </w:r>
      <w:r>
        <w:rPr>
          <w:color w:val="190000"/>
        </w:rPr>
        <w:t xml:space="preserve"> কি</w:t>
      </w:r>
      <w:r>
        <w:rPr>
          <w:color w:val="000030"/>
        </w:rPr>
        <w:t xml:space="preserve"> আর</w:t>
      </w:r>
      <w:r>
        <w:rPr>
          <w:color w:val="00002F"/>
        </w:rPr>
        <w:t xml:space="preserve"> টাকা</w:t>
      </w:r>
      <w:r>
        <w:rPr>
          <w:color w:val="000048"/>
        </w:rPr>
        <w:t xml:space="preserve"> পাবনা</w:t>
      </w:r>
      <w:r>
        <w:br/>
      </w:r>
      <w:r>
        <w:rPr>
          <w:color w:val="2E0000"/>
        </w:rPr>
        <w:t xml:space="preserve"> আমার</w:t>
      </w:r>
      <w:r>
        <w:rPr>
          <w:color w:val="000096"/>
        </w:rPr>
        <w:t xml:space="preserve"> নম্বার</w:t>
      </w:r>
      <w:r>
        <w:rPr>
          <w:color w:val="480000"/>
        </w:rPr>
        <w:t xml:space="preserve"> এর</w:t>
      </w:r>
      <w:r>
        <w:rPr>
          <w:color w:val="500000"/>
        </w:rPr>
        <w:t xml:space="preserve"> কোন</w:t>
      </w:r>
      <w:r>
        <w:rPr>
          <w:color w:val="000053"/>
        </w:rPr>
        <w:t xml:space="preserve"> ক্যাশ</w:t>
      </w:r>
      <w:r>
        <w:rPr>
          <w:color w:val="00005D"/>
        </w:rPr>
        <w:t xml:space="preserve"> ব্যাক</w:t>
      </w:r>
      <w:r>
        <w:rPr>
          <w:color w:val="000049"/>
        </w:rPr>
        <w:t xml:space="preserve"> অফার</w:t>
      </w:r>
      <w:r>
        <w:rPr>
          <w:color w:val="000045"/>
        </w:rPr>
        <w:t xml:space="preserve"> আছে</w:t>
      </w:r>
      <w:r>
        <w:rPr>
          <w:color w:val="330000"/>
        </w:rPr>
        <w:t xml:space="preserve"> কি</w:t>
      </w:r>
      <w:r>
        <w:br/>
      </w:r>
      <w:r>
        <w:rPr>
          <w:color w:val="910000"/>
        </w:rPr>
        <w:t xml:space="preserve"> a</w:t>
      </w:r>
      <w:r>
        <w:rPr>
          <w:color w:val="000040"/>
        </w:rPr>
        <w:t xml:space="preserve"> account</w:t>
      </w:r>
      <w:r>
        <w:rPr>
          <w:color w:val="910000"/>
        </w:rPr>
        <w:t xml:space="preserve"> a</w:t>
      </w:r>
      <w:r>
        <w:rPr>
          <w:color w:val="000061"/>
        </w:rPr>
        <w:t xml:space="preserve"> kono</w:t>
      </w:r>
      <w:r>
        <w:rPr>
          <w:color w:val="000050"/>
        </w:rPr>
        <w:t xml:space="preserve"> offer</w:t>
      </w:r>
      <w:r>
        <w:rPr>
          <w:color w:val="00005E"/>
        </w:rPr>
        <w:t xml:space="preserve"> ase</w:t>
      </w:r>
      <w:r>
        <w:rPr>
          <w:color w:val="780000"/>
        </w:rPr>
        <w:t xml:space="preserve"> naki</w:t>
      </w:r>
      <w:r>
        <w:br/>
      </w:r>
      <w:r>
        <w:rPr>
          <w:color w:val="5A0000"/>
        </w:rPr>
        <w:t xml:space="preserve"> ai</w:t>
      </w:r>
      <w:r>
        <w:rPr>
          <w:color w:val="000045"/>
        </w:rPr>
        <w:t xml:space="preserve"> number</w:t>
      </w:r>
      <w:r>
        <w:rPr>
          <w:color w:val="840000"/>
        </w:rPr>
        <w:t xml:space="preserve"> a</w:t>
      </w:r>
      <w:r>
        <w:rPr>
          <w:color w:val="00004C"/>
        </w:rPr>
        <w:t xml:space="preserve"> recharge</w:t>
      </w:r>
      <w:r>
        <w:rPr>
          <w:color w:val="840000"/>
        </w:rPr>
        <w:t xml:space="preserve"> a</w:t>
      </w:r>
      <w:r>
        <w:rPr>
          <w:color w:val="00004C"/>
        </w:rPr>
        <w:t xml:space="preserve"> cash</w:t>
      </w:r>
      <w:r>
        <w:rPr>
          <w:color w:val="00004F"/>
        </w:rPr>
        <w:t xml:space="preserve"> back</w:t>
      </w:r>
      <w:r>
        <w:rPr>
          <w:color w:val="000049"/>
        </w:rPr>
        <w:t xml:space="preserve"> offer</w:t>
      </w:r>
      <w:r>
        <w:rPr>
          <w:color w:val="000069"/>
        </w:rPr>
        <w:t xml:space="preserve"> ace</w:t>
      </w:r>
      <w:r>
        <w:br/>
      </w:r>
      <w:r>
        <w:rPr>
          <w:color w:val="410000"/>
        </w:rPr>
        <w:t xml:space="preserve"> ami</w:t>
      </w:r>
      <w:r>
        <w:rPr>
          <w:color w:val="000043"/>
        </w:rPr>
        <w:t xml:space="preserve"> ki</w:t>
      </w:r>
      <w:r>
        <w:rPr>
          <w:color w:val="000095"/>
        </w:rPr>
        <w:t xml:space="preserve"> tk</w:t>
      </w:r>
      <w:r>
        <w:rPr>
          <w:color w:val="000056"/>
        </w:rPr>
        <w:t xml:space="preserve"> recharge</w:t>
      </w:r>
      <w:r>
        <w:rPr>
          <w:color w:val="680000"/>
        </w:rPr>
        <w:t xml:space="preserve"> korle</w:t>
      </w:r>
      <w:r>
        <w:rPr>
          <w:color w:val="000095"/>
        </w:rPr>
        <w:t xml:space="preserve"> tk</w:t>
      </w:r>
      <w:r>
        <w:rPr>
          <w:color w:val="000056"/>
        </w:rPr>
        <w:t xml:space="preserve"> cash</w:t>
      </w:r>
      <w:r>
        <w:rPr>
          <w:color w:val="000059"/>
        </w:rPr>
        <w:t xml:space="preserve"> back</w:t>
      </w:r>
      <w:r>
        <w:rPr>
          <w:color w:val="000000"/>
        </w:rPr>
        <w:t xml:space="preserve"> pabo</w:t>
      </w:r>
      <w:r>
        <w:br/>
      </w:r>
      <w:r>
        <w:rPr>
          <w:color w:val="000060"/>
        </w:rPr>
        <w:t xml:space="preserve"> ei</w:t>
      </w:r>
      <w:r>
        <w:rPr>
          <w:color w:val="00003B"/>
        </w:rPr>
        <w:t xml:space="preserve"> account</w:t>
      </w:r>
      <w:r>
        <w:rPr>
          <w:color w:val="000049"/>
        </w:rPr>
        <w:t xml:space="preserve"> e</w:t>
      </w:r>
      <w:r>
        <w:rPr>
          <w:color w:val="00008F"/>
        </w:rPr>
        <w:t xml:space="preserve"> reacharge</w:t>
      </w:r>
      <w:r>
        <w:rPr>
          <w:color w:val="4C0000"/>
        </w:rPr>
        <w:t xml:space="preserve"> er</w:t>
      </w:r>
      <w:r>
        <w:rPr>
          <w:color w:val="000079"/>
        </w:rPr>
        <w:t xml:space="preserve"> ki</w:t>
      </w:r>
      <w:r>
        <w:rPr>
          <w:color w:val="000079"/>
        </w:rPr>
        <w:t xml:space="preserve"> ki</w:t>
      </w:r>
      <w:r>
        <w:rPr>
          <w:color w:val="00004A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2E0000"/>
        </w:rPr>
        <w:t xml:space="preserve"> আমার</w:t>
      </w:r>
      <w:r>
        <w:rPr>
          <w:color w:val="440000"/>
        </w:rPr>
        <w:t xml:space="preserve"> এই</w:t>
      </w:r>
      <w:r>
        <w:rPr>
          <w:color w:val="000048"/>
        </w:rPr>
        <w:t xml:space="preserve"> নাম্বারে</w:t>
      </w:r>
      <w:r>
        <w:rPr>
          <w:color w:val="00004F"/>
        </w:rPr>
        <w:t xml:space="preserve"> রিচার্জ</w:t>
      </w:r>
      <w:r>
        <w:rPr>
          <w:color w:val="4A0000"/>
        </w:rPr>
        <w:t xml:space="preserve"> এ</w:t>
      </w:r>
      <w:r>
        <w:rPr>
          <w:color w:val="500000"/>
        </w:rPr>
        <w:t xml:space="preserve"> কোন</w:t>
      </w:r>
      <w:r>
        <w:rPr>
          <w:color w:val="000047"/>
        </w:rPr>
        <w:t xml:space="preserve"> ক্যাশব্যাক</w:t>
      </w:r>
      <w:r>
        <w:rPr>
          <w:color w:val="000049"/>
        </w:rPr>
        <w:t xml:space="preserve"> অফার</w:t>
      </w:r>
      <w:r>
        <w:rPr>
          <w:color w:val="000045"/>
        </w:rPr>
        <w:t xml:space="preserve"> আছে</w:t>
      </w:r>
      <w:r>
        <w:rPr>
          <w:color w:val="000064"/>
        </w:rPr>
        <w:t xml:space="preserve"> কিনা</w:t>
      </w:r>
      <w:r>
        <w:rPr>
          <w:color w:val="000061"/>
        </w:rPr>
        <w:t xml:space="preserve"> জানাবেন</w:t>
      </w:r>
      <w:r>
        <w:br/>
      </w:r>
      <w:r>
        <w:rPr>
          <w:color w:val="310000"/>
        </w:rPr>
        <w:t xml:space="preserve"> amar</w:t>
      </w:r>
      <w:r>
        <w:rPr>
          <w:color w:val="00004B"/>
        </w:rPr>
        <w:t xml:space="preserve"> ei</w:t>
      </w:r>
      <w:r>
        <w:rPr>
          <w:color w:val="000037"/>
        </w:rPr>
        <w:t xml:space="preserve"> number</w:t>
      </w:r>
      <w:r>
        <w:rPr>
          <w:color w:val="000039"/>
        </w:rPr>
        <w:t xml:space="preserve"> e</w:t>
      </w:r>
      <w:r>
        <w:rPr>
          <w:color w:val="00002F"/>
        </w:rPr>
        <w:t xml:space="preserve"> ki</w:t>
      </w:r>
      <w:r>
        <w:rPr>
          <w:color w:val="000046"/>
        </w:rPr>
        <w:t xml:space="preserve"> kono</w:t>
      </w:r>
      <w:r>
        <w:rPr>
          <w:color w:val="00003D"/>
        </w:rPr>
        <w:t xml:space="preserve"> recharge</w:t>
      </w:r>
      <w:r>
        <w:rPr>
          <w:color w:val="000074"/>
        </w:rPr>
        <w:t xml:space="preserve"> offer</w:t>
      </w:r>
      <w:r>
        <w:rPr>
          <w:color w:val="000053"/>
        </w:rPr>
        <w:t xml:space="preserve"> ace</w:t>
      </w:r>
      <w:r>
        <w:rPr>
          <w:color w:val="690000"/>
        </w:rPr>
        <w:t xml:space="preserve"> ba</w:t>
      </w:r>
      <w:r>
        <w:rPr>
          <w:color w:val="00003D"/>
        </w:rPr>
        <w:t xml:space="preserve"> cash</w:t>
      </w:r>
      <w:r>
        <w:rPr>
          <w:color w:val="00003F"/>
        </w:rPr>
        <w:t xml:space="preserve"> back</w:t>
      </w:r>
      <w:r>
        <w:rPr>
          <w:color w:val="000074"/>
        </w:rPr>
        <w:t xml:space="preserve"> offer</w:t>
      </w:r>
      <w:r>
        <w:br/>
      </w:r>
      <w:r>
        <w:rPr>
          <w:color w:val="270000"/>
        </w:rPr>
        <w:t xml:space="preserve"> ami</w:t>
      </w:r>
      <w:r>
        <w:rPr>
          <w:color w:val="550000"/>
        </w:rPr>
        <w:t xml:space="preserve"> aj</w:t>
      </w:r>
      <w:r>
        <w:rPr>
          <w:color w:val="000084"/>
        </w:rPr>
        <w:t xml:space="preserve"> akta</w:t>
      </w:r>
      <w:r>
        <w:rPr>
          <w:color w:val="000046"/>
        </w:rPr>
        <w:t xml:space="preserve"> new</w:t>
      </w:r>
      <w:r>
        <w:rPr>
          <w:color w:val="000023"/>
        </w:rPr>
        <w:t xml:space="preserve"> bkash</w:t>
      </w:r>
      <w:r>
        <w:rPr>
          <w:color w:val="000028"/>
        </w:rPr>
        <w:t xml:space="preserve"> account</w:t>
      </w:r>
      <w:r>
        <w:rPr>
          <w:color w:val="000050"/>
        </w:rPr>
        <w:t xml:space="preserve"> thake</w:t>
      </w:r>
      <w:r>
        <w:rPr>
          <w:color w:val="000084"/>
        </w:rPr>
        <w:t xml:space="preserve"> akta</w:t>
      </w:r>
      <w:r>
        <w:rPr>
          <w:color w:val="000041"/>
        </w:rPr>
        <w:t xml:space="preserve"> pay</w:t>
      </w:r>
      <w:r>
        <w:rPr>
          <w:color w:val="000039"/>
        </w:rPr>
        <w:t xml:space="preserve"> bill</w:t>
      </w:r>
      <w:r>
        <w:rPr>
          <w:color w:val="000000"/>
        </w:rPr>
        <w:t xml:space="preserve"> diyaci</w:t>
      </w:r>
      <w:r>
        <w:rPr>
          <w:color w:val="000000"/>
        </w:rPr>
        <w:t xml:space="preserve"> prothom</w:t>
      </w:r>
      <w:r>
        <w:rPr>
          <w:color w:val="000000"/>
        </w:rPr>
        <w:t xml:space="preserve"> ber</w:t>
      </w:r>
      <w:r>
        <w:rPr>
          <w:color w:val="000000"/>
        </w:rPr>
        <w:t xml:space="preserve"> cashback</w:t>
      </w:r>
      <w:r>
        <w:rPr>
          <w:color w:val="000068"/>
        </w:rPr>
        <w:t xml:space="preserve"> koy</w:t>
      </w:r>
      <w:r>
        <w:rPr>
          <w:color w:val="00002D"/>
        </w:rPr>
        <w:t xml:space="preserve"> tk</w:t>
      </w:r>
      <w:r>
        <w:rPr>
          <w:color w:val="00003B"/>
        </w:rPr>
        <w:t xml:space="preserve"> pabo</w:t>
      </w:r>
      <w:r>
        <w:rPr>
          <w:color w:val="000000"/>
        </w:rPr>
        <w:t xml:space="preserve"> vaiya</w:t>
      </w:r>
      <w:r>
        <w:br/>
      </w:r>
      <w:r>
        <w:rPr>
          <w:color w:val="3C0000"/>
        </w:rPr>
        <w:t xml:space="preserve"> আমার</w:t>
      </w:r>
      <w:r>
        <w:rPr>
          <w:color w:val="580000"/>
        </w:rPr>
        <w:t xml:space="preserve"> এই</w:t>
      </w:r>
      <w:r>
        <w:rPr>
          <w:color w:val="00003B"/>
        </w:rPr>
        <w:t xml:space="preserve"> বিকাশ</w:t>
      </w:r>
      <w:r>
        <w:rPr>
          <w:color w:val="000074"/>
        </w:rPr>
        <w:t xml:space="preserve"> একাউন্টে</w:t>
      </w:r>
      <w:r>
        <w:rPr>
          <w:color w:val="430000"/>
        </w:rPr>
        <w:t xml:space="preserve"> কি</w:t>
      </w:r>
      <w:r>
        <w:rPr>
          <w:color w:val="780000"/>
        </w:rPr>
        <w:t xml:space="preserve"> কোনো</w:t>
      </w:r>
      <w:r>
        <w:rPr>
          <w:color w:val="00005F"/>
        </w:rPr>
        <w:t xml:space="preserve"> অফার</w:t>
      </w:r>
      <w:r>
        <w:rPr>
          <w:color w:val="00005A"/>
        </w:rPr>
        <w:t xml:space="preserve"> আছে</w:t>
      </w:r>
      <w:r>
        <w:br/>
      </w:r>
      <w:r>
        <w:rPr>
          <w:color w:val="2D0000"/>
        </w:rPr>
        <w:t xml:space="preserve"> আমার</w:t>
      </w:r>
      <w:r>
        <w:rPr>
          <w:color w:val="410000"/>
        </w:rPr>
        <w:t xml:space="preserve"> এই</w:t>
      </w:r>
      <w:r>
        <w:rPr>
          <w:color w:val="000045"/>
        </w:rPr>
        <w:t xml:space="preserve"> নাম্বারে</w:t>
      </w:r>
      <w:r>
        <w:rPr>
          <w:color w:val="310000"/>
        </w:rPr>
        <w:t xml:space="preserve"> কি</w:t>
      </w:r>
      <w:r>
        <w:rPr>
          <w:color w:val="590000"/>
        </w:rPr>
        <w:t xml:space="preserve"> কোনো</w:t>
      </w:r>
      <w:r>
        <w:rPr>
          <w:color w:val="0000AA"/>
        </w:rPr>
        <w:t xml:space="preserve"> রিসার্চে</w:t>
      </w:r>
      <w:r>
        <w:rPr>
          <w:color w:val="000044"/>
        </w:rPr>
        <w:t xml:space="preserve"> ক্যাশব্যাক</w:t>
      </w:r>
      <w:r>
        <w:rPr>
          <w:color w:val="000046"/>
        </w:rPr>
        <w:t xml:space="preserve"> অফার</w:t>
      </w:r>
      <w:r>
        <w:rPr>
          <w:color w:val="000042"/>
        </w:rPr>
        <w:t xml:space="preserve"> আছে</w:t>
      </w:r>
      <w:r>
        <w:rPr>
          <w:color w:val="000000"/>
        </w:rPr>
        <w:t xml:space="preserve"> নাকি</w:t>
      </w:r>
      <w:r>
        <w:br/>
      </w:r>
      <w:r>
        <w:rPr>
          <w:color w:val="000029"/>
        </w:rPr>
        <w:t xml:space="preserve"> টাকা</w:t>
      </w:r>
      <w:r>
        <w:rPr>
          <w:color w:val="000045"/>
        </w:rPr>
        <w:t xml:space="preserve"> রিচার্জ</w:t>
      </w:r>
      <w:r>
        <w:rPr>
          <w:color w:val="000027"/>
        </w:rPr>
        <w:t xml:space="preserve"> বিকাশ</w:t>
      </w:r>
      <w:r>
        <w:rPr>
          <w:color w:val="000032"/>
        </w:rPr>
        <w:t xml:space="preserve"> থেকে</w:t>
      </w:r>
      <w:r>
        <w:rPr>
          <w:color w:val="000076"/>
        </w:rPr>
        <w:t xml:space="preserve"> এয়ারটেল</w:t>
      </w:r>
      <w:r>
        <w:rPr>
          <w:color w:val="000029"/>
        </w:rPr>
        <w:t xml:space="preserve"> টাকা</w:t>
      </w:r>
      <w:r>
        <w:rPr>
          <w:color w:val="000053"/>
        </w:rPr>
        <w:t xml:space="preserve"> পাব</w:t>
      </w:r>
      <w:r>
        <w:rPr>
          <w:color w:val="00007A"/>
        </w:rPr>
        <w:t xml:space="preserve"> ওইটা</w:t>
      </w:r>
      <w:r>
        <w:rPr>
          <w:color w:val="4E0000"/>
        </w:rPr>
        <w:t xml:space="preserve"> একটু</w:t>
      </w:r>
      <w:r>
        <w:rPr>
          <w:color w:val="6E0000"/>
        </w:rPr>
        <w:t xml:space="preserve"> দেখবেন</w:t>
      </w:r>
      <w:r>
        <w:br/>
      </w:r>
      <w:r>
        <w:rPr>
          <w:color w:val="510000"/>
        </w:rPr>
        <w:t xml:space="preserve"> ai</w:t>
      </w:r>
      <w:r>
        <w:rPr>
          <w:color w:val="00007F"/>
        </w:rPr>
        <w:t xml:space="preserve"> numbare</w:t>
      </w:r>
      <w:r>
        <w:rPr>
          <w:color w:val="000000"/>
        </w:rPr>
        <w:t xml:space="preserve"> taka</w:t>
      </w:r>
      <w:r>
        <w:rPr>
          <w:color w:val="000045"/>
        </w:rPr>
        <w:t xml:space="preserve"> recharge</w:t>
      </w:r>
      <w:r>
        <w:rPr>
          <w:color w:val="000000"/>
        </w:rPr>
        <w:t xml:space="preserve"> taka</w:t>
      </w:r>
      <w:r>
        <w:rPr>
          <w:color w:val="000046"/>
        </w:rPr>
        <w:t xml:space="preserve"> cashback</w:t>
      </w:r>
      <w:r>
        <w:rPr>
          <w:color w:val="00005F"/>
        </w:rPr>
        <w:t xml:space="preserve"> option</w:t>
      </w:r>
      <w:r>
        <w:rPr>
          <w:color w:val="000042"/>
        </w:rPr>
        <w:t xml:space="preserve"> ta</w:t>
      </w:r>
      <w:r>
        <w:rPr>
          <w:color w:val="00005E"/>
        </w:rPr>
        <w:t xml:space="preserve"> ace</w:t>
      </w:r>
      <w:r>
        <w:rPr>
          <w:color w:val="620000"/>
        </w:rPr>
        <w:t xml:space="preserve"> naki</w:t>
      </w:r>
      <w:r>
        <w:br/>
      </w:r>
      <w:r>
        <w:rPr>
          <w:color w:val="000053"/>
        </w:rPr>
        <w:t xml:space="preserve"> ei</w:t>
      </w:r>
      <w:r>
        <w:rPr>
          <w:color w:val="000071"/>
        </w:rPr>
        <w:t xml:space="preserve"> namber</w:t>
      </w:r>
      <w:r>
        <w:rPr>
          <w:color w:val="00003F"/>
        </w:rPr>
        <w:t xml:space="preserve"> e</w:t>
      </w:r>
      <w:r>
        <w:rPr>
          <w:color w:val="000034"/>
        </w:rPr>
        <w:t xml:space="preserve"> ki</w:t>
      </w:r>
      <w:r>
        <w:rPr>
          <w:color w:val="00004E"/>
        </w:rPr>
        <w:t xml:space="preserve"> kono</w:t>
      </w:r>
      <w:r>
        <w:rPr>
          <w:color w:val="000090"/>
        </w:rPr>
        <w:t xml:space="preserve"> nirdisto</w:t>
      </w:r>
      <w:r>
        <w:rPr>
          <w:color w:val="000040"/>
        </w:rPr>
        <w:t xml:space="preserve"> offer</w:t>
      </w:r>
      <w:r>
        <w:rPr>
          <w:color w:val="000055"/>
        </w:rPr>
        <w:t xml:space="preserve"> ache</w:t>
      </w:r>
      <w:r>
        <w:br/>
      </w:r>
      <w:r>
        <w:rPr>
          <w:color w:val="000058"/>
        </w:rPr>
        <w:t xml:space="preserve"> পে</w:t>
      </w:r>
      <w:r>
        <w:rPr>
          <w:color w:val="000078"/>
        </w:rPr>
        <w:t xml:space="preserve"> বিলে</w:t>
      </w:r>
      <w:r>
        <w:rPr>
          <w:color w:val="00002C"/>
        </w:rPr>
        <w:t xml:space="preserve"> টাকা</w:t>
      </w:r>
      <w:r>
        <w:rPr>
          <w:color w:val="000080"/>
        </w:rPr>
        <w:t xml:space="preserve"> ক্যশব্যক</w:t>
      </w:r>
      <w:r>
        <w:rPr>
          <w:color w:val="3F0000"/>
        </w:rPr>
        <w:t xml:space="preserve"> এই</w:t>
      </w:r>
      <w:r>
        <w:rPr>
          <w:color w:val="000043"/>
        </w:rPr>
        <w:t xml:space="preserve"> অফার</w:t>
      </w:r>
      <w:r>
        <w:rPr>
          <w:color w:val="000048"/>
        </w:rPr>
        <w:t xml:space="preserve"> টা</w:t>
      </w:r>
      <w:r>
        <w:rPr>
          <w:color w:val="2F0000"/>
        </w:rPr>
        <w:t xml:space="preserve"> কি</w:t>
      </w:r>
      <w:r>
        <w:rPr>
          <w:color w:val="2C0000"/>
        </w:rPr>
        <w:t xml:space="preserve"> আমি</w:t>
      </w:r>
      <w:r>
        <w:rPr>
          <w:color w:val="00004D"/>
        </w:rPr>
        <w:t xml:space="preserve"> পাবো</w:t>
      </w:r>
      <w:r>
        <w:br/>
      </w:r>
      <w:r>
        <w:rPr>
          <w:color w:val="000076"/>
        </w:rPr>
        <w:t xml:space="preserve"> alap</w:t>
      </w:r>
      <w:r>
        <w:rPr>
          <w:color w:val="00002E"/>
        </w:rPr>
        <w:t xml:space="preserve"> number</w:t>
      </w:r>
      <w:r>
        <w:rPr>
          <w:color w:val="2C0000"/>
        </w:rPr>
        <w:t xml:space="preserve"> a</w:t>
      </w:r>
      <w:r>
        <w:rPr>
          <w:color w:val="000027"/>
        </w:rPr>
        <w:t xml:space="preserve"> ki</w:t>
      </w:r>
      <w:r>
        <w:rPr>
          <w:color w:val="000080"/>
        </w:rPr>
        <w:t xml:space="preserve"> peayment</w:t>
      </w:r>
      <w:r>
        <w:rPr>
          <w:color w:val="3D0000"/>
        </w:rPr>
        <w:t xml:space="preserve"> korle</w:t>
      </w:r>
      <w:r>
        <w:rPr>
          <w:color w:val="000033"/>
        </w:rPr>
        <w:t xml:space="preserve"> cash</w:t>
      </w:r>
      <w:r>
        <w:rPr>
          <w:color w:val="000034"/>
        </w:rPr>
        <w:t xml:space="preserve"> back</w:t>
      </w:r>
      <w:r>
        <w:rPr>
          <w:color w:val="000038"/>
        </w:rPr>
        <w:t xml:space="preserve"> pabo</w:t>
      </w:r>
      <w:r>
        <w:rPr>
          <w:color w:val="00003D"/>
        </w:rPr>
        <w:t xml:space="preserve"> koto</w:t>
      </w:r>
      <w:r>
        <w:rPr>
          <w:color w:val="00002D"/>
        </w:rPr>
        <w:t xml:space="preserve"> taka</w:t>
      </w:r>
      <w:r>
        <w:rPr>
          <w:color w:val="00003C"/>
        </w:rPr>
        <w:t xml:space="preserve"> payment</w:t>
      </w:r>
      <w:r>
        <w:rPr>
          <w:color w:val="310000"/>
        </w:rPr>
        <w:t xml:space="preserve"> korte</w:t>
      </w:r>
      <w:r>
        <w:rPr>
          <w:color w:val="000042"/>
        </w:rPr>
        <w:t xml:space="preserve"> hobe</w:t>
      </w:r>
      <w:r>
        <w:br/>
      </w:r>
      <w:r>
        <w:rPr>
          <w:color w:val="0000A5"/>
        </w:rPr>
        <w:t xml:space="preserve"> নাম্বারটাকি</w:t>
      </w:r>
      <w:r>
        <w:rPr>
          <w:color w:val="00005A"/>
        </w:rPr>
        <w:t xml:space="preserve"> টাকা</w:t>
      </w:r>
      <w:r>
        <w:rPr>
          <w:color w:val="00004E"/>
        </w:rPr>
        <w:t xml:space="preserve"> রিচার্জে</w:t>
      </w:r>
      <w:r>
        <w:rPr>
          <w:color w:val="00005A"/>
        </w:rPr>
        <w:t xml:space="preserve"> টাকা</w:t>
      </w:r>
      <w:r>
        <w:rPr>
          <w:color w:val="000042"/>
        </w:rPr>
        <w:t xml:space="preserve"> ক্যাশব্যাক</w:t>
      </w:r>
      <w:r>
        <w:rPr>
          <w:color w:val="000073"/>
        </w:rPr>
        <w:t xml:space="preserve"> অফারের</w:t>
      </w:r>
      <w:r>
        <w:rPr>
          <w:color w:val="4B0000"/>
        </w:rPr>
        <w:t xml:space="preserve"> জন্য</w:t>
      </w:r>
      <w:r>
        <w:rPr>
          <w:color w:val="000000"/>
        </w:rPr>
        <w:t xml:space="preserve"> প্রযোজ্য</w:t>
      </w:r>
      <w:r>
        <w:br/>
      </w:r>
      <w:r>
        <w:rPr>
          <w:color w:val="00008A"/>
        </w:rPr>
        <w:t xml:space="preserve"> ajke</w:t>
      </w:r>
      <w:r>
        <w:rPr>
          <w:color w:val="000038"/>
        </w:rPr>
        <w:t xml:space="preserve"> bkash</w:t>
      </w:r>
      <w:r>
        <w:rPr>
          <w:color w:val="000054"/>
        </w:rPr>
        <w:t xml:space="preserve"> recharge</w:t>
      </w:r>
      <w:r>
        <w:rPr>
          <w:color w:val="000055"/>
        </w:rPr>
        <w:t xml:space="preserve"> cashback</w:t>
      </w:r>
      <w:r>
        <w:rPr>
          <w:color w:val="000050"/>
        </w:rPr>
        <w:t xml:space="preserve"> offer</w:t>
      </w:r>
      <w:r>
        <w:rPr>
          <w:color w:val="6D0000"/>
        </w:rPr>
        <w:t xml:space="preserve"> jante</w:t>
      </w:r>
      <w:r>
        <w:rPr>
          <w:color w:val="000061"/>
        </w:rPr>
        <w:t xml:space="preserve"> chai</w:t>
      </w:r>
      <w:r>
        <w:br/>
      </w:r>
      <w:r>
        <w:rPr>
          <w:color w:val="000068"/>
        </w:rPr>
        <w:t xml:space="preserve"> ajke</w:t>
      </w:r>
      <w:r>
        <w:rPr>
          <w:color w:val="00006C"/>
        </w:rPr>
        <w:t xml:space="preserve"> bksh</w:t>
      </w:r>
      <w:r>
        <w:rPr>
          <w:color w:val="0000A1"/>
        </w:rPr>
        <w:t xml:space="preserve"> cashvack</w:t>
      </w:r>
      <w:r>
        <w:rPr>
          <w:color w:val="00003D"/>
        </w:rPr>
        <w:t xml:space="preserve"> offer</w:t>
      </w:r>
      <w:r>
        <w:rPr>
          <w:color w:val="520000"/>
        </w:rPr>
        <w:t xml:space="preserve"> jante</w:t>
      </w:r>
      <w:r>
        <w:rPr>
          <w:color w:val="000049"/>
        </w:rPr>
        <w:t xml:space="preserve"> chai</w:t>
      </w:r>
      <w:r>
        <w:br/>
      </w:r>
      <w:r>
        <w:rPr>
          <w:color w:val="300000"/>
        </w:rPr>
        <w:t xml:space="preserve"> এই</w:t>
      </w:r>
      <w:r>
        <w:rPr>
          <w:color w:val="000056"/>
        </w:rPr>
        <w:t xml:space="preserve"> নাম্বারটা</w:t>
      </w:r>
      <w:r>
        <w:rPr>
          <w:color w:val="400000"/>
        </w:rPr>
        <w:t xml:space="preserve"> একটু</w:t>
      </w:r>
      <w:r>
        <w:rPr>
          <w:color w:val="000051"/>
        </w:rPr>
        <w:t xml:space="preserve"> চেক</w:t>
      </w:r>
      <w:r>
        <w:rPr>
          <w:color w:val="320000"/>
        </w:rPr>
        <w:t xml:space="preserve"> করে</w:t>
      </w:r>
      <w:r>
        <w:rPr>
          <w:color w:val="690000"/>
        </w:rPr>
        <w:t xml:space="preserve"> দেখুন</w:t>
      </w:r>
      <w:r>
        <w:rPr>
          <w:color w:val="430000"/>
        </w:rPr>
        <w:t xml:space="preserve"> তো</w:t>
      </w:r>
      <w:r>
        <w:rPr>
          <w:color w:val="000039"/>
        </w:rPr>
        <w:t xml:space="preserve"> রিচার্জ</w:t>
      </w:r>
      <w:r>
        <w:rPr>
          <w:color w:val="000058"/>
        </w:rPr>
        <w:t xml:space="preserve"> অফারের</w:t>
      </w:r>
      <w:r>
        <w:rPr>
          <w:color w:val="550000"/>
        </w:rPr>
        <w:t xml:space="preserve"> মধ্যে</w:t>
      </w:r>
      <w:r>
        <w:rPr>
          <w:color w:val="000031"/>
        </w:rPr>
        <w:t xml:space="preserve"> আছে</w:t>
      </w:r>
      <w:r>
        <w:rPr>
          <w:color w:val="000047"/>
        </w:rPr>
        <w:t xml:space="preserve"> কিনা</w:t>
      </w:r>
      <w:r>
        <w:br/>
      </w:r>
      <w:r>
        <w:rPr>
          <w:color w:val="000063"/>
        </w:rPr>
        <w:t xml:space="preserve"> ei</w:t>
      </w:r>
      <w:r>
        <w:rPr>
          <w:color w:val="000049"/>
        </w:rPr>
        <w:t xml:space="preserve"> number</w:t>
      </w:r>
      <w:r>
        <w:rPr>
          <w:color w:val="00004B"/>
        </w:rPr>
        <w:t xml:space="preserve"> e</w:t>
      </w:r>
      <w:r>
        <w:rPr>
          <w:color w:val="00003E"/>
        </w:rPr>
        <w:t xml:space="preserve"> ki</w:t>
      </w:r>
      <w:r>
        <w:rPr>
          <w:color w:val="910000"/>
        </w:rPr>
        <w:t xml:space="preserve"> kuno</w:t>
      </w:r>
      <w:r>
        <w:rPr>
          <w:color w:val="000050"/>
        </w:rPr>
        <w:t xml:space="preserve"> recharge</w:t>
      </w:r>
      <w:r>
        <w:rPr>
          <w:color w:val="000051"/>
        </w:rPr>
        <w:t xml:space="preserve"> cashback</w:t>
      </w:r>
      <w:r>
        <w:rPr>
          <w:color w:val="00004C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450000"/>
        </w:rPr>
        <w:t xml:space="preserve"> amr</w:t>
      </w:r>
      <w:r>
        <w:rPr>
          <w:color w:val="000054"/>
        </w:rPr>
        <w:t xml:space="preserve"> ei</w:t>
      </w:r>
      <w:r>
        <w:rPr>
          <w:color w:val="0000A7"/>
        </w:rPr>
        <w:t xml:space="preserve"> nimber</w:t>
      </w:r>
      <w:r>
        <w:rPr>
          <w:color w:val="3B0000"/>
        </w:rPr>
        <w:t xml:space="preserve"> a</w:t>
      </w:r>
      <w:r>
        <w:rPr>
          <w:color w:val="00004F"/>
        </w:rPr>
        <w:t xml:space="preserve"> kno</w:t>
      </w:r>
      <w:r>
        <w:rPr>
          <w:color w:val="000045"/>
        </w:rPr>
        <w:t xml:space="preserve"> cashback</w:t>
      </w:r>
      <w:r>
        <w:rPr>
          <w:color w:val="000041"/>
        </w:rPr>
        <w:t xml:space="preserve"> offer</w:t>
      </w:r>
      <w:r>
        <w:rPr>
          <w:color w:val="00004C"/>
        </w:rPr>
        <w:t xml:space="preserve"> ase</w:t>
      </w:r>
      <w:r>
        <w:rPr>
          <w:color w:val="000000"/>
        </w:rPr>
        <w:t xml:space="preserve"> ki</w:t>
      </w:r>
      <w:r>
        <w:br/>
      </w:r>
      <w:r>
        <w:rPr>
          <w:color w:val="450000"/>
        </w:rPr>
        <w:t xml:space="preserve"> এই</w:t>
      </w:r>
      <w:r>
        <w:rPr>
          <w:color w:val="000049"/>
        </w:rPr>
        <w:t xml:space="preserve"> নাম্বারে</w:t>
      </w:r>
      <w:r>
        <w:rPr>
          <w:color w:val="00002E"/>
        </w:rPr>
        <w:t xml:space="preserve"> বিকাশ</w:t>
      </w:r>
      <w:r>
        <w:rPr>
          <w:color w:val="000061"/>
        </w:rPr>
        <w:t xml:space="preserve"> অ্যাপ</w:t>
      </w:r>
      <w:r>
        <w:rPr>
          <w:color w:val="500000"/>
        </w:rPr>
        <w:t xml:space="preserve"> দিয়ে</w:t>
      </w:r>
      <w:r>
        <w:rPr>
          <w:color w:val="000063"/>
        </w:rPr>
        <w:t xml:space="preserve"> মোবাইল</w:t>
      </w:r>
      <w:r>
        <w:rPr>
          <w:color w:val="000055"/>
        </w:rPr>
        <w:t xml:space="preserve"> রিচার্জে</w:t>
      </w:r>
      <w:r>
        <w:rPr>
          <w:color w:val="5E0000"/>
        </w:rPr>
        <w:t xml:space="preserve"> কোনো</w:t>
      </w:r>
      <w:r>
        <w:rPr>
          <w:color w:val="00004A"/>
        </w:rPr>
        <w:t xml:space="preserve"> অফার</w:t>
      </w:r>
      <w:r>
        <w:rPr>
          <w:color w:val="000046"/>
        </w:rPr>
        <w:t xml:space="preserve"> আছে</w:t>
      </w:r>
      <w:r>
        <w:rPr>
          <w:color w:val="000000"/>
        </w:rPr>
        <w:t xml:space="preserve"> কি</w:t>
      </w:r>
      <w:r>
        <w:br/>
      </w:r>
      <w:r>
        <w:rPr>
          <w:color w:val="00005C"/>
        </w:rPr>
        <w:t xml:space="preserve"> টাকা</w:t>
      </w:r>
      <w:r>
        <w:rPr>
          <w:color w:val="00004B"/>
        </w:rPr>
        <w:t xml:space="preserve"> রিচার্জ</w:t>
      </w:r>
      <w:r>
        <w:rPr>
          <w:color w:val="4B0000"/>
        </w:rPr>
        <w:t xml:space="preserve"> করলে</w:t>
      </w:r>
      <w:r>
        <w:rPr>
          <w:color w:val="00005C"/>
        </w:rPr>
        <w:t xml:space="preserve"> টাকা</w:t>
      </w:r>
      <w:r>
        <w:rPr>
          <w:color w:val="000080"/>
        </w:rPr>
        <w:t xml:space="preserve"> ক্যাশবাক</w:t>
      </w:r>
      <w:r>
        <w:rPr>
          <w:color w:val="0000A8"/>
        </w:rPr>
        <w:t xml:space="preserve"> াঅপারটিকি</w:t>
      </w:r>
      <w:r>
        <w:rPr>
          <w:color w:val="000000"/>
        </w:rPr>
        <w:t xml:space="preserve"> আছে</w:t>
      </w:r>
      <w:r>
        <w:br/>
      </w:r>
      <w:r>
        <w:rPr>
          <w:color w:val="190000"/>
        </w:rPr>
        <w:t xml:space="preserve"> আমার</w:t>
      </w:r>
      <w:r>
        <w:rPr>
          <w:color w:val="4A0000"/>
        </w:rPr>
        <w:t xml:space="preserve"> এই</w:t>
      </w:r>
      <w:r>
        <w:rPr>
          <w:color w:val="000052"/>
        </w:rPr>
        <w:t xml:space="preserve"> নম্বার</w:t>
      </w:r>
      <w:r>
        <w:rPr>
          <w:color w:val="000019"/>
        </w:rPr>
        <w:t xml:space="preserve"> বিকাশ</w:t>
      </w:r>
      <w:r>
        <w:rPr>
          <w:color w:val="00005B"/>
        </w:rPr>
        <w:t xml:space="preserve"> অ্যপ</w:t>
      </w:r>
      <w:r>
        <w:rPr>
          <w:color w:val="00001F"/>
        </w:rPr>
        <w:t xml:space="preserve"> থেকে</w:t>
      </w:r>
      <w:r>
        <w:rPr>
          <w:color w:val="000046"/>
        </w:rPr>
        <w:t xml:space="preserve"> প্রথম</w:t>
      </w:r>
      <w:r>
        <w:rPr>
          <w:color w:val="000037"/>
        </w:rPr>
        <w:t xml:space="preserve"> বার</w:t>
      </w:r>
      <w:r>
        <w:rPr>
          <w:color w:val="000035"/>
        </w:rPr>
        <w:t xml:space="preserve"> টাকা</w:t>
      </w:r>
      <w:r>
        <w:rPr>
          <w:color w:val="000049"/>
        </w:rPr>
        <w:t xml:space="preserve"> রিসার্চ</w:t>
      </w:r>
      <w:r>
        <w:rPr>
          <w:color w:val="000035"/>
        </w:rPr>
        <w:t xml:space="preserve"> টাকা</w:t>
      </w:r>
      <w:r>
        <w:rPr>
          <w:color w:val="000027"/>
        </w:rPr>
        <w:t xml:space="preserve"> ক্যাশব্যাক</w:t>
      </w:r>
      <w:r>
        <w:rPr>
          <w:color w:val="4A0000"/>
        </w:rPr>
        <w:t xml:space="preserve"> এই</w:t>
      </w:r>
      <w:r>
        <w:rPr>
          <w:color w:val="000050"/>
        </w:rPr>
        <w:t xml:space="preserve"> অফার</w:t>
      </w:r>
      <w:r>
        <w:rPr>
          <w:color w:val="000033"/>
        </w:rPr>
        <w:t xml:space="preserve"> টি</w:t>
      </w:r>
      <w:r>
        <w:rPr>
          <w:color w:val="00004C"/>
        </w:rPr>
        <w:t xml:space="preserve"> নিছি</w:t>
      </w:r>
      <w:r>
        <w:rPr>
          <w:color w:val="000028"/>
        </w:rPr>
        <w:t xml:space="preserve"> এখন</w:t>
      </w:r>
      <w:r>
        <w:rPr>
          <w:color w:val="1C0000"/>
        </w:rPr>
        <w:t xml:space="preserve"> কি</w:t>
      </w:r>
      <w:r>
        <w:rPr>
          <w:color w:val="000037"/>
        </w:rPr>
        <w:t xml:space="preserve"> অন্য</w:t>
      </w:r>
      <w:r>
        <w:rPr>
          <w:color w:val="00002E"/>
        </w:rPr>
        <w:t xml:space="preserve"> কেনো</w:t>
      </w:r>
      <w:r>
        <w:rPr>
          <w:color w:val="000050"/>
        </w:rPr>
        <w:t xml:space="preserve"> অফার</w:t>
      </w:r>
      <w:r>
        <w:rPr>
          <w:color w:val="000026"/>
        </w:rPr>
        <w:t xml:space="preserve"> আছে</w:t>
      </w:r>
      <w:r>
        <w:rPr>
          <w:color w:val="000000"/>
        </w:rPr>
        <w:t xml:space="preserve"> রিসার্</w:t>
      </w:r>
      <w:r>
        <w:br/>
      </w:r>
      <w:r>
        <w:rPr>
          <w:color w:val="520000"/>
        </w:rPr>
        <w:t xml:space="preserve"> আমার</w:t>
      </w:r>
      <w:r>
        <w:rPr>
          <w:color w:val="000077"/>
        </w:rPr>
        <w:t xml:space="preserve"> তারিখের</w:t>
      </w:r>
      <w:r>
        <w:rPr>
          <w:color w:val="000049"/>
        </w:rPr>
        <w:t xml:space="preserve"> ক্যাশ</w:t>
      </w:r>
      <w:r>
        <w:rPr>
          <w:color w:val="000052"/>
        </w:rPr>
        <w:t xml:space="preserve"> ব্যাক</w:t>
      </w:r>
      <w:r>
        <w:rPr>
          <w:color w:val="00009C"/>
        </w:rPr>
        <w:t xml:space="preserve"> একনও</w:t>
      </w:r>
      <w:r>
        <w:rPr>
          <w:color w:val="000053"/>
        </w:rPr>
        <w:t xml:space="preserve"> আসে</w:t>
      </w:r>
      <w:r>
        <w:rPr>
          <w:color w:val="000000"/>
        </w:rPr>
        <w:t xml:space="preserve"> নাই</w:t>
      </w:r>
      <w:r>
        <w:rPr>
          <w:color w:val="520000"/>
        </w:rPr>
        <w:t xml:space="preserve"> আমার</w:t>
      </w:r>
      <w:r>
        <w:br/>
      </w:r>
      <w:r>
        <w:rPr>
          <w:color w:val="000081"/>
        </w:rPr>
        <w:t xml:space="preserve"> tk</w:t>
      </w:r>
      <w:r>
        <w:rPr>
          <w:color w:val="0000AC"/>
        </w:rPr>
        <w:t xml:space="preserve"> recharges</w:t>
      </w:r>
      <w:r>
        <w:rPr>
          <w:color w:val="000081"/>
        </w:rPr>
        <w:t xml:space="preserve"> tk</w:t>
      </w:r>
      <w:r>
        <w:rPr>
          <w:color w:val="00004A"/>
        </w:rPr>
        <w:t xml:space="preserve"> cash</w:t>
      </w:r>
      <w:r>
        <w:rPr>
          <w:color w:val="00004D"/>
        </w:rPr>
        <w:t xml:space="preserve"> back</w:t>
      </w:r>
      <w:r>
        <w:rPr>
          <w:color w:val="000053"/>
        </w:rPr>
        <w:t xml:space="preserve"> pabo</w:t>
      </w:r>
      <w:r>
        <w:br/>
      </w:r>
      <w:r>
        <w:rPr>
          <w:color w:val="000080"/>
        </w:rPr>
        <w:t xml:space="preserve"> টাকায়</w:t>
      </w:r>
      <w:r>
        <w:rPr>
          <w:color w:val="00002E"/>
        </w:rPr>
        <w:t xml:space="preserve"> টাকা</w:t>
      </w:r>
      <w:r>
        <w:rPr>
          <w:color w:val="000044"/>
        </w:rPr>
        <w:t xml:space="preserve"> ক্যাশব্যাক</w:t>
      </w:r>
      <w:r>
        <w:rPr>
          <w:color w:val="680000"/>
        </w:rPr>
        <w:t xml:space="preserve"> তা</w:t>
      </w:r>
      <w:r>
        <w:rPr>
          <w:color w:val="310000"/>
        </w:rPr>
        <w:t xml:space="preserve"> কি</w:t>
      </w:r>
      <w:r>
        <w:rPr>
          <w:color w:val="410000"/>
        </w:rPr>
        <w:t xml:space="preserve"> এই</w:t>
      </w:r>
      <w:r>
        <w:rPr>
          <w:color w:val="000066"/>
        </w:rPr>
        <w:t xml:space="preserve"> নম্বরে</w:t>
      </w:r>
      <w:r>
        <w:rPr>
          <w:color w:val="000072"/>
        </w:rPr>
        <w:t xml:space="preserve"> প্রযোজ্য</w:t>
      </w:r>
      <w:r>
        <w:br/>
      </w:r>
      <w:r>
        <w:rPr>
          <w:color w:val="000093"/>
        </w:rPr>
        <w:t xml:space="preserve"> সেন্ডমানি</w:t>
      </w:r>
      <w:r>
        <w:rPr>
          <w:color w:val="4F0000"/>
        </w:rPr>
        <w:t xml:space="preserve"> করে</w:t>
      </w:r>
      <w:r>
        <w:rPr>
          <w:color w:val="00005D"/>
        </w:rPr>
        <w:t xml:space="preserve"> ক্যাশ</w:t>
      </w:r>
      <w:r>
        <w:rPr>
          <w:color w:val="000068"/>
        </w:rPr>
        <w:t xml:space="preserve"> ব্যাক</w:t>
      </w:r>
      <w:r>
        <w:rPr>
          <w:color w:val="340000"/>
        </w:rPr>
        <w:t xml:space="preserve"> আমার</w:t>
      </w:r>
      <w:r>
        <w:rPr>
          <w:color w:val="5B0000"/>
        </w:rPr>
        <w:t xml:space="preserve"> জন্য</w:t>
      </w:r>
      <w:r>
        <w:rPr>
          <w:color w:val="00004D"/>
        </w:rPr>
        <w:t xml:space="preserve"> আছে</w:t>
      </w:r>
      <w:r>
        <w:br/>
      </w:r>
      <w:r>
        <w:rPr>
          <w:color w:val="400000"/>
        </w:rPr>
        <w:t xml:space="preserve"> আমার</w:t>
      </w:r>
      <w:r>
        <w:rPr>
          <w:color w:val="000067"/>
        </w:rPr>
        <w:t xml:space="preserve"> নাম্বার</w:t>
      </w:r>
      <w:r>
        <w:rPr>
          <w:color w:val="670000"/>
        </w:rPr>
        <w:t xml:space="preserve"> এ</w:t>
      </w:r>
      <w:r>
        <w:rPr>
          <w:color w:val="000073"/>
        </w:rPr>
        <w:t xml:space="preserve"> রিচার্জে</w:t>
      </w:r>
      <w:r>
        <w:rPr>
          <w:color w:val="7F0000"/>
        </w:rPr>
        <w:t xml:space="preserve"> কোনো</w:t>
      </w:r>
      <w:r>
        <w:rPr>
          <w:color w:val="000062"/>
        </w:rPr>
        <w:t xml:space="preserve"> ক্যাশব্যাক</w:t>
      </w:r>
      <w:r>
        <w:rPr>
          <w:color w:val="000000"/>
        </w:rPr>
        <w:t xml:space="preserve"> আছে</w:t>
      </w:r>
      <w:r>
        <w:br/>
      </w:r>
      <w:r>
        <w:rPr>
          <w:color w:val="000068"/>
        </w:rPr>
        <w:t xml:space="preserve"> ei</w:t>
      </w:r>
      <w:r>
        <w:rPr>
          <w:color w:val="00004C"/>
        </w:rPr>
        <w:t xml:space="preserve"> number</w:t>
      </w:r>
      <w:r>
        <w:rPr>
          <w:color w:val="00004F"/>
        </w:rPr>
        <w:t xml:space="preserve"> e</w:t>
      </w:r>
      <w:r>
        <w:rPr>
          <w:color w:val="000041"/>
        </w:rPr>
        <w:t xml:space="preserve"> ki</w:t>
      </w:r>
      <w:r>
        <w:rPr>
          <w:color w:val="990000"/>
        </w:rPr>
        <w:t xml:space="preserve"> kuno</w:t>
      </w:r>
      <w:r>
        <w:rPr>
          <w:color w:val="000055"/>
        </w:rPr>
        <w:t xml:space="preserve"> cashback</w:t>
      </w:r>
      <w:r>
        <w:rPr>
          <w:color w:val="000050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60"/>
        </w:rPr>
        <w:t xml:space="preserve"> ei</w:t>
      </w:r>
      <w:r>
        <w:rPr>
          <w:color w:val="00003B"/>
        </w:rPr>
        <w:t xml:space="preserve"> account</w:t>
      </w:r>
      <w:r>
        <w:rPr>
          <w:color w:val="000049"/>
        </w:rPr>
        <w:t xml:space="preserve"> e</w:t>
      </w:r>
      <w:r>
        <w:rPr>
          <w:color w:val="00008F"/>
        </w:rPr>
        <w:t xml:space="preserve"> reacharge</w:t>
      </w:r>
      <w:r>
        <w:rPr>
          <w:color w:val="4C0000"/>
        </w:rPr>
        <w:t xml:space="preserve"> er</w:t>
      </w:r>
      <w:r>
        <w:rPr>
          <w:color w:val="000079"/>
        </w:rPr>
        <w:t xml:space="preserve"> ki</w:t>
      </w:r>
      <w:r>
        <w:rPr>
          <w:color w:val="000079"/>
        </w:rPr>
        <w:t xml:space="preserve"> ki</w:t>
      </w:r>
      <w:r>
        <w:rPr>
          <w:color w:val="00004A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60"/>
        </w:rPr>
        <w:t xml:space="preserve"> my</w:t>
      </w:r>
      <w:r>
        <w:rPr>
          <w:color w:val="00005A"/>
        </w:rPr>
        <w:t xml:space="preserve"> number</w:t>
      </w:r>
      <w:r>
        <w:rPr>
          <w:color w:val="000073"/>
        </w:rPr>
        <w:t xml:space="preserve"> kono</w:t>
      </w:r>
      <w:r>
        <w:rPr>
          <w:color w:val="000064"/>
        </w:rPr>
        <w:t xml:space="preserve"> cashback</w:t>
      </w:r>
      <w:r>
        <w:rPr>
          <w:color w:val="9B0000"/>
        </w:rPr>
        <w:t xml:space="preserve"> asa</w:t>
      </w:r>
      <w:r>
        <w:br/>
      </w:r>
      <w:r>
        <w:rPr>
          <w:color w:val="000069"/>
        </w:rPr>
        <w:t xml:space="preserve"> daraz</w:t>
      </w:r>
      <w:r>
        <w:rPr>
          <w:color w:val="390000"/>
        </w:rPr>
        <w:t xml:space="preserve"> a</w:t>
      </w:r>
      <w:r>
        <w:rPr>
          <w:color w:val="000039"/>
        </w:rPr>
        <w:t xml:space="preserve"> tk</w:t>
      </w:r>
      <w:r>
        <w:rPr>
          <w:color w:val="00004F"/>
        </w:rPr>
        <w:t xml:space="preserve"> payment</w:t>
      </w:r>
      <w:r>
        <w:rPr>
          <w:color w:val="660000"/>
        </w:rPr>
        <w:t xml:space="preserve"> korchi</w:t>
      </w:r>
      <w:r>
        <w:rPr>
          <w:color w:val="420000"/>
        </w:rPr>
        <w:t xml:space="preserve"> but</w:t>
      </w:r>
      <w:r>
        <w:rPr>
          <w:color w:val="000069"/>
        </w:rPr>
        <w:t xml:space="preserve"> ekhono</w:t>
      </w:r>
      <w:r>
        <w:rPr>
          <w:color w:val="000043"/>
        </w:rPr>
        <w:t xml:space="preserve"> cashback</w:t>
      </w:r>
      <w:r>
        <w:rPr>
          <w:color w:val="000064"/>
        </w:rPr>
        <w:t xml:space="preserve"> paini</w:t>
      </w:r>
      <w:r>
        <w:br/>
      </w:r>
      <w:r>
        <w:rPr>
          <w:color w:val="5C0000"/>
        </w:rPr>
        <w:t xml:space="preserve"> am</w:t>
      </w:r>
      <w:r>
        <w:rPr>
          <w:color w:val="360000"/>
        </w:rPr>
        <w:t xml:space="preserve"> i</w:t>
      </w:r>
      <w:r>
        <w:rPr>
          <w:color w:val="000062"/>
        </w:rPr>
        <w:t xml:space="preserve"> eligible</w:t>
      </w:r>
      <w:r>
        <w:rPr>
          <w:color w:val="500000"/>
        </w:rPr>
        <w:t xml:space="preserve"> for</w:t>
      </w:r>
      <w:r>
        <w:rPr>
          <w:color w:val="000000"/>
        </w:rPr>
        <w:t xml:space="preserve"> taka</w:t>
      </w:r>
      <w:r>
        <w:rPr>
          <w:color w:val="00003D"/>
        </w:rPr>
        <w:t xml:space="preserve"> cashback</w:t>
      </w:r>
      <w:r>
        <w:rPr>
          <w:color w:val="00006F"/>
        </w:rPr>
        <w:t xml:space="preserve"> after</w:t>
      </w:r>
      <w:r>
        <w:rPr>
          <w:color w:val="000000"/>
        </w:rPr>
        <w:t xml:space="preserve"> taka</w:t>
      </w:r>
      <w:r>
        <w:rPr>
          <w:color w:val="00003D"/>
        </w:rPr>
        <w:t xml:space="preserve"> recharge</w:t>
      </w:r>
      <w:r>
        <w:rPr>
          <w:color w:val="00005E"/>
        </w:rPr>
        <w:t xml:space="preserve"> about</w:t>
      </w:r>
      <w:r>
        <w:rPr>
          <w:color w:val="5B0000"/>
        </w:rPr>
        <w:t xml:space="preserve"> this</w:t>
      </w:r>
      <w:r>
        <w:rPr>
          <w:color w:val="000000"/>
        </w:rPr>
        <w:t xml:space="preserve"> offer</w:t>
      </w:r>
      <w:r>
        <w:br/>
      </w:r>
      <w:r>
        <w:rPr>
          <w:color w:val="3D0000"/>
        </w:rPr>
        <w:t xml:space="preserve"> ai</w:t>
      </w:r>
      <w:r>
        <w:rPr>
          <w:color w:val="000045"/>
        </w:rPr>
        <w:t xml:space="preserve"> sim</w:t>
      </w:r>
      <w:r>
        <w:rPr>
          <w:color w:val="5A0000"/>
        </w:rPr>
        <w:t xml:space="preserve"> a</w:t>
      </w:r>
      <w:r>
        <w:rPr>
          <w:color w:val="000028"/>
        </w:rPr>
        <w:t xml:space="preserve"> ki</w:t>
      </w:r>
      <w:r>
        <w:rPr>
          <w:color w:val="00005C"/>
        </w:rPr>
        <w:t xml:space="preserve"> taka</w:t>
      </w:r>
      <w:r>
        <w:rPr>
          <w:color w:val="000084"/>
        </w:rPr>
        <w:t xml:space="preserve"> rexachg</w:t>
      </w:r>
      <w:r>
        <w:rPr>
          <w:color w:val="5A0000"/>
        </w:rPr>
        <w:t xml:space="preserve"> a</w:t>
      </w:r>
      <w:r>
        <w:rPr>
          <w:color w:val="00005C"/>
        </w:rPr>
        <w:t xml:space="preserve"> taka</w:t>
      </w:r>
      <w:r>
        <w:rPr>
          <w:color w:val="00007B"/>
        </w:rPr>
        <w:t xml:space="preserve"> cach</w:t>
      </w:r>
      <w:r>
        <w:rPr>
          <w:color w:val="000036"/>
        </w:rPr>
        <w:t xml:space="preserve"> back</w:t>
      </w:r>
      <w:r>
        <w:rPr>
          <w:color w:val="000031"/>
        </w:rPr>
        <w:t xml:space="preserve"> offer</w:t>
      </w:r>
      <w:r>
        <w:rPr>
          <w:color w:val="000000"/>
        </w:rPr>
        <w:t xml:space="preserve"> aca</w:t>
      </w:r>
      <w:r>
        <w:br/>
      </w:r>
      <w:r>
        <w:rPr>
          <w:color w:val="3F0000"/>
        </w:rPr>
        <w:t xml:space="preserve"> ami</w:t>
      </w:r>
      <w:r>
        <w:rPr>
          <w:color w:val="000041"/>
        </w:rPr>
        <w:t xml:space="preserve"> ki</w:t>
      </w:r>
      <w:r>
        <w:rPr>
          <w:color w:val="000090"/>
        </w:rPr>
        <w:t xml:space="preserve"> tk</w:t>
      </w:r>
      <w:r>
        <w:rPr>
          <w:color w:val="000054"/>
        </w:rPr>
        <w:t xml:space="preserve"> recharge</w:t>
      </w:r>
      <w:r>
        <w:rPr>
          <w:color w:val="920000"/>
        </w:rPr>
        <w:t xml:space="preserve"> korla</w:t>
      </w:r>
      <w:r>
        <w:rPr>
          <w:color w:val="000090"/>
        </w:rPr>
        <w:t xml:space="preserve"> tk</w:t>
      </w:r>
      <w:r>
        <w:rPr>
          <w:color w:val="000054"/>
        </w:rPr>
        <w:t xml:space="preserve"> cashback</w:t>
      </w:r>
      <w:r>
        <w:rPr>
          <w:color w:val="000000"/>
        </w:rPr>
        <w:t xml:space="preserve"> pabo</w:t>
      </w:r>
      <w:r>
        <w:br/>
      </w:r>
      <w:r>
        <w:rPr>
          <w:color w:val="0000C4"/>
        </w:rPr>
        <w:t xml:space="preserve"> e</w:t>
      </w:r>
      <w:r>
        <w:rPr>
          <w:color w:val="00003F"/>
        </w:rPr>
        <w:t xml:space="preserve"> number</w:t>
      </w:r>
      <w:r>
        <w:rPr>
          <w:color w:val="0000C4"/>
        </w:rPr>
        <w:t xml:space="preserve"> e</w:t>
      </w:r>
      <w:r>
        <w:rPr>
          <w:color w:val="000000"/>
        </w:rPr>
        <w:t xml:space="preserve"> tk</w:t>
      </w:r>
      <w:r>
        <w:rPr>
          <w:color w:val="000045"/>
        </w:rPr>
        <w:t xml:space="preserve"> recharge</w:t>
      </w:r>
      <w:r>
        <w:rPr>
          <w:color w:val="0000C4"/>
        </w:rPr>
        <w:t xml:space="preserve"> e</w:t>
      </w:r>
      <w:r>
        <w:rPr>
          <w:color w:val="000046"/>
        </w:rPr>
        <w:t xml:space="preserve"> cashback</w:t>
      </w:r>
      <w:r>
        <w:rPr>
          <w:color w:val="000042"/>
        </w:rPr>
        <w:t xml:space="preserve"> offer</w:t>
      </w:r>
      <w:r>
        <w:rPr>
          <w:color w:val="00005A"/>
        </w:rPr>
        <w:t xml:space="preserve"> hobe</w:t>
      </w:r>
      <w:r>
        <w:br/>
      </w:r>
      <w:r>
        <w:rPr>
          <w:color w:val="00005F"/>
        </w:rPr>
        <w:t xml:space="preserve"> taka</w:t>
      </w:r>
      <w:r>
        <w:rPr>
          <w:color w:val="00007A"/>
        </w:rPr>
        <w:t xml:space="preserve"> reacherg</w:t>
      </w:r>
      <w:r>
        <w:rPr>
          <w:color w:val="000065"/>
        </w:rPr>
        <w:t xml:space="preserve"> e</w:t>
      </w:r>
      <w:r>
        <w:rPr>
          <w:color w:val="00005F"/>
        </w:rPr>
        <w:t xml:space="preserve"> taka</w:t>
      </w:r>
      <w:r>
        <w:rPr>
          <w:color w:val="000036"/>
        </w:rPr>
        <w:t xml:space="preserve"> cashback</w:t>
      </w:r>
      <w:r>
        <w:rPr>
          <w:color w:val="000033"/>
        </w:rPr>
        <w:t xml:space="preserve"> offer</w:t>
      </w:r>
      <w:r>
        <w:rPr>
          <w:color w:val="6A0000"/>
        </w:rPr>
        <w:t xml:space="preserve"> t</w:t>
      </w:r>
      <w:r>
        <w:rPr>
          <w:color w:val="000029"/>
        </w:rPr>
        <w:t xml:space="preserve"> ki</w:t>
      </w:r>
      <w:r>
        <w:rPr>
          <w:color w:val="4D0000"/>
        </w:rPr>
        <w:t xml:space="preserve"> amer</w:t>
      </w:r>
      <w:r>
        <w:rPr>
          <w:color w:val="000030"/>
        </w:rPr>
        <w:t xml:space="preserve"> number</w:t>
      </w:r>
      <w:r>
        <w:rPr>
          <w:color w:val="000065"/>
        </w:rPr>
        <w:t xml:space="preserve"> e</w:t>
      </w:r>
      <w:r>
        <w:rPr>
          <w:color w:val="00003C"/>
        </w:rPr>
        <w:t xml:space="preserve"> ase</w:t>
      </w:r>
      <w:r>
        <w:br/>
      </w:r>
      <w:r>
        <w:rPr>
          <w:color w:val="00003A"/>
        </w:rPr>
        <w:t xml:space="preserve"> tk</w:t>
      </w:r>
      <w:r>
        <w:rPr>
          <w:color w:val="000043"/>
        </w:rPr>
        <w:t xml:space="preserve"> recharge</w:t>
      </w:r>
      <w:r>
        <w:rPr>
          <w:color w:val="740000"/>
        </w:rPr>
        <w:t xml:space="preserve"> a</w:t>
      </w:r>
      <w:r>
        <w:rPr>
          <w:color w:val="000043"/>
        </w:rPr>
        <w:t xml:space="preserve"> cash</w:t>
      </w:r>
      <w:r>
        <w:rPr>
          <w:color w:val="000046"/>
        </w:rPr>
        <w:t xml:space="preserve"> back</w:t>
      </w:r>
      <w:r>
        <w:rPr>
          <w:color w:val="4F0000"/>
        </w:rPr>
        <w:t xml:space="preserve"> ai</w:t>
      </w:r>
      <w:r>
        <w:rPr>
          <w:color w:val="00003D"/>
        </w:rPr>
        <w:t xml:space="preserve"> number</w:t>
      </w:r>
      <w:r>
        <w:rPr>
          <w:color w:val="740000"/>
        </w:rPr>
        <w:t xml:space="preserve"> a</w:t>
      </w:r>
      <w:r>
        <w:rPr>
          <w:color w:val="000034"/>
        </w:rPr>
        <w:t xml:space="preserve"> ki</w:t>
      </w:r>
      <w:r>
        <w:rPr>
          <w:color w:val="000090"/>
        </w:rPr>
        <w:t xml:space="preserve"> paoa</w:t>
      </w:r>
      <w:r>
        <w:rPr>
          <w:color w:val="000000"/>
        </w:rPr>
        <w:t xml:space="preserve"> jabe</w:t>
      </w:r>
      <w:r>
        <w:br/>
      </w:r>
      <w:r>
        <w:rPr>
          <w:color w:val="00009B"/>
        </w:rPr>
        <w:t xml:space="preserve"> tk</w:t>
      </w:r>
      <w:r>
        <w:rPr>
          <w:color w:val="00005A"/>
        </w:rPr>
        <w:t xml:space="preserve"> recharge</w:t>
      </w:r>
      <w:r>
        <w:rPr>
          <w:color w:val="4D0000"/>
        </w:rPr>
        <w:t xml:space="preserve"> a</w:t>
      </w:r>
      <w:r>
        <w:rPr>
          <w:color w:val="00009B"/>
        </w:rPr>
        <w:t xml:space="preserve"> tk</w:t>
      </w:r>
      <w:r>
        <w:rPr>
          <w:color w:val="00005A"/>
        </w:rPr>
        <w:t xml:space="preserve"> cash</w:t>
      </w:r>
      <w:r>
        <w:rPr>
          <w:color w:val="00005D"/>
        </w:rPr>
        <w:t xml:space="preserve"> back</w:t>
      </w:r>
      <w:r>
        <w:rPr>
          <w:color w:val="000046"/>
        </w:rPr>
        <w:t xml:space="preserve"> ki</w:t>
      </w:r>
      <w:r>
        <w:rPr>
          <w:color w:val="430000"/>
        </w:rPr>
        <w:t xml:space="preserve"> ami</w:t>
      </w:r>
      <w:r>
        <w:rPr>
          <w:color w:val="000000"/>
        </w:rPr>
        <w:t xml:space="preserve"> pbo</w:t>
      </w:r>
      <w:r>
        <w:br/>
      </w:r>
      <w:r>
        <w:rPr>
          <w:color w:val="000000"/>
        </w:rPr>
        <w:t xml:space="preserve"> numbara</w:t>
      </w:r>
      <w:r>
        <w:rPr>
          <w:color w:val="00007B"/>
        </w:rPr>
        <w:t xml:space="preserve"> cash</w:t>
      </w:r>
      <w:r>
        <w:rPr>
          <w:color w:val="00007E"/>
        </w:rPr>
        <w:t xml:space="preserve"> back</w:t>
      </w:r>
      <w:r>
        <w:rPr>
          <w:color w:val="00008D"/>
        </w:rPr>
        <w:t xml:space="preserve"> kono</w:t>
      </w:r>
      <w:r>
        <w:rPr>
          <w:color w:val="000074"/>
        </w:rPr>
        <w:t xml:space="preserve"> offer</w:t>
      </w:r>
      <w:r>
        <w:rPr>
          <w:color w:val="000000"/>
        </w:rPr>
        <w:t xml:space="preserve"> ace</w:t>
      </w:r>
      <w:r>
        <w:br/>
      </w:r>
      <w:r>
        <w:rPr>
          <w:color w:val="490000"/>
        </w:rPr>
        <w:t xml:space="preserve"> এই</w:t>
      </w:r>
      <w:r>
        <w:rPr>
          <w:color w:val="00004E"/>
        </w:rPr>
        <w:t xml:space="preserve"> নাম্বারে</w:t>
      </w:r>
      <w:r>
        <w:rPr>
          <w:color w:val="000069"/>
        </w:rPr>
        <w:t xml:space="preserve"> টাকা</w:t>
      </w:r>
      <w:r>
        <w:rPr>
          <w:color w:val="000056"/>
        </w:rPr>
        <w:t xml:space="preserve"> রিচার্জ</w:t>
      </w:r>
      <w:r>
        <w:rPr>
          <w:color w:val="4C0000"/>
        </w:rPr>
        <w:t xml:space="preserve"> করে</w:t>
      </w:r>
      <w:r>
        <w:rPr>
          <w:color w:val="380000"/>
        </w:rPr>
        <w:t xml:space="preserve"> কি</w:t>
      </w:r>
      <w:r>
        <w:rPr>
          <w:color w:val="000069"/>
        </w:rPr>
        <w:t xml:space="preserve"> টাকা</w:t>
      </w:r>
      <w:r>
        <w:rPr>
          <w:color w:val="820000"/>
        </w:rPr>
        <w:t xml:space="preserve"> পাওয়া</w:t>
      </w:r>
      <w:r>
        <w:rPr>
          <w:color w:val="00005D"/>
        </w:rPr>
        <w:t xml:space="preserve"> যাবে</w:t>
      </w:r>
      <w:r>
        <w:br/>
      </w:r>
      <w:r>
        <w:rPr>
          <w:color w:val="640000"/>
        </w:rPr>
        <w:t xml:space="preserve"> ai</w:t>
      </w:r>
      <w:r>
        <w:rPr>
          <w:color w:val="00004D"/>
        </w:rPr>
        <w:t xml:space="preserve"> number</w:t>
      </w:r>
      <w:r>
        <w:rPr>
          <w:color w:val="4A0000"/>
        </w:rPr>
        <w:t xml:space="preserve"> a</w:t>
      </w:r>
      <w:r>
        <w:rPr>
          <w:color w:val="0000B3"/>
        </w:rPr>
        <w:t xml:space="preserve"> nirdesto</w:t>
      </w:r>
      <w:r>
        <w:rPr>
          <w:color w:val="000042"/>
        </w:rPr>
        <w:t xml:space="preserve"> ki</w:t>
      </w:r>
      <w:r>
        <w:rPr>
          <w:color w:val="000051"/>
        </w:rPr>
        <w:t xml:space="preserve"> offer</w:t>
      </w:r>
      <w:r>
        <w:rPr>
          <w:color w:val="000000"/>
        </w:rPr>
        <w:t xml:space="preserve"> asa</w:t>
      </w:r>
      <w:r>
        <w:br/>
      </w:r>
      <w:r>
        <w:rPr>
          <w:color w:val="000055"/>
        </w:rPr>
        <w:t xml:space="preserve"> টাকা</w:t>
      </w:r>
      <w:r>
        <w:rPr>
          <w:color w:val="000064"/>
        </w:rPr>
        <w:t xml:space="preserve"> রিচাজে</w:t>
      </w:r>
      <w:r>
        <w:rPr>
          <w:color w:val="000055"/>
        </w:rPr>
        <w:t xml:space="preserve"> টাকা</w:t>
      </w:r>
      <w:r>
        <w:rPr>
          <w:color w:val="00009C"/>
        </w:rPr>
        <w:t xml:space="preserve"> ক্যাক</w:t>
      </w:r>
      <w:r>
        <w:rPr>
          <w:color w:val="00005D"/>
        </w:rPr>
        <w:t xml:space="preserve"> অফারটি</w:t>
      </w:r>
      <w:r>
        <w:rPr>
          <w:color w:val="6D0000"/>
        </w:rPr>
        <w:t xml:space="preserve"> পাবে</w:t>
      </w:r>
      <w:r>
        <w:rPr>
          <w:color w:val="2D0000"/>
        </w:rPr>
        <w:t xml:space="preserve"> কি</w:t>
      </w:r>
      <w:r>
        <w:br/>
      </w:r>
      <w:r>
        <w:rPr>
          <w:color w:val="000042"/>
        </w:rPr>
        <w:t xml:space="preserve"> ei</w:t>
      </w:r>
      <w:r>
        <w:rPr>
          <w:color w:val="00005C"/>
        </w:rPr>
        <w:t xml:space="preserve"> nmbr</w:t>
      </w:r>
      <w:r>
        <w:rPr>
          <w:color w:val="340000"/>
        </w:rPr>
        <w:t xml:space="preserve"> er</w:t>
      </w:r>
      <w:r>
        <w:rPr>
          <w:color w:val="00006F"/>
        </w:rPr>
        <w:t xml:space="preserve"> ofr</w:t>
      </w:r>
      <w:r>
        <w:rPr>
          <w:color w:val="000087"/>
        </w:rPr>
        <w:t xml:space="preserve"> bolns</w:t>
      </w:r>
      <w:r>
        <w:rPr>
          <w:color w:val="870000"/>
        </w:rPr>
        <w:t xml:space="preserve"> toe</w:t>
      </w:r>
      <w:r>
        <w:br/>
      </w:r>
      <w:r>
        <w:rPr>
          <w:color w:val="3A0000"/>
        </w:rPr>
        <w:t xml:space="preserve"> amar</w:t>
      </w:r>
      <w:r>
        <w:rPr>
          <w:color w:val="0000A0"/>
        </w:rPr>
        <w:t xml:space="preserve"> numberer</w:t>
      </w:r>
      <w:r>
        <w:rPr>
          <w:color w:val="000044"/>
        </w:rPr>
        <w:t xml:space="preserve"> offer</w:t>
      </w:r>
      <w:r>
        <w:rPr>
          <w:color w:val="000087"/>
        </w:rPr>
        <w:t xml:space="preserve"> gula</w:t>
      </w:r>
      <w:r>
        <w:rPr>
          <w:color w:val="700000"/>
        </w:rPr>
        <w:t xml:space="preserve"> bolen</w:t>
      </w:r>
      <w:r>
        <w:br/>
      </w:r>
      <w:r>
        <w:rPr>
          <w:color w:val="490000"/>
        </w:rPr>
        <w:t xml:space="preserve"> আমার</w:t>
      </w:r>
      <w:r>
        <w:rPr>
          <w:color w:val="0000D2"/>
        </w:rPr>
        <w:t xml:space="preserve"> আফার</w:t>
      </w:r>
      <w:r>
        <w:rPr>
          <w:color w:val="00007B"/>
        </w:rPr>
        <w:t xml:space="preserve"> টা</w:t>
      </w:r>
      <w:r>
        <w:rPr>
          <w:color w:val="000000"/>
        </w:rPr>
        <w:t xml:space="preserve"> দেখুন</w:t>
      </w:r>
      <w:r>
        <w:br/>
      </w:r>
      <w:r>
        <w:rPr>
          <w:color w:val="00006A"/>
        </w:rPr>
        <w:t xml:space="preserve"> taka</w:t>
      </w:r>
      <w:r>
        <w:rPr>
          <w:color w:val="000072"/>
        </w:rPr>
        <w:t xml:space="preserve"> recharg</w:t>
      </w:r>
      <w:r>
        <w:rPr>
          <w:color w:val="670000"/>
        </w:rPr>
        <w:t xml:space="preserve"> a</w:t>
      </w:r>
      <w:r>
        <w:rPr>
          <w:color w:val="00006A"/>
        </w:rPr>
        <w:t xml:space="preserve"> taka</w:t>
      </w:r>
      <w:r>
        <w:rPr>
          <w:color w:val="00003C"/>
        </w:rPr>
        <w:t xml:space="preserve"> cash</w:t>
      </w:r>
      <w:r>
        <w:rPr>
          <w:color w:val="00003D"/>
        </w:rPr>
        <w:t xml:space="preserve"> back</w:t>
      </w:r>
      <w:r>
        <w:rPr>
          <w:color w:val="000039"/>
        </w:rPr>
        <w:t xml:space="preserve"> offer</w:t>
      </w:r>
      <w:r>
        <w:rPr>
          <w:color w:val="000039"/>
        </w:rPr>
        <w:t xml:space="preserve"> ta</w:t>
      </w:r>
      <w:r>
        <w:rPr>
          <w:color w:val="00002E"/>
        </w:rPr>
        <w:t xml:space="preserve"> ki</w:t>
      </w:r>
      <w:r>
        <w:rPr>
          <w:color w:val="460000"/>
        </w:rPr>
        <w:t xml:space="preserve"> ai</w:t>
      </w:r>
      <w:r>
        <w:rPr>
          <w:color w:val="000036"/>
        </w:rPr>
        <w:t xml:space="preserve"> number</w:t>
      </w:r>
      <w:r>
        <w:rPr>
          <w:color w:val="670000"/>
        </w:rPr>
        <w:t xml:space="preserve"> a</w:t>
      </w:r>
      <w:r>
        <w:rPr>
          <w:color w:val="00004B"/>
        </w:rPr>
        <w:t xml:space="preserve"> ache</w:t>
      </w:r>
      <w:r>
        <w:br/>
      </w:r>
      <w:r>
        <w:rPr>
          <w:color w:val="000042"/>
        </w:rPr>
        <w:t xml:space="preserve"> ei</w:t>
      </w:r>
      <w:r>
        <w:rPr>
          <w:color w:val="000089"/>
        </w:rPr>
        <w:t xml:space="preserve"> numbertite</w:t>
      </w:r>
      <w:r>
        <w:rPr>
          <w:color w:val="000068"/>
        </w:rPr>
        <w:t xml:space="preserve"> theke</w:t>
      </w:r>
      <w:r>
        <w:rPr>
          <w:color w:val="00002A"/>
        </w:rPr>
        <w:t xml:space="preserve"> ki</w:t>
      </w:r>
      <w:r>
        <w:rPr>
          <w:color w:val="00005D"/>
        </w:rPr>
        <w:t xml:space="preserve"> tk</w:t>
      </w:r>
      <w:r>
        <w:rPr>
          <w:color w:val="00003D"/>
        </w:rPr>
        <w:t xml:space="preserve"> app</w:t>
      </w:r>
      <w:r>
        <w:rPr>
          <w:color w:val="000068"/>
        </w:rPr>
        <w:t xml:space="preserve"> theke</w:t>
      </w:r>
      <w:r>
        <w:rPr>
          <w:color w:val="000063"/>
        </w:rPr>
        <w:t xml:space="preserve"> reacharge</w:t>
      </w:r>
      <w:r>
        <w:rPr>
          <w:color w:val="00005D"/>
        </w:rPr>
        <w:t xml:space="preserve"> tk</w:t>
      </w:r>
      <w:r>
        <w:rPr>
          <w:color w:val="000036"/>
        </w:rPr>
        <w:t xml:space="preserve"> cashback</w:t>
      </w:r>
      <w:r>
        <w:rPr>
          <w:color w:val="00003C"/>
        </w:rPr>
        <w:t xml:space="preserve"> pabo</w:t>
      </w:r>
      <w:r>
        <w:br/>
      </w:r>
      <w:r>
        <w:rPr>
          <w:color w:val="000000"/>
        </w:rPr>
        <w:t xml:space="preserve"> ৳</w:t>
      </w:r>
      <w:r>
        <w:rPr>
          <w:color w:val="000066"/>
        </w:rPr>
        <w:t xml:space="preserve"> রিচার্জে</w:t>
      </w:r>
      <w:r>
        <w:rPr>
          <w:color w:val="000000"/>
        </w:rPr>
        <w:t xml:space="preserve"> ৳</w:t>
      </w:r>
      <w:r>
        <w:rPr>
          <w:color w:val="000057"/>
        </w:rPr>
        <w:t xml:space="preserve"> ক্যাশব্যাক</w:t>
      </w:r>
      <w:r>
        <w:rPr>
          <w:color w:val="7E0000"/>
        </w:rPr>
        <w:t xml:space="preserve"> কি</w:t>
      </w:r>
      <w:r>
        <w:rPr>
          <w:color w:val="000059"/>
        </w:rPr>
        <w:t xml:space="preserve"> অফার</w:t>
      </w:r>
      <w:r>
        <w:rPr>
          <w:color w:val="000060"/>
        </w:rPr>
        <w:t xml:space="preserve"> টা</w:t>
      </w:r>
      <w:r>
        <w:rPr>
          <w:color w:val="7E0000"/>
        </w:rPr>
        <w:t xml:space="preserve"> কি</w:t>
      </w:r>
      <w:r>
        <w:rPr>
          <w:color w:val="000075"/>
        </w:rPr>
        <w:t xml:space="preserve"> পাব</w:t>
      </w:r>
      <w:r>
        <w:br/>
      </w:r>
      <w:r>
        <w:rPr>
          <w:color w:val="000060"/>
        </w:rPr>
        <w:t xml:space="preserve"> num</w:t>
      </w:r>
      <w:r>
        <w:rPr>
          <w:color w:val="300000"/>
        </w:rPr>
        <w:t xml:space="preserve"> a</w:t>
      </w:r>
      <w:r>
        <w:rPr>
          <w:color w:val="000057"/>
        </w:rPr>
        <w:t xml:space="preserve"> ki</w:t>
      </w:r>
      <w:r>
        <w:rPr>
          <w:color w:val="000061"/>
        </w:rPr>
        <w:t xml:space="preserve"> tk</w:t>
      </w:r>
      <w:r>
        <w:rPr>
          <w:color w:val="000070"/>
        </w:rPr>
        <w:t xml:space="preserve"> recarge</w:t>
      </w:r>
      <w:r>
        <w:rPr>
          <w:color w:val="000061"/>
        </w:rPr>
        <w:t xml:space="preserve"> tk</w:t>
      </w:r>
      <w:r>
        <w:rPr>
          <w:color w:val="000063"/>
        </w:rPr>
        <w:t xml:space="preserve"> casback</w:t>
      </w:r>
      <w:r>
        <w:rPr>
          <w:color w:val="000035"/>
        </w:rPr>
        <w:t xml:space="preserve"> offer</w:t>
      </w:r>
      <w:r>
        <w:rPr>
          <w:color w:val="000036"/>
        </w:rPr>
        <w:t xml:space="preserve"> ta</w:t>
      </w:r>
      <w:r>
        <w:rPr>
          <w:color w:val="570000"/>
        </w:rPr>
        <w:t xml:space="preserve"> asa</w:t>
      </w:r>
      <w:r>
        <w:rPr>
          <w:color w:val="000057"/>
        </w:rPr>
        <w:t xml:space="preserve"> ki</w:t>
      </w:r>
      <w:r>
        <w:br/>
      </w:r>
      <w:r>
        <w:rPr>
          <w:color w:val="9B0000"/>
        </w:rPr>
        <w:t xml:space="preserve"> ai</w:t>
      </w:r>
      <w:r>
        <w:rPr>
          <w:color w:val="000077"/>
        </w:rPr>
        <w:t xml:space="preserve"> number</w:t>
      </w:r>
      <w:r>
        <w:rPr>
          <w:color w:val="000066"/>
        </w:rPr>
        <w:t xml:space="preserve"> ki</w:t>
      </w:r>
      <w:r>
        <w:rPr>
          <w:color w:val="00007E"/>
        </w:rPr>
        <w:t xml:space="preserve"> offer</w:t>
      </w:r>
      <w:r>
        <w:rPr>
          <w:color w:val="000000"/>
        </w:rPr>
        <w:t xml:space="preserve"> ache</w:t>
      </w:r>
      <w:r>
        <w:br/>
      </w:r>
      <w:r>
        <w:rPr>
          <w:color w:val="00006E"/>
        </w:rPr>
        <w:t xml:space="preserve"> টাকা</w:t>
      </w:r>
      <w:r>
        <w:rPr>
          <w:color w:val="00005A"/>
        </w:rPr>
        <w:t xml:space="preserve"> রিচার্জ</w:t>
      </w:r>
      <w:r>
        <w:rPr>
          <w:color w:val="5A0000"/>
        </w:rPr>
        <w:t xml:space="preserve"> করলে</w:t>
      </w:r>
      <w:r>
        <w:rPr>
          <w:color w:val="00006E"/>
        </w:rPr>
        <w:t xml:space="preserve"> টাকা</w:t>
      </w:r>
      <w:r>
        <w:rPr>
          <w:color w:val="000051"/>
        </w:rPr>
        <w:t xml:space="preserve"> ক্যাশব্যাক</w:t>
      </w:r>
      <w:r>
        <w:rPr>
          <w:color w:val="00008D"/>
        </w:rPr>
        <w:t xml:space="preserve"> আসবে</w:t>
      </w:r>
      <w:r>
        <w:rPr>
          <w:color w:val="350000"/>
        </w:rPr>
        <w:t xml:space="preserve"> আমার</w:t>
      </w:r>
      <w:r>
        <w:rPr>
          <w:color w:val="000052"/>
        </w:rPr>
        <w:t xml:space="preserve"> নাম্বারে</w:t>
      </w:r>
      <w:r>
        <w:br/>
      </w:r>
      <w:r>
        <w:rPr>
          <w:color w:val="310000"/>
        </w:rPr>
        <w:t xml:space="preserve"> আমার</w:t>
      </w:r>
      <w:r>
        <w:rPr>
          <w:color w:val="480000"/>
        </w:rPr>
        <w:t xml:space="preserve"> এই</w:t>
      </w:r>
      <w:r>
        <w:rPr>
          <w:color w:val="00004F"/>
        </w:rPr>
        <w:t xml:space="preserve"> নাম্বার</w:t>
      </w:r>
      <w:r>
        <w:rPr>
          <w:color w:val="000063"/>
        </w:rPr>
        <w:t xml:space="preserve"> টি</w:t>
      </w:r>
      <w:r>
        <w:rPr>
          <w:color w:val="000066"/>
        </w:rPr>
        <w:t xml:space="preserve"> টাকা</w:t>
      </w:r>
      <w:r>
        <w:rPr>
          <w:color w:val="000058"/>
        </w:rPr>
        <w:t xml:space="preserve"> রিচার্জে</w:t>
      </w:r>
      <w:r>
        <w:rPr>
          <w:color w:val="000066"/>
        </w:rPr>
        <w:t xml:space="preserve"> টাকা</w:t>
      </w:r>
      <w:r>
        <w:rPr>
          <w:color w:val="000096"/>
        </w:rPr>
        <w:t xml:space="preserve"> ক্যাশব্যাকের</w:t>
      </w:r>
      <w:r>
        <w:rPr>
          <w:color w:val="000000"/>
        </w:rPr>
        <w:t xml:space="preserve"> আওতাভুক্ত</w:t>
      </w:r>
      <w:r>
        <w:br/>
      </w:r>
      <w:r>
        <w:rPr>
          <w:color w:val="000097"/>
        </w:rPr>
        <w:t xml:space="preserve"> টাকা</w:t>
      </w:r>
      <w:r>
        <w:rPr>
          <w:color w:val="000083"/>
        </w:rPr>
        <w:t xml:space="preserve"> রিচার্জে</w:t>
      </w:r>
      <w:r>
        <w:rPr>
          <w:color w:val="000097"/>
        </w:rPr>
        <w:t xml:space="preserve"> টাকা</w:t>
      </w:r>
      <w:r>
        <w:rPr>
          <w:color w:val="00006F"/>
        </w:rPr>
        <w:t xml:space="preserve"> ক্যাশব্যাক</w:t>
      </w:r>
      <w:r>
        <w:rPr>
          <w:color w:val="4B0000"/>
        </w:rPr>
        <w:t xml:space="preserve"> আমি</w:t>
      </w:r>
      <w:r>
        <w:rPr>
          <w:color w:val="510000"/>
        </w:rPr>
        <w:t xml:space="preserve"> কি</w:t>
      </w:r>
      <w:r>
        <w:rPr>
          <w:color w:val="000000"/>
        </w:rPr>
        <w:t xml:space="preserve"> পাবো</w:t>
      </w:r>
      <w:r>
        <w:br/>
      </w:r>
      <w:r>
        <w:rPr>
          <w:color w:val="00005D"/>
        </w:rPr>
        <w:t xml:space="preserve"> num</w:t>
      </w:r>
      <w:r>
        <w:rPr>
          <w:color w:val="2E0000"/>
        </w:rPr>
        <w:t xml:space="preserve"> a</w:t>
      </w:r>
      <w:r>
        <w:rPr>
          <w:color w:val="000054"/>
        </w:rPr>
        <w:t xml:space="preserve"> ki</w:t>
      </w:r>
      <w:r>
        <w:rPr>
          <w:color w:val="00005D"/>
        </w:rPr>
        <w:t xml:space="preserve"> tk</w:t>
      </w:r>
      <w:r>
        <w:rPr>
          <w:color w:val="000080"/>
        </w:rPr>
        <w:t xml:space="preserve"> recaarge</w:t>
      </w:r>
      <w:r>
        <w:rPr>
          <w:color w:val="00005D"/>
        </w:rPr>
        <w:t xml:space="preserve"> tk</w:t>
      </w:r>
      <w:r>
        <w:rPr>
          <w:color w:val="00005F"/>
        </w:rPr>
        <w:t xml:space="preserve"> casback</w:t>
      </w:r>
      <w:r>
        <w:rPr>
          <w:color w:val="000033"/>
        </w:rPr>
        <w:t xml:space="preserve"> offer</w:t>
      </w:r>
      <w:r>
        <w:rPr>
          <w:color w:val="000034"/>
        </w:rPr>
        <w:t xml:space="preserve"> ta</w:t>
      </w:r>
      <w:r>
        <w:rPr>
          <w:color w:val="540000"/>
        </w:rPr>
        <w:t xml:space="preserve"> asa</w:t>
      </w:r>
      <w:r>
        <w:rPr>
          <w:color w:val="000054"/>
        </w:rPr>
        <w:t xml:space="preserve"> ki</w:t>
      </w:r>
      <w:r>
        <w:br/>
      </w:r>
      <w:r>
        <w:rPr>
          <w:color w:val="2A0000"/>
        </w:rPr>
        <w:t xml:space="preserve"> আমার</w:t>
      </w:r>
      <w:r>
        <w:rPr>
          <w:color w:val="3D0000"/>
        </w:rPr>
        <w:t xml:space="preserve"> এই</w:t>
      </w:r>
      <w:r>
        <w:rPr>
          <w:color w:val="000029"/>
        </w:rPr>
        <w:t xml:space="preserve"> বিকাশ</w:t>
      </w:r>
      <w:r>
        <w:rPr>
          <w:color w:val="00006C"/>
        </w:rPr>
        <w:t xml:space="preserve"> নাম্বারটি</w:t>
      </w:r>
      <w:r>
        <w:rPr>
          <w:color w:val="000057"/>
        </w:rPr>
        <w:t xml:space="preserve"> টাকা</w:t>
      </w:r>
      <w:r>
        <w:rPr>
          <w:color w:val="00004C"/>
        </w:rPr>
        <w:t xml:space="preserve"> রিচার্জে</w:t>
      </w:r>
      <w:r>
        <w:rPr>
          <w:color w:val="000057"/>
        </w:rPr>
        <w:t xml:space="preserve"> টাকা</w:t>
      </w:r>
      <w:r>
        <w:rPr>
          <w:color w:val="000040"/>
        </w:rPr>
        <w:t xml:space="preserve"> ক্যাশব্যাক</w:t>
      </w:r>
      <w:r>
        <w:rPr>
          <w:color w:val="000070"/>
        </w:rPr>
        <w:t xml:space="preserve"> অফারের</w:t>
      </w:r>
      <w:r>
        <w:rPr>
          <w:color w:val="00007D"/>
        </w:rPr>
        <w:t xml:space="preserve"> আওতাভুক্ত</w:t>
      </w:r>
      <w:r>
        <w:rPr>
          <w:color w:val="000000"/>
        </w:rPr>
        <w:t xml:space="preserve"> কিনা</w:t>
      </w:r>
      <w:r>
        <w:br/>
      </w:r>
      <w:r>
        <w:rPr>
          <w:color w:val="430000"/>
        </w:rPr>
        <w:t xml:space="preserve"> এই</w:t>
      </w:r>
      <w:r>
        <w:rPr>
          <w:color w:val="000078"/>
        </w:rPr>
        <w:t xml:space="preserve"> নাম্বারটা</w:t>
      </w:r>
      <w:r>
        <w:rPr>
          <w:color w:val="000060"/>
        </w:rPr>
        <w:t xml:space="preserve"> টাকা</w:t>
      </w:r>
      <w:r>
        <w:rPr>
          <w:color w:val="000053"/>
        </w:rPr>
        <w:t xml:space="preserve"> রিচার্জে</w:t>
      </w:r>
      <w:r>
        <w:rPr>
          <w:color w:val="000060"/>
        </w:rPr>
        <w:t xml:space="preserve"> টাকা</w:t>
      </w:r>
      <w:r>
        <w:rPr>
          <w:color w:val="000046"/>
        </w:rPr>
        <w:t xml:space="preserve"> ক্যাশব্যাক</w:t>
      </w:r>
      <w:r>
        <w:rPr>
          <w:color w:val="00008C"/>
        </w:rPr>
        <w:t xml:space="preserve"> অফারে</w:t>
      </w:r>
      <w:r>
        <w:rPr>
          <w:color w:val="000044"/>
        </w:rPr>
        <w:t xml:space="preserve"> আছে</w:t>
      </w:r>
      <w:r>
        <w:rPr>
          <w:color w:val="000000"/>
        </w:rPr>
        <w:t xml:space="preserve"> কি</w:t>
      </w:r>
      <w:r>
        <w:br/>
      </w:r>
      <w:r>
        <w:rPr>
          <w:color w:val="000062"/>
        </w:rPr>
        <w:t xml:space="preserve"> cashback</w:t>
      </w:r>
      <w:r>
        <w:rPr>
          <w:color w:val="00005C"/>
        </w:rPr>
        <w:t xml:space="preserve"> offer</w:t>
      </w:r>
      <w:r>
        <w:rPr>
          <w:color w:val="970000"/>
        </w:rPr>
        <w:t xml:space="preserve"> asa</w:t>
      </w:r>
      <w:r>
        <w:rPr>
          <w:color w:val="00005E"/>
        </w:rPr>
        <w:t xml:space="preserve"> my</w:t>
      </w:r>
      <w:r>
        <w:rPr>
          <w:color w:val="000058"/>
        </w:rPr>
        <w:t xml:space="preserve"> number</w:t>
      </w:r>
      <w:r>
        <w:rPr>
          <w:color w:val="530000"/>
        </w:rPr>
        <w:t xml:space="preserve"> a</w:t>
      </w:r>
      <w:r>
        <w:br/>
      </w:r>
      <w:r>
        <w:rPr>
          <w:color w:val="630000"/>
        </w:rPr>
        <w:t xml:space="preserve"> আমি</w:t>
      </w:r>
      <w:r>
        <w:rPr>
          <w:color w:val="6B0000"/>
        </w:rPr>
        <w:t xml:space="preserve"> কি</w:t>
      </w:r>
      <w:r>
        <w:rPr>
          <w:color w:val="8E0000"/>
        </w:rPr>
        <w:t xml:space="preserve"> এই</w:t>
      </w:r>
      <w:r>
        <w:rPr>
          <w:color w:val="000098"/>
        </w:rPr>
        <w:t xml:space="preserve"> অফার</w:t>
      </w:r>
      <w:r>
        <w:rPr>
          <w:color w:val="000000"/>
        </w:rPr>
        <w:t xml:space="preserve"> পাবো</w:t>
      </w:r>
      <w:r>
        <w:br/>
      </w:r>
      <w:r>
        <w:rPr>
          <w:color w:val="500000"/>
        </w:rPr>
        <w:t xml:space="preserve"> এই</w:t>
      </w:r>
      <w:r>
        <w:rPr>
          <w:color w:val="00008E"/>
        </w:rPr>
        <w:t xml:space="preserve"> নাম্বারটা</w:t>
      </w:r>
      <w:r>
        <w:rPr>
          <w:color w:val="3C0000"/>
        </w:rPr>
        <w:t xml:space="preserve"> কি</w:t>
      </w:r>
      <w:r>
        <w:rPr>
          <w:color w:val="000053"/>
        </w:rPr>
        <w:t xml:space="preserve"> ক্যাশব্যাক</w:t>
      </w:r>
      <w:r>
        <w:rPr>
          <w:color w:val="0000A6"/>
        </w:rPr>
        <w:t xml:space="preserve"> অফারে</w:t>
      </w:r>
      <w:r>
        <w:rPr>
          <w:color w:val="000000"/>
        </w:rPr>
        <w:t xml:space="preserve"> আছে</w:t>
      </w:r>
      <w:r>
        <w:br/>
      </w:r>
      <w:r>
        <w:rPr>
          <w:color w:val="000042"/>
        </w:rPr>
        <w:t xml:space="preserve"> বিকাশে</w:t>
      </w:r>
      <w:r>
        <w:rPr>
          <w:color w:val="000042"/>
        </w:rPr>
        <w:t xml:space="preserve"> একটা</w:t>
      </w:r>
      <w:r>
        <w:rPr>
          <w:color w:val="000040"/>
        </w:rPr>
        <w:t xml:space="preserve"> অফার</w:t>
      </w:r>
      <w:r>
        <w:rPr>
          <w:color w:val="000073"/>
        </w:rPr>
        <w:t xml:space="preserve"> চলছে</w:t>
      </w:r>
      <w:r>
        <w:rPr>
          <w:color w:val="000055"/>
        </w:rPr>
        <w:t xml:space="preserve"> টাকা</w:t>
      </w:r>
      <w:r>
        <w:rPr>
          <w:color w:val="00004A"/>
        </w:rPr>
        <w:t xml:space="preserve"> রিচার্জে</w:t>
      </w:r>
      <w:r>
        <w:rPr>
          <w:color w:val="000055"/>
        </w:rPr>
        <w:t xml:space="preserve"> টাকা</w:t>
      </w:r>
      <w:r>
        <w:rPr>
          <w:color w:val="00003E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3F"/>
        </w:rPr>
        <w:t xml:space="preserve"> নাম্বারে</w:t>
      </w:r>
      <w:r>
        <w:rPr>
          <w:color w:val="2D0000"/>
        </w:rPr>
        <w:t xml:space="preserve"> কি</w:t>
      </w:r>
      <w:r>
        <w:rPr>
          <w:color w:val="00006D"/>
        </w:rPr>
        <w:t xml:space="preserve"> আসবে</w:t>
      </w:r>
      <w:r>
        <w:br/>
      </w:r>
      <w:r>
        <w:rPr>
          <w:color w:val="000049"/>
        </w:rPr>
        <w:t xml:space="preserve"> taka</w:t>
      </w:r>
      <w:r>
        <w:rPr>
          <w:color w:val="000053"/>
        </w:rPr>
        <w:t xml:space="preserve"> recharge</w:t>
      </w:r>
      <w:r>
        <w:rPr>
          <w:color w:val="000047"/>
        </w:rPr>
        <w:t xml:space="preserve"> tk</w:t>
      </w:r>
      <w:r>
        <w:rPr>
          <w:color w:val="000053"/>
        </w:rPr>
        <w:t xml:space="preserve"> cash</w:t>
      </w:r>
      <w:r>
        <w:rPr>
          <w:color w:val="000055"/>
        </w:rPr>
        <w:t xml:space="preserve"> back</w:t>
      </w:r>
      <w:r>
        <w:rPr>
          <w:color w:val="00004F"/>
        </w:rPr>
        <w:t xml:space="preserve"> offer</w:t>
      </w:r>
      <w:r>
        <w:rPr>
          <w:color w:val="00005C"/>
        </w:rPr>
        <w:t xml:space="preserve"> pabo</w:t>
      </w:r>
      <w:r>
        <w:rPr>
          <w:color w:val="870000"/>
        </w:rPr>
        <w:t xml:space="preserve"> kina</w:t>
      </w:r>
      <w:r>
        <w:br/>
      </w:r>
      <w:r>
        <w:rPr>
          <w:color w:val="00009F"/>
        </w:rPr>
        <w:t xml:space="preserve"> taka</w:t>
      </w:r>
      <w:r>
        <w:rPr>
          <w:color w:val="00005A"/>
        </w:rPr>
        <w:t xml:space="preserve"> recharge</w:t>
      </w:r>
      <w:r>
        <w:rPr>
          <w:color w:val="000045"/>
        </w:rPr>
        <w:t xml:space="preserve"> ki</w:t>
      </w:r>
      <w:r>
        <w:rPr>
          <w:color w:val="00009F"/>
        </w:rPr>
        <w:t xml:space="preserve"> taka</w:t>
      </w:r>
      <w:r>
        <w:rPr>
          <w:color w:val="00005A"/>
        </w:rPr>
        <w:t xml:space="preserve"> cash</w:t>
      </w:r>
      <w:r>
        <w:rPr>
          <w:color w:val="00005C"/>
        </w:rPr>
        <w:t xml:space="preserve"> back</w:t>
      </w:r>
      <w:r>
        <w:rPr>
          <w:color w:val="000064"/>
        </w:rPr>
        <w:t xml:space="preserve"> pabo</w:t>
      </w:r>
      <w:r>
        <w:br/>
      </w:r>
      <w:r>
        <w:rPr>
          <w:color w:val="00002D"/>
        </w:rPr>
        <w:t xml:space="preserve"> tk</w:t>
      </w:r>
      <w:r>
        <w:rPr>
          <w:color w:val="000084"/>
        </w:rPr>
        <w:t xml:space="preserve"> reecharge</w:t>
      </w:r>
      <w:r>
        <w:rPr>
          <w:color w:val="410000"/>
        </w:rPr>
        <w:t xml:space="preserve"> ar</w:t>
      </w:r>
      <w:r>
        <w:rPr>
          <w:color w:val="000031"/>
        </w:rPr>
        <w:t xml:space="preserve"> offer</w:t>
      </w:r>
      <w:r>
        <w:rPr>
          <w:color w:val="000032"/>
        </w:rPr>
        <w:t xml:space="preserve"> ta</w:t>
      </w:r>
      <w:r>
        <w:rPr>
          <w:color w:val="000028"/>
        </w:rPr>
        <w:t xml:space="preserve"> ki</w:t>
      </w:r>
      <w:r>
        <w:rPr>
          <w:color w:val="3D0000"/>
        </w:rPr>
        <w:t xml:space="preserve"> ai</w:t>
      </w:r>
      <w:r>
        <w:rPr>
          <w:color w:val="00002F"/>
        </w:rPr>
        <w:t xml:space="preserve"> number</w:t>
      </w:r>
      <w:r>
        <w:rPr>
          <w:color w:val="2D0000"/>
        </w:rPr>
        <w:t xml:space="preserve"> a</w:t>
      </w:r>
      <w:r>
        <w:rPr>
          <w:color w:val="000065"/>
        </w:rPr>
        <w:t xml:space="preserve"> hoba</w:t>
      </w:r>
      <w:r>
        <w:rPr>
          <w:color w:val="00007F"/>
        </w:rPr>
        <w:t xml:space="preserve"> 🙄</w:t>
      </w:r>
      <w:r>
        <w:br/>
      </w:r>
      <w:r>
        <w:rPr>
          <w:color w:val="000044"/>
        </w:rPr>
        <w:t xml:space="preserve"> ei</w:t>
      </w:r>
      <w:r>
        <w:rPr>
          <w:color w:val="000032"/>
        </w:rPr>
        <w:t xml:space="preserve"> number</w:t>
      </w:r>
      <w:r>
        <w:rPr>
          <w:color w:val="000049"/>
        </w:rPr>
        <w:t xml:space="preserve"> ti</w:t>
      </w:r>
      <w:r>
        <w:rPr>
          <w:color w:val="00002B"/>
        </w:rPr>
        <w:t xml:space="preserve"> ki</w:t>
      </w:r>
      <w:r>
        <w:rPr>
          <w:color w:val="000060"/>
        </w:rPr>
        <w:t xml:space="preserve"> tk</w:t>
      </w:r>
      <w:r>
        <w:rPr>
          <w:color w:val="000038"/>
        </w:rPr>
        <w:t xml:space="preserve"> recharge</w:t>
      </w:r>
      <w:r>
        <w:rPr>
          <w:color w:val="300000"/>
        </w:rPr>
        <w:t xml:space="preserve"> a</w:t>
      </w:r>
      <w:r>
        <w:rPr>
          <w:color w:val="000060"/>
        </w:rPr>
        <w:t xml:space="preserve"> tk</w:t>
      </w:r>
      <w:r>
        <w:rPr>
          <w:color w:val="000038"/>
        </w:rPr>
        <w:t xml:space="preserve"> cashback</w:t>
      </w:r>
      <w:r>
        <w:rPr>
          <w:color w:val="6C0000"/>
        </w:rPr>
        <w:t xml:space="preserve"> er</w:t>
      </w:r>
      <w:r>
        <w:rPr>
          <w:color w:val="000035"/>
        </w:rPr>
        <w:t xml:space="preserve"> offer</w:t>
      </w:r>
      <w:r>
        <w:rPr>
          <w:color w:val="6C0000"/>
        </w:rPr>
        <w:t xml:space="preserve"> er</w:t>
      </w:r>
      <w:r>
        <w:rPr>
          <w:color w:val="000084"/>
        </w:rPr>
        <w:t xml:space="preserve"> autai</w:t>
      </w:r>
      <w:r>
        <w:rPr>
          <w:color w:val="000000"/>
        </w:rPr>
        <w:t xml:space="preserve"> ache</w:t>
      </w:r>
      <w:r>
        <w:br/>
      </w:r>
      <w:r>
        <w:rPr>
          <w:color w:val="2D0000"/>
        </w:rPr>
        <w:t xml:space="preserve"> amar</w:t>
      </w:r>
      <w:r>
        <w:rPr>
          <w:color w:val="000086"/>
        </w:rPr>
        <w:t xml:space="preserve"> numberta</w:t>
      </w:r>
      <w:r>
        <w:rPr>
          <w:color w:val="00002B"/>
        </w:rPr>
        <w:t xml:space="preserve"> ki</w:t>
      </w:r>
      <w:r>
        <w:rPr>
          <w:color w:val="00002F"/>
        </w:rPr>
        <w:t xml:space="preserve"> tk</w:t>
      </w:r>
      <w:r>
        <w:rPr>
          <w:color w:val="000037"/>
        </w:rPr>
        <w:t xml:space="preserve"> cash</w:t>
      </w:r>
      <w:r>
        <w:rPr>
          <w:color w:val="00007A"/>
        </w:rPr>
        <w:t xml:space="preserve"> bake</w:t>
      </w:r>
      <w:r>
        <w:rPr>
          <w:color w:val="350000"/>
        </w:rPr>
        <w:t xml:space="preserve"> er</w:t>
      </w:r>
      <w:r>
        <w:rPr>
          <w:color w:val="00008C"/>
        </w:rPr>
        <w:t xml:space="preserve"> ontorvuktoh</w:t>
      </w:r>
      <w:r>
        <w:br/>
      </w:r>
      <w:r>
        <w:rPr>
          <w:color w:val="580000"/>
        </w:rPr>
        <w:t xml:space="preserve"> এই</w:t>
      </w:r>
      <w:r>
        <w:rPr>
          <w:color w:val="00005E"/>
        </w:rPr>
        <w:t xml:space="preserve"> নাম্বারে</w:t>
      </w:r>
      <w:r>
        <w:rPr>
          <w:color w:val="00007E"/>
        </w:rPr>
        <w:t xml:space="preserve"> টাকা</w:t>
      </w:r>
      <w:r>
        <w:rPr>
          <w:color w:val="00006D"/>
        </w:rPr>
        <w:t xml:space="preserve"> রিচার্জে</w:t>
      </w:r>
      <w:r>
        <w:rPr>
          <w:color w:val="00007E"/>
        </w:rPr>
        <w:t xml:space="preserve"> টাকা</w:t>
      </w:r>
      <w:r>
        <w:rPr>
          <w:color w:val="00005C"/>
        </w:rPr>
        <w:t xml:space="preserve"> ক্যাশব্যাক</w:t>
      </w:r>
      <w:r>
        <w:rPr>
          <w:color w:val="00006D"/>
        </w:rPr>
        <w:t xml:space="preserve"> পাবো</w:t>
      </w:r>
      <w:r>
        <w:rPr>
          <w:color w:val="000000"/>
        </w:rPr>
        <w:t xml:space="preserve"> কি</w:t>
      </w:r>
      <w:r>
        <w:br/>
      </w:r>
      <w:r>
        <w:rPr>
          <w:color w:val="0000AA"/>
        </w:rPr>
        <w:t xml:space="preserve"> টাকায়</w:t>
      </w:r>
      <w:r>
        <w:rPr>
          <w:color w:val="00005A"/>
        </w:rPr>
        <w:t xml:space="preserve"> ক্যাশব্যাক</w:t>
      </w:r>
      <w:r>
        <w:rPr>
          <w:color w:val="00005C"/>
        </w:rPr>
        <w:t xml:space="preserve"> অফার</w:t>
      </w:r>
      <w:r>
        <w:rPr>
          <w:color w:val="410000"/>
        </w:rPr>
        <w:t xml:space="preserve"> কি</w:t>
      </w:r>
      <w:r>
        <w:rPr>
          <w:color w:val="3C0000"/>
        </w:rPr>
        <w:t xml:space="preserve"> আমি</w:t>
      </w:r>
      <w:r>
        <w:rPr>
          <w:color w:val="00006A"/>
        </w:rPr>
        <w:t xml:space="preserve"> পাবো</w:t>
      </w:r>
      <w:r>
        <w:br/>
      </w:r>
      <w:r>
        <w:rPr>
          <w:color w:val="000082"/>
        </w:rPr>
        <w:t xml:space="preserve"> টাকা</w:t>
      </w:r>
      <w:r>
        <w:rPr>
          <w:color w:val="000071"/>
        </w:rPr>
        <w:t xml:space="preserve"> রিচার্জে</w:t>
      </w:r>
      <w:r>
        <w:rPr>
          <w:color w:val="000082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62"/>
        </w:rPr>
        <w:t xml:space="preserve"> অফার</w:t>
      </w:r>
      <w:r>
        <w:rPr>
          <w:color w:val="00006A"/>
        </w:rPr>
        <w:t xml:space="preserve"> টা</w:t>
      </w:r>
      <w:r>
        <w:rPr>
          <w:color w:val="450000"/>
        </w:rPr>
        <w:t xml:space="preserve"> কি</w:t>
      </w:r>
      <w:r>
        <w:rPr>
          <w:color w:val="000000"/>
        </w:rPr>
        <w:t xml:space="preserve"> পাবো</w:t>
      </w:r>
      <w:r>
        <w:br/>
      </w:r>
      <w:r>
        <w:rPr>
          <w:color w:val="3C0000"/>
        </w:rPr>
        <w:t xml:space="preserve"> ami</w:t>
      </w:r>
      <w:r>
        <w:rPr>
          <w:color w:val="00003E"/>
        </w:rPr>
        <w:t xml:space="preserve"> ki</w:t>
      </w:r>
      <w:r>
        <w:rPr>
          <w:color w:val="000050"/>
        </w:rPr>
        <w:t xml:space="preserve"> cash</w:t>
      </w:r>
      <w:r>
        <w:rPr>
          <w:color w:val="000053"/>
        </w:rPr>
        <w:t xml:space="preserve"> back</w:t>
      </w:r>
      <w:r>
        <w:rPr>
          <w:color w:val="00004C"/>
        </w:rPr>
        <w:t xml:space="preserve"> offer</w:t>
      </w:r>
      <w:r>
        <w:rPr>
          <w:color w:val="450000"/>
        </w:rPr>
        <w:t xml:space="preserve"> a</w:t>
      </w:r>
      <w:r>
        <w:rPr>
          <w:color w:val="B60000"/>
        </w:rPr>
        <w:t xml:space="preserve"> aci</w:t>
      </w:r>
      <w:r>
        <w:br/>
      </w:r>
      <w:r>
        <w:rPr>
          <w:color w:val="390000"/>
        </w:rPr>
        <w:t xml:space="preserve"> আমার</w:t>
      </w:r>
      <w:r>
        <w:rPr>
          <w:color w:val="000058"/>
        </w:rPr>
        <w:t xml:space="preserve"> নাম্বারে</w:t>
      </w:r>
      <w:r>
        <w:rPr>
          <w:color w:val="00003B"/>
        </w:rPr>
        <w:t xml:space="preserve"> টাকা</w:t>
      </w:r>
      <w:r>
        <w:rPr>
          <w:color w:val="000062"/>
        </w:rPr>
        <w:t xml:space="preserve"> রিচার্জ</w:t>
      </w:r>
      <w:r>
        <w:rPr>
          <w:color w:val="620000"/>
        </w:rPr>
        <w:t xml:space="preserve"> করলে</w:t>
      </w:r>
      <w:r>
        <w:rPr>
          <w:color w:val="00003B"/>
        </w:rPr>
        <w:t xml:space="preserve"> টাকা</w:t>
      </w:r>
      <w:r>
        <w:rPr>
          <w:color w:val="000057"/>
        </w:rPr>
        <w:t xml:space="preserve"> ক্যাশব্যাক</w:t>
      </w:r>
      <w:r>
        <w:rPr>
          <w:color w:val="000098"/>
        </w:rPr>
        <w:t xml:space="preserve"> আসবে</w:t>
      </w:r>
      <w:r>
        <w:br/>
      </w:r>
      <w:r>
        <w:rPr>
          <w:color w:val="7B0000"/>
        </w:rPr>
        <w:t xml:space="preserve"> এইটা</w:t>
      </w:r>
      <w:r>
        <w:rPr>
          <w:color w:val="000064"/>
        </w:rPr>
        <w:t xml:space="preserve"> টাকা</w:t>
      </w:r>
      <w:r>
        <w:rPr>
          <w:color w:val="000057"/>
        </w:rPr>
        <w:t xml:space="preserve"> রিচার্জে</w:t>
      </w:r>
      <w:r>
        <w:rPr>
          <w:color w:val="000064"/>
        </w:rPr>
        <w:t xml:space="preserve"> টাকা</w:t>
      </w:r>
      <w:r>
        <w:rPr>
          <w:color w:val="000049"/>
        </w:rPr>
        <w:t xml:space="preserve"> ক্যাশব্যাক</w:t>
      </w:r>
      <w:r>
        <w:rPr>
          <w:color w:val="000092"/>
        </w:rPr>
        <w:t xml:space="preserve"> অফারে</w:t>
      </w:r>
      <w:r>
        <w:rPr>
          <w:color w:val="000047"/>
        </w:rPr>
        <w:t xml:space="preserve"> আছে</w:t>
      </w:r>
      <w:r>
        <w:rPr>
          <w:color w:val="000000"/>
        </w:rPr>
        <w:t xml:space="preserve"> কি</w:t>
      </w:r>
      <w:r>
        <w:br/>
      </w:r>
      <w:r>
        <w:rPr>
          <w:color w:val="000062"/>
        </w:rPr>
        <w:t xml:space="preserve"> num</w:t>
      </w:r>
      <w:r>
        <w:rPr>
          <w:color w:val="000063"/>
        </w:rPr>
        <w:t xml:space="preserve"> tk</w:t>
      </w:r>
      <w:r>
        <w:rPr>
          <w:color w:val="000088"/>
        </w:rPr>
        <w:t xml:space="preserve"> recaarge</w:t>
      </w:r>
      <w:r>
        <w:rPr>
          <w:color w:val="000063"/>
        </w:rPr>
        <w:t xml:space="preserve"> tk</w:t>
      </w:r>
      <w:r>
        <w:rPr>
          <w:color w:val="000065"/>
        </w:rPr>
        <w:t xml:space="preserve"> casback</w:t>
      </w:r>
      <w:r>
        <w:rPr>
          <w:color w:val="000037"/>
        </w:rPr>
        <w:t xml:space="preserve"> offer</w:t>
      </w:r>
      <w:r>
        <w:rPr>
          <w:color w:val="000037"/>
        </w:rPr>
        <w:t xml:space="preserve"> ta</w:t>
      </w:r>
      <w:r>
        <w:rPr>
          <w:color w:val="5A0000"/>
        </w:rPr>
        <w:t xml:space="preserve"> asa</w:t>
      </w:r>
      <w:r>
        <w:rPr>
          <w:color w:val="00002C"/>
        </w:rPr>
        <w:t xml:space="preserve"> ki</w:t>
      </w:r>
      <w:r>
        <w:br/>
      </w:r>
      <w:r>
        <w:rPr>
          <w:color w:val="000044"/>
        </w:rPr>
        <w:t xml:space="preserve"> ei</w:t>
      </w:r>
      <w:r>
        <w:rPr>
          <w:color w:val="000032"/>
        </w:rPr>
        <w:t xml:space="preserve"> number</w:t>
      </w:r>
      <w:r>
        <w:rPr>
          <w:color w:val="000049"/>
        </w:rPr>
        <w:t xml:space="preserve"> ti</w:t>
      </w:r>
      <w:r>
        <w:rPr>
          <w:color w:val="00002B"/>
        </w:rPr>
        <w:t xml:space="preserve"> ki</w:t>
      </w:r>
      <w:r>
        <w:rPr>
          <w:color w:val="000060"/>
        </w:rPr>
        <w:t xml:space="preserve"> tk</w:t>
      </w:r>
      <w:r>
        <w:rPr>
          <w:color w:val="000038"/>
        </w:rPr>
        <w:t xml:space="preserve"> recharge</w:t>
      </w:r>
      <w:r>
        <w:rPr>
          <w:color w:val="300000"/>
        </w:rPr>
        <w:t xml:space="preserve"> a</w:t>
      </w:r>
      <w:r>
        <w:rPr>
          <w:color w:val="000060"/>
        </w:rPr>
        <w:t xml:space="preserve"> tk</w:t>
      </w:r>
      <w:r>
        <w:rPr>
          <w:color w:val="000038"/>
        </w:rPr>
        <w:t xml:space="preserve"> cashback</w:t>
      </w:r>
      <w:r>
        <w:rPr>
          <w:color w:val="6C0000"/>
        </w:rPr>
        <w:t xml:space="preserve"> er</w:t>
      </w:r>
      <w:r>
        <w:rPr>
          <w:color w:val="000035"/>
        </w:rPr>
        <w:t xml:space="preserve"> offer</w:t>
      </w:r>
      <w:r>
        <w:rPr>
          <w:color w:val="6C0000"/>
        </w:rPr>
        <w:t xml:space="preserve"> er</w:t>
      </w:r>
      <w:r>
        <w:rPr>
          <w:color w:val="000084"/>
        </w:rPr>
        <w:t xml:space="preserve"> autai</w:t>
      </w:r>
      <w:r>
        <w:rPr>
          <w:color w:val="000000"/>
        </w:rPr>
        <w:t xml:space="preserve"> ache</w:t>
      </w:r>
      <w:r>
        <w:br/>
      </w:r>
      <w:r>
        <w:rPr>
          <w:color w:val="340000"/>
        </w:rPr>
        <w:t xml:space="preserve"> amar</w:t>
      </w:r>
      <w:r>
        <w:rPr>
          <w:color w:val="6F0000"/>
        </w:rPr>
        <w:t xml:space="preserve"> a</w:t>
      </w:r>
      <w:r>
        <w:rPr>
          <w:color w:val="00003A"/>
        </w:rPr>
        <w:t xml:space="preserve"> number</w:t>
      </w:r>
      <w:r>
        <w:rPr>
          <w:color w:val="6F0000"/>
        </w:rPr>
        <w:t xml:space="preserve"> a</w:t>
      </w:r>
      <w:r>
        <w:rPr>
          <w:color w:val="000064"/>
        </w:rPr>
        <w:t xml:space="preserve"> ki</w:t>
      </w:r>
      <w:r>
        <w:rPr>
          <w:color w:val="00006F"/>
        </w:rPr>
        <w:t xml:space="preserve"> tk</w:t>
      </w:r>
      <w:r>
        <w:rPr>
          <w:color w:val="000040"/>
        </w:rPr>
        <w:t xml:space="preserve"> recharge</w:t>
      </w:r>
      <w:r>
        <w:rPr>
          <w:color w:val="4D0000"/>
        </w:rPr>
        <w:t xml:space="preserve"> korle</w:t>
      </w:r>
      <w:r>
        <w:rPr>
          <w:color w:val="000064"/>
        </w:rPr>
        <w:t xml:space="preserve"> ki</w:t>
      </w:r>
      <w:r>
        <w:rPr>
          <w:color w:val="00006F"/>
        </w:rPr>
        <w:t xml:space="preserve"> tk</w:t>
      </w:r>
      <w:r>
        <w:rPr>
          <w:color w:val="000040"/>
        </w:rPr>
        <w:t xml:space="preserve"> cash</w:t>
      </w:r>
      <w:r>
        <w:rPr>
          <w:color w:val="000042"/>
        </w:rPr>
        <w:t xml:space="preserve"> back</w:t>
      </w:r>
      <w:r>
        <w:rPr>
          <w:color w:val="000047"/>
        </w:rPr>
        <w:t xml:space="preserve"> pabo</w:t>
      </w:r>
      <w:r>
        <w:br/>
      </w:r>
      <w:r>
        <w:rPr>
          <w:color w:val="0000AC"/>
        </w:rPr>
        <w:t xml:space="preserve"> no</w:t>
      </w:r>
      <w:r>
        <w:rPr>
          <w:color w:val="000061"/>
        </w:rPr>
        <w:t xml:space="preserve"> ki</w:t>
      </w:r>
      <w:r>
        <w:rPr>
          <w:color w:val="00006B"/>
        </w:rPr>
        <w:t xml:space="preserve"> tk</w:t>
      </w:r>
      <w:r>
        <w:rPr>
          <w:color w:val="000077"/>
        </w:rPr>
        <w:t xml:space="preserve"> offer</w:t>
      </w:r>
      <w:r>
        <w:rPr>
          <w:color w:val="000000"/>
        </w:rPr>
        <w:t xml:space="preserve"> pabe</w:t>
      </w:r>
      <w:r>
        <w:br/>
      </w:r>
      <w:r>
        <w:rPr>
          <w:color w:val="00005C"/>
        </w:rPr>
        <w:t xml:space="preserve"> taka</w:t>
      </w:r>
      <w:r>
        <w:rPr>
          <w:color w:val="00006E"/>
        </w:rPr>
        <w:t xml:space="preserve"> mobail</w:t>
      </w:r>
      <w:r>
        <w:rPr>
          <w:color w:val="000075"/>
        </w:rPr>
        <w:t xml:space="preserve"> ricarge</w:t>
      </w:r>
      <w:r>
        <w:rPr>
          <w:color w:val="00005C"/>
        </w:rPr>
        <w:t xml:space="preserve"> taka</w:t>
      </w:r>
      <w:r>
        <w:rPr>
          <w:color w:val="710000"/>
        </w:rPr>
        <w:t xml:space="preserve"> kas</w:t>
      </w:r>
      <w:r>
        <w:rPr>
          <w:color w:val="000069"/>
        </w:rPr>
        <w:t xml:space="preserve"> bak</w:t>
      </w:r>
      <w:r>
        <w:rPr>
          <w:color w:val="270000"/>
        </w:rPr>
        <w:t xml:space="preserve"> ami</w:t>
      </w:r>
      <w:r>
        <w:rPr>
          <w:color w:val="000028"/>
        </w:rPr>
        <w:t xml:space="preserve"> ki</w:t>
      </w:r>
      <w:r>
        <w:rPr>
          <w:color w:val="000039"/>
        </w:rPr>
        <w:t xml:space="preserve"> pabo</w:t>
      </w:r>
      <w:r>
        <w:br/>
      </w:r>
      <w:r>
        <w:rPr>
          <w:color w:val="380000"/>
        </w:rPr>
        <w:t xml:space="preserve"> আমি</w:t>
      </w:r>
      <w:r>
        <w:rPr>
          <w:color w:val="3C0000"/>
        </w:rPr>
        <w:t xml:space="preserve"> কি</w:t>
      </w:r>
      <w:r>
        <w:rPr>
          <w:color w:val="000072"/>
        </w:rPr>
        <w:t xml:space="preserve"> টাকা</w:t>
      </w:r>
      <w:r>
        <w:rPr>
          <w:color w:val="000062"/>
        </w:rPr>
        <w:t xml:space="preserve"> রিচার্জে</w:t>
      </w:r>
      <w:r>
        <w:rPr>
          <w:color w:val="000072"/>
        </w:rPr>
        <w:t xml:space="preserve"> টাকা</w:t>
      </w:r>
      <w:r>
        <w:rPr>
          <w:color w:val="000053"/>
        </w:rPr>
        <w:t xml:space="preserve"> ক্যাশব্যাক</w:t>
      </w:r>
      <w:r>
        <w:rPr>
          <w:color w:val="00007C"/>
        </w:rPr>
        <w:t xml:space="preserve"> অফারটি</w:t>
      </w:r>
      <w:r>
        <w:rPr>
          <w:color w:val="000071"/>
        </w:rPr>
        <w:t xml:space="preserve"> পাব</w:t>
      </w:r>
      <w:r>
        <w:br/>
      </w:r>
      <w:r>
        <w:rPr>
          <w:color w:val="00007F"/>
        </w:rPr>
        <w:t xml:space="preserve"> tk</w:t>
      </w:r>
      <w:r>
        <w:rPr>
          <w:color w:val="00004A"/>
        </w:rPr>
        <w:t xml:space="preserve"> recharge</w:t>
      </w:r>
      <w:r>
        <w:rPr>
          <w:color w:val="7F0000"/>
        </w:rPr>
        <w:t xml:space="preserve"> a</w:t>
      </w:r>
      <w:r>
        <w:rPr>
          <w:color w:val="00007F"/>
        </w:rPr>
        <w:t xml:space="preserve"> tk</w:t>
      </w:r>
      <w:r>
        <w:rPr>
          <w:color w:val="00004A"/>
        </w:rPr>
        <w:t xml:space="preserve"> cashback</w:t>
      </w:r>
      <w:r>
        <w:rPr>
          <w:color w:val="000046"/>
        </w:rPr>
        <w:t xml:space="preserve"> offer</w:t>
      </w:r>
      <w:r>
        <w:rPr>
          <w:color w:val="000047"/>
        </w:rPr>
        <w:t xml:space="preserve"> ta</w:t>
      </w:r>
      <w:r>
        <w:rPr>
          <w:color w:val="000039"/>
        </w:rPr>
        <w:t xml:space="preserve"> ki</w:t>
      </w:r>
      <w:r>
        <w:rPr>
          <w:color w:val="3C0000"/>
        </w:rPr>
        <w:t xml:space="preserve"> amar</w:t>
      </w:r>
      <w:r>
        <w:rPr>
          <w:color w:val="000042"/>
        </w:rPr>
        <w:t xml:space="preserve"> number</w:t>
      </w:r>
      <w:r>
        <w:rPr>
          <w:color w:val="7F0000"/>
        </w:rPr>
        <w:t xml:space="preserve"> a</w:t>
      </w:r>
      <w:r>
        <w:rPr>
          <w:color w:val="000000"/>
        </w:rPr>
        <w:t xml:space="preserve"> available</w:t>
      </w:r>
      <w:r>
        <w:br/>
      </w:r>
      <w:r>
        <w:rPr>
          <w:color w:val="000082"/>
        </w:rPr>
        <w:t xml:space="preserve"> টাকা</w:t>
      </w:r>
      <w:r>
        <w:rPr>
          <w:color w:val="000071"/>
        </w:rPr>
        <w:t xml:space="preserve"> রিচার্জে</w:t>
      </w:r>
      <w:r>
        <w:rPr>
          <w:color w:val="000082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62"/>
        </w:rPr>
        <w:t xml:space="preserve"> অফার</w:t>
      </w:r>
      <w:r>
        <w:rPr>
          <w:color w:val="00006A"/>
        </w:rPr>
        <w:t xml:space="preserve"> টা</w:t>
      </w:r>
      <w:r>
        <w:rPr>
          <w:color w:val="450000"/>
        </w:rPr>
        <w:t xml:space="preserve"> কি</w:t>
      </w:r>
      <w:r>
        <w:rPr>
          <w:color w:val="000000"/>
        </w:rPr>
        <w:t xml:space="preserve"> পাবো</w:t>
      </w:r>
      <w:r>
        <w:br/>
      </w:r>
      <w:r>
        <w:rPr>
          <w:color w:val="000090"/>
        </w:rPr>
        <w:t xml:space="preserve"> tk</w:t>
      </w:r>
      <w:r>
        <w:rPr>
          <w:color w:val="000098"/>
        </w:rPr>
        <w:t xml:space="preserve"> reacharge</w:t>
      </w:r>
      <w:r>
        <w:rPr>
          <w:color w:val="480000"/>
        </w:rPr>
        <w:t xml:space="preserve"> a</w:t>
      </w:r>
      <w:r>
        <w:rPr>
          <w:color w:val="000090"/>
        </w:rPr>
        <w:t xml:space="preserve"> tk</w:t>
      </w:r>
      <w:r>
        <w:rPr>
          <w:color w:val="000054"/>
        </w:rPr>
        <w:t xml:space="preserve"> cashback</w:t>
      </w:r>
      <w:r>
        <w:rPr>
          <w:color w:val="00005D"/>
        </w:rPr>
        <w:t xml:space="preserve"> pabo</w:t>
      </w:r>
      <w:r>
        <w:br/>
      </w:r>
      <w:r>
        <w:rPr>
          <w:color w:val="630000"/>
        </w:rPr>
        <w:t xml:space="preserve"> ai</w:t>
      </w:r>
      <w:r>
        <w:rPr>
          <w:color w:val="000000"/>
        </w:rPr>
        <w:t xml:space="preserve"> no</w:t>
      </w:r>
      <w:r>
        <w:rPr>
          <w:color w:val="00006F"/>
        </w:rPr>
        <w:t xml:space="preserve"> ti</w:t>
      </w:r>
      <w:r>
        <w:rPr>
          <w:color w:val="000041"/>
        </w:rPr>
        <w:t xml:space="preserve"> ki</w:t>
      </w:r>
      <w:r>
        <w:rPr>
          <w:color w:val="000000"/>
        </w:rPr>
        <w:t xml:space="preserve"> tk</w:t>
      </w:r>
      <w:r>
        <w:rPr>
          <w:color w:val="000054"/>
        </w:rPr>
        <w:t xml:space="preserve"> recharge</w:t>
      </w:r>
      <w:r>
        <w:rPr>
          <w:color w:val="480000"/>
        </w:rPr>
        <w:t xml:space="preserve"> a</w:t>
      </w:r>
      <w:r>
        <w:rPr>
          <w:color w:val="000000"/>
        </w:rPr>
        <w:t xml:space="preserve"> tk</w:t>
      </w:r>
      <w:r>
        <w:rPr>
          <w:color w:val="000055"/>
        </w:rPr>
        <w:t xml:space="preserve"> cashback</w:t>
      </w:r>
      <w:r>
        <w:rPr>
          <w:color w:val="000088"/>
        </w:rPr>
        <w:t xml:space="preserve"> pawa</w:t>
      </w:r>
      <w:r>
        <w:rPr>
          <w:color w:val="000000"/>
        </w:rPr>
        <w:t xml:space="preserve"> jabe</w:t>
      </w:r>
      <w:r>
        <w:br/>
      </w:r>
      <w:r>
        <w:rPr>
          <w:color w:val="00007C"/>
        </w:rPr>
        <w:t xml:space="preserve"> num</w:t>
      </w:r>
      <w:r>
        <w:rPr>
          <w:color w:val="000038"/>
        </w:rPr>
        <w:t xml:space="preserve"> ki</w:t>
      </w:r>
      <w:r>
        <w:rPr>
          <w:color w:val="00003E"/>
        </w:rPr>
        <w:t xml:space="preserve"> tk</w:t>
      </w:r>
      <w:r>
        <w:rPr>
          <w:color w:val="0000AB"/>
        </w:rPr>
        <w:t xml:space="preserve"> recaarge</w:t>
      </w:r>
      <w:r>
        <w:rPr>
          <w:color w:val="00003E"/>
        </w:rPr>
        <w:t xml:space="preserve"> tk</w:t>
      </w:r>
      <w:r>
        <w:rPr>
          <w:color w:val="000000"/>
        </w:rPr>
        <w:t xml:space="preserve"> casback</w:t>
      </w:r>
      <w:r>
        <w:rPr>
          <w:color w:val="710000"/>
        </w:rPr>
        <w:t xml:space="preserve"> asa</w:t>
      </w:r>
      <w:r>
        <w:rPr>
          <w:color w:val="000038"/>
        </w:rPr>
        <w:t xml:space="preserve"> ki</w:t>
      </w:r>
      <w:r>
        <w:br/>
      </w:r>
      <w:r>
        <w:rPr>
          <w:color w:val="00005B"/>
        </w:rPr>
        <w:t xml:space="preserve"> my</w:t>
      </w:r>
      <w:r>
        <w:rPr>
          <w:color w:val="000055"/>
        </w:rPr>
        <w:t xml:space="preserve"> number</w:t>
      </w:r>
      <w:r>
        <w:rPr>
          <w:color w:val="510000"/>
        </w:rPr>
        <w:t xml:space="preserve"> a</w:t>
      </w:r>
      <w:r>
        <w:rPr>
          <w:color w:val="00006D"/>
        </w:rPr>
        <w:t xml:space="preserve"> kono</w:t>
      </w:r>
      <w:r>
        <w:rPr>
          <w:color w:val="00005F"/>
        </w:rPr>
        <w:t xml:space="preserve"> cashback</w:t>
      </w:r>
      <w:r>
        <w:rPr>
          <w:color w:val="930000"/>
        </w:rPr>
        <w:t xml:space="preserve"> asa</w:t>
      </w:r>
      <w:r>
        <w:br/>
      </w:r>
      <w:r>
        <w:rPr>
          <w:color w:val="000000"/>
        </w:rPr>
        <w:t xml:space="preserve"> tk</w:t>
      </w:r>
      <w:r>
        <w:rPr>
          <w:color w:val="00004D"/>
        </w:rPr>
        <w:t xml:space="preserve"> recharge</w:t>
      </w:r>
      <w:r>
        <w:rPr>
          <w:color w:val="840000"/>
        </w:rPr>
        <w:t xml:space="preserve"> a</w:t>
      </w:r>
      <w:r>
        <w:rPr>
          <w:color w:val="000000"/>
        </w:rPr>
        <w:t xml:space="preserve"> tk</w:t>
      </w:r>
      <w:r>
        <w:rPr>
          <w:color w:val="00004D"/>
        </w:rPr>
        <w:t xml:space="preserve"> cash</w:t>
      </w:r>
      <w:r>
        <w:rPr>
          <w:color w:val="00004F"/>
        </w:rPr>
        <w:t xml:space="preserve"> back</w:t>
      </w:r>
      <w:r>
        <w:rPr>
          <w:color w:val="5A0000"/>
        </w:rPr>
        <w:t xml:space="preserve"> ai</w:t>
      </w:r>
      <w:r>
        <w:rPr>
          <w:color w:val="000045"/>
        </w:rPr>
        <w:t xml:space="preserve"> number</w:t>
      </w:r>
      <w:r>
        <w:rPr>
          <w:color w:val="840000"/>
        </w:rPr>
        <w:t xml:space="preserve"> a</w:t>
      </w:r>
      <w:r>
        <w:rPr>
          <w:color w:val="7E0000"/>
        </w:rPr>
        <w:t xml:space="preserve"> available</w:t>
      </w:r>
      <w:r>
        <w:br/>
      </w:r>
      <w:r>
        <w:rPr>
          <w:color w:val="00004D"/>
        </w:rPr>
        <w:t xml:space="preserve"> number</w:t>
      </w:r>
      <w:r>
        <w:rPr>
          <w:color w:val="0000A1"/>
        </w:rPr>
        <w:t xml:space="preserve"> e</w:t>
      </w:r>
      <w:r>
        <w:rPr>
          <w:color w:val="000055"/>
        </w:rPr>
        <w:t xml:space="preserve"> recharge</w:t>
      </w:r>
      <w:r>
        <w:rPr>
          <w:color w:val="0000A1"/>
        </w:rPr>
        <w:t xml:space="preserve"> e</w:t>
      </w:r>
      <w:r>
        <w:rPr>
          <w:color w:val="000063"/>
        </w:rPr>
        <w:t xml:space="preserve"> kono</w:t>
      </w:r>
      <w:r>
        <w:rPr>
          <w:color w:val="000051"/>
        </w:rPr>
        <w:t xml:space="preserve"> offer</w:t>
      </w:r>
      <w:r>
        <w:rPr>
          <w:color w:val="00005F"/>
        </w:rPr>
        <w:t xml:space="preserve"> ase</w:t>
      </w:r>
      <w:r>
        <w:rPr>
          <w:color w:val="000000"/>
        </w:rPr>
        <w:t xml:space="preserve"> ki</w:t>
      </w:r>
      <w:r>
        <w:rPr>
          <w:color w:val="000000"/>
        </w:rPr>
        <w:t xml:space="preserve"> janan</w:t>
      </w:r>
      <w:r>
        <w:rPr>
          <w:color w:val="000000"/>
        </w:rPr>
        <w:t xml:space="preserve"> sir</w:t>
      </w:r>
      <w:r>
        <w:br/>
      </w:r>
      <w:r>
        <w:rPr>
          <w:color w:val="380000"/>
        </w:rPr>
        <w:t xml:space="preserve"> আমার</w:t>
      </w:r>
      <w:r>
        <w:rPr>
          <w:color w:val="00005C"/>
        </w:rPr>
        <w:t xml:space="preserve"> বিকাশে</w:t>
      </w:r>
      <w:r>
        <w:rPr>
          <w:color w:val="0000A3"/>
        </w:rPr>
        <w:t xml:space="preserve"> বর্তমান</w:t>
      </w:r>
      <w:r>
        <w:rPr>
          <w:color w:val="3F0000"/>
        </w:rPr>
        <w:t xml:space="preserve"> কি</w:t>
      </w:r>
      <w:r>
        <w:rPr>
          <w:color w:val="000056"/>
        </w:rPr>
        <w:t xml:space="preserve"> ক্যাশব্যাক</w:t>
      </w:r>
      <w:r>
        <w:rPr>
          <w:color w:val="000059"/>
        </w:rPr>
        <w:t xml:space="preserve"> অফার</w:t>
      </w:r>
      <w:r>
        <w:rPr>
          <w:color w:val="000054"/>
        </w:rPr>
        <w:t xml:space="preserve"> আছে</w:t>
      </w:r>
      <w:r>
        <w:br/>
      </w:r>
      <w:r>
        <w:rPr>
          <w:color w:val="360000"/>
        </w:rPr>
        <w:t xml:space="preserve"> আমার</w:t>
      </w:r>
      <w:r>
        <w:rPr>
          <w:color w:val="4E0000"/>
        </w:rPr>
        <w:t xml:space="preserve"> এই</w:t>
      </w:r>
      <w:r>
        <w:rPr>
          <w:color w:val="000053"/>
        </w:rPr>
        <w:t xml:space="preserve"> নাম্বারে</w:t>
      </w:r>
      <w:r>
        <w:rPr>
          <w:color w:val="000097"/>
        </w:rPr>
        <w:t xml:space="preserve"> নির্দিষ্ট</w:t>
      </w:r>
      <w:r>
        <w:rPr>
          <w:color w:val="5D0000"/>
        </w:rPr>
        <w:t xml:space="preserve"> কোন</w:t>
      </w:r>
      <w:r>
        <w:rPr>
          <w:color w:val="000054"/>
        </w:rPr>
        <w:t xml:space="preserve"> অফার</w:t>
      </w:r>
      <w:r>
        <w:rPr>
          <w:color w:val="000050"/>
        </w:rPr>
        <w:t xml:space="preserve"> আছে</w:t>
      </w:r>
      <w:r>
        <w:rPr>
          <w:color w:val="3B0000"/>
        </w:rPr>
        <w:t xml:space="preserve"> কি</w:t>
      </w:r>
      <w:r>
        <w:br/>
      </w:r>
      <w:r>
        <w:rPr>
          <w:color w:val="00001D"/>
        </w:rPr>
        <w:t xml:space="preserve"> বিকাশ</w:t>
      </w:r>
      <w:r>
        <w:rPr>
          <w:color w:val="000026"/>
        </w:rPr>
        <w:t xml:space="preserve"> থেকে</w:t>
      </w:r>
      <w:r>
        <w:rPr>
          <w:color w:val="00003F"/>
        </w:rPr>
        <w:t xml:space="preserve"> টাকা</w:t>
      </w:r>
      <w:r>
        <w:rPr>
          <w:color w:val="000034"/>
        </w:rPr>
        <w:t xml:space="preserve"> রিচার্জ</w:t>
      </w:r>
      <w:r>
        <w:rPr>
          <w:color w:val="340000"/>
        </w:rPr>
        <w:t xml:space="preserve"> করলে</w:t>
      </w:r>
      <w:r>
        <w:rPr>
          <w:color w:val="000066"/>
        </w:rPr>
        <w:t xml:space="preserve"> প্রায়</w:t>
      </w:r>
      <w:r>
        <w:rPr>
          <w:color w:val="00003F"/>
        </w:rPr>
        <w:t xml:space="preserve"> টাকা</w:t>
      </w:r>
      <w:r>
        <w:rPr>
          <w:color w:val="00002E"/>
        </w:rPr>
        <w:t xml:space="preserve"> ক্যাশব্যাক</w:t>
      </w:r>
      <w:r>
        <w:rPr>
          <w:color w:val="1E0000"/>
        </w:rPr>
        <w:t xml:space="preserve"> আমার</w:t>
      </w:r>
      <w:r>
        <w:rPr>
          <w:color w:val="2C0000"/>
        </w:rPr>
        <w:t xml:space="preserve"> এই</w:t>
      </w:r>
      <w:r>
        <w:rPr>
          <w:color w:val="000050"/>
        </w:rPr>
        <w:t xml:space="preserve"> নাম্বারের</w:t>
      </w:r>
      <w:r>
        <w:rPr>
          <w:color w:val="350000"/>
        </w:rPr>
        <w:t xml:space="preserve"> জন্য</w:t>
      </w:r>
      <w:r>
        <w:rPr>
          <w:color w:val="00004D"/>
        </w:rPr>
        <w:t xml:space="preserve"> প্রযোজ্য</w:t>
      </w:r>
      <w:r>
        <w:rPr>
          <w:color w:val="00004F"/>
        </w:rPr>
        <w:t xml:space="preserve"> নাম্বারটা</w:t>
      </w:r>
      <w:r>
        <w:rPr>
          <w:color w:val="00004A"/>
        </w:rPr>
        <w:t xml:space="preserve"> চেক</w:t>
      </w:r>
      <w:r>
        <w:rPr>
          <w:color w:val="500000"/>
        </w:rPr>
        <w:t xml:space="preserve"> করেন</w:t>
      </w:r>
      <w:r>
        <w:rPr>
          <w:color w:val="3D0000"/>
        </w:rPr>
        <w:t xml:space="preserve"> তো</w:t>
      </w:r>
      <w:r>
        <w:br/>
      </w:r>
      <w:r>
        <w:rPr>
          <w:color w:val="4C0000"/>
        </w:rPr>
        <w:t xml:space="preserve"> এই</w:t>
      </w:r>
      <w:r>
        <w:rPr>
          <w:color w:val="000050"/>
        </w:rPr>
        <w:t xml:space="preserve"> নাম্বারে</w:t>
      </w:r>
      <w:r>
        <w:rPr>
          <w:color w:val="0000AA"/>
        </w:rPr>
        <w:t xml:space="preserve"> বিশেষ</w:t>
      </w:r>
      <w:r>
        <w:rPr>
          <w:color w:val="670000"/>
        </w:rPr>
        <w:t xml:space="preserve"> কোনো</w:t>
      </w:r>
      <w:r>
        <w:rPr>
          <w:color w:val="000051"/>
        </w:rPr>
        <w:t xml:space="preserve"> অফার</w:t>
      </w:r>
      <w:r>
        <w:rPr>
          <w:color w:val="00004D"/>
        </w:rPr>
        <w:t xml:space="preserve"> আছে</w:t>
      </w:r>
      <w:r>
        <w:rPr>
          <w:color w:val="000000"/>
        </w:rPr>
        <w:t xml:space="preserve"> কি</w:t>
      </w:r>
      <w:r>
        <w:br/>
      </w:r>
      <w:r>
        <w:rPr>
          <w:color w:val="4F0000"/>
        </w:rPr>
        <w:t xml:space="preserve"> এই</w:t>
      </w:r>
      <w:r>
        <w:rPr>
          <w:color w:val="000054"/>
        </w:rPr>
        <w:t xml:space="preserve"> নাম্বারে</w:t>
      </w:r>
      <w:r>
        <w:rPr>
          <w:color w:val="3C0000"/>
        </w:rPr>
        <w:t xml:space="preserve"> কি</w:t>
      </w:r>
      <w:r>
        <w:rPr>
          <w:color w:val="5D0000"/>
        </w:rPr>
        <w:t xml:space="preserve"> কোন</w:t>
      </w:r>
      <w:r>
        <w:rPr>
          <w:color w:val="0000B2"/>
        </w:rPr>
        <w:t xml:space="preserve"> বিশেষ</w:t>
      </w:r>
      <w:r>
        <w:rPr>
          <w:color w:val="000055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390000"/>
        </w:rPr>
        <w:t xml:space="preserve"> amar</w:t>
      </w:r>
      <w:r>
        <w:rPr>
          <w:color w:val="00002F"/>
        </w:rPr>
        <w:t xml:space="preserve"> bkash</w:t>
      </w:r>
      <w:r>
        <w:rPr>
          <w:color w:val="000040"/>
        </w:rPr>
        <w:t xml:space="preserve"> number</w:t>
      </w:r>
      <w:r>
        <w:rPr>
          <w:color w:val="000044"/>
        </w:rPr>
        <w:t xml:space="preserve"> ta</w:t>
      </w:r>
      <w:r>
        <w:rPr>
          <w:color w:val="000043"/>
        </w:rPr>
        <w:t xml:space="preserve"> offer</w:t>
      </w:r>
      <w:r>
        <w:rPr>
          <w:color w:val="440000"/>
        </w:rPr>
        <w:t xml:space="preserve"> er</w:t>
      </w:r>
      <w:r>
        <w:rPr>
          <w:color w:val="570000"/>
        </w:rPr>
        <w:t xml:space="preserve"> jonno</w:t>
      </w:r>
      <w:r>
        <w:rPr>
          <w:color w:val="0000A3"/>
        </w:rPr>
        <w:t xml:space="preserve"> pojojjo</w:t>
      </w:r>
      <w:r>
        <w:rPr>
          <w:color w:val="000037"/>
        </w:rPr>
        <w:t xml:space="preserve"> ki</w:t>
      </w:r>
      <w:r>
        <w:rPr>
          <w:color w:val="00003D"/>
        </w:rPr>
        <w:t xml:space="preserve"> na</w:t>
      </w:r>
      <w:r>
        <w:br/>
      </w:r>
      <w:r>
        <w:rPr>
          <w:color w:val="370000"/>
        </w:rPr>
        <w:t xml:space="preserve"> এই</w:t>
      </w:r>
      <w:r>
        <w:rPr>
          <w:color w:val="00003D"/>
        </w:rPr>
        <w:t xml:space="preserve"> নাম্বার</w:t>
      </w:r>
      <w:r>
        <w:rPr>
          <w:color w:val="790000"/>
        </w:rPr>
        <w:t xml:space="preserve"> এ</w:t>
      </w:r>
      <w:r>
        <w:rPr>
          <w:color w:val="2A0000"/>
        </w:rPr>
        <w:t xml:space="preserve"> কি</w:t>
      </w:r>
      <w:r>
        <w:rPr>
          <w:color w:val="00004F"/>
        </w:rPr>
        <w:t xml:space="preserve"> টাকা</w:t>
      </w:r>
      <w:r>
        <w:rPr>
          <w:color w:val="000057"/>
        </w:rPr>
        <w:t xml:space="preserve"> রিচাজ</w:t>
      </w:r>
      <w:r>
        <w:rPr>
          <w:color w:val="790000"/>
        </w:rPr>
        <w:t xml:space="preserve"> এ</w:t>
      </w:r>
      <w:r>
        <w:rPr>
          <w:color w:val="00004F"/>
        </w:rPr>
        <w:t xml:space="preserve"> টাকা</w:t>
      </w:r>
      <w:r>
        <w:rPr>
          <w:color w:val="000044"/>
        </w:rPr>
        <w:t xml:space="preserve"> ক্যাশ</w:t>
      </w:r>
      <w:r>
        <w:rPr>
          <w:color w:val="00004C"/>
        </w:rPr>
        <w:t xml:space="preserve"> ব্যাক</w:t>
      </w:r>
      <w:r>
        <w:rPr>
          <w:color w:val="3B0000"/>
        </w:rPr>
        <w:t xml:space="preserve"> এর</w:t>
      </w:r>
      <w:r>
        <w:rPr>
          <w:color w:val="00003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530000"/>
        </w:rPr>
        <w:t xml:space="preserve"> নাকি</w:t>
      </w:r>
      <w:r>
        <w:br/>
      </w:r>
      <w:r>
        <w:rPr>
          <w:color w:val="000082"/>
        </w:rPr>
        <w:t xml:space="preserve"> ei</w:t>
      </w:r>
      <w:r>
        <w:rPr>
          <w:color w:val="00005F"/>
        </w:rPr>
        <w:t xml:space="preserve"> number</w:t>
      </w:r>
      <w:r>
        <w:rPr>
          <w:color w:val="000066"/>
        </w:rPr>
        <w:t xml:space="preserve"> ta</w:t>
      </w:r>
      <w:r>
        <w:rPr>
          <w:color w:val="000052"/>
        </w:rPr>
        <w:t xml:space="preserve"> ki</w:t>
      </w:r>
      <w:r>
        <w:rPr>
          <w:color w:val="00006B"/>
        </w:rPr>
        <w:t xml:space="preserve"> cashback</w:t>
      </w:r>
      <w:r>
        <w:rPr>
          <w:color w:val="000064"/>
        </w:rPr>
        <w:t xml:space="preserve"> offer</w:t>
      </w:r>
      <w:r>
        <w:rPr>
          <w:color w:val="000000"/>
        </w:rPr>
        <w:t xml:space="preserve"> pabe</w:t>
      </w:r>
      <w:r>
        <w:br/>
      </w:r>
      <w:r>
        <w:rPr>
          <w:color w:val="530000"/>
        </w:rPr>
        <w:t xml:space="preserve"> এই</w:t>
      </w:r>
      <w:r>
        <w:rPr>
          <w:color w:val="000058"/>
        </w:rPr>
        <w:t xml:space="preserve"> নাম্বারে</w:t>
      </w:r>
      <w:r>
        <w:rPr>
          <w:color w:val="00009B"/>
        </w:rPr>
        <w:t xml:space="preserve"> রিচার্জের</w:t>
      </w:r>
      <w:r>
        <w:rPr>
          <w:color w:val="00008A"/>
        </w:rPr>
        <w:t xml:space="preserve"> অফারটা</w:t>
      </w:r>
      <w:r>
        <w:rPr>
          <w:color w:val="000054"/>
        </w:rPr>
        <w:t xml:space="preserve"> আছে</w:t>
      </w:r>
      <w:r>
        <w:rPr>
          <w:color w:val="000000"/>
        </w:rPr>
        <w:t xml:space="preserve"> কিনা</w:t>
      </w:r>
      <w:r>
        <w:br/>
      </w:r>
      <w:r>
        <w:rPr>
          <w:color w:val="3C0000"/>
        </w:rPr>
        <w:t xml:space="preserve"> আমার</w:t>
      </w:r>
      <w:r>
        <w:rPr>
          <w:color w:val="00003B"/>
        </w:rPr>
        <w:t xml:space="preserve"> বিকাশ</w:t>
      </w:r>
      <w:r>
        <w:rPr>
          <w:color w:val="00005E"/>
        </w:rPr>
        <w:t xml:space="preserve"> নাম্বারে</w:t>
      </w:r>
      <w:r>
        <w:rPr>
          <w:color w:val="00007E"/>
        </w:rPr>
        <w:t xml:space="preserve"> টাকা</w:t>
      </w:r>
      <w:r>
        <w:rPr>
          <w:color w:val="00006C"/>
        </w:rPr>
        <w:t xml:space="preserve"> রিচার্জে</w:t>
      </w:r>
      <w:r>
        <w:rPr>
          <w:color w:val="00007E"/>
        </w:rPr>
        <w:t xml:space="preserve"> টাকা</w:t>
      </w:r>
      <w:r>
        <w:rPr>
          <w:color w:val="00005C"/>
        </w:rPr>
        <w:t xml:space="preserve"> ক্যাশব্যাক</w:t>
      </w:r>
      <w:r>
        <w:rPr>
          <w:color w:val="00005A"/>
        </w:rPr>
        <w:t xml:space="preserve"> আছে</w:t>
      </w:r>
      <w:r>
        <w:rPr>
          <w:color w:val="430000"/>
        </w:rPr>
        <w:t xml:space="preserve"> কি</w:t>
      </w:r>
      <w:r>
        <w:br/>
      </w:r>
      <w:r>
        <w:rPr>
          <w:color w:val="290000"/>
        </w:rPr>
        <w:t xml:space="preserve"> amar</w:t>
      </w:r>
      <w:r>
        <w:rPr>
          <w:color w:val="3C0000"/>
        </w:rPr>
        <w:t xml:space="preserve"> ai</w:t>
      </w:r>
      <w:r>
        <w:rPr>
          <w:color w:val="00005F"/>
        </w:rPr>
        <w:t xml:space="preserve"> accaunt</w:t>
      </w:r>
      <w:r>
        <w:rPr>
          <w:color w:val="580000"/>
        </w:rPr>
        <w:t xml:space="preserve"> a</w:t>
      </w:r>
      <w:r>
        <w:rPr>
          <w:color w:val="00003B"/>
        </w:rPr>
        <w:t xml:space="preserve"> kono</w:t>
      </w:r>
      <w:r>
        <w:rPr>
          <w:color w:val="000033"/>
        </w:rPr>
        <w:t xml:space="preserve"> recharge</w:t>
      </w:r>
      <w:r>
        <w:rPr>
          <w:color w:val="580000"/>
        </w:rPr>
        <w:t xml:space="preserve"> a</w:t>
      </w:r>
      <w:r>
        <w:rPr>
          <w:color w:val="00006F"/>
        </w:rPr>
        <w:t xml:space="preserve"> chas</w:t>
      </w:r>
      <w:r>
        <w:rPr>
          <w:color w:val="000035"/>
        </w:rPr>
        <w:t xml:space="preserve"> back</w:t>
      </w:r>
      <w:r>
        <w:rPr>
          <w:color w:val="000046"/>
        </w:rPr>
        <w:t xml:space="preserve"> ace</w:t>
      </w:r>
      <w:r>
        <w:rPr>
          <w:color w:val="00002C"/>
        </w:rPr>
        <w:t xml:space="preserve"> na</w:t>
      </w:r>
      <w:r>
        <w:rPr>
          <w:color w:val="000027"/>
        </w:rPr>
        <w:t xml:space="preserve"> ki</w:t>
      </w:r>
      <w:r>
        <w:rPr>
          <w:color w:val="4D0000"/>
        </w:rPr>
        <w:t xml:space="preserve"> aktu</w:t>
      </w:r>
      <w:r>
        <w:rPr>
          <w:color w:val="500000"/>
        </w:rPr>
        <w:t xml:space="preserve"> bolen</w:t>
      </w:r>
      <w:r>
        <w:br/>
      </w:r>
      <w:r>
        <w:rPr>
          <w:color w:val="00005B"/>
        </w:rPr>
        <w:t xml:space="preserve"> অ্যাপে</w:t>
      </w:r>
      <w:r>
        <w:rPr>
          <w:color w:val="000000"/>
        </w:rPr>
        <w:t xml:space="preserve"> টাকা</w:t>
      </w:r>
      <w:r>
        <w:rPr>
          <w:color w:val="000040"/>
        </w:rPr>
        <w:t xml:space="preserve"> রিচার্জে</w:t>
      </w:r>
      <w:r>
        <w:rPr>
          <w:color w:val="000000"/>
        </w:rPr>
        <w:t xml:space="preserve"> টাকা</w:t>
      </w:r>
      <w:r>
        <w:rPr>
          <w:color w:val="00003F"/>
        </w:rPr>
        <w:t xml:space="preserve"> ক্যাশ</w:t>
      </w:r>
      <w:r>
        <w:rPr>
          <w:color w:val="000047"/>
        </w:rPr>
        <w:t xml:space="preserve"> ব্যাক</w:t>
      </w:r>
      <w:r>
        <w:rPr>
          <w:color w:val="340000"/>
        </w:rPr>
        <w:t xml:space="preserve"> এই</w:t>
      </w:r>
      <w:r>
        <w:rPr>
          <w:color w:val="00005B"/>
        </w:rPr>
        <w:t xml:space="preserve"> নাম্বারটি</w:t>
      </w:r>
      <w:r>
        <w:rPr>
          <w:color w:val="270000"/>
        </w:rPr>
        <w:t xml:space="preserve"> কি</w:t>
      </w:r>
      <w:r>
        <w:rPr>
          <w:color w:val="390000"/>
        </w:rPr>
        <w:t xml:space="preserve"> এ</w:t>
      </w:r>
      <w:r>
        <w:rPr>
          <w:color w:val="00005E"/>
        </w:rPr>
        <w:t xml:space="preserve"> অফারের</w:t>
      </w:r>
      <w:r>
        <w:rPr>
          <w:color w:val="000087"/>
        </w:rPr>
        <w:t xml:space="preserve"> অন্তভূক্ত</w:t>
      </w:r>
      <w:r>
        <w:br/>
      </w:r>
      <w:r>
        <w:rPr>
          <w:color w:val="440000"/>
        </w:rPr>
        <w:t xml:space="preserve"> ai</w:t>
      </w:r>
      <w:r>
        <w:rPr>
          <w:color w:val="000063"/>
        </w:rPr>
        <w:t xml:space="preserve"> num</w:t>
      </w:r>
      <w:r>
        <w:rPr>
          <w:color w:val="640000"/>
        </w:rPr>
        <w:t xml:space="preserve"> a</w:t>
      </w:r>
      <w:r>
        <w:rPr>
          <w:color w:val="00002D"/>
        </w:rPr>
        <w:t xml:space="preserve"> ki</w:t>
      </w:r>
      <w:r>
        <w:rPr>
          <w:color w:val="000064"/>
        </w:rPr>
        <w:t xml:space="preserve"> tk</w:t>
      </w:r>
      <w:r>
        <w:rPr>
          <w:color w:val="00003A"/>
        </w:rPr>
        <w:t xml:space="preserve"> recharge</w:t>
      </w:r>
      <w:r>
        <w:rPr>
          <w:color w:val="640000"/>
        </w:rPr>
        <w:t xml:space="preserve"> a</w:t>
      </w:r>
      <w:r>
        <w:rPr>
          <w:color w:val="000064"/>
        </w:rPr>
        <w:t xml:space="preserve"> tk</w:t>
      </w:r>
      <w:r>
        <w:rPr>
          <w:color w:val="000068"/>
        </w:rPr>
        <w:t xml:space="preserve"> free</w:t>
      </w:r>
      <w:r>
        <w:rPr>
          <w:color w:val="000037"/>
        </w:rPr>
        <w:t xml:space="preserve"> offer</w:t>
      </w:r>
      <w:r>
        <w:rPr>
          <w:color w:val="680000"/>
        </w:rPr>
        <w:t xml:space="preserve"> aca</w:t>
      </w:r>
      <w:r>
        <w:br/>
      </w:r>
      <w:r>
        <w:rPr>
          <w:color w:val="3A0000"/>
        </w:rPr>
        <w:t xml:space="preserve"> এই</w:t>
      </w:r>
      <w:r>
        <w:rPr>
          <w:color w:val="000027"/>
        </w:rPr>
        <w:t xml:space="preserve"> বিকাশ</w:t>
      </w:r>
      <w:r>
        <w:rPr>
          <w:color w:val="000040"/>
        </w:rPr>
        <w:t xml:space="preserve"> নাম্বার</w:t>
      </w:r>
      <w:r>
        <w:rPr>
          <w:color w:val="000050"/>
        </w:rPr>
        <w:t xml:space="preserve"> টি</w:t>
      </w:r>
      <w:r>
        <w:rPr>
          <w:color w:val="570000"/>
        </w:rPr>
        <w:t xml:space="preserve"> কী</w:t>
      </w:r>
      <w:r>
        <w:rPr>
          <w:color w:val="000052"/>
        </w:rPr>
        <w:t xml:space="preserve"> টাকা</w:t>
      </w:r>
      <w:r>
        <w:rPr>
          <w:color w:val="000044"/>
        </w:rPr>
        <w:t xml:space="preserve"> রিচার্জ</w:t>
      </w:r>
      <w:r>
        <w:rPr>
          <w:color w:val="3F0000"/>
        </w:rPr>
        <w:t xml:space="preserve"> এ</w:t>
      </w:r>
      <w:r>
        <w:rPr>
          <w:color w:val="000052"/>
        </w:rPr>
        <w:t xml:space="preserve"> টাকা</w:t>
      </w:r>
      <w:r>
        <w:rPr>
          <w:color w:val="00003C"/>
        </w:rPr>
        <w:t xml:space="preserve"> ক্যাশব্যাক</w:t>
      </w:r>
      <w:r>
        <w:rPr>
          <w:color w:val="3E0000"/>
        </w:rPr>
        <w:t xml:space="preserve"> এর</w:t>
      </w:r>
      <w:r>
        <w:rPr>
          <w:color w:val="00007A"/>
        </w:rPr>
        <w:t xml:space="preserve"> আওতায়</w:t>
      </w:r>
      <w:r>
        <w:rPr>
          <w:color w:val="00003B"/>
        </w:rPr>
        <w:t xml:space="preserve"> আছে</w:t>
      </w:r>
      <w:r>
        <w:br/>
      </w:r>
      <w:r>
        <w:rPr>
          <w:color w:val="240000"/>
        </w:rPr>
        <w:t xml:space="preserve"> আমি</w:t>
      </w:r>
      <w:r>
        <w:rPr>
          <w:color w:val="000062"/>
        </w:rPr>
        <w:t xml:space="preserve"> ডিসেম্বর</w:t>
      </w:r>
      <w:r>
        <w:rPr>
          <w:color w:val="000049"/>
        </w:rPr>
        <w:t xml:space="preserve"> টাকা</w:t>
      </w:r>
      <w:r>
        <w:rPr>
          <w:color w:val="00003F"/>
        </w:rPr>
        <w:t xml:space="preserve"> রিচার্জে</w:t>
      </w:r>
      <w:r>
        <w:rPr>
          <w:color w:val="4D0000"/>
        </w:rPr>
        <w:t xml:space="preserve"> নাকি</w:t>
      </w:r>
      <w:r>
        <w:rPr>
          <w:color w:val="000049"/>
        </w:rPr>
        <w:t xml:space="preserve"> টাকা</w:t>
      </w:r>
      <w:r>
        <w:rPr>
          <w:color w:val="000046"/>
        </w:rPr>
        <w:t xml:space="preserve"> ব্যাক</w:t>
      </w:r>
      <w:r>
        <w:rPr>
          <w:color w:val="00003F"/>
        </w:rPr>
        <w:t xml:space="preserve"> পাবো</w:t>
      </w:r>
      <w:r>
        <w:rPr>
          <w:color w:val="5E0000"/>
        </w:rPr>
        <w:t xml:space="preserve"> কই</w:t>
      </w:r>
      <w:r>
        <w:rPr>
          <w:color w:val="00004C"/>
        </w:rPr>
        <w:t xml:space="preserve"> সেটা</w:t>
      </w:r>
      <w:r>
        <w:rPr>
          <w:color w:val="00003C"/>
        </w:rPr>
        <w:t xml:space="preserve"> রিচার্জ</w:t>
      </w:r>
      <w:r>
        <w:rPr>
          <w:color w:val="470000"/>
        </w:rPr>
        <w:t xml:space="preserve"> তো</w:t>
      </w:r>
      <w:r>
        <w:rPr>
          <w:color w:val="4C0000"/>
        </w:rPr>
        <w:t xml:space="preserve"> করেছিলাম</w:t>
      </w:r>
      <w:r>
        <w:br/>
      </w:r>
      <w:r>
        <w:rPr>
          <w:color w:val="860000"/>
        </w:rPr>
        <w:t xml:space="preserve"> ay</w:t>
      </w:r>
      <w:r>
        <w:rPr>
          <w:color w:val="000046"/>
        </w:rPr>
        <w:t xml:space="preserve"> number</w:t>
      </w:r>
      <w:r>
        <w:rPr>
          <w:color w:val="000089"/>
        </w:rPr>
        <w:t xml:space="preserve"> taka</w:t>
      </w:r>
      <w:r>
        <w:rPr>
          <w:color w:val="00004D"/>
        </w:rPr>
        <w:t xml:space="preserve"> recharge</w:t>
      </w:r>
      <w:r>
        <w:rPr>
          <w:color w:val="00003C"/>
        </w:rPr>
        <w:t xml:space="preserve"> ki</w:t>
      </w:r>
      <w:r>
        <w:rPr>
          <w:color w:val="000089"/>
        </w:rPr>
        <w:t xml:space="preserve"> taka</w:t>
      </w:r>
      <w:r>
        <w:rPr>
          <w:color w:val="00004E"/>
        </w:rPr>
        <w:t xml:space="preserve"> cashback</w:t>
      </w:r>
      <w:r>
        <w:rPr>
          <w:color w:val="000056"/>
        </w:rPr>
        <w:t xml:space="preserve"> pabo</w:t>
      </w:r>
      <w:r>
        <w:br/>
      </w:r>
      <w:r>
        <w:rPr>
          <w:color w:val="000032"/>
        </w:rPr>
        <w:t xml:space="preserve"> tk</w:t>
      </w:r>
      <w:r>
        <w:rPr>
          <w:color w:val="00003A"/>
        </w:rPr>
        <w:t xml:space="preserve"> cash</w:t>
      </w:r>
      <w:r>
        <w:rPr>
          <w:color w:val="00003B"/>
        </w:rPr>
        <w:t xml:space="preserve"> back</w:t>
      </w:r>
      <w:r>
        <w:rPr>
          <w:color w:val="000032"/>
        </w:rPr>
        <w:t xml:space="preserve"> tk</w:t>
      </w:r>
      <w:r>
        <w:rPr>
          <w:color w:val="00003A"/>
        </w:rPr>
        <w:t xml:space="preserve"> recharge</w:t>
      </w:r>
      <w:r>
        <w:rPr>
          <w:color w:val="000000"/>
        </w:rPr>
        <w:t xml:space="preserve"> korle</w:t>
      </w:r>
      <w:r>
        <w:rPr>
          <w:color w:val="00006F"/>
        </w:rPr>
        <w:t xml:space="preserve"> amon</w:t>
      </w:r>
      <w:r>
        <w:rPr>
          <w:color w:val="00005A"/>
        </w:rPr>
        <w:t xml:space="preserve"> sms</w:t>
      </w:r>
      <w:r>
        <w:rPr>
          <w:color w:val="830000"/>
        </w:rPr>
        <w:t xml:space="preserve"> diyece</w:t>
      </w:r>
      <w:r>
        <w:rPr>
          <w:color w:val="000047"/>
        </w:rPr>
        <w:t xml:space="preserve"> ei</w:t>
      </w:r>
      <w:r>
        <w:rPr>
          <w:color w:val="000037"/>
        </w:rPr>
        <w:t xml:space="preserve"> offer</w:t>
      </w:r>
      <w:r>
        <w:rPr>
          <w:color w:val="00002D"/>
        </w:rPr>
        <w:t xml:space="preserve"> ki</w:t>
      </w:r>
      <w:r>
        <w:rPr>
          <w:color w:val="000040"/>
        </w:rPr>
        <w:t xml:space="preserve"> pabo</w:t>
      </w:r>
      <w:r>
        <w:br/>
      </w:r>
      <w:r>
        <w:rPr>
          <w:color w:val="000086"/>
        </w:rPr>
        <w:t xml:space="preserve"> tkay</w:t>
      </w:r>
      <w:r>
        <w:rPr>
          <w:color w:val="000029"/>
        </w:rPr>
        <w:t xml:space="preserve"> ki</w:t>
      </w:r>
      <w:r>
        <w:rPr>
          <w:color w:val="00002D"/>
        </w:rPr>
        <w:t xml:space="preserve"> tk</w:t>
      </w:r>
      <w:r>
        <w:rPr>
          <w:color w:val="000035"/>
        </w:rPr>
        <w:t xml:space="preserve"> cash</w:t>
      </w:r>
      <w:r>
        <w:rPr>
          <w:color w:val="000086"/>
        </w:rPr>
        <w:t xml:space="preserve"> bkk</w:t>
      </w:r>
      <w:r>
        <w:rPr>
          <w:color w:val="000061"/>
        </w:rPr>
        <w:t xml:space="preserve"> sobar</w:t>
      </w:r>
      <w:r>
        <w:rPr>
          <w:color w:val="000032"/>
        </w:rPr>
        <w:t xml:space="preserve"> e</w:t>
      </w:r>
      <w:r>
        <w:rPr>
          <w:color w:val="640000"/>
        </w:rPr>
        <w:t xml:space="preserve"> jonne</w:t>
      </w:r>
      <w:r>
        <w:rPr>
          <w:color w:val="000000"/>
        </w:rPr>
        <w:t xml:space="preserve"> pojojjo</w:t>
      </w:r>
      <w:r>
        <w:br/>
      </w:r>
      <w:r>
        <w:rPr>
          <w:color w:val="000084"/>
        </w:rPr>
        <w:t xml:space="preserve"> does</w:t>
      </w:r>
      <w:r>
        <w:rPr>
          <w:color w:val="000043"/>
        </w:rPr>
        <w:t xml:space="preserve"> my</w:t>
      </w:r>
      <w:r>
        <w:rPr>
          <w:color w:val="000034"/>
        </w:rPr>
        <w:t xml:space="preserve"> account</w:t>
      </w:r>
      <w:r>
        <w:rPr>
          <w:color w:val="510000"/>
        </w:rPr>
        <w:t xml:space="preserve"> is</w:t>
      </w:r>
      <w:r>
        <w:rPr>
          <w:color w:val="00009F"/>
        </w:rPr>
        <w:t xml:space="preserve"> selected</w:t>
      </w:r>
      <w:r>
        <w:rPr>
          <w:color w:val="5A0000"/>
        </w:rPr>
        <w:t xml:space="preserve"> for</w:t>
      </w:r>
      <w:r>
        <w:rPr>
          <w:color w:val="000000"/>
        </w:rPr>
        <w:t xml:space="preserve"> offer</w:t>
      </w:r>
      <w:r>
        <w:br/>
      </w:r>
      <w:r>
        <w:rPr>
          <w:color w:val="3F0000"/>
        </w:rPr>
        <w:t xml:space="preserve"> এই</w:t>
      </w:r>
      <w:r>
        <w:rPr>
          <w:color w:val="000043"/>
        </w:rPr>
        <w:t xml:space="preserve"> নাম্বারে</w:t>
      </w:r>
      <w:r>
        <w:rPr>
          <w:color w:val="00002D"/>
        </w:rPr>
        <w:t xml:space="preserve"> টাকা</w:t>
      </w:r>
      <w:r>
        <w:rPr>
          <w:color w:val="00004E"/>
        </w:rPr>
        <w:t xml:space="preserve"> ক্যাশ</w:t>
      </w:r>
      <w:r>
        <w:rPr>
          <w:color w:val="000066"/>
        </w:rPr>
        <w:t xml:space="preserve"> ইন</w:t>
      </w:r>
      <w:r>
        <w:rPr>
          <w:color w:val="420000"/>
        </w:rPr>
        <w:t xml:space="preserve"> করে</w:t>
      </w:r>
      <w:r>
        <w:rPr>
          <w:color w:val="300000"/>
        </w:rPr>
        <w:t xml:space="preserve"> কি</w:t>
      </w:r>
      <w:r>
        <w:rPr>
          <w:color w:val="4B0000"/>
        </w:rPr>
        <w:t xml:space="preserve"> কোন</w:t>
      </w:r>
      <w:r>
        <w:rPr>
          <w:color w:val="000090"/>
        </w:rPr>
        <w:t xml:space="preserve"> বোন</w:t>
      </w:r>
      <w:r>
        <w:rPr>
          <w:color w:val="000040"/>
        </w:rPr>
        <w:t xml:space="preserve"> আছে</w:t>
      </w:r>
      <w:r>
        <w:br/>
      </w:r>
      <w:r>
        <w:rPr>
          <w:color w:val="490000"/>
        </w:rPr>
        <w:t xml:space="preserve"> এই</w:t>
      </w:r>
      <w:r>
        <w:rPr>
          <w:color w:val="00004E"/>
        </w:rPr>
        <w:t xml:space="preserve"> নাম্বারে</w:t>
      </w:r>
      <w:r>
        <w:rPr>
          <w:color w:val="00005A"/>
        </w:rPr>
        <w:t xml:space="preserve"> ক্যাশ</w:t>
      </w:r>
      <w:r>
        <w:rPr>
          <w:color w:val="000076"/>
        </w:rPr>
        <w:t xml:space="preserve"> ইন</w:t>
      </w:r>
      <w:r>
        <w:rPr>
          <w:color w:val="4C0000"/>
        </w:rPr>
        <w:t xml:space="preserve"> করে</w:t>
      </w:r>
      <w:r>
        <w:rPr>
          <w:color w:val="570000"/>
        </w:rPr>
        <w:t xml:space="preserve"> কোন</w:t>
      </w:r>
      <w:r>
        <w:rPr>
          <w:color w:val="000061"/>
        </w:rPr>
        <w:t xml:space="preserve"> বোনাস</w:t>
      </w:r>
      <w:r>
        <w:rPr>
          <w:color w:val="00004A"/>
        </w:rPr>
        <w:t xml:space="preserve"> আছে</w:t>
      </w:r>
      <w:r>
        <w:rPr>
          <w:color w:val="000034"/>
        </w:rPr>
        <w:t xml:space="preserve"> টাকা</w:t>
      </w:r>
      <w:r>
        <w:br/>
      </w:r>
      <w:r>
        <w:rPr>
          <w:color w:val="300000"/>
        </w:rPr>
        <w:t xml:space="preserve"> আমি</w:t>
      </w:r>
      <w:r>
        <w:rPr>
          <w:color w:val="2F0000"/>
        </w:rPr>
        <w:t xml:space="preserve"> আমার</w:t>
      </w:r>
      <w:r>
        <w:rPr>
          <w:color w:val="000061"/>
        </w:rPr>
        <w:t xml:space="preserve"> অ্যাকাউন্ট</w:t>
      </w:r>
      <w:r>
        <w:rPr>
          <w:color w:val="4B0000"/>
        </w:rPr>
        <w:t xml:space="preserve"> এ</w:t>
      </w:r>
      <w:r>
        <w:rPr>
          <w:color w:val="8C0000"/>
        </w:rPr>
        <w:t xml:space="preserve"> র</w:t>
      </w:r>
      <w:r>
        <w:rPr>
          <w:color w:val="000049"/>
        </w:rPr>
        <w:t xml:space="preserve"> অফার</w:t>
      </w:r>
      <w:r>
        <w:rPr>
          <w:color w:val="000075"/>
        </w:rPr>
        <w:t xml:space="preserve"> গুলো</w:t>
      </w:r>
      <w:r>
        <w:rPr>
          <w:color w:val="000050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000082"/>
        </w:rPr>
        <w:t xml:space="preserve"> taka</w:t>
      </w:r>
      <w:r>
        <w:rPr>
          <w:color w:val="000049"/>
        </w:rPr>
        <w:t xml:space="preserve"> recharge</w:t>
      </w:r>
      <w:r>
        <w:rPr>
          <w:color w:val="000082"/>
        </w:rPr>
        <w:t xml:space="preserve"> taka</w:t>
      </w:r>
      <w:r>
        <w:rPr>
          <w:color w:val="000099"/>
        </w:rPr>
        <w:t xml:space="preserve"> caseback</w:t>
      </w:r>
      <w:r>
        <w:rPr>
          <w:color w:val="000051"/>
        </w:rPr>
        <w:t xml:space="preserve"> pabo</w:t>
      </w:r>
      <w:r>
        <w:rPr>
          <w:color w:val="00005A"/>
        </w:rPr>
        <w:t xml:space="preserve"> ei</w:t>
      </w:r>
      <w:r>
        <w:rPr>
          <w:color w:val="000042"/>
        </w:rPr>
        <w:t xml:space="preserve"> number</w:t>
      </w:r>
      <w:r>
        <w:br/>
      </w:r>
      <w:r>
        <w:rPr>
          <w:color w:val="00003D"/>
        </w:rPr>
        <w:t xml:space="preserve"> টাকা</w:t>
      </w:r>
      <w:r>
        <w:rPr>
          <w:color w:val="000088"/>
        </w:rPr>
        <w:t xml:space="preserve"> রিচাজ</w:t>
      </w:r>
      <w:r>
        <w:rPr>
          <w:color w:val="0000BA"/>
        </w:rPr>
        <w:t xml:space="preserve"> ক্যাশব্যাগ</w:t>
      </w:r>
      <w:r>
        <w:rPr>
          <w:color w:val="3C0000"/>
        </w:rPr>
        <w:t xml:space="preserve"> আমি</w:t>
      </w:r>
      <w:r>
        <w:rPr>
          <w:color w:val="410000"/>
        </w:rPr>
        <w:t xml:space="preserve"> কি</w:t>
      </w:r>
      <w:r>
        <w:rPr>
          <w:color w:val="000000"/>
        </w:rPr>
        <w:t xml:space="preserve"> পাবো</w:t>
      </w:r>
      <w:r>
        <w:br/>
      </w:r>
      <w:r>
        <w:rPr>
          <w:color w:val="0000A9"/>
        </w:rPr>
        <w:t xml:space="preserve"> এউ</w:t>
      </w:r>
      <w:r>
        <w:rPr>
          <w:color w:val="000045"/>
        </w:rPr>
        <w:t xml:space="preserve"> নাম্বারে</w:t>
      </w:r>
      <w:r>
        <w:rPr>
          <w:color w:val="000050"/>
        </w:rPr>
        <w:t xml:space="preserve"> রিচার্জে</w:t>
      </w:r>
      <w:r>
        <w:rPr>
          <w:color w:val="4C0000"/>
        </w:rPr>
        <w:t xml:space="preserve"> কোন</w:t>
      </w:r>
      <w:r>
        <w:rPr>
          <w:color w:val="00004F"/>
        </w:rPr>
        <w:t xml:space="preserve"> ক্যাশ</w:t>
      </w:r>
      <w:r>
        <w:rPr>
          <w:color w:val="000059"/>
        </w:rPr>
        <w:t xml:space="preserve"> ব্যাক</w:t>
      </w:r>
      <w:r>
        <w:rPr>
          <w:color w:val="000045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77"/>
        </w:rPr>
        <w:t xml:space="preserve"> টাকা</w:t>
      </w:r>
      <w:r>
        <w:rPr>
          <w:color w:val="000062"/>
        </w:rPr>
        <w:t xml:space="preserve"> রিচার্জ</w:t>
      </w:r>
      <w:r>
        <w:rPr>
          <w:color w:val="5C0000"/>
        </w:rPr>
        <w:t xml:space="preserve"> এ</w:t>
      </w:r>
      <w:r>
        <w:rPr>
          <w:color w:val="000077"/>
        </w:rPr>
        <w:t xml:space="preserve"> টাকা</w:t>
      </w:r>
      <w:r>
        <w:rPr>
          <w:color w:val="000057"/>
        </w:rPr>
        <w:t xml:space="preserve"> ক্যাশব্যাক</w:t>
      </w:r>
      <w:r>
        <w:rPr>
          <w:color w:val="000083"/>
        </w:rPr>
        <w:t xml:space="preserve"> অফারটি</w:t>
      </w:r>
      <w:r>
        <w:rPr>
          <w:color w:val="3F0000"/>
        </w:rPr>
        <w:t xml:space="preserve"> কি</w:t>
      </w:r>
      <w:r>
        <w:rPr>
          <w:color w:val="3B0000"/>
        </w:rPr>
        <w:t xml:space="preserve"> আমি</w:t>
      </w:r>
      <w:r>
        <w:rPr>
          <w:color w:val="000000"/>
        </w:rPr>
        <w:t xml:space="preserve"> পাবো</w:t>
      </w:r>
      <w:r>
        <w:br/>
      </w:r>
      <w:r>
        <w:rPr>
          <w:color w:val="00008E"/>
        </w:rPr>
        <w:t xml:space="preserve"> এ্যাড</w:t>
      </w:r>
      <w:r>
        <w:rPr>
          <w:color w:val="000082"/>
        </w:rPr>
        <w:t xml:space="preserve"> মানিতে</w:t>
      </w:r>
      <w:r>
        <w:rPr>
          <w:color w:val="340000"/>
        </w:rPr>
        <w:t xml:space="preserve"> আমার</w:t>
      </w:r>
      <w:r>
        <w:rPr>
          <w:color w:val="5C0000"/>
        </w:rPr>
        <w:t xml:space="preserve"> জন্য</w:t>
      </w:r>
      <w:r>
        <w:rPr>
          <w:color w:val="3A0000"/>
        </w:rPr>
        <w:t xml:space="preserve"> কি</w:t>
      </w:r>
      <w:r>
        <w:rPr>
          <w:color w:val="000052"/>
        </w:rPr>
        <w:t xml:space="preserve"> অফার</w:t>
      </w:r>
      <w:r>
        <w:rPr>
          <w:color w:val="00004E"/>
        </w:rPr>
        <w:t xml:space="preserve"> আছে</w:t>
      </w:r>
      <w:r>
        <w:br/>
      </w:r>
      <w:r>
        <w:rPr>
          <w:color w:val="000055"/>
        </w:rPr>
        <w:t xml:space="preserve"> টাকা</w:t>
      </w:r>
      <w:r>
        <w:rPr>
          <w:color w:val="000088"/>
        </w:rPr>
        <w:t xml:space="preserve"> রিছাজ</w:t>
      </w:r>
      <w:r>
        <w:rPr>
          <w:color w:val="460000"/>
        </w:rPr>
        <w:t xml:space="preserve"> করলে</w:t>
      </w:r>
      <w:r>
        <w:rPr>
          <w:color w:val="500000"/>
        </w:rPr>
        <w:t xml:space="preserve"> যে</w:t>
      </w:r>
      <w:r>
        <w:rPr>
          <w:color w:val="000055"/>
        </w:rPr>
        <w:t xml:space="preserve"> টাকা</w:t>
      </w:r>
      <w:r>
        <w:rPr>
          <w:color w:val="00004F"/>
        </w:rPr>
        <w:t xml:space="preserve"> বোনাস</w:t>
      </w:r>
      <w:r>
        <w:rPr>
          <w:color w:val="000058"/>
        </w:rPr>
        <w:t xml:space="preserve"> সেটা</w:t>
      </w:r>
      <w:r>
        <w:rPr>
          <w:color w:val="2D0000"/>
        </w:rPr>
        <w:t xml:space="preserve"> কি</w:t>
      </w:r>
      <w:r>
        <w:rPr>
          <w:color w:val="3C0000"/>
        </w:rPr>
        <w:t xml:space="preserve"> এই</w:t>
      </w:r>
      <w:r>
        <w:rPr>
          <w:color w:val="00003F"/>
        </w:rPr>
        <w:t xml:space="preserve"> নাম্বারে</w:t>
      </w:r>
      <w:r>
        <w:rPr>
          <w:color w:val="00003D"/>
        </w:rPr>
        <w:t xml:space="preserve"> আছে</w:t>
      </w:r>
      <w:r>
        <w:br/>
      </w:r>
      <w:r>
        <w:rPr>
          <w:color w:val="600000"/>
        </w:rPr>
        <w:t xml:space="preserve"> এই</w:t>
      </w:r>
      <w:r>
        <w:rPr>
          <w:color w:val="000066"/>
        </w:rPr>
        <w:t xml:space="preserve"> নাম্বারে</w:t>
      </w:r>
      <w:r>
        <w:rPr>
          <w:color w:val="000000"/>
        </w:rPr>
        <w:t xml:space="preserve"> -রিচাজে</w:t>
      </w:r>
      <w:r>
        <w:rPr>
          <w:color w:val="000000"/>
        </w:rPr>
        <w:t xml:space="preserve"> কেশ</w:t>
      </w:r>
      <w:r>
        <w:rPr>
          <w:color w:val="0000A2"/>
        </w:rPr>
        <w:t xml:space="preserve"> বেক</w:t>
      </w:r>
      <w:r>
        <w:rPr>
          <w:color w:val="000088"/>
        </w:rPr>
        <w:t xml:space="preserve"> পাব</w:t>
      </w:r>
      <w:r>
        <w:br/>
      </w:r>
      <w:r>
        <w:rPr>
          <w:color w:val="440000"/>
        </w:rPr>
        <w:t xml:space="preserve"> আমি</w:t>
      </w:r>
      <w:r>
        <w:rPr>
          <w:color w:val="610000"/>
        </w:rPr>
        <w:t xml:space="preserve"> এই</w:t>
      </w:r>
      <w:r>
        <w:rPr>
          <w:color w:val="0000A2"/>
        </w:rPr>
        <w:t xml:space="preserve"> অফারটা</w:t>
      </w:r>
      <w:r>
        <w:rPr>
          <w:color w:val="4A0000"/>
        </w:rPr>
        <w:t xml:space="preserve"> কি</w:t>
      </w:r>
      <w:r>
        <w:rPr>
          <w:color w:val="000089"/>
        </w:rPr>
        <w:t xml:space="preserve"> পাব</w:t>
      </w:r>
      <w:r>
        <w:br/>
      </w:r>
      <w:r>
        <w:rPr>
          <w:color w:val="000043"/>
        </w:rPr>
        <w:t xml:space="preserve"> আজ</w:t>
      </w:r>
      <w:r>
        <w:rPr>
          <w:color w:val="000023"/>
        </w:rPr>
        <w:t xml:space="preserve"> থেকে</w:t>
      </w:r>
      <w:r>
        <w:rPr>
          <w:color w:val="00006C"/>
        </w:rPr>
        <w:t xml:space="preserve"> হাঙ্গরীনাকি</w:t>
      </w:r>
      <w:r>
        <w:rPr>
          <w:color w:val="400000"/>
        </w:rPr>
        <w:t xml:space="preserve"> তে</w:t>
      </w:r>
      <w:r>
        <w:rPr>
          <w:color w:val="00003F"/>
        </w:rPr>
        <w:t xml:space="preserve"> আবার</w:t>
      </w:r>
      <w:r>
        <w:rPr>
          <w:color w:val="000037"/>
        </w:rPr>
        <w:t xml:space="preserve"> নতুন</w:t>
      </w:r>
      <w:r>
        <w:rPr>
          <w:color w:val="00005E"/>
        </w:rPr>
        <w:t xml:space="preserve"> ক্যাম্পেইন</w:t>
      </w:r>
      <w:r>
        <w:rPr>
          <w:color w:val="2D0000"/>
        </w:rPr>
        <w:t xml:space="preserve"> এ</w:t>
      </w:r>
      <w:r>
        <w:rPr>
          <w:color w:val="000057"/>
        </w:rPr>
        <w:t xml:space="preserve"> ক্যাশব্যাক</w:t>
      </w:r>
      <w:r>
        <w:rPr>
          <w:color w:val="00002C"/>
        </w:rPr>
        <w:t xml:space="preserve"> অফার</w:t>
      </w:r>
      <w:r>
        <w:rPr>
          <w:color w:val="000000"/>
        </w:rPr>
        <w:t xml:space="preserve"> শুরু</w:t>
      </w:r>
      <w:r>
        <w:rPr>
          <w:color w:val="00002C"/>
        </w:rPr>
        <w:t xml:space="preserve"> এখন</w:t>
      </w:r>
      <w:r>
        <w:rPr>
          <w:color w:val="1D0000"/>
        </w:rPr>
        <w:t xml:space="preserve"> আমি</w:t>
      </w:r>
      <w:r>
        <w:rPr>
          <w:color w:val="1F0000"/>
        </w:rPr>
        <w:t xml:space="preserve"> কি</w:t>
      </w:r>
      <w:r>
        <w:rPr>
          <w:color w:val="00006C"/>
        </w:rPr>
        <w:t xml:space="preserve"> এটাতেও</w:t>
      </w:r>
      <w:r>
        <w:rPr>
          <w:color w:val="000057"/>
        </w:rPr>
        <w:t xml:space="preserve"> ক্যাশব্যাক</w:t>
      </w:r>
      <w:r>
        <w:rPr>
          <w:color w:val="000000"/>
        </w:rPr>
        <w:t xml:space="preserve"> পাবো</w:t>
      </w:r>
      <w:r>
        <w:br/>
      </w:r>
      <w:r>
        <w:rPr>
          <w:color w:val="1C0000"/>
        </w:rPr>
        <w:t xml:space="preserve"> amar</w:t>
      </w:r>
      <w:r>
        <w:rPr>
          <w:color w:val="000017"/>
        </w:rPr>
        <w:t xml:space="preserve"> bkash</w:t>
      </w:r>
      <w:r>
        <w:rPr>
          <w:color w:val="00001A"/>
        </w:rPr>
        <w:t xml:space="preserve"> account</w:t>
      </w:r>
      <w:r>
        <w:rPr>
          <w:color w:val="3B0000"/>
        </w:rPr>
        <w:t xml:space="preserve"> a</w:t>
      </w:r>
      <w:r>
        <w:rPr>
          <w:color w:val="00002B"/>
        </w:rPr>
        <w:t xml:space="preserve"> akta</w:t>
      </w:r>
      <w:r>
        <w:rPr>
          <w:color w:val="000063"/>
        </w:rPr>
        <w:t xml:space="preserve"> offer</w:t>
      </w:r>
      <w:r>
        <w:rPr>
          <w:color w:val="000050"/>
        </w:rPr>
        <w:t xml:space="preserve"> ashce</w:t>
      </w:r>
      <w:r>
        <w:rPr>
          <w:color w:val="000063"/>
        </w:rPr>
        <w:t xml:space="preserve"> offer</w:t>
      </w:r>
      <w:r>
        <w:rPr>
          <w:color w:val="00002D"/>
        </w:rPr>
        <w:t xml:space="preserve"> ti</w:t>
      </w:r>
      <w:r>
        <w:rPr>
          <w:color w:val="380000"/>
        </w:rPr>
        <w:t xml:space="preserve"> holo</w:t>
      </w:r>
      <w:r>
        <w:rPr>
          <w:color w:val="6D0000"/>
        </w:rPr>
        <w:t xml:space="preserve"> j</w:t>
      </w:r>
      <w:r>
        <w:rPr>
          <w:color w:val="00003B"/>
        </w:rPr>
        <w:t xml:space="preserve"> tk</w:t>
      </w:r>
      <w:r>
        <w:rPr>
          <w:color w:val="000022"/>
        </w:rPr>
        <w:t xml:space="preserve"> recharge</w:t>
      </w:r>
      <w:r>
        <w:rPr>
          <w:color w:val="3B0000"/>
        </w:rPr>
        <w:t xml:space="preserve"> a</w:t>
      </w:r>
      <w:r>
        <w:rPr>
          <w:color w:val="00003B"/>
        </w:rPr>
        <w:t xml:space="preserve"> tk</w:t>
      </w:r>
      <w:r>
        <w:rPr>
          <w:color w:val="000023"/>
        </w:rPr>
        <w:t xml:space="preserve"> cashback</w:t>
      </w:r>
      <w:r>
        <w:rPr>
          <w:color w:val="000063"/>
        </w:rPr>
        <w:t xml:space="preserve"> offer</w:t>
      </w:r>
      <w:r>
        <w:rPr>
          <w:color w:val="000000"/>
        </w:rPr>
        <w:t xml:space="preserve"> so</w:t>
      </w:r>
      <w:r>
        <w:rPr>
          <w:color w:val="000036"/>
        </w:rPr>
        <w:t xml:space="preserve"> akon</w:t>
      </w:r>
      <w:r>
        <w:rPr>
          <w:color w:val="340000"/>
        </w:rPr>
        <w:t xml:space="preserve"> ami</w:t>
      </w:r>
      <w:r>
        <w:rPr>
          <w:color w:val="2C0000"/>
        </w:rPr>
        <w:t xml:space="preserve"> jante</w:t>
      </w:r>
      <w:r>
        <w:rPr>
          <w:color w:val="000052"/>
        </w:rPr>
        <w:t xml:space="preserve"> jasci</w:t>
      </w:r>
      <w:r>
        <w:rPr>
          <w:color w:val="6D0000"/>
        </w:rPr>
        <w:t xml:space="preserve"> j</w:t>
      </w:r>
      <w:r>
        <w:rPr>
          <w:color w:val="000063"/>
        </w:rPr>
        <w:t xml:space="preserve"> offer</w:t>
      </w:r>
      <w:r>
        <w:rPr>
          <w:color w:val="000021"/>
        </w:rPr>
        <w:t xml:space="preserve"> ta</w:t>
      </w:r>
      <w:r>
        <w:rPr>
          <w:color w:val="00001A"/>
        </w:rPr>
        <w:t xml:space="preserve"> ki</w:t>
      </w:r>
      <w:r>
        <w:rPr>
          <w:color w:val="340000"/>
        </w:rPr>
        <w:t xml:space="preserve"> ami</w:t>
      </w:r>
      <w:r>
        <w:rPr>
          <w:color w:val="000026"/>
        </w:rPr>
        <w:t xml:space="preserve"> pabo</w:t>
      </w:r>
      <w:r>
        <w:br/>
      </w:r>
      <w:r>
        <w:rPr>
          <w:color w:val="B90000"/>
        </w:rPr>
        <w:t xml:space="preserve"> এই</w:t>
      </w:r>
      <w:r>
        <w:rPr>
          <w:color w:val="000060"/>
        </w:rPr>
        <w:t xml:space="preserve"> ক্যাশব্যাক</w:t>
      </w:r>
      <w:r>
        <w:rPr>
          <w:color w:val="00006B"/>
        </w:rPr>
        <w:t xml:space="preserve"> টা</w:t>
      </w:r>
      <w:r>
        <w:rPr>
          <w:color w:val="B90000"/>
        </w:rPr>
        <w:t xml:space="preserve"> এই</w:t>
      </w:r>
      <w:r>
        <w:rPr>
          <w:color w:val="000062"/>
        </w:rPr>
        <w:t xml:space="preserve"> নাম্বারে</w:t>
      </w:r>
      <w:r>
        <w:rPr>
          <w:color w:val="000000"/>
        </w:rPr>
        <w:t xml:space="preserve"> পাবে</w:t>
      </w:r>
      <w:r>
        <w:br/>
      </w:r>
      <w:r>
        <w:rPr>
          <w:color w:val="000071"/>
        </w:rPr>
        <w:t xml:space="preserve"> kono</w:t>
      </w:r>
      <w:r>
        <w:rPr>
          <w:color w:val="0000D0"/>
        </w:rPr>
        <w:t xml:space="preserve"> nirdisto</w:t>
      </w:r>
      <w:r>
        <w:rPr>
          <w:color w:val="00005D"/>
        </w:rPr>
        <w:t xml:space="preserve"> offer</w:t>
      </w:r>
      <w:r>
        <w:rPr>
          <w:color w:val="000000"/>
        </w:rPr>
        <w:t xml:space="preserve"> ache</w:t>
      </w:r>
      <w:r>
        <w:br/>
      </w:r>
      <w:r>
        <w:rPr>
          <w:color w:val="4C0000"/>
        </w:rPr>
        <w:t xml:space="preserve"> ay</w:t>
      </w:r>
      <w:r>
        <w:rPr>
          <w:color w:val="000027"/>
        </w:rPr>
        <w:t xml:space="preserve"> number</w:t>
      </w:r>
      <w:r>
        <w:rPr>
          <w:color w:val="250000"/>
        </w:rPr>
        <w:t xml:space="preserve"> a</w:t>
      </w:r>
      <w:r>
        <w:rPr>
          <w:color w:val="0000CA"/>
        </w:rPr>
        <w:t xml:space="preserve"> csh</w:t>
      </w:r>
      <w:r>
        <w:rPr>
          <w:color w:val="00003B"/>
        </w:rPr>
        <w:t xml:space="preserve"> out</w:t>
      </w:r>
      <w:r>
        <w:rPr>
          <w:color w:val="2A0000"/>
        </w:rPr>
        <w:t xml:space="preserve"> er</w:t>
      </w:r>
      <w:r>
        <w:rPr>
          <w:color w:val="000029"/>
        </w:rPr>
        <w:t xml:space="preserve"> offer</w:t>
      </w:r>
      <w:r>
        <w:rPr>
          <w:color w:val="4E0000"/>
        </w:rPr>
        <w:t xml:space="preserve"> aca</w:t>
      </w:r>
      <w:r>
        <w:rPr>
          <w:color w:val="0000CA"/>
        </w:rPr>
        <w:t xml:space="preserve"> csh</w:t>
      </w:r>
      <w:r>
        <w:rPr>
          <w:color w:val="00002D"/>
        </w:rPr>
        <w:t xml:space="preserve"> back</w:t>
      </w:r>
      <w:r>
        <w:br/>
      </w:r>
      <w:r>
        <w:rPr>
          <w:color w:val="00001E"/>
        </w:rPr>
        <w:t xml:space="preserve"> বিকাশে</w:t>
      </w:r>
      <w:r>
        <w:rPr>
          <w:color w:val="00002F"/>
        </w:rPr>
        <w:t xml:space="preserve"> শুক্রবার</w:t>
      </w:r>
      <w:r>
        <w:rPr>
          <w:color w:val="000061"/>
        </w:rPr>
        <w:t xml:space="preserve"> টাকা</w:t>
      </w:r>
      <w:r>
        <w:rPr>
          <w:color w:val="000049"/>
        </w:rPr>
        <w:t xml:space="preserve"> এড</w:t>
      </w:r>
      <w:r>
        <w:rPr>
          <w:color w:val="00005D"/>
        </w:rPr>
        <w:t xml:space="preserve"> মানিতে</w:t>
      </w:r>
      <w:r>
        <w:rPr>
          <w:color w:val="000061"/>
        </w:rPr>
        <w:t xml:space="preserve"> টাকা</w:t>
      </w:r>
      <w:r>
        <w:rPr>
          <w:color w:val="000048"/>
        </w:rPr>
        <w:t xml:space="preserve"> বোনাস</w:t>
      </w:r>
      <w:r>
        <w:rPr>
          <w:color w:val="000029"/>
        </w:rPr>
        <w:t xml:space="preserve"> আবার</w:t>
      </w:r>
      <w:r>
        <w:rPr>
          <w:color w:val="280000"/>
        </w:rPr>
        <w:t xml:space="preserve"> কিছু</w:t>
      </w:r>
      <w:r>
        <w:rPr>
          <w:color w:val="000047"/>
        </w:rPr>
        <w:t xml:space="preserve"> ব্যাংক</w:t>
      </w:r>
      <w:r>
        <w:rPr>
          <w:color w:val="00002E"/>
        </w:rPr>
        <w:t xml:space="preserve"> থেকে</w:t>
      </w:r>
      <w:r>
        <w:rPr>
          <w:color w:val="000061"/>
        </w:rPr>
        <w:t xml:space="preserve"> টাকা</w:t>
      </w:r>
      <w:r>
        <w:rPr>
          <w:color w:val="000049"/>
        </w:rPr>
        <w:t xml:space="preserve"> এড</w:t>
      </w:r>
      <w:r>
        <w:rPr>
          <w:color w:val="00005D"/>
        </w:rPr>
        <w:t xml:space="preserve"> মানিতে</w:t>
      </w:r>
      <w:r>
        <w:rPr>
          <w:color w:val="000061"/>
        </w:rPr>
        <w:t xml:space="preserve"> টাকা</w:t>
      </w:r>
      <w:r>
        <w:rPr>
          <w:color w:val="000048"/>
        </w:rPr>
        <w:t xml:space="preserve"> বোনাস</w:t>
      </w:r>
      <w:r>
        <w:rPr>
          <w:color w:val="2A0000"/>
        </w:rPr>
        <w:t xml:space="preserve"> তাহলে</w:t>
      </w:r>
      <w:r>
        <w:rPr>
          <w:color w:val="140000"/>
        </w:rPr>
        <w:t xml:space="preserve"> কি</w:t>
      </w:r>
      <w:r>
        <w:rPr>
          <w:color w:val="000033"/>
        </w:rPr>
        <w:t xml:space="preserve"> শুক্রবারে</w:t>
      </w:r>
      <w:r>
        <w:rPr>
          <w:color w:val="000047"/>
        </w:rPr>
        <w:t xml:space="preserve"> উল্যেখিত</w:t>
      </w:r>
      <w:r>
        <w:rPr>
          <w:color w:val="000047"/>
        </w:rPr>
        <w:t xml:space="preserve"> ব্যাংক</w:t>
      </w:r>
      <w:r>
        <w:rPr>
          <w:color w:val="00002E"/>
        </w:rPr>
        <w:t xml:space="preserve"> থেকে</w:t>
      </w:r>
      <w:r>
        <w:rPr>
          <w:color w:val="000061"/>
        </w:rPr>
        <w:t xml:space="preserve"> টাকা</w:t>
      </w:r>
      <w:r>
        <w:rPr>
          <w:color w:val="000031"/>
        </w:rPr>
        <w:t xml:space="preserve"> এডমানি</w:t>
      </w:r>
      <w:r>
        <w:rPr>
          <w:color w:val="200000"/>
        </w:rPr>
        <w:t xml:space="preserve"> করলে</w:t>
      </w:r>
      <w:r>
        <w:rPr>
          <w:color w:val="000000"/>
        </w:rPr>
        <w:t xml:space="preserve"> +=</w:t>
      </w:r>
      <w:r>
        <w:rPr>
          <w:color w:val="290000"/>
        </w:rPr>
        <w:t xml:space="preserve"> ও</w:t>
      </w:r>
      <w:r>
        <w:rPr>
          <w:color w:val="00002A"/>
        </w:rPr>
        <w:t xml:space="preserve"> টাকার</w:t>
      </w:r>
      <w:r>
        <w:rPr>
          <w:color w:val="000032"/>
        </w:rPr>
        <w:t xml:space="preserve"> কুপন</w:t>
      </w:r>
      <w:r>
        <w:rPr>
          <w:color w:val="000021"/>
        </w:rPr>
        <w:t xml:space="preserve"> পাবো</w:t>
      </w:r>
      <w:r>
        <w:rPr>
          <w:color w:val="000028"/>
        </w:rPr>
        <w:t xml:space="preserve"> কিনা</w:t>
      </w:r>
      <w:r>
        <w:br/>
      </w:r>
      <w:r>
        <w:rPr>
          <w:color w:val="440000"/>
        </w:rPr>
        <w:t xml:space="preserve"> amar</w:t>
      </w:r>
      <w:r>
        <w:rPr>
          <w:color w:val="0000A0"/>
        </w:rPr>
        <w:t xml:space="preserve"> phn</w:t>
      </w:r>
      <w:r>
        <w:rPr>
          <w:color w:val="00004F"/>
        </w:rPr>
        <w:t xml:space="preserve"> e</w:t>
      </w:r>
      <w:r>
        <w:rPr>
          <w:color w:val="000041"/>
        </w:rPr>
        <w:t xml:space="preserve"> ki</w:t>
      </w:r>
      <w:r>
        <w:rPr>
          <w:color w:val="000048"/>
        </w:rPr>
        <w:t xml:space="preserve"> tk</w:t>
      </w:r>
      <w:r>
        <w:rPr>
          <w:color w:val="6B0000"/>
        </w:rPr>
        <w:t xml:space="preserve"> te</w:t>
      </w:r>
      <w:r>
        <w:rPr>
          <w:color w:val="000048"/>
        </w:rPr>
        <w:t xml:space="preserve"> tk</w:t>
      </w:r>
      <w:r>
        <w:rPr>
          <w:color w:val="000055"/>
        </w:rPr>
        <w:t xml:space="preserve"> cashback</w:t>
      </w:r>
      <w:r>
        <w:rPr>
          <w:color w:val="000000"/>
        </w:rPr>
        <w:t xml:space="preserve"> pabo</w:t>
      </w:r>
      <w:r>
        <w:br/>
      </w:r>
      <w:r>
        <w:rPr>
          <w:color w:val="660000"/>
        </w:rPr>
        <w:t xml:space="preserve"> এই</w:t>
      </w:r>
      <w:r>
        <w:rPr>
          <w:color w:val="0000A0"/>
        </w:rPr>
        <w:t xml:space="preserve"> নম্বরে</w:t>
      </w:r>
      <w:r>
        <w:rPr>
          <w:color w:val="4D0000"/>
        </w:rPr>
        <w:t xml:space="preserve"> কি</w:t>
      </w:r>
      <w:r>
        <w:rPr>
          <w:color w:val="00006D"/>
        </w:rPr>
        <w:t xml:space="preserve"> অফার</w:t>
      </w:r>
      <w:r>
        <w:rPr>
          <w:color w:val="000067"/>
        </w:rPr>
        <w:t xml:space="preserve"> আছে</w:t>
      </w:r>
      <w:r>
        <w:br/>
      </w:r>
      <w:r>
        <w:rPr>
          <w:color w:val="5A0000"/>
        </w:rPr>
        <w:t xml:space="preserve"> এই</w:t>
      </w:r>
      <w:r>
        <w:rPr>
          <w:color w:val="00008D"/>
        </w:rPr>
        <w:t xml:space="preserve"> নম্বরে</w:t>
      </w:r>
      <w:r>
        <w:rPr>
          <w:color w:val="890000"/>
        </w:rPr>
        <w:t xml:space="preserve"> কি</w:t>
      </w:r>
      <w:r>
        <w:rPr>
          <w:color w:val="890000"/>
        </w:rPr>
        <w:t xml:space="preserve"> কি</w:t>
      </w:r>
      <w:r>
        <w:rPr>
          <w:color w:val="000061"/>
        </w:rPr>
        <w:t xml:space="preserve"> অফার</w:t>
      </w:r>
      <w:r>
        <w:rPr>
          <w:color w:val="00005B"/>
        </w:rPr>
        <w:t xml:space="preserve"> আছে</w:t>
      </w:r>
      <w:r>
        <w:br/>
      </w:r>
      <w:r>
        <w:rPr>
          <w:color w:val="2D0000"/>
        </w:rPr>
        <w:t xml:space="preserve"> আমার</w:t>
      </w:r>
      <w:r>
        <w:rPr>
          <w:color w:val="4E0000"/>
        </w:rPr>
        <w:t xml:space="preserve"> জন্য</w:t>
      </w:r>
      <w:r>
        <w:rPr>
          <w:color w:val="310000"/>
        </w:rPr>
        <w:t xml:space="preserve"> কি</w:t>
      </w:r>
      <w:r>
        <w:rPr>
          <w:color w:val="000065"/>
        </w:rPr>
        <w:t xml:space="preserve"> আজকে</w:t>
      </w:r>
      <w:r>
        <w:rPr>
          <w:color w:val="0000A0"/>
        </w:rPr>
        <w:t xml:space="preserve"> কোনো</w:t>
      </w:r>
      <w:r>
        <w:rPr>
          <w:color w:val="000073"/>
        </w:rPr>
        <w:t xml:space="preserve"> ক্যাশবেক</w:t>
      </w:r>
      <w:r>
        <w:rPr>
          <w:color w:val="000046"/>
        </w:rPr>
        <w:t xml:space="preserve"> অফার</w:t>
      </w:r>
      <w:r>
        <w:rPr>
          <w:color w:val="000000"/>
        </w:rPr>
        <w:t xml:space="preserve"> রয়েছে</w:t>
      </w:r>
      <w:r>
        <w:br/>
      </w:r>
      <w:r>
        <w:rPr>
          <w:color w:val="630000"/>
        </w:rPr>
        <w:t xml:space="preserve"> এই</w:t>
      </w:r>
      <w:r>
        <w:rPr>
          <w:color w:val="000069"/>
        </w:rPr>
        <w:t xml:space="preserve"> নাম্বারে</w:t>
      </w:r>
      <w:r>
        <w:rPr>
          <w:color w:val="960000"/>
        </w:rPr>
        <w:t xml:space="preserve"> কি</w:t>
      </w:r>
      <w:r>
        <w:rPr>
          <w:color w:val="960000"/>
        </w:rPr>
        <w:t xml:space="preserve"> কি</w:t>
      </w:r>
      <w:r>
        <w:rPr>
          <w:color w:val="00006A"/>
        </w:rPr>
        <w:t xml:space="preserve"> অফার</w:t>
      </w:r>
      <w:r>
        <w:rPr>
          <w:color w:val="000064"/>
        </w:rPr>
        <w:t xml:space="preserve"> আছে</w:t>
      </w:r>
      <w:r>
        <w:br/>
      </w:r>
      <w:r>
        <w:rPr>
          <w:color w:val="600000"/>
        </w:rPr>
        <w:t xml:space="preserve"> এই</w:t>
      </w:r>
      <w:r>
        <w:rPr>
          <w:color w:val="000098"/>
        </w:rPr>
        <w:t xml:space="preserve"> নম্বরে</w:t>
      </w:r>
      <w:r>
        <w:rPr>
          <w:color w:val="930000"/>
        </w:rPr>
        <w:t xml:space="preserve"> কি</w:t>
      </w:r>
      <w:r>
        <w:rPr>
          <w:color w:val="930000"/>
        </w:rPr>
        <w:t xml:space="preserve"> কি</w:t>
      </w:r>
      <w:r>
        <w:rPr>
          <w:color w:val="000068"/>
        </w:rPr>
        <w:t xml:space="preserve"> অফার</w:t>
      </w:r>
      <w:r>
        <w:br/>
      </w:r>
      <w:r>
        <w:rPr>
          <w:color w:val="3D0000"/>
        </w:rPr>
        <w:t xml:space="preserve"> আমার</w:t>
      </w:r>
      <w:r>
        <w:rPr>
          <w:color w:val="000063"/>
        </w:rPr>
        <w:t xml:space="preserve"> বিকাশে</w:t>
      </w:r>
      <w:r>
        <w:rPr>
          <w:color w:val="860000"/>
        </w:rPr>
        <w:t xml:space="preserve"> কী</w:t>
      </w:r>
      <w:r>
        <w:rPr>
          <w:color w:val="00005F"/>
        </w:rPr>
        <w:t xml:space="preserve"> অফার</w:t>
      </w:r>
      <w:r>
        <w:rPr>
          <w:color w:val="00005A"/>
        </w:rPr>
        <w:t xml:space="preserve"> আছে</w:t>
      </w:r>
      <w:r>
        <w:rPr>
          <w:color w:val="00007F"/>
        </w:rPr>
        <w:t xml:space="preserve"> জানাবেন</w:t>
      </w:r>
      <w:r>
        <w:br/>
      </w:r>
      <w:r>
        <w:rPr>
          <w:color w:val="5A0000"/>
        </w:rPr>
        <w:t xml:space="preserve"> এই</w:t>
      </w:r>
      <w:r>
        <w:rPr>
          <w:color w:val="00008D"/>
        </w:rPr>
        <w:t xml:space="preserve"> নম্বরে</w:t>
      </w:r>
      <w:r>
        <w:rPr>
          <w:color w:val="890000"/>
        </w:rPr>
        <w:t xml:space="preserve"> কি</w:t>
      </w:r>
      <w:r>
        <w:rPr>
          <w:color w:val="890000"/>
        </w:rPr>
        <w:t xml:space="preserve"> কি</w:t>
      </w:r>
      <w:r>
        <w:rPr>
          <w:color w:val="000061"/>
        </w:rPr>
        <w:t xml:space="preserve"> অফার</w:t>
      </w:r>
      <w:r>
        <w:rPr>
          <w:color w:val="00005B"/>
        </w:rPr>
        <w:t xml:space="preserve"> আছে</w:t>
      </w:r>
      <w:r>
        <w:br/>
      </w:r>
      <w:r>
        <w:rPr>
          <w:color w:val="2D0000"/>
        </w:rPr>
        <w:t xml:space="preserve"> আমি</w:t>
      </w:r>
      <w:r>
        <w:rPr>
          <w:color w:val="300000"/>
        </w:rPr>
        <w:t xml:space="preserve"> কি</w:t>
      </w:r>
      <w:r>
        <w:rPr>
          <w:color w:val="000062"/>
        </w:rPr>
        <w:t xml:space="preserve"> friday</w:t>
      </w:r>
      <w:r>
        <w:rPr>
          <w:color w:val="000049"/>
        </w:rPr>
        <w:t xml:space="preserve"> bank</w:t>
      </w:r>
      <w:r>
        <w:rPr>
          <w:color w:val="00003F"/>
        </w:rPr>
        <w:t xml:space="preserve"> theke</w:t>
      </w:r>
      <w:r>
        <w:rPr>
          <w:color w:val="000044"/>
        </w:rPr>
        <w:t xml:space="preserve"> add</w:t>
      </w:r>
      <w:r>
        <w:rPr>
          <w:color w:val="000072"/>
        </w:rPr>
        <w:t xml:space="preserve"> mony</w:t>
      </w:r>
      <w:r>
        <w:rPr>
          <w:color w:val="4F0000"/>
        </w:rPr>
        <w:t xml:space="preserve"> korle</w:t>
      </w:r>
      <w:r>
        <w:rPr>
          <w:color w:val="00002D"/>
        </w:rPr>
        <w:t xml:space="preserve"> টাকা</w:t>
      </w:r>
      <w:r>
        <w:rPr>
          <w:color w:val="000054"/>
        </w:rPr>
        <w:t xml:space="preserve"> বোনাস</w:t>
      </w:r>
      <w:r>
        <w:rPr>
          <w:color w:val="00005A"/>
        </w:rPr>
        <w:t xml:space="preserve"> পাব</w:t>
      </w:r>
      <w:r>
        <w:br/>
      </w:r>
      <w:r>
        <w:rPr>
          <w:color w:val="2B0000"/>
        </w:rPr>
        <w:t xml:space="preserve"> আমি</w:t>
      </w:r>
      <w:r>
        <w:rPr>
          <w:color w:val="000050"/>
        </w:rPr>
        <w:t xml:space="preserve"> অ্যাপসটা</w:t>
      </w:r>
      <w:r>
        <w:rPr>
          <w:color w:val="000042"/>
        </w:rPr>
        <w:t xml:space="preserve"> ডাউনলোড</w:t>
      </w:r>
      <w:r>
        <w:rPr>
          <w:color w:val="280000"/>
        </w:rPr>
        <w:t xml:space="preserve"> করার</w:t>
      </w:r>
      <w:r>
        <w:rPr>
          <w:color w:val="2C0000"/>
        </w:rPr>
        <w:t xml:space="preserve"> পর</w:t>
      </w:r>
      <w:r>
        <w:rPr>
          <w:color w:val="000039"/>
        </w:rPr>
        <w:t xml:space="preserve"> লগ</w:t>
      </w:r>
      <w:r>
        <w:rPr>
          <w:color w:val="000031"/>
        </w:rPr>
        <w:t xml:space="preserve"> ইন</w:t>
      </w:r>
      <w:r>
        <w:rPr>
          <w:color w:val="2D0000"/>
        </w:rPr>
        <w:t xml:space="preserve"> করলাম</w:t>
      </w:r>
      <w:r>
        <w:rPr>
          <w:color w:val="000022"/>
        </w:rPr>
        <w:t xml:space="preserve"> একটা</w:t>
      </w:r>
      <w:r>
        <w:rPr>
          <w:color w:val="000032"/>
        </w:rPr>
        <w:t xml:space="preserve"> মেসেজ</w:t>
      </w:r>
      <w:r>
        <w:rPr>
          <w:color w:val="00003F"/>
        </w:rPr>
        <w:t xml:space="preserve"> দিলো</w:t>
      </w:r>
      <w:r>
        <w:rPr>
          <w:color w:val="00004D"/>
        </w:rPr>
        <w:t xml:space="preserve"> ফাস্ট</w:t>
      </w:r>
      <w:r>
        <w:rPr>
          <w:color w:val="000026"/>
        </w:rPr>
        <w:t xml:space="preserve"> রিচার্জে</w:t>
      </w:r>
      <w:r>
        <w:rPr>
          <w:color w:val="000016"/>
        </w:rPr>
        <w:t xml:space="preserve"> টাকা</w:t>
      </w:r>
      <w:r>
        <w:rPr>
          <w:color w:val="000020"/>
        </w:rPr>
        <w:t xml:space="preserve"> ক্যাশব্যাক</w:t>
      </w:r>
      <w:r>
        <w:rPr>
          <w:color w:val="00003A"/>
        </w:rPr>
        <w:t xml:space="preserve"> ভাইয়া</w:t>
      </w:r>
      <w:r>
        <w:rPr>
          <w:color w:val="1F0000"/>
        </w:rPr>
        <w:t xml:space="preserve"> এই</w:t>
      </w:r>
      <w:r>
        <w:rPr>
          <w:color w:val="000033"/>
        </w:rPr>
        <w:t xml:space="preserve"> অফারটা</w:t>
      </w:r>
      <w:r>
        <w:rPr>
          <w:color w:val="170000"/>
        </w:rPr>
        <w:t xml:space="preserve"> কি</w:t>
      </w:r>
      <w:r>
        <w:rPr>
          <w:color w:val="2B0000"/>
        </w:rPr>
        <w:t xml:space="preserve"> আমি</w:t>
      </w:r>
      <w:r>
        <w:rPr>
          <w:color w:val="00002B"/>
        </w:rPr>
        <w:t xml:space="preserve"> পাব</w:t>
      </w:r>
      <w:r>
        <w:rPr>
          <w:color w:val="000032"/>
        </w:rPr>
        <w:t xml:space="preserve"> বা</w:t>
      </w:r>
      <w:r>
        <w:rPr>
          <w:color w:val="360000"/>
        </w:rPr>
        <w:t xml:space="preserve"> এখনও</w:t>
      </w:r>
      <w:r>
        <w:rPr>
          <w:color w:val="00002A"/>
        </w:rPr>
        <w:t xml:space="preserve"> চালু</w:t>
      </w:r>
      <w:r>
        <w:rPr>
          <w:color w:val="00001F"/>
        </w:rPr>
        <w:t xml:space="preserve"> আছে</w:t>
      </w:r>
      <w:r>
        <w:rPr>
          <w:color w:val="2F0000"/>
        </w:rPr>
        <w:t xml:space="preserve"> প্লিজ</w:t>
      </w:r>
      <w:r>
        <w:rPr>
          <w:color w:val="290000"/>
        </w:rPr>
        <w:t xml:space="preserve"> একটু</w:t>
      </w:r>
      <w:r>
        <w:rPr>
          <w:color w:val="00002C"/>
        </w:rPr>
        <w:t xml:space="preserve"> জানাবেন</w:t>
      </w:r>
      <w:r>
        <w:br/>
      </w:r>
      <w:r>
        <w:rPr>
          <w:color w:val="000067"/>
        </w:rPr>
        <w:t xml:space="preserve"> ibanking</w:t>
      </w:r>
      <w:r>
        <w:rPr>
          <w:color w:val="000062"/>
        </w:rPr>
        <w:t xml:space="preserve"> e</w:t>
      </w:r>
      <w:r>
        <w:rPr>
          <w:color w:val="000000"/>
        </w:rPr>
        <w:t xml:space="preserve"> tk</w:t>
      </w:r>
      <w:r>
        <w:rPr>
          <w:color w:val="000036"/>
        </w:rPr>
        <w:t xml:space="preserve"> add</w:t>
      </w:r>
      <w:r>
        <w:rPr>
          <w:color w:val="000032"/>
        </w:rPr>
        <w:t xml:space="preserve"> money</w:t>
      </w:r>
      <w:r>
        <w:rPr>
          <w:color w:val="750000"/>
        </w:rPr>
        <w:t xml:space="preserve"> korley</w:t>
      </w:r>
      <w:r>
        <w:rPr>
          <w:color w:val="000051"/>
        </w:rPr>
        <w:t xml:space="preserve"> ki</w:t>
      </w:r>
      <w:r>
        <w:rPr>
          <w:color w:val="000000"/>
        </w:rPr>
        <w:t xml:space="preserve"> tk</w:t>
      </w:r>
      <w:r>
        <w:rPr>
          <w:color w:val="000035"/>
        </w:rPr>
        <w:t xml:space="preserve"> cashback</w:t>
      </w:r>
      <w:r>
        <w:rPr>
          <w:color w:val="00003A"/>
        </w:rPr>
        <w:t xml:space="preserve"> pabo</w:t>
      </w:r>
      <w:r>
        <w:rPr>
          <w:color w:val="000051"/>
        </w:rPr>
        <w:t xml:space="preserve"> ki</w:t>
      </w:r>
      <w:r>
        <w:rPr>
          <w:color w:val="000040"/>
        </w:rPr>
        <w:t xml:space="preserve"> ei</w:t>
      </w:r>
      <w:r>
        <w:rPr>
          <w:color w:val="00005A"/>
        </w:rPr>
        <w:t xml:space="preserve"> nmbr</w:t>
      </w:r>
      <w:r>
        <w:rPr>
          <w:color w:val="000062"/>
        </w:rPr>
        <w:t xml:space="preserve"> e</w:t>
      </w:r>
      <w:r>
        <w:br/>
      </w:r>
      <w:r>
        <w:rPr>
          <w:color w:val="290000"/>
        </w:rPr>
        <w:t xml:space="preserve"> amar</w:t>
      </w:r>
      <w:r>
        <w:rPr>
          <w:color w:val="3C0000"/>
        </w:rPr>
        <w:t xml:space="preserve"> ai</w:t>
      </w:r>
      <w:r>
        <w:rPr>
          <w:color w:val="000058"/>
        </w:rPr>
        <w:t xml:space="preserve"> num</w:t>
      </w:r>
      <w:r>
        <w:rPr>
          <w:color w:val="2C0000"/>
        </w:rPr>
        <w:t xml:space="preserve"> a</w:t>
      </w:r>
      <w:r>
        <w:rPr>
          <w:color w:val="000034"/>
        </w:rPr>
        <w:t xml:space="preserve"> cashback</w:t>
      </w:r>
      <w:r>
        <w:rPr>
          <w:color w:val="000048"/>
        </w:rPr>
        <w:t xml:space="preserve"> limit</w:t>
      </w:r>
      <w:r>
        <w:rPr>
          <w:color w:val="00003E"/>
        </w:rPr>
        <w:t xml:space="preserve"> koto</w:t>
      </w:r>
      <w:r>
        <w:rPr>
          <w:color w:val="00006A"/>
        </w:rPr>
        <w:t xml:space="preserve"> baki</w:t>
      </w:r>
      <w:r>
        <w:rPr>
          <w:color w:val="000039"/>
        </w:rPr>
        <w:t xml:space="preserve"> ase</w:t>
      </w:r>
      <w:r>
        <w:rPr>
          <w:color w:val="420000"/>
        </w:rPr>
        <w:t xml:space="preserve"> jante</w:t>
      </w:r>
      <w:r>
        <w:rPr>
          <w:color w:val="000000"/>
        </w:rPr>
        <w:t xml:space="preserve"> pari</w:t>
      </w:r>
      <w:r>
        <w:rPr>
          <w:color w:val="000000"/>
        </w:rPr>
        <w:t xml:space="preserve"> feb</w:t>
      </w:r>
      <w:r>
        <w:rPr>
          <w:color w:val="00004F"/>
        </w:rPr>
        <w:t xml:space="preserve"> month</w:t>
      </w:r>
      <w:r>
        <w:rPr>
          <w:color w:val="630000"/>
        </w:rPr>
        <w:t xml:space="preserve"> er</w:t>
      </w:r>
      <w:r>
        <w:rPr>
          <w:color w:val="000031"/>
        </w:rPr>
        <w:t xml:space="preserve"> offer</w:t>
      </w:r>
      <w:r>
        <w:rPr>
          <w:color w:val="630000"/>
        </w:rPr>
        <w:t xml:space="preserve"> er</w:t>
      </w:r>
      <w:r>
        <w:br/>
      </w:r>
      <w:r>
        <w:rPr>
          <w:color w:val="00004B"/>
        </w:rPr>
        <w:t xml:space="preserve"> নাম্বার</w:t>
      </w:r>
      <w:r>
        <w:rPr>
          <w:color w:val="6A0000"/>
        </w:rPr>
        <w:t xml:space="preserve"> দিয়ে</w:t>
      </w:r>
      <w:r>
        <w:rPr>
          <w:color w:val="000061"/>
        </w:rPr>
        <w:t xml:space="preserve"> টাকা</w:t>
      </w:r>
      <w:r>
        <w:rPr>
          <w:color w:val="000054"/>
        </w:rPr>
        <w:t xml:space="preserve"> ক্যাশ</w:t>
      </w:r>
      <w:r>
        <w:rPr>
          <w:color w:val="000064"/>
        </w:rPr>
        <w:t xml:space="preserve"> আউট</w:t>
      </w:r>
      <w:r>
        <w:rPr>
          <w:color w:val="500000"/>
        </w:rPr>
        <w:t xml:space="preserve"> করলে</w:t>
      </w:r>
      <w:r>
        <w:rPr>
          <w:color w:val="000061"/>
        </w:rPr>
        <w:t xml:space="preserve"> টাকা</w:t>
      </w:r>
      <w:r>
        <w:rPr>
          <w:color w:val="000048"/>
        </w:rPr>
        <w:t xml:space="preserve"> ক্যাশব্যাক</w:t>
      </w:r>
      <w:r>
        <w:rPr>
          <w:color w:val="000061"/>
        </w:rPr>
        <w:t xml:space="preserve"> পাব</w:t>
      </w:r>
      <w:r>
        <w:br/>
      </w:r>
      <w:r>
        <w:rPr>
          <w:color w:val="000089"/>
        </w:rPr>
        <w:t xml:space="preserve"> offer</w:t>
      </w:r>
      <w:r>
        <w:rPr>
          <w:color w:val="000060"/>
        </w:rPr>
        <w:t xml:space="preserve"> bkash</w:t>
      </w:r>
      <w:r>
        <w:rPr>
          <w:color w:val="00008C"/>
        </w:rPr>
        <w:t xml:space="preserve"> my</w:t>
      </w:r>
      <w:r>
        <w:rPr>
          <w:color w:val="000082"/>
        </w:rPr>
        <w:t xml:space="preserve"> number</w:t>
      </w:r>
      <w:r>
        <w:br/>
      </w:r>
      <w:r>
        <w:rPr>
          <w:color w:val="390000"/>
        </w:rPr>
        <w:t xml:space="preserve"> আমার</w:t>
      </w:r>
      <w:r>
        <w:rPr>
          <w:color w:val="530000"/>
        </w:rPr>
        <w:t xml:space="preserve"> এই</w:t>
      </w:r>
      <w:r>
        <w:rPr>
          <w:color w:val="000058"/>
        </w:rPr>
        <w:t xml:space="preserve"> নাম্বারে</w:t>
      </w:r>
      <w:r>
        <w:rPr>
          <w:color w:val="620000"/>
        </w:rPr>
        <w:t xml:space="preserve"> কোন</w:t>
      </w:r>
      <w:r>
        <w:rPr>
          <w:color w:val="0000AC"/>
        </w:rPr>
        <w:t xml:space="preserve"> অপার</w:t>
      </w:r>
      <w:r>
        <w:rPr>
          <w:color w:val="000055"/>
        </w:rPr>
        <w:t xml:space="preserve"> আছে</w:t>
      </w:r>
      <w:r>
        <w:br/>
      </w:r>
      <w:r>
        <w:rPr>
          <w:color w:val="370000"/>
        </w:rPr>
        <w:t xml:space="preserve"> আমি</w:t>
      </w:r>
      <w:r>
        <w:rPr>
          <w:color w:val="000032"/>
        </w:rPr>
        <w:t xml:space="preserve"> একটি</w:t>
      </w:r>
      <w:r>
        <w:rPr>
          <w:color w:val="0000A2"/>
        </w:rPr>
        <w:t xml:space="preserve"> এস</w:t>
      </w:r>
      <w:r>
        <w:rPr>
          <w:color w:val="00004B"/>
        </w:rPr>
        <w:t xml:space="preserve"> এম</w:t>
      </w:r>
      <w:r>
        <w:rPr>
          <w:color w:val="0000A2"/>
        </w:rPr>
        <w:t xml:space="preserve"> এস</w:t>
      </w:r>
      <w:r>
        <w:rPr>
          <w:color w:val="00005C"/>
        </w:rPr>
        <w:t xml:space="preserve"> পেয়েছিলাম</w:t>
      </w:r>
      <w:r>
        <w:rPr>
          <w:color w:val="000038"/>
        </w:rPr>
        <w:t xml:space="preserve"> টাকা</w:t>
      </w:r>
      <w:r>
        <w:rPr>
          <w:color w:val="000030"/>
        </w:rPr>
        <w:t xml:space="preserve"> রিচার্জে</w:t>
      </w:r>
      <w:r>
        <w:rPr>
          <w:color w:val="000038"/>
        </w:rPr>
        <w:t xml:space="preserve"> টাকা</w:t>
      </w:r>
      <w:r>
        <w:rPr>
          <w:color w:val="000029"/>
        </w:rPr>
        <w:t xml:space="preserve"> ক্যাশব্যাক</w:t>
      </w:r>
      <w:r>
        <w:rPr>
          <w:color w:val="370000"/>
        </w:rPr>
        <w:t xml:space="preserve"> আমি</w:t>
      </w:r>
      <w:r>
        <w:rPr>
          <w:color w:val="00002E"/>
        </w:rPr>
        <w:t xml:space="preserve"> রিচার্জ</w:t>
      </w:r>
      <w:r>
        <w:rPr>
          <w:color w:val="2E0000"/>
        </w:rPr>
        <w:t xml:space="preserve"> করলে</w:t>
      </w:r>
      <w:r>
        <w:rPr>
          <w:color w:val="1D0000"/>
        </w:rPr>
        <w:t xml:space="preserve"> কি</w:t>
      </w:r>
      <w:r>
        <w:rPr>
          <w:color w:val="00003D"/>
        </w:rPr>
        <w:t xml:space="preserve"> অফারটি</w:t>
      </w:r>
      <w:r>
        <w:rPr>
          <w:color w:val="000030"/>
        </w:rPr>
        <w:t xml:space="preserve"> পাবো</w:t>
      </w:r>
      <w:r>
        <w:br/>
      </w:r>
      <w:r>
        <w:rPr>
          <w:color w:val="930000"/>
        </w:rPr>
        <w:t xml:space="preserve"> please</w:t>
      </w:r>
      <w:r>
        <w:rPr>
          <w:color w:val="0000B0"/>
        </w:rPr>
        <w:t xml:space="preserve"> check</w:t>
      </w:r>
      <w:r>
        <w:rPr>
          <w:color w:val="00006F"/>
        </w:rPr>
        <w:t xml:space="preserve"> offer</w:t>
      </w:r>
      <w:r>
        <w:br/>
      </w:r>
      <w:r>
        <w:rPr>
          <w:color w:val="4E0000"/>
        </w:rPr>
        <w:t xml:space="preserve"> ai</w:t>
      </w:r>
      <w:r>
        <w:rPr>
          <w:color w:val="00003C"/>
        </w:rPr>
        <w:t xml:space="preserve"> number</w:t>
      </w:r>
      <w:r>
        <w:rPr>
          <w:color w:val="720000"/>
        </w:rPr>
        <w:t xml:space="preserve"> a</w:t>
      </w:r>
      <w:r>
        <w:rPr>
          <w:color w:val="000033"/>
        </w:rPr>
        <w:t xml:space="preserve"> ki</w:t>
      </w:r>
      <w:r>
        <w:rPr>
          <w:color w:val="00006F"/>
        </w:rPr>
        <w:t xml:space="preserve"> akhn</w:t>
      </w:r>
      <w:r>
        <w:rPr>
          <w:color w:val="000042"/>
        </w:rPr>
        <w:t xml:space="preserve"> recharge</w:t>
      </w:r>
      <w:r>
        <w:rPr>
          <w:color w:val="720000"/>
        </w:rPr>
        <w:t xml:space="preserve"> a</w:t>
      </w:r>
      <w:r>
        <w:rPr>
          <w:color w:val="00004C"/>
        </w:rPr>
        <w:t xml:space="preserve"> kono</w:t>
      </w:r>
      <w:r>
        <w:rPr>
          <w:color w:val="000043"/>
        </w:rPr>
        <w:t xml:space="preserve"> cashback</w:t>
      </w:r>
      <w:r>
        <w:rPr>
          <w:color w:val="00003F"/>
        </w:rPr>
        <w:t xml:space="preserve"> offer</w:t>
      </w:r>
      <w:r>
        <w:rPr>
          <w:color w:val="00005A"/>
        </w:rPr>
        <w:t xml:space="preserve"> ace</w:t>
      </w:r>
      <w:r>
        <w:br/>
      </w:r>
      <w:r>
        <w:rPr>
          <w:color w:val="4F0000"/>
        </w:rPr>
        <w:t xml:space="preserve"> এই</w:t>
      </w:r>
      <w:r>
        <w:rPr>
          <w:color w:val="000054"/>
        </w:rPr>
        <w:t xml:space="preserve"> নাম্বারে</w:t>
      </w:r>
      <w:r>
        <w:rPr>
          <w:color w:val="780000"/>
        </w:rPr>
        <w:t xml:space="preserve"> কি</w:t>
      </w:r>
      <w:r>
        <w:rPr>
          <w:color w:val="780000"/>
        </w:rPr>
        <w:t xml:space="preserve"> কি</w:t>
      </w:r>
      <w:r>
        <w:rPr>
          <w:color w:val="000055"/>
        </w:rPr>
        <w:t xml:space="preserve"> অফার</w:t>
      </w:r>
      <w:r>
        <w:rPr>
          <w:color w:val="000050"/>
        </w:rPr>
        <w:t xml:space="preserve"> আছে</w:t>
      </w:r>
      <w:r>
        <w:rPr>
          <w:color w:val="000079"/>
        </w:rPr>
        <w:t xml:space="preserve"> বিস্তারিত</w:t>
      </w:r>
      <w:r>
        <w:rPr>
          <w:color w:val="00005C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00007D"/>
        </w:rPr>
        <w:t xml:space="preserve"> dose</w:t>
      </w:r>
      <w:r>
        <w:rPr>
          <w:color w:val="510000"/>
        </w:rPr>
        <w:t xml:space="preserve"> this</w:t>
      </w:r>
      <w:r>
        <w:rPr>
          <w:color w:val="000031"/>
        </w:rPr>
        <w:t xml:space="preserve"> number</w:t>
      </w:r>
      <w:r>
        <w:rPr>
          <w:color w:val="5A0000"/>
        </w:rPr>
        <w:t xml:space="preserve"> has</w:t>
      </w:r>
      <w:r>
        <w:rPr>
          <w:color w:val="000088"/>
        </w:rPr>
        <w:t xml:space="preserve"> ang</w:t>
      </w:r>
      <w:r>
        <w:rPr>
          <w:color w:val="000074"/>
        </w:rPr>
        <w:t xml:space="preserve"> special</w:t>
      </w:r>
      <w:r>
        <w:rPr>
          <w:color w:val="000000"/>
        </w:rPr>
        <w:t xml:space="preserve"> offer</w:t>
      </w:r>
      <w:r>
        <w:br/>
      </w:r>
      <w:r>
        <w:rPr>
          <w:color w:val="4D0000"/>
        </w:rPr>
        <w:t xml:space="preserve"> আমার</w:t>
      </w:r>
      <w:r>
        <w:rPr>
          <w:color w:val="000078"/>
        </w:rPr>
        <w:t xml:space="preserve"> নাম্বারে</w:t>
      </w:r>
      <w:r>
        <w:rPr>
          <w:color w:val="AC0000"/>
        </w:rPr>
        <w:t xml:space="preserve"> কি</w:t>
      </w:r>
      <w:r>
        <w:rPr>
          <w:color w:val="AC0000"/>
        </w:rPr>
        <w:t xml:space="preserve"> কি</w:t>
      </w:r>
      <w:r>
        <w:rPr>
          <w:color w:val="000079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490000"/>
        </w:rPr>
        <w:t xml:space="preserve"> amar</w:t>
      </w:r>
      <w:r>
        <w:rPr>
          <w:color w:val="00003C"/>
        </w:rPr>
        <w:t xml:space="preserve"> bkash</w:t>
      </w:r>
      <w:r>
        <w:rPr>
          <w:color w:val="4D0000"/>
        </w:rPr>
        <w:t xml:space="preserve"> a</w:t>
      </w:r>
      <w:r>
        <w:rPr>
          <w:color w:val="000068"/>
        </w:rPr>
        <w:t xml:space="preserve"> kono</w:t>
      </w:r>
      <w:r>
        <w:rPr>
          <w:color w:val="0000A9"/>
        </w:rPr>
        <w:t xml:space="preserve"> offar</w:t>
      </w:r>
      <w:r>
        <w:rPr>
          <w:color w:val="000064"/>
        </w:rPr>
        <w:t xml:space="preserve"> ase</w:t>
      </w:r>
      <w:r>
        <w:br/>
      </w:r>
      <w:r>
        <w:rPr>
          <w:color w:val="410000"/>
        </w:rPr>
        <w:t xml:space="preserve"> আমার</w:t>
      </w:r>
      <w:r>
        <w:rPr>
          <w:color w:val="000069"/>
        </w:rPr>
        <w:t xml:space="preserve"> নাম্বার</w:t>
      </w:r>
      <w:r>
        <w:rPr>
          <w:color w:val="690000"/>
        </w:rPr>
        <w:t xml:space="preserve"> এ</w:t>
      </w:r>
      <w:r>
        <w:rPr>
          <w:color w:val="480000"/>
        </w:rPr>
        <w:t xml:space="preserve"> কি</w:t>
      </w:r>
      <w:r>
        <w:rPr>
          <w:color w:val="710000"/>
        </w:rPr>
        <w:t xml:space="preserve"> কোন</w:t>
      </w:r>
      <w:r>
        <w:rPr>
          <w:color w:val="000067"/>
        </w:rPr>
        <w:t xml:space="preserve"> অফার</w:t>
      </w:r>
      <w:r>
        <w:rPr>
          <w:color w:val="000061"/>
        </w:rPr>
        <w:t xml:space="preserve"> আছে</w:t>
      </w:r>
      <w:r>
        <w:br/>
      </w:r>
      <w:r>
        <w:rPr>
          <w:color w:val="240000"/>
        </w:rPr>
        <w:t xml:space="preserve"> আমার</w:t>
      </w:r>
      <w:r>
        <w:rPr>
          <w:color w:val="00003A"/>
        </w:rPr>
        <w:t xml:space="preserve"> বিকাশে</w:t>
      </w:r>
      <w:r>
        <w:rPr>
          <w:color w:val="00006A"/>
        </w:rPr>
        <w:t xml:space="preserve"> নোটিফিকেশন</w:t>
      </w:r>
      <w:r>
        <w:rPr>
          <w:color w:val="4E0000"/>
        </w:rPr>
        <w:t xml:space="preserve"> আসছে</w:t>
      </w:r>
      <w:r>
        <w:rPr>
          <w:color w:val="460000"/>
        </w:rPr>
        <w:t xml:space="preserve"> যে</w:t>
      </w:r>
      <w:r>
        <w:rPr>
          <w:color w:val="000000"/>
        </w:rPr>
        <w:t xml:space="preserve"> টাকা</w:t>
      </w:r>
      <w:r>
        <w:rPr>
          <w:color w:val="000040"/>
        </w:rPr>
        <w:t xml:space="preserve"> ক্যাশ</w:t>
      </w:r>
      <w:r>
        <w:rPr>
          <w:color w:val="00004C"/>
        </w:rPr>
        <w:t xml:space="preserve"> আউট</w:t>
      </w:r>
      <w:r>
        <w:rPr>
          <w:color w:val="3D0000"/>
        </w:rPr>
        <w:t xml:space="preserve"> করলে</w:t>
      </w:r>
      <w:r>
        <w:rPr>
          <w:color w:val="000000"/>
        </w:rPr>
        <w:t xml:space="preserve"> টাকা</w:t>
      </w:r>
      <w:r>
        <w:rPr>
          <w:color w:val="000045"/>
        </w:rPr>
        <w:t xml:space="preserve"> বোনাস</w:t>
      </w:r>
      <w:r>
        <w:rPr>
          <w:color w:val="000067"/>
        </w:rPr>
        <w:t xml:space="preserve"> সেটি</w:t>
      </w:r>
      <w:r>
        <w:rPr>
          <w:color w:val="270000"/>
        </w:rPr>
        <w:t xml:space="preserve"> কি</w:t>
      </w:r>
      <w:r>
        <w:rPr>
          <w:color w:val="240000"/>
        </w:rPr>
        <w:t xml:space="preserve"> আমি</w:t>
      </w:r>
      <w:r>
        <w:rPr>
          <w:color w:val="00004A"/>
        </w:rPr>
        <w:t xml:space="preserve"> পাব</w:t>
      </w:r>
      <w:r>
        <w:br/>
      </w:r>
      <w:r>
        <w:rPr>
          <w:color w:val="000000"/>
        </w:rPr>
        <w:t xml:space="preserve"> tky</w:t>
      </w:r>
      <w:r>
        <w:rPr>
          <w:color w:val="000000"/>
        </w:rPr>
        <w:t xml:space="preserve"> tk</w:t>
      </w:r>
      <w:r>
        <w:rPr>
          <w:color w:val="00008C"/>
        </w:rPr>
        <w:t xml:space="preserve"> cash</w:t>
      </w:r>
      <w:r>
        <w:rPr>
          <w:color w:val="000090"/>
        </w:rPr>
        <w:t xml:space="preserve"> back</w:t>
      </w:r>
      <w:r>
        <w:rPr>
          <w:color w:val="00009C"/>
        </w:rPr>
        <w:t xml:space="preserve"> pabo</w:t>
      </w:r>
      <w:r>
        <w:rPr>
          <w:color w:val="000000"/>
        </w:rPr>
        <w:t xml:space="preserve"> ami</w:t>
      </w:r>
      <w:r>
        <w:br/>
      </w:r>
      <w:r>
        <w:rPr>
          <w:color w:val="000045"/>
        </w:rPr>
        <w:t xml:space="preserve"> টাকা</w:t>
      </w:r>
      <w:r>
        <w:rPr>
          <w:color w:val="00003C"/>
        </w:rPr>
        <w:t xml:space="preserve"> রিচার্জে</w:t>
      </w:r>
      <w:r>
        <w:rPr>
          <w:color w:val="00007F"/>
        </w:rPr>
        <w:t xml:space="preserve"> পচিশ</w:t>
      </w:r>
      <w:r>
        <w:rPr>
          <w:color w:val="000045"/>
        </w:rPr>
        <w:t xml:space="preserve"> টাকা</w:t>
      </w:r>
      <w:r>
        <w:rPr>
          <w:color w:val="000033"/>
        </w:rPr>
        <w:t xml:space="preserve"> ক্যাশব্যাক</w:t>
      </w:r>
      <w:r>
        <w:rPr>
          <w:color w:val="00004B"/>
        </w:rPr>
        <w:t xml:space="preserve"> আজকে</w:t>
      </w:r>
      <w:r>
        <w:rPr>
          <w:color w:val="250000"/>
        </w:rPr>
        <w:t xml:space="preserve"> কি</w:t>
      </w:r>
      <w:r>
        <w:rPr>
          <w:color w:val="300000"/>
        </w:rPr>
        <w:t xml:space="preserve"> এই</w:t>
      </w:r>
      <w:r>
        <w:rPr>
          <w:color w:val="00004C"/>
        </w:rPr>
        <w:t xml:space="preserve"> অফারটি</w:t>
      </w:r>
      <w:r>
        <w:rPr>
          <w:color w:val="000044"/>
        </w:rPr>
        <w:t xml:space="preserve"> পাব</w:t>
      </w:r>
      <w:r>
        <w:rPr>
          <w:color w:val="220000"/>
        </w:rPr>
        <w:t xml:space="preserve"> আমি</w:t>
      </w:r>
      <w:r>
        <w:rPr>
          <w:color w:val="210000"/>
        </w:rPr>
        <w:t xml:space="preserve"> আমার</w:t>
      </w:r>
      <w:r>
        <w:rPr>
          <w:color w:val="000055"/>
        </w:rPr>
        <w:t xml:space="preserve"> নাম্বারটি</w:t>
      </w:r>
      <w:r>
        <w:rPr>
          <w:color w:val="5A0000"/>
        </w:rPr>
        <w:t xml:space="preserve"> হল</w:t>
      </w:r>
      <w:r>
        <w:br/>
      </w:r>
      <w:r>
        <w:rPr>
          <w:color w:val="000032"/>
        </w:rPr>
        <w:t xml:space="preserve"> taka</w:t>
      </w:r>
      <w:r>
        <w:rPr>
          <w:color w:val="000072"/>
        </w:rPr>
        <w:t xml:space="preserve"> cash</w:t>
      </w:r>
      <w:r>
        <w:rPr>
          <w:color w:val="000046"/>
        </w:rPr>
        <w:t xml:space="preserve"> in</w:t>
      </w:r>
      <w:r>
        <w:rPr>
          <w:color w:val="310000"/>
        </w:rPr>
        <w:t xml:space="preserve"> a</w:t>
      </w:r>
      <w:r>
        <w:rPr>
          <w:color w:val="000031"/>
        </w:rPr>
        <w:t xml:space="preserve"> tk</w:t>
      </w:r>
      <w:r>
        <w:rPr>
          <w:color w:val="000072"/>
        </w:rPr>
        <w:t xml:space="preserve"> cash</w:t>
      </w:r>
      <w:r>
        <w:rPr>
          <w:color w:val="00003A"/>
        </w:rPr>
        <w:t xml:space="preserve"> back</w:t>
      </w:r>
      <w:r>
        <w:rPr>
          <w:color w:val="000045"/>
        </w:rPr>
        <w:t xml:space="preserve"> ei</w:t>
      </w:r>
      <w:r>
        <w:rPr>
          <w:color w:val="000036"/>
        </w:rPr>
        <w:t xml:space="preserve"> offer</w:t>
      </w:r>
      <w:r>
        <w:rPr>
          <w:color w:val="00004A"/>
        </w:rPr>
        <w:t xml:space="preserve"> ti</w:t>
      </w:r>
      <w:r>
        <w:rPr>
          <w:color w:val="00002C"/>
        </w:rPr>
        <w:t xml:space="preserve"> ki</w:t>
      </w:r>
      <w:r>
        <w:rPr>
          <w:color w:val="390000"/>
        </w:rPr>
        <w:t xml:space="preserve"> amr</w:t>
      </w:r>
      <w:r>
        <w:rPr>
          <w:color w:val="460000"/>
        </w:rPr>
        <w:t xml:space="preserve"> jonno</w:t>
      </w:r>
      <w:r>
        <w:rPr>
          <w:color w:val="00006F"/>
        </w:rPr>
        <w:t xml:space="preserve"> projojjo</w:t>
      </w:r>
      <w:r>
        <w:br/>
      </w:r>
      <w:r>
        <w:rPr>
          <w:color w:val="000050"/>
        </w:rPr>
        <w:t xml:space="preserve"> টাকা</w:t>
      </w:r>
      <w:r>
        <w:rPr>
          <w:color w:val="000045"/>
        </w:rPr>
        <w:t xml:space="preserve"> রিচার্জে</w:t>
      </w:r>
      <w:r>
        <w:rPr>
          <w:color w:val="000050"/>
        </w:rPr>
        <w:t xml:space="preserve"> টাকা</w:t>
      </w:r>
      <w:r>
        <w:rPr>
          <w:color w:val="00003B"/>
        </w:rPr>
        <w:t xml:space="preserve"> ক্যাশব্যাক</w:t>
      </w:r>
      <w:r>
        <w:rPr>
          <w:color w:val="270000"/>
        </w:rPr>
        <w:t xml:space="preserve"> আমি</w:t>
      </w:r>
      <w:r>
        <w:rPr>
          <w:color w:val="2B0000"/>
        </w:rPr>
        <w:t xml:space="preserve"> কি</w:t>
      </w:r>
      <w:r>
        <w:rPr>
          <w:color w:val="000045"/>
        </w:rPr>
        <w:t xml:space="preserve"> পাবো</w:t>
      </w:r>
      <w:r>
        <w:rPr>
          <w:color w:val="000063"/>
        </w:rPr>
        <w:t xml:space="preserve"> নাম্বারটি</w:t>
      </w:r>
      <w:r>
        <w:rPr>
          <w:color w:val="680000"/>
        </w:rPr>
        <w:t xml:space="preserve"> হল</w:t>
      </w:r>
      <w:r>
        <w:rPr>
          <w:color w:val="000057"/>
        </w:rPr>
        <w:t xml:space="preserve"> আজকে</w:t>
      </w:r>
      <w:r>
        <w:rPr>
          <w:color w:val="00004F"/>
        </w:rPr>
        <w:t xml:space="preserve"> পাব</w:t>
      </w:r>
      <w:r>
        <w:rPr>
          <w:color w:val="000053"/>
        </w:rPr>
        <w:t xml:space="preserve"> কিনা</w:t>
      </w:r>
      <w:r>
        <w:br/>
      </w:r>
      <w:r>
        <w:rPr>
          <w:color w:val="000085"/>
        </w:rPr>
        <w:t xml:space="preserve"> takarecherge</w:t>
      </w:r>
      <w:r>
        <w:rPr>
          <w:color w:val="00002E"/>
        </w:rPr>
        <w:t xml:space="preserve"> taka</w:t>
      </w:r>
      <w:r>
        <w:rPr>
          <w:color w:val="000070"/>
        </w:rPr>
        <w:t xml:space="preserve"> casbak</w:t>
      </w:r>
      <w:r>
        <w:rPr>
          <w:color w:val="4F0000"/>
        </w:rPr>
        <w:t xml:space="preserve"> eta</w:t>
      </w:r>
      <w:r>
        <w:rPr>
          <w:color w:val="270000"/>
        </w:rPr>
        <w:t xml:space="preserve"> ami</w:t>
      </w:r>
      <w:r>
        <w:rPr>
          <w:color w:val="000052"/>
        </w:rPr>
        <w:t xml:space="preserve"> akon</w:t>
      </w:r>
      <w:r>
        <w:rPr>
          <w:color w:val="000085"/>
        </w:rPr>
        <w:t xml:space="preserve"> paboki</w:t>
      </w:r>
      <w:r>
        <w:br/>
      </w:r>
      <w:r>
        <w:rPr>
          <w:color w:val="00008C"/>
        </w:rPr>
        <w:t xml:space="preserve"> friday</w:t>
      </w:r>
      <w:r>
        <w:rPr>
          <w:color w:val="000053"/>
        </w:rPr>
        <w:t xml:space="preserve"> taka</w:t>
      </w:r>
      <w:r>
        <w:rPr>
          <w:color w:val="000030"/>
        </w:rPr>
        <w:t xml:space="preserve"> add</w:t>
      </w:r>
      <w:r>
        <w:rPr>
          <w:color w:val="00002D"/>
        </w:rPr>
        <w:t xml:space="preserve"> money</w:t>
      </w:r>
      <w:r>
        <w:rPr>
          <w:color w:val="000053"/>
        </w:rPr>
        <w:t xml:space="preserve"> taka</w:t>
      </w:r>
      <w:r>
        <w:rPr>
          <w:color w:val="000077"/>
        </w:rPr>
        <w:t xml:space="preserve"> cahback</w:t>
      </w:r>
      <w:r>
        <w:rPr>
          <w:color w:val="00002C"/>
        </w:rPr>
        <w:t xml:space="preserve"> offer</w:t>
      </w:r>
      <w:r>
        <w:rPr>
          <w:color w:val="00002D"/>
        </w:rPr>
        <w:t xml:space="preserve"> ta</w:t>
      </w:r>
      <w:r>
        <w:rPr>
          <w:color w:val="000024"/>
        </w:rPr>
        <w:t xml:space="preserve"> ki</w:t>
      </w:r>
      <w:r>
        <w:rPr>
          <w:color w:val="000000"/>
        </w:rPr>
        <w:t xml:space="preserve"> available</w:t>
      </w:r>
      <w:r>
        <w:rPr>
          <w:color w:val="000066"/>
        </w:rPr>
        <w:t xml:space="preserve"> next</w:t>
      </w:r>
      <w:r>
        <w:rPr>
          <w:color w:val="00008C"/>
        </w:rPr>
        <w:t xml:space="preserve"> friday</w:t>
      </w:r>
      <w:r>
        <w:rPr>
          <w:color w:val="3B0000"/>
        </w:rPr>
        <w:t xml:space="preserve"> te</w:t>
      </w:r>
      <w:r>
        <w:rPr>
          <w:color w:val="000000"/>
        </w:rPr>
        <w:t xml:space="preserve"> pabo</w:t>
      </w:r>
      <w:r>
        <w:br/>
      </w:r>
      <w:r>
        <w:rPr>
          <w:color w:val="000000"/>
        </w:rPr>
        <w:t xml:space="preserve"> টাকা</w:t>
      </w:r>
      <w:r>
        <w:rPr>
          <w:color w:val="0000D0"/>
        </w:rPr>
        <w:t xml:space="preserve"> ক্যাশআউটে</w:t>
      </w:r>
      <w:r>
        <w:rPr>
          <w:color w:val="000000"/>
        </w:rPr>
        <w:t xml:space="preserve"> টাকা</w:t>
      </w:r>
      <w:r>
        <w:rPr>
          <w:color w:val="00005E"/>
        </w:rPr>
        <w:t xml:space="preserve"> ক্যাশব্যাক</w:t>
      </w:r>
      <w:r>
        <w:rPr>
          <w:color w:val="00006F"/>
        </w:rPr>
        <w:t xml:space="preserve"> পাবো</w:t>
      </w:r>
      <w:r>
        <w:rPr>
          <w:color w:val="000000"/>
        </w:rPr>
        <w:t xml:space="preserve"> কি</w:t>
      </w:r>
      <w:r>
        <w:br/>
      </w:r>
      <w:r>
        <w:rPr>
          <w:color w:val="00008E"/>
        </w:rPr>
        <w:t xml:space="preserve"> eitar</w:t>
      </w:r>
      <w:r>
        <w:rPr>
          <w:color w:val="510000"/>
        </w:rPr>
        <w:t xml:space="preserve"> jonno</w:t>
      </w:r>
      <w:r>
        <w:rPr>
          <w:color w:val="000069"/>
        </w:rPr>
        <w:t xml:space="preserve"> eligible</w:t>
      </w:r>
      <w:r>
        <w:rPr>
          <w:color w:val="6A0000"/>
        </w:rPr>
        <w:t xml:space="preserve"> kina</w:t>
      </w:r>
      <w:r>
        <w:rPr>
          <w:color w:val="000063"/>
        </w:rPr>
        <w:t xml:space="preserve"> check</w:t>
      </w:r>
      <w:r>
        <w:rPr>
          <w:color w:val="00004B"/>
        </w:rPr>
        <w:t xml:space="preserve"> kora</w:t>
      </w:r>
      <w:r>
        <w:rPr>
          <w:color w:val="000000"/>
        </w:rPr>
        <w:t xml:space="preserve"> jabe</w:t>
      </w:r>
      <w:r>
        <w:br/>
      </w:r>
      <w:r>
        <w:rPr>
          <w:color w:val="3F0000"/>
        </w:rPr>
        <w:t xml:space="preserve"> আমার</w:t>
      </w:r>
      <w:r>
        <w:rPr>
          <w:color w:val="000091"/>
        </w:rPr>
        <w:t xml:space="preserve"> নম্বরে</w:t>
      </w:r>
      <w:r>
        <w:rPr>
          <w:color w:val="460000"/>
        </w:rPr>
        <w:t xml:space="preserve"> কি</w:t>
      </w:r>
      <w:r>
        <w:rPr>
          <w:color w:val="7E0000"/>
        </w:rPr>
        <w:t xml:space="preserve"> কোনো</w:t>
      </w:r>
      <w:r>
        <w:rPr>
          <w:color w:val="000063"/>
        </w:rPr>
        <w:t xml:space="preserve"> অফার</w:t>
      </w:r>
      <w:r>
        <w:rPr>
          <w:color w:val="00005E"/>
        </w:rPr>
        <w:t xml:space="preserve"> আছে</w:t>
      </w:r>
      <w:r>
        <w:br/>
      </w:r>
      <w:r>
        <w:rPr>
          <w:color w:val="000066"/>
        </w:rPr>
        <w:t xml:space="preserve"> প্রিয়</w:t>
      </w:r>
      <w:r>
        <w:rPr>
          <w:color w:val="000055"/>
        </w:rPr>
        <w:t xml:space="preserve"> এজেন্ট</w:t>
      </w:r>
      <w:r>
        <w:rPr>
          <w:color w:val="000045"/>
        </w:rPr>
        <w:t xml:space="preserve"> নাম্বার</w:t>
      </w:r>
      <w:r>
        <w:rPr>
          <w:color w:val="000054"/>
        </w:rPr>
        <w:t xml:space="preserve"> এড</w:t>
      </w:r>
      <w:r>
        <w:rPr>
          <w:color w:val="410000"/>
        </w:rPr>
        <w:t xml:space="preserve"> করে</w:t>
      </w:r>
      <w:r>
        <w:rPr>
          <w:color w:val="000000"/>
        </w:rPr>
        <w:t xml:space="preserve"> টাকা</w:t>
      </w:r>
      <w:r>
        <w:rPr>
          <w:color w:val="000090"/>
        </w:rPr>
        <w:t xml:space="preserve"> ক্যাশআউটে</w:t>
      </w:r>
      <w:r>
        <w:rPr>
          <w:color w:val="000000"/>
        </w:rPr>
        <w:t xml:space="preserve"> টাকা</w:t>
      </w:r>
      <w:r>
        <w:rPr>
          <w:color w:val="000041"/>
        </w:rPr>
        <w:t xml:space="preserve"> ক্যাশব্যাক</w:t>
      </w:r>
      <w:r>
        <w:rPr>
          <w:color w:val="00004D"/>
        </w:rPr>
        <w:t xml:space="preserve"> পাবো</w:t>
      </w:r>
      <w:r>
        <w:rPr>
          <w:color w:val="000000"/>
        </w:rPr>
        <w:t xml:space="preserve"> কি</w:t>
      </w:r>
      <w:r>
        <w:br/>
      </w:r>
      <w:r>
        <w:rPr>
          <w:color w:val="3F0000"/>
        </w:rPr>
        <w:t xml:space="preserve"> আমার</w:t>
      </w:r>
      <w:r>
        <w:rPr>
          <w:color w:val="000091"/>
        </w:rPr>
        <w:t xml:space="preserve"> নম্বরে</w:t>
      </w:r>
      <w:r>
        <w:rPr>
          <w:color w:val="460000"/>
        </w:rPr>
        <w:t xml:space="preserve"> কি</w:t>
      </w:r>
      <w:r>
        <w:rPr>
          <w:color w:val="7E0000"/>
        </w:rPr>
        <w:t xml:space="preserve"> কোনো</w:t>
      </w:r>
      <w:r>
        <w:rPr>
          <w:color w:val="000063"/>
        </w:rPr>
        <w:t xml:space="preserve"> অফার</w:t>
      </w:r>
      <w:r>
        <w:rPr>
          <w:color w:val="00005E"/>
        </w:rPr>
        <w:t xml:space="preserve"> আছে</w:t>
      </w:r>
      <w:r>
        <w:br/>
      </w:r>
      <w:r>
        <w:rPr>
          <w:color w:val="000058"/>
        </w:rPr>
        <w:t xml:space="preserve"> টাকা</w:t>
      </w:r>
      <w:r>
        <w:rPr>
          <w:color w:val="000054"/>
        </w:rPr>
        <w:t xml:space="preserve"> সেন্ড</w:t>
      </w:r>
      <w:r>
        <w:rPr>
          <w:color w:val="000047"/>
        </w:rPr>
        <w:t xml:space="preserve"> মানি</w:t>
      </w:r>
      <w:r>
        <w:rPr>
          <w:color w:val="480000"/>
        </w:rPr>
        <w:t xml:space="preserve"> করলে</w:t>
      </w:r>
      <w:r>
        <w:rPr>
          <w:color w:val="000058"/>
        </w:rPr>
        <w:t xml:space="preserve"> টাকা</w:t>
      </w:r>
      <w:r>
        <w:rPr>
          <w:color w:val="00007E"/>
        </w:rPr>
        <w:t xml:space="preserve"> ক্যশব্যক</w:t>
      </w:r>
      <w:r>
        <w:rPr>
          <w:color w:val="3E0000"/>
        </w:rPr>
        <w:t xml:space="preserve"> এই</w:t>
      </w:r>
      <w:r>
        <w:rPr>
          <w:color w:val="000042"/>
        </w:rPr>
        <w:t xml:space="preserve"> অফার</w:t>
      </w:r>
      <w:r>
        <w:rPr>
          <w:color w:val="000047"/>
        </w:rPr>
        <w:t xml:space="preserve"> টা</w:t>
      </w:r>
      <w:r>
        <w:rPr>
          <w:color w:val="2F0000"/>
        </w:rPr>
        <w:t xml:space="preserve"> কি</w:t>
      </w:r>
      <w:r>
        <w:rPr>
          <w:color w:val="2B0000"/>
        </w:rPr>
        <w:t xml:space="preserve"> আমি</w:t>
      </w:r>
      <w:r>
        <w:rPr>
          <w:color w:val="00004C"/>
        </w:rPr>
        <w:t xml:space="preserve"> পাবো</w:t>
      </w:r>
      <w:r>
        <w:br/>
      </w:r>
      <w:r>
        <w:rPr>
          <w:color w:val="000058"/>
        </w:rPr>
        <w:t xml:space="preserve"> টাকা</w:t>
      </w:r>
      <w:r>
        <w:rPr>
          <w:color w:val="000054"/>
        </w:rPr>
        <w:t xml:space="preserve"> সেন্ড</w:t>
      </w:r>
      <w:r>
        <w:rPr>
          <w:color w:val="000047"/>
        </w:rPr>
        <w:t xml:space="preserve"> মানি</w:t>
      </w:r>
      <w:r>
        <w:rPr>
          <w:color w:val="480000"/>
        </w:rPr>
        <w:t xml:space="preserve"> করলে</w:t>
      </w:r>
      <w:r>
        <w:rPr>
          <w:color w:val="000058"/>
        </w:rPr>
        <w:t xml:space="preserve"> টাকা</w:t>
      </w:r>
      <w:r>
        <w:rPr>
          <w:color w:val="00007E"/>
        </w:rPr>
        <w:t xml:space="preserve"> ক্যশব্যক</w:t>
      </w:r>
      <w:r>
        <w:rPr>
          <w:color w:val="3E0000"/>
        </w:rPr>
        <w:t xml:space="preserve"> এই</w:t>
      </w:r>
      <w:r>
        <w:rPr>
          <w:color w:val="000042"/>
        </w:rPr>
        <w:t xml:space="preserve"> অফার</w:t>
      </w:r>
      <w:r>
        <w:rPr>
          <w:color w:val="000047"/>
        </w:rPr>
        <w:t xml:space="preserve"> টা</w:t>
      </w:r>
      <w:r>
        <w:rPr>
          <w:color w:val="2F0000"/>
        </w:rPr>
        <w:t xml:space="preserve"> কি</w:t>
      </w:r>
      <w:r>
        <w:rPr>
          <w:color w:val="2B0000"/>
        </w:rPr>
        <w:t xml:space="preserve"> আমি</w:t>
      </w:r>
      <w:r>
        <w:rPr>
          <w:color w:val="00004C"/>
        </w:rPr>
        <w:t xml:space="preserve"> পাবো</w:t>
      </w:r>
      <w:r>
        <w:br/>
      </w:r>
      <w:r>
        <w:rPr>
          <w:color w:val="000068"/>
        </w:rPr>
        <w:t xml:space="preserve"> ei</w:t>
      </w:r>
      <w:r>
        <w:rPr>
          <w:color w:val="00009C"/>
        </w:rPr>
        <w:t xml:space="preserve"> numbare</w:t>
      </w:r>
      <w:r>
        <w:rPr>
          <w:color w:val="000062"/>
        </w:rPr>
        <w:t xml:space="preserve"> kono</w:t>
      </w:r>
      <w:r>
        <w:rPr>
          <w:color w:val="000050"/>
        </w:rPr>
        <w:t xml:space="preserve"> offer</w:t>
      </w:r>
      <w:r>
        <w:rPr>
          <w:color w:val="00005E"/>
        </w:rPr>
        <w:t xml:space="preserve"> ase</w:t>
      </w:r>
      <w:r>
        <w:rPr>
          <w:color w:val="000041"/>
        </w:rPr>
        <w:t xml:space="preserve"> ki</w:t>
      </w:r>
      <w:r>
        <w:br/>
      </w:r>
      <w:r>
        <w:rPr>
          <w:color w:val="3F0000"/>
        </w:rPr>
        <w:t xml:space="preserve"> আমার</w:t>
      </w:r>
      <w:r>
        <w:rPr>
          <w:color w:val="000091"/>
        </w:rPr>
        <w:t xml:space="preserve"> নম্বরে</w:t>
      </w:r>
      <w:r>
        <w:rPr>
          <w:color w:val="460000"/>
        </w:rPr>
        <w:t xml:space="preserve"> কি</w:t>
      </w:r>
      <w:r>
        <w:rPr>
          <w:color w:val="7E0000"/>
        </w:rPr>
        <w:t xml:space="preserve"> কোনো</w:t>
      </w:r>
      <w:r>
        <w:rPr>
          <w:color w:val="000063"/>
        </w:rPr>
        <w:t xml:space="preserve"> অফার</w:t>
      </w:r>
      <w:r>
        <w:rPr>
          <w:color w:val="00005E"/>
        </w:rPr>
        <w:t xml:space="preserve"> আছে</w:t>
      </w:r>
      <w:r>
        <w:br/>
      </w:r>
      <w:r>
        <w:rPr>
          <w:color w:val="3F0000"/>
        </w:rPr>
        <w:t xml:space="preserve"> আমার</w:t>
      </w:r>
      <w:r>
        <w:rPr>
          <w:color w:val="000091"/>
        </w:rPr>
        <w:t xml:space="preserve"> নম্বরে</w:t>
      </w:r>
      <w:r>
        <w:rPr>
          <w:color w:val="460000"/>
        </w:rPr>
        <w:t xml:space="preserve"> কি</w:t>
      </w:r>
      <w:r>
        <w:rPr>
          <w:color w:val="7E0000"/>
        </w:rPr>
        <w:t xml:space="preserve"> কোনো</w:t>
      </w:r>
      <w:r>
        <w:rPr>
          <w:color w:val="000063"/>
        </w:rPr>
        <w:t xml:space="preserve"> অফার</w:t>
      </w:r>
      <w:r>
        <w:rPr>
          <w:color w:val="00005E"/>
        </w:rPr>
        <w:t xml:space="preserve"> আছে</w:t>
      </w:r>
      <w:r>
        <w:br/>
      </w:r>
      <w:r>
        <w:rPr>
          <w:color w:val="3A0000"/>
        </w:rPr>
        <w:t xml:space="preserve"> আমার</w:t>
      </w:r>
      <w:r>
        <w:rPr>
          <w:color w:val="000082"/>
        </w:rPr>
        <w:t xml:space="preserve"> নম্বর</w:t>
      </w:r>
      <w:r>
        <w:rPr>
          <w:color w:val="5C0000"/>
        </w:rPr>
        <w:t xml:space="preserve"> এ</w:t>
      </w:r>
      <w:r>
        <w:rPr>
          <w:color w:val="000099"/>
        </w:rPr>
        <w:t xml:space="preserve"> বর্তমানে</w:t>
      </w:r>
      <w:r>
        <w:rPr>
          <w:color w:val="400000"/>
        </w:rPr>
        <w:t xml:space="preserve"> কি</w:t>
      </w:r>
      <w:r>
        <w:rPr>
          <w:color w:val="00005A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71"/>
        </w:rPr>
        <w:t xml:space="preserve"> prime</w:t>
      </w:r>
      <w:r>
        <w:rPr>
          <w:color w:val="00003D"/>
        </w:rPr>
        <w:t xml:space="preserve"> ব্যাক</w:t>
      </w:r>
      <w:r>
        <w:rPr>
          <w:color w:val="000026"/>
        </w:rPr>
        <w:t xml:space="preserve"> থেকে</w:t>
      </w:r>
      <w:r>
        <w:rPr>
          <w:color w:val="000051"/>
        </w:rPr>
        <w:t xml:space="preserve"> এডমানি</w:t>
      </w:r>
      <w:r>
        <w:rPr>
          <w:color w:val="350000"/>
        </w:rPr>
        <w:t xml:space="preserve"> করলে</w:t>
      </w:r>
      <w:r>
        <w:rPr>
          <w:color w:val="00003B"/>
        </w:rPr>
        <w:t xml:space="preserve"> বোনাস</w:t>
      </w:r>
      <w:r>
        <w:rPr>
          <w:color w:val="000037"/>
        </w:rPr>
        <w:t xml:space="preserve"> পাবো</w:t>
      </w:r>
      <w:r>
        <w:rPr>
          <w:color w:val="000076"/>
        </w:rPr>
        <w:t xml:space="preserve"> কিনহ</w:t>
      </w:r>
      <w:r>
        <w:rPr>
          <w:color w:val="00004C"/>
        </w:rPr>
        <w:t xml:space="preserve"> চেক</w:t>
      </w:r>
      <w:r>
        <w:rPr>
          <w:color w:val="4E0000"/>
        </w:rPr>
        <w:t xml:space="preserve"> করুন</w:t>
      </w:r>
      <w:r>
        <w:rPr>
          <w:color w:val="440000"/>
        </w:rPr>
        <w:t xml:space="preserve"> প্লিজ</w:t>
      </w:r>
      <w:r>
        <w:br/>
      </w:r>
      <w:r>
        <w:rPr>
          <w:color w:val="3F0000"/>
        </w:rPr>
        <w:t xml:space="preserve"> আমার</w:t>
      </w:r>
      <w:r>
        <w:rPr>
          <w:color w:val="000091"/>
        </w:rPr>
        <w:t xml:space="preserve"> নম্বরে</w:t>
      </w:r>
      <w:r>
        <w:rPr>
          <w:color w:val="460000"/>
        </w:rPr>
        <w:t xml:space="preserve"> কি</w:t>
      </w:r>
      <w:r>
        <w:rPr>
          <w:color w:val="7E0000"/>
        </w:rPr>
        <w:t xml:space="preserve"> কোনো</w:t>
      </w:r>
      <w:r>
        <w:rPr>
          <w:color w:val="000063"/>
        </w:rPr>
        <w:t xml:space="preserve"> অফার</w:t>
      </w:r>
      <w:r>
        <w:rPr>
          <w:color w:val="00005E"/>
        </w:rPr>
        <w:t xml:space="preserve"> আছে</w:t>
      </w:r>
      <w:r>
        <w:br/>
      </w:r>
      <w:r>
        <w:rPr>
          <w:color w:val="230000"/>
        </w:rPr>
        <w:t xml:space="preserve"> amar</w:t>
      </w:r>
      <w:r>
        <w:rPr>
          <w:color w:val="5B0000"/>
        </w:rPr>
        <w:t xml:space="preserve"> kache</w:t>
      </w:r>
      <w:r>
        <w:rPr>
          <w:color w:val="000035"/>
        </w:rPr>
        <w:t xml:space="preserve"> akta</w:t>
      </w:r>
      <w:r>
        <w:rPr>
          <w:color w:val="000029"/>
        </w:rPr>
        <w:t xml:space="preserve"> offer</w:t>
      </w:r>
      <w:r>
        <w:rPr>
          <w:color w:val="00004C"/>
        </w:rPr>
        <w:t xml:space="preserve"> asche</w:t>
      </w:r>
      <w:r>
        <w:rPr>
          <w:color w:val="00004C"/>
        </w:rPr>
        <w:t xml:space="preserve"> taka</w:t>
      </w:r>
      <w:r>
        <w:rPr>
          <w:color w:val="00004A"/>
        </w:rPr>
        <w:t xml:space="preserve"> cashout</w:t>
      </w:r>
      <w:r>
        <w:rPr>
          <w:color w:val="00004C"/>
        </w:rPr>
        <w:t xml:space="preserve"> taka</w:t>
      </w:r>
      <w:r>
        <w:rPr>
          <w:color w:val="000000"/>
        </w:rPr>
        <w:t xml:space="preserve"> cashback</w:t>
      </w:r>
      <w:r>
        <w:rPr>
          <w:color w:val="000000"/>
        </w:rPr>
        <w:t xml:space="preserve"> eta</w:t>
      </w:r>
      <w:r>
        <w:rPr>
          <w:color w:val="420000"/>
        </w:rPr>
        <w:t xml:space="preserve"> jodi</w:t>
      </w:r>
      <w:r>
        <w:rPr>
          <w:color w:val="200000"/>
        </w:rPr>
        <w:t xml:space="preserve"> ami</w:t>
      </w:r>
      <w:r>
        <w:rPr>
          <w:color w:val="000044"/>
        </w:rPr>
        <w:t xml:space="preserve"> priyo</w:t>
      </w:r>
      <w:r>
        <w:rPr>
          <w:color w:val="000039"/>
        </w:rPr>
        <w:t xml:space="preserve"> agent</w:t>
      </w:r>
      <w:r>
        <w:rPr>
          <w:color w:val="000027"/>
        </w:rPr>
        <w:t xml:space="preserve"> number</w:t>
      </w:r>
      <w:r>
        <w:rPr>
          <w:color w:val="250000"/>
        </w:rPr>
        <w:t xml:space="preserve"> a</w:t>
      </w:r>
      <w:r>
        <w:rPr>
          <w:color w:val="00002B"/>
        </w:rPr>
        <w:t xml:space="preserve"> cash</w:t>
      </w:r>
      <w:r>
        <w:rPr>
          <w:color w:val="00003B"/>
        </w:rPr>
        <w:t xml:space="preserve"> out</w:t>
      </w:r>
      <w:r>
        <w:rPr>
          <w:color w:val="400000"/>
        </w:rPr>
        <w:t xml:space="preserve"> kori</w:t>
      </w:r>
      <w:r>
        <w:rPr>
          <w:color w:val="490000"/>
        </w:rPr>
        <w:t xml:space="preserve"> tahole</w:t>
      </w:r>
      <w:r>
        <w:rPr>
          <w:color w:val="000030"/>
        </w:rPr>
        <w:t xml:space="preserve"> pabo</w:t>
      </w:r>
      <w:r>
        <w:br/>
      </w:r>
      <w:r>
        <w:rPr>
          <w:color w:val="3F0000"/>
        </w:rPr>
        <w:t xml:space="preserve"> আমার</w:t>
      </w:r>
      <w:r>
        <w:rPr>
          <w:color w:val="000091"/>
        </w:rPr>
        <w:t xml:space="preserve"> নম্বরে</w:t>
      </w:r>
      <w:r>
        <w:rPr>
          <w:color w:val="460000"/>
        </w:rPr>
        <w:t xml:space="preserve"> কি</w:t>
      </w:r>
      <w:r>
        <w:rPr>
          <w:color w:val="7E0000"/>
        </w:rPr>
        <w:t xml:space="preserve"> কোনো</w:t>
      </w:r>
      <w:r>
        <w:rPr>
          <w:color w:val="000063"/>
        </w:rPr>
        <w:t xml:space="preserve"> অফার</w:t>
      </w:r>
      <w:r>
        <w:rPr>
          <w:color w:val="00005E"/>
        </w:rPr>
        <w:t xml:space="preserve"> আছে</w:t>
      </w:r>
      <w:r>
        <w:br/>
      </w:r>
      <w:r>
        <w:rPr>
          <w:color w:val="000000"/>
        </w:rPr>
        <w:t xml:space="preserve"> টাকা</w:t>
      </w:r>
      <w:r>
        <w:rPr>
          <w:color w:val="00008C"/>
        </w:rPr>
        <w:t xml:space="preserve"> সেন্ড</w:t>
      </w:r>
      <w:r>
        <w:rPr>
          <w:color w:val="000077"/>
        </w:rPr>
        <w:t xml:space="preserve"> মানি</w:t>
      </w:r>
      <w:r>
        <w:rPr>
          <w:color w:val="790000"/>
        </w:rPr>
        <w:t xml:space="preserve"> করলে</w:t>
      </w:r>
      <w:r>
        <w:rPr>
          <w:color w:val="000000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00007F"/>
        </w:rPr>
        <w:t xml:space="preserve"> পাবো</w:t>
      </w:r>
      <w:r>
        <w:br/>
      </w:r>
      <w:r>
        <w:rPr>
          <w:color w:val="3F0000"/>
        </w:rPr>
        <w:t xml:space="preserve"> আমার</w:t>
      </w:r>
      <w:r>
        <w:rPr>
          <w:color w:val="000091"/>
        </w:rPr>
        <w:t xml:space="preserve"> নম্বরে</w:t>
      </w:r>
      <w:r>
        <w:rPr>
          <w:color w:val="460000"/>
        </w:rPr>
        <w:t xml:space="preserve"> কি</w:t>
      </w:r>
      <w:r>
        <w:rPr>
          <w:color w:val="7E0000"/>
        </w:rPr>
        <w:t xml:space="preserve"> কোনো</w:t>
      </w:r>
      <w:r>
        <w:rPr>
          <w:color w:val="000063"/>
        </w:rPr>
        <w:t xml:space="preserve"> অফার</w:t>
      </w:r>
      <w:r>
        <w:rPr>
          <w:color w:val="00005E"/>
        </w:rPr>
        <w:t xml:space="preserve"> আছে</w:t>
      </w:r>
      <w:r>
        <w:br/>
      </w:r>
      <w:r>
        <w:rPr>
          <w:color w:val="420000"/>
        </w:rPr>
        <w:t xml:space="preserve"> এই</w:t>
      </w:r>
      <w:r>
        <w:rPr>
          <w:color w:val="000078"/>
        </w:rPr>
        <w:t xml:space="preserve"> নাম্বারের</w:t>
      </w:r>
      <w:r>
        <w:rPr>
          <w:color w:val="4F0000"/>
        </w:rPr>
        <w:t xml:space="preserve"> জন্য</w:t>
      </w:r>
      <w:r>
        <w:rPr>
          <w:color w:val="320000"/>
        </w:rPr>
        <w:t xml:space="preserve"> কি</w:t>
      </w:r>
      <w:r>
        <w:rPr>
          <w:color w:val="00005E"/>
        </w:rPr>
        <w:t xml:space="preserve"> টাকা</w:t>
      </w:r>
      <w:r>
        <w:rPr>
          <w:color w:val="000099"/>
        </w:rPr>
        <w:t xml:space="preserve"> ক্যাশআউটে</w:t>
      </w:r>
      <w:r>
        <w:rPr>
          <w:color w:val="00005E"/>
        </w:rPr>
        <w:t xml:space="preserve"> টাকা</w:t>
      </w:r>
      <w:r>
        <w:rPr>
          <w:color w:val="000045"/>
        </w:rPr>
        <w:t xml:space="preserve"> ক্যাশব্যাক</w:t>
      </w:r>
      <w:r>
        <w:rPr>
          <w:color w:val="000000"/>
        </w:rPr>
        <w:t xml:space="preserve"> আছে</w:t>
      </w:r>
      <w:r>
        <w:br/>
      </w:r>
      <w:r>
        <w:rPr>
          <w:color w:val="000070"/>
        </w:rPr>
        <w:t xml:space="preserve"> mens</w:t>
      </w:r>
      <w:r>
        <w:rPr>
          <w:color w:val="000066"/>
        </w:rPr>
        <w:t xml:space="preserve"> world</w:t>
      </w:r>
      <w:r>
        <w:rPr>
          <w:color w:val="000068"/>
        </w:rPr>
        <w:t xml:space="preserve"> rajshahi</w:t>
      </w:r>
      <w:r>
        <w:rPr>
          <w:color w:val="000068"/>
        </w:rPr>
        <w:t xml:space="preserve"> branch</w:t>
      </w:r>
      <w:r>
        <w:rPr>
          <w:color w:val="260000"/>
        </w:rPr>
        <w:t xml:space="preserve"> a</w:t>
      </w:r>
      <w:r>
        <w:rPr>
          <w:color w:val="000022"/>
        </w:rPr>
        <w:t xml:space="preserve"> ki</w:t>
      </w:r>
      <w:r>
        <w:rPr>
          <w:color w:val="000070"/>
        </w:rPr>
        <w:t xml:space="preserve"> pamnet</w:t>
      </w:r>
      <w:r>
        <w:rPr>
          <w:color w:val="350000"/>
        </w:rPr>
        <w:t xml:space="preserve"> korle</w:t>
      </w:r>
      <w:r>
        <w:rPr>
          <w:color w:val="00002A"/>
        </w:rPr>
        <w:t xml:space="preserve"> offer</w:t>
      </w:r>
      <w:r>
        <w:rPr>
          <w:color w:val="000000"/>
        </w:rPr>
        <w:t xml:space="preserve"> pabo</w:t>
      </w:r>
      <w:r>
        <w:br/>
      </w:r>
      <w:r>
        <w:rPr>
          <w:color w:val="440000"/>
        </w:rPr>
        <w:t xml:space="preserve"> আমি</w:t>
      </w:r>
      <w:r>
        <w:rPr>
          <w:color w:val="490000"/>
        </w:rPr>
        <w:t xml:space="preserve"> কি</w:t>
      </w:r>
      <w:r>
        <w:rPr>
          <w:color w:val="000089"/>
        </w:rPr>
        <w:t xml:space="preserve"> টাকা</w:t>
      </w:r>
      <w:r>
        <w:rPr>
          <w:color w:val="000071"/>
        </w:rPr>
        <w:t xml:space="preserve"> রিচার্জ</w:t>
      </w:r>
      <w:r>
        <w:rPr>
          <w:color w:val="710000"/>
        </w:rPr>
        <w:t xml:space="preserve"> করলে</w:t>
      </w:r>
      <w:r>
        <w:rPr>
          <w:color w:val="000089"/>
        </w:rPr>
        <w:t xml:space="preserve"> টাকা</w:t>
      </w:r>
      <w:r>
        <w:rPr>
          <w:color w:val="000065"/>
        </w:rPr>
        <w:t xml:space="preserve"> ক্যাশব্যাক</w:t>
      </w:r>
      <w:r>
        <w:rPr>
          <w:color w:val="000000"/>
        </w:rPr>
        <w:t xml:space="preserve"> পাবো</w:t>
      </w:r>
      <w:r>
        <w:br/>
      </w:r>
      <w:r>
        <w:rPr>
          <w:color w:val="510000"/>
        </w:rPr>
        <w:t xml:space="preserve"> am</w:t>
      </w:r>
      <w:r>
        <w:rPr>
          <w:color w:val="300000"/>
        </w:rPr>
        <w:t xml:space="preserve"> i</w:t>
      </w:r>
      <w:r>
        <w:rPr>
          <w:color w:val="000056"/>
        </w:rPr>
        <w:t xml:space="preserve"> eligible</w:t>
      </w:r>
      <w:r>
        <w:rPr>
          <w:color w:val="460000"/>
        </w:rPr>
        <w:t xml:space="preserve"> for</w:t>
      </w:r>
      <w:r>
        <w:rPr>
          <w:color w:val="000036"/>
        </w:rPr>
        <w:t xml:space="preserve"> cashback</w:t>
      </w:r>
      <w:r>
        <w:rPr>
          <w:color w:val="000032"/>
        </w:rPr>
        <w:t xml:space="preserve"> offer</w:t>
      </w:r>
      <w:r>
        <w:rPr>
          <w:color w:val="450000"/>
        </w:rPr>
        <w:t xml:space="preserve"> of</w:t>
      </w:r>
      <w:r>
        <w:rPr>
          <w:color w:val="000061"/>
        </w:rPr>
        <w:t xml:space="preserve"> hungrynaki</w:t>
      </w:r>
      <w:r>
        <w:rPr>
          <w:color w:val="000081"/>
        </w:rPr>
        <w:t xml:space="preserve"> starting</w:t>
      </w:r>
      <w:r>
        <w:rPr>
          <w:color w:val="000042"/>
        </w:rPr>
        <w:t xml:space="preserve"> from</w:t>
      </w:r>
      <w:r>
        <w:rPr>
          <w:color w:val="000032"/>
        </w:rPr>
        <w:t xml:space="preserve"> to</w:t>
      </w:r>
      <w:r>
        <w:rPr>
          <w:color w:val="000000"/>
        </w:rPr>
        <w:t xml:space="preserve"> february</w:t>
      </w:r>
      <w:r>
        <w:br/>
      </w:r>
      <w:r>
        <w:rPr>
          <w:color w:val="000000"/>
        </w:rPr>
        <w:t xml:space="preserve"> ৳</w:t>
      </w:r>
      <w:r>
        <w:rPr>
          <w:color w:val="00009A"/>
        </w:rPr>
        <w:t xml:space="preserve"> ক্যাশআউটে</w:t>
      </w:r>
      <w:r>
        <w:rPr>
          <w:color w:val="000000"/>
        </w:rPr>
        <w:t xml:space="preserve"> ৳</w:t>
      </w:r>
      <w:r>
        <w:rPr>
          <w:color w:val="0000A3"/>
        </w:rPr>
        <w:t xml:space="preserve"> ক্যশব্যাক</w:t>
      </w:r>
      <w:r>
        <w:rPr>
          <w:color w:val="570000"/>
        </w:rPr>
        <w:t xml:space="preserve"> এটা</w:t>
      </w:r>
      <w:r>
        <w:rPr>
          <w:color w:val="000052"/>
        </w:rPr>
        <w:t xml:space="preserve"> পাবো</w:t>
      </w:r>
      <w:r>
        <w:rPr>
          <w:color w:val="000000"/>
        </w:rPr>
        <w:t xml:space="preserve"> কি</w:t>
      </w:r>
      <w:r>
        <w:br/>
      </w:r>
      <w:r>
        <w:rPr>
          <w:color w:val="3D0000"/>
        </w:rPr>
        <w:t xml:space="preserve"> আমার</w:t>
      </w:r>
      <w:r>
        <w:rPr>
          <w:color w:val="590000"/>
        </w:rPr>
        <w:t xml:space="preserve"> এই</w:t>
      </w:r>
      <w:r>
        <w:rPr>
          <w:color w:val="00005E"/>
        </w:rPr>
        <w:t xml:space="preserve"> নাম্বারে</w:t>
      </w:r>
      <w:r>
        <w:rPr>
          <w:color w:val="430000"/>
        </w:rPr>
        <w:t xml:space="preserve"> কি</w:t>
      </w:r>
      <w:r>
        <w:rPr>
          <w:color w:val="690000"/>
        </w:rPr>
        <w:t xml:space="preserve"> কোন</w:t>
      </w:r>
      <w:r>
        <w:rPr>
          <w:color w:val="000068"/>
        </w:rPr>
        <w:t xml:space="preserve"> রিচার্জ</w:t>
      </w:r>
      <w:r>
        <w:rPr>
          <w:color w:val="000060"/>
        </w:rPr>
        <w:t xml:space="preserve"> অফার</w:t>
      </w:r>
      <w:r>
        <w:rPr>
          <w:color w:val="00005A"/>
        </w:rPr>
        <w:t xml:space="preserve"> আছে</w:t>
      </w:r>
      <w:r>
        <w:br/>
      </w:r>
      <w:r>
        <w:rPr>
          <w:color w:val="540000"/>
        </w:rPr>
        <w:t xml:space="preserve"> ai</w:t>
      </w:r>
      <w:r>
        <w:rPr>
          <w:color w:val="00002F"/>
        </w:rPr>
        <w:t xml:space="preserve"> bkash</w:t>
      </w:r>
      <w:r>
        <w:rPr>
          <w:color w:val="00007C"/>
        </w:rPr>
        <w:t xml:space="preserve"> nambar</w:t>
      </w:r>
      <w:r>
        <w:rPr>
          <w:color w:val="00006F"/>
        </w:rPr>
        <w:t xml:space="preserve"> ki</w:t>
      </w:r>
      <w:r>
        <w:rPr>
          <w:color w:val="00006F"/>
        </w:rPr>
        <w:t xml:space="preserve"> ki</w:t>
      </w:r>
      <w:r>
        <w:rPr>
          <w:color w:val="000092"/>
        </w:rPr>
        <w:t xml:space="preserve"> ofer</w:t>
      </w:r>
      <w:r>
        <w:rPr>
          <w:color w:val="000050"/>
        </w:rPr>
        <w:t xml:space="preserve"> ase</w:t>
      </w:r>
      <w:r>
        <w:br/>
      </w:r>
      <w:r>
        <w:rPr>
          <w:color w:val="3E0000"/>
        </w:rPr>
        <w:t xml:space="preserve"> ai</w:t>
      </w:r>
      <w:r>
        <w:rPr>
          <w:color w:val="00002F"/>
        </w:rPr>
        <w:t xml:space="preserve"> number</w:t>
      </w:r>
      <w:r>
        <w:rPr>
          <w:color w:val="000072"/>
        </w:rPr>
        <w:t xml:space="preserve"> thike</w:t>
      </w:r>
      <w:r>
        <w:rPr>
          <w:color w:val="00005D"/>
        </w:rPr>
        <w:t xml:space="preserve"> taka</w:t>
      </w:r>
      <w:r>
        <w:rPr>
          <w:color w:val="000069"/>
        </w:rPr>
        <w:t xml:space="preserve"> cash</w:t>
      </w:r>
      <w:r>
        <w:rPr>
          <w:color w:val="000047"/>
        </w:rPr>
        <w:t xml:space="preserve"> out</w:t>
      </w:r>
      <w:r>
        <w:rPr>
          <w:color w:val="3F0000"/>
        </w:rPr>
        <w:t xml:space="preserve"> korle</w:t>
      </w:r>
      <w:r>
        <w:rPr>
          <w:color w:val="00005D"/>
        </w:rPr>
        <w:t xml:space="preserve"> taka</w:t>
      </w:r>
      <w:r>
        <w:rPr>
          <w:color w:val="000069"/>
        </w:rPr>
        <w:t xml:space="preserve"> cash</w:t>
      </w:r>
      <w:r>
        <w:rPr>
          <w:color w:val="000036"/>
        </w:rPr>
        <w:t xml:space="preserve"> back</w:t>
      </w:r>
      <w:r>
        <w:rPr>
          <w:color w:val="000054"/>
        </w:rPr>
        <w:t xml:space="preserve"> pawa</w:t>
      </w:r>
      <w:r>
        <w:rPr>
          <w:color w:val="000045"/>
        </w:rPr>
        <w:t xml:space="preserve"> jabe</w:t>
      </w:r>
      <w:r>
        <w:rPr>
          <w:color w:val="000028"/>
        </w:rPr>
        <w:t xml:space="preserve"> ki</w:t>
      </w:r>
      <w:r>
        <w:br/>
      </w:r>
      <w:r>
        <w:rPr>
          <w:color w:val="00004E"/>
        </w:rPr>
        <w:t xml:space="preserve"> pra</w:t>
      </w:r>
      <w:r>
        <w:rPr>
          <w:color w:val="3D0000"/>
        </w:rPr>
        <w:t xml:space="preserve"> te</w:t>
      </w:r>
      <w:r>
        <w:rPr>
          <w:color w:val="000039"/>
        </w:rPr>
        <w:t xml:space="preserve"> payment</w:t>
      </w:r>
      <w:r>
        <w:rPr>
          <w:color w:val="000065"/>
        </w:rPr>
        <w:t xml:space="preserve"> nile</w:t>
      </w:r>
      <w:r>
        <w:rPr>
          <w:color w:val="000000"/>
        </w:rPr>
        <w:t xml:space="preserve"> cashback</w:t>
      </w:r>
      <w:r>
        <w:rPr>
          <w:color w:val="240000"/>
        </w:rPr>
        <w:t xml:space="preserve"> ami</w:t>
      </w:r>
      <w:r>
        <w:rPr>
          <w:color w:val="2F0000"/>
        </w:rPr>
        <w:t xml:space="preserve"> er</w:t>
      </w:r>
      <w:r>
        <w:rPr>
          <w:color w:val="3C0000"/>
        </w:rPr>
        <w:t xml:space="preserve"> jonno</w:t>
      </w:r>
      <w:r>
        <w:rPr>
          <w:color w:val="00004E"/>
        </w:rPr>
        <w:t xml:space="preserve"> eligible</w:t>
      </w:r>
      <w:r>
        <w:rPr>
          <w:color w:val="000069"/>
        </w:rPr>
        <w:t xml:space="preserve"> hoyechi</w:t>
      </w:r>
      <w:r>
        <w:rPr>
          <w:color w:val="4E0000"/>
        </w:rPr>
        <w:t xml:space="preserve"> kina</w:t>
      </w:r>
      <w:r>
        <w:rPr>
          <w:color w:val="3E0000"/>
        </w:rPr>
        <w:t xml:space="preserve"> jante</w:t>
      </w:r>
      <w:r>
        <w:rPr>
          <w:color w:val="000052"/>
        </w:rPr>
        <w:t xml:space="preserve"> cacchi</w:t>
      </w:r>
      <w:r>
        <w:br/>
      </w:r>
      <w:r>
        <w:rPr>
          <w:color w:val="720000"/>
        </w:rPr>
        <w:t xml:space="preserve"> am</w:t>
      </w:r>
      <w:r>
        <w:rPr>
          <w:color w:val="440000"/>
        </w:rPr>
        <w:t xml:space="preserve"> i</w:t>
      </w:r>
      <w:r>
        <w:rPr>
          <w:color w:val="00007A"/>
        </w:rPr>
        <w:t xml:space="preserve"> eligible</w:t>
      </w:r>
      <w:r>
        <w:rPr>
          <w:color w:val="630000"/>
        </w:rPr>
        <w:t xml:space="preserve"> for</w:t>
      </w:r>
      <w:r>
        <w:rPr>
          <w:color w:val="00004C"/>
        </w:rPr>
        <w:t xml:space="preserve"> cashback</w:t>
      </w:r>
      <w:r>
        <w:rPr>
          <w:color w:val="800000"/>
        </w:rPr>
        <w:t xml:space="preserve"> at</w:t>
      </w:r>
      <w:r>
        <w:rPr>
          <w:color w:val="000000"/>
        </w:rPr>
        <w:t xml:space="preserve"> chaldal</w:t>
      </w:r>
      <w:r>
        <w:br/>
      </w:r>
      <w:r>
        <w:rPr>
          <w:color w:val="460000"/>
        </w:rPr>
        <w:t xml:space="preserve"> এই</w:t>
      </w:r>
      <w:r>
        <w:rPr>
          <w:color w:val="00004D"/>
        </w:rPr>
        <w:t xml:space="preserve"> নাম্বার</w:t>
      </w:r>
      <w:r>
        <w:rPr>
          <w:color w:val="00003C"/>
        </w:rPr>
        <w:t xml:space="preserve"> থেকে</w:t>
      </w:r>
      <w:r>
        <w:rPr>
          <w:color w:val="000032"/>
        </w:rPr>
        <w:t xml:space="preserve"> টাকা</w:t>
      </w:r>
      <w:r>
        <w:rPr>
          <w:color w:val="000056"/>
        </w:rPr>
        <w:t xml:space="preserve"> ক্যাশ</w:t>
      </w:r>
      <w:r>
        <w:rPr>
          <w:color w:val="000067"/>
        </w:rPr>
        <w:t xml:space="preserve"> আউট</w:t>
      </w:r>
      <w:r>
        <w:rPr>
          <w:color w:val="520000"/>
        </w:rPr>
        <w:t xml:space="preserve"> করলে</w:t>
      </w:r>
      <w:r>
        <w:rPr>
          <w:color w:val="350000"/>
        </w:rPr>
        <w:t xml:space="preserve"> কি</w:t>
      </w:r>
      <w:r>
        <w:rPr>
          <w:color w:val="530000"/>
        </w:rPr>
        <w:t xml:space="preserve"> কোন</w:t>
      </w:r>
      <w:r>
        <w:rPr>
          <w:color w:val="000049"/>
        </w:rPr>
        <w:t xml:space="preserve"> ক্যাশব্যাক</w:t>
      </w:r>
      <w:r>
        <w:rPr>
          <w:color w:val="000057"/>
        </w:rPr>
        <w:t xml:space="preserve"> পাবো</w:t>
      </w:r>
      <w:r>
        <w:br/>
      </w:r>
      <w:r>
        <w:rPr>
          <w:color w:val="00006C"/>
        </w:rPr>
        <w:t xml:space="preserve"> উপরোক্ত</w:t>
      </w:r>
      <w:r>
        <w:rPr>
          <w:color w:val="00004E"/>
        </w:rPr>
        <w:t xml:space="preserve"> নং</w:t>
      </w:r>
      <w:r>
        <w:rPr>
          <w:color w:val="300000"/>
        </w:rPr>
        <w:t xml:space="preserve"> এ</w:t>
      </w:r>
      <w:r>
        <w:rPr>
          <w:color w:val="3C0000"/>
        </w:rPr>
        <w:t xml:space="preserve"> কোনো</w:t>
      </w:r>
      <w:r>
        <w:rPr>
          <w:color w:val="000058"/>
        </w:rPr>
        <w:t xml:space="preserve"> নিদিষ্ট</w:t>
      </w:r>
      <w:r>
        <w:rPr>
          <w:color w:val="00005D"/>
        </w:rPr>
        <w:t xml:space="preserve"> কাশবাক</w:t>
      </w:r>
      <w:r>
        <w:rPr>
          <w:color w:val="00002F"/>
        </w:rPr>
        <w:t xml:space="preserve"> অফার</w:t>
      </w:r>
      <w:r>
        <w:rPr>
          <w:color w:val="4F0000"/>
        </w:rPr>
        <w:t xml:space="preserve"> রয়েছে</w:t>
      </w:r>
      <w:r>
        <w:rPr>
          <w:color w:val="210000"/>
        </w:rPr>
        <w:t xml:space="preserve"> কি</w:t>
      </w:r>
      <w:r>
        <w:rPr>
          <w:color w:val="500000"/>
        </w:rPr>
        <w:t xml:space="preserve"> আপনি</w:t>
      </w:r>
      <w:r>
        <w:rPr>
          <w:color w:val="390000"/>
        </w:rPr>
        <w:t xml:space="preserve"> আমাকে</w:t>
      </w:r>
      <w:r>
        <w:rPr>
          <w:color w:val="000044"/>
        </w:rPr>
        <w:t xml:space="preserve"> বিস্তারিত</w:t>
      </w:r>
      <w:r>
        <w:rPr>
          <w:color w:val="000000"/>
        </w:rPr>
        <w:t xml:space="preserve"> বলবেন</w:t>
      </w:r>
      <w:r>
        <w:br/>
      </w:r>
      <w:r>
        <w:rPr>
          <w:color w:val="00006F"/>
        </w:rPr>
        <w:t xml:space="preserve"> টাকার</w:t>
      </w:r>
      <w:r>
        <w:rPr>
          <w:color w:val="00004C"/>
        </w:rPr>
        <w:t xml:space="preserve"> অফার</w:t>
      </w:r>
      <w:r>
        <w:rPr>
          <w:color w:val="000052"/>
        </w:rPr>
        <w:t xml:space="preserve"> টা</w:t>
      </w:r>
      <w:r>
        <w:rPr>
          <w:color w:val="910000"/>
        </w:rPr>
        <w:t xml:space="preserve"> রাত</w:t>
      </w:r>
      <w:r>
        <w:rPr>
          <w:color w:val="00003D"/>
        </w:rPr>
        <w:t xml:space="preserve"> থেকে</w:t>
      </w:r>
      <w:r>
        <w:rPr>
          <w:color w:val="530000"/>
        </w:rPr>
        <w:t xml:space="preserve"> করলে</w:t>
      </w:r>
      <w:r>
        <w:rPr>
          <w:color w:val="000058"/>
        </w:rPr>
        <w:t xml:space="preserve"> পাবো</w:t>
      </w:r>
      <w:r>
        <w:br/>
      </w:r>
      <w:r>
        <w:rPr>
          <w:color w:val="520000"/>
        </w:rPr>
        <w:t xml:space="preserve"> aj</w:t>
      </w:r>
      <w:r>
        <w:rPr>
          <w:color w:val="6A0000"/>
        </w:rPr>
        <w:t xml:space="preserve"> rat</w:t>
      </w:r>
      <w:r>
        <w:rPr>
          <w:color w:val="500000"/>
        </w:rPr>
        <w:t xml:space="preserve"> tar</w:t>
      </w:r>
      <w:r>
        <w:rPr>
          <w:color w:val="000049"/>
        </w:rPr>
        <w:t xml:space="preserve"> por</w:t>
      </w:r>
      <w:r>
        <w:rPr>
          <w:color w:val="000038"/>
        </w:rPr>
        <w:t xml:space="preserve"> bank</w:t>
      </w:r>
      <w:r>
        <w:rPr>
          <w:color w:val="00004C"/>
        </w:rPr>
        <w:t xml:space="preserve"> teke</w:t>
      </w:r>
      <w:r>
        <w:rPr>
          <w:color w:val="00005E"/>
        </w:rPr>
        <w:t xml:space="preserve"> ad</w:t>
      </w:r>
      <w:r>
        <w:rPr>
          <w:color w:val="000031"/>
        </w:rPr>
        <w:t xml:space="preserve"> money</w:t>
      </w:r>
      <w:r>
        <w:rPr>
          <w:color w:val="3D0000"/>
        </w:rPr>
        <w:t xml:space="preserve"> korle</w:t>
      </w:r>
      <w:r>
        <w:rPr>
          <w:color w:val="000027"/>
        </w:rPr>
        <w:t xml:space="preserve"> ki</w:t>
      </w:r>
      <w:r>
        <w:rPr>
          <w:color w:val="00002C"/>
        </w:rPr>
        <w:t xml:space="preserve"> tk</w:t>
      </w:r>
      <w:r>
        <w:rPr>
          <w:color w:val="000033"/>
        </w:rPr>
        <w:t xml:space="preserve"> cashback</w:t>
      </w:r>
      <w:r>
        <w:rPr>
          <w:color w:val="000030"/>
        </w:rPr>
        <w:t xml:space="preserve"> offer</w:t>
      </w:r>
      <w:r>
        <w:rPr>
          <w:color w:val="000031"/>
        </w:rPr>
        <w:t xml:space="preserve"> ta</w:t>
      </w:r>
      <w:r>
        <w:rPr>
          <w:color w:val="000000"/>
        </w:rPr>
        <w:t xml:space="preserve"> pabo</w:t>
      </w:r>
      <w:r>
        <w:br/>
      </w:r>
      <w:r>
        <w:rPr>
          <w:color w:val="210000"/>
        </w:rPr>
        <w:t xml:space="preserve"> আমি</w:t>
      </w:r>
      <w:r>
        <w:rPr>
          <w:color w:val="470000"/>
        </w:rPr>
        <w:t xml:space="preserve"> যদি</w:t>
      </w:r>
      <w:r>
        <w:rPr>
          <w:color w:val="000052"/>
        </w:rPr>
        <w:t xml:space="preserve"> শুক্রবার</w:t>
      </w:r>
      <w:r>
        <w:rPr>
          <w:color w:val="00007D"/>
        </w:rPr>
        <w:t xml:space="preserve"> পুবালী</w:t>
      </w:r>
      <w:r>
        <w:rPr>
          <w:color w:val="00003E"/>
        </w:rPr>
        <w:t xml:space="preserve"> ব্যাংক</w:t>
      </w:r>
      <w:r>
        <w:rPr>
          <w:color w:val="000029"/>
        </w:rPr>
        <w:t xml:space="preserve"> থেকে</w:t>
      </w:r>
      <w:r>
        <w:rPr>
          <w:color w:val="000022"/>
        </w:rPr>
        <w:t xml:space="preserve"> টাকা</w:t>
      </w:r>
      <w:r>
        <w:rPr>
          <w:color w:val="000033"/>
        </w:rPr>
        <w:t xml:space="preserve"> add</w:t>
      </w:r>
      <w:r>
        <w:rPr>
          <w:color w:val="000037"/>
        </w:rPr>
        <w:t xml:space="preserve"> মানি</w:t>
      </w:r>
      <w:r>
        <w:rPr>
          <w:color w:val="000000"/>
        </w:rPr>
        <w:t xml:space="preserve"> করি</w:t>
      </w:r>
      <w:r>
        <w:rPr>
          <w:color w:val="4B0000"/>
        </w:rPr>
        <w:t xml:space="preserve"> তাহলে</w:t>
      </w:r>
      <w:r>
        <w:rPr>
          <w:color w:val="240000"/>
        </w:rPr>
        <w:t xml:space="preserve"> কি</w:t>
      </w:r>
      <w:r>
        <w:rPr>
          <w:color w:val="00004B"/>
        </w:rPr>
        <w:t xml:space="preserve"> এক</w:t>
      </w:r>
      <w:r>
        <w:rPr>
          <w:color w:val="000049"/>
        </w:rPr>
        <w:t xml:space="preserve"> সাথে</w:t>
      </w:r>
      <w:r>
        <w:rPr>
          <w:color w:val="000037"/>
        </w:rPr>
        <w:t xml:space="preserve"> টা</w:t>
      </w:r>
      <w:r>
        <w:rPr>
          <w:color w:val="000032"/>
        </w:rPr>
        <w:t xml:space="preserve"> ক্যাশব্যাক</w:t>
      </w:r>
      <w:r>
        <w:rPr>
          <w:color w:val="000000"/>
        </w:rPr>
        <w:t xml:space="preserve"> পাবো</w:t>
      </w:r>
      <w:r>
        <w:br/>
      </w:r>
      <w:r>
        <w:rPr>
          <w:color w:val="4C0000"/>
        </w:rPr>
        <w:t xml:space="preserve"> ai</w:t>
      </w:r>
      <w:r>
        <w:rPr>
          <w:color w:val="00009D"/>
        </w:rPr>
        <w:t xml:space="preserve"> nombore</w:t>
      </w:r>
      <w:r>
        <w:rPr>
          <w:color w:val="00004A"/>
        </w:rPr>
        <w:t xml:space="preserve"> kono</w:t>
      </w:r>
      <w:r>
        <w:rPr>
          <w:color w:val="000040"/>
        </w:rPr>
        <w:t xml:space="preserve"> cash</w:t>
      </w:r>
      <w:r>
        <w:rPr>
          <w:color w:val="000042"/>
        </w:rPr>
        <w:t xml:space="preserve"> back</w:t>
      </w:r>
      <w:r>
        <w:rPr>
          <w:color w:val="000079"/>
        </w:rPr>
        <w:t xml:space="preserve"> offar</w:t>
      </w:r>
      <w:r>
        <w:rPr>
          <w:color w:val="00004A"/>
        </w:rPr>
        <w:t xml:space="preserve"> nai</w:t>
      </w:r>
      <w:r>
        <w:br/>
      </w:r>
      <w:r>
        <w:rPr>
          <w:color w:val="00004F"/>
        </w:rPr>
        <w:t xml:space="preserve"> ei</w:t>
      </w:r>
      <w:r>
        <w:rPr>
          <w:color w:val="00003A"/>
        </w:rPr>
        <w:t xml:space="preserve"> number</w:t>
      </w:r>
      <w:r>
        <w:rPr>
          <w:color w:val="00008E"/>
        </w:rPr>
        <w:t xml:space="preserve"> tate</w:t>
      </w:r>
      <w:r>
        <w:rPr>
          <w:color w:val="000056"/>
        </w:rPr>
        <w:t xml:space="preserve"> new</w:t>
      </w:r>
      <w:r>
        <w:rPr>
          <w:color w:val="000064"/>
        </w:rPr>
        <w:t xml:space="preserve"> ki</w:t>
      </w:r>
      <w:r>
        <w:rPr>
          <w:color w:val="000064"/>
        </w:rPr>
        <w:t xml:space="preserve"> ki</w:t>
      </w:r>
      <w:r>
        <w:rPr>
          <w:color w:val="00003D"/>
        </w:rPr>
        <w:t xml:space="preserve"> offer</w:t>
      </w:r>
      <w:r>
        <w:rPr>
          <w:color w:val="740000"/>
        </w:rPr>
        <w:t xml:space="preserve"> aca</w:t>
      </w:r>
      <w:r>
        <w:br/>
      </w:r>
      <w:r>
        <w:rPr>
          <w:color w:val="000068"/>
        </w:rPr>
        <w:t xml:space="preserve"> ei</w:t>
      </w:r>
      <w:r>
        <w:rPr>
          <w:color w:val="00004C"/>
        </w:rPr>
        <w:t xml:space="preserve"> number</w:t>
      </w:r>
      <w:r>
        <w:rPr>
          <w:color w:val="00004F"/>
        </w:rPr>
        <w:t xml:space="preserve"> e</w:t>
      </w:r>
      <w:r>
        <w:rPr>
          <w:color w:val="000041"/>
        </w:rPr>
        <w:t xml:space="preserve"> ki</w:t>
      </w:r>
      <w:r>
        <w:rPr>
          <w:color w:val="990000"/>
        </w:rPr>
        <w:t xml:space="preserve"> kuno</w:t>
      </w:r>
      <w:r>
        <w:rPr>
          <w:color w:val="000055"/>
        </w:rPr>
        <w:t xml:space="preserve"> cashback</w:t>
      </w:r>
      <w:r>
        <w:rPr>
          <w:color w:val="000050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860000"/>
        </w:rPr>
        <w:t xml:space="preserve"> ai</w:t>
      </w:r>
      <w:r>
        <w:rPr>
          <w:color w:val="000067"/>
        </w:rPr>
        <w:t xml:space="preserve"> number</w:t>
      </w:r>
      <w:r>
        <w:rPr>
          <w:color w:val="000058"/>
        </w:rPr>
        <w:t xml:space="preserve"> ki</w:t>
      </w:r>
      <w:r>
        <w:rPr>
          <w:color w:val="00006D"/>
        </w:rPr>
        <w:t xml:space="preserve"> offer</w:t>
      </w:r>
      <w:r>
        <w:rPr>
          <w:color w:val="00007F"/>
        </w:rPr>
        <w:t xml:space="preserve"> ase</w:t>
      </w:r>
      <w:r>
        <w:br/>
      </w:r>
      <w:r>
        <w:rPr>
          <w:color w:val="000058"/>
        </w:rPr>
        <w:t xml:space="preserve"> পে</w:t>
      </w:r>
      <w:r>
        <w:rPr>
          <w:color w:val="000045"/>
        </w:rPr>
        <w:t xml:space="preserve"> বিল</w:t>
      </w:r>
      <w:r>
        <w:rPr>
          <w:color w:val="440000"/>
        </w:rPr>
        <w:t xml:space="preserve"> এ</w:t>
      </w:r>
      <w:r>
        <w:rPr>
          <w:color w:val="00002C"/>
        </w:rPr>
        <w:t xml:space="preserve"> টাকা</w:t>
      </w:r>
      <w:r>
        <w:rPr>
          <w:color w:val="00004C"/>
        </w:rPr>
        <w:t xml:space="preserve"> ক্যাশ</w:t>
      </w:r>
      <w:r>
        <w:rPr>
          <w:color w:val="000055"/>
        </w:rPr>
        <w:t xml:space="preserve"> ব্যাক</w:t>
      </w:r>
      <w:r>
        <w:rPr>
          <w:color w:val="000043"/>
        </w:rPr>
        <w:t xml:space="preserve"> অফার</w:t>
      </w:r>
      <w:r>
        <w:rPr>
          <w:color w:val="000056"/>
        </w:rPr>
        <w:t xml:space="preserve"> টি</w:t>
      </w:r>
      <w:r>
        <w:rPr>
          <w:color w:val="3E0000"/>
        </w:rPr>
        <w:t xml:space="preserve"> এই</w:t>
      </w:r>
      <w:r>
        <w:rPr>
          <w:color w:val="000042"/>
        </w:rPr>
        <w:t xml:space="preserve"> নাম্বারে</w:t>
      </w:r>
      <w:r>
        <w:rPr>
          <w:color w:val="00006D"/>
        </w:rPr>
        <w:t xml:space="preserve"> প্রযোজ্য</w:t>
      </w:r>
      <w:r>
        <w:rPr>
          <w:color w:val="000000"/>
        </w:rPr>
        <w:t xml:space="preserve"> কিনা</w:t>
      </w:r>
      <w:r>
        <w:br/>
      </w:r>
      <w:r>
        <w:rPr>
          <w:color w:val="000051"/>
        </w:rPr>
        <w:t xml:space="preserve"> পে</w:t>
      </w:r>
      <w:r>
        <w:rPr>
          <w:color w:val="000040"/>
        </w:rPr>
        <w:t xml:space="preserve"> বিল</w:t>
      </w:r>
      <w:r>
        <w:rPr>
          <w:color w:val="3F0000"/>
        </w:rPr>
        <w:t xml:space="preserve"> এ</w:t>
      </w:r>
      <w:r>
        <w:rPr>
          <w:color w:val="000029"/>
        </w:rPr>
        <w:t xml:space="preserve"> টাকা</w:t>
      </w:r>
      <w:r>
        <w:rPr>
          <w:color w:val="000047"/>
        </w:rPr>
        <w:t xml:space="preserve"> ক্যাশ</w:t>
      </w:r>
      <w:r>
        <w:rPr>
          <w:color w:val="00004F"/>
        </w:rPr>
        <w:t xml:space="preserve"> ব্যাক</w:t>
      </w:r>
      <w:r>
        <w:rPr>
          <w:color w:val="00003E"/>
        </w:rPr>
        <w:t xml:space="preserve"> অফার</w:t>
      </w:r>
      <w:r>
        <w:rPr>
          <w:color w:val="000050"/>
        </w:rPr>
        <w:t xml:space="preserve"> টি</w:t>
      </w:r>
      <w:r>
        <w:rPr>
          <w:color w:val="3A0000"/>
        </w:rPr>
        <w:t xml:space="preserve"> এই</w:t>
      </w:r>
      <w:r>
        <w:rPr>
          <w:color w:val="00003D"/>
        </w:rPr>
        <w:t xml:space="preserve"> নাম্বারে</w:t>
      </w:r>
      <w:r>
        <w:rPr>
          <w:color w:val="000065"/>
        </w:rPr>
        <w:t xml:space="preserve"> প্রযোজ্য</w:t>
      </w:r>
      <w:r>
        <w:rPr>
          <w:color w:val="2C0000"/>
        </w:rPr>
        <w:t xml:space="preserve"> কি</w:t>
      </w:r>
      <w:r>
        <w:rPr>
          <w:color w:val="000031"/>
        </w:rPr>
        <w:t xml:space="preserve"> না</w:t>
      </w:r>
      <w:r>
        <w:rPr>
          <w:color w:val="000043"/>
        </w:rPr>
        <w:t xml:space="preserve"> জানতে</w:t>
      </w:r>
      <w:r>
        <w:rPr>
          <w:color w:val="000000"/>
        </w:rPr>
        <w:t xml:space="preserve"> চাচ্ছি</w:t>
      </w:r>
      <w:r>
        <w:br/>
      </w:r>
      <w:r>
        <w:rPr>
          <w:color w:val="740000"/>
        </w:rPr>
        <w:t xml:space="preserve"> amr</w:t>
      </w:r>
      <w:r>
        <w:rPr>
          <w:color w:val="000068"/>
        </w:rPr>
        <w:t xml:space="preserve"> number</w:t>
      </w:r>
      <w:r>
        <w:rPr>
          <w:color w:val="00006C"/>
        </w:rPr>
        <w:t xml:space="preserve"> e</w:t>
      </w:r>
      <w:r>
        <w:rPr>
          <w:color w:val="00006D"/>
        </w:rPr>
        <w:t xml:space="preserve"> offer</w:t>
      </w:r>
      <w:r>
        <w:rPr>
          <w:color w:val="000080"/>
        </w:rPr>
        <w:t xml:space="preserve"> ase</w:t>
      </w:r>
      <w:r>
        <w:br/>
      </w:r>
      <w:r>
        <w:rPr>
          <w:color w:val="840000"/>
        </w:rPr>
        <w:t xml:space="preserve"> দেখান</w:t>
      </w:r>
      <w:r>
        <w:rPr>
          <w:color w:val="4E0000"/>
        </w:rPr>
        <w:t xml:space="preserve"> তো</w:t>
      </w:r>
      <w:r>
        <w:rPr>
          <w:color w:val="770000"/>
        </w:rPr>
        <w:t xml:space="preserve"> আমারে</w:t>
      </w:r>
      <w:r>
        <w:rPr>
          <w:color w:val="000026"/>
        </w:rPr>
        <w:t xml:space="preserve"> বিকাশ</w:t>
      </w:r>
      <w:r>
        <w:rPr>
          <w:color w:val="000065"/>
        </w:rPr>
        <w:t xml:space="preserve"> নাম্বারটা</w:t>
      </w:r>
      <w:r>
        <w:rPr>
          <w:color w:val="430000"/>
        </w:rPr>
        <w:t xml:space="preserve"> কোন</w:t>
      </w:r>
      <w:r>
        <w:rPr>
          <w:color w:val="000067"/>
        </w:rPr>
        <w:t xml:space="preserve"> অফারের</w:t>
      </w:r>
      <w:r>
        <w:rPr>
          <w:color w:val="000000"/>
        </w:rPr>
        <w:t xml:space="preserve"> আওতায়</w:t>
      </w:r>
      <w:r>
        <w:br/>
      </w:r>
      <w:r>
        <w:rPr>
          <w:color w:val="6C0000"/>
        </w:rPr>
        <w:t xml:space="preserve"> ai</w:t>
      </w:r>
      <w:r>
        <w:rPr>
          <w:color w:val="00009A"/>
        </w:rPr>
        <w:t xml:space="preserve"> nambare</w:t>
      </w:r>
      <w:r>
        <w:rPr>
          <w:color w:val="00006A"/>
        </w:rPr>
        <w:t xml:space="preserve"> kono</w:t>
      </w:r>
      <w:r>
        <w:rPr>
          <w:color w:val="000057"/>
        </w:rPr>
        <w:t xml:space="preserve"> offer</w:t>
      </w:r>
      <w:r>
        <w:rPr>
          <w:color w:val="000066"/>
        </w:rPr>
        <w:t xml:space="preserve"> ase</w:t>
      </w:r>
      <w:r>
        <w:br/>
      </w:r>
      <w:r>
        <w:rPr>
          <w:color w:val="000072"/>
        </w:rPr>
        <w:t xml:space="preserve"> kono</w:t>
      </w:r>
      <w:r>
        <w:rPr>
          <w:color w:val="0000CF"/>
        </w:rPr>
        <w:t xml:space="preserve"> nirdishto</w:t>
      </w:r>
      <w:r>
        <w:rPr>
          <w:color w:val="00005E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700000"/>
        </w:rPr>
        <w:t xml:space="preserve"> ai</w:t>
      </w:r>
      <w:r>
        <w:rPr>
          <w:color w:val="0000A5"/>
        </w:rPr>
        <w:t xml:space="preserve"> nambar</w:t>
      </w:r>
      <w:r>
        <w:rPr>
          <w:color w:val="000049"/>
        </w:rPr>
        <w:t xml:space="preserve"> ki</w:t>
      </w:r>
      <w:r>
        <w:rPr>
          <w:color w:val="00005A"/>
        </w:rPr>
        <w:t xml:space="preserve"> offer</w:t>
      </w:r>
      <w:r>
        <w:rPr>
          <w:color w:val="00006A"/>
        </w:rPr>
        <w:t xml:space="preserve"> ase</w:t>
      </w:r>
      <w:r>
        <w:br/>
      </w:r>
      <w:r>
        <w:rPr>
          <w:color w:val="3B0000"/>
        </w:rPr>
        <w:t xml:space="preserve"> amar</w:t>
      </w:r>
      <w:r>
        <w:rPr>
          <w:color w:val="000041"/>
        </w:rPr>
        <w:t xml:space="preserve"> number</w:t>
      </w:r>
      <w:r>
        <w:rPr>
          <w:color w:val="000044"/>
        </w:rPr>
        <w:t xml:space="preserve"> e</w:t>
      </w:r>
      <w:r>
        <w:rPr>
          <w:color w:val="000085"/>
        </w:rPr>
        <w:t xml:space="preserve"> current</w:t>
      </w:r>
      <w:r>
        <w:rPr>
          <w:color w:val="000045"/>
        </w:rPr>
        <w:t xml:space="preserve"> offer</w:t>
      </w:r>
      <w:r>
        <w:rPr>
          <w:color w:val="000085"/>
        </w:rPr>
        <w:t xml:space="preserve"> gulo</w:t>
      </w:r>
      <w:r>
        <w:rPr>
          <w:color w:val="00006D"/>
        </w:rPr>
        <w:t xml:space="preserve"> check</w:t>
      </w:r>
      <w:r>
        <w:rPr>
          <w:color w:val="000000"/>
        </w:rPr>
        <w:t xml:space="preserve"> korun</w:t>
      </w:r>
      <w:r>
        <w:br/>
      </w:r>
      <w:r>
        <w:rPr>
          <w:color w:val="000072"/>
        </w:rPr>
        <w:t xml:space="preserve"> kono</w:t>
      </w:r>
      <w:r>
        <w:rPr>
          <w:color w:val="0000CF"/>
        </w:rPr>
        <w:t xml:space="preserve"> nirdishto</w:t>
      </w:r>
      <w:r>
        <w:rPr>
          <w:color w:val="00005E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64"/>
        </w:rPr>
        <w:t xml:space="preserve"> বর্তমানে</w:t>
      </w:r>
      <w:r>
        <w:rPr>
          <w:color w:val="00004A"/>
        </w:rPr>
        <w:t xml:space="preserve"> এড</w:t>
      </w:r>
      <w:r>
        <w:rPr>
          <w:color w:val="00003F"/>
        </w:rPr>
        <w:t xml:space="preserve"> মানি</w:t>
      </w:r>
      <w:r>
        <w:rPr>
          <w:color w:val="550000"/>
        </w:rPr>
        <w:t xml:space="preserve"> তে</w:t>
      </w:r>
      <w:r>
        <w:rPr>
          <w:color w:val="00007F"/>
        </w:rPr>
        <w:t xml:space="preserve"> টা</w:t>
      </w:r>
      <w:r>
        <w:rPr>
          <w:color w:val="000076"/>
        </w:rPr>
        <w:t xml:space="preserve"> অফার</w:t>
      </w:r>
      <w:r>
        <w:rPr>
          <w:color w:val="000000"/>
        </w:rPr>
        <w:t xml:space="preserve"> চলতেছে</w:t>
      </w:r>
      <w:r>
        <w:rPr>
          <w:color w:val="260000"/>
        </w:rPr>
        <w:t xml:space="preserve"> আমি</w:t>
      </w:r>
      <w:r>
        <w:rPr>
          <w:color w:val="290000"/>
        </w:rPr>
        <w:t xml:space="preserve"> কি</w:t>
      </w:r>
      <w:r>
        <w:rPr>
          <w:color w:val="00007F"/>
        </w:rPr>
        <w:t xml:space="preserve"> টা</w:t>
      </w:r>
      <w:r>
        <w:rPr>
          <w:color w:val="000076"/>
        </w:rPr>
        <w:t xml:space="preserve"> অফার</w:t>
      </w:r>
      <w:r>
        <w:rPr>
          <w:color w:val="000042"/>
        </w:rPr>
        <w:t xml:space="preserve"> নিতে</w:t>
      </w:r>
      <w:r>
        <w:rPr>
          <w:color w:val="000000"/>
        </w:rPr>
        <w:t xml:space="preserve"> পারব</w:t>
      </w:r>
      <w:r>
        <w:br/>
      </w:r>
      <w:r>
        <w:rPr>
          <w:color w:val="00006D"/>
        </w:rPr>
        <w:t xml:space="preserve"> midland</w:t>
      </w:r>
      <w:r>
        <w:rPr>
          <w:color w:val="000030"/>
        </w:rPr>
        <w:t xml:space="preserve"> theke</w:t>
      </w:r>
      <w:r>
        <w:rPr>
          <w:color w:val="320000"/>
        </w:rPr>
        <w:t xml:space="preserve"> amr</w:t>
      </w:r>
      <w:r>
        <w:rPr>
          <w:color w:val="00003D"/>
        </w:rPr>
        <w:t xml:space="preserve"> ei</w:t>
      </w:r>
      <w:r>
        <w:rPr>
          <w:color w:val="000021"/>
        </w:rPr>
        <w:t xml:space="preserve"> bkash</w:t>
      </w:r>
      <w:r>
        <w:rPr>
          <w:color w:val="000025"/>
        </w:rPr>
        <w:t xml:space="preserve"> account</w:t>
      </w:r>
      <w:r>
        <w:rPr>
          <w:color w:val="00002F"/>
        </w:rPr>
        <w:t xml:space="preserve"> e</w:t>
      </w:r>
      <w:r>
        <w:rPr>
          <w:color w:val="000000"/>
        </w:rPr>
        <w:t xml:space="preserve"> tk</w:t>
      </w:r>
      <w:r>
        <w:rPr>
          <w:color w:val="000033"/>
        </w:rPr>
        <w:t xml:space="preserve"> add</w:t>
      </w:r>
      <w:r>
        <w:rPr>
          <w:color w:val="000030"/>
        </w:rPr>
        <w:t xml:space="preserve"> money</w:t>
      </w:r>
      <w:r>
        <w:rPr>
          <w:color w:val="00002F"/>
        </w:rPr>
        <w:t xml:space="preserve"> offer</w:t>
      </w:r>
      <w:r>
        <w:rPr>
          <w:color w:val="000042"/>
        </w:rPr>
        <w:t xml:space="preserve"> ti</w:t>
      </w:r>
      <w:r>
        <w:rPr>
          <w:color w:val="000037"/>
        </w:rPr>
        <w:t xml:space="preserve"> pabo</w:t>
      </w:r>
      <w:r>
        <w:rPr>
          <w:color w:val="510000"/>
        </w:rPr>
        <w:t xml:space="preserve"> kina</w:t>
      </w:r>
      <w:r>
        <w:rPr>
          <w:color w:val="490000"/>
        </w:rPr>
        <w:t xml:space="preserve"> ektu</w:t>
      </w:r>
      <w:r>
        <w:rPr>
          <w:color w:val="00004B"/>
        </w:rPr>
        <w:t xml:space="preserve"> janaben</w:t>
      </w:r>
      <w:r>
        <w:rPr>
          <w:color w:val="530000"/>
        </w:rPr>
        <w:t xml:space="preserve"> pls</w:t>
      </w:r>
      <w:r>
        <w:br/>
      </w:r>
      <w:r>
        <w:rPr>
          <w:color w:val="620000"/>
        </w:rPr>
        <w:t xml:space="preserve"> এই</w:t>
      </w:r>
      <w:r>
        <w:rPr>
          <w:color w:val="000068"/>
        </w:rPr>
        <w:t xml:space="preserve"> নাম্বারে</w:t>
      </w:r>
      <w:r>
        <w:rPr>
          <w:color w:val="4A0000"/>
        </w:rPr>
        <w:t xml:space="preserve"> কি</w:t>
      </w:r>
      <w:r>
        <w:rPr>
          <w:color w:val="850000"/>
        </w:rPr>
        <w:t xml:space="preserve"> কোনো</w:t>
      </w:r>
      <w:r>
        <w:rPr>
          <w:color w:val="000069"/>
        </w:rPr>
        <w:t xml:space="preserve"> অফার</w:t>
      </w:r>
      <w:r>
        <w:rPr>
          <w:color w:val="000063"/>
        </w:rPr>
        <w:t xml:space="preserve"> আছে</w:t>
      </w:r>
      <w:r>
        <w:br/>
      </w:r>
      <w:r>
        <w:rPr>
          <w:color w:val="000000"/>
        </w:rPr>
        <w:t xml:space="preserve"> এই</w:t>
      </w:r>
      <w:r>
        <w:rPr>
          <w:color w:val="000040"/>
        </w:rPr>
        <w:t xml:space="preserve"> নাম্বার</w:t>
      </w:r>
      <w:r>
        <w:rPr>
          <w:color w:val="400000"/>
        </w:rPr>
        <w:t xml:space="preserve"> এ</w:t>
      </w:r>
      <w:r>
        <w:rPr>
          <w:color w:val="00005F"/>
        </w:rPr>
        <w:t xml:space="preserve"> মেসেজ</w:t>
      </w:r>
      <w:r>
        <w:rPr>
          <w:color w:val="000051"/>
        </w:rPr>
        <w:t xml:space="preserve"> আসে</w:t>
      </w:r>
      <w:r>
        <w:rPr>
          <w:color w:val="000000"/>
        </w:rPr>
        <w:t xml:space="preserve"> টাকা</w:t>
      </w:r>
      <w:r>
        <w:rPr>
          <w:color w:val="000044"/>
        </w:rPr>
        <w:t xml:space="preserve"> রিচার্জ</w:t>
      </w:r>
      <w:r>
        <w:rPr>
          <w:color w:val="000000"/>
        </w:rPr>
        <w:t xml:space="preserve"> টাকা</w:t>
      </w:r>
      <w:r>
        <w:rPr>
          <w:color w:val="000098"/>
        </w:rPr>
        <w:t xml:space="preserve"> ক্যশূব্যাক</w:t>
      </w:r>
      <w:r>
        <w:rPr>
          <w:color w:val="4C0000"/>
        </w:rPr>
        <w:t xml:space="preserve"> এটা</w:t>
      </w:r>
      <w:r>
        <w:rPr>
          <w:color w:val="2C0000"/>
        </w:rPr>
        <w:t xml:space="preserve"> কি</w:t>
      </w:r>
      <w:r>
        <w:rPr>
          <w:color w:val="000048"/>
        </w:rPr>
        <w:t xml:space="preserve"> পাবো</w:t>
      </w:r>
      <w:r>
        <w:br/>
      </w:r>
      <w:r>
        <w:rPr>
          <w:color w:val="620000"/>
        </w:rPr>
        <w:t xml:space="preserve"> এই</w:t>
      </w:r>
      <w:r>
        <w:rPr>
          <w:color w:val="000068"/>
        </w:rPr>
        <w:t xml:space="preserve"> নাম্বারে</w:t>
      </w:r>
      <w:r>
        <w:rPr>
          <w:color w:val="4A0000"/>
        </w:rPr>
        <w:t xml:space="preserve"> কি</w:t>
      </w:r>
      <w:r>
        <w:rPr>
          <w:color w:val="850000"/>
        </w:rPr>
        <w:t xml:space="preserve"> কোনো</w:t>
      </w:r>
      <w:r>
        <w:rPr>
          <w:color w:val="000069"/>
        </w:rPr>
        <w:t xml:space="preserve"> অফার</w:t>
      </w:r>
      <w:r>
        <w:rPr>
          <w:color w:val="000063"/>
        </w:rPr>
        <w:t xml:space="preserve"> আছে</w:t>
      </w:r>
      <w:r>
        <w:br/>
      </w:r>
      <w:r>
        <w:rPr>
          <w:color w:val="00002F"/>
        </w:rPr>
        <w:t xml:space="preserve"> number</w:t>
      </w:r>
      <w:r>
        <w:rPr>
          <w:color w:val="590000"/>
        </w:rPr>
        <w:t xml:space="preserve"> a</w:t>
      </w:r>
      <w:r>
        <w:rPr>
          <w:color w:val="00005C"/>
        </w:rPr>
        <w:t xml:space="preserve"> taka</w:t>
      </w:r>
      <w:r>
        <w:rPr>
          <w:color w:val="000070"/>
        </w:rPr>
        <w:t xml:space="preserve"> research</w:t>
      </w:r>
      <w:r>
        <w:rPr>
          <w:color w:val="590000"/>
        </w:rPr>
        <w:t xml:space="preserve"> a</w:t>
      </w:r>
      <w:r>
        <w:rPr>
          <w:color w:val="00005C"/>
        </w:rPr>
        <w:t xml:space="preserve"> taka</w:t>
      </w:r>
      <w:r>
        <w:rPr>
          <w:color w:val="000034"/>
        </w:rPr>
        <w:t xml:space="preserve"> cashback</w:t>
      </w:r>
      <w:r>
        <w:rPr>
          <w:color w:val="000062"/>
        </w:rPr>
        <w:t xml:space="preserve"> offer</w:t>
      </w:r>
      <w:r>
        <w:rPr>
          <w:color w:val="00007A"/>
        </w:rPr>
        <w:t xml:space="preserve"> ascilo</w:t>
      </w:r>
      <w:r>
        <w:rPr>
          <w:color w:val="000000"/>
        </w:rPr>
        <w:t xml:space="preserve"> akon</w:t>
      </w:r>
      <w:r>
        <w:rPr>
          <w:color w:val="000062"/>
        </w:rPr>
        <w:t xml:space="preserve"> offer</w:t>
      </w:r>
      <w:r>
        <w:rPr>
          <w:color w:val="000032"/>
        </w:rPr>
        <w:t xml:space="preserve"> ta</w:t>
      </w:r>
      <w:r>
        <w:rPr>
          <w:color w:val="000039"/>
        </w:rPr>
        <w:t xml:space="preserve"> pabo</w:t>
      </w:r>
      <w:r>
        <w:br/>
      </w:r>
      <w:r>
        <w:rPr>
          <w:color w:val="620000"/>
        </w:rPr>
        <w:t xml:space="preserve"> এই</w:t>
      </w:r>
      <w:r>
        <w:rPr>
          <w:color w:val="000068"/>
        </w:rPr>
        <w:t xml:space="preserve"> নাম্বারে</w:t>
      </w:r>
      <w:r>
        <w:rPr>
          <w:color w:val="4A0000"/>
        </w:rPr>
        <w:t xml:space="preserve"> কি</w:t>
      </w:r>
      <w:r>
        <w:rPr>
          <w:color w:val="850000"/>
        </w:rPr>
        <w:t xml:space="preserve"> কোনো</w:t>
      </w:r>
      <w:r>
        <w:rPr>
          <w:color w:val="000069"/>
        </w:rPr>
        <w:t xml:space="preserve"> অফার</w:t>
      </w:r>
      <w:r>
        <w:rPr>
          <w:color w:val="000063"/>
        </w:rPr>
        <w:t xml:space="preserve"> আছে</w:t>
      </w:r>
      <w:r>
        <w:br/>
      </w:r>
      <w:r>
        <w:rPr>
          <w:color w:val="00007E"/>
        </w:rPr>
        <w:t xml:space="preserve"> ei</w:t>
      </w:r>
      <w:r>
        <w:rPr>
          <w:color w:val="00005C"/>
        </w:rPr>
        <w:t xml:space="preserve"> number</w:t>
      </w:r>
      <w:r>
        <w:rPr>
          <w:color w:val="000076"/>
        </w:rPr>
        <w:t xml:space="preserve"> kono</w:t>
      </w:r>
      <w:r>
        <w:rPr>
          <w:color w:val="000061"/>
        </w:rPr>
        <w:t xml:space="preserve"> offer</w:t>
      </w:r>
      <w:r>
        <w:rPr>
          <w:color w:val="000081"/>
        </w:rPr>
        <w:t xml:space="preserve"> ache</w:t>
      </w:r>
      <w:r>
        <w:br/>
      </w:r>
      <w:r>
        <w:rPr>
          <w:color w:val="460000"/>
        </w:rPr>
        <w:t xml:space="preserve"> ai</w:t>
      </w:r>
      <w:r>
        <w:rPr>
          <w:color w:val="000036"/>
        </w:rPr>
        <w:t xml:space="preserve"> number</w:t>
      </w:r>
      <w:r>
        <w:rPr>
          <w:color w:val="660000"/>
        </w:rPr>
        <w:t xml:space="preserve"> a</w:t>
      </w:r>
      <w:r>
        <w:rPr>
          <w:color w:val="000034"/>
        </w:rPr>
        <w:t xml:space="preserve"> taka</w:t>
      </w:r>
      <w:r>
        <w:rPr>
          <w:color w:val="000081"/>
        </w:rPr>
        <w:t xml:space="preserve"> research</w:t>
      </w:r>
      <w:r>
        <w:rPr>
          <w:color w:val="660000"/>
        </w:rPr>
        <w:t xml:space="preserve"> a</w:t>
      </w:r>
      <w:r>
        <w:rPr>
          <w:color w:val="000034"/>
        </w:rPr>
        <w:t xml:space="preserve"> taka</w:t>
      </w:r>
      <w:r>
        <w:rPr>
          <w:color w:val="00003C"/>
        </w:rPr>
        <w:t xml:space="preserve"> cashback</w:t>
      </w:r>
      <w:r>
        <w:rPr>
          <w:color w:val="000089"/>
        </w:rPr>
        <w:t xml:space="preserve"> offerta</w:t>
      </w:r>
      <w:r>
        <w:rPr>
          <w:color w:val="000042"/>
        </w:rPr>
        <w:t xml:space="preserve"> pabo</w:t>
      </w:r>
      <w:r>
        <w:br/>
      </w:r>
      <w:r>
        <w:rPr>
          <w:color w:val="1B0000"/>
        </w:rPr>
        <w:t xml:space="preserve"> amar</w:t>
      </w:r>
      <w:r>
        <w:rPr>
          <w:color w:val="4F0000"/>
        </w:rPr>
        <w:t xml:space="preserve"> ai</w:t>
      </w:r>
      <w:r>
        <w:rPr>
          <w:color w:val="00002E"/>
        </w:rPr>
        <w:t xml:space="preserve"> no</w:t>
      </w:r>
      <w:r>
        <w:rPr>
          <w:color w:val="3A0000"/>
        </w:rPr>
        <w:t xml:space="preserve"> a</w:t>
      </w:r>
      <w:r>
        <w:rPr>
          <w:color w:val="000016"/>
        </w:rPr>
        <w:t xml:space="preserve"> bkash</w:t>
      </w:r>
      <w:r>
        <w:rPr>
          <w:color w:val="000040"/>
        </w:rPr>
        <w:t xml:space="preserve"> offer</w:t>
      </w:r>
      <w:r>
        <w:rPr>
          <w:color w:val="4B0000"/>
        </w:rPr>
        <w:t xml:space="preserve"> aschilo</w:t>
      </w:r>
      <w:r>
        <w:rPr>
          <w:color w:val="00003B"/>
        </w:rPr>
        <w:t xml:space="preserve"> taka</w:t>
      </w:r>
      <w:r>
        <w:rPr>
          <w:color w:val="000040"/>
        </w:rPr>
        <w:t xml:space="preserve"> recharg</w:t>
      </w:r>
      <w:r>
        <w:rPr>
          <w:color w:val="3A0000"/>
        </w:rPr>
        <w:t xml:space="preserve"> a</w:t>
      </w:r>
      <w:r>
        <w:rPr>
          <w:color w:val="00003B"/>
        </w:rPr>
        <w:t xml:space="preserve"> taka</w:t>
      </w:r>
      <w:r>
        <w:rPr>
          <w:color w:val="000021"/>
        </w:rPr>
        <w:t xml:space="preserve"> cash</w:t>
      </w:r>
      <w:r>
        <w:rPr>
          <w:color w:val="000000"/>
        </w:rPr>
        <w:t xml:space="preserve"> back</w:t>
      </w:r>
      <w:r>
        <w:rPr>
          <w:color w:val="000000"/>
        </w:rPr>
        <w:t xml:space="preserve"> seta</w:t>
      </w:r>
      <w:r>
        <w:rPr>
          <w:color w:val="00004A"/>
        </w:rPr>
        <w:t xml:space="preserve"> pray</w:t>
      </w:r>
      <w:r>
        <w:rPr>
          <w:color w:val="000055"/>
        </w:rPr>
        <w:t xml:space="preserve"> soptahor</w:t>
      </w:r>
      <w:r>
        <w:rPr>
          <w:color w:val="000043"/>
        </w:rPr>
        <w:t xml:space="preserve"> besi</w:t>
      </w:r>
      <w:r>
        <w:rPr>
          <w:color w:val="4C0000"/>
        </w:rPr>
        <w:t xml:space="preserve"> hoscce</w:t>
      </w:r>
      <w:r>
        <w:rPr>
          <w:color w:val="190000"/>
        </w:rPr>
        <w:t xml:space="preserve"> ami</w:t>
      </w:r>
      <w:r>
        <w:rPr>
          <w:color w:val="00001A"/>
        </w:rPr>
        <w:t xml:space="preserve"> ki</w:t>
      </w:r>
      <w:r>
        <w:rPr>
          <w:color w:val="000038"/>
        </w:rPr>
        <w:t xml:space="preserve"> akhn</w:t>
      </w:r>
      <w:r>
        <w:rPr>
          <w:color w:val="4F0000"/>
        </w:rPr>
        <w:t xml:space="preserve"> ai</w:t>
      </w:r>
      <w:r>
        <w:rPr>
          <w:color w:val="000040"/>
        </w:rPr>
        <w:t xml:space="preserve"> offer</w:t>
      </w:r>
      <w:r>
        <w:rPr>
          <w:color w:val="000020"/>
        </w:rPr>
        <w:t xml:space="preserve"> ta</w:t>
      </w:r>
      <w:r>
        <w:rPr>
          <w:color w:val="000025"/>
        </w:rPr>
        <w:t xml:space="preserve"> pabo</w:t>
      </w:r>
      <w:r>
        <w:rPr>
          <w:color w:val="000021"/>
        </w:rPr>
        <w:t xml:space="preserve"> recharge</w:t>
      </w:r>
      <w:r>
        <w:rPr>
          <w:color w:val="280000"/>
        </w:rPr>
        <w:t xml:space="preserve"> korle</w:t>
      </w:r>
      <w:r>
        <w:br/>
      </w:r>
      <w:r>
        <w:rPr>
          <w:color w:val="620000"/>
        </w:rPr>
        <w:t xml:space="preserve"> এই</w:t>
      </w:r>
      <w:r>
        <w:rPr>
          <w:color w:val="000068"/>
        </w:rPr>
        <w:t xml:space="preserve"> নাম্বারে</w:t>
      </w:r>
      <w:r>
        <w:rPr>
          <w:color w:val="4A0000"/>
        </w:rPr>
        <w:t xml:space="preserve"> কি</w:t>
      </w:r>
      <w:r>
        <w:rPr>
          <w:color w:val="850000"/>
        </w:rPr>
        <w:t xml:space="preserve"> কোনো</w:t>
      </w:r>
      <w:r>
        <w:rPr>
          <w:color w:val="000069"/>
        </w:rPr>
        <w:t xml:space="preserve"> অফার</w:t>
      </w:r>
      <w:r>
        <w:rPr>
          <w:color w:val="000063"/>
        </w:rPr>
        <w:t xml:space="preserve"> আছে</w:t>
      </w:r>
      <w:r>
        <w:br/>
      </w:r>
      <w:r>
        <w:rPr>
          <w:color w:val="620000"/>
        </w:rPr>
        <w:t xml:space="preserve"> এই</w:t>
      </w:r>
      <w:r>
        <w:rPr>
          <w:color w:val="000068"/>
        </w:rPr>
        <w:t xml:space="preserve"> নাম্বারে</w:t>
      </w:r>
      <w:r>
        <w:rPr>
          <w:color w:val="4A0000"/>
        </w:rPr>
        <w:t xml:space="preserve"> কি</w:t>
      </w:r>
      <w:r>
        <w:rPr>
          <w:color w:val="850000"/>
        </w:rPr>
        <w:t xml:space="preserve"> কোনো</w:t>
      </w:r>
      <w:r>
        <w:rPr>
          <w:color w:val="000069"/>
        </w:rPr>
        <w:t xml:space="preserve"> অফার</w:t>
      </w:r>
      <w:r>
        <w:rPr>
          <w:color w:val="000063"/>
        </w:rPr>
        <w:t xml:space="preserve"> আছে</w:t>
      </w:r>
      <w:r>
        <w:br/>
      </w:r>
      <w:r>
        <w:rPr>
          <w:color w:val="000035"/>
        </w:rPr>
        <w:t xml:space="preserve"> একটি</w:t>
      </w:r>
      <w:r>
        <w:rPr>
          <w:color w:val="000037"/>
        </w:rPr>
        <w:t xml:space="preserve"> ব্যাংক</w:t>
      </w:r>
      <w:r>
        <w:rPr>
          <w:color w:val="000049"/>
        </w:rPr>
        <w:t xml:space="preserve"> একাউন্ট</w:t>
      </w:r>
      <w:r>
        <w:rPr>
          <w:color w:val="000024"/>
        </w:rPr>
        <w:t xml:space="preserve"> থেকে</w:t>
      </w:r>
      <w:r>
        <w:rPr>
          <w:color w:val="000057"/>
        </w:rPr>
        <w:t xml:space="preserve"> একাধিক</w:t>
      </w:r>
      <w:r>
        <w:rPr>
          <w:color w:val="00001C"/>
        </w:rPr>
        <w:t xml:space="preserve"> বিকাশ</w:t>
      </w:r>
      <w:r>
        <w:rPr>
          <w:color w:val="000049"/>
        </w:rPr>
        <w:t xml:space="preserve"> একাউন্ট</w:t>
      </w:r>
      <w:r>
        <w:rPr>
          <w:color w:val="2E0000"/>
        </w:rPr>
        <w:t xml:space="preserve"> এ</w:t>
      </w:r>
      <w:r>
        <w:rPr>
          <w:color w:val="00001E"/>
        </w:rPr>
        <w:t xml:space="preserve"> টাকা</w:t>
      </w:r>
      <w:r>
        <w:rPr>
          <w:color w:val="000038"/>
        </w:rPr>
        <w:t xml:space="preserve"> এড</w:t>
      </w:r>
      <w:r>
        <w:rPr>
          <w:color w:val="000031"/>
        </w:rPr>
        <w:t xml:space="preserve"> মানি</w:t>
      </w:r>
      <w:r>
        <w:rPr>
          <w:color w:val="310000"/>
        </w:rPr>
        <w:t xml:space="preserve"> করলে</w:t>
      </w:r>
      <w:r>
        <w:rPr>
          <w:color w:val="200000"/>
        </w:rPr>
        <w:t xml:space="preserve"> কি</w:t>
      </w:r>
      <w:r>
        <w:rPr>
          <w:color w:val="1D0000"/>
        </w:rPr>
        <w:t xml:space="preserve"> আমি</w:t>
      </w:r>
      <w:r>
        <w:rPr>
          <w:color w:val="00006E"/>
        </w:rPr>
        <w:t xml:space="preserve"> আফারে</w:t>
      </w:r>
      <w:r>
        <w:rPr>
          <w:color w:val="000063"/>
        </w:rPr>
        <w:t xml:space="preserve"> ইলিজিবল</w:t>
      </w:r>
      <w:r>
        <w:rPr>
          <w:color w:val="00005D"/>
        </w:rPr>
        <w:t xml:space="preserve"> হবো</w:t>
      </w:r>
      <w:r>
        <w:br/>
      </w:r>
      <w:r>
        <w:rPr>
          <w:color w:val="00005E"/>
        </w:rPr>
        <w:t xml:space="preserve"> ei</w:t>
      </w:r>
      <w:r>
        <w:rPr>
          <w:color w:val="000033"/>
        </w:rPr>
        <w:t xml:space="preserve"> bkash</w:t>
      </w:r>
      <w:r>
        <w:rPr>
          <w:color w:val="000045"/>
        </w:rPr>
        <w:t xml:space="preserve"> number</w:t>
      </w:r>
      <w:r>
        <w:rPr>
          <w:color w:val="420000"/>
        </w:rPr>
        <w:t xml:space="preserve"> a</w:t>
      </w:r>
      <w:r>
        <w:rPr>
          <w:color w:val="00003B"/>
        </w:rPr>
        <w:t xml:space="preserve"> ki</w:t>
      </w:r>
      <w:r>
        <w:rPr>
          <w:color w:val="000058"/>
        </w:rPr>
        <w:t xml:space="preserve"> kono</w:t>
      </w:r>
      <w:r>
        <w:rPr>
          <w:color w:val="0000A5"/>
        </w:rPr>
        <w:t xml:space="preserve"> special</w:t>
      </w:r>
      <w:r>
        <w:rPr>
          <w:color w:val="000049"/>
        </w:rPr>
        <w:t xml:space="preserve"> offer</w:t>
      </w:r>
      <w:r>
        <w:rPr>
          <w:color w:val="000000"/>
        </w:rPr>
        <w:t xml:space="preserve"> ace</w:t>
      </w:r>
      <w:r>
        <w:br/>
      </w:r>
      <w:r>
        <w:rPr>
          <w:color w:val="3A0000"/>
        </w:rPr>
        <w:t xml:space="preserve"> আমি</w:t>
      </w:r>
      <w:r>
        <w:rPr>
          <w:color w:val="3F0000"/>
        </w:rPr>
        <w:t xml:space="preserve"> কি</w:t>
      </w:r>
      <w:r>
        <w:rPr>
          <w:color w:val="390000"/>
        </w:rPr>
        <w:t xml:space="preserve"> আমার</w:t>
      </w:r>
      <w:r>
        <w:rPr>
          <w:color w:val="530000"/>
        </w:rPr>
        <w:t xml:space="preserve"> এই</w:t>
      </w:r>
      <w:r>
        <w:rPr>
          <w:color w:val="000058"/>
        </w:rPr>
        <w:t xml:space="preserve"> নাম্বারে</w:t>
      </w:r>
      <w:r>
        <w:rPr>
          <w:color w:val="000000"/>
        </w:rPr>
        <w:t xml:space="preserve"> টাকা</w:t>
      </w:r>
      <w:r>
        <w:rPr>
          <w:color w:val="000075"/>
        </w:rPr>
        <w:t xml:space="preserve"> পে</w:t>
      </w:r>
      <w:r>
        <w:rPr>
          <w:color w:val="00005C"/>
        </w:rPr>
        <w:t xml:space="preserve"> বিল</w:t>
      </w:r>
      <w:r>
        <w:rPr>
          <w:color w:val="610000"/>
        </w:rPr>
        <w:t xml:space="preserve"> করলে</w:t>
      </w:r>
      <w:r>
        <w:rPr>
          <w:color w:val="000000"/>
        </w:rPr>
        <w:t xml:space="preserve"> টাকা</w:t>
      </w:r>
      <w:r>
        <w:rPr>
          <w:color w:val="000057"/>
        </w:rPr>
        <w:t xml:space="preserve"> ক্যাশব্যাক</w:t>
      </w:r>
      <w:r>
        <w:rPr>
          <w:color w:val="000000"/>
        </w:rPr>
        <w:t xml:space="preserve"> পাব</w:t>
      </w:r>
      <w:r>
        <w:br/>
      </w:r>
      <w:r>
        <w:rPr>
          <w:color w:val="000053"/>
        </w:rPr>
        <w:t xml:space="preserve"> ei</w:t>
      </w:r>
      <w:r>
        <w:rPr>
          <w:color w:val="000033"/>
        </w:rPr>
        <w:t xml:space="preserve"> account</w:t>
      </w:r>
      <w:r>
        <w:rPr>
          <w:color w:val="000041"/>
        </w:rPr>
        <w:t xml:space="preserve"> ta</w:t>
      </w:r>
      <w:r>
        <w:rPr>
          <w:color w:val="000034"/>
        </w:rPr>
        <w:t xml:space="preserve"> ki</w:t>
      </w:r>
      <w:r>
        <w:rPr>
          <w:color w:val="000000"/>
        </w:rPr>
        <w:t xml:space="preserve"> +</w:t>
      </w:r>
      <w:r>
        <w:rPr>
          <w:color w:val="000053"/>
        </w:rPr>
        <w:t xml:space="preserve"> pay</w:t>
      </w:r>
      <w:r>
        <w:rPr>
          <w:color w:val="000049"/>
        </w:rPr>
        <w:t xml:space="preserve"> bill</w:t>
      </w:r>
      <w:r>
        <w:rPr>
          <w:color w:val="00003F"/>
        </w:rPr>
        <w:t xml:space="preserve"> e</w:t>
      </w:r>
      <w:r>
        <w:rPr>
          <w:color w:val="00003A"/>
        </w:rPr>
        <w:t xml:space="preserve"> tk</w:t>
      </w:r>
      <w:r>
        <w:rPr>
          <w:color w:val="000043"/>
        </w:rPr>
        <w:t xml:space="preserve"> cash</w:t>
      </w:r>
      <w:r>
        <w:rPr>
          <w:color w:val="000045"/>
        </w:rPr>
        <w:t xml:space="preserve"> back</w:t>
      </w:r>
      <w:r>
        <w:rPr>
          <w:color w:val="410000"/>
        </w:rPr>
        <w:t xml:space="preserve"> er</w:t>
      </w:r>
      <w:r>
        <w:rPr>
          <w:color w:val="7A0000"/>
        </w:rPr>
        <w:t xml:space="preserve"> jnno</w:t>
      </w:r>
      <w:r>
        <w:rPr>
          <w:color w:val="000000"/>
        </w:rPr>
        <w:t xml:space="preserve"> eligible</w:t>
      </w:r>
      <w:r>
        <w:br/>
      </w:r>
      <w:r>
        <w:rPr>
          <w:color w:val="300000"/>
        </w:rPr>
        <w:t xml:space="preserve"> amar</w:t>
      </w:r>
      <w:r>
        <w:rPr>
          <w:color w:val="000036"/>
        </w:rPr>
        <w:t xml:space="preserve"> number</w:t>
      </w:r>
      <w:r>
        <w:rPr>
          <w:color w:val="7E0000"/>
        </w:rPr>
        <w:t xml:space="preserve"> ea</w:t>
      </w:r>
      <w:r>
        <w:rPr>
          <w:color w:val="00002E"/>
        </w:rPr>
        <w:t xml:space="preserve"> ki</w:t>
      </w:r>
      <w:r>
        <w:rPr>
          <w:color w:val="00006B"/>
        </w:rPr>
        <w:t xml:space="preserve"> takar</w:t>
      </w:r>
      <w:r>
        <w:rPr>
          <w:color w:val="00003D"/>
        </w:rPr>
        <w:t xml:space="preserve"> add</w:t>
      </w:r>
      <w:r>
        <w:rPr>
          <w:color w:val="00003A"/>
        </w:rPr>
        <w:t xml:space="preserve"> money</w:t>
      </w:r>
      <w:r>
        <w:rPr>
          <w:color w:val="000039"/>
        </w:rPr>
        <w:t xml:space="preserve"> offer</w:t>
      </w:r>
      <w:r>
        <w:rPr>
          <w:color w:val="8A0000"/>
        </w:rPr>
        <w:t xml:space="preserve"> asea</w:t>
      </w:r>
      <w:r>
        <w:br/>
      </w:r>
      <w:r>
        <w:rPr>
          <w:color w:val="000032"/>
        </w:rPr>
        <w:t xml:space="preserve"> tk</w:t>
      </w:r>
      <w:r>
        <w:rPr>
          <w:color w:val="000064"/>
        </w:rPr>
        <w:t xml:space="preserve"> cashout</w:t>
      </w:r>
      <w:r>
        <w:rPr>
          <w:color w:val="00006E"/>
        </w:rPr>
        <w:t xml:space="preserve"> e</w:t>
      </w:r>
      <w:r>
        <w:rPr>
          <w:color w:val="000032"/>
        </w:rPr>
        <w:t xml:space="preserve"> tk</w:t>
      </w:r>
      <w:r>
        <w:rPr>
          <w:color w:val="00003B"/>
        </w:rPr>
        <w:t xml:space="preserve"> cashback</w:t>
      </w:r>
      <w:r>
        <w:rPr>
          <w:color w:val="000079"/>
        </w:rPr>
        <w:t xml:space="preserve"> offerti</w:t>
      </w:r>
      <w:r>
        <w:rPr>
          <w:color w:val="00008A"/>
        </w:rPr>
        <w:t xml:space="preserve"> nicher</w:t>
      </w:r>
      <w:r>
        <w:rPr>
          <w:color w:val="000035"/>
        </w:rPr>
        <w:t xml:space="preserve"> number</w:t>
      </w:r>
      <w:r>
        <w:rPr>
          <w:color w:val="00006E"/>
        </w:rPr>
        <w:t xml:space="preserve"> e</w:t>
      </w:r>
      <w:r>
        <w:rPr>
          <w:color w:val="000000"/>
        </w:rPr>
        <w:t xml:space="preserve"> ache</w:t>
      </w:r>
      <w:r>
        <w:br/>
      </w:r>
      <w:r>
        <w:rPr>
          <w:color w:val="000066"/>
        </w:rPr>
        <w:t xml:space="preserve"> তারিখ</w:t>
      </w:r>
      <w:r>
        <w:rPr>
          <w:color w:val="000068"/>
        </w:rPr>
        <w:t xml:space="preserve"> শুক্রবার</w:t>
      </w:r>
      <w:r>
        <w:rPr>
          <w:color w:val="000056"/>
        </w:rPr>
        <w:t xml:space="preserve"> টাকা</w:t>
      </w:r>
      <w:r>
        <w:rPr>
          <w:color w:val="00007A"/>
        </w:rPr>
        <w:t xml:space="preserve"> এডমানিতে</w:t>
      </w:r>
      <w:r>
        <w:rPr>
          <w:color w:val="000056"/>
        </w:rPr>
        <w:t xml:space="preserve"> টাকা</w:t>
      </w:r>
      <w:r>
        <w:rPr>
          <w:color w:val="000074"/>
        </w:rPr>
        <w:t xml:space="preserve"> ক্যাশব্যক</w:t>
      </w:r>
      <w:r>
        <w:rPr>
          <w:color w:val="000056"/>
        </w:rPr>
        <w:t xml:space="preserve"> পাব</w:t>
      </w:r>
      <w:r>
        <w:rPr>
          <w:color w:val="000000"/>
        </w:rPr>
        <w:t xml:space="preserve"> কী</w:t>
      </w:r>
      <w:r>
        <w:br/>
      </w:r>
      <w:r>
        <w:rPr>
          <w:color w:val="3B0000"/>
        </w:rPr>
        <w:t xml:space="preserve"> আমার</w:t>
      </w:r>
      <w:r>
        <w:rPr>
          <w:color w:val="410000"/>
        </w:rPr>
        <w:t xml:space="preserve"> কি</w:t>
      </w:r>
      <w:r>
        <w:rPr>
          <w:color w:val="660000"/>
        </w:rPr>
        <w:t xml:space="preserve"> কোন</w:t>
      </w:r>
      <w:r>
        <w:rPr>
          <w:color w:val="0000C2"/>
        </w:rPr>
        <w:t xml:space="preserve"> বিশেষ</w:t>
      </w:r>
      <w:r>
        <w:rPr>
          <w:color w:val="00005D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54"/>
        </w:rPr>
        <w:t xml:space="preserve"> ei</w:t>
      </w:r>
      <w:r>
        <w:rPr>
          <w:color w:val="00003E"/>
        </w:rPr>
        <w:t xml:space="preserve"> number</w:t>
      </w:r>
      <w:r>
        <w:rPr>
          <w:color w:val="000040"/>
        </w:rPr>
        <w:t xml:space="preserve"> e</w:t>
      </w:r>
      <w:r>
        <w:rPr>
          <w:color w:val="000066"/>
        </w:rPr>
        <w:t xml:space="preserve"> friday</w:t>
      </w:r>
      <w:r>
        <w:rPr>
          <w:color w:val="000000"/>
        </w:rPr>
        <w:t xml:space="preserve"> tk</w:t>
      </w:r>
      <w:r>
        <w:rPr>
          <w:color w:val="000046"/>
        </w:rPr>
        <w:t xml:space="preserve"> add</w:t>
      </w:r>
      <w:r>
        <w:rPr>
          <w:color w:val="000042"/>
        </w:rPr>
        <w:t xml:space="preserve"> money</w:t>
      </w:r>
      <w:r>
        <w:rPr>
          <w:color w:val="520000"/>
        </w:rPr>
        <w:t xml:space="preserve"> korle</w:t>
      </w:r>
      <w:r>
        <w:rPr>
          <w:color w:val="000000"/>
        </w:rPr>
        <w:t xml:space="preserve"> tk</w:t>
      </w:r>
      <w:r>
        <w:rPr>
          <w:color w:val="00005D"/>
        </w:rPr>
        <w:t xml:space="preserve"> bonus</w:t>
      </w:r>
      <w:r>
        <w:rPr>
          <w:color w:val="000041"/>
        </w:rPr>
        <w:t xml:space="preserve"> offer</w:t>
      </w:r>
      <w:r>
        <w:rPr>
          <w:color w:val="000042"/>
        </w:rPr>
        <w:t xml:space="preserve"> ta</w:t>
      </w:r>
      <w:r>
        <w:rPr>
          <w:color w:val="00004C"/>
        </w:rPr>
        <w:t xml:space="preserve"> pabo</w:t>
      </w:r>
      <w:r>
        <w:br/>
      </w:r>
      <w:r>
        <w:rPr>
          <w:color w:val="380000"/>
        </w:rPr>
        <w:t xml:space="preserve"> আমার</w:t>
      </w:r>
      <w:r>
        <w:rPr>
          <w:color w:val="00006C"/>
        </w:rPr>
        <w:t xml:space="preserve"> একাউন্টে</w:t>
      </w:r>
      <w:r>
        <w:rPr>
          <w:color w:val="6F0000"/>
        </w:rPr>
        <w:t xml:space="preserve"> কোনো</w:t>
      </w:r>
      <w:r>
        <w:rPr>
          <w:color w:val="000064"/>
        </w:rPr>
        <w:t xml:space="preserve"> ক্যাশ</w:t>
      </w:r>
      <w:r>
        <w:rPr>
          <w:color w:val="000070"/>
        </w:rPr>
        <w:t xml:space="preserve"> ব্যাক</w:t>
      </w:r>
      <w:r>
        <w:rPr>
          <w:color w:val="000058"/>
        </w:rPr>
        <w:t xml:space="preserve"> অফার</w:t>
      </w:r>
      <w:r>
        <w:rPr>
          <w:color w:val="000053"/>
        </w:rPr>
        <w:t xml:space="preserve"> আছে</w:t>
      </w:r>
      <w:r>
        <w:rPr>
          <w:color w:val="000000"/>
        </w:rPr>
        <w:t xml:space="preserve"> কি</w:t>
      </w:r>
      <w:r>
        <w:br/>
      </w:r>
      <w:r>
        <w:rPr>
          <w:color w:val="390000"/>
        </w:rPr>
        <w:t xml:space="preserve"> আমি</w:t>
      </w:r>
      <w:r>
        <w:rPr>
          <w:color w:val="3D0000"/>
        </w:rPr>
        <w:t xml:space="preserve"> কি</w:t>
      </w:r>
      <w:r>
        <w:rPr>
          <w:color w:val="000073"/>
        </w:rPr>
        <w:t xml:space="preserve"> টাকা</w:t>
      </w:r>
      <w:r>
        <w:rPr>
          <w:color w:val="000072"/>
        </w:rPr>
        <w:t xml:space="preserve"> পে</w:t>
      </w:r>
      <w:r>
        <w:rPr>
          <w:color w:val="00009B"/>
        </w:rPr>
        <w:t xml:space="preserve"> বিলে</w:t>
      </w:r>
      <w:r>
        <w:rPr>
          <w:color w:val="000073"/>
        </w:rPr>
        <w:t xml:space="preserve"> টাকা</w:t>
      </w:r>
      <w:r>
        <w:rPr>
          <w:color w:val="000055"/>
        </w:rPr>
        <w:t xml:space="preserve"> ক্যাশব্যাক</w:t>
      </w:r>
      <w:r>
        <w:rPr>
          <w:color w:val="000000"/>
        </w:rPr>
        <w:t xml:space="preserve"> পাবো</w:t>
      </w:r>
      <w:r>
        <w:br/>
      </w:r>
      <w:r>
        <w:rPr>
          <w:color w:val="470000"/>
        </w:rPr>
        <w:t xml:space="preserve"> এই</w:t>
      </w:r>
      <w:r>
        <w:rPr>
          <w:color w:val="00004C"/>
        </w:rPr>
        <w:t xml:space="preserve"> নাম্বারে</w:t>
      </w:r>
      <w:r>
        <w:rPr>
          <w:color w:val="360000"/>
        </w:rPr>
        <w:t xml:space="preserve"> কি</w:t>
      </w:r>
      <w:r>
        <w:rPr>
          <w:color w:val="540000"/>
        </w:rPr>
        <w:t xml:space="preserve"> কোন</w:t>
      </w:r>
      <w:r>
        <w:rPr>
          <w:color w:val="000066"/>
        </w:rPr>
        <w:t xml:space="preserve"> মোবাইল</w:t>
      </w:r>
      <w:r>
        <w:rPr>
          <w:color w:val="000086"/>
        </w:rPr>
        <w:t xml:space="preserve"> রিচার্জের</w:t>
      </w:r>
      <w:r>
        <w:rPr>
          <w:color w:val="00004D"/>
        </w:rPr>
        <w:t xml:space="preserve"> অফার</w:t>
      </w:r>
      <w:r>
        <w:rPr>
          <w:color w:val="000061"/>
        </w:rPr>
        <w:t xml:space="preserve"> চালু</w:t>
      </w:r>
      <w:r>
        <w:br/>
      </w:r>
      <w:r>
        <w:rPr>
          <w:color w:val="000031"/>
        </w:rPr>
        <w:t xml:space="preserve"> tk</w:t>
      </w:r>
      <w:r>
        <w:rPr>
          <w:color w:val="000073"/>
        </w:rPr>
        <w:t xml:space="preserve"> addmoney</w:t>
      </w:r>
      <w:r>
        <w:rPr>
          <w:color w:val="000036"/>
        </w:rPr>
        <w:t xml:space="preserve"> offer</w:t>
      </w:r>
      <w:r>
        <w:rPr>
          <w:color w:val="00003F"/>
        </w:rPr>
        <w:t xml:space="preserve"> pabo</w:t>
      </w:r>
      <w:r>
        <w:rPr>
          <w:color w:val="5D0000"/>
        </w:rPr>
        <w:t xml:space="preserve"> kina</w:t>
      </w:r>
      <w:r>
        <w:rPr>
          <w:color w:val="000056"/>
        </w:rPr>
        <w:t xml:space="preserve"> check</w:t>
      </w:r>
      <w:r>
        <w:rPr>
          <w:color w:val="8B0000"/>
        </w:rPr>
        <w:t xml:space="preserve"> korven</w:t>
      </w:r>
      <w:r>
        <w:rPr>
          <w:color w:val="500000"/>
        </w:rPr>
        <w:t xml:space="preserve"> plz</w:t>
      </w:r>
      <w:r>
        <w:br/>
      </w:r>
      <w:r>
        <w:rPr>
          <w:color w:val="000000"/>
        </w:rPr>
        <w:t xml:space="preserve"> +</w:t>
      </w:r>
      <w:r>
        <w:rPr>
          <w:color w:val="000053"/>
        </w:rPr>
        <w:t xml:space="preserve"> ei</w:t>
      </w:r>
      <w:r>
        <w:rPr>
          <w:color w:val="000071"/>
        </w:rPr>
        <w:t xml:space="preserve"> namber</w:t>
      </w:r>
      <w:r>
        <w:rPr>
          <w:color w:val="00003F"/>
        </w:rPr>
        <w:t xml:space="preserve"> e</w:t>
      </w:r>
      <w:r>
        <w:rPr>
          <w:color w:val="000034"/>
        </w:rPr>
        <w:t xml:space="preserve"> ki</w:t>
      </w:r>
      <w:r>
        <w:rPr>
          <w:color w:val="00004E"/>
        </w:rPr>
        <w:t xml:space="preserve"> kono</w:t>
      </w:r>
      <w:r>
        <w:rPr>
          <w:color w:val="000090"/>
        </w:rPr>
        <w:t xml:space="preserve"> nirdisto</w:t>
      </w:r>
      <w:r>
        <w:rPr>
          <w:color w:val="000040"/>
        </w:rPr>
        <w:t xml:space="preserve"> offer</w:t>
      </w:r>
      <w:r>
        <w:rPr>
          <w:color w:val="000055"/>
        </w:rPr>
        <w:t xml:space="preserve"> ache</w:t>
      </w:r>
      <w:r>
        <w:br/>
      </w:r>
      <w:r>
        <w:rPr>
          <w:color w:val="000047"/>
        </w:rPr>
        <w:t xml:space="preserve"> ei</w:t>
      </w:r>
      <w:r>
        <w:rPr>
          <w:color w:val="000061"/>
        </w:rPr>
        <w:t xml:space="preserve"> namber</w:t>
      </w:r>
      <w:r>
        <w:rPr>
          <w:color w:val="000036"/>
        </w:rPr>
        <w:t xml:space="preserve"> e</w:t>
      </w:r>
      <w:r>
        <w:rPr>
          <w:color w:val="00002D"/>
        </w:rPr>
        <w:t xml:space="preserve"> ki</w:t>
      </w:r>
      <w:r>
        <w:rPr>
          <w:color w:val="000043"/>
        </w:rPr>
        <w:t xml:space="preserve"> kono</w:t>
      </w:r>
      <w:r>
        <w:rPr>
          <w:color w:val="00007C"/>
        </w:rPr>
        <w:t xml:space="preserve"> nirdisto</w:t>
      </w:r>
      <w:r>
        <w:rPr>
          <w:color w:val="000074"/>
        </w:rPr>
        <w:t xml:space="preserve"> grahok</w:t>
      </w:r>
      <w:r>
        <w:rPr>
          <w:color w:val="380000"/>
        </w:rPr>
        <w:t xml:space="preserve"> er</w:t>
      </w:r>
      <w:r>
        <w:rPr>
          <w:color w:val="000037"/>
        </w:rPr>
        <w:t xml:space="preserve"> offer</w:t>
      </w:r>
      <w:r>
        <w:rPr>
          <w:color w:val="000049"/>
        </w:rPr>
        <w:t xml:space="preserve"> ache</w:t>
      </w:r>
      <w:r>
        <w:br/>
      </w:r>
      <w:r>
        <w:rPr>
          <w:color w:val="A40000"/>
        </w:rPr>
        <w:t xml:space="preserve"> ay</w:t>
      </w:r>
      <w:r>
        <w:rPr>
          <w:color w:val="000059"/>
        </w:rPr>
        <w:t xml:space="preserve"> offer</w:t>
      </w:r>
      <w:r>
        <w:rPr>
          <w:color w:val="00005B"/>
        </w:rPr>
        <w:t xml:space="preserve"> ta</w:t>
      </w:r>
      <w:r>
        <w:rPr>
          <w:color w:val="000049"/>
        </w:rPr>
        <w:t xml:space="preserve"> ki</w:t>
      </w:r>
      <w:r>
        <w:rPr>
          <w:color w:val="470000"/>
        </w:rPr>
        <w:t xml:space="preserve"> ami</w:t>
      </w:r>
      <w:r>
        <w:rPr>
          <w:color w:val="000069"/>
        </w:rPr>
        <w:t xml:space="preserve"> pabo</w:t>
      </w:r>
      <w:r>
        <w:br/>
      </w:r>
      <w:r>
        <w:rPr>
          <w:color w:val="AB0000"/>
        </w:rPr>
        <w:t xml:space="preserve"> ay</w:t>
      </w:r>
      <w:r>
        <w:rPr>
          <w:color w:val="00005D"/>
        </w:rPr>
        <w:t xml:space="preserve"> offer</w:t>
      </w:r>
      <w:r>
        <w:rPr>
          <w:color w:val="00005F"/>
        </w:rPr>
        <w:t xml:space="preserve"> ta</w:t>
      </w:r>
      <w:r>
        <w:rPr>
          <w:color w:val="4A0000"/>
        </w:rPr>
        <w:t xml:space="preserve"> ami</w:t>
      </w:r>
      <w:r>
        <w:rPr>
          <w:color w:val="00006D"/>
        </w:rPr>
        <w:t xml:space="preserve"> pabo</w:t>
      </w:r>
      <w:r>
        <w:rPr>
          <w:color w:val="000000"/>
        </w:rPr>
        <w:t xml:space="preserve"> ki</w:t>
      </w:r>
      <w:r>
        <w:br/>
      </w:r>
      <w:r>
        <w:rPr>
          <w:color w:val="00003B"/>
        </w:rPr>
        <w:t xml:space="preserve"> ei</w:t>
      </w:r>
      <w:r>
        <w:rPr>
          <w:color w:val="00006D"/>
        </w:rPr>
        <w:t xml:space="preserve"> numberti</w:t>
      </w:r>
      <w:r>
        <w:rPr>
          <w:color w:val="000055"/>
        </w:rPr>
        <w:t xml:space="preserve"> taka</w:t>
      </w:r>
      <w:r>
        <w:rPr>
          <w:color w:val="000052"/>
        </w:rPr>
        <w:t xml:space="preserve"> cashout</w:t>
      </w:r>
      <w:r>
        <w:rPr>
          <w:color w:val="00002D"/>
        </w:rPr>
        <w:t xml:space="preserve"> e</w:t>
      </w:r>
      <w:r>
        <w:rPr>
          <w:color w:val="000055"/>
        </w:rPr>
        <w:t xml:space="preserve"> taka</w:t>
      </w:r>
      <w:r>
        <w:rPr>
          <w:color w:val="000030"/>
        </w:rPr>
        <w:t xml:space="preserve"> cashback</w:t>
      </w:r>
      <w:r>
        <w:rPr>
          <w:color w:val="2E0000"/>
        </w:rPr>
        <w:t xml:space="preserve"> er</w:t>
      </w:r>
      <w:r>
        <w:rPr>
          <w:color w:val="5B0000"/>
        </w:rPr>
        <w:t xml:space="preserve"> jonne</w:t>
      </w:r>
      <w:r>
        <w:rPr>
          <w:color w:val="00004E"/>
        </w:rPr>
        <w:t xml:space="preserve"> eligible</w:t>
      </w:r>
      <w:r>
        <w:rPr>
          <w:color w:val="4E0000"/>
        </w:rPr>
        <w:t xml:space="preserve"> kina</w:t>
      </w:r>
      <w:r>
        <w:rPr>
          <w:color w:val="590000"/>
        </w:rPr>
        <w:t xml:space="preserve"> bolun</w:t>
      </w:r>
      <w:r>
        <w:br/>
      </w:r>
      <w:r>
        <w:rPr>
          <w:color w:val="000030"/>
        </w:rPr>
        <w:t xml:space="preserve"> টাকা</w:t>
      </w:r>
      <w:r>
        <w:rPr>
          <w:color w:val="000046"/>
        </w:rPr>
        <w:t xml:space="preserve"> recharge</w:t>
      </w:r>
      <w:r>
        <w:rPr>
          <w:color w:val="000083"/>
        </w:rPr>
        <w:t xml:space="preserve"> e</w:t>
      </w:r>
      <w:r>
        <w:rPr>
          <w:color w:val="000046"/>
        </w:rPr>
        <w:t xml:space="preserve"> cash</w:t>
      </w:r>
      <w:r>
        <w:rPr>
          <w:color w:val="000048"/>
        </w:rPr>
        <w:t xml:space="preserve"> back</w:t>
      </w:r>
      <w:r>
        <w:rPr>
          <w:color w:val="00003E"/>
        </w:rPr>
        <w:t xml:space="preserve"> taka</w:t>
      </w:r>
      <w:r>
        <w:rPr>
          <w:color w:val="520000"/>
        </w:rPr>
        <w:t xml:space="preserve"> ai</w:t>
      </w:r>
      <w:r>
        <w:rPr>
          <w:color w:val="000034"/>
        </w:rPr>
        <w:t xml:space="preserve"> account</w:t>
      </w:r>
      <w:r>
        <w:rPr>
          <w:color w:val="000083"/>
        </w:rPr>
        <w:t xml:space="preserve"> e</w:t>
      </w:r>
      <w:r>
        <w:rPr>
          <w:color w:val="000042"/>
        </w:rPr>
        <w:t xml:space="preserve"> offer</w:t>
      </w:r>
      <w:r>
        <w:rPr>
          <w:color w:val="000043"/>
        </w:rPr>
        <w:t xml:space="preserve"> ta</w:t>
      </w:r>
      <w:r>
        <w:rPr>
          <w:color w:val="000058"/>
        </w:rPr>
        <w:t xml:space="preserve"> ache</w:t>
      </w:r>
      <w:r>
        <w:br/>
      </w:r>
      <w:r>
        <w:rPr>
          <w:color w:val="000072"/>
        </w:rPr>
        <w:t xml:space="preserve"> kono</w:t>
      </w:r>
      <w:r>
        <w:rPr>
          <w:color w:val="0000CF"/>
        </w:rPr>
        <w:t xml:space="preserve"> nirdishto</w:t>
      </w:r>
      <w:r>
        <w:rPr>
          <w:color w:val="00005E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790000"/>
        </w:rPr>
        <w:t xml:space="preserve"> কোন</w:t>
      </w:r>
      <w:r>
        <w:rPr>
          <w:color w:val="0000A2"/>
        </w:rPr>
        <w:t xml:space="preserve"> রিচাজ</w:t>
      </w:r>
      <w:r>
        <w:rPr>
          <w:color w:val="6E0000"/>
        </w:rPr>
        <w:t xml:space="preserve"> এর</w:t>
      </w:r>
      <w:r>
        <w:rPr>
          <w:color w:val="00006B"/>
        </w:rPr>
        <w:t xml:space="preserve"> ক্যাশব্যাক</w:t>
      </w:r>
      <w:r>
        <w:br/>
      </w:r>
      <w:r>
        <w:rPr>
          <w:color w:val="000066"/>
        </w:rPr>
        <w:t xml:space="preserve"> taka</w:t>
      </w:r>
      <w:r>
        <w:rPr>
          <w:color w:val="000063"/>
        </w:rPr>
        <w:t xml:space="preserve"> cashout</w:t>
      </w:r>
      <w:r>
        <w:rPr>
          <w:color w:val="000036"/>
        </w:rPr>
        <w:t xml:space="preserve"> e</w:t>
      </w:r>
      <w:r>
        <w:rPr>
          <w:color w:val="000066"/>
        </w:rPr>
        <w:t xml:space="preserve"> taka</w:t>
      </w:r>
      <w:r>
        <w:rPr>
          <w:color w:val="00003A"/>
        </w:rPr>
        <w:t xml:space="preserve"> cashback</w:t>
      </w:r>
      <w:r>
        <w:rPr>
          <w:color w:val="370000"/>
        </w:rPr>
        <w:t xml:space="preserve"> er</w:t>
      </w:r>
      <w:r>
        <w:rPr>
          <w:color w:val="6C0000"/>
        </w:rPr>
        <w:t xml:space="preserve"> jonne</w:t>
      </w:r>
      <w:r>
        <w:rPr>
          <w:color w:val="00005D"/>
        </w:rPr>
        <w:t xml:space="preserve"> eligible</w:t>
      </w:r>
      <w:r>
        <w:rPr>
          <w:color w:val="5D0000"/>
        </w:rPr>
        <w:t xml:space="preserve"> kina</w:t>
      </w:r>
      <w:r>
        <w:rPr>
          <w:color w:val="00002C"/>
        </w:rPr>
        <w:t xml:space="preserve"> ki</w:t>
      </w:r>
      <w:r>
        <w:rPr>
          <w:color w:val="00003E"/>
        </w:rPr>
        <w:t xml:space="preserve"> kore</w:t>
      </w:r>
      <w:r>
        <w:rPr>
          <w:color w:val="000000"/>
        </w:rPr>
        <w:t xml:space="preserve"> bujbbo</w:t>
      </w:r>
      <w:r>
        <w:br/>
      </w:r>
      <w:r>
        <w:rPr>
          <w:color w:val="000072"/>
        </w:rPr>
        <w:t xml:space="preserve"> kono</w:t>
      </w:r>
      <w:r>
        <w:rPr>
          <w:color w:val="0000CF"/>
        </w:rPr>
        <w:t xml:space="preserve"> nirdishto</w:t>
      </w:r>
      <w:r>
        <w:rPr>
          <w:color w:val="00005E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48"/>
        </w:rPr>
        <w:t xml:space="preserve"> বিকাশে</w:t>
      </w:r>
      <w:r>
        <w:rPr>
          <w:color w:val="000075"/>
        </w:rPr>
        <w:t xml:space="preserve"> এডমানি</w:t>
      </w:r>
      <w:r>
        <w:rPr>
          <w:color w:val="430000"/>
        </w:rPr>
        <w:t xml:space="preserve"> করে</w:t>
      </w:r>
      <w:r>
        <w:rPr>
          <w:color w:val="310000"/>
        </w:rPr>
        <w:t xml:space="preserve"> কি</w:t>
      </w:r>
      <w:r>
        <w:rPr>
          <w:color w:val="00009B"/>
        </w:rPr>
        <w:t xml:space="preserve"> স্বপ্নের</w:t>
      </w:r>
      <w:r>
        <w:rPr>
          <w:color w:val="000079"/>
        </w:rPr>
        <w:t xml:space="preserve"> কুপন</w:t>
      </w:r>
      <w:r>
        <w:rPr>
          <w:color w:val="000000"/>
        </w:rPr>
        <w:t xml:space="preserve"> পাবো</w:t>
      </w:r>
      <w:r>
        <w:br/>
      </w:r>
      <w:r>
        <w:rPr>
          <w:color w:val="000033"/>
        </w:rPr>
        <w:t xml:space="preserve"> taka</w:t>
      </w:r>
      <w:r>
        <w:rPr>
          <w:color w:val="00003B"/>
        </w:rPr>
        <w:t xml:space="preserve"> add</w:t>
      </w:r>
      <w:r>
        <w:rPr>
          <w:color w:val="000038"/>
        </w:rPr>
        <w:t xml:space="preserve"> money</w:t>
      </w:r>
      <w:r>
        <w:rPr>
          <w:color w:val="700000"/>
        </w:rPr>
        <w:t xml:space="preserve"> er</w:t>
      </w:r>
      <w:r>
        <w:rPr>
          <w:color w:val="00004F"/>
        </w:rPr>
        <w:t xml:space="preserve"> bonus</w:t>
      </w:r>
      <w:r>
        <w:rPr>
          <w:color w:val="660000"/>
        </w:rPr>
        <w:t xml:space="preserve"> +</w:t>
      </w:r>
      <w:r>
        <w:rPr>
          <w:color w:val="00006C"/>
        </w:rPr>
        <w:t xml:space="preserve"> coupon</w:t>
      </w:r>
      <w:r>
        <w:rPr>
          <w:color w:val="700000"/>
        </w:rPr>
        <w:t xml:space="preserve"> er</w:t>
      </w:r>
      <w:r>
        <w:rPr>
          <w:color w:val="000037"/>
        </w:rPr>
        <w:t xml:space="preserve"> offer</w:t>
      </w:r>
      <w:r>
        <w:rPr>
          <w:color w:val="000038"/>
        </w:rPr>
        <w:t xml:space="preserve"> ta</w:t>
      </w:r>
      <w:r>
        <w:rPr>
          <w:color w:val="2B0000"/>
        </w:rPr>
        <w:t xml:space="preserve"> ami</w:t>
      </w:r>
      <w:r>
        <w:rPr>
          <w:color w:val="000040"/>
        </w:rPr>
        <w:t xml:space="preserve"> pabo</w:t>
      </w:r>
      <w:r>
        <w:rPr>
          <w:color w:val="00002D"/>
        </w:rPr>
        <w:t xml:space="preserve"> ki</w:t>
      </w:r>
      <w:r>
        <w:rPr>
          <w:color w:val="000000"/>
        </w:rPr>
        <w:t xml:space="preserve"> na</w:t>
      </w:r>
      <w:r>
        <w:br/>
      </w:r>
      <w:r>
        <w:rPr>
          <w:color w:val="00003F"/>
        </w:rPr>
        <w:t xml:space="preserve"> cash</w:t>
      </w:r>
      <w:r>
        <w:rPr>
          <w:color w:val="000056"/>
        </w:rPr>
        <w:t xml:space="preserve"> out</w:t>
      </w:r>
      <w:r>
        <w:rPr>
          <w:color w:val="6D0000"/>
        </w:rPr>
        <w:t xml:space="preserve"> ba</w:t>
      </w:r>
      <w:r>
        <w:rPr>
          <w:color w:val="00004E"/>
        </w:rPr>
        <w:t xml:space="preserve"> pay</w:t>
      </w:r>
      <w:r>
        <w:rPr>
          <w:color w:val="000045"/>
        </w:rPr>
        <w:t xml:space="preserve"> bill</w:t>
      </w:r>
      <w:r>
        <w:rPr>
          <w:color w:val="3D0000"/>
        </w:rPr>
        <w:t xml:space="preserve"> er</w:t>
      </w:r>
      <w:r>
        <w:rPr>
          <w:color w:val="000049"/>
        </w:rPr>
        <w:t xml:space="preserve"> kono</w:t>
      </w:r>
      <w:r>
        <w:rPr>
          <w:color w:val="000081"/>
        </w:rPr>
        <w:t xml:space="preserve"> ofer</w:t>
      </w:r>
      <w:r>
        <w:rPr>
          <w:color w:val="2F0000"/>
        </w:rPr>
        <w:t xml:space="preserve"> ami</w:t>
      </w:r>
      <w:r>
        <w:rPr>
          <w:color w:val="000031"/>
        </w:rPr>
        <w:t xml:space="preserve"> ki</w:t>
      </w:r>
      <w:r>
        <w:rPr>
          <w:color w:val="000000"/>
        </w:rPr>
        <w:t xml:space="preserve"> pabo</w:t>
      </w:r>
      <w:r>
        <w:br/>
      </w:r>
      <w:r>
        <w:rPr>
          <w:color w:val="350000"/>
        </w:rPr>
        <w:t xml:space="preserve"> আমার</w:t>
      </w:r>
      <w:r>
        <w:rPr>
          <w:color w:val="000057"/>
        </w:rPr>
        <w:t xml:space="preserve"> বিকাশে</w:t>
      </w:r>
      <w:r>
        <w:rPr>
          <w:color w:val="5C0000"/>
        </w:rPr>
        <w:t xml:space="preserve"> কোন</w:t>
      </w:r>
      <w:r>
        <w:rPr>
          <w:color w:val="000054"/>
        </w:rPr>
        <w:t xml:space="preserve"> অফার</w:t>
      </w:r>
      <w:r>
        <w:rPr>
          <w:color w:val="00004F"/>
        </w:rPr>
        <w:t xml:space="preserve"> আছে</w:t>
      </w:r>
      <w:r>
        <w:rPr>
          <w:color w:val="3B0000"/>
        </w:rPr>
        <w:t xml:space="preserve"> কি</w:t>
      </w:r>
      <w:r>
        <w:rPr>
          <w:color w:val="AA0000"/>
        </w:rPr>
        <w:t xml:space="preserve"> দেখুন</w:t>
      </w:r>
      <w:r>
        <w:rPr>
          <w:color w:val="000000"/>
        </w:rPr>
        <w:t xml:space="preserve"> তো</w:t>
      </w:r>
      <w:r>
        <w:br/>
      </w:r>
      <w:r>
        <w:rPr>
          <w:color w:val="1D0000"/>
        </w:rPr>
        <w:t xml:space="preserve"> আমি</w:t>
      </w:r>
      <w:r>
        <w:rPr>
          <w:color w:val="2A0000"/>
        </w:rPr>
        <w:t xml:space="preserve"> এই</w:t>
      </w:r>
      <w:r>
        <w:rPr>
          <w:color w:val="000042"/>
        </w:rPr>
        <w:t xml:space="preserve"> নম্বরে</w:t>
      </w:r>
      <w:r>
        <w:rPr>
          <w:color w:val="000037"/>
        </w:rPr>
        <w:t xml:space="preserve"> নতুন</w:t>
      </w:r>
      <w:r>
        <w:rPr>
          <w:color w:val="00001C"/>
        </w:rPr>
        <w:t xml:space="preserve"> বিকাশ</w:t>
      </w:r>
      <w:r>
        <w:rPr>
          <w:color w:val="000024"/>
        </w:rPr>
        <w:t xml:space="preserve"> একাউন্ট</w:t>
      </w:r>
      <w:r>
        <w:rPr>
          <w:color w:val="000051"/>
        </w:rPr>
        <w:t xml:space="preserve"> খুলার</w:t>
      </w:r>
      <w:r>
        <w:rPr>
          <w:color w:val="000080"/>
        </w:rPr>
        <w:t xml:space="preserve"> সাথে</w:t>
      </w:r>
      <w:r>
        <w:rPr>
          <w:color w:val="000080"/>
        </w:rPr>
        <w:t xml:space="preserve"> সাথে</w:t>
      </w:r>
      <w:r>
        <w:rPr>
          <w:color w:val="360000"/>
        </w:rPr>
        <w:t xml:space="preserve"> আমাকে</w:t>
      </w:r>
      <w:r>
        <w:rPr>
          <w:color w:val="00001E"/>
        </w:rPr>
        <w:t xml:space="preserve"> টাকা</w:t>
      </w:r>
      <w:r>
        <w:rPr>
          <w:color w:val="000037"/>
        </w:rPr>
        <w:t xml:space="preserve"> বোনাস</w:t>
      </w:r>
      <w:r>
        <w:rPr>
          <w:color w:val="00003E"/>
        </w:rPr>
        <w:t xml:space="preserve"> দেওয়া</w:t>
      </w:r>
      <w:r>
        <w:rPr>
          <w:color w:val="000038"/>
        </w:rPr>
        <w:t xml:space="preserve"> হয়েছে</w:t>
      </w:r>
      <w:r>
        <w:rPr>
          <w:color w:val="1C0000"/>
        </w:rPr>
        <w:t xml:space="preserve"> আমার</w:t>
      </w:r>
      <w:r>
        <w:rPr>
          <w:color w:val="320000"/>
        </w:rPr>
        <w:t xml:space="preserve"> জন্য</w:t>
      </w:r>
      <w:r>
        <w:rPr>
          <w:color w:val="200000"/>
        </w:rPr>
        <w:t xml:space="preserve"> কি</w:t>
      </w:r>
      <w:r>
        <w:rPr>
          <w:color w:val="00003E"/>
        </w:rPr>
        <w:t xml:space="preserve"> আর</w:t>
      </w:r>
      <w:r>
        <w:rPr>
          <w:color w:val="390000"/>
        </w:rPr>
        <w:t xml:space="preserve"> কোনো</w:t>
      </w:r>
      <w:r>
        <w:rPr>
          <w:color w:val="00002D"/>
        </w:rPr>
        <w:t xml:space="preserve"> অফার</w:t>
      </w:r>
      <w:r>
        <w:rPr>
          <w:color w:val="00002A"/>
        </w:rPr>
        <w:t xml:space="preserve"> আছে</w:t>
      </w:r>
      <w:r>
        <w:br/>
      </w:r>
      <w:r>
        <w:rPr>
          <w:color w:val="00007B"/>
        </w:rPr>
        <w:t xml:space="preserve"> kono</w:t>
      </w:r>
      <w:r>
        <w:rPr>
          <w:color w:val="0000DF"/>
        </w:rPr>
        <w:t xml:space="preserve"> nirdishto</w:t>
      </w:r>
      <w:r>
        <w:rPr>
          <w:color w:val="000000"/>
        </w:rPr>
        <w:t xml:space="preserve"> offer</w:t>
      </w:r>
      <w:r>
        <w:br/>
      </w:r>
      <w:r>
        <w:rPr>
          <w:color w:val="000072"/>
        </w:rPr>
        <w:t xml:space="preserve"> kono</w:t>
      </w:r>
      <w:r>
        <w:rPr>
          <w:color w:val="0000CF"/>
        </w:rPr>
        <w:t xml:space="preserve"> nirdishto</w:t>
      </w:r>
      <w:r>
        <w:rPr>
          <w:color w:val="00005E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4E"/>
        </w:rPr>
        <w:t xml:space="preserve"> cash</w:t>
      </w:r>
      <w:r>
        <w:rPr>
          <w:color w:val="00006A"/>
        </w:rPr>
        <w:t xml:space="preserve"> out</w:t>
      </w:r>
      <w:r>
        <w:rPr>
          <w:color w:val="860000"/>
        </w:rPr>
        <w:t xml:space="preserve"> ba</w:t>
      </w:r>
      <w:r>
        <w:rPr>
          <w:color w:val="000060"/>
        </w:rPr>
        <w:t xml:space="preserve"> pay</w:t>
      </w:r>
      <w:r>
        <w:rPr>
          <w:color w:val="000055"/>
        </w:rPr>
        <w:t xml:space="preserve"> bill</w:t>
      </w:r>
      <w:r>
        <w:rPr>
          <w:color w:val="00004A"/>
        </w:rPr>
        <w:t xml:space="preserve"> offer</w:t>
      </w:r>
      <w:r>
        <w:rPr>
          <w:color w:val="3A0000"/>
        </w:rPr>
        <w:t xml:space="preserve"> ami</w:t>
      </w:r>
      <w:r>
        <w:rPr>
          <w:color w:val="00003C"/>
        </w:rPr>
        <w:t xml:space="preserve"> ki</w:t>
      </w:r>
      <w:r>
        <w:rPr>
          <w:color w:val="000000"/>
        </w:rPr>
        <w:t xml:space="preserve"> pabo</w:t>
      </w:r>
      <w:r>
        <w:br/>
      </w:r>
      <w:r>
        <w:rPr>
          <w:color w:val="000048"/>
        </w:rPr>
        <w:t xml:space="preserve"> recharge</w:t>
      </w:r>
      <w:r>
        <w:rPr>
          <w:color w:val="7D0000"/>
        </w:rPr>
        <w:t xml:space="preserve"> ba</w:t>
      </w:r>
      <w:r>
        <w:rPr>
          <w:color w:val="00007C"/>
        </w:rPr>
        <w:t xml:space="preserve"> cashout</w:t>
      </w:r>
      <w:r>
        <w:rPr>
          <w:color w:val="3E0000"/>
        </w:rPr>
        <w:t xml:space="preserve"> a</w:t>
      </w:r>
      <w:r>
        <w:rPr>
          <w:color w:val="000049"/>
        </w:rPr>
        <w:t xml:space="preserve"> cashback</w:t>
      </w:r>
      <w:r>
        <w:rPr>
          <w:color w:val="000045"/>
        </w:rPr>
        <w:t xml:space="preserve"> offer</w:t>
      </w:r>
      <w:r>
        <w:rPr>
          <w:color w:val="000051"/>
        </w:rPr>
        <w:t xml:space="preserve"> ase</w:t>
      </w:r>
      <w:r>
        <w:rPr>
          <w:color w:val="000000"/>
        </w:rPr>
        <w:t xml:space="preserve"> ki</w:t>
      </w:r>
      <w:r>
        <w:rPr>
          <w:color w:val="3B0000"/>
        </w:rPr>
        <w:t xml:space="preserve"> amar</w:t>
      </w:r>
      <w:r>
        <w:rPr>
          <w:color w:val="000041"/>
        </w:rPr>
        <w:t xml:space="preserve"> number</w:t>
      </w:r>
      <w:r>
        <w:br/>
      </w:r>
      <w:r>
        <w:rPr>
          <w:color w:val="00002F"/>
        </w:rPr>
        <w:t xml:space="preserve"> tk</w:t>
      </w:r>
      <w:r>
        <w:rPr>
          <w:color w:val="000038"/>
        </w:rPr>
        <w:t xml:space="preserve"> add</w:t>
      </w:r>
      <w:r>
        <w:rPr>
          <w:color w:val="000035"/>
        </w:rPr>
        <w:t xml:space="preserve"> money</w:t>
      </w:r>
      <w:r>
        <w:rPr>
          <w:color w:val="00005B"/>
        </w:rPr>
        <w:t xml:space="preserve"> niye</w:t>
      </w:r>
      <w:r>
        <w:rPr>
          <w:color w:val="470000"/>
        </w:rPr>
        <w:t xml:space="preserve"> jante</w:t>
      </w:r>
      <w:r>
        <w:rPr>
          <w:color w:val="00003F"/>
        </w:rPr>
        <w:t xml:space="preserve"> chai</w:t>
      </w:r>
      <w:r>
        <w:rPr>
          <w:color w:val="440000"/>
        </w:rPr>
        <w:t xml:space="preserve"> ar</w:t>
      </w:r>
      <w:r>
        <w:rPr>
          <w:color w:val="00006C"/>
        </w:rPr>
        <w:t xml:space="preserve"> ibanking</w:t>
      </w:r>
      <w:r>
        <w:rPr>
          <w:color w:val="00003E"/>
        </w:rPr>
        <w:t xml:space="preserve"> app</w:t>
      </w:r>
      <w:r>
        <w:rPr>
          <w:color w:val="000034"/>
        </w:rPr>
        <w:t xml:space="preserve"> theke</w:t>
      </w:r>
      <w:r>
        <w:rPr>
          <w:color w:val="00003F"/>
        </w:rPr>
        <w:t xml:space="preserve"> kora</w:t>
      </w:r>
      <w:r>
        <w:rPr>
          <w:color w:val="4D0000"/>
        </w:rPr>
        <w:t xml:space="preserve"> lagbe</w:t>
      </w:r>
      <w:r>
        <w:rPr>
          <w:color w:val="4E0000"/>
        </w:rPr>
        <w:t xml:space="preserve"> naki</w:t>
      </w:r>
      <w:r>
        <w:rPr>
          <w:color w:val="000000"/>
        </w:rPr>
        <w:t xml:space="preserve"> web</w:t>
      </w:r>
      <w:r>
        <w:br/>
      </w:r>
      <w:r>
        <w:rPr>
          <w:color w:val="000089"/>
        </w:rPr>
        <w:t xml:space="preserve"> standard</w:t>
      </w:r>
      <w:r>
        <w:rPr>
          <w:color w:val="00008E"/>
        </w:rPr>
        <w:t xml:space="preserve"> chartered</w:t>
      </w:r>
      <w:r>
        <w:rPr>
          <w:color w:val="00003E"/>
        </w:rPr>
        <w:t xml:space="preserve"> bank</w:t>
      </w:r>
      <w:r>
        <w:rPr>
          <w:color w:val="000036"/>
        </w:rPr>
        <w:t xml:space="preserve"> theke</w:t>
      </w:r>
      <w:r>
        <w:rPr>
          <w:color w:val="00003A"/>
        </w:rPr>
        <w:t xml:space="preserve"> add</w:t>
      </w:r>
      <w:r>
        <w:rPr>
          <w:color w:val="000036"/>
        </w:rPr>
        <w:t xml:space="preserve"> money</w:t>
      </w:r>
      <w:r>
        <w:rPr>
          <w:color w:val="440000"/>
        </w:rPr>
        <w:t xml:space="preserve"> korle</w:t>
      </w:r>
      <w:r>
        <w:rPr>
          <w:color w:val="00002B"/>
        </w:rPr>
        <w:t xml:space="preserve"> ki</w:t>
      </w:r>
      <w:r>
        <w:rPr>
          <w:color w:val="000032"/>
        </w:rPr>
        <w:t xml:space="preserve"> taka</w:t>
      </w:r>
      <w:r>
        <w:rPr>
          <w:color w:val="000039"/>
        </w:rPr>
        <w:t xml:space="preserve"> cashback</w:t>
      </w:r>
      <w:r>
        <w:rPr>
          <w:color w:val="000000"/>
        </w:rPr>
        <w:t xml:space="preserve"> pabo</w:t>
      </w:r>
      <w:r>
        <w:br/>
      </w:r>
      <w:r>
        <w:rPr>
          <w:color w:val="00006E"/>
        </w:rPr>
        <w:t xml:space="preserve"> ei</w:t>
      </w:r>
      <w:r>
        <w:rPr>
          <w:color w:val="000051"/>
        </w:rPr>
        <w:t xml:space="preserve"> number</w:t>
      </w:r>
      <w:r>
        <w:rPr>
          <w:color w:val="000045"/>
        </w:rPr>
        <w:t xml:space="preserve"> ki</w:t>
      </w:r>
      <w:r>
        <w:rPr>
          <w:color w:val="000086"/>
        </w:rPr>
        <w:t xml:space="preserve"> friday</w:t>
      </w:r>
      <w:r>
        <w:rPr>
          <w:color w:val="00005C"/>
        </w:rPr>
        <w:t xml:space="preserve"> add</w:t>
      </w:r>
      <w:r>
        <w:rPr>
          <w:color w:val="000056"/>
        </w:rPr>
        <w:t xml:space="preserve"> money</w:t>
      </w:r>
      <w:r>
        <w:rPr>
          <w:color w:val="000055"/>
        </w:rPr>
        <w:t xml:space="preserve"> offer</w:t>
      </w:r>
      <w:r>
        <w:rPr>
          <w:color w:val="000000"/>
        </w:rPr>
        <w:t xml:space="preserve"> ache</w:t>
      </w:r>
      <w:r>
        <w:br/>
      </w:r>
      <w:r>
        <w:rPr>
          <w:color w:val="290000"/>
        </w:rPr>
        <w:t xml:space="preserve"> আমি</w:t>
      </w:r>
      <w:r>
        <w:rPr>
          <w:color w:val="00006B"/>
        </w:rPr>
        <w:t xml:space="preserve"> সোনালী</w:t>
      </w:r>
      <w:r>
        <w:rPr>
          <w:color w:val="00004D"/>
        </w:rPr>
        <w:t xml:space="preserve"> ব্যাংক</w:t>
      </w:r>
      <w:r>
        <w:rPr>
          <w:color w:val="000032"/>
        </w:rPr>
        <w:t xml:space="preserve"> থেকে</w:t>
      </w:r>
      <w:r>
        <w:rPr>
          <w:color w:val="000054"/>
        </w:rPr>
        <w:t xml:space="preserve"> টাকা</w:t>
      </w:r>
      <w:r>
        <w:rPr>
          <w:color w:val="00006A"/>
        </w:rPr>
        <w:t xml:space="preserve"> এডমানি</w:t>
      </w:r>
      <w:r>
        <w:rPr>
          <w:color w:val="450000"/>
        </w:rPr>
        <w:t xml:space="preserve"> করলে</w:t>
      </w:r>
      <w:r>
        <w:rPr>
          <w:color w:val="2D0000"/>
        </w:rPr>
        <w:t xml:space="preserve"> কি</w:t>
      </w:r>
      <w:r>
        <w:rPr>
          <w:color w:val="000054"/>
        </w:rPr>
        <w:t xml:space="preserve"> টাকা</w:t>
      </w:r>
      <w:r>
        <w:rPr>
          <w:color w:val="000067"/>
        </w:rPr>
        <w:t xml:space="preserve"> ক্যাশবেক</w:t>
      </w:r>
      <w:r>
        <w:rPr>
          <w:color w:val="000053"/>
        </w:rPr>
        <w:t xml:space="preserve"> পাব</w:t>
      </w:r>
      <w:r>
        <w:br/>
      </w:r>
      <w:r>
        <w:rPr>
          <w:color w:val="00007D"/>
        </w:rPr>
        <w:t xml:space="preserve"> tk</w:t>
      </w:r>
      <w:r>
        <w:rPr>
          <w:color w:val="000072"/>
        </w:rPr>
        <w:t xml:space="preserve"> i-banking</w:t>
      </w:r>
      <w:r>
        <w:rPr>
          <w:color w:val="000032"/>
        </w:rPr>
        <w:t xml:space="preserve"> add</w:t>
      </w:r>
      <w:r>
        <w:rPr>
          <w:color w:val="00002E"/>
        </w:rPr>
        <w:t xml:space="preserve"> money</w:t>
      </w:r>
      <w:r>
        <w:rPr>
          <w:color w:val="00002D"/>
        </w:rPr>
        <w:t xml:space="preserve"> e</w:t>
      </w:r>
      <w:r>
        <w:rPr>
          <w:color w:val="00007D"/>
        </w:rPr>
        <w:t xml:space="preserve"> tk</w:t>
      </w:r>
      <w:r>
        <w:rPr>
          <w:color w:val="000042"/>
        </w:rPr>
        <w:t xml:space="preserve"> bonus</w:t>
      </w:r>
      <w:r>
        <w:rPr>
          <w:color w:val="000025"/>
        </w:rPr>
        <w:t xml:space="preserve"> ki</w:t>
      </w:r>
      <w:r>
        <w:rPr>
          <w:color w:val="000000"/>
        </w:rPr>
        <w:t xml:space="preserve"> available</w:t>
      </w:r>
      <w:r>
        <w:rPr>
          <w:color w:val="00007D"/>
        </w:rPr>
        <w:t xml:space="preserve"> tk</w:t>
      </w:r>
      <w:r>
        <w:rPr>
          <w:color w:val="00007A"/>
        </w:rPr>
        <w:t xml:space="preserve"> swapnoo</w:t>
      </w:r>
      <w:r>
        <w:rPr>
          <w:color w:val="00005A"/>
        </w:rPr>
        <w:t xml:space="preserve"> coupon</w:t>
      </w:r>
      <w:r>
        <w:br/>
      </w:r>
      <w:r>
        <w:rPr>
          <w:color w:val="740000"/>
        </w:rPr>
        <w:t xml:space="preserve"> কি</w:t>
      </w:r>
      <w:r>
        <w:rPr>
          <w:color w:val="740000"/>
        </w:rPr>
        <w:t xml:space="preserve"> কি</w:t>
      </w:r>
      <w:r>
        <w:rPr>
          <w:color w:val="000052"/>
        </w:rPr>
        <w:t xml:space="preserve"> অফার</w:t>
      </w:r>
      <w:r>
        <w:rPr>
          <w:color w:val="00004D"/>
        </w:rPr>
        <w:t xml:space="preserve"> আছে</w:t>
      </w:r>
      <w:r>
        <w:rPr>
          <w:color w:val="000033"/>
        </w:rPr>
        <w:t xml:space="preserve"> বিকাশ</w:t>
      </w:r>
      <w:r>
        <w:rPr>
          <w:color w:val="000054"/>
        </w:rPr>
        <w:t xml:space="preserve"> নাম্বার</w:t>
      </w:r>
      <w:r>
        <w:rPr>
          <w:color w:val="0000A9"/>
        </w:rPr>
        <w:t xml:space="preserve"> ঃ</w:t>
      </w:r>
      <w:r>
        <w:br/>
      </w:r>
      <w:r>
        <w:rPr>
          <w:color w:val="2D0000"/>
        </w:rPr>
        <w:t xml:space="preserve"> আমার</w:t>
      </w:r>
      <w:r>
        <w:rPr>
          <w:color w:val="430000"/>
        </w:rPr>
        <w:t xml:space="preserve"> এই</w:t>
      </w:r>
      <w:r>
        <w:rPr>
          <w:color w:val="000079"/>
        </w:rPr>
        <w:t xml:space="preserve"> নাম্বারের</w:t>
      </w:r>
      <w:r>
        <w:rPr>
          <w:color w:val="000098"/>
        </w:rPr>
        <w:t xml:space="preserve"> স্পেশাল</w:t>
      </w:r>
      <w:r>
        <w:rPr>
          <w:color w:val="000048"/>
        </w:rPr>
        <w:t xml:space="preserve"> অফার</w:t>
      </w:r>
      <w:r>
        <w:rPr>
          <w:color w:val="320000"/>
        </w:rPr>
        <w:t xml:space="preserve"> কি</w:t>
      </w:r>
      <w:r>
        <w:rPr>
          <w:color w:val="000044"/>
        </w:rPr>
        <w:t xml:space="preserve"> আছে</w:t>
      </w:r>
      <w:r>
        <w:rPr>
          <w:color w:val="590000"/>
        </w:rPr>
        <w:t xml:space="preserve"> একটু</w:t>
      </w:r>
      <w:r>
        <w:rPr>
          <w:color w:val="000000"/>
        </w:rPr>
        <w:t xml:space="preserve"> জানাবেন</w:t>
      </w:r>
      <w:r>
        <w:br/>
      </w:r>
      <w:r>
        <w:rPr>
          <w:color w:val="000000"/>
        </w:rPr>
        <w:t xml:space="preserve"> +</w:t>
      </w:r>
      <w:r>
        <w:rPr>
          <w:color w:val="000000"/>
        </w:rPr>
        <w:t xml:space="preserve"> -</w:t>
      </w:r>
      <w:r>
        <w:rPr>
          <w:color w:val="6B0000"/>
        </w:rPr>
        <w:t xml:space="preserve"> এই</w:t>
      </w:r>
      <w:r>
        <w:rPr>
          <w:color w:val="000072"/>
        </w:rPr>
        <w:t xml:space="preserve"> নাম্বারে</w:t>
      </w:r>
      <w:r>
        <w:rPr>
          <w:color w:val="00007D"/>
        </w:rPr>
        <w:t xml:space="preserve"> রিচার্জ</w:t>
      </w:r>
      <w:r>
        <w:rPr>
          <w:color w:val="000070"/>
        </w:rPr>
        <w:t xml:space="preserve"> ক্যাশব্যাক</w:t>
      </w:r>
      <w:r>
        <w:rPr>
          <w:color w:val="00006D"/>
        </w:rPr>
        <w:t xml:space="preserve"> আছে</w:t>
      </w:r>
      <w:r>
        <w:br/>
      </w:r>
      <w:r>
        <w:rPr>
          <w:color w:val="310000"/>
        </w:rPr>
        <w:t xml:space="preserve"> ami</w:t>
      </w:r>
      <w:r>
        <w:rPr>
          <w:color w:val="000043"/>
        </w:rPr>
        <w:t xml:space="preserve"> add</w:t>
      </w:r>
      <w:r>
        <w:rPr>
          <w:color w:val="00003F"/>
        </w:rPr>
        <w:t xml:space="preserve"> money</w:t>
      </w:r>
      <w:r>
        <w:rPr>
          <w:color w:val="00006F"/>
        </w:rPr>
        <w:t xml:space="preserve"> korse</w:t>
      </w:r>
      <w:r>
        <w:rPr>
          <w:color w:val="000041"/>
        </w:rPr>
        <w:t xml:space="preserve"> cash</w:t>
      </w:r>
      <w:r>
        <w:rPr>
          <w:color w:val="000043"/>
        </w:rPr>
        <w:t xml:space="preserve"> back</w:t>
      </w:r>
      <w:r>
        <w:rPr>
          <w:color w:val="00009E"/>
        </w:rPr>
        <w:t xml:space="preserve"> koba</w:t>
      </w:r>
      <w:r>
        <w:rPr>
          <w:color w:val="000048"/>
        </w:rPr>
        <w:t xml:space="preserve"> pabo</w:t>
      </w:r>
      <w:r>
        <w:rPr>
          <w:color w:val="000031"/>
        </w:rPr>
        <w:t xml:space="preserve"> account</w:t>
      </w:r>
      <w:r>
        <w:br/>
      </w:r>
      <w:r>
        <w:rPr>
          <w:color w:val="000067"/>
        </w:rPr>
        <w:t xml:space="preserve"> টাকা</w:t>
      </w:r>
      <w:r>
        <w:rPr>
          <w:color w:val="000055"/>
        </w:rPr>
        <w:t xml:space="preserve"> রিচার্জ</w:t>
      </w:r>
      <w:r>
        <w:rPr>
          <w:color w:val="550000"/>
        </w:rPr>
        <w:t xml:space="preserve"> করলে</w:t>
      </w:r>
      <w:r>
        <w:rPr>
          <w:color w:val="000067"/>
        </w:rPr>
        <w:t xml:space="preserve"> টাকা</w:t>
      </w:r>
      <w:r>
        <w:rPr>
          <w:color w:val="000059"/>
        </w:rPr>
        <w:t xml:space="preserve"> ক্যাশ</w:t>
      </w:r>
      <w:r>
        <w:rPr>
          <w:color w:val="000063"/>
        </w:rPr>
        <w:t xml:space="preserve"> ব্যাক</w:t>
      </w:r>
      <w:r>
        <w:rPr>
          <w:color w:val="000066"/>
        </w:rPr>
        <w:t xml:space="preserve"> পাব</w:t>
      </w:r>
      <w:r>
        <w:rPr>
          <w:color w:val="00006A"/>
        </w:rPr>
        <w:t xml:space="preserve"> কিনা</w:t>
      </w:r>
      <w:r>
        <w:br/>
      </w:r>
      <w:r>
        <w:rPr>
          <w:color w:val="3C0000"/>
        </w:rPr>
        <w:t xml:space="preserve"> ai</w:t>
      </w:r>
      <w:r>
        <w:rPr>
          <w:color w:val="000058"/>
        </w:rPr>
        <w:t xml:space="preserve"> nmbr</w:t>
      </w:r>
      <w:r>
        <w:rPr>
          <w:color w:val="000078"/>
        </w:rPr>
        <w:t xml:space="preserve"> tite</w:t>
      </w:r>
      <w:r>
        <w:rPr>
          <w:color w:val="000027"/>
        </w:rPr>
        <w:t xml:space="preserve"> ki</w:t>
      </w:r>
      <w:r>
        <w:rPr>
          <w:color w:val="000058"/>
        </w:rPr>
        <w:t xml:space="preserve"> tk</w:t>
      </w:r>
      <w:r>
        <w:rPr>
          <w:color w:val="000073"/>
        </w:rPr>
        <w:t xml:space="preserve"> recharch</w:t>
      </w:r>
      <w:r>
        <w:rPr>
          <w:color w:val="2B0000"/>
        </w:rPr>
        <w:t xml:space="preserve"> a</w:t>
      </w:r>
      <w:r>
        <w:rPr>
          <w:color w:val="000058"/>
        </w:rPr>
        <w:t xml:space="preserve"> tk</w:t>
      </w:r>
      <w:r>
        <w:rPr>
          <w:color w:val="000033"/>
        </w:rPr>
        <w:t xml:space="preserve"> cashback</w:t>
      </w:r>
      <w:r>
        <w:rPr>
          <w:color w:val="000030"/>
        </w:rPr>
        <w:t xml:space="preserve"> offer</w:t>
      </w:r>
      <w:r>
        <w:rPr>
          <w:color w:val="000043"/>
        </w:rPr>
        <w:t xml:space="preserve"> ti</w:t>
      </w:r>
      <w:r>
        <w:rPr>
          <w:color w:val="000045"/>
        </w:rPr>
        <w:t xml:space="preserve"> ace</w:t>
      </w:r>
      <w:r>
        <w:br/>
      </w:r>
      <w:r>
        <w:rPr>
          <w:color w:val="4E0000"/>
        </w:rPr>
        <w:t xml:space="preserve"> amar</w:t>
      </w:r>
      <w:r>
        <w:rPr>
          <w:color w:val="000083"/>
        </w:rPr>
        <w:t xml:space="preserve"> bikas</w:t>
      </w:r>
      <w:r>
        <w:rPr>
          <w:color w:val="00004B"/>
        </w:rPr>
        <w:t xml:space="preserve"> ki</w:t>
      </w:r>
      <w:r>
        <w:rPr>
          <w:color w:val="00006F"/>
        </w:rPr>
        <w:t xml:space="preserve"> kono</w:t>
      </w:r>
      <w:r>
        <w:rPr>
          <w:color w:val="00005C"/>
        </w:rPr>
        <w:t xml:space="preserve"> offer</w:t>
      </w:r>
      <w:r>
        <w:rPr>
          <w:color w:val="00007A"/>
        </w:rPr>
        <w:t xml:space="preserve"> ache</w:t>
      </w:r>
      <w:r>
        <w:br/>
      </w:r>
      <w:r>
        <w:rPr>
          <w:color w:val="00004D"/>
        </w:rPr>
        <w:t xml:space="preserve"> can</w:t>
      </w:r>
      <w:r>
        <w:rPr>
          <w:color w:val="3B0000"/>
        </w:rPr>
        <w:t xml:space="preserve"> i</w:t>
      </w:r>
      <w:r>
        <w:rPr>
          <w:color w:val="000058"/>
        </w:rPr>
        <w:t xml:space="preserve"> get</w:t>
      </w:r>
      <w:r>
        <w:rPr>
          <w:color w:val="000072"/>
        </w:rPr>
        <w:t xml:space="preserve"> tk</w:t>
      </w:r>
      <w:r>
        <w:rPr>
          <w:color w:val="000043"/>
        </w:rPr>
        <w:t xml:space="preserve"> cashback</w:t>
      </w:r>
      <w:r>
        <w:rPr>
          <w:color w:val="000052"/>
        </w:rPr>
        <w:t xml:space="preserve"> in</w:t>
      </w:r>
      <w:r>
        <w:rPr>
          <w:color w:val="000079"/>
        </w:rPr>
        <w:t xml:space="preserve"> paybill</w:t>
      </w:r>
      <w:r>
        <w:rPr>
          <w:color w:val="000072"/>
        </w:rPr>
        <w:t xml:space="preserve"> tk</w:t>
      </w:r>
      <w:r>
        <w:rPr>
          <w:color w:val="00005B"/>
        </w:rPr>
        <w:t xml:space="preserve"> option</w:t>
      </w:r>
      <w:r>
        <w:br/>
      </w:r>
      <w:r>
        <w:rPr>
          <w:color w:val="000072"/>
        </w:rPr>
        <w:t xml:space="preserve"> kono</w:t>
      </w:r>
      <w:r>
        <w:rPr>
          <w:color w:val="0000CF"/>
        </w:rPr>
        <w:t xml:space="preserve"> nirdishto</w:t>
      </w:r>
      <w:r>
        <w:rPr>
          <w:color w:val="00005E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6B0000"/>
        </w:rPr>
        <w:t xml:space="preserve"> ai</w:t>
      </w:r>
      <w:r>
        <w:rPr>
          <w:color w:val="00002B"/>
        </w:rPr>
        <w:t xml:space="preserve"> offer</w:t>
      </w:r>
      <w:r>
        <w:rPr>
          <w:color w:val="00002C"/>
        </w:rPr>
        <w:t xml:space="preserve"> ta</w:t>
      </w:r>
      <w:r>
        <w:rPr>
          <w:color w:val="000023"/>
        </w:rPr>
        <w:t xml:space="preserve"> ki</w:t>
      </w:r>
      <w:r>
        <w:rPr>
          <w:color w:val="2E0000"/>
        </w:rPr>
        <w:t xml:space="preserve"> amr</w:t>
      </w:r>
      <w:r>
        <w:rPr>
          <w:color w:val="380000"/>
        </w:rPr>
        <w:t xml:space="preserve"> jonno</w:t>
      </w:r>
      <w:r>
        <w:rPr>
          <w:color w:val="4C0000"/>
        </w:rPr>
        <w:t xml:space="preserve"> akn</w:t>
      </w:r>
      <w:r>
        <w:rPr>
          <w:color w:val="410000"/>
        </w:rPr>
        <w:t xml:space="preserve"> o</w:t>
      </w:r>
      <w:r>
        <w:rPr>
          <w:color w:val="000033"/>
        </w:rPr>
        <w:t xml:space="preserve"> ase</w:t>
      </w:r>
      <w:r>
        <w:rPr>
          <w:color w:val="000000"/>
        </w:rPr>
        <w:t xml:space="preserve"> kih</w:t>
      </w:r>
      <w:r>
        <w:rPr>
          <w:color w:val="6B0000"/>
        </w:rPr>
        <w:t xml:space="preserve"> ai</w:t>
      </w:r>
      <w:r>
        <w:rPr>
          <w:color w:val="00004C"/>
        </w:rPr>
        <w:t xml:space="preserve"> namber</w:t>
      </w:r>
      <w:r>
        <w:rPr>
          <w:color w:val="270000"/>
        </w:rPr>
        <w:t xml:space="preserve"> a</w:t>
      </w:r>
      <w:r>
        <w:rPr>
          <w:color w:val="3F0000"/>
        </w:rPr>
        <w:t xml:space="preserve"> plz</w:t>
      </w:r>
      <w:r>
        <w:rPr>
          <w:color w:val="000066"/>
        </w:rPr>
        <w:t xml:space="preserve"> cheek</w:t>
      </w:r>
      <w:r>
        <w:rPr>
          <w:color w:val="000031"/>
        </w:rPr>
        <w:t xml:space="preserve"> kore</w:t>
      </w:r>
      <w:r>
        <w:rPr>
          <w:color w:val="4B0000"/>
        </w:rPr>
        <w:t xml:space="preserve"> bolben</w:t>
      </w:r>
      <w:r>
        <w:br/>
      </w:r>
      <w:r>
        <w:rPr>
          <w:color w:val="4D0000"/>
        </w:rPr>
        <w:t xml:space="preserve"> ai</w:t>
      </w:r>
      <w:r>
        <w:rPr>
          <w:color w:val="00003B"/>
        </w:rPr>
        <w:t xml:space="preserve"> number</w:t>
      </w:r>
      <w:r>
        <w:rPr>
          <w:color w:val="380000"/>
        </w:rPr>
        <w:t xml:space="preserve"> a</w:t>
      </w:r>
      <w:r>
        <w:rPr>
          <w:color w:val="660000"/>
        </w:rPr>
        <w:t xml:space="preserve"> ke</w:t>
      </w:r>
      <w:r>
        <w:rPr>
          <w:color w:val="00004B"/>
        </w:rPr>
        <w:t xml:space="preserve"> kono</w:t>
      </w:r>
      <w:r>
        <w:rPr>
          <w:color w:val="000042"/>
        </w:rPr>
        <w:t xml:space="preserve"> cashback</w:t>
      </w:r>
      <w:r>
        <w:rPr>
          <w:color w:val="00003E"/>
        </w:rPr>
        <w:t xml:space="preserve"> offer</w:t>
      </w:r>
      <w:r>
        <w:rPr>
          <w:color w:val="660000"/>
        </w:rPr>
        <w:t xml:space="preserve"> asa</w:t>
      </w:r>
      <w:r>
        <w:rPr>
          <w:color w:val="520000"/>
        </w:rPr>
        <w:t xml:space="preserve"> please</w:t>
      </w:r>
      <w:r>
        <w:rPr>
          <w:color w:val="660000"/>
        </w:rPr>
        <w:t xml:space="preserve"> bolen</w:t>
      </w:r>
      <w:r>
        <w:br/>
      </w:r>
      <w:r>
        <w:rPr>
          <w:color w:val="000083"/>
        </w:rPr>
        <w:t xml:space="preserve"> অামার</w:t>
      </w:r>
      <w:r>
        <w:rPr>
          <w:color w:val="430000"/>
        </w:rPr>
        <w:t xml:space="preserve"> এই</w:t>
      </w:r>
      <w:r>
        <w:rPr>
          <w:color w:val="000047"/>
        </w:rPr>
        <w:t xml:space="preserve"> নাম্বারে</w:t>
      </w:r>
      <w:r>
        <w:rPr>
          <w:color w:val="330000"/>
        </w:rPr>
        <w:t xml:space="preserve"> কি</w:t>
      </w:r>
      <w:r>
        <w:rPr>
          <w:color w:val="000000"/>
        </w:rPr>
        <w:t xml:space="preserve"> টাকা</w:t>
      </w:r>
      <w:r>
        <w:rPr>
          <w:color w:val="00005A"/>
        </w:rPr>
        <w:t xml:space="preserve"> এড</w:t>
      </w:r>
      <w:r>
        <w:rPr>
          <w:color w:val="00004D"/>
        </w:rPr>
        <w:t xml:space="preserve"> মানি</w:t>
      </w:r>
      <w:r>
        <w:rPr>
          <w:color w:val="4F0000"/>
        </w:rPr>
        <w:t xml:space="preserve"> করলে</w:t>
      </w:r>
      <w:r>
        <w:rPr>
          <w:color w:val="000000"/>
        </w:rPr>
        <w:t xml:space="preserve"> টাকা</w:t>
      </w:r>
      <w:r>
        <w:rPr>
          <w:color w:val="000058"/>
        </w:rPr>
        <w:t xml:space="preserve"> বোনাস</w:t>
      </w:r>
      <w:r>
        <w:rPr>
          <w:color w:val="000053"/>
        </w:rPr>
        <w:t xml:space="preserve"> পাবো</w:t>
      </w:r>
      <w:r>
        <w:br/>
      </w:r>
      <w:r>
        <w:rPr>
          <w:color w:val="000072"/>
        </w:rPr>
        <w:t xml:space="preserve"> kono</w:t>
      </w:r>
      <w:r>
        <w:rPr>
          <w:color w:val="0000CF"/>
        </w:rPr>
        <w:t xml:space="preserve"> nirdishto</w:t>
      </w:r>
      <w:r>
        <w:rPr>
          <w:color w:val="00005E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4A0000"/>
        </w:rPr>
        <w:t xml:space="preserve"> ai</w:t>
      </w:r>
      <w:r>
        <w:rPr>
          <w:color w:val="000039"/>
        </w:rPr>
        <w:t xml:space="preserve"> number</w:t>
      </w:r>
      <w:r>
        <w:rPr>
          <w:color w:val="360000"/>
        </w:rPr>
        <w:t xml:space="preserve"> a</w:t>
      </w:r>
      <w:r>
        <w:rPr>
          <w:color w:val="630000"/>
        </w:rPr>
        <w:t xml:space="preserve"> ke</w:t>
      </w:r>
      <w:r>
        <w:rPr>
          <w:color w:val="000049"/>
        </w:rPr>
        <w:t xml:space="preserve"> kono</w:t>
      </w:r>
      <w:r>
        <w:rPr>
          <w:color w:val="000040"/>
        </w:rPr>
        <w:t xml:space="preserve"> cashback</w:t>
      </w:r>
      <w:r>
        <w:rPr>
          <w:color w:val="00009A"/>
        </w:rPr>
        <w:t xml:space="preserve"> offor</w:t>
      </w:r>
      <w:r>
        <w:rPr>
          <w:color w:val="630000"/>
        </w:rPr>
        <w:t xml:space="preserve"> asa</w:t>
      </w:r>
      <w:r>
        <w:br/>
      </w:r>
      <w:r>
        <w:rPr>
          <w:color w:val="000040"/>
        </w:rPr>
        <w:t xml:space="preserve"> ei</w:t>
      </w:r>
      <w:r>
        <w:rPr>
          <w:color w:val="000022"/>
        </w:rPr>
        <w:t xml:space="preserve"> bkash</w:t>
      </w:r>
      <w:r>
        <w:rPr>
          <w:color w:val="000048"/>
        </w:rPr>
        <w:t xml:space="preserve"> no</w:t>
      </w:r>
      <w:r>
        <w:rPr>
          <w:color w:val="000062"/>
        </w:rPr>
        <w:t xml:space="preserve"> e</w:t>
      </w:r>
      <w:r>
        <w:rPr>
          <w:color w:val="00005C"/>
        </w:rPr>
        <w:t xml:space="preserve"> taka</w:t>
      </w:r>
      <w:r>
        <w:rPr>
          <w:color w:val="000068"/>
        </w:rPr>
        <w:t xml:space="preserve"> cash</w:t>
      </w:r>
      <w:r>
        <w:rPr>
          <w:color w:val="000047"/>
        </w:rPr>
        <w:t xml:space="preserve"> out</w:t>
      </w:r>
      <w:r>
        <w:rPr>
          <w:color w:val="000062"/>
        </w:rPr>
        <w:t xml:space="preserve"> e</w:t>
      </w:r>
      <w:r>
        <w:rPr>
          <w:color w:val="00005C"/>
        </w:rPr>
        <w:t xml:space="preserve"> taka</w:t>
      </w:r>
      <w:r>
        <w:rPr>
          <w:color w:val="000068"/>
        </w:rPr>
        <w:t xml:space="preserve"> cash</w:t>
      </w:r>
      <w:r>
        <w:rPr>
          <w:color w:val="00007E"/>
        </w:rPr>
        <w:t xml:space="preserve"> bach</w:t>
      </w:r>
      <w:r>
        <w:rPr>
          <w:color w:val="000031"/>
        </w:rPr>
        <w:t xml:space="preserve"> offer</w:t>
      </w:r>
      <w:r>
        <w:rPr>
          <w:color w:val="000028"/>
        </w:rPr>
        <w:t xml:space="preserve"> ki</w:t>
      </w:r>
      <w:r>
        <w:rPr>
          <w:color w:val="000000"/>
        </w:rPr>
        <w:t xml:space="preserve"> projujjo</w:t>
      </w:r>
      <w:r>
        <w:br/>
      </w:r>
      <w:r>
        <w:rPr>
          <w:color w:val="000041"/>
        </w:rPr>
        <w:t xml:space="preserve"> tk</w:t>
      </w:r>
      <w:r>
        <w:rPr>
          <w:color w:val="000025"/>
        </w:rPr>
        <w:t xml:space="preserve"> recharge</w:t>
      </w:r>
      <w:r>
        <w:rPr>
          <w:color w:val="610000"/>
        </w:rPr>
        <w:t xml:space="preserve"> a</w:t>
      </w:r>
      <w:r>
        <w:rPr>
          <w:color w:val="000041"/>
        </w:rPr>
        <w:t xml:space="preserve"> tk</w:t>
      </w:r>
      <w:r>
        <w:rPr>
          <w:color w:val="000026"/>
        </w:rPr>
        <w:t xml:space="preserve"> cashback</w:t>
      </w:r>
      <w:r>
        <w:rPr>
          <w:color w:val="000023"/>
        </w:rPr>
        <w:t xml:space="preserve"> offer</w:t>
      </w:r>
      <w:r>
        <w:rPr>
          <w:color w:val="000048"/>
        </w:rPr>
        <w:t xml:space="preserve"> ta</w:t>
      </w:r>
      <w:r>
        <w:rPr>
          <w:color w:val="00001D"/>
        </w:rPr>
        <w:t xml:space="preserve"> ki</w:t>
      </w:r>
      <w:r>
        <w:rPr>
          <w:color w:val="370000"/>
        </w:rPr>
        <w:t xml:space="preserve"> ame</w:t>
      </w:r>
      <w:r>
        <w:rPr>
          <w:color w:val="000031"/>
        </w:rPr>
        <w:t xml:space="preserve"> sim</w:t>
      </w:r>
      <w:r>
        <w:rPr>
          <w:color w:val="610000"/>
        </w:rPr>
        <w:t xml:space="preserve"> a</w:t>
      </w:r>
      <w:r>
        <w:rPr>
          <w:color w:val="3E0000"/>
        </w:rPr>
        <w:t xml:space="preserve"> akn</w:t>
      </w:r>
      <w:r>
        <w:rPr>
          <w:color w:val="350000"/>
        </w:rPr>
        <w:t xml:space="preserve"> o</w:t>
      </w:r>
      <w:r>
        <w:rPr>
          <w:color w:val="000054"/>
        </w:rPr>
        <w:t xml:space="preserve"> ase</w:t>
      </w:r>
      <w:r>
        <w:rPr>
          <w:color w:val="4B0000"/>
        </w:rPr>
        <w:t xml:space="preserve"> kih</w:t>
      </w:r>
      <w:r>
        <w:rPr>
          <w:color w:val="2C0000"/>
        </w:rPr>
        <w:t xml:space="preserve"> ai</w:t>
      </w:r>
      <w:r>
        <w:rPr>
          <w:color w:val="00003F"/>
        </w:rPr>
        <w:t xml:space="preserve"> namber</w:t>
      </w:r>
      <w:r>
        <w:rPr>
          <w:color w:val="610000"/>
        </w:rPr>
        <w:t xml:space="preserve"> a</w:t>
      </w:r>
      <w:r>
        <w:rPr>
          <w:color w:val="000023"/>
        </w:rPr>
        <w:t xml:space="preserve"> offer</w:t>
      </w:r>
      <w:r>
        <w:rPr>
          <w:color w:val="000048"/>
        </w:rPr>
        <w:t xml:space="preserve"> ta</w:t>
      </w:r>
      <w:r>
        <w:rPr>
          <w:color w:val="000054"/>
        </w:rPr>
        <w:t xml:space="preserve"> ase</w:t>
      </w:r>
      <w:r>
        <w:rPr>
          <w:color w:val="3D0000"/>
        </w:rPr>
        <w:t xml:space="preserve"> kina</w:t>
      </w:r>
      <w:r>
        <w:rPr>
          <w:color w:val="340000"/>
        </w:rPr>
        <w:t xml:space="preserve"> plz</w:t>
      </w:r>
      <w:r>
        <w:rPr>
          <w:color w:val="000038"/>
        </w:rPr>
        <w:t xml:space="preserve"> janaben</w:t>
      </w:r>
      <w:r>
        <w:br/>
      </w:r>
      <w:r>
        <w:rPr>
          <w:color w:val="000041"/>
        </w:rPr>
        <w:t xml:space="preserve"> bkash</w:t>
      </w:r>
      <w:r>
        <w:rPr>
          <w:color w:val="0000A8"/>
        </w:rPr>
        <w:t xml:space="preserve"> cashout</w:t>
      </w:r>
      <w:r>
        <w:rPr>
          <w:color w:val="00004C"/>
        </w:rPr>
        <w:t xml:space="preserve"> ki</w:t>
      </w:r>
      <w:r>
        <w:rPr>
          <w:color w:val="A20000"/>
        </w:rPr>
        <w:t xml:space="preserve"> available</w:t>
      </w:r>
      <w:r>
        <w:br/>
      </w:r>
      <w:r>
        <w:rPr>
          <w:color w:val="00005B"/>
        </w:rPr>
        <w:t xml:space="preserve"> cashout</w:t>
      </w:r>
      <w:r>
        <w:rPr>
          <w:color w:val="000032"/>
        </w:rPr>
        <w:t xml:space="preserve"> offer</w:t>
      </w:r>
      <w:r>
        <w:rPr>
          <w:color w:val="000029"/>
        </w:rPr>
        <w:t xml:space="preserve"> ki</w:t>
      </w:r>
      <w:r>
        <w:rPr>
          <w:color w:val="570000"/>
        </w:rPr>
        <w:t xml:space="preserve"> available</w:t>
      </w:r>
      <w:r>
        <w:rPr>
          <w:color w:val="000041"/>
        </w:rPr>
        <w:t xml:space="preserve"> ei</w:t>
      </w:r>
      <w:r>
        <w:rPr>
          <w:color w:val="000030"/>
        </w:rPr>
        <w:t xml:space="preserve"> number</w:t>
      </w:r>
      <w:r>
        <w:rPr>
          <w:color w:val="2D0000"/>
        </w:rPr>
        <w:t xml:space="preserve"> a</w:t>
      </w:r>
      <w:r>
        <w:rPr>
          <w:color w:val="580000"/>
        </w:rPr>
        <w:t xml:space="preserve"> kindly</w:t>
      </w:r>
      <w:r>
        <w:rPr>
          <w:color w:val="000050"/>
        </w:rPr>
        <w:t xml:space="preserve"> check</w:t>
      </w:r>
      <w:r>
        <w:rPr>
          <w:color w:val="00005E"/>
        </w:rPr>
        <w:t xml:space="preserve"> koren</w:t>
      </w:r>
      <w:r>
        <w:rPr>
          <w:color w:val="000070"/>
        </w:rPr>
        <w:t xml:space="preserve"> tw</w:t>
      </w:r>
      <w:r>
        <w:br/>
      </w:r>
      <w:r>
        <w:rPr>
          <w:color w:val="000082"/>
        </w:rPr>
        <w:t xml:space="preserve"> টাকা</w:t>
      </w:r>
      <w:r>
        <w:rPr>
          <w:color w:val="000071"/>
        </w:rPr>
        <w:t xml:space="preserve"> রিচার্জে</w:t>
      </w:r>
      <w:r>
        <w:rPr>
          <w:color w:val="000082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400000"/>
        </w:rPr>
        <w:t xml:space="preserve"> আমি</w:t>
      </w:r>
      <w:r>
        <w:rPr>
          <w:color w:val="000081"/>
        </w:rPr>
        <w:t xml:space="preserve"> পাব</w:t>
      </w:r>
      <w:r>
        <w:rPr>
          <w:color w:val="450000"/>
        </w:rPr>
        <w:t xml:space="preserve"> কি</w:t>
      </w:r>
      <w:r>
        <w:br/>
      </w:r>
      <w:r>
        <w:rPr>
          <w:color w:val="000035"/>
        </w:rPr>
        <w:t xml:space="preserve"> টাকা</w:t>
      </w:r>
      <w:r>
        <w:rPr>
          <w:color w:val="000035"/>
        </w:rPr>
        <w:t xml:space="preserve"> মোবাইল</w:t>
      </w:r>
      <w:r>
        <w:rPr>
          <w:color w:val="000043"/>
        </w:rPr>
        <w:t xml:space="preserve"> রির্চাজ</w:t>
      </w:r>
      <w:r>
        <w:rPr>
          <w:color w:val="290000"/>
        </w:rPr>
        <w:t xml:space="preserve"> এ</w:t>
      </w:r>
      <w:r>
        <w:rPr>
          <w:color w:val="000035"/>
        </w:rPr>
        <w:t xml:space="preserve"> টাকা</w:t>
      </w:r>
      <w:r>
        <w:rPr>
          <w:color w:val="000051"/>
        </w:rPr>
        <w:t xml:space="preserve"> ক্যাশব্যাগ</w:t>
      </w:r>
      <w:r>
        <w:rPr>
          <w:color w:val="710000"/>
        </w:rPr>
        <w:t xml:space="preserve"> এই</w:t>
      </w:r>
      <w:r>
        <w:rPr>
          <w:color w:val="00002E"/>
        </w:rPr>
        <w:t xml:space="preserve"> ক্যাশ</w:t>
      </w:r>
      <w:r>
        <w:rPr>
          <w:color w:val="00004F"/>
        </w:rPr>
        <w:t xml:space="preserve"> ব্যাগ</w:t>
      </w:r>
      <w:r>
        <w:rPr>
          <w:color w:val="00002B"/>
        </w:rPr>
        <w:t xml:space="preserve"> টা</w:t>
      </w:r>
      <w:r>
        <w:rPr>
          <w:color w:val="1C0000"/>
        </w:rPr>
        <w:t xml:space="preserve"> কি</w:t>
      </w:r>
      <w:r>
        <w:rPr>
          <w:color w:val="710000"/>
        </w:rPr>
        <w:t xml:space="preserve"> এই</w:t>
      </w:r>
      <w:r>
        <w:rPr>
          <w:color w:val="000019"/>
        </w:rPr>
        <w:t xml:space="preserve"> বিকাশ</w:t>
      </w:r>
      <w:r>
        <w:rPr>
          <w:color w:val="000052"/>
        </w:rPr>
        <w:t xml:space="preserve"> নাম্বার</w:t>
      </w:r>
      <w:r>
        <w:rPr>
          <w:color w:val="00005C"/>
        </w:rPr>
        <w:t xml:space="preserve"> পাবো</w:t>
      </w:r>
      <w:r>
        <w:rPr>
          <w:color w:val="710000"/>
        </w:rPr>
        <w:t xml:space="preserve"> এই</w:t>
      </w:r>
      <w:r>
        <w:rPr>
          <w:color w:val="000052"/>
        </w:rPr>
        <w:t xml:space="preserve"> নাম্বার</w:t>
      </w:r>
      <w:r>
        <w:rPr>
          <w:color w:val="500000"/>
        </w:rPr>
        <w:t xml:space="preserve"> টায়</w:t>
      </w:r>
      <w:r>
        <w:rPr>
          <w:color w:val="00005C"/>
        </w:rPr>
        <w:t xml:space="preserve"> পাবো</w:t>
      </w:r>
      <w:r>
        <w:br/>
      </w:r>
      <w:r>
        <w:rPr>
          <w:color w:val="000092"/>
        </w:rPr>
        <w:t xml:space="preserve"> tk</w:t>
      </w:r>
      <w:r>
        <w:rPr>
          <w:color w:val="000091"/>
        </w:rPr>
        <w:t xml:space="preserve"> cashout</w:t>
      </w:r>
      <w:r>
        <w:rPr>
          <w:color w:val="660000"/>
        </w:rPr>
        <w:t xml:space="preserve"> korle</w:t>
      </w:r>
      <w:r>
        <w:rPr>
          <w:color w:val="000041"/>
        </w:rPr>
        <w:t xml:space="preserve"> ki</w:t>
      </w:r>
      <w:r>
        <w:rPr>
          <w:color w:val="000092"/>
        </w:rPr>
        <w:t xml:space="preserve"> tk</w:t>
      </w:r>
      <w:r>
        <w:rPr>
          <w:color w:val="000056"/>
        </w:rPr>
        <w:t xml:space="preserve"> cashback</w:t>
      </w:r>
      <w:r>
        <w:rPr>
          <w:color w:val="000000"/>
        </w:rPr>
        <w:t xml:space="preserve"> pabo</w:t>
      </w:r>
      <w:r>
        <w:br/>
      </w:r>
      <w:r>
        <w:rPr>
          <w:color w:val="000035"/>
        </w:rPr>
        <w:t xml:space="preserve"> টাকা</w:t>
      </w:r>
      <w:r>
        <w:rPr>
          <w:color w:val="000035"/>
        </w:rPr>
        <w:t xml:space="preserve"> মোবাইল</w:t>
      </w:r>
      <w:r>
        <w:rPr>
          <w:color w:val="000043"/>
        </w:rPr>
        <w:t xml:space="preserve"> রির্চাজ</w:t>
      </w:r>
      <w:r>
        <w:rPr>
          <w:color w:val="290000"/>
        </w:rPr>
        <w:t xml:space="preserve"> এ</w:t>
      </w:r>
      <w:r>
        <w:rPr>
          <w:color w:val="000035"/>
        </w:rPr>
        <w:t xml:space="preserve"> টাকা</w:t>
      </w:r>
      <w:r>
        <w:rPr>
          <w:color w:val="000051"/>
        </w:rPr>
        <w:t xml:space="preserve"> ক্যাশব্যাগ</w:t>
      </w:r>
      <w:r>
        <w:rPr>
          <w:color w:val="710000"/>
        </w:rPr>
        <w:t xml:space="preserve"> এই</w:t>
      </w:r>
      <w:r>
        <w:rPr>
          <w:color w:val="00002E"/>
        </w:rPr>
        <w:t xml:space="preserve"> ক্যাশ</w:t>
      </w:r>
      <w:r>
        <w:rPr>
          <w:color w:val="00004F"/>
        </w:rPr>
        <w:t xml:space="preserve"> ব্যাগ</w:t>
      </w:r>
      <w:r>
        <w:rPr>
          <w:color w:val="00002B"/>
        </w:rPr>
        <w:t xml:space="preserve"> টা</w:t>
      </w:r>
      <w:r>
        <w:rPr>
          <w:color w:val="1C0000"/>
        </w:rPr>
        <w:t xml:space="preserve"> কি</w:t>
      </w:r>
      <w:r>
        <w:rPr>
          <w:color w:val="710000"/>
        </w:rPr>
        <w:t xml:space="preserve"> এই</w:t>
      </w:r>
      <w:r>
        <w:rPr>
          <w:color w:val="000019"/>
        </w:rPr>
        <w:t xml:space="preserve"> বিকাশ</w:t>
      </w:r>
      <w:r>
        <w:rPr>
          <w:color w:val="000052"/>
        </w:rPr>
        <w:t xml:space="preserve"> নাম্বার</w:t>
      </w:r>
      <w:r>
        <w:rPr>
          <w:color w:val="00005C"/>
        </w:rPr>
        <w:t xml:space="preserve"> পাবো</w:t>
      </w:r>
      <w:r>
        <w:rPr>
          <w:color w:val="710000"/>
        </w:rPr>
        <w:t xml:space="preserve"> এই</w:t>
      </w:r>
      <w:r>
        <w:rPr>
          <w:color w:val="000052"/>
        </w:rPr>
        <w:t xml:space="preserve"> নাম্বার</w:t>
      </w:r>
      <w:r>
        <w:rPr>
          <w:color w:val="500000"/>
        </w:rPr>
        <w:t xml:space="preserve"> টায়</w:t>
      </w:r>
      <w:r>
        <w:rPr>
          <w:color w:val="00005C"/>
        </w:rPr>
        <w:t xml:space="preserve"> পাবো</w:t>
      </w:r>
      <w:r>
        <w:br/>
      </w:r>
      <w:r>
        <w:rPr>
          <w:color w:val="00006B"/>
        </w:rPr>
        <w:t xml:space="preserve"> tk</w:t>
      </w:r>
      <w:r>
        <w:rPr>
          <w:color w:val="00007C"/>
        </w:rPr>
        <w:t xml:space="preserve"> recharge</w:t>
      </w:r>
      <w:r>
        <w:rPr>
          <w:color w:val="000076"/>
        </w:rPr>
        <w:t xml:space="preserve"> offer</w:t>
      </w:r>
      <w:r>
        <w:rPr>
          <w:color w:val="000078"/>
        </w:rPr>
        <w:t xml:space="preserve"> ta</w:t>
      </w:r>
      <w:r>
        <w:rPr>
          <w:color w:val="000060"/>
        </w:rPr>
        <w:t xml:space="preserve"> ki</w:t>
      </w:r>
      <w:r>
        <w:rPr>
          <w:color w:val="000000"/>
        </w:rPr>
        <w:t xml:space="preserve"> ace</w:t>
      </w:r>
      <w:r>
        <w:rPr>
          <w:color w:val="00006B"/>
        </w:rPr>
        <w:t xml:space="preserve"> tk</w:t>
      </w:r>
      <w:r>
        <w:rPr>
          <w:color w:val="000000"/>
        </w:rPr>
        <w:t xml:space="preserve"> cb</w:t>
      </w:r>
      <w:r>
        <w:br/>
      </w:r>
      <w:r>
        <w:rPr>
          <w:color w:val="3F0000"/>
        </w:rPr>
        <w:t xml:space="preserve"> আমার</w:t>
      </w:r>
      <w:r>
        <w:rPr>
          <w:color w:val="000033"/>
        </w:rPr>
        <w:t xml:space="preserve"> বিকাশে</w:t>
      </w:r>
      <w:r>
        <w:rPr>
          <w:color w:val="000073"/>
        </w:rPr>
        <w:t xml:space="preserve"> ম্যাছেজ</w:t>
      </w:r>
      <w:r>
        <w:rPr>
          <w:color w:val="440000"/>
        </w:rPr>
        <w:t xml:space="preserve"> আসছে</w:t>
      </w:r>
      <w:r>
        <w:rPr>
          <w:color w:val="000020"/>
        </w:rPr>
        <w:t xml:space="preserve"> টাকা</w:t>
      </w:r>
      <w:r>
        <w:rPr>
          <w:color w:val="000035"/>
        </w:rPr>
        <w:t xml:space="preserve"> রিচার্জ</w:t>
      </w:r>
      <w:r>
        <w:rPr>
          <w:color w:val="350000"/>
        </w:rPr>
        <w:t xml:space="preserve"> করলে</w:t>
      </w:r>
      <w:r>
        <w:rPr>
          <w:color w:val="00005D"/>
        </w:rPr>
        <w:t xml:space="preserve"> পার্সেন্ট</w:t>
      </w:r>
      <w:r>
        <w:rPr>
          <w:color w:val="000030"/>
        </w:rPr>
        <w:t xml:space="preserve"> ক্যাশব্যাক</w:t>
      </w:r>
      <w:r>
        <w:rPr>
          <w:color w:val="000038"/>
        </w:rPr>
        <w:t xml:space="preserve"> পাবো</w:t>
      </w:r>
      <w:r>
        <w:rPr>
          <w:color w:val="3B0000"/>
        </w:rPr>
        <w:t xml:space="preserve"> এটা</w:t>
      </w:r>
      <w:r>
        <w:rPr>
          <w:color w:val="220000"/>
        </w:rPr>
        <w:t xml:space="preserve"> কি</w:t>
      </w:r>
      <w:r>
        <w:rPr>
          <w:color w:val="3F0000"/>
        </w:rPr>
        <w:t xml:space="preserve"> আমার</w:t>
      </w:r>
      <w:r>
        <w:rPr>
          <w:color w:val="360000"/>
        </w:rPr>
        <w:t xml:space="preserve"> জন্য</w:t>
      </w:r>
      <w:r>
        <w:rPr>
          <w:color w:val="450000"/>
        </w:rPr>
        <w:t xml:space="preserve"> ও</w:t>
      </w:r>
      <w:r>
        <w:rPr>
          <w:color w:val="000050"/>
        </w:rPr>
        <w:t xml:space="preserve"> প্রযোজ্য</w:t>
      </w:r>
      <w:r>
        <w:br/>
      </w:r>
      <w:r>
        <w:rPr>
          <w:color w:val="470000"/>
        </w:rPr>
        <w:t xml:space="preserve"> আমি</w:t>
      </w:r>
      <w:r>
        <w:rPr>
          <w:color w:val="4C0000"/>
        </w:rPr>
        <w:t xml:space="preserve"> কি</w:t>
      </w:r>
      <w:r>
        <w:rPr>
          <w:color w:val="830000"/>
        </w:rPr>
        <w:t xml:space="preserve"> এটা</w:t>
      </w:r>
      <w:r>
        <w:rPr>
          <w:color w:val="000079"/>
        </w:rPr>
        <w:t xml:space="preserve"> নিতে</w:t>
      </w:r>
      <w:r>
        <w:rPr>
          <w:color w:val="000000"/>
        </w:rPr>
        <w:t xml:space="preserve"> পারবো</w:t>
      </w:r>
      <w:r>
        <w:rPr>
          <w:color w:val="450000"/>
        </w:rPr>
        <w:t xml:space="preserve"> আমার</w:t>
      </w:r>
      <w:r>
        <w:rPr>
          <w:color w:val="000044"/>
        </w:rPr>
        <w:t xml:space="preserve"> বিকাশ</w:t>
      </w:r>
      <w:r>
        <w:rPr>
          <w:color w:val="00006F"/>
        </w:rPr>
        <w:t xml:space="preserve"> নাম্বার</w:t>
      </w:r>
      <w:r>
        <w:br/>
      </w:r>
      <w:r>
        <w:rPr>
          <w:color w:val="000069"/>
        </w:rPr>
        <w:t xml:space="preserve"> tk</w:t>
      </w:r>
      <w:r>
        <w:rPr>
          <w:color w:val="00004B"/>
        </w:rPr>
        <w:t xml:space="preserve"> pay</w:t>
      </w:r>
      <w:r>
        <w:rPr>
          <w:color w:val="000042"/>
        </w:rPr>
        <w:t xml:space="preserve"> bill</w:t>
      </w:r>
      <w:r>
        <w:rPr>
          <w:color w:val="000039"/>
        </w:rPr>
        <w:t xml:space="preserve"> e</w:t>
      </w:r>
      <w:r>
        <w:rPr>
          <w:color w:val="000069"/>
        </w:rPr>
        <w:t xml:space="preserve"> tk</w:t>
      </w:r>
      <w:r>
        <w:rPr>
          <w:color w:val="00003D"/>
        </w:rPr>
        <w:t xml:space="preserve"> cash</w:t>
      </w:r>
      <w:r>
        <w:rPr>
          <w:color w:val="000000"/>
        </w:rPr>
        <w:t xml:space="preserve"> back</w:t>
      </w:r>
      <w:r>
        <w:rPr>
          <w:color w:val="480000"/>
        </w:rPr>
        <w:t xml:space="preserve"> ai</w:t>
      </w:r>
      <w:r>
        <w:rPr>
          <w:color w:val="00003A"/>
        </w:rPr>
        <w:t xml:space="preserve"> offer</w:t>
      </w:r>
      <w:r>
        <w:rPr>
          <w:color w:val="3B0000"/>
        </w:rPr>
        <w:t xml:space="preserve"> er</w:t>
      </w:r>
      <w:r>
        <w:rPr>
          <w:color w:val="000094"/>
        </w:rPr>
        <w:t xml:space="preserve"> jnnw</w:t>
      </w:r>
      <w:r>
        <w:rPr>
          <w:color w:val="00002F"/>
        </w:rPr>
        <w:t xml:space="preserve"> ki</w:t>
      </w:r>
      <w:r>
        <w:rPr>
          <w:color w:val="000000"/>
        </w:rPr>
        <w:t xml:space="preserve"> eligible</w:t>
      </w:r>
      <w:r>
        <w:br/>
      </w:r>
      <w:r>
        <w:rPr>
          <w:color w:val="260000"/>
        </w:rPr>
        <w:t xml:space="preserve"> a</w:t>
      </w:r>
      <w:r>
        <w:rPr>
          <w:color w:val="000068"/>
        </w:rPr>
        <w:t xml:space="preserve"> nambere</w:t>
      </w:r>
      <w:r>
        <w:rPr>
          <w:color w:val="000037"/>
        </w:rPr>
        <w:t xml:space="preserve"> akta</w:t>
      </w:r>
      <w:r>
        <w:rPr>
          <w:color w:val="000044"/>
        </w:rPr>
        <w:t xml:space="preserve"> sms</w:t>
      </w:r>
      <w:r>
        <w:rPr>
          <w:color w:val="00006B"/>
        </w:rPr>
        <w:t xml:space="preserve"> aicilo</w:t>
      </w:r>
      <w:r>
        <w:rPr>
          <w:color w:val="00004E"/>
        </w:rPr>
        <w:t xml:space="preserve"> taka</w:t>
      </w:r>
      <w:r>
        <w:rPr>
          <w:color w:val="00006B"/>
        </w:rPr>
        <w:t xml:space="preserve"> ricaje</w:t>
      </w:r>
      <w:r>
        <w:rPr>
          <w:color w:val="00004E"/>
        </w:rPr>
        <w:t xml:space="preserve"> taka</w:t>
      </w:r>
      <w:r>
        <w:rPr>
          <w:color w:val="00002C"/>
        </w:rPr>
        <w:t xml:space="preserve"> cashback</w:t>
      </w:r>
      <w:r>
        <w:rPr>
          <w:color w:val="00005A"/>
        </w:rPr>
        <w:t xml:space="preserve"> ofer</w:t>
      </w:r>
      <w:r>
        <w:rPr>
          <w:color w:val="00002A"/>
        </w:rPr>
        <w:t xml:space="preserve"> ta</w:t>
      </w:r>
      <w:r>
        <w:rPr>
          <w:color w:val="000022"/>
        </w:rPr>
        <w:t xml:space="preserve"> ki</w:t>
      </w:r>
      <w:r>
        <w:rPr>
          <w:color w:val="000031"/>
        </w:rPr>
        <w:t xml:space="preserve"> pabo</w:t>
      </w:r>
      <w:r>
        <w:br/>
      </w:r>
      <w:r>
        <w:rPr>
          <w:color w:val="730000"/>
        </w:rPr>
        <w:t xml:space="preserve"> ai</w:t>
      </w:r>
      <w:r>
        <w:rPr>
          <w:color w:val="000000"/>
        </w:rPr>
        <w:t xml:space="preserve"> no</w:t>
      </w:r>
      <w:r>
        <w:rPr>
          <w:color w:val="540000"/>
        </w:rPr>
        <w:t xml:space="preserve"> a</w:t>
      </w:r>
      <w:r>
        <w:rPr>
          <w:color w:val="000099"/>
        </w:rPr>
        <w:t xml:space="preserve"> ki</w:t>
      </w:r>
      <w:r>
        <w:rPr>
          <w:color w:val="000099"/>
        </w:rPr>
        <w:t xml:space="preserve"> ki</w:t>
      </w:r>
      <w:r>
        <w:rPr>
          <w:color w:val="00005D"/>
        </w:rPr>
        <w:t xml:space="preserve"> offer</w:t>
      </w:r>
      <w:r>
        <w:rPr>
          <w:color w:val="00006E"/>
        </w:rPr>
        <w:t xml:space="preserve"> ase</w:t>
      </w:r>
      <w:r>
        <w:br/>
      </w:r>
      <w:r>
        <w:rPr>
          <w:color w:val="570000"/>
        </w:rPr>
        <w:t xml:space="preserve"> ai</w:t>
      </w:r>
      <w:r>
        <w:rPr>
          <w:color w:val="000038"/>
        </w:rPr>
        <w:t xml:space="preserve"> account</w:t>
      </w:r>
      <w:r>
        <w:rPr>
          <w:color w:val="000047"/>
        </w:rPr>
        <w:t xml:space="preserve"> theke</w:t>
      </w:r>
      <w:r>
        <w:rPr>
          <w:color w:val="000000"/>
        </w:rPr>
        <w:t xml:space="preserve"> tk</w:t>
      </w:r>
      <w:r>
        <w:rPr>
          <w:color w:val="000067"/>
        </w:rPr>
        <w:t xml:space="preserve"> mobile</w:t>
      </w:r>
      <w:r>
        <w:rPr>
          <w:color w:val="00004A"/>
        </w:rPr>
        <w:t xml:space="preserve"> recharge</w:t>
      </w:r>
      <w:r>
        <w:rPr>
          <w:color w:val="590000"/>
        </w:rPr>
        <w:t xml:space="preserve"> korle</w:t>
      </w:r>
      <w:r>
        <w:rPr>
          <w:color w:val="000000"/>
        </w:rPr>
        <w:t xml:space="preserve"> tk</w:t>
      </w:r>
      <w:r>
        <w:rPr>
          <w:color w:val="00004B"/>
        </w:rPr>
        <w:t xml:space="preserve"> cashback</w:t>
      </w:r>
      <w:r>
        <w:rPr>
          <w:color w:val="00007E"/>
        </w:rPr>
        <w:t xml:space="preserve"> dibe</w:t>
      </w:r>
      <w:r>
        <w:rPr>
          <w:color w:val="000039"/>
        </w:rPr>
        <w:t xml:space="preserve"> ki</w:t>
      </w:r>
      <w:r>
        <w:br/>
      </w:r>
      <w:r>
        <w:rPr>
          <w:color w:val="570000"/>
        </w:rPr>
        <w:t xml:space="preserve"> ai</w:t>
      </w:r>
      <w:r>
        <w:rPr>
          <w:color w:val="000038"/>
        </w:rPr>
        <w:t xml:space="preserve"> account</w:t>
      </w:r>
      <w:r>
        <w:rPr>
          <w:color w:val="000047"/>
        </w:rPr>
        <w:t xml:space="preserve"> theke</w:t>
      </w:r>
      <w:r>
        <w:rPr>
          <w:color w:val="000000"/>
        </w:rPr>
        <w:t xml:space="preserve"> tk</w:t>
      </w:r>
      <w:r>
        <w:rPr>
          <w:color w:val="000067"/>
        </w:rPr>
        <w:t xml:space="preserve"> mobile</w:t>
      </w:r>
      <w:r>
        <w:rPr>
          <w:color w:val="00004A"/>
        </w:rPr>
        <w:t xml:space="preserve"> recharge</w:t>
      </w:r>
      <w:r>
        <w:rPr>
          <w:color w:val="590000"/>
        </w:rPr>
        <w:t xml:space="preserve"> korle</w:t>
      </w:r>
      <w:r>
        <w:rPr>
          <w:color w:val="000039"/>
        </w:rPr>
        <w:t xml:space="preserve"> ki</w:t>
      </w:r>
      <w:r>
        <w:rPr>
          <w:color w:val="000000"/>
        </w:rPr>
        <w:t xml:space="preserve"> tk</w:t>
      </w:r>
      <w:r>
        <w:rPr>
          <w:color w:val="00004B"/>
        </w:rPr>
        <w:t xml:space="preserve"> cashback</w:t>
      </w:r>
      <w:r>
        <w:rPr>
          <w:color w:val="00007E"/>
        </w:rPr>
        <w:t xml:space="preserve"> dibe</w:t>
      </w:r>
      <w:r>
        <w:br/>
      </w:r>
      <w:r>
        <w:rPr>
          <w:color w:val="00004E"/>
        </w:rPr>
        <w:t xml:space="preserve"> ei</w:t>
      </w:r>
      <w:r>
        <w:rPr>
          <w:color w:val="000039"/>
        </w:rPr>
        <w:t xml:space="preserve"> number</w:t>
      </w:r>
      <w:r>
        <w:rPr>
          <w:color w:val="850000"/>
        </w:rPr>
        <w:t xml:space="preserve"> thika</w:t>
      </w:r>
      <w:r>
        <w:rPr>
          <w:color w:val="000031"/>
        </w:rPr>
        <w:t xml:space="preserve"> ki</w:t>
      </w:r>
      <w:r>
        <w:rPr>
          <w:color w:val="00006D"/>
        </w:rPr>
        <w:t xml:space="preserve"> tk</w:t>
      </w:r>
      <w:r>
        <w:rPr>
          <w:color w:val="00003F"/>
        </w:rPr>
        <w:t xml:space="preserve"> recharge</w:t>
      </w:r>
      <w:r>
        <w:rPr>
          <w:color w:val="4C0000"/>
        </w:rPr>
        <w:t xml:space="preserve"> korle</w:t>
      </w:r>
      <w:r>
        <w:rPr>
          <w:color w:val="00006D"/>
        </w:rPr>
        <w:t xml:space="preserve"> tk</w:t>
      </w:r>
      <w:r>
        <w:rPr>
          <w:color w:val="00003F"/>
        </w:rPr>
        <w:t xml:space="preserve"> cash</w:t>
      </w:r>
      <w:r>
        <w:rPr>
          <w:color w:val="000041"/>
        </w:rPr>
        <w:t xml:space="preserve"> back</w:t>
      </w:r>
      <w:r>
        <w:rPr>
          <w:color w:val="000046"/>
        </w:rPr>
        <w:t xml:space="preserve"> pabo</w:t>
      </w:r>
      <w:r>
        <w:br/>
      </w:r>
      <w:r>
        <w:rPr>
          <w:color w:val="2F0000"/>
        </w:rPr>
        <w:t xml:space="preserve"> amar</w:t>
      </w:r>
      <w:r>
        <w:rPr>
          <w:color w:val="000090"/>
        </w:rPr>
        <w:t xml:space="preserve"> ei</w:t>
      </w:r>
      <w:r>
        <w:rPr>
          <w:color w:val="000027"/>
        </w:rPr>
        <w:t xml:space="preserve"> bkash</w:t>
      </w:r>
      <w:r>
        <w:rPr>
          <w:color w:val="000038"/>
        </w:rPr>
        <w:t xml:space="preserve"> ta</w:t>
      </w:r>
      <w:r>
        <w:rPr>
          <w:color w:val="000090"/>
        </w:rPr>
        <w:t xml:space="preserve"> ei</w:t>
      </w:r>
      <w:r>
        <w:rPr>
          <w:color w:val="000037"/>
        </w:rPr>
        <w:t xml:space="preserve"> offer</w:t>
      </w:r>
      <w:r>
        <w:rPr>
          <w:color w:val="000037"/>
        </w:rPr>
        <w:t xml:space="preserve"> e</w:t>
      </w:r>
      <w:r>
        <w:rPr>
          <w:color w:val="000094"/>
        </w:rPr>
        <w:t xml:space="preserve"> eligble</w:t>
      </w:r>
      <w:r>
        <w:rPr>
          <w:color w:val="5F0000"/>
        </w:rPr>
        <w:t xml:space="preserve"> kina</w:t>
      </w:r>
      <w:r>
        <w:br/>
      </w:r>
      <w:r>
        <w:rPr>
          <w:color w:val="000046"/>
        </w:rPr>
        <w:t xml:space="preserve"> অামার</w:t>
      </w:r>
      <w:r>
        <w:rPr>
          <w:color w:val="000030"/>
        </w:rPr>
        <w:t xml:space="preserve"> বিকাশ</w:t>
      </w:r>
      <w:r>
        <w:rPr>
          <w:color w:val="00007E"/>
        </w:rPr>
        <w:t xml:space="preserve"> নং</w:t>
      </w:r>
      <w:r>
        <w:rPr>
          <w:color w:val="000000"/>
        </w:rPr>
        <w:t xml:space="preserve"> personal</w:t>
      </w:r>
      <w:r>
        <w:rPr>
          <w:color w:val="230000"/>
        </w:rPr>
        <w:t xml:space="preserve"> এই</w:t>
      </w:r>
      <w:r>
        <w:rPr>
          <w:color w:val="00007E"/>
        </w:rPr>
        <w:t xml:space="preserve"> নং</w:t>
      </w:r>
      <w:r>
        <w:rPr>
          <w:color w:val="000030"/>
        </w:rPr>
        <w:t xml:space="preserve"> বিকাশ</w:t>
      </w:r>
      <w:r>
        <w:rPr>
          <w:color w:val="000030"/>
        </w:rPr>
        <w:t xml:space="preserve"> agent</w:t>
      </w:r>
      <w:r>
        <w:rPr>
          <w:color w:val="00001E"/>
        </w:rPr>
        <w:t xml:space="preserve"> থেকে</w:t>
      </w:r>
      <w:r>
        <w:rPr>
          <w:color w:val="00007D"/>
        </w:rPr>
        <w:t xml:space="preserve"> কতো</w:t>
      </w:r>
      <w:r>
        <w:rPr>
          <w:color w:val="000033"/>
        </w:rPr>
        <w:t xml:space="preserve"> টাকা</w:t>
      </w:r>
      <w:r>
        <w:rPr>
          <w:color w:val="00005D"/>
        </w:rPr>
        <w:t xml:space="preserve"> ঠুকালে</w:t>
      </w:r>
      <w:r>
        <w:rPr>
          <w:color w:val="00007D"/>
        </w:rPr>
        <w:t xml:space="preserve"> কতো</w:t>
      </w:r>
      <w:r>
        <w:rPr>
          <w:color w:val="000033"/>
        </w:rPr>
        <w:t xml:space="preserve"> টাকা</w:t>
      </w:r>
      <w:r>
        <w:rPr>
          <w:color w:val="00005A"/>
        </w:rPr>
        <w:t xml:space="preserve"> বোনাশ</w:t>
      </w:r>
      <w:r>
        <w:rPr>
          <w:color w:val="00002C"/>
        </w:rPr>
        <w:t xml:space="preserve"> পাবো</w:t>
      </w:r>
      <w:r>
        <w:br/>
      </w:r>
      <w:r>
        <w:rPr>
          <w:color w:val="00001B"/>
        </w:rPr>
        <w:t xml:space="preserve"> bkash</w:t>
      </w:r>
      <w:r>
        <w:rPr>
          <w:color w:val="00004D"/>
        </w:rPr>
        <w:t xml:space="preserve"> e</w:t>
      </w:r>
      <w:r>
        <w:rPr>
          <w:color w:val="00002D"/>
        </w:rPr>
        <w:t xml:space="preserve"> bank</w:t>
      </w:r>
      <w:r>
        <w:rPr>
          <w:color w:val="000027"/>
        </w:rPr>
        <w:t xml:space="preserve"> theke</w:t>
      </w:r>
      <w:r>
        <w:rPr>
          <w:color w:val="000000"/>
        </w:rPr>
        <w:t xml:space="preserve"> tk</w:t>
      </w:r>
      <w:r>
        <w:rPr>
          <w:color w:val="00002A"/>
        </w:rPr>
        <w:t xml:space="preserve"> add</w:t>
      </w:r>
      <w:r>
        <w:rPr>
          <w:color w:val="000027"/>
        </w:rPr>
        <w:t xml:space="preserve"> money</w:t>
      </w:r>
      <w:r>
        <w:rPr>
          <w:color w:val="00002D"/>
        </w:rPr>
        <w:t xml:space="preserve"> kore</w:t>
      </w:r>
      <w:r>
        <w:rPr>
          <w:color w:val="000029"/>
        </w:rPr>
        <w:t xml:space="preserve"> cashback</w:t>
      </w:r>
      <w:r>
        <w:rPr>
          <w:color w:val="3B0000"/>
        </w:rPr>
        <w:t xml:space="preserve"> and</w:t>
      </w:r>
      <w:r>
        <w:rPr>
          <w:color w:val="00004D"/>
        </w:rPr>
        <w:t xml:space="preserve"> coupon</w:t>
      </w:r>
      <w:r>
        <w:rPr>
          <w:color w:val="00005F"/>
        </w:rPr>
        <w:t xml:space="preserve"> campain</w:t>
      </w:r>
      <w:r>
        <w:rPr>
          <w:color w:val="00004D"/>
        </w:rPr>
        <w:t xml:space="preserve"> e</w:t>
      </w:r>
      <w:r>
        <w:rPr>
          <w:color w:val="000020"/>
        </w:rPr>
        <w:t xml:space="preserve"> ki</w:t>
      </w:r>
      <w:r>
        <w:rPr>
          <w:color w:val="1F0000"/>
        </w:rPr>
        <w:t xml:space="preserve"> ami</w:t>
      </w:r>
      <w:r>
        <w:rPr>
          <w:color w:val="000042"/>
        </w:rPr>
        <w:t xml:space="preserve"> eligible</w:t>
      </w:r>
      <w:r>
        <w:rPr>
          <w:color w:val="430000"/>
        </w:rPr>
        <w:t xml:space="preserve"> kina</w:t>
      </w:r>
      <w:r>
        <w:rPr>
          <w:color w:val="00003D"/>
        </w:rPr>
        <w:t xml:space="preserve"> janaben</w:t>
      </w:r>
      <w:r>
        <w:rPr>
          <w:color w:val="3C0000"/>
        </w:rPr>
        <w:t xml:space="preserve"> ektu</w:t>
      </w:r>
      <w:r>
        <w:rPr>
          <w:color w:val="640000"/>
        </w:rPr>
        <w:t xml:space="preserve"> deke</w:t>
      </w:r>
      <w:r>
        <w:br/>
      </w:r>
      <w:r>
        <w:rPr>
          <w:color w:val="5D0000"/>
        </w:rPr>
        <w:t xml:space="preserve"> ai</w:t>
      </w:r>
      <w:r>
        <w:rPr>
          <w:color w:val="000035"/>
        </w:rPr>
        <w:t xml:space="preserve"> bkash</w:t>
      </w:r>
      <w:r>
        <w:rPr>
          <w:color w:val="00003C"/>
        </w:rPr>
        <w:t xml:space="preserve"> account</w:t>
      </w:r>
      <w:r>
        <w:rPr>
          <w:color w:val="00004C"/>
        </w:rPr>
        <w:t xml:space="preserve"> theke</w:t>
      </w:r>
      <w:r>
        <w:rPr>
          <w:color w:val="000000"/>
        </w:rPr>
        <w:t xml:space="preserve"> tk</w:t>
      </w:r>
      <w:r>
        <w:rPr>
          <w:color w:val="00004F"/>
        </w:rPr>
        <w:t xml:space="preserve"> recharge</w:t>
      </w:r>
      <w:r>
        <w:rPr>
          <w:color w:val="5F0000"/>
        </w:rPr>
        <w:t xml:space="preserve"> korle</w:t>
      </w:r>
      <w:r>
        <w:rPr>
          <w:color w:val="000050"/>
        </w:rPr>
        <w:t xml:space="preserve"> cashback</w:t>
      </w:r>
      <w:r>
        <w:rPr>
          <w:color w:val="000087"/>
        </w:rPr>
        <w:t xml:space="preserve"> dibe</w:t>
      </w:r>
      <w:r>
        <w:rPr>
          <w:color w:val="00003D"/>
        </w:rPr>
        <w:t xml:space="preserve"> ki</w:t>
      </w:r>
      <w:r>
        <w:br/>
      </w:r>
      <w:r>
        <w:rPr>
          <w:color w:val="3D0000"/>
        </w:rPr>
        <w:t xml:space="preserve"> amar</w:t>
      </w:r>
      <w:r>
        <w:rPr>
          <w:color w:val="00005C"/>
        </w:rPr>
        <w:t xml:space="preserve"> ei</w:t>
      </w:r>
      <w:r>
        <w:rPr>
          <w:color w:val="000044"/>
        </w:rPr>
        <w:t xml:space="preserve"> number</w:t>
      </w:r>
      <w:r>
        <w:rPr>
          <w:color w:val="00008D"/>
        </w:rPr>
        <w:t xml:space="preserve"> e</w:t>
      </w:r>
      <w:r>
        <w:rPr>
          <w:color w:val="000000"/>
        </w:rPr>
        <w:t xml:space="preserve"> tk</w:t>
      </w:r>
      <w:r>
        <w:rPr>
          <w:color w:val="000080"/>
        </w:rPr>
        <w:t xml:space="preserve"> cashout</w:t>
      </w:r>
      <w:r>
        <w:rPr>
          <w:color w:val="00008D"/>
        </w:rPr>
        <w:t xml:space="preserve"> e</w:t>
      </w:r>
      <w:r>
        <w:rPr>
          <w:color w:val="000000"/>
        </w:rPr>
        <w:t xml:space="preserve"> tk</w:t>
      </w:r>
      <w:r>
        <w:rPr>
          <w:color w:val="00004B"/>
        </w:rPr>
        <w:t xml:space="preserve"> cash</w:t>
      </w:r>
      <w:r>
        <w:rPr>
          <w:color w:val="00004D"/>
        </w:rPr>
        <w:t xml:space="preserve"> back</w:t>
      </w:r>
      <w:r>
        <w:rPr>
          <w:color w:val="000000"/>
        </w:rPr>
        <w:t xml:space="preserve"> pabo</w:t>
      </w:r>
      <w:r>
        <w:br/>
      </w:r>
      <w:r>
        <w:rPr>
          <w:color w:val="000040"/>
        </w:rPr>
        <w:t xml:space="preserve"> my</w:t>
      </w:r>
      <w:r>
        <w:rPr>
          <w:color w:val="00002C"/>
        </w:rPr>
        <w:t xml:space="preserve"> bkash</w:t>
      </w:r>
      <w:r>
        <w:rPr>
          <w:color w:val="000031"/>
        </w:rPr>
        <w:t xml:space="preserve"> account</w:t>
      </w:r>
      <w:r>
        <w:rPr>
          <w:color w:val="00005F"/>
        </w:rPr>
        <w:t xml:space="preserve"> apps</w:t>
      </w:r>
      <w:r>
        <w:rPr>
          <w:color w:val="6B0000"/>
        </w:rPr>
        <w:t xml:space="preserve"> diya</w:t>
      </w:r>
      <w:r>
        <w:rPr>
          <w:color w:val="000071"/>
        </w:rPr>
        <w:t xml:space="preserve"> tk</w:t>
      </w:r>
      <w:r>
        <w:rPr>
          <w:color w:val="000042"/>
        </w:rPr>
        <w:t xml:space="preserve"> recharge</w:t>
      </w:r>
      <w:r>
        <w:rPr>
          <w:color w:val="000071"/>
        </w:rPr>
        <w:t xml:space="preserve"> tk</w:t>
      </w:r>
      <w:r>
        <w:rPr>
          <w:color w:val="000042"/>
        </w:rPr>
        <w:t xml:space="preserve"> cashback</w:t>
      </w:r>
      <w:r>
        <w:rPr>
          <w:color w:val="00003E"/>
        </w:rPr>
        <w:t xml:space="preserve"> offer</w:t>
      </w:r>
      <w:r>
        <w:rPr>
          <w:color w:val="000056"/>
        </w:rPr>
        <w:t xml:space="preserve"> ti</w:t>
      </w:r>
      <w:r>
        <w:rPr>
          <w:color w:val="000033"/>
        </w:rPr>
        <w:t xml:space="preserve"> ki</w:t>
      </w:r>
      <w:r>
        <w:rPr>
          <w:color w:val="000000"/>
        </w:rPr>
        <w:t xml:space="preserve"> asa</w:t>
      </w:r>
      <w:r>
        <w:br/>
      </w:r>
      <w:r>
        <w:rPr>
          <w:color w:val="620000"/>
        </w:rPr>
        <w:t xml:space="preserve"> এই</w:t>
      </w:r>
      <w:r>
        <w:rPr>
          <w:color w:val="000068"/>
        </w:rPr>
        <w:t xml:space="preserve"> নাম্বারে</w:t>
      </w:r>
      <w:r>
        <w:rPr>
          <w:color w:val="850000"/>
        </w:rPr>
        <w:t xml:space="preserve"> কোনো</w:t>
      </w:r>
      <w:r>
        <w:rPr>
          <w:color w:val="000069"/>
        </w:rPr>
        <w:t xml:space="preserve"> অফার</w:t>
      </w:r>
      <w:r>
        <w:rPr>
          <w:color w:val="000063"/>
        </w:rPr>
        <w:t xml:space="preserve"> আছে</w:t>
      </w:r>
      <w:r>
        <w:rPr>
          <w:color w:val="4A0000"/>
        </w:rPr>
        <w:t xml:space="preserve"> কি</w:t>
      </w:r>
      <w:r>
        <w:br/>
      </w:r>
      <w:r>
        <w:rPr>
          <w:color w:val="720000"/>
        </w:rPr>
        <w:t xml:space="preserve"> so</w:t>
      </w:r>
      <w:r>
        <w:rPr>
          <w:color w:val="000072"/>
        </w:rPr>
        <w:t xml:space="preserve"> nambar</w:t>
      </w:r>
      <w:r>
        <w:rPr>
          <w:color w:val="380000"/>
        </w:rPr>
        <w:t xml:space="preserve"> a</w:t>
      </w:r>
      <w:r>
        <w:rPr>
          <w:color w:val="000066"/>
        </w:rPr>
        <w:t xml:space="preserve"> sob</w:t>
      </w:r>
      <w:r>
        <w:rPr>
          <w:color w:val="00003E"/>
        </w:rPr>
        <w:t xml:space="preserve"> offer</w:t>
      </w:r>
      <w:r>
        <w:rPr>
          <w:color w:val="910000"/>
        </w:rPr>
        <w:t xml:space="preserve"> bolan</w:t>
      </w:r>
      <w:r>
        <w:br/>
      </w:r>
      <w:r>
        <w:rPr>
          <w:color w:val="370000"/>
        </w:rPr>
        <w:t xml:space="preserve"> amr</w:t>
      </w:r>
      <w:r>
        <w:rPr>
          <w:color w:val="000043"/>
        </w:rPr>
        <w:t xml:space="preserve"> ei</w:t>
      </w:r>
      <w:r>
        <w:rPr>
          <w:color w:val="000029"/>
        </w:rPr>
        <w:t xml:space="preserve"> account</w:t>
      </w:r>
      <w:r>
        <w:rPr>
          <w:color w:val="000034"/>
        </w:rPr>
        <w:t xml:space="preserve"> theke</w:t>
      </w:r>
      <w:r>
        <w:rPr>
          <w:color w:val="000061"/>
        </w:rPr>
        <w:t xml:space="preserve"> taka</w:t>
      </w:r>
      <w:r>
        <w:rPr>
          <w:color w:val="00004C"/>
        </w:rPr>
        <w:t xml:space="preserve"> mobile</w:t>
      </w:r>
      <w:r>
        <w:rPr>
          <w:color w:val="000037"/>
        </w:rPr>
        <w:t xml:space="preserve"> recharge</w:t>
      </w:r>
      <w:r>
        <w:rPr>
          <w:color w:val="420000"/>
        </w:rPr>
        <w:t xml:space="preserve"> korle</w:t>
      </w:r>
      <w:r>
        <w:rPr>
          <w:color w:val="000061"/>
        </w:rPr>
        <w:t xml:space="preserve"> taka</w:t>
      </w:r>
      <w:r>
        <w:rPr>
          <w:color w:val="000037"/>
        </w:rPr>
        <w:t xml:space="preserve"> cashback</w:t>
      </w:r>
      <w:r>
        <w:rPr>
          <w:color w:val="00003D"/>
        </w:rPr>
        <w:t xml:space="preserve"> pabo</w:t>
      </w:r>
      <w:r>
        <w:rPr>
          <w:color w:val="590000"/>
        </w:rPr>
        <w:t xml:space="preserve"> kina</w:t>
      </w:r>
      <w:r>
        <w:rPr>
          <w:color w:val="5B0000"/>
        </w:rPr>
        <w:t xml:space="preserve"> kindly</w:t>
      </w:r>
      <w:r>
        <w:rPr>
          <w:color w:val="000052"/>
        </w:rPr>
        <w:t xml:space="preserve"> janaben</w:t>
      </w:r>
      <w:r>
        <w:br/>
      </w:r>
      <w:r>
        <w:rPr>
          <w:color w:val="000000"/>
        </w:rPr>
        <w:t xml:space="preserve"> tk</w:t>
      </w:r>
      <w:r>
        <w:rPr>
          <w:color w:val="0000AE"/>
        </w:rPr>
        <w:t xml:space="preserve"> cash-out</w:t>
      </w:r>
      <w:r>
        <w:rPr>
          <w:color w:val="00004E"/>
        </w:rPr>
        <w:t xml:space="preserve"> e</w:t>
      </w:r>
      <w:r>
        <w:rPr>
          <w:color w:val="000000"/>
        </w:rPr>
        <w:t xml:space="preserve"> tk</w:t>
      </w:r>
      <w:r>
        <w:rPr>
          <w:color w:val="000054"/>
        </w:rPr>
        <w:t xml:space="preserve"> cashback</w:t>
      </w:r>
      <w:r>
        <w:rPr>
          <w:color w:val="00004F"/>
        </w:rPr>
        <w:t xml:space="preserve"> offer</w:t>
      </w:r>
      <w:r>
        <w:rPr>
          <w:color w:val="000050"/>
        </w:rPr>
        <w:t xml:space="preserve"> ta</w:t>
      </w:r>
      <w:r>
        <w:rPr>
          <w:color w:val="000040"/>
        </w:rPr>
        <w:t xml:space="preserve"> ki</w:t>
      </w:r>
      <w:r>
        <w:rPr>
          <w:color w:val="3E0000"/>
        </w:rPr>
        <w:t xml:space="preserve"> ami</w:t>
      </w:r>
      <w:r>
        <w:rPr>
          <w:color w:val="000000"/>
        </w:rPr>
        <w:t xml:space="preserve"> pabo</w:t>
      </w:r>
      <w:r>
        <w:br/>
      </w:r>
      <w:r>
        <w:rPr>
          <w:color w:val="000000"/>
        </w:rPr>
        <w:t xml:space="preserve"> tk</w:t>
      </w:r>
      <w:r>
        <w:rPr>
          <w:color w:val="0000AA"/>
        </w:rPr>
        <w:t xml:space="preserve"> cash-out</w:t>
      </w:r>
      <w:r>
        <w:rPr>
          <w:color w:val="00004C"/>
        </w:rPr>
        <w:t xml:space="preserve"> e</w:t>
      </w:r>
      <w:r>
        <w:rPr>
          <w:color w:val="000000"/>
        </w:rPr>
        <w:t xml:space="preserve"> tk</w:t>
      </w:r>
      <w:r>
        <w:rPr>
          <w:color w:val="000052"/>
        </w:rPr>
        <w:t xml:space="preserve"> cashback</w:t>
      </w:r>
      <w:r>
        <w:rPr>
          <w:color w:val="7B0000"/>
        </w:rPr>
        <w:t xml:space="preserve"> eta</w:t>
      </w:r>
      <w:r>
        <w:rPr>
          <w:color w:val="00003F"/>
        </w:rPr>
        <w:t xml:space="preserve"> ki</w:t>
      </w:r>
      <w:r>
        <w:rPr>
          <w:color w:val="3D0000"/>
        </w:rPr>
        <w:t xml:space="preserve"> ami</w:t>
      </w:r>
      <w:r>
        <w:rPr>
          <w:color w:val="000000"/>
        </w:rPr>
        <w:t xml:space="preserve"> pabo</w:t>
      </w:r>
      <w:r>
        <w:br/>
      </w:r>
      <w:r>
        <w:rPr>
          <w:color w:val="310000"/>
        </w:rPr>
        <w:t xml:space="preserve"> আমার</w:t>
      </w:r>
      <w:r>
        <w:rPr>
          <w:color w:val="0000B3"/>
        </w:rPr>
        <w:t xml:space="preserve"> এ্যাকাউন্টে</w:t>
      </w:r>
      <w:r>
        <w:rPr>
          <w:color w:val="000060"/>
        </w:rPr>
        <w:t xml:space="preserve"> এড</w:t>
      </w:r>
      <w:r>
        <w:rPr>
          <w:color w:val="000052"/>
        </w:rPr>
        <w:t xml:space="preserve"> মানি</w:t>
      </w:r>
      <w:r>
        <w:rPr>
          <w:color w:val="00004C"/>
        </w:rPr>
        <w:t xml:space="preserve"> অফার</w:t>
      </w:r>
      <w:r>
        <w:rPr>
          <w:color w:val="000048"/>
        </w:rPr>
        <w:t xml:space="preserve"> আছে</w:t>
      </w:r>
      <w:r>
        <w:rPr>
          <w:color w:val="360000"/>
        </w:rPr>
        <w:t xml:space="preserve"> কি</w:t>
      </w:r>
      <w:r>
        <w:br/>
      </w:r>
      <w:r>
        <w:rPr>
          <w:color w:val="480000"/>
        </w:rPr>
        <w:t xml:space="preserve"> এই</w:t>
      </w:r>
      <w:r>
        <w:rPr>
          <w:color w:val="00004D"/>
        </w:rPr>
        <w:t xml:space="preserve"> নাম্বারে</w:t>
      </w:r>
      <w:r>
        <w:rPr>
          <w:color w:val="370000"/>
        </w:rPr>
        <w:t xml:space="preserve"> কি</w:t>
      </w:r>
      <w:r>
        <w:rPr>
          <w:color w:val="620000"/>
        </w:rPr>
        <w:t xml:space="preserve"> কোনো</w:t>
      </w:r>
      <w:r>
        <w:rPr>
          <w:color w:val="00004E"/>
        </w:rPr>
        <w:t xml:space="preserve"> অফার</w:t>
      </w:r>
      <w:r>
        <w:rPr>
          <w:color w:val="000049"/>
        </w:rPr>
        <w:t xml:space="preserve"> আছে</w:t>
      </w:r>
      <w:r>
        <w:rPr>
          <w:color w:val="000068"/>
        </w:rPr>
        <w:t xml:space="preserve"> মোবাইল</w:t>
      </w:r>
      <w:r>
        <w:rPr>
          <w:color w:val="000088"/>
        </w:rPr>
        <w:t xml:space="preserve"> রিচার্জের</w:t>
      </w:r>
      <w:r>
        <w:br/>
      </w:r>
      <w:r>
        <w:rPr>
          <w:color w:val="4B0000"/>
        </w:rPr>
        <w:t xml:space="preserve"> amar</w:t>
      </w:r>
      <w:r>
        <w:rPr>
          <w:color w:val="00009B"/>
        </w:rPr>
        <w:t xml:space="preserve"> nambare</w:t>
      </w:r>
      <w:r>
        <w:rPr>
          <w:color w:val="000047"/>
        </w:rPr>
        <w:t xml:space="preserve"> ki</w:t>
      </w:r>
      <w:r>
        <w:rPr>
          <w:color w:val="00006B"/>
        </w:rPr>
        <w:t xml:space="preserve"> kono</w:t>
      </w:r>
      <w:r>
        <w:rPr>
          <w:color w:val="000058"/>
        </w:rPr>
        <w:t xml:space="preserve"> offer</w:t>
      </w:r>
      <w:r>
        <w:rPr>
          <w:color w:val="000067"/>
        </w:rPr>
        <w:t xml:space="preserve"> ase</w:t>
      </w:r>
      <w:r>
        <w:br/>
      </w:r>
      <w:r>
        <w:rPr>
          <w:color w:val="470000"/>
        </w:rPr>
        <w:t xml:space="preserve"> aktu</w:t>
      </w:r>
      <w:r>
        <w:rPr>
          <w:color w:val="000047"/>
        </w:rPr>
        <w:t xml:space="preserve"> check</w:t>
      </w:r>
      <w:r>
        <w:rPr>
          <w:color w:val="000033"/>
        </w:rPr>
        <w:t xml:space="preserve"> kore</w:t>
      </w:r>
      <w:r>
        <w:rPr>
          <w:color w:val="5A0000"/>
        </w:rPr>
        <w:t xml:space="preserve"> dekhben</w:t>
      </w:r>
      <w:r>
        <w:rPr>
          <w:color w:val="000040"/>
        </w:rPr>
        <w:t xml:space="preserve"> akhon</w:t>
      </w:r>
      <w:r>
        <w:rPr>
          <w:color w:val="230000"/>
        </w:rPr>
        <w:t xml:space="preserve"> ami</w:t>
      </w:r>
      <w:r>
        <w:rPr>
          <w:color w:val="480000"/>
        </w:rPr>
        <w:t xml:space="preserve"> jodi</w:t>
      </w:r>
      <w:r>
        <w:rPr>
          <w:color w:val="00004A"/>
        </w:rPr>
        <w:t xml:space="preserve"> daraz</w:t>
      </w:r>
      <w:r>
        <w:rPr>
          <w:color w:val="280000"/>
        </w:rPr>
        <w:t xml:space="preserve"> a</w:t>
      </w:r>
      <w:r>
        <w:rPr>
          <w:color w:val="000037"/>
        </w:rPr>
        <w:t xml:space="preserve"> payment</w:t>
      </w:r>
      <w:r>
        <w:rPr>
          <w:color w:val="460000"/>
        </w:rPr>
        <w:t xml:space="preserve"> kori</w:t>
      </w:r>
      <w:r>
        <w:rPr>
          <w:color w:val="4F0000"/>
        </w:rPr>
        <w:t xml:space="preserve"> tahole</w:t>
      </w:r>
      <w:r>
        <w:rPr>
          <w:color w:val="000038"/>
        </w:rPr>
        <w:t xml:space="preserve"> koto</w:t>
      </w:r>
      <w:r>
        <w:rPr>
          <w:color w:val="000029"/>
        </w:rPr>
        <w:t xml:space="preserve"> taka</w:t>
      </w:r>
      <w:r>
        <w:rPr>
          <w:color w:val="00002F"/>
        </w:rPr>
        <w:t xml:space="preserve"> cashback</w:t>
      </w:r>
      <w:r>
        <w:rPr>
          <w:color w:val="000000"/>
        </w:rPr>
        <w:t xml:space="preserve"> pabo</w:t>
      </w:r>
      <w:r>
        <w:rPr>
          <w:color w:val="00002D"/>
        </w:rPr>
        <w:t xml:space="preserve"> my</w:t>
      </w:r>
      <w:r>
        <w:rPr>
          <w:color w:val="00001F"/>
        </w:rPr>
        <w:t xml:space="preserve"> bkash</w:t>
      </w:r>
      <w:r>
        <w:rPr>
          <w:color w:val="000023"/>
        </w:rPr>
        <w:t xml:space="preserve"> account</w:t>
      </w:r>
      <w:r>
        <w:br/>
      </w:r>
      <w:r>
        <w:rPr>
          <w:color w:val="B10000"/>
        </w:rPr>
        <w:t xml:space="preserve"> aei</w:t>
      </w:r>
      <w:r>
        <w:rPr>
          <w:color w:val="00003C"/>
        </w:rPr>
        <w:t xml:space="preserve"> account</w:t>
      </w:r>
      <w:r>
        <w:rPr>
          <w:color w:val="00004A"/>
        </w:rPr>
        <w:t xml:space="preserve"> e</w:t>
      </w:r>
      <w:r>
        <w:rPr>
          <w:color w:val="00003D"/>
        </w:rPr>
        <w:t xml:space="preserve"> ki</w:t>
      </w:r>
      <w:r>
        <w:rPr>
          <w:color w:val="00005B"/>
        </w:rPr>
        <w:t xml:space="preserve"> kno</w:t>
      </w:r>
      <w:r>
        <w:rPr>
          <w:color w:val="000050"/>
        </w:rPr>
        <w:t xml:space="preserve"> cashback</w:t>
      </w:r>
      <w:r>
        <w:rPr>
          <w:color w:val="00004B"/>
        </w:rPr>
        <w:t xml:space="preserve"> offer</w:t>
      </w:r>
      <w:r>
        <w:rPr>
          <w:color w:val="000000"/>
        </w:rPr>
        <w:t xml:space="preserve"> ace</w:t>
      </w:r>
      <w:r>
        <w:br/>
      </w:r>
      <w:r>
        <w:rPr>
          <w:color w:val="2F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0009A"/>
        </w:rPr>
        <w:t xml:space="preserve"> নাম্বারটিতে</w:t>
      </w:r>
      <w:r>
        <w:rPr>
          <w:color w:val="340000"/>
        </w:rPr>
        <w:t xml:space="preserve"> কি</w:t>
      </w:r>
      <w:r>
        <w:rPr>
          <w:color w:val="510000"/>
        </w:rPr>
        <w:t xml:space="preserve"> কোন</w:t>
      </w:r>
      <w:r>
        <w:rPr>
          <w:color w:val="00004A"/>
        </w:rPr>
        <w:t xml:space="preserve"> অফার</w:t>
      </w:r>
      <w:r>
        <w:rPr>
          <w:color w:val="000000"/>
        </w:rPr>
        <w:t xml:space="preserve"> আছে</w:t>
      </w:r>
      <w:r>
        <w:rPr>
          <w:color w:val="000093"/>
        </w:rPr>
        <w:t xml:space="preserve"> এটাতে</w:t>
      </w:r>
      <w:r>
        <w:br/>
      </w:r>
      <w:r>
        <w:rPr>
          <w:color w:val="2B0000"/>
        </w:rPr>
        <w:t xml:space="preserve"> ami</w:t>
      </w:r>
      <w:r>
        <w:rPr>
          <w:color w:val="000040"/>
        </w:rPr>
        <w:t xml:space="preserve"> pabo</w:t>
      </w:r>
      <w:r>
        <w:rPr>
          <w:color w:val="5D0000"/>
        </w:rPr>
        <w:t xml:space="preserve"> kina</w:t>
      </w:r>
      <w:r>
        <w:rPr>
          <w:color w:val="000085"/>
        </w:rPr>
        <w:t xml:space="preserve"> offerta</w:t>
      </w:r>
      <w:r>
        <w:rPr>
          <w:color w:val="540000"/>
        </w:rPr>
        <w:t xml:space="preserve"> ektu</w:t>
      </w:r>
      <w:r>
        <w:rPr>
          <w:color w:val="000073"/>
        </w:rPr>
        <w:t xml:space="preserve"> dekhe</w:t>
      </w:r>
      <w:r>
        <w:rPr>
          <w:color w:val="000051"/>
        </w:rPr>
        <w:t xml:space="preserve"> den</w:t>
      </w:r>
      <w:r>
        <w:rPr>
          <w:color w:val="480000"/>
        </w:rPr>
        <w:t xml:space="preserve"> please</w:t>
      </w:r>
      <w:r>
        <w:br/>
      </w:r>
      <w:r>
        <w:rPr>
          <w:color w:val="4A0000"/>
        </w:rPr>
        <w:t xml:space="preserve"> এই</w:t>
      </w:r>
      <w:r>
        <w:rPr>
          <w:color w:val="00004E"/>
        </w:rPr>
        <w:t xml:space="preserve"> নাম্বারে</w:t>
      </w:r>
      <w:r>
        <w:rPr>
          <w:color w:val="0000A8"/>
        </w:rPr>
        <w:t xml:space="preserve"> স্পেশাল</w:t>
      </w:r>
      <w:r>
        <w:rPr>
          <w:color w:val="700000"/>
        </w:rPr>
        <w:t xml:space="preserve"> কি</w:t>
      </w:r>
      <w:r>
        <w:rPr>
          <w:color w:val="700000"/>
        </w:rPr>
        <w:t xml:space="preserve"> কি</w:t>
      </w:r>
      <w:r>
        <w:rPr>
          <w:color w:val="00004F"/>
        </w:rPr>
        <w:t xml:space="preserve"> অফার</w:t>
      </w:r>
      <w:r>
        <w:rPr>
          <w:color w:val="00004B"/>
        </w:rPr>
        <w:t xml:space="preserve"> আছে</w:t>
      </w:r>
      <w:r>
        <w:br/>
      </w:r>
      <w:r>
        <w:rPr>
          <w:color w:val="00004A"/>
        </w:rPr>
        <w:t xml:space="preserve"> নাম্বারে</w:t>
      </w:r>
      <w:r>
        <w:rPr>
          <w:color w:val="00009E"/>
        </w:rPr>
        <w:t xml:space="preserve"> বতমানে</w:t>
      </w:r>
      <w:r>
        <w:rPr>
          <w:color w:val="350000"/>
        </w:rPr>
        <w:t xml:space="preserve"> কি</w:t>
      </w:r>
      <w:r>
        <w:rPr>
          <w:color w:val="530000"/>
        </w:rPr>
        <w:t xml:space="preserve"> কোন</w:t>
      </w:r>
      <w:r>
        <w:rPr>
          <w:color w:val="00008B"/>
        </w:rPr>
        <w:t xml:space="preserve"> আফার</w:t>
      </w:r>
      <w:r>
        <w:rPr>
          <w:color w:val="000047"/>
        </w:rPr>
        <w:t xml:space="preserve"> আছে</w:t>
      </w:r>
      <w:r>
        <w:br/>
      </w:r>
      <w:r>
        <w:rPr>
          <w:color w:val="520000"/>
        </w:rPr>
        <w:t xml:space="preserve"> এই</w:t>
      </w:r>
      <w:r>
        <w:rPr>
          <w:color w:val="000057"/>
        </w:rPr>
        <w:t xml:space="preserve"> নাম্বারে</w:t>
      </w:r>
      <w:r>
        <w:rPr>
          <w:color w:val="3E0000"/>
        </w:rPr>
        <w:t xml:space="preserve"> কি</w:t>
      </w:r>
      <w:r>
        <w:rPr>
          <w:color w:val="000075"/>
        </w:rPr>
        <w:t xml:space="preserve"> টাকা</w:t>
      </w:r>
      <w:r>
        <w:rPr>
          <w:color w:val="000065"/>
        </w:rPr>
        <w:t xml:space="preserve"> রিচার্জে</w:t>
      </w:r>
      <w:r>
        <w:rPr>
          <w:color w:val="000075"/>
        </w:rPr>
        <w:t xml:space="preserve"> টাকা</w:t>
      </w:r>
      <w:r>
        <w:rPr>
          <w:color w:val="000056"/>
        </w:rPr>
        <w:t xml:space="preserve"> ক্যাশব্যাক</w:t>
      </w:r>
      <w:r>
        <w:rPr>
          <w:color w:val="000058"/>
        </w:rPr>
        <w:t xml:space="preserve"> অফার</w:t>
      </w:r>
      <w:r>
        <w:rPr>
          <w:color w:val="000053"/>
        </w:rPr>
        <w:t xml:space="preserve"> আছে</w:t>
      </w:r>
      <w:r>
        <w:br/>
      </w:r>
      <w:r>
        <w:rPr>
          <w:color w:val="000043"/>
        </w:rPr>
        <w:t xml:space="preserve"> নাম্বারে</w:t>
      </w:r>
      <w:r>
        <w:rPr>
          <w:color w:val="00008F"/>
        </w:rPr>
        <w:t xml:space="preserve"> বতমানে</w:t>
      </w:r>
      <w:r>
        <w:rPr>
          <w:color w:val="300000"/>
        </w:rPr>
        <w:t xml:space="preserve"> কি</w:t>
      </w:r>
      <w:r>
        <w:rPr>
          <w:color w:val="4B0000"/>
        </w:rPr>
        <w:t xml:space="preserve"> কোন</w:t>
      </w:r>
      <w:r>
        <w:rPr>
          <w:color w:val="000054"/>
        </w:rPr>
        <w:t xml:space="preserve"> নতুন</w:t>
      </w:r>
      <w:r>
        <w:rPr>
          <w:color w:val="00007E"/>
        </w:rPr>
        <w:t xml:space="preserve"> আফার</w:t>
      </w:r>
      <w:r>
        <w:rPr>
          <w:color w:val="00005D"/>
        </w:rPr>
        <w:t xml:space="preserve"> দেওয়া</w:t>
      </w:r>
      <w:r>
        <w:rPr>
          <w:color w:val="000000"/>
        </w:rPr>
        <w:t xml:space="preserve"> হয়েছে</w:t>
      </w:r>
      <w:r>
        <w:br/>
      </w:r>
      <w:r>
        <w:rPr>
          <w:color w:val="000032"/>
        </w:rPr>
        <w:t xml:space="preserve"> taka</w:t>
      </w:r>
      <w:r>
        <w:rPr>
          <w:color w:val="8B0000"/>
        </w:rPr>
        <w:t xml:space="preserve"> borle</w:t>
      </w:r>
      <w:r>
        <w:rPr>
          <w:color w:val="000032"/>
        </w:rPr>
        <w:t xml:space="preserve"> taka</w:t>
      </w:r>
      <w:r>
        <w:rPr>
          <w:color w:val="000066"/>
        </w:rPr>
        <w:t xml:space="preserve"> free</w:t>
      </w:r>
      <w:r>
        <w:rPr>
          <w:color w:val="430000"/>
        </w:rPr>
        <w:t xml:space="preserve"> ai</w:t>
      </w:r>
      <w:r>
        <w:rPr>
          <w:color w:val="000036"/>
        </w:rPr>
        <w:t xml:space="preserve"> offer</w:t>
      </w:r>
      <w:r>
        <w:rPr>
          <w:color w:val="00002C"/>
        </w:rPr>
        <w:t xml:space="preserve"> ki</w:t>
      </w:r>
      <w:r>
        <w:rPr>
          <w:color w:val="000000"/>
        </w:rPr>
        <w:t xml:space="preserve"> ace</w:t>
      </w:r>
      <w:r>
        <w:rPr>
          <w:color w:val="530000"/>
        </w:rPr>
        <w:t xml:space="preserve"> ata</w:t>
      </w:r>
      <w:r>
        <w:rPr>
          <w:color w:val="000069"/>
        </w:rPr>
        <w:t xml:space="preserve"> sobar</w:t>
      </w:r>
      <w:r>
        <w:rPr>
          <w:color w:val="470000"/>
        </w:rPr>
        <w:t xml:space="preserve"> jonno</w:t>
      </w:r>
      <w:r>
        <w:rPr>
          <w:color w:val="00002C"/>
        </w:rPr>
        <w:t xml:space="preserve"> ki</w:t>
      </w:r>
      <w:r>
        <w:br/>
      </w:r>
      <w:r>
        <w:rPr>
          <w:color w:val="000035"/>
        </w:rPr>
        <w:t xml:space="preserve"> নাম্বারে</w:t>
      </w:r>
      <w:r>
        <w:rPr>
          <w:color w:val="000071"/>
        </w:rPr>
        <w:t xml:space="preserve"> বতমানে</w:t>
      </w:r>
      <w:r>
        <w:rPr>
          <w:color w:val="260000"/>
        </w:rPr>
        <w:t xml:space="preserve"> কি</w:t>
      </w:r>
      <w:r>
        <w:rPr>
          <w:color w:val="000048"/>
        </w:rPr>
        <w:t xml:space="preserve"> মোবাইল</w:t>
      </w:r>
      <w:r>
        <w:rPr>
          <w:color w:val="000069"/>
        </w:rPr>
        <w:t xml:space="preserve"> রিচাজের</w:t>
      </w:r>
      <w:r>
        <w:rPr>
          <w:color w:val="590000"/>
        </w:rPr>
        <w:t xml:space="preserve"> উপর</w:t>
      </w:r>
      <w:r>
        <w:rPr>
          <w:color w:val="3C0000"/>
        </w:rPr>
        <w:t xml:space="preserve"> কোন</w:t>
      </w:r>
      <w:r>
        <w:rPr>
          <w:color w:val="000061"/>
        </w:rPr>
        <w:t xml:space="preserve"> কেসবেক</w:t>
      </w:r>
      <w:r>
        <w:rPr>
          <w:color w:val="000064"/>
        </w:rPr>
        <w:t xml:space="preserve"> আফার</w:t>
      </w:r>
      <w:r>
        <w:br/>
      </w:r>
      <w:r>
        <w:rPr>
          <w:color w:val="360000"/>
        </w:rPr>
        <w:t xml:space="preserve"> আমার</w:t>
      </w:r>
      <w:r>
        <w:rPr>
          <w:color w:val="4F0000"/>
        </w:rPr>
        <w:t xml:space="preserve"> এই</w:t>
      </w:r>
      <w:r>
        <w:rPr>
          <w:color w:val="000054"/>
        </w:rPr>
        <w:t xml:space="preserve"> নাম্বারে</w:t>
      </w:r>
      <w:r>
        <w:rPr>
          <w:color w:val="000098"/>
        </w:rPr>
        <w:t xml:space="preserve"> নির্দিষ্ট</w:t>
      </w:r>
      <w:r>
        <w:rPr>
          <w:color w:val="6B0000"/>
        </w:rPr>
        <w:t xml:space="preserve"> কোনো</w:t>
      </w:r>
      <w:r>
        <w:rPr>
          <w:color w:val="000055"/>
        </w:rPr>
        <w:t xml:space="preserve"> অফার</w:t>
      </w:r>
      <w:r>
        <w:rPr>
          <w:color w:val="000050"/>
        </w:rPr>
        <w:t xml:space="preserve"> আছে</w:t>
      </w:r>
      <w:r>
        <w:rPr>
          <w:color w:val="000000"/>
        </w:rPr>
        <w:t xml:space="preserve"> কি</w:t>
      </w:r>
      <w:r>
        <w:br/>
      </w:r>
      <w:r>
        <w:rPr>
          <w:color w:val="000044"/>
        </w:rPr>
        <w:t xml:space="preserve"> নাম্বারে</w:t>
      </w:r>
      <w:r>
        <w:rPr>
          <w:color w:val="000090"/>
        </w:rPr>
        <w:t xml:space="preserve"> বতমানে</w:t>
      </w:r>
      <w:r>
        <w:rPr>
          <w:color w:val="300000"/>
        </w:rPr>
        <w:t xml:space="preserve"> কি</w:t>
      </w:r>
      <w:r>
        <w:rPr>
          <w:color w:val="4B0000"/>
        </w:rPr>
        <w:t xml:space="preserve"> কোন</w:t>
      </w:r>
      <w:r>
        <w:rPr>
          <w:color w:val="00007B"/>
        </w:rPr>
        <w:t xml:space="preserve"> কেসবেক</w:t>
      </w:r>
      <w:r>
        <w:rPr>
          <w:color w:val="00007F"/>
        </w:rPr>
        <w:t xml:space="preserve"> আফার</w:t>
      </w:r>
      <w:r>
        <w:rPr>
          <w:color w:val="000000"/>
        </w:rPr>
        <w:t xml:space="preserve"> আছে</w:t>
      </w:r>
      <w:r>
        <w:br/>
      </w:r>
      <w:r>
        <w:rPr>
          <w:color w:val="000047"/>
        </w:rPr>
        <w:t xml:space="preserve"> bkash</w:t>
      </w:r>
      <w:r>
        <w:rPr>
          <w:color w:val="000051"/>
        </w:rPr>
        <w:t xml:space="preserve"> account</w:t>
      </w:r>
      <w:r>
        <w:rPr>
          <w:color w:val="5C0000"/>
        </w:rPr>
        <w:t xml:space="preserve"> a</w:t>
      </w:r>
      <w:r>
        <w:rPr>
          <w:color w:val="000053"/>
        </w:rPr>
        <w:t xml:space="preserve"> ki</w:t>
      </w:r>
      <w:r>
        <w:rPr>
          <w:color w:val="00007C"/>
        </w:rPr>
        <w:t xml:space="preserve"> kno</w:t>
      </w:r>
      <w:r>
        <w:rPr>
          <w:color w:val="00006C"/>
        </w:rPr>
        <w:t xml:space="preserve"> cashback</w:t>
      </w:r>
      <w:r>
        <w:rPr>
          <w:color w:val="000066"/>
        </w:rPr>
        <w:t xml:space="preserve"> offer</w:t>
      </w:r>
      <w:r>
        <w:rPr>
          <w:color w:val="000000"/>
        </w:rPr>
        <w:t xml:space="preserve"> ace</w:t>
      </w:r>
      <w:r>
        <w:br/>
      </w:r>
      <w:r>
        <w:rPr>
          <w:color w:val="000050"/>
        </w:rPr>
        <w:t xml:space="preserve"> number</w:t>
      </w:r>
      <w:r>
        <w:rPr>
          <w:color w:val="0000C2"/>
        </w:rPr>
        <w:t xml:space="preserve"> specific</w:t>
      </w:r>
      <w:r>
        <w:rPr>
          <w:color w:val="000054"/>
        </w:rPr>
        <w:t xml:space="preserve"> offer</w:t>
      </w:r>
      <w:r>
        <w:rPr>
          <w:color w:val="740000"/>
        </w:rPr>
        <w:t xml:space="preserve"> for</w:t>
      </w:r>
      <w:r>
        <w:br/>
      </w:r>
      <w:r>
        <w:rPr>
          <w:color w:val="00004D"/>
        </w:rPr>
        <w:t xml:space="preserve"> number</w:t>
      </w:r>
      <w:r>
        <w:rPr>
          <w:color w:val="650000"/>
        </w:rPr>
        <w:t xml:space="preserve"> is</w:t>
      </w:r>
      <w:r>
        <w:rPr>
          <w:color w:val="0000BD"/>
        </w:rPr>
        <w:t xml:space="preserve"> specific</w:t>
      </w:r>
      <w:r>
        <w:rPr>
          <w:color w:val="000000"/>
        </w:rPr>
        <w:t xml:space="preserve"> offer</w:t>
      </w:r>
      <w:r>
        <w:rPr>
          <w:color w:val="710000"/>
        </w:rPr>
        <w:t xml:space="preserve"> for</w:t>
      </w:r>
      <w:r>
        <w:br/>
      </w:r>
      <w:r>
        <w:rPr>
          <w:color w:val="3A0000"/>
        </w:rPr>
        <w:t xml:space="preserve"> amar</w:t>
      </w:r>
      <w:r>
        <w:rPr>
          <w:color w:val="590000"/>
        </w:rPr>
        <w:t xml:space="preserve"> jonno</w:t>
      </w:r>
      <w:r>
        <w:rPr>
          <w:color w:val="000070"/>
        </w:rPr>
        <w:t xml:space="preserve"> ki</w:t>
      </w:r>
      <w:r>
        <w:rPr>
          <w:color w:val="000070"/>
        </w:rPr>
        <w:t xml:space="preserve"> ki</w:t>
      </w:r>
      <w:r>
        <w:rPr>
          <w:color w:val="000045"/>
        </w:rPr>
        <w:t xml:space="preserve"> offer</w:t>
      </w:r>
      <w:r>
        <w:rPr>
          <w:color w:val="000050"/>
        </w:rPr>
        <w:t xml:space="preserve"> ase</w:t>
      </w:r>
      <w:r>
        <w:rPr>
          <w:color w:val="9D0000"/>
        </w:rPr>
        <w:t xml:space="preserve"> deken</w:t>
      </w:r>
      <w:r>
        <w:rPr>
          <w:color w:val="000044"/>
        </w:rPr>
        <w:t xml:space="preserve"> to</w:t>
      </w:r>
      <w:r>
        <w:br/>
      </w:r>
      <w:r>
        <w:rPr>
          <w:color w:val="600000"/>
        </w:rPr>
        <w:t xml:space="preserve"> i</w:t>
      </w:r>
      <w:r>
        <w:rPr>
          <w:color w:val="470000"/>
        </w:rPr>
        <w:t xml:space="preserve"> have</w:t>
      </w:r>
      <w:r>
        <w:rPr>
          <w:color w:val="000062"/>
        </w:rPr>
        <w:t xml:space="preserve"> added</w:t>
      </w:r>
      <w:r>
        <w:rPr>
          <w:color w:val="000033"/>
        </w:rPr>
        <w:t xml:space="preserve"> money</w:t>
      </w:r>
      <w:r>
        <w:rPr>
          <w:color w:val="000043"/>
        </w:rPr>
        <w:t xml:space="preserve"> from</w:t>
      </w:r>
      <w:r>
        <w:rPr>
          <w:color w:val="000056"/>
        </w:rPr>
        <w:t xml:space="preserve"> visa</w:t>
      </w:r>
      <w:r>
        <w:rPr>
          <w:color w:val="000000"/>
        </w:rPr>
        <w:t xml:space="preserve"> card</w:t>
      </w:r>
      <w:r>
        <w:rPr>
          <w:color w:val="510000"/>
        </w:rPr>
        <w:t xml:space="preserve"> am</w:t>
      </w:r>
      <w:r>
        <w:rPr>
          <w:color w:val="600000"/>
        </w:rPr>
        <w:t xml:space="preserve"> i</w:t>
      </w:r>
      <w:r>
        <w:rPr>
          <w:color w:val="000056"/>
        </w:rPr>
        <w:t xml:space="preserve"> eligible</w:t>
      </w:r>
      <w:r>
        <w:rPr>
          <w:color w:val="000032"/>
        </w:rPr>
        <w:t xml:space="preserve"> to</w:t>
      </w:r>
      <w:r>
        <w:rPr>
          <w:color w:val="000047"/>
        </w:rPr>
        <w:t xml:space="preserve"> get</w:t>
      </w:r>
      <w:r>
        <w:rPr>
          <w:color w:val="3F0000"/>
        </w:rPr>
        <w:t xml:space="preserve"> the</w:t>
      </w:r>
      <w:r>
        <w:rPr>
          <w:color w:val="000000"/>
        </w:rPr>
        <w:t xml:space="preserve"> cashback</w:t>
      </w:r>
      <w:r>
        <w:br/>
      </w:r>
      <w:r>
        <w:rPr>
          <w:color w:val="580000"/>
        </w:rPr>
        <w:t xml:space="preserve"> ai</w:t>
      </w:r>
      <w:r>
        <w:rPr>
          <w:color w:val="000043"/>
        </w:rPr>
        <w:t xml:space="preserve"> number</w:t>
      </w:r>
      <w:r>
        <w:rPr>
          <w:color w:val="400000"/>
        </w:rPr>
        <w:t xml:space="preserve"> a</w:t>
      </w:r>
      <w:r>
        <w:rPr>
          <w:color w:val="000056"/>
        </w:rPr>
        <w:t xml:space="preserve"> kono</w:t>
      </w:r>
      <w:r>
        <w:rPr>
          <w:color w:val="000047"/>
        </w:rPr>
        <w:t xml:space="preserve"> offer</w:t>
      </w:r>
      <w:r>
        <w:rPr>
          <w:color w:val="0000BD"/>
        </w:rPr>
        <w:t xml:space="preserve"> aseki</w:t>
      </w:r>
      <w:r>
        <w:br/>
      </w:r>
      <w:r>
        <w:rPr>
          <w:color w:val="000052"/>
        </w:rPr>
        <w:t xml:space="preserve"> tk</w:t>
      </w:r>
      <w:r>
        <w:rPr>
          <w:color w:val="000062"/>
        </w:rPr>
        <w:t xml:space="preserve"> add</w:t>
      </w:r>
      <w:r>
        <w:rPr>
          <w:color w:val="00005C"/>
        </w:rPr>
        <w:t xml:space="preserve"> money</w:t>
      </w:r>
      <w:r>
        <w:rPr>
          <w:color w:val="5B0000"/>
        </w:rPr>
        <w:t xml:space="preserve"> krle</w:t>
      </w:r>
      <w:r>
        <w:rPr>
          <w:color w:val="000052"/>
        </w:rPr>
        <w:t xml:space="preserve"> tk</w:t>
      </w:r>
      <w:r>
        <w:rPr>
          <w:color w:val="000030"/>
        </w:rPr>
        <w:t xml:space="preserve"> cash</w:t>
      </w:r>
      <w:r>
        <w:rPr>
          <w:color w:val="000031"/>
        </w:rPr>
        <w:t xml:space="preserve"> back</w:t>
      </w:r>
      <w:r>
        <w:rPr>
          <w:color w:val="480000"/>
        </w:rPr>
        <w:t xml:space="preserve"> ami</w:t>
      </w:r>
      <w:r>
        <w:rPr>
          <w:color w:val="000035"/>
        </w:rPr>
        <w:t xml:space="preserve"> pabo</w:t>
      </w:r>
      <w:r>
        <w:rPr>
          <w:color w:val="000000"/>
        </w:rPr>
        <w:t xml:space="preserve"> ki</w:t>
      </w:r>
      <w:r>
        <w:rPr>
          <w:color w:val="480000"/>
        </w:rPr>
        <w:t xml:space="preserve"> ami</w:t>
      </w:r>
      <w:r>
        <w:rPr>
          <w:color w:val="000051"/>
        </w:rPr>
        <w:t xml:space="preserve"> onek</w:t>
      </w:r>
      <w:r>
        <w:rPr>
          <w:color w:val="440000"/>
        </w:rPr>
        <w:t xml:space="preserve"> age</w:t>
      </w:r>
      <w:r>
        <w:rPr>
          <w:color w:val="000062"/>
        </w:rPr>
        <w:t xml:space="preserve"> add</w:t>
      </w:r>
      <w:r>
        <w:rPr>
          <w:color w:val="00005C"/>
        </w:rPr>
        <w:t xml:space="preserve"> money</w:t>
      </w:r>
      <w:r>
        <w:rPr>
          <w:color w:val="550000"/>
        </w:rPr>
        <w:t xml:space="preserve"> korechilam</w:t>
      </w:r>
      <w:r>
        <w:br/>
      </w:r>
      <w:r>
        <w:rPr>
          <w:color w:val="830000"/>
        </w:rPr>
        <w:t xml:space="preserve"> এই</w:t>
      </w:r>
      <w:r>
        <w:rPr>
          <w:color w:val="00006A"/>
        </w:rPr>
        <w:t xml:space="preserve"> একাউন্টটি</w:t>
      </w:r>
      <w:r>
        <w:rPr>
          <w:color w:val="310000"/>
        </w:rPr>
        <w:t xml:space="preserve"> কি</w:t>
      </w:r>
      <w:r>
        <w:rPr>
          <w:color w:val="830000"/>
        </w:rPr>
        <w:t xml:space="preserve"> এই</w:t>
      </w:r>
      <w:r>
        <w:rPr>
          <w:color w:val="000076"/>
        </w:rPr>
        <w:t xml:space="preserve"> অফারের</w:t>
      </w:r>
      <w:r>
        <w:rPr>
          <w:color w:val="00008D"/>
        </w:rPr>
        <w:t xml:space="preserve"> অন্তর্ভুক্ত</w:t>
      </w:r>
      <w:r>
        <w:br/>
      </w:r>
      <w:r>
        <w:rPr>
          <w:color w:val="9E0000"/>
        </w:rPr>
        <w:t xml:space="preserve"> এই</w:t>
      </w:r>
      <w:r>
        <w:rPr>
          <w:color w:val="000058"/>
        </w:rPr>
        <w:t xml:space="preserve"> বিকাশে</w:t>
      </w:r>
      <w:r>
        <w:rPr>
          <w:color w:val="000068"/>
        </w:rPr>
        <w:t xml:space="preserve"> একাউন্টে</w:t>
      </w:r>
      <w:r>
        <w:rPr>
          <w:color w:val="3C0000"/>
        </w:rPr>
        <w:t xml:space="preserve"> কি</w:t>
      </w:r>
      <w:r>
        <w:rPr>
          <w:color w:val="9E0000"/>
        </w:rPr>
        <w:t xml:space="preserve"> এই</w:t>
      </w:r>
      <w:r>
        <w:rPr>
          <w:color w:val="000083"/>
        </w:rPr>
        <w:t xml:space="preserve"> অফারটা</w:t>
      </w:r>
      <w:r>
        <w:rPr>
          <w:color w:val="000000"/>
        </w:rPr>
        <w:t xml:space="preserve"> এভেলেবল</w:t>
      </w:r>
      <w:r>
        <w:br/>
      </w:r>
      <w:r>
        <w:rPr>
          <w:color w:val="480000"/>
        </w:rPr>
        <w:t xml:space="preserve"> এই</w:t>
      </w:r>
      <w:r>
        <w:rPr>
          <w:color w:val="00004D"/>
        </w:rPr>
        <w:t xml:space="preserve"> নাম্বারে</w:t>
      </w:r>
      <w:r>
        <w:rPr>
          <w:color w:val="370000"/>
        </w:rPr>
        <w:t xml:space="preserve"> কি</w:t>
      </w:r>
      <w:r>
        <w:rPr>
          <w:color w:val="620000"/>
        </w:rPr>
        <w:t xml:space="preserve"> কোনো</w:t>
      </w:r>
      <w:r>
        <w:rPr>
          <w:color w:val="00004E"/>
        </w:rPr>
        <w:t xml:space="preserve"> অফার</w:t>
      </w:r>
      <w:r>
        <w:rPr>
          <w:color w:val="000049"/>
        </w:rPr>
        <w:t xml:space="preserve"> আছে</w:t>
      </w:r>
      <w:r>
        <w:rPr>
          <w:color w:val="000068"/>
        </w:rPr>
        <w:t xml:space="preserve"> মোবাইল</w:t>
      </w:r>
      <w:r>
        <w:rPr>
          <w:color w:val="000088"/>
        </w:rPr>
        <w:t xml:space="preserve"> রিচার্জের</w:t>
      </w:r>
      <w:r>
        <w:br/>
      </w:r>
      <w:r>
        <w:rPr>
          <w:color w:val="000031"/>
        </w:rPr>
        <w:t xml:space="preserve"> বিকাশ</w:t>
      </w:r>
      <w:r>
        <w:rPr>
          <w:color w:val="000066"/>
        </w:rPr>
        <w:t xml:space="preserve"> অ্যাপ</w:t>
      </w:r>
      <w:r>
        <w:rPr>
          <w:color w:val="00003E"/>
        </w:rPr>
        <w:t xml:space="preserve"> থেকে</w:t>
      </w:r>
      <w:r>
        <w:rPr>
          <w:color w:val="000068"/>
        </w:rPr>
        <w:t xml:space="preserve"> টাকা</w:t>
      </w:r>
      <w:r>
        <w:rPr>
          <w:color w:val="00005A"/>
        </w:rPr>
        <w:t xml:space="preserve"> রিচার্জে</w:t>
      </w:r>
      <w:r>
        <w:rPr>
          <w:color w:val="000068"/>
        </w:rPr>
        <w:t xml:space="preserve"> টাকা</w:t>
      </w:r>
      <w:r>
        <w:rPr>
          <w:color w:val="00004C"/>
        </w:rPr>
        <w:t xml:space="preserve"> ক্যাশব্যাক</w:t>
      </w:r>
      <w:r>
        <w:rPr>
          <w:color w:val="490000"/>
        </w:rPr>
        <w:t xml:space="preserve"> এই</w:t>
      </w:r>
      <w:r>
        <w:rPr>
          <w:color w:val="00004D"/>
        </w:rPr>
        <w:t xml:space="preserve"> নাম্বারে</w:t>
      </w:r>
      <w:r>
        <w:rPr>
          <w:color w:val="00004E"/>
        </w:rPr>
        <w:t xml:space="preserve"> অফার</w:t>
      </w:r>
      <w:r>
        <w:rPr>
          <w:color w:val="00004A"/>
        </w:rPr>
        <w:t xml:space="preserve"> আছে</w:t>
      </w:r>
      <w:r>
        <w:br/>
      </w:r>
      <w:r>
        <w:rPr>
          <w:color w:val="000000"/>
        </w:rPr>
        <w:t xml:space="preserve"> tk</w:t>
      </w:r>
      <w:r>
        <w:rPr>
          <w:color w:val="000093"/>
        </w:rPr>
        <w:t xml:space="preserve"> basi</w:t>
      </w:r>
      <w:r>
        <w:rPr>
          <w:color w:val="00008B"/>
        </w:rPr>
        <w:t xml:space="preserve"> casout</w:t>
      </w:r>
      <w:r>
        <w:rPr>
          <w:color w:val="6D0000"/>
        </w:rPr>
        <w:t xml:space="preserve"> korla</w:t>
      </w:r>
      <w:r>
        <w:rPr>
          <w:color w:val="000000"/>
        </w:rPr>
        <w:t xml:space="preserve"> tk</w:t>
      </w:r>
      <w:r>
        <w:rPr>
          <w:color w:val="00006D"/>
        </w:rPr>
        <w:t xml:space="preserve"> casback</w:t>
      </w:r>
      <w:r>
        <w:rPr>
          <w:color w:val="000000"/>
        </w:rPr>
        <w:t xml:space="preserve"> pabo</w:t>
      </w:r>
      <w:r>
        <w:br/>
      </w:r>
      <w:r>
        <w:rPr>
          <w:color w:val="000000"/>
        </w:rPr>
        <w:t xml:space="preserve"> -</w:t>
      </w:r>
      <w:r>
        <w:rPr>
          <w:color w:val="780000"/>
        </w:rPr>
        <w:t xml:space="preserve"> এটা</w:t>
      </w:r>
      <w:r>
        <w:rPr>
          <w:color w:val="8F0000"/>
        </w:rPr>
        <w:t xml:space="preserve"> তে</w:t>
      </w:r>
      <w:r>
        <w:rPr>
          <w:color w:val="8C0000"/>
        </w:rPr>
        <w:t xml:space="preserve"> কি</w:t>
      </w:r>
      <w:r>
        <w:rPr>
          <w:color w:val="8C0000"/>
        </w:rPr>
        <w:t xml:space="preserve"> কি</w:t>
      </w:r>
      <w:r>
        <w:rPr>
          <w:color w:val="000063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5D"/>
        </w:rPr>
        <w:t xml:space="preserve"> কার্ড</w:t>
      </w:r>
      <w:r>
        <w:rPr>
          <w:color w:val="00003B"/>
        </w:rPr>
        <w:t xml:space="preserve"> থেকে</w:t>
      </w:r>
      <w:r>
        <w:rPr>
          <w:color w:val="000063"/>
        </w:rPr>
        <w:t xml:space="preserve"> টাকা</w:t>
      </w:r>
      <w:r>
        <w:rPr>
          <w:color w:val="00008C"/>
        </w:rPr>
        <w:t xml:space="preserve"> এডমানিতে</w:t>
      </w:r>
      <w:r>
        <w:rPr>
          <w:color w:val="000063"/>
        </w:rPr>
        <w:t xml:space="preserve"> টাকা</w:t>
      </w:r>
      <w:r>
        <w:rPr>
          <w:color w:val="000056"/>
        </w:rPr>
        <w:t xml:space="preserve"> পাবো</w:t>
      </w:r>
      <w:r>
        <w:rPr>
          <w:color w:val="000067"/>
        </w:rPr>
        <w:t xml:space="preserve"> কিনা</w:t>
      </w:r>
      <w:r>
        <w:rPr>
          <w:color w:val="460000"/>
        </w:rPr>
        <w:t xml:space="preserve"> এই</w:t>
      </w:r>
      <w:r>
        <w:rPr>
          <w:color w:val="000000"/>
        </w:rPr>
        <w:t xml:space="preserve"> একাউন্টে</w:t>
      </w:r>
      <w:r>
        <w:br/>
      </w:r>
      <w:r>
        <w:rPr>
          <w:color w:val="430000"/>
        </w:rPr>
        <w:t xml:space="preserve"> এই</w:t>
      </w:r>
      <w:r>
        <w:rPr>
          <w:color w:val="000047"/>
        </w:rPr>
        <w:t xml:space="preserve"> নাম্বারে</w:t>
      </w:r>
      <w:r>
        <w:rPr>
          <w:color w:val="330000"/>
        </w:rPr>
        <w:t xml:space="preserve"> কি</w:t>
      </w:r>
      <w:r>
        <w:rPr>
          <w:color w:val="5C0000"/>
        </w:rPr>
        <w:t xml:space="preserve"> কোনো</w:t>
      </w:r>
      <w:r>
        <w:rPr>
          <w:color w:val="000091"/>
        </w:rPr>
        <w:t xml:space="preserve"> অফার</w:t>
      </w:r>
      <w:r>
        <w:rPr>
          <w:color w:val="000044"/>
        </w:rPr>
        <w:t xml:space="preserve"> আছে</w:t>
      </w:r>
      <w:r>
        <w:rPr>
          <w:color w:val="000086"/>
        </w:rPr>
        <w:t xml:space="preserve"> নিদিষ্ট</w:t>
      </w:r>
      <w:r>
        <w:rPr>
          <w:color w:val="000091"/>
        </w:rPr>
        <w:t xml:space="preserve"> অফার</w:t>
      </w:r>
      <w:r>
        <w:br/>
      </w:r>
      <w:r>
        <w:rPr>
          <w:color w:val="000045"/>
        </w:rPr>
        <w:t xml:space="preserve"> ডেবিট</w:t>
      </w:r>
      <w:r>
        <w:rPr>
          <w:color w:val="00002D"/>
        </w:rPr>
        <w:t xml:space="preserve"> কার্ড</w:t>
      </w:r>
      <w:r>
        <w:rPr>
          <w:color w:val="390000"/>
        </w:rPr>
        <w:t xml:space="preserve"> হতে</w:t>
      </w:r>
      <w:r>
        <w:rPr>
          <w:color w:val="000030"/>
        </w:rPr>
        <w:t xml:space="preserve"> টাকা</w:t>
      </w:r>
      <w:r>
        <w:rPr>
          <w:color w:val="000031"/>
        </w:rPr>
        <w:t xml:space="preserve"> অ্যাড</w:t>
      </w:r>
      <w:r>
        <w:rPr>
          <w:color w:val="000027"/>
        </w:rPr>
        <w:t xml:space="preserve"> মানি</w:t>
      </w:r>
      <w:r>
        <w:rPr>
          <w:color w:val="350000"/>
        </w:rPr>
        <w:t xml:space="preserve"> তে</w:t>
      </w:r>
      <w:r>
        <w:rPr>
          <w:color w:val="000030"/>
        </w:rPr>
        <w:t xml:space="preserve"> টাকা</w:t>
      </w:r>
      <w:r>
        <w:rPr>
          <w:color w:val="000023"/>
        </w:rPr>
        <w:t xml:space="preserve"> ক্যাশব্যাক</w:t>
      </w:r>
      <w:r>
        <w:rPr>
          <w:color w:val="510000"/>
        </w:rPr>
        <w:t xml:space="preserve"> অনেকের</w:t>
      </w:r>
      <w:r>
        <w:rPr>
          <w:color w:val="000059"/>
        </w:rPr>
        <w:t xml:space="preserve"> মুঠোফোনে</w:t>
      </w:r>
      <w:r>
        <w:rPr>
          <w:color w:val="000046"/>
        </w:rPr>
        <w:t xml:space="preserve"> এরকম</w:t>
      </w:r>
      <w:r>
        <w:rPr>
          <w:color w:val="00002B"/>
        </w:rPr>
        <w:t xml:space="preserve"> একটি</w:t>
      </w:r>
      <w:r>
        <w:rPr>
          <w:color w:val="00003F"/>
        </w:rPr>
        <w:t xml:space="preserve"> এসএমএস</w:t>
      </w:r>
      <w:r>
        <w:rPr>
          <w:color w:val="000000"/>
        </w:rPr>
        <w:t xml:space="preserve"> এসেছে</w:t>
      </w:r>
      <w:r>
        <w:rPr>
          <w:color w:val="000025"/>
        </w:rPr>
        <w:t xml:space="preserve"> এখন</w:t>
      </w:r>
      <w:r>
        <w:rPr>
          <w:color w:val="180000"/>
        </w:rPr>
        <w:t xml:space="preserve"> আমি</w:t>
      </w:r>
      <w:r>
        <w:rPr>
          <w:color w:val="220000"/>
        </w:rPr>
        <w:t xml:space="preserve"> এই</w:t>
      </w:r>
      <w:r>
        <w:rPr>
          <w:color w:val="00003E"/>
        </w:rPr>
        <w:t xml:space="preserve"> অফারের</w:t>
      </w:r>
      <w:r>
        <w:rPr>
          <w:color w:val="000045"/>
        </w:rPr>
        <w:t xml:space="preserve"> আওতাভুক্ত</w:t>
      </w:r>
      <w:r>
        <w:rPr>
          <w:color w:val="330000"/>
        </w:rPr>
        <w:t xml:space="preserve"> নাকি</w:t>
      </w:r>
      <w:r>
        <w:rPr>
          <w:color w:val="000030"/>
        </w:rPr>
        <w:t xml:space="preserve"> জানাবেন</w:t>
      </w:r>
      <w:r>
        <w:rPr>
          <w:color w:val="000017"/>
        </w:rPr>
        <w:t xml:space="preserve"> bkash</w:t>
      </w:r>
      <w:r>
        <w:rPr>
          <w:color w:val="000020"/>
        </w:rPr>
        <w:t xml:space="preserve"> number</w:t>
      </w:r>
      <w:r>
        <w:br/>
      </w:r>
      <w:r>
        <w:rPr>
          <w:color w:val="000030"/>
        </w:rPr>
        <w:t xml:space="preserve"> my</w:t>
      </w:r>
      <w:r>
        <w:rPr>
          <w:color w:val="000000"/>
        </w:rPr>
        <w:t xml:space="preserve"> no</w:t>
      </w:r>
      <w:r>
        <w:rPr>
          <w:color w:val="3A0000"/>
        </w:rPr>
        <w:t xml:space="preserve"> is</w:t>
      </w:r>
      <w:r>
        <w:rPr>
          <w:color w:val="4B0000"/>
        </w:rPr>
        <w:t xml:space="preserve"> am</w:t>
      </w:r>
      <w:r>
        <w:rPr>
          <w:color w:val="2C0000"/>
        </w:rPr>
        <w:t xml:space="preserve"> i</w:t>
      </w:r>
      <w:r>
        <w:rPr>
          <w:color w:val="00004F"/>
        </w:rPr>
        <w:t xml:space="preserve"> eligible</w:t>
      </w:r>
      <w:r>
        <w:rPr>
          <w:color w:val="820000"/>
        </w:rPr>
        <w:t xml:space="preserve"> for</w:t>
      </w:r>
      <w:r>
        <w:rPr>
          <w:color w:val="00005D"/>
        </w:rPr>
        <w:t xml:space="preserve"> getting</w:t>
      </w:r>
      <w:r>
        <w:rPr>
          <w:color w:val="000000"/>
        </w:rPr>
        <w:t xml:space="preserve"> tk</w:t>
      </w:r>
      <w:r>
        <w:rPr>
          <w:color w:val="000043"/>
        </w:rPr>
        <w:t xml:space="preserve"> bonus</w:t>
      </w:r>
      <w:r>
        <w:rPr>
          <w:color w:val="820000"/>
        </w:rPr>
        <w:t xml:space="preserve"> for</w:t>
      </w:r>
      <w:r>
        <w:rPr>
          <w:color w:val="000069"/>
        </w:rPr>
        <w:t xml:space="preserve"> adding</w:t>
      </w:r>
      <w:r>
        <w:rPr>
          <w:color w:val="000000"/>
        </w:rPr>
        <w:t xml:space="preserve"> tk</w:t>
      </w:r>
      <w:r>
        <w:rPr>
          <w:color w:val="00003D"/>
        </w:rPr>
        <w:t xml:space="preserve"> from</w:t>
      </w:r>
      <w:r>
        <w:rPr>
          <w:color w:val="000000"/>
        </w:rPr>
        <w:t xml:space="preserve"> card</w:t>
      </w:r>
      <w:r>
        <w:br/>
      </w:r>
      <w:r>
        <w:rPr>
          <w:color w:val="500000"/>
        </w:rPr>
        <w:t xml:space="preserve"> এই</w:t>
      </w:r>
      <w:r>
        <w:rPr>
          <w:color w:val="000055"/>
        </w:rPr>
        <w:t xml:space="preserve"> নাম্বারে</w:t>
      </w:r>
      <w:r>
        <w:rPr>
          <w:color w:val="000072"/>
        </w:rPr>
        <w:t xml:space="preserve"> টাকা</w:t>
      </w:r>
      <w:r>
        <w:rPr>
          <w:color w:val="00005E"/>
        </w:rPr>
        <w:t xml:space="preserve"> রিচার্জ</w:t>
      </w:r>
      <w:r>
        <w:rPr>
          <w:color w:val="5E0000"/>
        </w:rPr>
        <w:t xml:space="preserve"> করলে</w:t>
      </w:r>
      <w:r>
        <w:rPr>
          <w:color w:val="000072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71"/>
        </w:rPr>
        <w:t xml:space="preserve"> পাব</w:t>
      </w:r>
      <w:r>
        <w:rPr>
          <w:color w:val="000000"/>
        </w:rPr>
        <w:t xml:space="preserve"> কি</w:t>
      </w:r>
      <w:r>
        <w:br/>
      </w:r>
      <w:r>
        <w:rPr>
          <w:color w:val="00004B"/>
        </w:rPr>
        <w:t xml:space="preserve"> বর্তমানে</w:t>
      </w:r>
      <w:r>
        <w:rPr>
          <w:color w:val="000050"/>
        </w:rPr>
        <w:t xml:space="preserve"> নির্দিষ্ট</w:t>
      </w:r>
      <w:r>
        <w:rPr>
          <w:color w:val="3D0000"/>
        </w:rPr>
        <w:t xml:space="preserve"> কিছু</w:t>
      </w:r>
      <w:r>
        <w:rPr>
          <w:color w:val="590000"/>
        </w:rPr>
        <w:t xml:space="preserve"> গ্রাহকের</w:t>
      </w:r>
      <w:r>
        <w:rPr>
          <w:color w:val="310000"/>
        </w:rPr>
        <w:t xml:space="preserve"> জন্য</w:t>
      </w:r>
      <w:r>
        <w:rPr>
          <w:color w:val="00003B"/>
        </w:rPr>
        <w:t xml:space="preserve"> টাকা</w:t>
      </w:r>
      <w:r>
        <w:rPr>
          <w:color w:val="00003C"/>
        </w:rPr>
        <w:t xml:space="preserve"> অ্যাড</w:t>
      </w:r>
      <w:r>
        <w:rPr>
          <w:color w:val="000030"/>
        </w:rPr>
        <w:t xml:space="preserve"> মানি</w:t>
      </w:r>
      <w:r>
        <w:rPr>
          <w:color w:val="400000"/>
        </w:rPr>
        <w:t xml:space="preserve"> তে</w:t>
      </w:r>
      <w:r>
        <w:rPr>
          <w:color w:val="00003B"/>
        </w:rPr>
        <w:t xml:space="preserve"> টাকা</w:t>
      </w:r>
      <w:r>
        <w:rPr>
          <w:color w:val="00002B"/>
        </w:rPr>
        <w:t xml:space="preserve"> ক্যাশব্যাক</w:t>
      </w:r>
      <w:r>
        <w:rPr>
          <w:color w:val="000059"/>
        </w:rPr>
        <w:t xml:space="preserve"> অফার</w:t>
      </w:r>
      <w:r>
        <w:rPr>
          <w:color w:val="000050"/>
        </w:rPr>
        <w:t xml:space="preserve"> চলছে</w:t>
      </w:r>
      <w:r>
        <w:rPr>
          <w:color w:val="360000"/>
        </w:rPr>
        <w:t xml:space="preserve"> এটা</w:t>
      </w:r>
      <w:r>
        <w:rPr>
          <w:color w:val="000059"/>
        </w:rPr>
        <w:t xml:space="preserve"> অফার</w:t>
      </w:r>
      <w:r>
        <w:rPr>
          <w:color w:val="1F0000"/>
        </w:rPr>
        <w:t xml:space="preserve"> কি</w:t>
      </w:r>
      <w:r>
        <w:rPr>
          <w:color w:val="1D0000"/>
        </w:rPr>
        <w:t xml:space="preserve"> আমি</w:t>
      </w:r>
      <w:r>
        <w:rPr>
          <w:color w:val="00003B"/>
        </w:rPr>
        <w:t xml:space="preserve"> পাব</w:t>
      </w:r>
      <w:r>
        <w:br/>
      </w:r>
      <w:r>
        <w:rPr>
          <w:color w:val="200000"/>
        </w:rPr>
        <w:t xml:space="preserve"> আমি</w:t>
      </w:r>
      <w:r>
        <w:rPr>
          <w:color w:val="220000"/>
        </w:rPr>
        <w:t xml:space="preserve"> কি</w:t>
      </w:r>
      <w:r>
        <w:rPr>
          <w:color w:val="2D0000"/>
        </w:rPr>
        <w:t xml:space="preserve"> এই</w:t>
      </w:r>
      <w:r>
        <w:rPr>
          <w:color w:val="000050"/>
        </w:rPr>
        <w:t xml:space="preserve"> নং</w:t>
      </w:r>
      <w:r>
        <w:rPr>
          <w:color w:val="310000"/>
        </w:rPr>
        <w:t xml:space="preserve"> এ</w:t>
      </w:r>
      <w:r>
        <w:rPr>
          <w:color w:val="000062"/>
        </w:rPr>
        <w:t xml:space="preserve"> ইসলামী</w:t>
      </w:r>
      <w:r>
        <w:rPr>
          <w:color w:val="000051"/>
        </w:rPr>
        <w:t xml:space="preserve"> ব্যাংকের</w:t>
      </w:r>
      <w:r>
        <w:rPr>
          <w:color w:val="000027"/>
        </w:rPr>
        <w:t xml:space="preserve"> একাউন্ট</w:t>
      </w:r>
      <w:r>
        <w:rPr>
          <w:color w:val="000026"/>
        </w:rPr>
        <w:t xml:space="preserve"> থেকে</w:t>
      </w:r>
      <w:r>
        <w:rPr>
          <w:color w:val="00005D"/>
        </w:rPr>
        <w:t xml:space="preserve"> cellfin</w:t>
      </w:r>
      <w:r>
        <w:rPr>
          <w:color w:val="300000"/>
        </w:rPr>
        <w:t xml:space="preserve"> এর</w:t>
      </w:r>
      <w:r>
        <w:rPr>
          <w:color w:val="420000"/>
        </w:rPr>
        <w:t xml:space="preserve"> মাধ্যমে</w:t>
      </w:r>
      <w:r>
        <w:rPr>
          <w:color w:val="000000"/>
        </w:rPr>
        <w:t xml:space="preserve"> ৳</w:t>
      </w:r>
      <w:r>
        <w:rPr>
          <w:color w:val="00003D"/>
        </w:rPr>
        <w:t xml:space="preserve"> এড</w:t>
      </w:r>
      <w:r>
        <w:rPr>
          <w:color w:val="000034"/>
        </w:rPr>
        <w:t xml:space="preserve"> মানি</w:t>
      </w:r>
      <w:r>
        <w:rPr>
          <w:color w:val="350000"/>
        </w:rPr>
        <w:t xml:space="preserve"> করলে</w:t>
      </w:r>
      <w:r>
        <w:rPr>
          <w:color w:val="000000"/>
        </w:rPr>
        <w:t xml:space="preserve"> ৳</w:t>
      </w:r>
      <w:r>
        <w:rPr>
          <w:color w:val="000057"/>
        </w:rPr>
        <w:t xml:space="preserve"> ক্যাশব্যক</w:t>
      </w:r>
      <w:r>
        <w:rPr>
          <w:color w:val="000000"/>
        </w:rPr>
        <w:t xml:space="preserve"> পাবো</w:t>
      </w:r>
      <w:r>
        <w:br/>
      </w:r>
      <w:r>
        <w:rPr>
          <w:color w:val="00006C"/>
        </w:rPr>
        <w:t xml:space="preserve"> টাকা</w:t>
      </w:r>
      <w:r>
        <w:rPr>
          <w:color w:val="000065"/>
        </w:rPr>
        <w:t xml:space="preserve"> এড</w:t>
      </w:r>
      <w:r>
        <w:rPr>
          <w:color w:val="000080"/>
        </w:rPr>
        <w:t xml:space="preserve"> মানিতে</w:t>
      </w:r>
      <w:r>
        <w:rPr>
          <w:color w:val="00006C"/>
        </w:rPr>
        <w:t xml:space="preserve"> টাকা</w:t>
      </w:r>
      <w:r>
        <w:rPr>
          <w:color w:val="4B0000"/>
        </w:rPr>
        <w:t xml:space="preserve"> এই</w:t>
      </w:r>
      <w:r>
        <w:rPr>
          <w:color w:val="000075"/>
        </w:rPr>
        <w:t xml:space="preserve"> নম্বর</w:t>
      </w:r>
      <w:r>
        <w:rPr>
          <w:color w:val="530000"/>
        </w:rPr>
        <w:t xml:space="preserve"> এ</w:t>
      </w:r>
      <w:r>
        <w:rPr>
          <w:color w:val="000000"/>
        </w:rPr>
        <w:t xml:space="preserve"> পাব</w:t>
      </w:r>
      <w:r>
        <w:br/>
      </w:r>
      <w:r>
        <w:rPr>
          <w:color w:val="00006C"/>
        </w:rPr>
        <w:t xml:space="preserve"> walaikum</w:t>
      </w:r>
      <w:r>
        <w:rPr>
          <w:color w:val="000000"/>
        </w:rPr>
        <w:t xml:space="preserve"> salam</w:t>
      </w:r>
      <w:r>
        <w:rPr>
          <w:color w:val="00006F"/>
        </w:rPr>
        <w:t xml:space="preserve"> tk</w:t>
      </w:r>
      <w:r>
        <w:rPr>
          <w:color w:val="000056"/>
        </w:rPr>
        <w:t xml:space="preserve"> cash</w:t>
      </w:r>
      <w:r>
        <w:rPr>
          <w:color w:val="000035"/>
        </w:rPr>
        <w:t xml:space="preserve"> in</w:t>
      </w:r>
      <w:r>
        <w:rPr>
          <w:color w:val="4A0000"/>
        </w:rPr>
        <w:t xml:space="preserve"> a</w:t>
      </w:r>
      <w:r>
        <w:rPr>
          <w:color w:val="00006F"/>
        </w:rPr>
        <w:t xml:space="preserve"> tk</w:t>
      </w:r>
      <w:r>
        <w:rPr>
          <w:color w:val="000056"/>
        </w:rPr>
        <w:t xml:space="preserve"> cash</w:t>
      </w:r>
      <w:r>
        <w:rPr>
          <w:color w:val="00002C"/>
        </w:rPr>
        <w:t xml:space="preserve"> back</w:t>
      </w:r>
      <w:r>
        <w:rPr>
          <w:color w:val="000051"/>
        </w:rPr>
        <w:t xml:space="preserve"> offer</w:t>
      </w:r>
      <w:r>
        <w:rPr>
          <w:color w:val="000000"/>
        </w:rPr>
        <w:t xml:space="preserve"> ase</w:t>
      </w:r>
      <w:r>
        <w:rPr>
          <w:color w:val="000000"/>
        </w:rPr>
        <w:t xml:space="preserve"> keu</w:t>
      </w:r>
      <w:r>
        <w:rPr>
          <w:color w:val="420000"/>
        </w:rPr>
        <w:t xml:space="preserve"> jodi</w:t>
      </w:r>
      <w:r>
        <w:rPr>
          <w:color w:val="2B0000"/>
        </w:rPr>
        <w:t xml:space="preserve"> amr</w:t>
      </w:r>
      <w:r>
        <w:rPr>
          <w:color w:val="000026"/>
        </w:rPr>
        <w:t xml:space="preserve"> number</w:t>
      </w:r>
      <w:r>
        <w:rPr>
          <w:color w:val="4A0000"/>
        </w:rPr>
        <w:t xml:space="preserve"> a</w:t>
      </w:r>
      <w:r>
        <w:rPr>
          <w:color w:val="00006F"/>
        </w:rPr>
        <w:t xml:space="preserve"> tk</w:t>
      </w:r>
      <w:r>
        <w:rPr>
          <w:color w:val="000033"/>
        </w:rPr>
        <w:t xml:space="preserve"> send</w:t>
      </w:r>
      <w:r>
        <w:rPr>
          <w:color w:val="000029"/>
        </w:rPr>
        <w:t xml:space="preserve"> money</w:t>
      </w:r>
      <w:r>
        <w:rPr>
          <w:color w:val="00002E"/>
        </w:rPr>
        <w:t xml:space="preserve"> kore</w:t>
      </w:r>
      <w:r>
        <w:rPr>
          <w:color w:val="200000"/>
        </w:rPr>
        <w:t xml:space="preserve"> ami</w:t>
      </w:r>
      <w:r>
        <w:rPr>
          <w:color w:val="000021"/>
        </w:rPr>
        <w:t xml:space="preserve"> ki</w:t>
      </w:r>
      <w:r>
        <w:rPr>
          <w:color w:val="000051"/>
        </w:rPr>
        <w:t xml:space="preserve"> offer</w:t>
      </w:r>
      <w:r>
        <w:rPr>
          <w:color w:val="000000"/>
        </w:rPr>
        <w:t xml:space="preserve"> pabo</w:t>
      </w:r>
      <w:r>
        <w:br/>
      </w:r>
      <w:r>
        <w:rPr>
          <w:color w:val="00006C"/>
        </w:rPr>
        <w:t xml:space="preserve"> টাকা</w:t>
      </w:r>
      <w:r>
        <w:rPr>
          <w:color w:val="000065"/>
        </w:rPr>
        <w:t xml:space="preserve"> এড</w:t>
      </w:r>
      <w:r>
        <w:rPr>
          <w:color w:val="000080"/>
        </w:rPr>
        <w:t xml:space="preserve"> মানিতে</w:t>
      </w:r>
      <w:r>
        <w:rPr>
          <w:color w:val="00006C"/>
        </w:rPr>
        <w:t xml:space="preserve"> টাকা</w:t>
      </w:r>
      <w:r>
        <w:rPr>
          <w:color w:val="4B0000"/>
        </w:rPr>
        <w:t xml:space="preserve"> এই</w:t>
      </w:r>
      <w:r>
        <w:rPr>
          <w:color w:val="000075"/>
        </w:rPr>
        <w:t xml:space="preserve"> নম্বর</w:t>
      </w:r>
      <w:r>
        <w:rPr>
          <w:color w:val="530000"/>
        </w:rPr>
        <w:t xml:space="preserve"> এ</w:t>
      </w:r>
      <w:r>
        <w:rPr>
          <w:color w:val="000000"/>
        </w:rPr>
        <w:t xml:space="preserve"> পাব</w:t>
      </w:r>
      <w:r>
        <w:br/>
      </w:r>
      <w:r>
        <w:rPr>
          <w:color w:val="5E0000"/>
        </w:rPr>
        <w:t xml:space="preserve"> ai</w:t>
      </w:r>
      <w:r>
        <w:rPr>
          <w:color w:val="000049"/>
        </w:rPr>
        <w:t xml:space="preserve"> number</w:t>
      </w:r>
      <w:r>
        <w:rPr>
          <w:color w:val="450000"/>
        </w:rPr>
        <w:t xml:space="preserve"> a</w:t>
      </w:r>
      <w:r>
        <w:rPr>
          <w:color w:val="00003E"/>
        </w:rPr>
        <w:t xml:space="preserve"> ki</w:t>
      </w:r>
      <w:r>
        <w:rPr>
          <w:color w:val="000047"/>
        </w:rPr>
        <w:t xml:space="preserve"> taka</w:t>
      </w:r>
      <w:r>
        <w:rPr>
          <w:color w:val="000052"/>
        </w:rPr>
        <w:t xml:space="preserve"> add</w:t>
      </w:r>
      <w:r>
        <w:rPr>
          <w:color w:val="00004D"/>
        </w:rPr>
        <w:t xml:space="preserve"> money</w:t>
      </w:r>
      <w:r>
        <w:rPr>
          <w:color w:val="660000"/>
        </w:rPr>
        <w:t xml:space="preserve"> te</w:t>
      </w:r>
      <w:r>
        <w:rPr>
          <w:color w:val="000050"/>
        </w:rPr>
        <w:t xml:space="preserve"> cash</w:t>
      </w:r>
      <w:r>
        <w:rPr>
          <w:color w:val="000053"/>
        </w:rPr>
        <w:t xml:space="preserve"> back</w:t>
      </w:r>
      <w:r>
        <w:rPr>
          <w:color w:val="000000"/>
        </w:rPr>
        <w:t xml:space="preserve"> pabo</w:t>
      </w:r>
      <w:r>
        <w:br/>
      </w:r>
      <w:r>
        <w:rPr>
          <w:color w:val="520000"/>
        </w:rPr>
        <w:t xml:space="preserve"> এই</w:t>
      </w:r>
      <w:r>
        <w:rPr>
          <w:color w:val="0000C9"/>
        </w:rPr>
        <w:t xml:space="preserve"> নাম্মারে</w:t>
      </w:r>
      <w:r>
        <w:rPr>
          <w:color w:val="610000"/>
        </w:rPr>
        <w:t xml:space="preserve"> কোন</w:t>
      </w:r>
      <w:r>
        <w:rPr>
          <w:color w:val="000058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4C0000"/>
        </w:rPr>
        <w:t xml:space="preserve"> এই</w:t>
      </w:r>
      <w:r>
        <w:rPr>
          <w:color w:val="0000AA"/>
        </w:rPr>
        <w:t xml:space="preserve"> নাম্বারটিতে</w:t>
      </w:r>
      <w:r>
        <w:rPr>
          <w:color w:val="390000"/>
        </w:rPr>
        <w:t xml:space="preserve"> কি</w:t>
      </w:r>
      <w:r>
        <w:rPr>
          <w:color w:val="00006C"/>
        </w:rPr>
        <w:t xml:space="preserve"> টাকা</w:t>
      </w:r>
      <w:r>
        <w:rPr>
          <w:color w:val="00005D"/>
        </w:rPr>
        <w:t xml:space="preserve"> রিচার্জে</w:t>
      </w:r>
      <w:r>
        <w:rPr>
          <w:color w:val="00006C"/>
        </w:rPr>
        <w:t xml:space="preserve"> টাকা</w:t>
      </w:r>
      <w:r>
        <w:rPr>
          <w:color w:val="00004F"/>
        </w:rPr>
        <w:t xml:space="preserve"> ক্যাশব্যাক</w:t>
      </w:r>
      <w:r>
        <w:rPr>
          <w:color w:val="000000"/>
        </w:rPr>
        <w:t xml:space="preserve"> পাব</w:t>
      </w:r>
      <w:r>
        <w:br/>
      </w:r>
      <w:r>
        <w:rPr>
          <w:color w:val="610000"/>
        </w:rPr>
        <w:t xml:space="preserve"> ai</w:t>
      </w:r>
      <w:r>
        <w:rPr>
          <w:color w:val="00004B"/>
        </w:rPr>
        <w:t xml:space="preserve"> number</w:t>
      </w:r>
      <w:r>
        <w:rPr>
          <w:color w:val="470000"/>
        </w:rPr>
        <w:t xml:space="preserve"> a</w:t>
      </w:r>
      <w:r>
        <w:rPr>
          <w:color w:val="000049"/>
        </w:rPr>
        <w:t xml:space="preserve"> taka</w:t>
      </w:r>
      <w:r>
        <w:rPr>
          <w:color w:val="000055"/>
        </w:rPr>
        <w:t xml:space="preserve"> add</w:t>
      </w:r>
      <w:r>
        <w:rPr>
          <w:color w:val="000050"/>
        </w:rPr>
        <w:t xml:space="preserve"> money</w:t>
      </w:r>
      <w:r>
        <w:rPr>
          <w:color w:val="690000"/>
        </w:rPr>
        <w:t xml:space="preserve"> te</w:t>
      </w:r>
      <w:r>
        <w:rPr>
          <w:color w:val="000053"/>
        </w:rPr>
        <w:t xml:space="preserve"> cash</w:t>
      </w:r>
      <w:r>
        <w:rPr>
          <w:color w:val="000055"/>
        </w:rPr>
        <w:t xml:space="preserve"> back</w:t>
      </w:r>
      <w:r>
        <w:rPr>
          <w:color w:val="000000"/>
        </w:rPr>
        <w:t xml:space="preserve"> pabo</w:t>
      </w:r>
      <w:r>
        <w:br/>
      </w:r>
      <w:r>
        <w:rPr>
          <w:color w:val="360000"/>
        </w:rPr>
        <w:t xml:space="preserve"> এই</w:t>
      </w:r>
      <w:r>
        <w:rPr>
          <w:color w:val="000087"/>
        </w:rPr>
        <w:t xml:space="preserve"> নম্বরটিতে</w:t>
      </w:r>
      <w:r>
        <w:rPr>
          <w:color w:val="00006F"/>
        </w:rPr>
        <w:t xml:space="preserve"> সেলফিন</w:t>
      </w:r>
      <w:r>
        <w:rPr>
          <w:color w:val="00002E"/>
        </w:rPr>
        <w:t xml:space="preserve"> থেকে</w:t>
      </w:r>
      <w:r>
        <w:rPr>
          <w:color w:val="00003C"/>
        </w:rPr>
        <w:t xml:space="preserve"> বিকাশে</w:t>
      </w:r>
      <w:r>
        <w:rPr>
          <w:color w:val="000061"/>
        </w:rPr>
        <w:t xml:space="preserve"> এডমানি</w:t>
      </w:r>
      <w:r>
        <w:rPr>
          <w:color w:val="3F0000"/>
        </w:rPr>
        <w:t xml:space="preserve"> করলে</w:t>
      </w:r>
      <w:r>
        <w:rPr>
          <w:color w:val="490000"/>
        </w:rPr>
        <w:t xml:space="preserve"> কোনো</w:t>
      </w:r>
      <w:r>
        <w:rPr>
          <w:color w:val="000038"/>
        </w:rPr>
        <w:t xml:space="preserve"> ক্যাশব্যাক</w:t>
      </w:r>
      <w:r>
        <w:rPr>
          <w:color w:val="00003A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84"/>
        </w:rPr>
        <w:t xml:space="preserve"> ey</w:t>
      </w:r>
      <w:r>
        <w:rPr>
          <w:color w:val="00003E"/>
        </w:rPr>
        <w:t xml:space="preserve"> offer</w:t>
      </w:r>
      <w:r>
        <w:rPr>
          <w:color w:val="660000"/>
        </w:rPr>
        <w:t xml:space="preserve"> tar</w:t>
      </w:r>
      <w:r>
        <w:rPr>
          <w:color w:val="000065"/>
        </w:rPr>
        <w:t xml:space="preserve"> details</w:t>
      </w:r>
      <w:r>
        <w:rPr>
          <w:color w:val="540000"/>
        </w:rPr>
        <w:t xml:space="preserve"> jante</w:t>
      </w:r>
      <w:r>
        <w:rPr>
          <w:color w:val="00007D"/>
        </w:rPr>
        <w:t xml:space="preserve"> sai</w:t>
      </w:r>
      <w:r>
        <w:br/>
      </w:r>
      <w:r>
        <w:rPr>
          <w:color w:val="430000"/>
        </w:rPr>
        <w:t xml:space="preserve"> এই</w:t>
      </w:r>
      <w:r>
        <w:rPr>
          <w:color w:val="000047"/>
        </w:rPr>
        <w:t xml:space="preserve"> নাম্বারে</w:t>
      </w:r>
      <w:r>
        <w:rPr>
          <w:color w:val="00005A"/>
        </w:rPr>
        <w:t xml:space="preserve"> এড</w:t>
      </w:r>
      <w:r>
        <w:rPr>
          <w:color w:val="000072"/>
        </w:rPr>
        <w:t xml:space="preserve"> মানিতে</w:t>
      </w:r>
      <w:r>
        <w:rPr>
          <w:color w:val="4F0000"/>
        </w:rPr>
        <w:t xml:space="preserve"> কোন</w:t>
      </w:r>
      <w:r>
        <w:rPr>
          <w:color w:val="00008B"/>
        </w:rPr>
        <w:t xml:space="preserve"> ডিসকাউন্ট</w:t>
      </w:r>
      <w:r>
        <w:rPr>
          <w:color w:val="000000"/>
        </w:rPr>
        <w:t xml:space="preserve"> আছে</w:t>
      </w:r>
      <w:r>
        <w:rPr>
          <w:color w:val="00005A"/>
        </w:rPr>
        <w:t xml:space="preserve"> কার্ড</w:t>
      </w:r>
      <w:r>
        <w:rPr>
          <w:color w:val="000000"/>
        </w:rPr>
        <w:t xml:space="preserve"> থেকে</w:t>
      </w:r>
      <w:r>
        <w:br/>
      </w:r>
      <w:r>
        <w:rPr>
          <w:color w:val="200000"/>
        </w:rPr>
        <w:t xml:space="preserve"> ami</w:t>
      </w:r>
      <w:r>
        <w:rPr>
          <w:color w:val="000046"/>
        </w:rPr>
        <w:t xml:space="preserve"> goto</w:t>
      </w:r>
      <w:r>
        <w:rPr>
          <w:color w:val="000057"/>
        </w:rPr>
        <w:t xml:space="preserve"> সপ্তাহে</w:t>
      </w:r>
      <w:r>
        <w:rPr>
          <w:color w:val="000000"/>
        </w:rPr>
        <w:t xml:space="preserve"> +</w:t>
      </w:r>
      <w:r>
        <w:rPr>
          <w:color w:val="000026"/>
        </w:rPr>
        <w:t xml:space="preserve"> taka</w:t>
      </w:r>
      <w:r>
        <w:rPr>
          <w:color w:val="00002C"/>
        </w:rPr>
        <w:t xml:space="preserve"> add</w:t>
      </w:r>
      <w:r>
        <w:rPr>
          <w:color w:val="00002A"/>
        </w:rPr>
        <w:t xml:space="preserve"> money</w:t>
      </w:r>
      <w:r>
        <w:rPr>
          <w:color w:val="410000"/>
        </w:rPr>
        <w:t xml:space="preserve"> korci</w:t>
      </w:r>
      <w:r>
        <w:rPr>
          <w:color w:val="330000"/>
        </w:rPr>
        <w:t xml:space="preserve"> ai</w:t>
      </w:r>
      <w:r>
        <w:rPr>
          <w:color w:val="00006E"/>
        </w:rPr>
        <w:t xml:space="preserve"> সপ্তায়</w:t>
      </w:r>
      <w:r>
        <w:rPr>
          <w:color w:val="00004E"/>
        </w:rPr>
        <w:t xml:space="preserve"> tarik</w:t>
      </w:r>
      <w:r>
        <w:rPr>
          <w:color w:val="00004C"/>
        </w:rPr>
        <w:t xml:space="preserve"> korce</w:t>
      </w:r>
      <w:r>
        <w:rPr>
          <w:color w:val="000021"/>
        </w:rPr>
        <w:t xml:space="preserve"> ki</w:t>
      </w:r>
      <w:r>
        <w:rPr>
          <w:color w:val="00006E"/>
        </w:rPr>
        <w:t xml:space="preserve"> takat</w:t>
      </w:r>
      <w:r>
        <w:rPr>
          <w:color w:val="000029"/>
        </w:rPr>
        <w:t xml:space="preserve"> offer</w:t>
      </w:r>
      <w:r>
        <w:rPr>
          <w:color w:val="000000"/>
        </w:rPr>
        <w:t xml:space="preserve"> pabo</w:t>
      </w:r>
      <w:r>
        <w:br/>
      </w:r>
      <w:r>
        <w:rPr>
          <w:color w:val="5A0000"/>
        </w:rPr>
        <w:t xml:space="preserve"> এই</w:t>
      </w:r>
      <w:r>
        <w:rPr>
          <w:color w:val="00005F"/>
        </w:rPr>
        <w:t xml:space="preserve"> নাম্বারে</w:t>
      </w:r>
      <w:r>
        <w:rPr>
          <w:color w:val="000078"/>
        </w:rPr>
        <w:t xml:space="preserve"> এড</w:t>
      </w:r>
      <w:r>
        <w:rPr>
          <w:color w:val="000067"/>
        </w:rPr>
        <w:t xml:space="preserve"> মানি</w:t>
      </w:r>
      <w:r>
        <w:rPr>
          <w:color w:val="690000"/>
        </w:rPr>
        <w:t xml:space="preserve"> করলে</w:t>
      </w:r>
      <w:r>
        <w:rPr>
          <w:color w:val="6A0000"/>
        </w:rPr>
        <w:t xml:space="preserve"> কোন</w:t>
      </w:r>
      <w:r>
        <w:br/>
      </w:r>
      <w:r>
        <w:rPr>
          <w:color w:val="00005D"/>
        </w:rPr>
        <w:t xml:space="preserve"> কার্ড</w:t>
      </w:r>
      <w:r>
        <w:rPr>
          <w:color w:val="00003B"/>
        </w:rPr>
        <w:t xml:space="preserve"> থেকে</w:t>
      </w:r>
      <w:r>
        <w:rPr>
          <w:color w:val="000063"/>
        </w:rPr>
        <w:t xml:space="preserve"> টাকা</w:t>
      </w:r>
      <w:r>
        <w:rPr>
          <w:color w:val="00008C"/>
        </w:rPr>
        <w:t xml:space="preserve"> এডমানিতে</w:t>
      </w:r>
      <w:r>
        <w:rPr>
          <w:color w:val="000063"/>
        </w:rPr>
        <w:t xml:space="preserve"> টাকা</w:t>
      </w:r>
      <w:r>
        <w:rPr>
          <w:color w:val="000056"/>
        </w:rPr>
        <w:t xml:space="preserve"> পাবো</w:t>
      </w:r>
      <w:r>
        <w:rPr>
          <w:color w:val="000067"/>
        </w:rPr>
        <w:t xml:space="preserve"> কিনা</w:t>
      </w:r>
      <w:r>
        <w:rPr>
          <w:color w:val="460000"/>
        </w:rPr>
        <w:t xml:space="preserve"> এই</w:t>
      </w:r>
      <w:r>
        <w:rPr>
          <w:color w:val="000000"/>
        </w:rPr>
        <w:t xml:space="preserve"> একাউন্টে</w:t>
      </w:r>
      <w:r>
        <w:br/>
      </w:r>
      <w:r>
        <w:rPr>
          <w:color w:val="450000"/>
        </w:rPr>
        <w:t xml:space="preserve"> এই</w:t>
      </w:r>
      <w:r>
        <w:rPr>
          <w:color w:val="000049"/>
        </w:rPr>
        <w:t xml:space="preserve"> নাম্বারে</w:t>
      </w:r>
      <w:r>
        <w:rPr>
          <w:color w:val="00005D"/>
        </w:rPr>
        <w:t xml:space="preserve"> এড</w:t>
      </w:r>
      <w:r>
        <w:rPr>
          <w:color w:val="000050"/>
        </w:rPr>
        <w:t xml:space="preserve"> মানি</w:t>
      </w:r>
      <w:r>
        <w:rPr>
          <w:color w:val="510000"/>
        </w:rPr>
        <w:t xml:space="preserve"> করলে</w:t>
      </w:r>
      <w:r>
        <w:rPr>
          <w:color w:val="00008F"/>
        </w:rPr>
        <w:t xml:space="preserve"> ডিসকাউন্ট</w:t>
      </w:r>
      <w:r>
        <w:rPr>
          <w:color w:val="000000"/>
        </w:rPr>
        <w:t xml:space="preserve"> আছে</w:t>
      </w:r>
      <w:r>
        <w:rPr>
          <w:color w:val="000000"/>
        </w:rPr>
        <w:t xml:space="preserve"> &gt;</w:t>
      </w:r>
      <w:r>
        <w:rPr>
          <w:color w:val="00005D"/>
        </w:rPr>
        <w:t xml:space="preserve"> কার্ড</w:t>
      </w:r>
      <w:r>
        <w:rPr>
          <w:color w:val="00003B"/>
        </w:rPr>
        <w:t xml:space="preserve"> থেকে</w:t>
      </w:r>
      <w:r>
        <w:br/>
      </w:r>
      <w:r>
        <w:rPr>
          <w:color w:val="2D0000"/>
        </w:rPr>
        <w:t xml:space="preserve"> amr</w:t>
      </w:r>
      <w:r>
        <w:rPr>
          <w:color w:val="340000"/>
        </w:rPr>
        <w:t xml:space="preserve"> ai</w:t>
      </w:r>
      <w:r>
        <w:rPr>
          <w:color w:val="000028"/>
        </w:rPr>
        <w:t xml:space="preserve"> number</w:t>
      </w:r>
      <w:r>
        <w:rPr>
          <w:color w:val="260000"/>
        </w:rPr>
        <w:t xml:space="preserve"> a</w:t>
      </w:r>
      <w:r>
        <w:rPr>
          <w:color w:val="00001D"/>
        </w:rPr>
        <w:t xml:space="preserve"> bkash</w:t>
      </w:r>
      <w:r>
        <w:rPr>
          <w:color w:val="000041"/>
        </w:rPr>
        <w:t xml:space="preserve"> r</w:t>
      </w:r>
      <w:r>
        <w:rPr>
          <w:color w:val="000022"/>
        </w:rPr>
        <w:t xml:space="preserve"> ki</w:t>
      </w:r>
      <w:r>
        <w:rPr>
          <w:color w:val="000053"/>
        </w:rPr>
        <w:t xml:space="preserve"> offar</w:t>
      </w:r>
      <w:r>
        <w:rPr>
          <w:color w:val="000063"/>
        </w:rPr>
        <w:t xml:space="preserve"> ase</w:t>
      </w:r>
      <w:r>
        <w:rPr>
          <w:color w:val="00006C"/>
        </w:rPr>
        <w:t xml:space="preserve"> janabn</w:t>
      </w:r>
      <w:r>
        <w:rPr>
          <w:color w:val="00004C"/>
        </w:rPr>
        <w:t xml:space="preserve"> tk</w:t>
      </w:r>
      <w:r>
        <w:rPr>
          <w:color w:val="00002D"/>
        </w:rPr>
        <w:t xml:space="preserve"> add</w:t>
      </w:r>
      <w:r>
        <w:rPr>
          <w:color w:val="00002B"/>
        </w:rPr>
        <w:t xml:space="preserve"> money</w:t>
      </w:r>
      <w:r>
        <w:rPr>
          <w:color w:val="00004C"/>
        </w:rPr>
        <w:t xml:space="preserve"> tk</w:t>
      </w:r>
      <w:r>
        <w:rPr>
          <w:color w:val="000058"/>
        </w:rPr>
        <w:t xml:space="preserve"> cellfin</w:t>
      </w:r>
      <w:r>
        <w:rPr>
          <w:color w:val="000033"/>
        </w:rPr>
        <w:t xml:space="preserve"> kono</w:t>
      </w:r>
      <w:r>
        <w:rPr>
          <w:color w:val="00002A"/>
        </w:rPr>
        <w:t xml:space="preserve"> offer</w:t>
      </w:r>
      <w:r>
        <w:rPr>
          <w:color w:val="000063"/>
        </w:rPr>
        <w:t xml:space="preserve"> ase</w:t>
      </w:r>
      <w:r>
        <w:br/>
      </w:r>
      <w:r>
        <w:rPr>
          <w:color w:val="000031"/>
        </w:rPr>
        <w:t xml:space="preserve"> taka</w:t>
      </w:r>
      <w:r>
        <w:rPr>
          <w:color w:val="000039"/>
        </w:rPr>
        <w:t xml:space="preserve"> add</w:t>
      </w:r>
      <w:r>
        <w:rPr>
          <w:color w:val="000060"/>
        </w:rPr>
        <w:t xml:space="preserve"> mony</w:t>
      </w:r>
      <w:r>
        <w:rPr>
          <w:color w:val="000034"/>
        </w:rPr>
        <w:t xml:space="preserve"> offer</w:t>
      </w:r>
      <w:r>
        <w:rPr>
          <w:color w:val="7C0000"/>
        </w:rPr>
        <w:t xml:space="preserve"> aai</w:t>
      </w:r>
      <w:r>
        <w:rPr>
          <w:color w:val="00007E"/>
        </w:rPr>
        <w:t xml:space="preserve"> nmber</w:t>
      </w:r>
      <w:r>
        <w:rPr>
          <w:color w:val="2F0000"/>
        </w:rPr>
        <w:t xml:space="preserve"> a</w:t>
      </w:r>
      <w:r>
        <w:rPr>
          <w:color w:val="00003E"/>
        </w:rPr>
        <w:t xml:space="preserve"> ase</w:t>
      </w:r>
      <w:r>
        <w:rPr>
          <w:color w:val="00002B"/>
        </w:rPr>
        <w:t xml:space="preserve"> ki</w:t>
      </w:r>
      <w:r>
        <w:rPr>
          <w:color w:val="00003D"/>
        </w:rPr>
        <w:t xml:space="preserve"> bank</w:t>
      </w:r>
      <w:r>
        <w:rPr>
          <w:color w:val="000034"/>
        </w:rPr>
        <w:t xml:space="preserve"> to</w:t>
      </w:r>
      <w:r>
        <w:rPr>
          <w:color w:val="000025"/>
        </w:rPr>
        <w:t xml:space="preserve"> bkash</w:t>
      </w:r>
      <w:r>
        <w:br/>
      </w:r>
      <w:r>
        <w:rPr>
          <w:color w:val="00005D"/>
        </w:rPr>
        <w:t xml:space="preserve"> কার্ড</w:t>
      </w:r>
      <w:r>
        <w:rPr>
          <w:color w:val="00003B"/>
        </w:rPr>
        <w:t xml:space="preserve"> থেকে</w:t>
      </w:r>
      <w:r>
        <w:rPr>
          <w:color w:val="000063"/>
        </w:rPr>
        <w:t xml:space="preserve"> টাকা</w:t>
      </w:r>
      <w:r>
        <w:rPr>
          <w:color w:val="00008C"/>
        </w:rPr>
        <w:t xml:space="preserve"> এডমানিতে</w:t>
      </w:r>
      <w:r>
        <w:rPr>
          <w:color w:val="000063"/>
        </w:rPr>
        <w:t xml:space="preserve"> টাকা</w:t>
      </w:r>
      <w:r>
        <w:rPr>
          <w:color w:val="000056"/>
        </w:rPr>
        <w:t xml:space="preserve"> পাবো</w:t>
      </w:r>
      <w:r>
        <w:rPr>
          <w:color w:val="000067"/>
        </w:rPr>
        <w:t xml:space="preserve"> কিনা</w:t>
      </w:r>
      <w:r>
        <w:rPr>
          <w:color w:val="460000"/>
        </w:rPr>
        <w:t xml:space="preserve"> এই</w:t>
      </w:r>
      <w:r>
        <w:rPr>
          <w:color w:val="000000"/>
        </w:rPr>
        <w:t xml:space="preserve"> একাউন্টে</w:t>
      </w:r>
      <w:r>
        <w:br/>
      </w:r>
      <w:r>
        <w:rPr>
          <w:color w:val="000038"/>
        </w:rPr>
        <w:t xml:space="preserve"> bank</w:t>
      </w:r>
      <w:r>
        <w:rPr>
          <w:color w:val="00002F"/>
        </w:rPr>
        <w:t xml:space="preserve"> to</w:t>
      </w:r>
      <w:r>
        <w:rPr>
          <w:color w:val="000021"/>
        </w:rPr>
        <w:t xml:space="preserve"> bkash</w:t>
      </w:r>
      <w:r>
        <w:rPr>
          <w:color w:val="000034"/>
        </w:rPr>
        <w:t xml:space="preserve"> add</w:t>
      </w:r>
      <w:r>
        <w:rPr>
          <w:color w:val="000058"/>
        </w:rPr>
        <w:t xml:space="preserve"> mony</w:t>
      </w:r>
      <w:r>
        <w:rPr>
          <w:color w:val="00005B"/>
        </w:rPr>
        <w:t xml:space="preserve"> takar</w:t>
      </w:r>
      <w:r>
        <w:rPr>
          <w:color w:val="00002D"/>
        </w:rPr>
        <w:t xml:space="preserve"> taka</w:t>
      </w:r>
      <w:r>
        <w:rPr>
          <w:color w:val="000045"/>
        </w:rPr>
        <w:t xml:space="preserve"> bonus</w:t>
      </w:r>
      <w:r>
        <w:rPr>
          <w:color w:val="710000"/>
        </w:rPr>
        <w:t xml:space="preserve"> aai</w:t>
      </w:r>
      <w:r>
        <w:rPr>
          <w:color w:val="000073"/>
        </w:rPr>
        <w:t xml:space="preserve"> nmber</w:t>
      </w:r>
      <w:r>
        <w:rPr>
          <w:color w:val="2B0000"/>
        </w:rPr>
        <w:t xml:space="preserve"> a</w:t>
      </w:r>
      <w:r>
        <w:rPr>
          <w:color w:val="000038"/>
        </w:rPr>
        <w:t xml:space="preserve"> ase</w:t>
      </w:r>
      <w:r>
        <w:rPr>
          <w:color w:val="000027"/>
        </w:rPr>
        <w:t xml:space="preserve"> ki</w:t>
      </w:r>
      <w:r>
        <w:br/>
      </w:r>
      <w:r>
        <w:rPr>
          <w:color w:val="530000"/>
        </w:rPr>
        <w:t xml:space="preserve"> ai</w:t>
      </w:r>
      <w:r>
        <w:rPr>
          <w:color w:val="000061"/>
        </w:rPr>
        <w:t xml:space="preserve"> no</w:t>
      </w:r>
      <w:r>
        <w:rPr>
          <w:color w:val="000057"/>
        </w:rPr>
        <w:t xml:space="preserve"> pay</w:t>
      </w:r>
      <w:r>
        <w:rPr>
          <w:color w:val="00004D"/>
        </w:rPr>
        <w:t xml:space="preserve"> bill</w:t>
      </w:r>
      <w:r>
        <w:rPr>
          <w:color w:val="000000"/>
        </w:rPr>
        <w:t xml:space="preserve"> taka</w:t>
      </w:r>
      <w:r>
        <w:rPr>
          <w:color w:val="000047"/>
        </w:rPr>
        <w:t xml:space="preserve"> cashback</w:t>
      </w:r>
      <w:r>
        <w:rPr>
          <w:color w:val="000000"/>
        </w:rPr>
        <w:t xml:space="preserve"> otaka</w:t>
      </w:r>
      <w:r>
        <w:rPr>
          <w:color w:val="000046"/>
        </w:rPr>
        <w:t xml:space="preserve"> cash</w:t>
      </w:r>
      <w:r>
        <w:rPr>
          <w:color w:val="000058"/>
        </w:rPr>
        <w:t xml:space="preserve"> in</w:t>
      </w:r>
      <w:r>
        <w:rPr>
          <w:color w:val="000043"/>
        </w:rPr>
        <w:t xml:space="preserve"> offer</w:t>
      </w:r>
      <w:r>
        <w:rPr>
          <w:color w:val="000061"/>
        </w:rPr>
        <w:t xml:space="preserve"> ace</w:t>
      </w:r>
      <w:r>
        <w:rPr>
          <w:color w:val="000036"/>
        </w:rPr>
        <w:t xml:space="preserve"> ki</w:t>
      </w:r>
      <w:r>
        <w:br/>
      </w:r>
      <w:r>
        <w:rPr>
          <w:color w:val="000059"/>
        </w:rPr>
        <w:t xml:space="preserve"> টাকার</w:t>
      </w:r>
      <w:r>
        <w:rPr>
          <w:color w:val="720000"/>
        </w:rPr>
        <w:t xml:space="preserve"> উপরে</w:t>
      </w:r>
      <w:r>
        <w:rPr>
          <w:color w:val="00005C"/>
        </w:rPr>
        <w:t xml:space="preserve"> পল্লী</w:t>
      </w:r>
      <w:r>
        <w:rPr>
          <w:color w:val="00004A"/>
        </w:rPr>
        <w:t xml:space="preserve"> বিদ্যুৎ</w:t>
      </w:r>
      <w:r>
        <w:rPr>
          <w:color w:val="00003F"/>
        </w:rPr>
        <w:t xml:space="preserve"> বিল</w:t>
      </w:r>
      <w:r>
        <w:rPr>
          <w:color w:val="610000"/>
        </w:rPr>
        <w:t xml:space="preserve"> দিলে</w:t>
      </w:r>
      <w:r>
        <w:rPr>
          <w:color w:val="2B0000"/>
        </w:rPr>
        <w:t xml:space="preserve"> কি</w:t>
      </w:r>
      <w:r>
        <w:rPr>
          <w:color w:val="390000"/>
        </w:rPr>
        <w:t xml:space="preserve"> এই</w:t>
      </w:r>
      <w:r>
        <w:rPr>
          <w:color w:val="00003C"/>
        </w:rPr>
        <w:t xml:space="preserve"> নাম্বারে</w:t>
      </w:r>
      <w:r>
        <w:rPr>
          <w:color w:val="000028"/>
        </w:rPr>
        <w:t xml:space="preserve"> টাকা</w:t>
      </w:r>
      <w:r>
        <w:rPr>
          <w:color w:val="00004B"/>
        </w:rPr>
        <w:t xml:space="preserve"> বোনাস</w:t>
      </w:r>
      <w:r>
        <w:br/>
      </w:r>
      <w:r>
        <w:rPr>
          <w:color w:val="000076"/>
        </w:rPr>
        <w:t xml:space="preserve"> ei</w:t>
      </w:r>
      <w:r>
        <w:rPr>
          <w:color w:val="000057"/>
        </w:rPr>
        <w:t xml:space="preserve"> number</w:t>
      </w:r>
      <w:r>
        <w:rPr>
          <w:color w:val="00004A"/>
        </w:rPr>
        <w:t xml:space="preserve"> ki</w:t>
      </w:r>
      <w:r>
        <w:rPr>
          <w:color w:val="000040"/>
        </w:rPr>
        <w:t xml:space="preserve"> bkash</w:t>
      </w:r>
      <w:r>
        <w:rPr>
          <w:color w:val="000062"/>
        </w:rPr>
        <w:t xml:space="preserve"> add</w:t>
      </w:r>
      <w:r>
        <w:rPr>
          <w:color w:val="00005C"/>
        </w:rPr>
        <w:t xml:space="preserve"> money</w:t>
      </w:r>
      <w:r>
        <w:rPr>
          <w:color w:val="00005B"/>
        </w:rPr>
        <w:t xml:space="preserve"> offer</w:t>
      </w:r>
      <w:r>
        <w:rPr>
          <w:color w:val="520000"/>
        </w:rPr>
        <w:t xml:space="preserve"> a</w:t>
      </w:r>
      <w:r>
        <w:rPr>
          <w:color w:val="000000"/>
        </w:rPr>
        <w:t xml:space="preserve"> ache</w:t>
      </w:r>
      <w:r>
        <w:br/>
      </w:r>
      <w:r>
        <w:rPr>
          <w:color w:val="0000A2"/>
        </w:rPr>
        <w:t xml:space="preserve"> taka</w:t>
      </w:r>
      <w:r>
        <w:rPr>
          <w:color w:val="00005B"/>
        </w:rPr>
        <w:t xml:space="preserve"> recharge</w:t>
      </w:r>
      <w:r>
        <w:rPr>
          <w:color w:val="4E0000"/>
        </w:rPr>
        <w:t xml:space="preserve"> a</w:t>
      </w:r>
      <w:r>
        <w:rPr>
          <w:color w:val="0000A2"/>
        </w:rPr>
        <w:t xml:space="preserve"> taka</w:t>
      </w:r>
      <w:r>
        <w:rPr>
          <w:color w:val="00005C"/>
        </w:rPr>
        <w:t xml:space="preserve"> cashback</w:t>
      </w:r>
      <w:r>
        <w:rPr>
          <w:color w:val="000047"/>
        </w:rPr>
        <w:t xml:space="preserve"> ki</w:t>
      </w:r>
      <w:r>
        <w:rPr>
          <w:color w:val="000065"/>
        </w:rPr>
        <w:t xml:space="preserve"> pabo</w:t>
      </w:r>
      <w:r>
        <w:br/>
      </w:r>
      <w:r>
        <w:rPr>
          <w:color w:val="000086"/>
        </w:rPr>
        <w:t xml:space="preserve"> taka</w:t>
      </w:r>
      <w:r>
        <w:rPr>
          <w:color w:val="00004E"/>
        </w:rPr>
        <w:t xml:space="preserve"> add</w:t>
      </w:r>
      <w:r>
        <w:rPr>
          <w:color w:val="000049"/>
        </w:rPr>
        <w:t xml:space="preserve"> money</w:t>
      </w:r>
      <w:r>
        <w:rPr>
          <w:color w:val="600000"/>
        </w:rPr>
        <w:t xml:space="preserve"> te</w:t>
      </w:r>
      <w:r>
        <w:rPr>
          <w:color w:val="000086"/>
        </w:rPr>
        <w:t xml:space="preserve"> taka</w:t>
      </w:r>
      <w:r>
        <w:rPr>
          <w:color w:val="00004D"/>
        </w:rPr>
        <w:t xml:space="preserve"> cashback</w:t>
      </w:r>
      <w:r>
        <w:rPr>
          <w:color w:val="000054"/>
        </w:rPr>
        <w:t xml:space="preserve"> pabo</w:t>
      </w:r>
      <w:r>
        <w:rPr>
          <w:color w:val="590000"/>
        </w:rPr>
        <w:t xml:space="preserve"> ai</w:t>
      </w:r>
      <w:r>
        <w:rPr>
          <w:color w:val="000045"/>
        </w:rPr>
        <w:t xml:space="preserve"> number</w:t>
      </w:r>
      <w:r>
        <w:rPr>
          <w:color w:val="000000"/>
        </w:rPr>
        <w:t xml:space="preserve"> a</w:t>
      </w:r>
      <w:r>
        <w:br/>
      </w:r>
      <w:r>
        <w:rPr>
          <w:color w:val="000076"/>
        </w:rPr>
        <w:t xml:space="preserve"> এএটিম</w:t>
      </w:r>
      <w:r>
        <w:rPr>
          <w:color w:val="000040"/>
        </w:rPr>
        <w:t xml:space="preserve"> কার্ড</w:t>
      </w:r>
      <w:r>
        <w:rPr>
          <w:color w:val="000029"/>
        </w:rPr>
        <w:t xml:space="preserve"> থেকে</w:t>
      </w:r>
      <w:r>
        <w:rPr>
          <w:color w:val="00004B"/>
        </w:rPr>
        <w:t xml:space="preserve"> টাকার</w:t>
      </w:r>
      <w:r>
        <w:rPr>
          <w:color w:val="000073"/>
        </w:rPr>
        <w:t xml:space="preserve"> এ্যাডমানিতে</w:t>
      </w:r>
      <w:r>
        <w:rPr>
          <w:color w:val="000022"/>
        </w:rPr>
        <w:t xml:space="preserve"> টাকা</w:t>
      </w:r>
      <w:r>
        <w:rPr>
          <w:color w:val="000032"/>
        </w:rPr>
        <w:t xml:space="preserve"> ক্যাশব্যাক</w:t>
      </w:r>
      <w:r>
        <w:rPr>
          <w:color w:val="000050"/>
        </w:rPr>
        <w:t xml:space="preserve"> অফারটা</w:t>
      </w:r>
      <w:r>
        <w:rPr>
          <w:color w:val="240000"/>
        </w:rPr>
        <w:t xml:space="preserve"> কি</w:t>
      </w:r>
      <w:r>
        <w:rPr>
          <w:color w:val="300000"/>
        </w:rPr>
        <w:t xml:space="preserve"> এই</w:t>
      </w:r>
      <w:r>
        <w:rPr>
          <w:color w:val="000033"/>
        </w:rPr>
        <w:t xml:space="preserve"> নাম্বারে</w:t>
      </w:r>
      <w:r>
        <w:rPr>
          <w:color w:val="000049"/>
        </w:rPr>
        <w:t xml:space="preserve"> পাওয়া</w:t>
      </w:r>
      <w:r>
        <w:rPr>
          <w:color w:val="00003D"/>
        </w:rPr>
        <w:t xml:space="preserve"> যাবে</w:t>
      </w:r>
      <w:r>
        <w:br/>
      </w:r>
      <w:r>
        <w:rPr>
          <w:color w:val="000040"/>
        </w:rPr>
        <w:t xml:space="preserve"> tk</w:t>
      </w:r>
      <w:r>
        <w:rPr>
          <w:color w:val="00004D"/>
        </w:rPr>
        <w:t xml:space="preserve"> add</w:t>
      </w:r>
      <w:r>
        <w:rPr>
          <w:color w:val="000048"/>
        </w:rPr>
        <w:t xml:space="preserve"> money</w:t>
      </w:r>
      <w:r>
        <w:rPr>
          <w:color w:val="5F0000"/>
        </w:rPr>
        <w:t xml:space="preserve"> te</w:t>
      </w:r>
      <w:r>
        <w:rPr>
          <w:color w:val="00004C"/>
        </w:rPr>
        <w:t xml:space="preserve"> cashback</w:t>
      </w:r>
      <w:r>
        <w:rPr>
          <w:color w:val="000047"/>
        </w:rPr>
        <w:t xml:space="preserve"> offer</w:t>
      </w:r>
      <w:r>
        <w:rPr>
          <w:color w:val="000048"/>
        </w:rPr>
        <w:t xml:space="preserve"> ta</w:t>
      </w:r>
      <w:r>
        <w:rPr>
          <w:color w:val="000071"/>
        </w:rPr>
        <w:t xml:space="preserve"> check</w:t>
      </w:r>
      <w:r>
        <w:rPr>
          <w:color w:val="00006A"/>
        </w:rPr>
        <w:t xml:space="preserve"> den</w:t>
      </w:r>
      <w:r>
        <w:rPr>
          <w:color w:val="000000"/>
        </w:rPr>
        <w:t xml:space="preserve"> +-</w:t>
      </w:r>
      <w:r>
        <w:br/>
      </w:r>
      <w:r>
        <w:rPr>
          <w:color w:val="000076"/>
        </w:rPr>
        <w:t xml:space="preserve"> এএটিম</w:t>
      </w:r>
      <w:r>
        <w:rPr>
          <w:color w:val="000040"/>
        </w:rPr>
        <w:t xml:space="preserve"> কার্ড</w:t>
      </w:r>
      <w:r>
        <w:rPr>
          <w:color w:val="000029"/>
        </w:rPr>
        <w:t xml:space="preserve"> থেকে</w:t>
      </w:r>
      <w:r>
        <w:rPr>
          <w:color w:val="00004B"/>
        </w:rPr>
        <w:t xml:space="preserve"> টাকার</w:t>
      </w:r>
      <w:r>
        <w:rPr>
          <w:color w:val="000073"/>
        </w:rPr>
        <w:t xml:space="preserve"> এ্যাডমানিতে</w:t>
      </w:r>
      <w:r>
        <w:rPr>
          <w:color w:val="000022"/>
        </w:rPr>
        <w:t xml:space="preserve"> টাকা</w:t>
      </w:r>
      <w:r>
        <w:rPr>
          <w:color w:val="000032"/>
        </w:rPr>
        <w:t xml:space="preserve"> ক্যাশব্যাক</w:t>
      </w:r>
      <w:r>
        <w:rPr>
          <w:color w:val="000050"/>
        </w:rPr>
        <w:t xml:space="preserve"> অফারটা</w:t>
      </w:r>
      <w:r>
        <w:rPr>
          <w:color w:val="240000"/>
        </w:rPr>
        <w:t xml:space="preserve"> কি</w:t>
      </w:r>
      <w:r>
        <w:rPr>
          <w:color w:val="300000"/>
        </w:rPr>
        <w:t xml:space="preserve"> এই</w:t>
      </w:r>
      <w:r>
        <w:rPr>
          <w:color w:val="000033"/>
        </w:rPr>
        <w:t xml:space="preserve"> নাম্বারে</w:t>
      </w:r>
      <w:r>
        <w:rPr>
          <w:color w:val="000049"/>
        </w:rPr>
        <w:t xml:space="preserve"> পাওয়া</w:t>
      </w:r>
      <w:r>
        <w:rPr>
          <w:color w:val="00003D"/>
        </w:rPr>
        <w:t xml:space="preserve"> যাবে</w:t>
      </w:r>
      <w:r>
        <w:br/>
      </w:r>
      <w:r>
        <w:rPr>
          <w:color w:val="000000"/>
        </w:rPr>
        <w:t xml:space="preserve"> +</w:t>
      </w:r>
      <w:r>
        <w:rPr>
          <w:color w:val="00005D"/>
        </w:rPr>
        <w:t xml:space="preserve"> কার্ড</w:t>
      </w:r>
      <w:r>
        <w:rPr>
          <w:color w:val="00003B"/>
        </w:rPr>
        <w:t xml:space="preserve"> থেকে</w:t>
      </w:r>
      <w:r>
        <w:rPr>
          <w:color w:val="000063"/>
        </w:rPr>
        <w:t xml:space="preserve"> টাকা</w:t>
      </w:r>
      <w:r>
        <w:rPr>
          <w:color w:val="00008C"/>
        </w:rPr>
        <w:t xml:space="preserve"> এডমানিতে</w:t>
      </w:r>
      <w:r>
        <w:rPr>
          <w:color w:val="000063"/>
        </w:rPr>
        <w:t xml:space="preserve"> টাকা</w:t>
      </w:r>
      <w:r>
        <w:rPr>
          <w:color w:val="000056"/>
        </w:rPr>
        <w:t xml:space="preserve"> পাবো</w:t>
      </w:r>
      <w:r>
        <w:rPr>
          <w:color w:val="000067"/>
        </w:rPr>
        <w:t xml:space="preserve"> কিনা</w:t>
      </w:r>
      <w:r>
        <w:rPr>
          <w:color w:val="460000"/>
        </w:rPr>
        <w:t xml:space="preserve"> এই</w:t>
      </w:r>
      <w:r>
        <w:rPr>
          <w:color w:val="000000"/>
        </w:rPr>
        <w:t xml:space="preserve"> একাউন্টে</w:t>
      </w:r>
      <w:r>
        <w:br/>
      </w:r>
      <w:r>
        <w:rPr>
          <w:color w:val="000064"/>
        </w:rPr>
        <w:t xml:space="preserve"> ইসলামী</w:t>
      </w:r>
      <w:r>
        <w:rPr>
          <w:color w:val="00003C"/>
        </w:rPr>
        <w:t xml:space="preserve"> ব্যাংক</w:t>
      </w:r>
      <w:r>
        <w:rPr>
          <w:color w:val="00005F"/>
        </w:rPr>
        <w:t xml:space="preserve"> সেলফিন</w:t>
      </w:r>
      <w:r>
        <w:rPr>
          <w:color w:val="000027"/>
        </w:rPr>
        <w:t xml:space="preserve"> থেকে</w:t>
      </w:r>
      <w:r>
        <w:rPr>
          <w:color w:val="000042"/>
        </w:rPr>
        <w:t xml:space="preserve"> অ্যাড</w:t>
      </w:r>
      <w:r>
        <w:rPr>
          <w:color w:val="000035"/>
        </w:rPr>
        <w:t xml:space="preserve"> মানি</w:t>
      </w:r>
      <w:r>
        <w:rPr>
          <w:color w:val="470000"/>
        </w:rPr>
        <w:t xml:space="preserve"> তে</w:t>
      </w:r>
      <w:r>
        <w:rPr>
          <w:color w:val="3D0000"/>
        </w:rPr>
        <w:t xml:space="preserve"> যে</w:t>
      </w:r>
      <w:r>
        <w:rPr>
          <w:color w:val="000020"/>
        </w:rPr>
        <w:t xml:space="preserve"> টাকা</w:t>
      </w:r>
      <w:r>
        <w:rPr>
          <w:color w:val="000030"/>
        </w:rPr>
        <w:t xml:space="preserve"> ক্যাশব্যাক</w:t>
      </w:r>
      <w:r>
        <w:rPr>
          <w:color w:val="000070"/>
        </w:rPr>
        <w:t xml:space="preserve"> দিয়েছিল</w:t>
      </w:r>
      <w:r>
        <w:rPr>
          <w:color w:val="2E0000"/>
        </w:rPr>
        <w:t xml:space="preserve"> এই</w:t>
      </w:r>
      <w:r>
        <w:rPr>
          <w:color w:val="000031"/>
        </w:rPr>
        <w:t xml:space="preserve"> অফার</w:t>
      </w:r>
      <w:r>
        <w:rPr>
          <w:color w:val="230000"/>
        </w:rPr>
        <w:t xml:space="preserve"> কি</w:t>
      </w:r>
      <w:r>
        <w:rPr>
          <w:color w:val="00002F"/>
        </w:rPr>
        <w:t xml:space="preserve"> আছে</w:t>
      </w:r>
      <w:r>
        <w:br/>
      </w:r>
      <w:r>
        <w:rPr>
          <w:color w:val="000074"/>
        </w:rPr>
        <w:t xml:space="preserve"> মিডল্যান্ড</w:t>
      </w:r>
      <w:r>
        <w:rPr>
          <w:color w:val="4A0000"/>
        </w:rPr>
        <w:t xml:space="preserve"> ও</w:t>
      </w:r>
      <w:r>
        <w:rPr>
          <w:color w:val="000081"/>
        </w:rPr>
        <w:t xml:space="preserve"> সেল্ফিনের</w:t>
      </w:r>
      <w:r>
        <w:rPr>
          <w:color w:val="000035"/>
        </w:rPr>
        <w:t xml:space="preserve"> অফার</w:t>
      </w:r>
      <w:r>
        <w:rPr>
          <w:color w:val="000043"/>
        </w:rPr>
        <w:t xml:space="preserve"> সম্পর্কে</w:t>
      </w:r>
      <w:r>
        <w:rPr>
          <w:color w:val="480000"/>
        </w:rPr>
        <w:t xml:space="preserve"> কিছু</w:t>
      </w:r>
      <w:r>
        <w:rPr>
          <w:color w:val="000000"/>
        </w:rPr>
        <w:t xml:space="preserve"> বলুন</w:t>
      </w:r>
      <w:r>
        <w:rPr>
          <w:color w:val="000081"/>
        </w:rPr>
        <w:t xml:space="preserve"> আগামীকালকের</w:t>
      </w:r>
      <w:r>
        <w:rPr>
          <w:color w:val="000035"/>
        </w:rPr>
        <w:t xml:space="preserve"> অফার</w:t>
      </w:r>
      <w:r>
        <w:br/>
      </w:r>
      <w:r>
        <w:rPr>
          <w:color w:val="000076"/>
        </w:rPr>
        <w:t xml:space="preserve"> এএটিম</w:t>
      </w:r>
      <w:r>
        <w:rPr>
          <w:color w:val="000040"/>
        </w:rPr>
        <w:t xml:space="preserve"> কার্ড</w:t>
      </w:r>
      <w:r>
        <w:rPr>
          <w:color w:val="000029"/>
        </w:rPr>
        <w:t xml:space="preserve"> থেকে</w:t>
      </w:r>
      <w:r>
        <w:rPr>
          <w:color w:val="00004B"/>
        </w:rPr>
        <w:t xml:space="preserve"> টাকার</w:t>
      </w:r>
      <w:r>
        <w:rPr>
          <w:color w:val="000073"/>
        </w:rPr>
        <w:t xml:space="preserve"> এ্যাডমানিতে</w:t>
      </w:r>
      <w:r>
        <w:rPr>
          <w:color w:val="000022"/>
        </w:rPr>
        <w:t xml:space="preserve"> টাকা</w:t>
      </w:r>
      <w:r>
        <w:rPr>
          <w:color w:val="000032"/>
        </w:rPr>
        <w:t xml:space="preserve"> ক্যাশব্যাক</w:t>
      </w:r>
      <w:r>
        <w:rPr>
          <w:color w:val="000050"/>
        </w:rPr>
        <w:t xml:space="preserve"> অফারটা</w:t>
      </w:r>
      <w:r>
        <w:rPr>
          <w:color w:val="240000"/>
        </w:rPr>
        <w:t xml:space="preserve"> কি</w:t>
      </w:r>
      <w:r>
        <w:rPr>
          <w:color w:val="300000"/>
        </w:rPr>
        <w:t xml:space="preserve"> এই</w:t>
      </w:r>
      <w:r>
        <w:rPr>
          <w:color w:val="000033"/>
        </w:rPr>
        <w:t xml:space="preserve"> নাম্বারে</w:t>
      </w:r>
      <w:r>
        <w:rPr>
          <w:color w:val="000049"/>
        </w:rPr>
        <w:t xml:space="preserve"> পাওয়া</w:t>
      </w:r>
      <w:r>
        <w:rPr>
          <w:color w:val="00003D"/>
        </w:rPr>
        <w:t xml:space="preserve"> যাবে</w:t>
      </w:r>
      <w:r>
        <w:br/>
      </w:r>
      <w:r>
        <w:rPr>
          <w:color w:val="320000"/>
        </w:rPr>
        <w:t xml:space="preserve"> আমার</w:t>
      </w:r>
      <w:r>
        <w:rPr>
          <w:color w:val="4A0000"/>
        </w:rPr>
        <w:t xml:space="preserve"> এই</w:t>
      </w:r>
      <w:r>
        <w:rPr>
          <w:color w:val="00004E"/>
        </w:rPr>
        <w:t xml:space="preserve"> নাম্বারে</w:t>
      </w:r>
      <w:r>
        <w:rPr>
          <w:color w:val="570000"/>
        </w:rPr>
        <w:t xml:space="preserve"> কোন</w:t>
      </w:r>
      <w:r>
        <w:rPr>
          <w:color w:val="00004F"/>
        </w:rPr>
        <w:t xml:space="preserve"> অফার</w:t>
      </w:r>
      <w:r>
        <w:rPr>
          <w:color w:val="000000"/>
        </w:rPr>
        <w:t xml:space="preserve"> আছে</w:t>
      </w:r>
      <w:r>
        <w:rPr>
          <w:color w:val="000069"/>
        </w:rPr>
        <w:t xml:space="preserve"> টাকা</w:t>
      </w:r>
      <w:r>
        <w:rPr>
          <w:color w:val="00006A"/>
        </w:rPr>
        <w:t xml:space="preserve"> মোবাইল</w:t>
      </w:r>
      <w:r>
        <w:rPr>
          <w:color w:val="00005B"/>
        </w:rPr>
        <w:t xml:space="preserve"> রিচার্জে</w:t>
      </w:r>
      <w:r>
        <w:rPr>
          <w:color w:val="000069"/>
        </w:rPr>
        <w:t xml:space="preserve"> টাকা</w:t>
      </w:r>
      <w:r>
        <w:rPr>
          <w:color w:val="00004D"/>
        </w:rPr>
        <w:t xml:space="preserve"> ক্যাশব্যাক</w:t>
      </w:r>
      <w:r>
        <w:rPr>
          <w:color w:val="000000"/>
        </w:rPr>
        <w:t xml:space="preserve"> আছে</w:t>
      </w:r>
      <w:r>
        <w:br/>
      </w:r>
      <w:r>
        <w:rPr>
          <w:color w:val="350000"/>
        </w:rPr>
        <w:t xml:space="preserve"> amar</w:t>
      </w:r>
      <w:r>
        <w:rPr>
          <w:color w:val="000000"/>
        </w:rPr>
        <w:t xml:space="preserve"> no</w:t>
      </w:r>
      <w:r>
        <w:rPr>
          <w:color w:val="00003F"/>
        </w:rPr>
        <w:t xml:space="preserve"> ta</w:t>
      </w:r>
      <w:r>
        <w:rPr>
          <w:color w:val="000000"/>
        </w:rPr>
        <w:t xml:space="preserve"> tk</w:t>
      </w:r>
      <w:r>
        <w:rPr>
          <w:color w:val="000043"/>
        </w:rPr>
        <w:t xml:space="preserve"> add</w:t>
      </w:r>
      <w:r>
        <w:rPr>
          <w:color w:val="00003F"/>
        </w:rPr>
        <w:t xml:space="preserve"> money</w:t>
      </w:r>
      <w:r>
        <w:rPr>
          <w:color w:val="530000"/>
        </w:rPr>
        <w:t xml:space="preserve"> te</w:t>
      </w:r>
      <w:r>
        <w:rPr>
          <w:color w:val="000000"/>
        </w:rPr>
        <w:t xml:space="preserve"> tk</w:t>
      </w:r>
      <w:r>
        <w:rPr>
          <w:color w:val="000041"/>
        </w:rPr>
        <w:t xml:space="preserve"> cash</w:t>
      </w:r>
      <w:r>
        <w:rPr>
          <w:color w:val="000043"/>
        </w:rPr>
        <w:t xml:space="preserve"> back</w:t>
      </w:r>
      <w:r>
        <w:rPr>
          <w:color w:val="00003E"/>
        </w:rPr>
        <w:t xml:space="preserve"> offer</w:t>
      </w:r>
      <w:r>
        <w:rPr>
          <w:color w:val="380000"/>
        </w:rPr>
        <w:t xml:space="preserve"> a</w:t>
      </w:r>
      <w:r>
        <w:rPr>
          <w:color w:val="000049"/>
        </w:rPr>
        <w:t xml:space="preserve"> ase</w:t>
      </w:r>
      <w:r>
        <w:rPr>
          <w:color w:val="6A0000"/>
        </w:rPr>
        <w:t xml:space="preserve"> kina</w:t>
      </w:r>
      <w:r>
        <w:rPr>
          <w:color w:val="000062"/>
        </w:rPr>
        <w:t xml:space="preserve"> janaben</w:t>
      </w:r>
      <w:r>
        <w:br/>
      </w:r>
      <w:r>
        <w:rPr>
          <w:color w:val="410000"/>
        </w:rPr>
        <w:t xml:space="preserve"> ai</w:t>
      </w:r>
      <w:r>
        <w:rPr>
          <w:color w:val="000076"/>
        </w:rPr>
        <w:t xml:space="preserve"> nb</w:t>
      </w:r>
      <w:r>
        <w:rPr>
          <w:color w:val="6F0000"/>
        </w:rPr>
        <w:t xml:space="preserve"> re</w:t>
      </w:r>
      <w:r>
        <w:rPr>
          <w:color w:val="00002B"/>
        </w:rPr>
        <w:t xml:space="preserve"> ki</w:t>
      </w:r>
      <w:r>
        <w:rPr>
          <w:color w:val="000060"/>
        </w:rPr>
        <w:t xml:space="preserve"> tk</w:t>
      </w:r>
      <w:r>
        <w:rPr>
          <w:color w:val="00003D"/>
        </w:rPr>
        <w:t xml:space="preserve"> bank</w:t>
      </w:r>
      <w:r>
        <w:rPr>
          <w:color w:val="000035"/>
        </w:rPr>
        <w:t xml:space="preserve"> theke</w:t>
      </w:r>
      <w:r>
        <w:rPr>
          <w:color w:val="000039"/>
        </w:rPr>
        <w:t xml:space="preserve"> add</w:t>
      </w:r>
      <w:r>
        <w:rPr>
          <w:color w:val="000035"/>
        </w:rPr>
        <w:t xml:space="preserve"> money</w:t>
      </w:r>
      <w:r>
        <w:rPr>
          <w:color w:val="430000"/>
        </w:rPr>
        <w:t xml:space="preserve"> korle</w:t>
      </w:r>
      <w:r>
        <w:rPr>
          <w:color w:val="000060"/>
        </w:rPr>
        <w:t xml:space="preserve"> tk</w:t>
      </w:r>
      <w:r>
        <w:rPr>
          <w:color w:val="00004B"/>
        </w:rPr>
        <w:t xml:space="preserve"> bonus</w:t>
      </w:r>
      <w:r>
        <w:rPr>
          <w:color w:val="000000"/>
        </w:rPr>
        <w:t xml:space="preserve"> pabo</w:t>
      </w:r>
      <w:r>
        <w:br/>
      </w:r>
      <w:r>
        <w:rPr>
          <w:color w:val="000070"/>
        </w:rPr>
        <w:t xml:space="preserve"> মিডল্যান্ড</w:t>
      </w:r>
      <w:r>
        <w:rPr>
          <w:color w:val="00007C"/>
        </w:rPr>
        <w:t xml:space="preserve"> ব্যাংক</w:t>
      </w:r>
      <w:r>
        <w:rPr>
          <w:color w:val="000046"/>
        </w:rPr>
        <w:t xml:space="preserve"> আর</w:t>
      </w:r>
      <w:r>
        <w:rPr>
          <w:color w:val="000069"/>
        </w:rPr>
        <w:t xml:space="preserve"> ইসলামি</w:t>
      </w:r>
      <w:r>
        <w:rPr>
          <w:color w:val="00007C"/>
        </w:rPr>
        <w:t xml:space="preserve"> ব্যাংক</w:t>
      </w:r>
      <w:r>
        <w:rPr>
          <w:color w:val="300000"/>
        </w:rPr>
        <w:t xml:space="preserve"> এই</w:t>
      </w:r>
      <w:r>
        <w:rPr>
          <w:color w:val="000057"/>
        </w:rPr>
        <w:t xml:space="preserve"> অফারের</w:t>
      </w:r>
      <w:r>
        <w:rPr>
          <w:color w:val="000049"/>
        </w:rPr>
        <w:t xml:space="preserve"> বিস্তারিত</w:t>
      </w:r>
      <w:r>
        <w:rPr>
          <w:color w:val="000037"/>
        </w:rPr>
        <w:t xml:space="preserve"> জানতে</w:t>
      </w:r>
      <w:r>
        <w:rPr>
          <w:color w:val="000030"/>
        </w:rPr>
        <w:t xml:space="preserve"> চাই</w:t>
      </w:r>
      <w:r>
        <w:br/>
      </w:r>
      <w:r>
        <w:rPr>
          <w:color w:val="850000"/>
        </w:rPr>
        <w:t xml:space="preserve"> assalamualaikum</w:t>
      </w:r>
      <w:r>
        <w:rPr>
          <w:color w:val="000038"/>
        </w:rPr>
        <w:t xml:space="preserve"> tk</w:t>
      </w:r>
      <w:r>
        <w:rPr>
          <w:color w:val="000043"/>
        </w:rPr>
        <w:t xml:space="preserve"> add</w:t>
      </w:r>
      <w:r>
        <w:rPr>
          <w:color w:val="00003F"/>
        </w:rPr>
        <w:t xml:space="preserve"> money</w:t>
      </w:r>
      <w:r>
        <w:rPr>
          <w:color w:val="000064"/>
        </w:rPr>
        <w:t xml:space="preserve"> somporke</w:t>
      </w:r>
      <w:r>
        <w:rPr>
          <w:color w:val="550000"/>
        </w:rPr>
        <w:t xml:space="preserve"> jante</w:t>
      </w:r>
      <w:r>
        <w:rPr>
          <w:color w:val="000086"/>
        </w:rPr>
        <w:t xml:space="preserve"> chassilam</w:t>
      </w:r>
      <w:r>
        <w:br/>
      </w:r>
      <w:r>
        <w:rPr>
          <w:color w:val="000049"/>
        </w:rPr>
        <w:t xml:space="preserve"> টাকা</w:t>
      </w:r>
      <w:r>
        <w:rPr>
          <w:color w:val="00004A"/>
        </w:rPr>
        <w:t xml:space="preserve"> অ্যাড</w:t>
      </w:r>
      <w:r>
        <w:rPr>
          <w:color w:val="00003B"/>
        </w:rPr>
        <w:t xml:space="preserve"> মানি</w:t>
      </w:r>
      <w:r>
        <w:rPr>
          <w:color w:val="00005B"/>
        </w:rPr>
        <w:t xml:space="preserve"> কাড</w:t>
      </w:r>
      <w:r>
        <w:rPr>
          <w:color w:val="00002C"/>
        </w:rPr>
        <w:t xml:space="preserve"> থেকে</w:t>
      </w:r>
      <w:r>
        <w:rPr>
          <w:color w:val="3C0000"/>
        </w:rPr>
        <w:t xml:space="preserve"> করলে</w:t>
      </w:r>
      <w:r>
        <w:rPr>
          <w:color w:val="000049"/>
        </w:rPr>
        <w:t xml:space="preserve"> টাকা</w:t>
      </w:r>
      <w:r>
        <w:rPr>
          <w:color w:val="270000"/>
        </w:rPr>
        <w:t xml:space="preserve"> কি</w:t>
      </w:r>
      <w:r>
        <w:rPr>
          <w:color w:val="000044"/>
        </w:rPr>
        <w:t xml:space="preserve"> বোনাস</w:t>
      </w:r>
      <w:r>
        <w:rPr>
          <w:color w:val="000000"/>
        </w:rPr>
        <w:t xml:space="preserve"> পাব</w:t>
      </w:r>
      <w:r>
        <w:rPr>
          <w:color w:val="000000"/>
        </w:rPr>
        <w:t xml:space="preserve"> আমার</w:t>
      </w:r>
      <w:r>
        <w:rPr>
          <w:color w:val="00005D"/>
        </w:rPr>
        <w:t xml:space="preserve"> নাম্বারের</w:t>
      </w:r>
      <w:r>
        <w:rPr>
          <w:color w:val="3D0000"/>
        </w:rPr>
        <w:t xml:space="preserve"> জন্য</w:t>
      </w:r>
      <w:r>
        <w:rPr>
          <w:color w:val="00005A"/>
        </w:rPr>
        <w:t xml:space="preserve"> প্রযোজ্য</w:t>
      </w:r>
      <w:r>
        <w:rPr>
          <w:color w:val="3E0000"/>
        </w:rPr>
        <w:t xml:space="preserve"> হবে</w:t>
      </w:r>
      <w:r>
        <w:rPr>
          <w:color w:val="00004B"/>
        </w:rPr>
        <w:t xml:space="preserve"> কিনা</w:t>
      </w:r>
      <w:r>
        <w:br/>
      </w:r>
      <w:r>
        <w:rPr>
          <w:color w:val="000078"/>
        </w:rPr>
        <w:t xml:space="preserve"> অ্যাড</w:t>
      </w:r>
      <w:r>
        <w:rPr>
          <w:color w:val="000060"/>
        </w:rPr>
        <w:t xml:space="preserve"> মানি</w:t>
      </w:r>
      <w:r>
        <w:rPr>
          <w:color w:val="000071"/>
        </w:rPr>
        <w:t xml:space="preserve"> সম্পর্কে</w:t>
      </w:r>
      <w:r>
        <w:rPr>
          <w:color w:val="000061"/>
        </w:rPr>
        <w:t xml:space="preserve"> জানতে</w:t>
      </w:r>
      <w:r>
        <w:rPr>
          <w:color w:val="000053"/>
        </w:rPr>
        <w:t xml:space="preserve"> চাই</w:t>
      </w:r>
      <w:r>
        <w:rPr>
          <w:color w:val="6D0000"/>
        </w:rPr>
        <w:t xml:space="preserve"> ভাই</w:t>
      </w:r>
      <w:r>
        <w:br/>
      </w:r>
      <w:r>
        <w:rPr>
          <w:color w:val="00002B"/>
        </w:rPr>
        <w:t xml:space="preserve"> টাকা</w:t>
      </w:r>
      <w:r>
        <w:rPr>
          <w:color w:val="00004B"/>
        </w:rPr>
        <w:t xml:space="preserve"> রিচার্জে</w:t>
      </w:r>
      <w:r>
        <w:rPr>
          <w:color w:val="00002B"/>
        </w:rPr>
        <w:t xml:space="preserve"> টাকা</w:t>
      </w:r>
      <w:r>
        <w:rPr>
          <w:color w:val="000040"/>
        </w:rPr>
        <w:t xml:space="preserve"> ক্যাশব্যাক</w:t>
      </w:r>
      <w:r>
        <w:rPr>
          <w:color w:val="6B0000"/>
        </w:rPr>
        <w:t xml:space="preserve"> এইটা</w:t>
      </w:r>
      <w:r>
        <w:rPr>
          <w:color w:val="2E0000"/>
        </w:rPr>
        <w:t xml:space="preserve"> কি</w:t>
      </w:r>
      <w:r>
        <w:rPr>
          <w:color w:val="2A0000"/>
        </w:rPr>
        <w:t xml:space="preserve"> আমার</w:t>
      </w:r>
      <w:r>
        <w:rPr>
          <w:color w:val="6D0000"/>
        </w:rPr>
        <w:t xml:space="preserve"> ক্ষেত্রে</w:t>
      </w:r>
      <w:r>
        <w:rPr>
          <w:color w:val="0000A0"/>
        </w:rPr>
        <w:t xml:space="preserve"> প্রয়োয্য</w:t>
      </w:r>
      <w:r>
        <w:br/>
      </w:r>
      <w:r>
        <w:rPr>
          <w:color w:val="000078"/>
        </w:rPr>
        <w:t xml:space="preserve"> taka</w:t>
      </w:r>
      <w:r>
        <w:rPr>
          <w:color w:val="000046"/>
        </w:rPr>
        <w:t xml:space="preserve"> add</w:t>
      </w:r>
      <w:r>
        <w:rPr>
          <w:color w:val="000041"/>
        </w:rPr>
        <w:t xml:space="preserve"> money</w:t>
      </w:r>
      <w:r>
        <w:rPr>
          <w:color w:val="560000"/>
        </w:rPr>
        <w:t xml:space="preserve"> te</w:t>
      </w:r>
      <w:r>
        <w:rPr>
          <w:color w:val="000078"/>
        </w:rPr>
        <w:t xml:space="preserve"> taka</w:t>
      </w:r>
      <w:r>
        <w:rPr>
          <w:color w:val="000044"/>
        </w:rPr>
        <w:t xml:space="preserve"> cashback</w:t>
      </w:r>
      <w:r>
        <w:rPr>
          <w:color w:val="000000"/>
        </w:rPr>
        <w:t xml:space="preserve"> pabe</w:t>
      </w:r>
      <w:r>
        <w:rPr>
          <w:color w:val="500000"/>
        </w:rPr>
        <w:t xml:space="preserve"> ai</w:t>
      </w:r>
      <w:r>
        <w:rPr>
          <w:color w:val="00003D"/>
        </w:rPr>
        <w:t xml:space="preserve"> number</w:t>
      </w:r>
      <w:r>
        <w:rPr>
          <w:color w:val="3A0000"/>
        </w:rPr>
        <w:t xml:space="preserve"> a</w:t>
      </w:r>
      <w:r>
        <w:rPr>
          <w:color w:val="000034"/>
        </w:rPr>
        <w:t xml:space="preserve"> ki</w:t>
      </w:r>
      <w:r>
        <w:rPr>
          <w:color w:val="700000"/>
        </w:rPr>
        <w:t xml:space="preserve"> available</w:t>
      </w:r>
      <w:r>
        <w:br/>
      </w:r>
      <w:r>
        <w:rPr>
          <w:color w:val="00005D"/>
        </w:rPr>
        <w:t xml:space="preserve"> কার্ড</w:t>
      </w:r>
      <w:r>
        <w:rPr>
          <w:color w:val="00003B"/>
        </w:rPr>
        <w:t xml:space="preserve"> থেকে</w:t>
      </w:r>
      <w:r>
        <w:rPr>
          <w:color w:val="000063"/>
        </w:rPr>
        <w:t xml:space="preserve"> টাকা</w:t>
      </w:r>
      <w:r>
        <w:rPr>
          <w:color w:val="00008C"/>
        </w:rPr>
        <w:t xml:space="preserve"> এডমানিতে</w:t>
      </w:r>
      <w:r>
        <w:rPr>
          <w:color w:val="000063"/>
        </w:rPr>
        <w:t xml:space="preserve"> টাকা</w:t>
      </w:r>
      <w:r>
        <w:rPr>
          <w:color w:val="000056"/>
        </w:rPr>
        <w:t xml:space="preserve"> পাবো</w:t>
      </w:r>
      <w:r>
        <w:rPr>
          <w:color w:val="000067"/>
        </w:rPr>
        <w:t xml:space="preserve"> কিনা</w:t>
      </w:r>
      <w:r>
        <w:rPr>
          <w:color w:val="460000"/>
        </w:rPr>
        <w:t xml:space="preserve"> এই</w:t>
      </w:r>
      <w:r>
        <w:rPr>
          <w:color w:val="000000"/>
        </w:rPr>
        <w:t xml:space="preserve"> একাউন্টে</w:t>
      </w:r>
      <w:r>
        <w:br/>
      </w:r>
      <w:r>
        <w:rPr>
          <w:color w:val="340000"/>
        </w:rPr>
        <w:t xml:space="preserve"> আমার</w:t>
      </w:r>
      <w:r>
        <w:rPr>
          <w:color w:val="4C0000"/>
        </w:rPr>
        <w:t xml:space="preserve"> এই</w:t>
      </w:r>
      <w:r>
        <w:rPr>
          <w:color w:val="000051"/>
        </w:rPr>
        <w:t xml:space="preserve"> নাম্বারে</w:t>
      </w:r>
      <w:r>
        <w:rPr>
          <w:color w:val="00006C"/>
        </w:rPr>
        <w:t xml:space="preserve"> টাকা</w:t>
      </w:r>
      <w:r>
        <w:rPr>
          <w:color w:val="00005E"/>
        </w:rPr>
        <w:t xml:space="preserve"> রিচার্জে</w:t>
      </w:r>
      <w:r>
        <w:rPr>
          <w:color w:val="00006C"/>
        </w:rPr>
        <w:t xml:space="preserve"> টাকা</w:t>
      </w:r>
      <w:r>
        <w:rPr>
          <w:color w:val="00004F"/>
        </w:rPr>
        <w:t xml:space="preserve"> ক্যাশব্যাক</w:t>
      </w:r>
      <w:r>
        <w:rPr>
          <w:color w:val="000074"/>
        </w:rPr>
        <w:t xml:space="preserve"> পাওয়া</w:t>
      </w:r>
      <w:r>
        <w:rPr>
          <w:color w:val="000060"/>
        </w:rPr>
        <w:t xml:space="preserve"> যাবে</w:t>
      </w:r>
      <w:r>
        <w:br/>
      </w:r>
      <w:r>
        <w:rPr>
          <w:color w:val="00006A"/>
        </w:rPr>
        <w:t xml:space="preserve"> tk</w:t>
      </w:r>
      <w:r>
        <w:rPr>
          <w:color w:val="000091"/>
        </w:rPr>
        <w:t xml:space="preserve"> recgarge</w:t>
      </w:r>
      <w:r>
        <w:rPr>
          <w:color w:val="000039"/>
        </w:rPr>
        <w:t xml:space="preserve"> e</w:t>
      </w:r>
      <w:r>
        <w:rPr>
          <w:color w:val="00006A"/>
        </w:rPr>
        <w:t xml:space="preserve"> tk</w:t>
      </w:r>
      <w:r>
        <w:rPr>
          <w:color w:val="00003D"/>
        </w:rPr>
        <w:t xml:space="preserve"> cash</w:t>
      </w:r>
      <w:r>
        <w:rPr>
          <w:color w:val="00003F"/>
        </w:rPr>
        <w:t xml:space="preserve"> back</w:t>
      </w:r>
      <w:r>
        <w:rPr>
          <w:color w:val="3B0000"/>
        </w:rPr>
        <w:t xml:space="preserve"> er</w:t>
      </w:r>
      <w:r>
        <w:rPr>
          <w:color w:val="00003A"/>
        </w:rPr>
        <w:t xml:space="preserve"> offer</w:t>
      </w:r>
      <w:r>
        <w:rPr>
          <w:color w:val="00003B"/>
        </w:rPr>
        <w:t xml:space="preserve"> ta</w:t>
      </w:r>
      <w:r>
        <w:rPr>
          <w:color w:val="00002F"/>
        </w:rPr>
        <w:t xml:space="preserve"> ki</w:t>
      </w:r>
      <w:r>
        <w:rPr>
          <w:color w:val="320000"/>
        </w:rPr>
        <w:t xml:space="preserve"> amar</w:t>
      </w:r>
      <w:r>
        <w:rPr>
          <w:color w:val="4C0000"/>
        </w:rPr>
        <w:t xml:space="preserve"> jonno</w:t>
      </w:r>
      <w:r>
        <w:rPr>
          <w:color w:val="000000"/>
        </w:rPr>
        <w:t xml:space="preserve"> eligible</w:t>
      </w:r>
      <w:r>
        <w:br/>
      </w:r>
      <w:r>
        <w:rPr>
          <w:color w:val="000059"/>
        </w:rPr>
        <w:t xml:space="preserve"> টাকার</w:t>
      </w:r>
      <w:r>
        <w:rPr>
          <w:color w:val="720000"/>
        </w:rPr>
        <w:t xml:space="preserve"> উপরে</w:t>
      </w:r>
      <w:r>
        <w:rPr>
          <w:color w:val="00005C"/>
        </w:rPr>
        <w:t xml:space="preserve"> পল্লী</w:t>
      </w:r>
      <w:r>
        <w:rPr>
          <w:color w:val="00004A"/>
        </w:rPr>
        <w:t xml:space="preserve"> বিদ্যুৎ</w:t>
      </w:r>
      <w:r>
        <w:rPr>
          <w:color w:val="00003F"/>
        </w:rPr>
        <w:t xml:space="preserve"> বিল</w:t>
      </w:r>
      <w:r>
        <w:rPr>
          <w:color w:val="610000"/>
        </w:rPr>
        <w:t xml:space="preserve"> দিলে</w:t>
      </w:r>
      <w:r>
        <w:rPr>
          <w:color w:val="2B0000"/>
        </w:rPr>
        <w:t xml:space="preserve"> কি</w:t>
      </w:r>
      <w:r>
        <w:rPr>
          <w:color w:val="390000"/>
        </w:rPr>
        <w:t xml:space="preserve"> এই</w:t>
      </w:r>
      <w:r>
        <w:rPr>
          <w:color w:val="00003C"/>
        </w:rPr>
        <w:t xml:space="preserve"> নাম্বারে</w:t>
      </w:r>
      <w:r>
        <w:rPr>
          <w:color w:val="000028"/>
        </w:rPr>
        <w:t xml:space="preserve"> টাকা</w:t>
      </w:r>
      <w:r>
        <w:rPr>
          <w:color w:val="00004B"/>
        </w:rPr>
        <w:t xml:space="preserve"> বোনাস</w:t>
      </w:r>
      <w:r>
        <w:br/>
      </w:r>
      <w:r>
        <w:rPr>
          <w:color w:val="4F0000"/>
        </w:rPr>
        <w:t xml:space="preserve"> ai</w:t>
      </w:r>
      <w:r>
        <w:rPr>
          <w:color w:val="00003D"/>
        </w:rPr>
        <w:t xml:space="preserve"> number</w:t>
      </w:r>
      <w:r>
        <w:rPr>
          <w:color w:val="3A0000"/>
        </w:rPr>
        <w:t xml:space="preserve"> a</w:t>
      </w:r>
      <w:r>
        <w:rPr>
          <w:color w:val="00003C"/>
        </w:rPr>
        <w:t xml:space="preserve"> taka</w:t>
      </w:r>
      <w:r>
        <w:rPr>
          <w:color w:val="000045"/>
        </w:rPr>
        <w:t xml:space="preserve"> add</w:t>
      </w:r>
      <w:r>
        <w:rPr>
          <w:color w:val="0000A0"/>
        </w:rPr>
        <w:t xml:space="preserve"> momey</w:t>
      </w:r>
      <w:r>
        <w:rPr>
          <w:color w:val="560000"/>
        </w:rPr>
        <w:t xml:space="preserve"> te</w:t>
      </w:r>
      <w:r>
        <w:rPr>
          <w:color w:val="000044"/>
        </w:rPr>
        <w:t xml:space="preserve"> cash</w:t>
      </w:r>
      <w:r>
        <w:rPr>
          <w:color w:val="000046"/>
        </w:rPr>
        <w:t xml:space="preserve"> back</w:t>
      </w:r>
      <w:r>
        <w:rPr>
          <w:color w:val="000000"/>
        </w:rPr>
        <w:t xml:space="preserve"> pabo</w:t>
      </w:r>
      <w:r>
        <w:br/>
      </w:r>
      <w:r>
        <w:rPr>
          <w:color w:val="490000"/>
        </w:rPr>
        <w:t xml:space="preserve"> ami</w:t>
      </w:r>
      <w:r>
        <w:rPr>
          <w:color w:val="00004B"/>
        </w:rPr>
        <w:t xml:space="preserve"> ki</w:t>
      </w:r>
      <w:r>
        <w:rPr>
          <w:color w:val="000000"/>
        </w:rPr>
        <w:t xml:space="preserve"> tak</w:t>
      </w:r>
      <w:r>
        <w:rPr>
          <w:color w:val="00006C"/>
        </w:rPr>
        <w:t xml:space="preserve"> bank</w:t>
      </w:r>
      <w:r>
        <w:rPr>
          <w:color w:val="00005D"/>
        </w:rPr>
        <w:t xml:space="preserve"> theke</w:t>
      </w:r>
      <w:r>
        <w:rPr>
          <w:color w:val="000064"/>
        </w:rPr>
        <w:t xml:space="preserve"> add</w:t>
      </w:r>
      <w:r>
        <w:rPr>
          <w:color w:val="750000"/>
        </w:rPr>
        <w:t xml:space="preserve"> korle</w:t>
      </w:r>
      <w:r>
        <w:rPr>
          <w:color w:val="000000"/>
        </w:rPr>
        <w:t xml:space="preserve"> taka</w:t>
      </w:r>
      <w:r>
        <w:rPr>
          <w:color w:val="000062"/>
        </w:rPr>
        <w:t xml:space="preserve"> cashback</w:t>
      </w:r>
      <w:r>
        <w:rPr>
          <w:color w:val="000000"/>
        </w:rPr>
        <w:t xml:space="preserve"> pabo</w:t>
      </w:r>
      <w:r>
        <w:br/>
      </w:r>
      <w:r>
        <w:rPr>
          <w:color w:val="330000"/>
        </w:rPr>
        <w:t xml:space="preserve"> আমি</w:t>
      </w:r>
      <w:r>
        <w:rPr>
          <w:color w:val="370000"/>
        </w:rPr>
        <w:t xml:space="preserve"> কি</w:t>
      </w:r>
      <w:r>
        <w:rPr>
          <w:color w:val="000034"/>
        </w:rPr>
        <w:t xml:space="preserve"> টাকা</w:t>
      </w:r>
      <w:r>
        <w:rPr>
          <w:color w:val="950000"/>
        </w:rPr>
        <w:t xml:space="preserve"> র</w:t>
      </w:r>
      <w:r>
        <w:rPr>
          <w:color w:val="000084"/>
        </w:rPr>
        <w:t xml:space="preserve"> অফারের</w:t>
      </w:r>
      <w:r>
        <w:rPr>
          <w:color w:val="810000"/>
        </w:rPr>
        <w:t xml:space="preserve"> মধ্যে</w:t>
      </w:r>
      <w:r>
        <w:rPr>
          <w:color w:val="000000"/>
        </w:rPr>
        <w:t xml:space="preserve"> আছি</w:t>
      </w:r>
      <w:r>
        <w:br/>
      </w:r>
      <w:r>
        <w:rPr>
          <w:color w:val="4B0000"/>
        </w:rPr>
        <w:t xml:space="preserve"> is</w:t>
      </w:r>
      <w:r>
        <w:rPr>
          <w:color w:val="00003E"/>
        </w:rPr>
        <w:t xml:space="preserve"> my</w:t>
      </w:r>
      <w:r>
        <w:rPr>
          <w:color w:val="000000"/>
        </w:rPr>
        <w:t xml:space="preserve"> no</w:t>
      </w:r>
      <w:r>
        <w:rPr>
          <w:color w:val="000067"/>
        </w:rPr>
        <w:t xml:space="preserve"> eligible</w:t>
      </w:r>
      <w:r>
        <w:rPr>
          <w:color w:val="540000"/>
        </w:rPr>
        <w:t xml:space="preserve"> for</w:t>
      </w:r>
      <w:r>
        <w:rPr>
          <w:color w:val="000038"/>
        </w:rPr>
        <w:t xml:space="preserve"> taka</w:t>
      </w:r>
      <w:r>
        <w:rPr>
          <w:color w:val="000040"/>
        </w:rPr>
        <w:t xml:space="preserve"> cash</w:t>
      </w:r>
      <w:r>
        <w:rPr>
          <w:color w:val="000042"/>
        </w:rPr>
        <w:t xml:space="preserve"> back</w:t>
      </w:r>
      <w:r>
        <w:rPr>
          <w:color w:val="6C0000"/>
        </w:rPr>
        <w:t xml:space="preserve"> at</w:t>
      </w:r>
      <w:r>
        <w:rPr>
          <w:color w:val="00004C"/>
        </w:rPr>
        <w:t xml:space="preserve"> card</w:t>
      </w:r>
      <w:r>
        <w:rPr>
          <w:color w:val="00003D"/>
        </w:rPr>
        <w:t xml:space="preserve"> money</w:t>
      </w:r>
      <w:r>
        <w:rPr>
          <w:color w:val="000041"/>
        </w:rPr>
        <w:t xml:space="preserve"> add</w:t>
      </w:r>
      <w:r>
        <w:br/>
      </w:r>
      <w:r>
        <w:rPr>
          <w:color w:val="000059"/>
        </w:rPr>
        <w:t xml:space="preserve"> টাকার</w:t>
      </w:r>
      <w:r>
        <w:rPr>
          <w:color w:val="720000"/>
        </w:rPr>
        <w:t xml:space="preserve"> উপরে</w:t>
      </w:r>
      <w:r>
        <w:rPr>
          <w:color w:val="00005C"/>
        </w:rPr>
        <w:t xml:space="preserve"> পল্লী</w:t>
      </w:r>
      <w:r>
        <w:rPr>
          <w:color w:val="00004A"/>
        </w:rPr>
        <w:t xml:space="preserve"> বিদ্যুৎ</w:t>
      </w:r>
      <w:r>
        <w:rPr>
          <w:color w:val="00003F"/>
        </w:rPr>
        <w:t xml:space="preserve"> বিল</w:t>
      </w:r>
      <w:r>
        <w:rPr>
          <w:color w:val="610000"/>
        </w:rPr>
        <w:t xml:space="preserve"> দিলে</w:t>
      </w:r>
      <w:r>
        <w:rPr>
          <w:color w:val="2B0000"/>
        </w:rPr>
        <w:t xml:space="preserve"> কি</w:t>
      </w:r>
      <w:r>
        <w:rPr>
          <w:color w:val="390000"/>
        </w:rPr>
        <w:t xml:space="preserve"> এই</w:t>
      </w:r>
      <w:r>
        <w:rPr>
          <w:color w:val="00003C"/>
        </w:rPr>
        <w:t xml:space="preserve"> নাম্বারে</w:t>
      </w:r>
      <w:r>
        <w:rPr>
          <w:color w:val="000028"/>
        </w:rPr>
        <w:t xml:space="preserve"> টাকা</w:t>
      </w:r>
      <w:r>
        <w:rPr>
          <w:color w:val="00004B"/>
        </w:rPr>
        <w:t xml:space="preserve"> বোনাস</w:t>
      </w:r>
      <w:r>
        <w:br/>
      </w:r>
      <w:r>
        <w:rPr>
          <w:color w:val="550000"/>
        </w:rPr>
        <w:t xml:space="preserve"> আমার</w:t>
      </w:r>
      <w:r>
        <w:rPr>
          <w:color w:val="000084"/>
        </w:rPr>
        <w:t xml:space="preserve"> নাম্বারে</w:t>
      </w:r>
      <w:r>
        <w:rPr>
          <w:color w:val="930000"/>
        </w:rPr>
        <w:t xml:space="preserve"> কোন</w:t>
      </w:r>
      <w:r>
        <w:rPr>
          <w:color w:val="000086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25"/>
        </w:rPr>
        <w:t xml:space="preserve"> বিকাশ</w:t>
      </w:r>
      <w:r>
        <w:rPr>
          <w:color w:val="000080"/>
        </w:rPr>
        <w:t xml:space="preserve"> আ্যপ</w:t>
      </w:r>
      <w:r>
        <w:rPr>
          <w:color w:val="00002F"/>
        </w:rPr>
        <w:t xml:space="preserve"> থেকে</w:t>
      </w:r>
      <w:r>
        <w:rPr>
          <w:color w:val="00004F"/>
        </w:rPr>
        <w:t xml:space="preserve"> টাকা</w:t>
      </w:r>
      <w:r>
        <w:rPr>
          <w:color w:val="00005C"/>
        </w:rPr>
        <w:t xml:space="preserve"> রিচাজে</w:t>
      </w:r>
      <w:r>
        <w:rPr>
          <w:color w:val="00004F"/>
        </w:rPr>
        <w:t xml:space="preserve"> টাকা</w:t>
      </w:r>
      <w:r>
        <w:rPr>
          <w:color w:val="00003A"/>
        </w:rPr>
        <w:t xml:space="preserve"> ক্যাশব্যাক</w:t>
      </w:r>
      <w:r>
        <w:rPr>
          <w:color w:val="00003B"/>
        </w:rPr>
        <w:t xml:space="preserve"> অফার</w:t>
      </w:r>
      <w:r>
        <w:rPr>
          <w:color w:val="00004C"/>
        </w:rPr>
        <w:t xml:space="preserve"> টি</w:t>
      </w:r>
      <w:r>
        <w:rPr>
          <w:color w:val="2A0000"/>
        </w:rPr>
        <w:t xml:space="preserve"> কি</w:t>
      </w:r>
      <w:r>
        <w:rPr>
          <w:color w:val="260000"/>
        </w:rPr>
        <w:t xml:space="preserve"> আমার</w:t>
      </w:r>
      <w:r>
        <w:rPr>
          <w:color w:val="420000"/>
        </w:rPr>
        <w:t xml:space="preserve"> জন্য</w:t>
      </w:r>
      <w:r>
        <w:rPr>
          <w:color w:val="000061"/>
        </w:rPr>
        <w:t xml:space="preserve"> প্রযোজ্য</w:t>
      </w:r>
      <w:r>
        <w:br/>
      </w:r>
      <w:r>
        <w:rPr>
          <w:color w:val="00005B"/>
        </w:rPr>
        <w:t xml:space="preserve"> কার্ড</w:t>
      </w:r>
      <w:r>
        <w:rPr>
          <w:color w:val="00003A"/>
        </w:rPr>
        <w:t xml:space="preserve"> থেকে</w:t>
      </w:r>
      <w:r>
        <w:rPr>
          <w:color w:val="000061"/>
        </w:rPr>
        <w:t xml:space="preserve"> টাকা</w:t>
      </w:r>
      <w:r>
        <w:rPr>
          <w:color w:val="00005C"/>
        </w:rPr>
        <w:t xml:space="preserve"> এড</w:t>
      </w:r>
      <w:r>
        <w:rPr>
          <w:color w:val="000074"/>
        </w:rPr>
        <w:t xml:space="preserve"> মানিতে</w:t>
      </w:r>
      <w:r>
        <w:rPr>
          <w:color w:val="000061"/>
        </w:rPr>
        <w:t xml:space="preserve"> টাকা</w:t>
      </w:r>
      <w:r>
        <w:rPr>
          <w:color w:val="000047"/>
        </w:rPr>
        <w:t xml:space="preserve"> ক্যাশব্যাক</w:t>
      </w:r>
      <w:r>
        <w:rPr>
          <w:color w:val="00006A"/>
        </w:rPr>
        <w:t xml:space="preserve"> অফারটি</w:t>
      </w:r>
      <w:r>
        <w:rPr>
          <w:color w:val="340000"/>
        </w:rPr>
        <w:t xml:space="preserve"> কি</w:t>
      </w:r>
      <w:r>
        <w:rPr>
          <w:color w:val="300000"/>
        </w:rPr>
        <w:t xml:space="preserve"> আমি</w:t>
      </w:r>
      <w:r>
        <w:rPr>
          <w:color w:val="000000"/>
        </w:rPr>
        <w:t xml:space="preserve"> পাবো</w:t>
      </w:r>
      <w:r>
        <w:br/>
      </w:r>
      <w:r>
        <w:rPr>
          <w:color w:val="200000"/>
        </w:rPr>
        <w:t xml:space="preserve"> আমার</w:t>
      </w:r>
      <w:r>
        <w:rPr>
          <w:color w:val="000032"/>
        </w:rPr>
        <w:t xml:space="preserve"> নাম্বারে</w:t>
      </w:r>
      <w:r>
        <w:rPr>
          <w:color w:val="00005B"/>
        </w:rPr>
        <w:t xml:space="preserve"> ম্যাসেজ</w:t>
      </w:r>
      <w:r>
        <w:rPr>
          <w:color w:val="650000"/>
        </w:rPr>
        <w:t xml:space="preserve"> দিয়া</w:t>
      </w:r>
      <w:r>
        <w:rPr>
          <w:color w:val="4A0000"/>
        </w:rPr>
        <w:t xml:space="preserve"> হয়েছে</w:t>
      </w:r>
      <w:r>
        <w:rPr>
          <w:color w:val="000000"/>
        </w:rPr>
        <w:t xml:space="preserve"> টাকা</w:t>
      </w:r>
      <w:r>
        <w:rPr>
          <w:color w:val="00003E"/>
        </w:rPr>
        <w:t xml:space="preserve"> কার্ড</w:t>
      </w:r>
      <w:r>
        <w:rPr>
          <w:color w:val="000053"/>
        </w:rPr>
        <w:t xml:space="preserve"> টু</w:t>
      </w:r>
      <w:r>
        <w:rPr>
          <w:color w:val="00001F"/>
        </w:rPr>
        <w:t xml:space="preserve"> বিকাশ</w:t>
      </w:r>
      <w:r>
        <w:rPr>
          <w:color w:val="370000"/>
        </w:rPr>
        <w:t xml:space="preserve"> করলে</w:t>
      </w:r>
      <w:r>
        <w:rPr>
          <w:color w:val="000000"/>
        </w:rPr>
        <w:t xml:space="preserve"> টাকা</w:t>
      </w:r>
      <w:r>
        <w:rPr>
          <w:color w:val="00003E"/>
        </w:rPr>
        <w:t xml:space="preserve"> বোনাস</w:t>
      </w:r>
      <w:r>
        <w:rPr>
          <w:color w:val="470000"/>
        </w:rPr>
        <w:t xml:space="preserve"> প্লিজ</w:t>
      </w:r>
      <w:r>
        <w:rPr>
          <w:color w:val="00004F"/>
        </w:rPr>
        <w:t xml:space="preserve"> চেক</w:t>
      </w:r>
      <w:r>
        <w:rPr>
          <w:color w:val="300000"/>
        </w:rPr>
        <w:t xml:space="preserve"> করে</w:t>
      </w:r>
      <w:r>
        <w:rPr>
          <w:color w:val="000043"/>
        </w:rPr>
        <w:t xml:space="preserve"> জানাবেন</w:t>
      </w:r>
      <w:r>
        <w:br/>
      </w:r>
      <w:r>
        <w:rPr>
          <w:color w:val="00004F"/>
        </w:rPr>
        <w:t xml:space="preserve"> ei</w:t>
      </w:r>
      <w:r>
        <w:rPr>
          <w:color w:val="00003A"/>
        </w:rPr>
        <w:t xml:space="preserve"> number</w:t>
      </w:r>
      <w:r>
        <w:rPr>
          <w:color w:val="370000"/>
        </w:rPr>
        <w:t xml:space="preserve"> a</w:t>
      </w:r>
      <w:r>
        <w:rPr>
          <w:color w:val="000039"/>
        </w:rPr>
        <w:t xml:space="preserve"> taka</w:t>
      </w:r>
      <w:r>
        <w:rPr>
          <w:color w:val="000042"/>
        </w:rPr>
        <w:t xml:space="preserve"> add</w:t>
      </w:r>
      <w:r>
        <w:rPr>
          <w:color w:val="00003E"/>
        </w:rPr>
        <w:t xml:space="preserve"> money</w:t>
      </w:r>
      <w:r>
        <w:rPr>
          <w:color w:val="8A0000"/>
        </w:rPr>
        <w:t xml:space="preserve"> korlay</w:t>
      </w:r>
      <w:r>
        <w:rPr>
          <w:color w:val="000032"/>
        </w:rPr>
        <w:t xml:space="preserve"> ki</w:t>
      </w:r>
      <w:r>
        <w:rPr>
          <w:color w:val="000074"/>
        </w:rPr>
        <w:t xml:space="preserve"> bonas</w:t>
      </w:r>
      <w:r>
        <w:rPr>
          <w:color w:val="000047"/>
        </w:rPr>
        <w:t xml:space="preserve"> pabo</w:t>
      </w:r>
      <w:r>
        <w:br/>
      </w:r>
      <w:r>
        <w:rPr>
          <w:color w:val="000080"/>
        </w:rPr>
        <w:t xml:space="preserve"> tk</w:t>
      </w:r>
      <w:r>
        <w:rPr>
          <w:color w:val="00004C"/>
        </w:rPr>
        <w:t xml:space="preserve"> add</w:t>
      </w:r>
      <w:r>
        <w:rPr>
          <w:color w:val="000047"/>
        </w:rPr>
        <w:t xml:space="preserve"> money</w:t>
      </w:r>
      <w:r>
        <w:rPr>
          <w:color w:val="000080"/>
        </w:rPr>
        <w:t xml:space="preserve"> tk</w:t>
      </w:r>
      <w:r>
        <w:rPr>
          <w:color w:val="00004A"/>
        </w:rPr>
        <w:t xml:space="preserve"> cash</w:t>
      </w:r>
      <w:r>
        <w:rPr>
          <w:color w:val="00004D"/>
        </w:rPr>
        <w:t xml:space="preserve"> back</w:t>
      </w:r>
      <w:r>
        <w:rPr>
          <w:color w:val="570000"/>
        </w:rPr>
        <w:t xml:space="preserve"> ai</w:t>
      </w:r>
      <w:r>
        <w:rPr>
          <w:color w:val="000043"/>
        </w:rPr>
        <w:t xml:space="preserve"> number</w:t>
      </w:r>
      <w:r>
        <w:rPr>
          <w:color w:val="400000"/>
        </w:rPr>
        <w:t xml:space="preserve"> a</w:t>
      </w:r>
      <w:r>
        <w:rPr>
          <w:color w:val="000061"/>
        </w:rPr>
        <w:t xml:space="preserve"> hobe</w:t>
      </w:r>
      <w:r>
        <w:br/>
      </w:r>
      <w:r>
        <w:rPr>
          <w:color w:val="0000E9"/>
        </w:rPr>
        <w:t xml:space="preserve"> কাকু</w:t>
      </w:r>
      <w:r>
        <w:rPr>
          <w:color w:val="0000E9"/>
        </w:rPr>
        <w:t xml:space="preserve"> কাকু</w:t>
      </w:r>
      <w:r>
        <w:rPr>
          <w:color w:val="1E0000"/>
        </w:rPr>
        <w:t xml:space="preserve"> আমার</w:t>
      </w:r>
      <w:r>
        <w:rPr>
          <w:color w:val="340000"/>
        </w:rPr>
        <w:t xml:space="preserve"> কোন</w:t>
      </w:r>
      <w:r>
        <w:rPr>
          <w:color w:val="000030"/>
        </w:rPr>
        <w:t xml:space="preserve"> অফার</w:t>
      </w:r>
      <w:r>
        <w:rPr>
          <w:color w:val="00002D"/>
        </w:rPr>
        <w:t xml:space="preserve"> আছে</w:t>
      </w:r>
      <w:r>
        <w:rPr>
          <w:color w:val="000025"/>
        </w:rPr>
        <w:t xml:space="preserve"> না</w:t>
      </w:r>
      <w:r>
        <w:rPr>
          <w:color w:val="210000"/>
        </w:rPr>
        <w:t xml:space="preserve"> কি</w:t>
      </w:r>
      <w:r>
        <w:br/>
      </w:r>
      <w:r>
        <w:rPr>
          <w:color w:val="000048"/>
        </w:rPr>
        <w:t xml:space="preserve"> tk</w:t>
      </w:r>
      <w:r>
        <w:rPr>
          <w:color w:val="000056"/>
        </w:rPr>
        <w:t xml:space="preserve"> add</w:t>
      </w:r>
      <w:r>
        <w:rPr>
          <w:color w:val="000051"/>
        </w:rPr>
        <w:t xml:space="preserve"> money</w:t>
      </w:r>
      <w:r>
        <w:rPr>
          <w:color w:val="D50000"/>
        </w:rPr>
        <w:t xml:space="preserve"> te</w:t>
      </w:r>
      <w:r>
        <w:rPr>
          <w:color w:val="000000"/>
        </w:rPr>
        <w:t xml:space="preserve"> bonus</w:t>
      </w:r>
      <w:r>
        <w:rPr>
          <w:color w:val="D50000"/>
        </w:rPr>
        <w:t xml:space="preserve"> te</w:t>
      </w:r>
      <w:r>
        <w:rPr>
          <w:color w:val="000000"/>
        </w:rPr>
        <w:t xml:space="preserve"> pabo</w:t>
      </w:r>
      <w:r>
        <w:br/>
      </w:r>
      <w:r>
        <w:rPr>
          <w:color w:val="330000"/>
        </w:rPr>
        <w:t xml:space="preserve"> amr</w:t>
      </w:r>
      <w:r>
        <w:rPr>
          <w:color w:val="000054"/>
        </w:rPr>
        <w:t xml:space="preserve"> acc</w:t>
      </w:r>
      <w:r>
        <w:rPr>
          <w:color w:val="000027"/>
        </w:rPr>
        <w:t xml:space="preserve"> ki</w:t>
      </w:r>
      <w:r>
        <w:rPr>
          <w:color w:val="000057"/>
        </w:rPr>
        <w:t xml:space="preserve"> tk</w:t>
      </w:r>
      <w:r>
        <w:rPr>
          <w:color w:val="000062"/>
        </w:rPr>
        <w:t xml:space="preserve"> bonous</w:t>
      </w:r>
      <w:r>
        <w:rPr>
          <w:color w:val="420000"/>
        </w:rPr>
        <w:t xml:space="preserve"> for</w:t>
      </w:r>
      <w:r>
        <w:rPr>
          <w:color w:val="000057"/>
        </w:rPr>
        <w:t xml:space="preserve"> tk</w:t>
      </w:r>
      <w:r>
        <w:rPr>
          <w:color w:val="000034"/>
        </w:rPr>
        <w:t xml:space="preserve"> add</w:t>
      </w:r>
      <w:r>
        <w:rPr>
          <w:color w:val="000031"/>
        </w:rPr>
        <w:t xml:space="preserve"> money</w:t>
      </w:r>
      <w:r>
        <w:rPr>
          <w:color w:val="00003F"/>
        </w:rPr>
        <w:t xml:space="preserve"> from</w:t>
      </w:r>
      <w:r>
        <w:rPr>
          <w:color w:val="00003C"/>
        </w:rPr>
        <w:t xml:space="preserve"> card</w:t>
      </w:r>
      <w:r>
        <w:rPr>
          <w:color w:val="000078"/>
        </w:rPr>
        <w:t xml:space="preserve"> allow</w:t>
      </w:r>
      <w:r>
        <w:rPr>
          <w:color w:val="000042"/>
        </w:rPr>
        <w:t xml:space="preserve"> hobe</w:t>
      </w:r>
      <w:r>
        <w:br/>
      </w:r>
      <w:r>
        <w:rPr>
          <w:color w:val="000000"/>
        </w:rPr>
        <w:t xml:space="preserve"> ai</w:t>
      </w:r>
      <w:r>
        <w:rPr>
          <w:color w:val="000032"/>
        </w:rPr>
        <w:t xml:space="preserve"> bkash</w:t>
      </w:r>
      <w:r>
        <w:rPr>
          <w:color w:val="000043"/>
        </w:rPr>
        <w:t xml:space="preserve"> number</w:t>
      </w:r>
      <w:r>
        <w:rPr>
          <w:color w:val="810000"/>
        </w:rPr>
        <w:t xml:space="preserve"> a</w:t>
      </w:r>
      <w:r>
        <w:rPr>
          <w:color w:val="00009F"/>
        </w:rPr>
        <w:t xml:space="preserve"> bortoman</w:t>
      </w:r>
      <w:r>
        <w:rPr>
          <w:color w:val="810000"/>
        </w:rPr>
        <w:t xml:space="preserve"> a</w:t>
      </w:r>
      <w:r>
        <w:rPr>
          <w:color w:val="00003A"/>
        </w:rPr>
        <w:t xml:space="preserve"> ki</w:t>
      </w:r>
      <w:r>
        <w:rPr>
          <w:color w:val="000056"/>
        </w:rPr>
        <w:t xml:space="preserve"> kono</w:t>
      </w:r>
      <w:r>
        <w:rPr>
          <w:color w:val="000047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C5"/>
        </w:rPr>
        <w:t xml:space="preserve"> ei</w:t>
      </w:r>
      <w:r>
        <w:rPr>
          <w:color w:val="000048"/>
        </w:rPr>
        <w:t xml:space="preserve"> number</w:t>
      </w:r>
      <w:r>
        <w:rPr>
          <w:color w:val="450000"/>
        </w:rPr>
        <w:t xml:space="preserve"> a</w:t>
      </w:r>
      <w:r>
        <w:rPr>
          <w:color w:val="00003E"/>
        </w:rPr>
        <w:t xml:space="preserve"> ki</w:t>
      </w:r>
      <w:r>
        <w:rPr>
          <w:color w:val="0000C5"/>
        </w:rPr>
        <w:t xml:space="preserve"> ei</w:t>
      </w:r>
      <w:r>
        <w:rPr>
          <w:color w:val="00004C"/>
        </w:rPr>
        <w:t xml:space="preserve"> offer</w:t>
      </w:r>
      <w:r>
        <w:rPr>
          <w:color w:val="00004D"/>
        </w:rPr>
        <w:t xml:space="preserve"> ta</w:t>
      </w:r>
      <w:r>
        <w:rPr>
          <w:color w:val="000000"/>
        </w:rPr>
        <w:t xml:space="preserve"> pabo</w:t>
      </w:r>
      <w:r>
        <w:br/>
      </w:r>
      <w:r>
        <w:rPr>
          <w:color w:val="000000"/>
        </w:rPr>
        <w:t xml:space="preserve"> -</w:t>
      </w:r>
      <w:r>
        <w:rPr>
          <w:color w:val="00006D"/>
        </w:rPr>
        <w:t xml:space="preserve"> ei</w:t>
      </w:r>
      <w:r>
        <w:rPr>
          <w:color w:val="000050"/>
        </w:rPr>
        <w:t xml:space="preserve"> number</w:t>
      </w:r>
      <w:r>
        <w:rPr>
          <w:color w:val="000056"/>
        </w:rPr>
        <w:t xml:space="preserve"> ta</w:t>
      </w:r>
      <w:r>
        <w:rPr>
          <w:color w:val="710000"/>
        </w:rPr>
        <w:t xml:space="preserve"> te</w:t>
      </w:r>
      <w:r>
        <w:rPr>
          <w:color w:val="00008A"/>
        </w:rPr>
        <w:t xml:space="preserve"> ki</w:t>
      </w:r>
      <w:r>
        <w:rPr>
          <w:color w:val="00008A"/>
        </w:rPr>
        <w:t xml:space="preserve"> ki</w:t>
      </w:r>
      <w:r>
        <w:rPr>
          <w:color w:val="000054"/>
        </w:rPr>
        <w:t xml:space="preserve"> offer</w:t>
      </w:r>
      <w:r>
        <w:rPr>
          <w:color w:val="000000"/>
        </w:rPr>
        <w:t xml:space="preserve"> ache</w:t>
      </w:r>
      <w:r>
        <w:br/>
      </w:r>
      <w:r>
        <w:rPr>
          <w:color w:val="390000"/>
        </w:rPr>
        <w:t xml:space="preserve"> amar</w:t>
      </w:r>
      <w:r>
        <w:rPr>
          <w:color w:val="520000"/>
        </w:rPr>
        <w:t xml:space="preserve"> ai</w:t>
      </w:r>
      <w:r>
        <w:rPr>
          <w:color w:val="000060"/>
        </w:rPr>
        <w:t xml:space="preserve"> no</w:t>
      </w:r>
      <w:r>
        <w:rPr>
          <w:color w:val="000078"/>
        </w:rPr>
        <w:t xml:space="preserve"> tk</w:t>
      </w:r>
      <w:r>
        <w:rPr>
          <w:color w:val="000048"/>
        </w:rPr>
        <w:t xml:space="preserve"> add</w:t>
      </w:r>
      <w:r>
        <w:rPr>
          <w:color w:val="000043"/>
        </w:rPr>
        <w:t xml:space="preserve"> money</w:t>
      </w:r>
      <w:r>
        <w:rPr>
          <w:color w:val="7A0000"/>
        </w:rPr>
        <w:t xml:space="preserve"> korla</w:t>
      </w:r>
      <w:r>
        <w:rPr>
          <w:color w:val="000078"/>
        </w:rPr>
        <w:t xml:space="preserve"> tk</w:t>
      </w:r>
      <w:r>
        <w:rPr>
          <w:color w:val="00004E"/>
        </w:rPr>
        <w:t xml:space="preserve"> pabo</w:t>
      </w:r>
      <w:r>
        <w:br/>
      </w:r>
      <w:r>
        <w:rPr>
          <w:color w:val="1E0000"/>
        </w:rPr>
        <w:t xml:space="preserve"> আমার</w:t>
      </w:r>
      <w:r>
        <w:rPr>
          <w:color w:val="00002E"/>
        </w:rPr>
        <w:t xml:space="preserve"> নাম্বারে</w:t>
      </w:r>
      <w:r>
        <w:rPr>
          <w:color w:val="000055"/>
        </w:rPr>
        <w:t xml:space="preserve"> ম্যাসেজ</w:t>
      </w:r>
      <w:r>
        <w:rPr>
          <w:color w:val="5E0000"/>
        </w:rPr>
        <w:t xml:space="preserve"> দিয়া</w:t>
      </w:r>
      <w:r>
        <w:rPr>
          <w:color w:val="450000"/>
        </w:rPr>
        <w:t xml:space="preserve"> হয়েছে</w:t>
      </w:r>
      <w:r>
        <w:rPr>
          <w:color w:val="000000"/>
        </w:rPr>
        <w:t xml:space="preserve"> টাকা</w:t>
      </w:r>
      <w:r>
        <w:rPr>
          <w:color w:val="00003A"/>
        </w:rPr>
        <w:t xml:space="preserve"> কার্ড</w:t>
      </w:r>
      <w:r>
        <w:rPr>
          <w:color w:val="00004E"/>
        </w:rPr>
        <w:t xml:space="preserve"> টু</w:t>
      </w:r>
      <w:r>
        <w:rPr>
          <w:color w:val="00001D"/>
        </w:rPr>
        <w:t xml:space="preserve"> বিকাশ</w:t>
      </w:r>
      <w:r>
        <w:rPr>
          <w:color w:val="330000"/>
        </w:rPr>
        <w:t xml:space="preserve"> করলে</w:t>
      </w:r>
      <w:r>
        <w:rPr>
          <w:color w:val="000000"/>
        </w:rPr>
        <w:t xml:space="preserve"> টাকা</w:t>
      </w:r>
      <w:r>
        <w:rPr>
          <w:color w:val="000039"/>
        </w:rPr>
        <w:t xml:space="preserve"> বোনাস</w:t>
      </w:r>
      <w:r>
        <w:rPr>
          <w:color w:val="420000"/>
        </w:rPr>
        <w:t xml:space="preserve"> প্লিজ</w:t>
      </w:r>
      <w:r>
        <w:rPr>
          <w:color w:val="000049"/>
        </w:rPr>
        <w:t xml:space="preserve"> চেক</w:t>
      </w:r>
      <w:r>
        <w:rPr>
          <w:color w:val="2D0000"/>
        </w:rPr>
        <w:t xml:space="preserve"> করে</w:t>
      </w:r>
      <w:r>
        <w:rPr>
          <w:color w:val="00003E"/>
        </w:rPr>
        <w:t xml:space="preserve"> জানাবেন</w:t>
      </w:r>
      <w:r>
        <w:rPr>
          <w:color w:val="00005C"/>
        </w:rPr>
        <w:t xml:space="preserve"> ম্যাম</w:t>
      </w:r>
      <w:r>
        <w:br/>
      </w:r>
      <w:r>
        <w:rPr>
          <w:color w:val="00005A"/>
        </w:rPr>
        <w:t xml:space="preserve"> টাকার</w:t>
      </w:r>
      <w:r>
        <w:rPr>
          <w:color w:val="00003D"/>
        </w:rPr>
        <w:t xml:space="preserve"> add</w:t>
      </w:r>
      <w:r>
        <w:rPr>
          <w:color w:val="00003A"/>
        </w:rPr>
        <w:t xml:space="preserve"> money</w:t>
      </w:r>
      <w:r>
        <w:rPr>
          <w:color w:val="5A0000"/>
        </w:rPr>
        <w:t xml:space="preserve"> তে</w:t>
      </w:r>
      <w:r>
        <w:rPr>
          <w:color w:val="000029"/>
        </w:rPr>
        <w:t xml:space="preserve"> টাকা</w:t>
      </w:r>
      <w:r>
        <w:rPr>
          <w:color w:val="780000"/>
        </w:rPr>
        <w:t xml:space="preserve"> পাওয়ার</w:t>
      </w:r>
      <w:r>
        <w:rPr>
          <w:color w:val="000073"/>
        </w:rPr>
        <w:t xml:space="preserve"> শর্ত</w:t>
      </w:r>
      <w:r>
        <w:rPr>
          <w:color w:val="000063"/>
        </w:rPr>
        <w:t xml:space="preserve"> গুলো</w:t>
      </w:r>
      <w:r>
        <w:rPr>
          <w:color w:val="2C0000"/>
        </w:rPr>
        <w:t xml:space="preserve"> কি</w:t>
      </w:r>
      <w:r>
        <w:br/>
      </w:r>
      <w:r>
        <w:rPr>
          <w:color w:val="550000"/>
        </w:rPr>
        <w:t xml:space="preserve"> ai</w:t>
      </w:r>
      <w:r>
        <w:rPr>
          <w:color w:val="000042"/>
        </w:rPr>
        <w:t xml:space="preserve"> number</w:t>
      </w:r>
      <w:r>
        <w:rPr>
          <w:color w:val="000038"/>
        </w:rPr>
        <w:t xml:space="preserve"> ki</w:t>
      </w:r>
      <w:r>
        <w:rPr>
          <w:color w:val="000092"/>
        </w:rPr>
        <w:t xml:space="preserve"> chaldal</w:t>
      </w:r>
      <w:r>
        <w:rPr>
          <w:color w:val="7D0000"/>
        </w:rPr>
        <w:t xml:space="preserve"> a</w:t>
      </w:r>
      <w:r>
        <w:rPr>
          <w:color w:val="000056"/>
        </w:rPr>
        <w:t xml:space="preserve"> payment</w:t>
      </w:r>
      <w:r>
        <w:rPr>
          <w:color w:val="7D0000"/>
        </w:rPr>
        <w:t xml:space="preserve"> a</w:t>
      </w:r>
      <w:r>
        <w:rPr>
          <w:color w:val="000049"/>
        </w:rPr>
        <w:t xml:space="preserve"> cashback</w:t>
      </w:r>
      <w:r>
        <w:rPr>
          <w:color w:val="000000"/>
        </w:rPr>
        <w:t xml:space="preserve"> pabe</w:t>
      </w:r>
      <w:r>
        <w:br/>
      </w:r>
      <w:r>
        <w:rPr>
          <w:color w:val="260000"/>
        </w:rPr>
        <w:t xml:space="preserve"> আমার</w:t>
      </w:r>
      <w:r>
        <w:rPr>
          <w:color w:val="00003B"/>
        </w:rPr>
        <w:t xml:space="preserve"> নাম্বারে</w:t>
      </w:r>
      <w:r>
        <w:rPr>
          <w:color w:val="00006B"/>
        </w:rPr>
        <w:t xml:space="preserve"> ম্যাসেজ</w:t>
      </w:r>
      <w:r>
        <w:rPr>
          <w:color w:val="770000"/>
        </w:rPr>
        <w:t xml:space="preserve"> দিয়া</w:t>
      </w:r>
      <w:r>
        <w:rPr>
          <w:color w:val="580000"/>
        </w:rPr>
        <w:t xml:space="preserve"> হয়েছে</w:t>
      </w:r>
      <w:r>
        <w:rPr>
          <w:color w:val="000000"/>
        </w:rPr>
        <w:t xml:space="preserve"> টাকা</w:t>
      </w:r>
      <w:r>
        <w:rPr>
          <w:color w:val="00004A"/>
        </w:rPr>
        <w:t xml:space="preserve"> কার্ড</w:t>
      </w:r>
      <w:r>
        <w:rPr>
          <w:color w:val="000062"/>
        </w:rPr>
        <w:t xml:space="preserve"> টু</w:t>
      </w:r>
      <w:r>
        <w:rPr>
          <w:color w:val="000025"/>
        </w:rPr>
        <w:t xml:space="preserve"> বিকাশ</w:t>
      </w:r>
      <w:r>
        <w:rPr>
          <w:color w:val="410000"/>
        </w:rPr>
        <w:t xml:space="preserve"> করলে</w:t>
      </w:r>
      <w:r>
        <w:rPr>
          <w:color w:val="000000"/>
        </w:rPr>
        <w:t xml:space="preserve"> টাকা</w:t>
      </w:r>
      <w:r>
        <w:rPr>
          <w:color w:val="000049"/>
        </w:rPr>
        <w:t xml:space="preserve"> বোনাস</w:t>
      </w:r>
      <w:r>
        <w:br/>
      </w:r>
      <w:r>
        <w:rPr>
          <w:color w:val="000069"/>
        </w:rPr>
        <w:t xml:space="preserve"> ei</w:t>
      </w:r>
      <w:r>
        <w:rPr>
          <w:color w:val="000090"/>
        </w:rPr>
        <w:t xml:space="preserve"> nambare</w:t>
      </w:r>
      <w:r>
        <w:rPr>
          <w:color w:val="000063"/>
        </w:rPr>
        <w:t xml:space="preserve"> kono</w:t>
      </w:r>
      <w:r>
        <w:rPr>
          <w:color w:val="000052"/>
        </w:rPr>
        <w:t xml:space="preserve"> offer</w:t>
      </w:r>
      <w:r>
        <w:rPr>
          <w:color w:val="00006C"/>
        </w:rPr>
        <w:t xml:space="preserve"> ache</w:t>
      </w:r>
      <w:r>
        <w:rPr>
          <w:color w:val="000042"/>
        </w:rPr>
        <w:t xml:space="preserve"> ki</w:t>
      </w:r>
      <w:r>
        <w:br/>
      </w:r>
      <w:r>
        <w:rPr>
          <w:color w:val="550000"/>
        </w:rPr>
        <w:t xml:space="preserve"> is</w:t>
      </w:r>
      <w:r>
        <w:rPr>
          <w:color w:val="6C0000"/>
        </w:rPr>
        <w:t xml:space="preserve"> this</w:t>
      </w:r>
      <w:r>
        <w:rPr>
          <w:color w:val="000041"/>
        </w:rPr>
        <w:t xml:space="preserve"> number</w:t>
      </w:r>
      <w:r>
        <w:rPr>
          <w:color w:val="000073"/>
        </w:rPr>
        <w:t xml:space="preserve"> eligible</w:t>
      </w:r>
      <w:r>
        <w:rPr>
          <w:color w:val="5E0000"/>
        </w:rPr>
        <w:t xml:space="preserve"> for</w:t>
      </w:r>
      <w:r>
        <w:rPr>
          <w:color w:val="000055"/>
        </w:rPr>
        <w:t xml:space="preserve"> card</w:t>
      </w:r>
      <w:r>
        <w:rPr>
          <w:color w:val="000043"/>
        </w:rPr>
        <w:t xml:space="preserve"> to</w:t>
      </w:r>
      <w:r>
        <w:rPr>
          <w:color w:val="00002F"/>
        </w:rPr>
        <w:t xml:space="preserve"> bkash</w:t>
      </w:r>
      <w:r>
        <w:rPr>
          <w:color w:val="000048"/>
        </w:rPr>
        <w:t xml:space="preserve"> cashback</w:t>
      </w:r>
      <w:r>
        <w:rPr>
          <w:color w:val="000000"/>
        </w:rPr>
        <w:t xml:space="preserve"> offer</w:t>
      </w:r>
      <w:r>
        <w:br/>
      </w:r>
      <w:r>
        <w:rPr>
          <w:color w:val="00005D"/>
        </w:rPr>
        <w:t xml:space="preserve"> কার্ড</w:t>
      </w:r>
      <w:r>
        <w:rPr>
          <w:color w:val="00003B"/>
        </w:rPr>
        <w:t xml:space="preserve"> থেকে</w:t>
      </w:r>
      <w:r>
        <w:rPr>
          <w:color w:val="000063"/>
        </w:rPr>
        <w:t xml:space="preserve"> টাকা</w:t>
      </w:r>
      <w:r>
        <w:rPr>
          <w:color w:val="00008C"/>
        </w:rPr>
        <w:t xml:space="preserve"> এডমানিতে</w:t>
      </w:r>
      <w:r>
        <w:rPr>
          <w:color w:val="000063"/>
        </w:rPr>
        <w:t xml:space="preserve"> টাকা</w:t>
      </w:r>
      <w:r>
        <w:rPr>
          <w:color w:val="000056"/>
        </w:rPr>
        <w:t xml:space="preserve"> পাবো</w:t>
      </w:r>
      <w:r>
        <w:rPr>
          <w:color w:val="000067"/>
        </w:rPr>
        <w:t xml:space="preserve"> কিনা</w:t>
      </w:r>
      <w:r>
        <w:rPr>
          <w:color w:val="460000"/>
        </w:rPr>
        <w:t xml:space="preserve"> এই</w:t>
      </w:r>
      <w:r>
        <w:rPr>
          <w:color w:val="000000"/>
        </w:rPr>
        <w:t xml:space="preserve"> একাউন্টে</w:t>
      </w:r>
      <w:r>
        <w:br/>
      </w:r>
      <w:r>
        <w:rPr>
          <w:color w:val="2C0000"/>
        </w:rPr>
        <w:t xml:space="preserve"> ami</w:t>
      </w:r>
      <w:r>
        <w:rPr>
          <w:color w:val="000076"/>
        </w:rPr>
        <w:t xml:space="preserve"> ekono</w:t>
      </w:r>
      <w:r>
        <w:rPr>
          <w:color w:val="00005F"/>
        </w:rPr>
        <w:t xml:space="preserve"> visa</w:t>
      </w:r>
      <w:r>
        <w:rPr>
          <w:color w:val="000046"/>
        </w:rPr>
        <w:t xml:space="preserve"> card</w:t>
      </w:r>
      <w:r>
        <w:rPr>
          <w:color w:val="000058"/>
        </w:rPr>
        <w:t xml:space="preserve"> teke</w:t>
      </w:r>
      <w:r>
        <w:rPr>
          <w:color w:val="000057"/>
        </w:rPr>
        <w:t xml:space="preserve"> lenden</w:t>
      </w:r>
      <w:r>
        <w:rPr>
          <w:color w:val="000000"/>
        </w:rPr>
        <w:t xml:space="preserve"> korinai</w:t>
      </w:r>
      <w:r>
        <w:rPr>
          <w:color w:val="5B0000"/>
        </w:rPr>
        <w:t xml:space="preserve"> jodi</w:t>
      </w:r>
      <w:r>
        <w:rPr>
          <w:color w:val="580000"/>
        </w:rPr>
        <w:t xml:space="preserve"> kori</w:t>
      </w:r>
      <w:r>
        <w:rPr>
          <w:color w:val="000038"/>
        </w:rPr>
        <w:t xml:space="preserve"> offer</w:t>
      </w:r>
      <w:r>
        <w:rPr>
          <w:color w:val="000000"/>
        </w:rPr>
        <w:t xml:space="preserve"> ki</w:t>
      </w:r>
      <w:r>
        <w:br/>
      </w:r>
      <w:r>
        <w:rPr>
          <w:color w:val="000086"/>
        </w:rPr>
        <w:t xml:space="preserve"> tk</w:t>
      </w:r>
      <w:r>
        <w:rPr>
          <w:color w:val="0000A0"/>
        </w:rPr>
        <w:t xml:space="preserve"> add</w:t>
      </w:r>
      <w:r>
        <w:rPr>
          <w:color w:val="000000"/>
        </w:rPr>
        <w:t xml:space="preserve"> money</w:t>
      </w:r>
      <w:r>
        <w:rPr>
          <w:color w:val="000000"/>
        </w:rPr>
        <w:t xml:space="preserve"> te</w:t>
      </w:r>
      <w:r>
        <w:rPr>
          <w:color w:val="000086"/>
        </w:rPr>
        <w:t xml:space="preserve"> tk</w:t>
      </w:r>
      <w:r>
        <w:rPr>
          <w:color w:val="000000"/>
        </w:rPr>
        <w:t xml:space="preserve"> bonus</w:t>
      </w:r>
      <w:r>
        <w:rPr>
          <w:color w:val="000092"/>
        </w:rPr>
        <w:t xml:space="preserve"> e</w:t>
      </w:r>
      <w:r>
        <w:rPr>
          <w:color w:val="000000"/>
        </w:rPr>
        <w:t xml:space="preserve"> pabo</w:t>
      </w:r>
      <w:r>
        <w:br/>
      </w:r>
      <w:r>
        <w:rPr>
          <w:color w:val="000000"/>
        </w:rPr>
        <w:t xml:space="preserve"> k</w:t>
      </w:r>
      <w:r>
        <w:rPr>
          <w:color w:val="00003C"/>
        </w:rPr>
        <w:t xml:space="preserve"> add</w:t>
      </w:r>
      <w:r>
        <w:rPr>
          <w:color w:val="000038"/>
        </w:rPr>
        <w:t xml:space="preserve"> money</w:t>
      </w:r>
      <w:r>
        <w:rPr>
          <w:color w:val="4A0000"/>
        </w:rPr>
        <w:t xml:space="preserve"> te</w:t>
      </w:r>
      <w:r>
        <w:rPr>
          <w:color w:val="000032"/>
        </w:rPr>
        <w:t xml:space="preserve"> tk</w:t>
      </w:r>
      <w:r>
        <w:rPr>
          <w:color w:val="00003B"/>
        </w:rPr>
        <w:t xml:space="preserve"> cashback</w:t>
      </w:r>
      <w:r>
        <w:rPr>
          <w:color w:val="660000"/>
        </w:rPr>
        <w:t xml:space="preserve"> ay</w:t>
      </w:r>
      <w:r>
        <w:rPr>
          <w:color w:val="690000"/>
        </w:rPr>
        <w:t xml:space="preserve"> tai</w:t>
      </w:r>
      <w:r>
        <w:rPr>
          <w:color w:val="000041"/>
        </w:rPr>
        <w:t xml:space="preserve"> pabo</w:t>
      </w:r>
      <w:r>
        <w:rPr>
          <w:color w:val="540000"/>
        </w:rPr>
        <w:t xml:space="preserve"> naki</w:t>
      </w:r>
      <w:r>
        <w:rPr>
          <w:color w:val="000058"/>
        </w:rPr>
        <w:t xml:space="preserve"> check</w:t>
      </w:r>
      <w:r>
        <w:rPr>
          <w:color w:val="4A0000"/>
        </w:rPr>
        <w:t xml:space="preserve"> please</w:t>
      </w:r>
      <w:r>
        <w:br/>
      </w:r>
      <w:r>
        <w:rPr>
          <w:color w:val="570000"/>
        </w:rPr>
        <w:t xml:space="preserve"> এই</w:t>
      </w:r>
      <w:r>
        <w:rPr>
          <w:color w:val="00005D"/>
        </w:rPr>
        <w:t xml:space="preserve"> নাম্বারে</w:t>
      </w:r>
      <w:r>
        <w:rPr>
          <w:color w:val="420000"/>
        </w:rPr>
        <w:t xml:space="preserve"> কি</w:t>
      </w:r>
      <w:r>
        <w:rPr>
          <w:color w:val="670000"/>
        </w:rPr>
        <w:t xml:space="preserve"> কোন</w:t>
      </w:r>
      <w:r>
        <w:rPr>
          <w:color w:val="00005E"/>
        </w:rPr>
        <w:t xml:space="preserve"> অফার</w:t>
      </w:r>
      <w:r>
        <w:rPr>
          <w:color w:val="9C0000"/>
        </w:rPr>
        <w:t xml:space="preserve"> রয়েছে</w:t>
      </w:r>
      <w:r>
        <w:br/>
      </w:r>
      <w:r>
        <w:rPr>
          <w:color w:val="260000"/>
        </w:rPr>
        <w:t xml:space="preserve"> আমার</w:t>
      </w:r>
      <w:r>
        <w:rPr>
          <w:color w:val="00003B"/>
        </w:rPr>
        <w:t xml:space="preserve"> নাম্বারে</w:t>
      </w:r>
      <w:r>
        <w:rPr>
          <w:color w:val="00006B"/>
        </w:rPr>
        <w:t xml:space="preserve"> ম্যাসেজ</w:t>
      </w:r>
      <w:r>
        <w:rPr>
          <w:color w:val="770000"/>
        </w:rPr>
        <w:t xml:space="preserve"> দিয়া</w:t>
      </w:r>
      <w:r>
        <w:rPr>
          <w:color w:val="580000"/>
        </w:rPr>
        <w:t xml:space="preserve"> হয়েছে</w:t>
      </w:r>
      <w:r>
        <w:rPr>
          <w:color w:val="000000"/>
        </w:rPr>
        <w:t xml:space="preserve"> টাকা</w:t>
      </w:r>
      <w:r>
        <w:rPr>
          <w:color w:val="00004A"/>
        </w:rPr>
        <w:t xml:space="preserve"> কার্ড</w:t>
      </w:r>
      <w:r>
        <w:rPr>
          <w:color w:val="000062"/>
        </w:rPr>
        <w:t xml:space="preserve"> টু</w:t>
      </w:r>
      <w:r>
        <w:rPr>
          <w:color w:val="000025"/>
        </w:rPr>
        <w:t xml:space="preserve"> বিকাশ</w:t>
      </w:r>
      <w:r>
        <w:rPr>
          <w:color w:val="410000"/>
        </w:rPr>
        <w:t xml:space="preserve"> করলে</w:t>
      </w:r>
      <w:r>
        <w:rPr>
          <w:color w:val="000000"/>
        </w:rPr>
        <w:t xml:space="preserve"> টাকা</w:t>
      </w:r>
      <w:r>
        <w:rPr>
          <w:color w:val="000049"/>
        </w:rPr>
        <w:t xml:space="preserve"> বোনাস</w:t>
      </w:r>
      <w:r>
        <w:br/>
      </w:r>
      <w:r>
        <w:rPr>
          <w:color w:val="000046"/>
        </w:rPr>
        <w:t xml:space="preserve"> ব্যাংক</w:t>
      </w:r>
      <w:r>
        <w:rPr>
          <w:color w:val="00002E"/>
        </w:rPr>
        <w:t xml:space="preserve"> থেকে</w:t>
      </w:r>
      <w:r>
        <w:rPr>
          <w:color w:val="000000"/>
        </w:rPr>
        <w:t xml:space="preserve"> টাকা</w:t>
      </w:r>
      <w:r>
        <w:rPr>
          <w:color w:val="00006A"/>
        </w:rPr>
        <w:t xml:space="preserve"> আডমানি</w:t>
      </w:r>
      <w:r>
        <w:rPr>
          <w:color w:val="360000"/>
        </w:rPr>
        <w:t xml:space="preserve"> এই</w:t>
      </w:r>
      <w:r>
        <w:rPr>
          <w:color w:val="00003A"/>
        </w:rPr>
        <w:t xml:space="preserve"> অফার</w:t>
      </w:r>
      <w:r>
        <w:rPr>
          <w:color w:val="00003E"/>
        </w:rPr>
        <w:t xml:space="preserve"> টা</w:t>
      </w:r>
      <w:r>
        <w:rPr>
          <w:color w:val="000049"/>
        </w:rPr>
        <w:t xml:space="preserve"> সম্পর্কে</w:t>
      </w:r>
      <w:r>
        <w:rPr>
          <w:color w:val="00003F"/>
        </w:rPr>
        <w:t xml:space="preserve"> জানতে</w:t>
      </w:r>
      <w:r>
        <w:rPr>
          <w:color w:val="000036"/>
        </w:rPr>
        <w:t xml:space="preserve"> চাই</w:t>
      </w:r>
      <w:r>
        <w:rPr>
          <w:color w:val="510000"/>
        </w:rPr>
        <w:t xml:space="preserve"> প্লিজ</w:t>
      </w:r>
      <w:r>
        <w:rPr>
          <w:color w:val="00005A"/>
        </w:rPr>
        <w:t xml:space="preserve"> চেক</w:t>
      </w:r>
      <w:r>
        <w:rPr>
          <w:color w:val="380000"/>
        </w:rPr>
        <w:t xml:space="preserve"> করে</w:t>
      </w:r>
      <w:r>
        <w:rPr>
          <w:color w:val="00004D"/>
        </w:rPr>
        <w:t xml:space="preserve"> জানাবেন</w:t>
      </w:r>
      <w:r>
        <w:br/>
      </w:r>
      <w:r>
        <w:rPr>
          <w:color w:val="550000"/>
        </w:rPr>
        <w:t xml:space="preserve"> is</w:t>
      </w:r>
      <w:r>
        <w:rPr>
          <w:color w:val="6C0000"/>
        </w:rPr>
        <w:t xml:space="preserve"> this</w:t>
      </w:r>
      <w:r>
        <w:rPr>
          <w:color w:val="000041"/>
        </w:rPr>
        <w:t xml:space="preserve"> number</w:t>
      </w:r>
      <w:r>
        <w:rPr>
          <w:color w:val="000073"/>
        </w:rPr>
        <w:t xml:space="preserve"> eligible</w:t>
      </w:r>
      <w:r>
        <w:rPr>
          <w:color w:val="5E0000"/>
        </w:rPr>
        <w:t xml:space="preserve"> for</w:t>
      </w:r>
      <w:r>
        <w:rPr>
          <w:color w:val="000000"/>
        </w:rPr>
        <w:t xml:space="preserve"> tk</w:t>
      </w:r>
      <w:r>
        <w:rPr>
          <w:color w:val="000055"/>
        </w:rPr>
        <w:t xml:space="preserve"> card</w:t>
      </w:r>
      <w:r>
        <w:rPr>
          <w:color w:val="000043"/>
        </w:rPr>
        <w:t xml:space="preserve"> to</w:t>
      </w:r>
      <w:r>
        <w:rPr>
          <w:color w:val="00002F"/>
        </w:rPr>
        <w:t xml:space="preserve"> bkash</w:t>
      </w:r>
      <w:r>
        <w:rPr>
          <w:color w:val="000048"/>
        </w:rPr>
        <w:t xml:space="preserve"> cashback</w:t>
      </w:r>
      <w:r>
        <w:rPr>
          <w:color w:val="000000"/>
        </w:rPr>
        <w:t xml:space="preserve"> offer</w:t>
      </w:r>
      <w:r>
        <w:br/>
      </w:r>
      <w:r>
        <w:rPr>
          <w:color w:val="220000"/>
        </w:rPr>
        <w:t xml:space="preserve"> আমার</w:t>
      </w:r>
      <w:r>
        <w:rPr>
          <w:color w:val="000034"/>
        </w:rPr>
        <w:t xml:space="preserve"> নাম্বারে</w:t>
      </w:r>
      <w:r>
        <w:rPr>
          <w:color w:val="000060"/>
        </w:rPr>
        <w:t xml:space="preserve"> ম্যাসেজ</w:t>
      </w:r>
      <w:r>
        <w:rPr>
          <w:color w:val="6B0000"/>
        </w:rPr>
        <w:t xml:space="preserve"> দিয়া</w:t>
      </w:r>
      <w:r>
        <w:rPr>
          <w:color w:val="4F0000"/>
        </w:rPr>
        <w:t xml:space="preserve"> হয়েছে</w:t>
      </w:r>
      <w:r>
        <w:rPr>
          <w:color w:val="000000"/>
        </w:rPr>
        <w:t xml:space="preserve"> টাকা</w:t>
      </w:r>
      <w:r>
        <w:rPr>
          <w:color w:val="000042"/>
        </w:rPr>
        <w:t xml:space="preserve"> কার্ড</w:t>
      </w:r>
      <w:r>
        <w:rPr>
          <w:color w:val="000058"/>
        </w:rPr>
        <w:t xml:space="preserve"> টু</w:t>
      </w:r>
      <w:r>
        <w:rPr>
          <w:color w:val="000021"/>
        </w:rPr>
        <w:t xml:space="preserve"> বিকাশ</w:t>
      </w:r>
      <w:r>
        <w:rPr>
          <w:color w:val="3A0000"/>
        </w:rPr>
        <w:t xml:space="preserve"> করলে</w:t>
      </w:r>
      <w:r>
        <w:rPr>
          <w:color w:val="000000"/>
        </w:rPr>
        <w:t xml:space="preserve"> টাকা</w:t>
      </w:r>
      <w:r>
        <w:rPr>
          <w:color w:val="000041"/>
        </w:rPr>
        <w:t xml:space="preserve"> বোনাস</w:t>
      </w:r>
      <w:r>
        <w:rPr>
          <w:color w:val="4B0000"/>
        </w:rPr>
        <w:t xml:space="preserve"> প্লিজ</w:t>
      </w:r>
      <w:r>
        <w:rPr>
          <w:color w:val="000053"/>
        </w:rPr>
        <w:t xml:space="preserve"> চেক</w:t>
      </w:r>
      <w:r>
        <w:br/>
      </w:r>
      <w:r>
        <w:rPr>
          <w:color w:val="8A0000"/>
        </w:rPr>
        <w:t xml:space="preserve"> hello</w:t>
      </w:r>
      <w:r>
        <w:rPr>
          <w:color w:val="4C0000"/>
        </w:rPr>
        <w:t xml:space="preserve"> amar</w:t>
      </w:r>
      <w:r>
        <w:rPr>
          <w:color w:val="000055"/>
        </w:rPr>
        <w:t xml:space="preserve"> number</w:t>
      </w:r>
      <w:r>
        <w:rPr>
          <w:color w:val="000058"/>
        </w:rPr>
        <w:t xml:space="preserve"> e</w:t>
      </w:r>
      <w:r>
        <w:rPr>
          <w:color w:val="000049"/>
        </w:rPr>
        <w:t xml:space="preserve"> ki</w:t>
      </w:r>
      <w:r>
        <w:rPr>
          <w:color w:val="00005A"/>
        </w:rPr>
        <w:t xml:space="preserve"> offer</w:t>
      </w:r>
      <w:r>
        <w:rPr>
          <w:color w:val="000069"/>
        </w:rPr>
        <w:t xml:space="preserve"> ase</w:t>
      </w:r>
      <w:r>
        <w:br/>
      </w:r>
      <w:r>
        <w:rPr>
          <w:color w:val="00007D"/>
        </w:rPr>
        <w:t xml:space="preserve"> সেলফিন</w:t>
      </w:r>
      <w:r>
        <w:rPr>
          <w:color w:val="000034"/>
        </w:rPr>
        <w:t xml:space="preserve"> থেকে</w:t>
      </w:r>
      <w:r>
        <w:rPr>
          <w:color w:val="000043"/>
        </w:rPr>
        <w:t xml:space="preserve"> বিকাশে</w:t>
      </w:r>
      <w:r>
        <w:rPr>
          <w:color w:val="000046"/>
        </w:rPr>
        <w:t xml:space="preserve"> মানি</w:t>
      </w:r>
      <w:r>
        <w:rPr>
          <w:color w:val="00008C"/>
        </w:rPr>
        <w:t xml:space="preserve"> ট্রান্সফারে</w:t>
      </w:r>
      <w:r>
        <w:rPr>
          <w:color w:val="520000"/>
        </w:rPr>
        <w:t xml:space="preserve"> কোনো</w:t>
      </w:r>
      <w:r>
        <w:rPr>
          <w:color w:val="000050"/>
        </w:rPr>
        <w:t xml:space="preserve"> বোনাস</w:t>
      </w:r>
      <w:r>
        <w:rPr>
          <w:color w:val="00003D"/>
        </w:rPr>
        <w:t xml:space="preserve"> আছে</w:t>
      </w:r>
      <w:r>
        <w:rPr>
          <w:color w:val="000000"/>
        </w:rPr>
        <w:t xml:space="preserve"> কি</w:t>
      </w:r>
      <w:r>
        <w:br/>
      </w:r>
      <w:r>
        <w:rPr>
          <w:color w:val="000000"/>
        </w:rPr>
        <w:t xml:space="preserve"> -এড</w:t>
      </w:r>
      <w:r>
        <w:rPr>
          <w:color w:val="000075"/>
        </w:rPr>
        <w:t xml:space="preserve"> মানি</w:t>
      </w:r>
      <w:r>
        <w:rPr>
          <w:color w:val="690000"/>
        </w:rPr>
        <w:t xml:space="preserve"> করে</w:t>
      </w:r>
      <w:r>
        <w:rPr>
          <w:color w:val="4D0000"/>
        </w:rPr>
        <w:t xml:space="preserve"> কি</w:t>
      </w:r>
      <w:r>
        <w:rPr>
          <w:color w:val="000000"/>
        </w:rPr>
        <w:t xml:space="preserve"> -</w:t>
      </w:r>
      <w:r>
        <w:rPr>
          <w:color w:val="000086"/>
        </w:rPr>
        <w:t xml:space="preserve"> বোনাস</w:t>
      </w:r>
      <w:r>
        <w:rPr>
          <w:color w:val="00007D"/>
        </w:rPr>
        <w:t xml:space="preserve"> পাবো</w:t>
      </w:r>
      <w:r>
        <w:br/>
      </w:r>
      <w:r>
        <w:rPr>
          <w:color w:val="2A0000"/>
        </w:rPr>
        <w:t xml:space="preserve"> আমার</w:t>
      </w:r>
      <w:r>
        <w:rPr>
          <w:color w:val="000051"/>
        </w:rPr>
        <w:t xml:space="preserve"> একাউন্টে</w:t>
      </w:r>
      <w:r>
        <w:rPr>
          <w:color w:val="BA0000"/>
        </w:rPr>
        <w:t xml:space="preserve"> কী</w:t>
      </w:r>
      <w:r>
        <w:rPr>
          <w:color w:val="BA0000"/>
        </w:rPr>
        <w:t xml:space="preserve"> কী</w:t>
      </w:r>
      <w:r>
        <w:rPr>
          <w:color w:val="000074"/>
        </w:rPr>
        <w:t xml:space="preserve"> কেশবেক</w:t>
      </w:r>
      <w:r>
        <w:rPr>
          <w:color w:val="000042"/>
        </w:rPr>
        <w:t xml:space="preserve"> অফার</w:t>
      </w:r>
      <w:r>
        <w:rPr>
          <w:color w:val="00003E"/>
        </w:rPr>
        <w:t xml:space="preserve"> আছে</w:t>
      </w:r>
      <w:r>
        <w:br/>
      </w:r>
      <w:r>
        <w:rPr>
          <w:color w:val="180000"/>
        </w:rPr>
        <w:t xml:space="preserve"> আমার</w:t>
      </w:r>
      <w:r>
        <w:rPr>
          <w:color w:val="470000"/>
        </w:rPr>
        <w:t xml:space="preserve"> এই</w:t>
      </w:r>
      <w:r>
        <w:rPr>
          <w:color w:val="000027"/>
        </w:rPr>
        <w:t xml:space="preserve"> নাম্বার</w:t>
      </w:r>
      <w:r>
        <w:rPr>
          <w:color w:val="000000"/>
        </w:rPr>
        <w:t xml:space="preserve"> ডেবিট</w:t>
      </w:r>
      <w:r>
        <w:rPr>
          <w:color w:val="000043"/>
        </w:rPr>
        <w:t xml:space="preserve"> এটিএম</w:t>
      </w:r>
      <w:r>
        <w:rPr>
          <w:color w:val="00002F"/>
        </w:rPr>
        <w:t xml:space="preserve"> কার্ড</w:t>
      </w:r>
      <w:r>
        <w:rPr>
          <w:color w:val="00001E"/>
        </w:rPr>
        <w:t xml:space="preserve"> থেকে</w:t>
      </w:r>
      <w:r>
        <w:rPr>
          <w:color w:val="000052"/>
        </w:rPr>
        <w:t xml:space="preserve"> বিকাশ-এ</w:t>
      </w:r>
      <w:r>
        <w:rPr>
          <w:color w:val="000000"/>
        </w:rPr>
        <w:t xml:space="preserve"> টাকা</w:t>
      </w:r>
      <w:r>
        <w:rPr>
          <w:color w:val="000033"/>
        </w:rPr>
        <w:t xml:space="preserve"> অ্যাড</w:t>
      </w:r>
      <w:r>
        <w:rPr>
          <w:color w:val="000056"/>
        </w:rPr>
        <w:t xml:space="preserve"> মানি-তে</w:t>
      </w:r>
      <w:r>
        <w:rPr>
          <w:color w:val="000000"/>
        </w:rPr>
        <w:t xml:space="preserve"> টাকা</w:t>
      </w:r>
      <w:r>
        <w:rPr>
          <w:color w:val="000000"/>
        </w:rPr>
        <w:t xml:space="preserve"> বোনাস</w:t>
      </w:r>
      <w:r>
        <w:rPr>
          <w:color w:val="480000"/>
        </w:rPr>
        <w:t xml:space="preserve"> tca</w:t>
      </w:r>
      <w:r>
        <w:rPr>
          <w:color w:val="470000"/>
        </w:rPr>
        <w:t xml:space="preserve"> এই</w:t>
      </w:r>
      <w:r>
        <w:rPr>
          <w:color w:val="000026"/>
        </w:rPr>
        <w:t xml:space="preserve"> অফার</w:t>
      </w:r>
      <w:r>
        <w:rPr>
          <w:color w:val="260000"/>
        </w:rPr>
        <w:t xml:space="preserve"> এর</w:t>
      </w:r>
      <w:r>
        <w:rPr>
          <w:color w:val="00004F"/>
        </w:rPr>
        <w:t xml:space="preserve"> আওতায়</w:t>
      </w:r>
      <w:r>
        <w:rPr>
          <w:color w:val="000024"/>
        </w:rPr>
        <w:t xml:space="preserve"> আছে</w:t>
      </w:r>
      <w:r>
        <w:rPr>
          <w:color w:val="1B0000"/>
        </w:rPr>
        <w:t xml:space="preserve"> কি</w:t>
      </w:r>
      <w:r>
        <w:rPr>
          <w:color w:val="00001E"/>
        </w:rPr>
        <w:t xml:space="preserve"> না</w:t>
      </w:r>
      <w:r>
        <w:rPr>
          <w:color w:val="2F0000"/>
        </w:rPr>
        <w:t xml:space="preserve"> একটু</w:t>
      </w:r>
      <w:r>
        <w:rPr>
          <w:color w:val="000059"/>
        </w:rPr>
        <w:t xml:space="preserve"> চেককরে</w:t>
      </w:r>
      <w:r>
        <w:rPr>
          <w:color w:val="000032"/>
        </w:rPr>
        <w:t xml:space="preserve"> জানাবেন</w:t>
      </w:r>
      <w:r>
        <w:rPr>
          <w:color w:val="360000"/>
        </w:rPr>
        <w:t xml:space="preserve"> প্লিজ</w:t>
      </w:r>
      <w:r>
        <w:br/>
      </w:r>
      <w:r>
        <w:rPr>
          <w:color w:val="0000AD"/>
        </w:rPr>
        <w:t xml:space="preserve"> any</w:t>
      </w:r>
      <w:r>
        <w:rPr>
          <w:color w:val="00006D"/>
        </w:rPr>
        <w:t xml:space="preserve"> offer</w:t>
      </w:r>
      <w:r>
        <w:rPr>
          <w:color w:val="970000"/>
        </w:rPr>
        <w:t xml:space="preserve"> for</w:t>
      </w:r>
      <w:r>
        <w:rPr>
          <w:color w:val="000000"/>
        </w:rPr>
        <w:t xml:space="preserve"> me</w:t>
      </w:r>
      <w:r>
        <w:br/>
      </w:r>
      <w:r>
        <w:rPr>
          <w:color w:val="3A0000"/>
        </w:rPr>
        <w:t xml:space="preserve"> আমার</w:t>
      </w:r>
      <w:r>
        <w:rPr>
          <w:color w:val="0000A0"/>
        </w:rPr>
        <w:t xml:space="preserve"> ফোনে</w:t>
      </w:r>
      <w:r>
        <w:rPr>
          <w:color w:val="650000"/>
        </w:rPr>
        <w:t xml:space="preserve"> কোন</w:t>
      </w:r>
      <w:r>
        <w:rPr>
          <w:color w:val="00005C"/>
        </w:rPr>
        <w:t xml:space="preserve"> অফার</w:t>
      </w:r>
      <w:r>
        <w:rPr>
          <w:color w:val="000057"/>
        </w:rPr>
        <w:t xml:space="preserve"> আছে</w:t>
      </w:r>
      <w:r>
        <w:rPr>
          <w:color w:val="000048"/>
        </w:rPr>
        <w:t xml:space="preserve"> না</w:t>
      </w:r>
      <w:r>
        <w:rPr>
          <w:color w:val="410000"/>
        </w:rPr>
        <w:t xml:space="preserve"> কি</w:t>
      </w:r>
      <w:r>
        <w:br/>
      </w:r>
      <w:r>
        <w:rPr>
          <w:color w:val="00007E"/>
        </w:rPr>
        <w:t xml:space="preserve"> tarikher</w:t>
      </w:r>
      <w:r>
        <w:rPr>
          <w:color w:val="000039"/>
        </w:rPr>
        <w:t xml:space="preserve"> add</w:t>
      </w:r>
      <w:r>
        <w:rPr>
          <w:color w:val="000035"/>
        </w:rPr>
        <w:t xml:space="preserve"> money</w:t>
      </w:r>
      <w:r>
        <w:rPr>
          <w:color w:val="620000"/>
        </w:rPr>
        <w:t xml:space="preserve"> korechilam</w:t>
      </w:r>
      <w:r>
        <w:rPr>
          <w:color w:val="000000"/>
        </w:rPr>
        <w:t xml:space="preserve"> +</w:t>
      </w:r>
      <w:r>
        <w:rPr>
          <w:color w:val="000051"/>
        </w:rPr>
        <w:t xml:space="preserve"> r</w:t>
      </w:r>
      <w:r>
        <w:rPr>
          <w:color w:val="00006B"/>
        </w:rPr>
        <w:t xml:space="preserve"> bonous</w:t>
      </w:r>
      <w:r>
        <w:rPr>
          <w:color w:val="00007A"/>
        </w:rPr>
        <w:t xml:space="preserve"> dilen</w:t>
      </w:r>
      <w:r>
        <w:br/>
      </w:r>
      <w:r>
        <w:rPr>
          <w:color w:val="3D0000"/>
        </w:rPr>
        <w:t xml:space="preserve"> আমার</w:t>
      </w:r>
      <w:r>
        <w:rPr>
          <w:color w:val="0000A7"/>
        </w:rPr>
        <w:t xml:space="preserve"> ফোনে</w:t>
      </w:r>
      <w:r>
        <w:rPr>
          <w:color w:val="690000"/>
        </w:rPr>
        <w:t xml:space="preserve"> কোন</w:t>
      </w:r>
      <w:r>
        <w:rPr>
          <w:color w:val="000060"/>
        </w:rPr>
        <w:t xml:space="preserve"> অফার</w:t>
      </w:r>
      <w:r>
        <w:rPr>
          <w:color w:val="00005B"/>
        </w:rPr>
        <w:t xml:space="preserve"> আছে</w:t>
      </w:r>
      <w:r>
        <w:rPr>
          <w:color w:val="440000"/>
        </w:rPr>
        <w:t xml:space="preserve"> কি</w:t>
      </w:r>
      <w:r>
        <w:br/>
      </w:r>
      <w:r>
        <w:rPr>
          <w:color w:val="180000"/>
        </w:rPr>
        <w:t xml:space="preserve"> আমার</w:t>
      </w:r>
      <w:r>
        <w:rPr>
          <w:color w:val="470000"/>
        </w:rPr>
        <w:t xml:space="preserve"> এই</w:t>
      </w:r>
      <w:r>
        <w:rPr>
          <w:color w:val="000027"/>
        </w:rPr>
        <w:t xml:space="preserve"> নাম্বার</w:t>
      </w:r>
      <w:r>
        <w:rPr>
          <w:color w:val="000000"/>
        </w:rPr>
        <w:t xml:space="preserve"> ডেবিট</w:t>
      </w:r>
      <w:r>
        <w:rPr>
          <w:color w:val="000043"/>
        </w:rPr>
        <w:t xml:space="preserve"> এটিএম</w:t>
      </w:r>
      <w:r>
        <w:rPr>
          <w:color w:val="00002F"/>
        </w:rPr>
        <w:t xml:space="preserve"> কার্ড</w:t>
      </w:r>
      <w:r>
        <w:rPr>
          <w:color w:val="00001E"/>
        </w:rPr>
        <w:t xml:space="preserve"> থেকে</w:t>
      </w:r>
      <w:r>
        <w:rPr>
          <w:color w:val="000052"/>
        </w:rPr>
        <w:t xml:space="preserve"> বিকাশ-এ</w:t>
      </w:r>
      <w:r>
        <w:rPr>
          <w:color w:val="000000"/>
        </w:rPr>
        <w:t xml:space="preserve"> টাকা</w:t>
      </w:r>
      <w:r>
        <w:rPr>
          <w:color w:val="000033"/>
        </w:rPr>
        <w:t xml:space="preserve"> অ্যাড</w:t>
      </w:r>
      <w:r>
        <w:rPr>
          <w:color w:val="000056"/>
        </w:rPr>
        <w:t xml:space="preserve"> মানি-তে</w:t>
      </w:r>
      <w:r>
        <w:rPr>
          <w:color w:val="000000"/>
        </w:rPr>
        <w:t xml:space="preserve"> টাকা</w:t>
      </w:r>
      <w:r>
        <w:rPr>
          <w:color w:val="000000"/>
        </w:rPr>
        <w:t xml:space="preserve"> বোনাস</w:t>
      </w:r>
      <w:r>
        <w:rPr>
          <w:color w:val="480000"/>
        </w:rPr>
        <w:t xml:space="preserve"> tca</w:t>
      </w:r>
      <w:r>
        <w:rPr>
          <w:color w:val="470000"/>
        </w:rPr>
        <w:t xml:space="preserve"> এই</w:t>
      </w:r>
      <w:r>
        <w:rPr>
          <w:color w:val="000026"/>
        </w:rPr>
        <w:t xml:space="preserve"> অফার</w:t>
      </w:r>
      <w:r>
        <w:rPr>
          <w:color w:val="260000"/>
        </w:rPr>
        <w:t xml:space="preserve"> এর</w:t>
      </w:r>
      <w:r>
        <w:rPr>
          <w:color w:val="00004F"/>
        </w:rPr>
        <w:t xml:space="preserve"> আওতায়</w:t>
      </w:r>
      <w:r>
        <w:rPr>
          <w:color w:val="000024"/>
        </w:rPr>
        <w:t xml:space="preserve"> আছে</w:t>
      </w:r>
      <w:r>
        <w:rPr>
          <w:color w:val="1B0000"/>
        </w:rPr>
        <w:t xml:space="preserve"> কি</w:t>
      </w:r>
      <w:r>
        <w:rPr>
          <w:color w:val="00001E"/>
        </w:rPr>
        <w:t xml:space="preserve"> না</w:t>
      </w:r>
      <w:r>
        <w:rPr>
          <w:color w:val="2F0000"/>
        </w:rPr>
        <w:t xml:space="preserve"> একটু</w:t>
      </w:r>
      <w:r>
        <w:rPr>
          <w:color w:val="000059"/>
        </w:rPr>
        <w:t xml:space="preserve"> চেককরে</w:t>
      </w:r>
      <w:r>
        <w:rPr>
          <w:color w:val="000032"/>
        </w:rPr>
        <w:t xml:space="preserve"> জানাবেন</w:t>
      </w:r>
      <w:r>
        <w:rPr>
          <w:color w:val="360000"/>
        </w:rPr>
        <w:t xml:space="preserve"> প্লিজ</w:t>
      </w:r>
      <w:r>
        <w:br/>
      </w:r>
      <w:r>
        <w:rPr>
          <w:color w:val="000061"/>
        </w:rPr>
        <w:t xml:space="preserve"> taka</w:t>
      </w:r>
      <w:r>
        <w:rPr>
          <w:color w:val="000071"/>
        </w:rPr>
        <w:t xml:space="preserve"> add</w:t>
      </w:r>
      <w:r>
        <w:rPr>
          <w:color w:val="00006A"/>
        </w:rPr>
        <w:t xml:space="preserve"> money</w:t>
      </w:r>
      <w:r>
        <w:rPr>
          <w:color w:val="00006A"/>
        </w:rPr>
        <w:t xml:space="preserve"> ta</w:t>
      </w:r>
      <w:r>
        <w:rPr>
          <w:color w:val="00005F"/>
        </w:rPr>
        <w:t xml:space="preserve"> tk</w:t>
      </w:r>
      <w:r>
        <w:rPr>
          <w:color w:val="000000"/>
        </w:rPr>
        <w:t xml:space="preserve"> bonus</w:t>
      </w:r>
      <w:r>
        <w:rPr>
          <w:color w:val="000067"/>
        </w:rPr>
        <w:t xml:space="preserve"> e</w:t>
      </w:r>
      <w:r>
        <w:rPr>
          <w:color w:val="000000"/>
        </w:rPr>
        <w:t xml:space="preserve"> pabo</w:t>
      </w:r>
      <w:r>
        <w:br/>
      </w:r>
      <w:r>
        <w:rPr>
          <w:color w:val="3F0000"/>
        </w:rPr>
        <w:t xml:space="preserve"> এই</w:t>
      </w:r>
      <w:r>
        <w:rPr>
          <w:color w:val="000043"/>
        </w:rPr>
        <w:t xml:space="preserve"> নাম্বারে</w:t>
      </w:r>
      <w:r>
        <w:rPr>
          <w:color w:val="00005A"/>
        </w:rPr>
        <w:t xml:space="preserve"> টাকা</w:t>
      </w:r>
      <w:r>
        <w:rPr>
          <w:color w:val="00005C"/>
        </w:rPr>
        <w:t xml:space="preserve"> অ্যাড</w:t>
      </w:r>
      <w:r>
        <w:rPr>
          <w:color w:val="000049"/>
        </w:rPr>
        <w:t xml:space="preserve"> মানি</w:t>
      </w:r>
      <w:r>
        <w:rPr>
          <w:color w:val="4A0000"/>
        </w:rPr>
        <w:t xml:space="preserve"> করলে</w:t>
      </w:r>
      <w:r>
        <w:rPr>
          <w:color w:val="00005A"/>
        </w:rPr>
        <w:t xml:space="preserve"> টাকা</w:t>
      </w:r>
      <w:r>
        <w:rPr>
          <w:color w:val="000054"/>
        </w:rPr>
        <w:t xml:space="preserve"> বোনাস</w:t>
      </w:r>
      <w:r>
        <w:rPr>
          <w:color w:val="700000"/>
        </w:rPr>
        <w:t xml:space="preserve"> পাওয়া</w:t>
      </w:r>
      <w:r>
        <w:rPr>
          <w:color w:val="000050"/>
        </w:rPr>
        <w:t xml:space="preserve"> যাবে</w:t>
      </w:r>
      <w:r>
        <w:rPr>
          <w:color w:val="300000"/>
        </w:rPr>
        <w:t xml:space="preserve"> কি</w:t>
      </w:r>
      <w:r>
        <w:br/>
      </w:r>
      <w:r>
        <w:rPr>
          <w:color w:val="2E0000"/>
        </w:rPr>
        <w:t xml:space="preserve"> ami</w:t>
      </w:r>
      <w:r>
        <w:rPr>
          <w:color w:val="000030"/>
        </w:rPr>
        <w:t xml:space="preserve"> ki</w:t>
      </w:r>
      <w:r>
        <w:rPr>
          <w:color w:val="000037"/>
        </w:rPr>
        <w:t xml:space="preserve"> taka</w:t>
      </w:r>
      <w:r>
        <w:rPr>
          <w:color w:val="000040"/>
        </w:rPr>
        <w:t xml:space="preserve"> add</w:t>
      </w:r>
      <w:r>
        <w:rPr>
          <w:color w:val="00003C"/>
        </w:rPr>
        <w:t xml:space="preserve"> money</w:t>
      </w:r>
      <w:r>
        <w:rPr>
          <w:color w:val="00009D"/>
        </w:rPr>
        <w:t xml:space="preserve"> upper</w:t>
      </w:r>
      <w:r>
        <w:rPr>
          <w:color w:val="00009D"/>
        </w:rPr>
        <w:t xml:space="preserve"> achhi</w:t>
      </w:r>
      <w:r>
        <w:br/>
      </w:r>
      <w:r>
        <w:rPr>
          <w:color w:val="400000"/>
        </w:rPr>
        <w:t xml:space="preserve"> এই</w:t>
      </w:r>
      <w:r>
        <w:rPr>
          <w:color w:val="000044"/>
        </w:rPr>
        <w:t xml:space="preserve"> নাম্বারে</w:t>
      </w:r>
      <w:r>
        <w:rPr>
          <w:color w:val="00006A"/>
        </w:rPr>
        <w:t xml:space="preserve"> হাজার</w:t>
      </w:r>
      <w:r>
        <w:rPr>
          <w:color w:val="000081"/>
        </w:rPr>
        <w:t xml:space="preserve"> টাকায়</w:t>
      </w:r>
      <w:r>
        <w:rPr>
          <w:color w:val="000056"/>
        </w:rPr>
        <w:t xml:space="preserve"> এড</w:t>
      </w:r>
      <w:r>
        <w:rPr>
          <w:color w:val="00002D"/>
        </w:rPr>
        <w:t xml:space="preserve"> টাকা</w:t>
      </w:r>
      <w:r>
        <w:rPr>
          <w:color w:val="000054"/>
        </w:rPr>
        <w:t xml:space="preserve"> বোনাস</w:t>
      </w:r>
      <w:r>
        <w:rPr>
          <w:color w:val="000045"/>
        </w:rPr>
        <w:t xml:space="preserve"> অফার</w:t>
      </w:r>
      <w:r>
        <w:rPr>
          <w:color w:val="000041"/>
        </w:rPr>
        <w:t xml:space="preserve"> আছে</w:t>
      </w:r>
      <w:r>
        <w:rPr>
          <w:color w:val="300000"/>
        </w:rPr>
        <w:t xml:space="preserve"> কি</w:t>
      </w:r>
      <w:r>
        <w:br/>
      </w:r>
      <w:r>
        <w:rPr>
          <w:color w:val="330000"/>
        </w:rPr>
        <w:t xml:space="preserve"> আমার</w:t>
      </w:r>
      <w:r>
        <w:rPr>
          <w:color w:val="000088"/>
        </w:rPr>
        <w:t xml:space="preserve"> নাম্বারের</w:t>
      </w:r>
      <w:r>
        <w:rPr>
          <w:color w:val="0000AB"/>
        </w:rPr>
        <w:t xml:space="preserve"> স্পেশাল</w:t>
      </w:r>
      <w:r>
        <w:rPr>
          <w:color w:val="000050"/>
        </w:rPr>
        <w:t xml:space="preserve"> অফার</w:t>
      </w:r>
      <w:r>
        <w:rPr>
          <w:color w:val="000057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350000"/>
        </w:rPr>
        <w:t xml:space="preserve"> amar</w:t>
      </w:r>
      <w:r>
        <w:rPr>
          <w:color w:val="00003C"/>
        </w:rPr>
        <w:t xml:space="preserve"> number</w:t>
      </w:r>
      <w:r>
        <w:rPr>
          <w:color w:val="000057"/>
        </w:rPr>
        <w:t xml:space="preserve"> ti</w:t>
      </w:r>
      <w:r>
        <w:rPr>
          <w:color w:val="000039"/>
        </w:rPr>
        <w:t xml:space="preserve"> tk</w:t>
      </w:r>
      <w:r>
        <w:rPr>
          <w:color w:val="00003F"/>
        </w:rPr>
        <w:t xml:space="preserve"> offer</w:t>
      </w:r>
      <w:r>
        <w:rPr>
          <w:color w:val="400000"/>
        </w:rPr>
        <w:t xml:space="preserve"> er</w:t>
      </w:r>
      <w:r>
        <w:rPr>
          <w:color w:val="000000"/>
        </w:rPr>
        <w:t xml:space="preserve"> ontorbuk</w:t>
      </w:r>
      <w:r>
        <w:rPr>
          <w:color w:val="6B0000"/>
        </w:rPr>
        <w:t xml:space="preserve"> kina</w:t>
      </w:r>
      <w:r>
        <w:rPr>
          <w:color w:val="0000A7"/>
        </w:rPr>
        <w:t xml:space="preserve"> deko</w:t>
      </w:r>
      <w:r>
        <w:br/>
      </w:r>
      <w:r>
        <w:rPr>
          <w:color w:val="2B0000"/>
        </w:rPr>
        <w:t xml:space="preserve"> amar</w:t>
      </w:r>
      <w:r>
        <w:rPr>
          <w:color w:val="000030"/>
        </w:rPr>
        <w:t xml:space="preserve"> number</w:t>
      </w:r>
      <w:r>
        <w:rPr>
          <w:color w:val="000045"/>
        </w:rPr>
        <w:t xml:space="preserve"> ti</w:t>
      </w:r>
      <w:r>
        <w:rPr>
          <w:color w:val="000000"/>
        </w:rPr>
        <w:t xml:space="preserve"> tk</w:t>
      </w:r>
      <w:r>
        <w:rPr>
          <w:color w:val="000036"/>
        </w:rPr>
        <w:t xml:space="preserve"> add</w:t>
      </w:r>
      <w:r>
        <w:rPr>
          <w:color w:val="000033"/>
        </w:rPr>
        <w:t xml:space="preserve"> money</w:t>
      </w:r>
      <w:r>
        <w:rPr>
          <w:color w:val="430000"/>
        </w:rPr>
        <w:t xml:space="preserve"> te</w:t>
      </w:r>
      <w:r>
        <w:rPr>
          <w:color w:val="000000"/>
        </w:rPr>
        <w:t xml:space="preserve"> tk</w:t>
      </w:r>
      <w:r>
        <w:rPr>
          <w:color w:val="000035"/>
        </w:rPr>
        <w:t xml:space="preserve"> cashback</w:t>
      </w:r>
      <w:r>
        <w:rPr>
          <w:color w:val="000032"/>
        </w:rPr>
        <w:t xml:space="preserve"> offer</w:t>
      </w:r>
      <w:r>
        <w:rPr>
          <w:color w:val="330000"/>
        </w:rPr>
        <w:t xml:space="preserve"> er</w:t>
      </w:r>
      <w:r>
        <w:rPr>
          <w:color w:val="410000"/>
        </w:rPr>
        <w:t xml:space="preserve"> jonno</w:t>
      </w:r>
      <w:r>
        <w:rPr>
          <w:color w:val="000055"/>
        </w:rPr>
        <w:t xml:space="preserve"> eligible</w:t>
      </w:r>
      <w:r>
        <w:rPr>
          <w:color w:val="560000"/>
        </w:rPr>
        <w:t xml:space="preserve"> kina</w:t>
      </w:r>
      <w:r>
        <w:rPr>
          <w:color w:val="000050"/>
        </w:rPr>
        <w:t xml:space="preserve"> check</w:t>
      </w:r>
      <w:r>
        <w:rPr>
          <w:color w:val="000039"/>
        </w:rPr>
        <w:t xml:space="preserve"> kore</w:t>
      </w:r>
      <w:r>
        <w:rPr>
          <w:color w:val="00005F"/>
        </w:rPr>
        <w:t xml:space="preserve"> janan</w:t>
      </w:r>
      <w:r>
        <w:br/>
      </w:r>
      <w:r>
        <w:rPr>
          <w:color w:val="000075"/>
        </w:rPr>
        <w:t xml:space="preserve"> টাকা</w:t>
      </w:r>
      <w:r>
        <w:rPr>
          <w:color w:val="0000A1"/>
        </w:rPr>
        <w:t xml:space="preserve"> রিসার্চ</w:t>
      </w:r>
      <w:r>
        <w:rPr>
          <w:color w:val="000075"/>
        </w:rPr>
        <w:t xml:space="preserve"> টাকা</w:t>
      </w:r>
      <w:r>
        <w:rPr>
          <w:color w:val="000056"/>
        </w:rPr>
        <w:t xml:space="preserve"> ক্যাশব্যাক</w:t>
      </w:r>
      <w:r>
        <w:rPr>
          <w:color w:val="3A0000"/>
        </w:rPr>
        <w:t xml:space="preserve"> আমি</w:t>
      </w:r>
      <w:r>
        <w:rPr>
          <w:color w:val="3E0000"/>
        </w:rPr>
        <w:t xml:space="preserve"> কি</w:t>
      </w:r>
      <w:r>
        <w:rPr>
          <w:color w:val="000065"/>
        </w:rPr>
        <w:t xml:space="preserve"> পাবো</w:t>
      </w:r>
      <w:r>
        <w:br/>
      </w:r>
      <w:r>
        <w:rPr>
          <w:color w:val="000000"/>
        </w:rPr>
        <w:t xml:space="preserve"> tk</w:t>
      </w:r>
      <w:r>
        <w:rPr>
          <w:color w:val="000078"/>
        </w:rPr>
        <w:t xml:space="preserve"> add</w:t>
      </w:r>
      <w:r>
        <w:rPr>
          <w:color w:val="000070"/>
        </w:rPr>
        <w:t xml:space="preserve"> money</w:t>
      </w:r>
      <w:r>
        <w:rPr>
          <w:color w:val="000070"/>
        </w:rPr>
        <w:t xml:space="preserve"> ta</w:t>
      </w:r>
      <w:r>
        <w:rPr>
          <w:color w:val="000000"/>
        </w:rPr>
        <w:t xml:space="preserve"> tk</w:t>
      </w:r>
      <w:r>
        <w:rPr>
          <w:color w:val="00009E"/>
        </w:rPr>
        <w:t xml:space="preserve"> bonus</w:t>
      </w:r>
      <w:r>
        <w:br/>
      </w:r>
      <w:r>
        <w:rPr>
          <w:color w:val="000039"/>
        </w:rPr>
        <w:t xml:space="preserve"> akta</w:t>
      </w:r>
      <w:r>
        <w:rPr>
          <w:color w:val="000029"/>
        </w:rPr>
        <w:t xml:space="preserve"> number</w:t>
      </w:r>
      <w:r>
        <w:rPr>
          <w:color w:val="000045"/>
        </w:rPr>
        <w:t xml:space="preserve"> check</w:t>
      </w:r>
      <w:r>
        <w:rPr>
          <w:color w:val="000041"/>
        </w:rPr>
        <w:t xml:space="preserve"> den</w:t>
      </w:r>
      <w:r>
        <w:rPr>
          <w:color w:val="4C0000"/>
        </w:rPr>
        <w:t xml:space="preserve"> kindly</w:t>
      </w:r>
      <w:r>
        <w:rPr>
          <w:color w:val="740000"/>
        </w:rPr>
        <w:t xml:space="preserve"> etai</w:t>
      </w:r>
      <w:r>
        <w:rPr>
          <w:color w:val="000051"/>
        </w:rPr>
        <w:t xml:space="preserve"> taka</w:t>
      </w:r>
      <w:r>
        <w:rPr>
          <w:color w:val="3A0000"/>
        </w:rPr>
        <w:t xml:space="preserve"> te</w:t>
      </w:r>
      <w:r>
        <w:rPr>
          <w:color w:val="000051"/>
        </w:rPr>
        <w:t xml:space="preserve"> taka</w:t>
      </w:r>
      <w:r>
        <w:rPr>
          <w:color w:val="00002E"/>
        </w:rPr>
        <w:t xml:space="preserve"> cashback</w:t>
      </w:r>
      <w:r>
        <w:rPr>
          <w:color w:val="00002B"/>
        </w:rPr>
        <w:t xml:space="preserve"> offer</w:t>
      </w:r>
      <w:r>
        <w:rPr>
          <w:color w:val="00002C"/>
        </w:rPr>
        <w:t xml:space="preserve"> ta</w:t>
      </w:r>
      <w:r>
        <w:rPr>
          <w:color w:val="000062"/>
        </w:rPr>
        <w:t xml:space="preserve"> valid</w:t>
      </w:r>
      <w:r>
        <w:rPr>
          <w:color w:val="4A0000"/>
        </w:rPr>
        <w:t xml:space="preserve"> kina</w:t>
      </w:r>
      <w:r>
        <w:br/>
      </w:r>
      <w:r>
        <w:rPr>
          <w:color w:val="5E0000"/>
        </w:rPr>
        <w:t xml:space="preserve"> ai</w:t>
      </w:r>
      <w:r>
        <w:rPr>
          <w:color w:val="000048"/>
        </w:rPr>
        <w:t xml:space="preserve"> number</w:t>
      </w:r>
      <w:r>
        <w:rPr>
          <w:color w:val="000097"/>
        </w:rPr>
        <w:t xml:space="preserve"> e</w:t>
      </w:r>
      <w:r>
        <w:rPr>
          <w:color w:val="000000"/>
        </w:rPr>
        <w:t xml:space="preserve"> tk</w:t>
      </w:r>
      <w:r>
        <w:rPr>
          <w:color w:val="000050"/>
        </w:rPr>
        <w:t xml:space="preserve"> recharge</w:t>
      </w:r>
      <w:r>
        <w:rPr>
          <w:color w:val="000097"/>
        </w:rPr>
        <w:t xml:space="preserve"> e</w:t>
      </w:r>
      <w:r>
        <w:rPr>
          <w:color w:val="000000"/>
        </w:rPr>
        <w:t xml:space="preserve"> tk</w:t>
      </w:r>
      <w:r>
        <w:rPr>
          <w:color w:val="000050"/>
        </w:rPr>
        <w:t xml:space="preserve"> cash</w:t>
      </w:r>
      <w:r>
        <w:rPr>
          <w:color w:val="000053"/>
        </w:rPr>
        <w:t xml:space="preserve"> back</w:t>
      </w:r>
      <w:r>
        <w:rPr>
          <w:color w:val="000059"/>
        </w:rPr>
        <w:t xml:space="preserve"> pabo</w:t>
      </w:r>
      <w:r>
        <w:br/>
      </w:r>
      <w:r>
        <w:rPr>
          <w:color w:val="00005D"/>
        </w:rPr>
        <w:t xml:space="preserve"> কার্ড</w:t>
      </w:r>
      <w:r>
        <w:rPr>
          <w:color w:val="00003B"/>
        </w:rPr>
        <w:t xml:space="preserve"> থেকে</w:t>
      </w:r>
      <w:r>
        <w:rPr>
          <w:color w:val="000063"/>
        </w:rPr>
        <w:t xml:space="preserve"> টাকা</w:t>
      </w:r>
      <w:r>
        <w:rPr>
          <w:color w:val="00008C"/>
        </w:rPr>
        <w:t xml:space="preserve"> এডমানিতে</w:t>
      </w:r>
      <w:r>
        <w:rPr>
          <w:color w:val="000063"/>
        </w:rPr>
        <w:t xml:space="preserve"> টাকা</w:t>
      </w:r>
      <w:r>
        <w:rPr>
          <w:color w:val="000056"/>
        </w:rPr>
        <w:t xml:space="preserve"> পাবো</w:t>
      </w:r>
      <w:r>
        <w:rPr>
          <w:color w:val="000067"/>
        </w:rPr>
        <w:t xml:space="preserve"> কিনা</w:t>
      </w:r>
      <w:r>
        <w:rPr>
          <w:color w:val="460000"/>
        </w:rPr>
        <w:t xml:space="preserve"> এই</w:t>
      </w:r>
      <w:r>
        <w:rPr>
          <w:color w:val="000000"/>
        </w:rPr>
        <w:t xml:space="preserve"> একাউন্টে</w:t>
      </w:r>
      <w:r>
        <w:br/>
      </w:r>
      <w:r>
        <w:rPr>
          <w:color w:val="00003D"/>
        </w:rPr>
        <w:t xml:space="preserve"> ki</w:t>
      </w:r>
      <w:r>
        <w:rPr>
          <w:color w:val="00004B"/>
        </w:rPr>
        <w:t xml:space="preserve"> offer</w:t>
      </w:r>
      <w:r>
        <w:rPr>
          <w:color w:val="000058"/>
        </w:rPr>
        <w:t xml:space="preserve"> ase</w:t>
      </w:r>
      <w:r>
        <w:rPr>
          <w:color w:val="5C0000"/>
        </w:rPr>
        <w:t xml:space="preserve"> ai</w:t>
      </w:r>
      <w:r>
        <w:rPr>
          <w:color w:val="0000BA"/>
        </w:rPr>
        <w:t xml:space="preserve"> numver</w:t>
      </w:r>
      <w:r>
        <w:rPr>
          <w:color w:val="430000"/>
        </w:rPr>
        <w:t xml:space="preserve"> a</w:t>
      </w:r>
      <w:r>
        <w:br/>
      </w:r>
      <w:r>
        <w:rPr>
          <w:color w:val="000068"/>
        </w:rPr>
        <w:t xml:space="preserve"> ei</w:t>
      </w:r>
      <w:r>
        <w:rPr>
          <w:color w:val="00004C"/>
        </w:rPr>
        <w:t xml:space="preserve"> number</w:t>
      </w:r>
      <w:r>
        <w:rPr>
          <w:color w:val="000061"/>
        </w:rPr>
        <w:t xml:space="preserve"> kono</w:t>
      </w:r>
      <w:r>
        <w:rPr>
          <w:color w:val="000054"/>
        </w:rPr>
        <w:t xml:space="preserve"> recharge</w:t>
      </w:r>
      <w:r>
        <w:rPr>
          <w:color w:val="000055"/>
        </w:rPr>
        <w:t xml:space="preserve"> cashback</w:t>
      </w:r>
      <w:r>
        <w:rPr>
          <w:color w:val="000050"/>
        </w:rPr>
        <w:t xml:space="preserve"> offer</w:t>
      </w:r>
      <w:r>
        <w:rPr>
          <w:color w:val="000073"/>
        </w:rPr>
        <w:t xml:space="preserve"> ace</w:t>
      </w:r>
      <w:r>
        <w:rPr>
          <w:color w:val="000041"/>
        </w:rPr>
        <w:t xml:space="preserve"> ki</w:t>
      </w:r>
      <w:r>
        <w:br/>
      </w:r>
      <w:r>
        <w:rPr>
          <w:color w:val="760000"/>
        </w:rPr>
        <w:t xml:space="preserve"> ভাই</w:t>
      </w:r>
      <w:r>
        <w:rPr>
          <w:color w:val="3D0000"/>
        </w:rPr>
        <w:t xml:space="preserve"> আমার</w:t>
      </w:r>
      <w:r>
        <w:rPr>
          <w:color w:val="0000AC"/>
        </w:rPr>
        <w:t xml:space="preserve"> কেসবেক</w:t>
      </w:r>
      <w:r>
        <w:rPr>
          <w:color w:val="000060"/>
        </w:rPr>
        <w:t xml:space="preserve"> অফার</w:t>
      </w:r>
      <w:r>
        <w:rPr>
          <w:color w:val="00005B"/>
        </w:rPr>
        <w:t xml:space="preserve"> আছে</w:t>
      </w:r>
      <w:r>
        <w:br/>
      </w:r>
      <w:r>
        <w:rPr>
          <w:color w:val="7D0000"/>
        </w:rPr>
        <w:t xml:space="preserve"> ai</w:t>
      </w:r>
      <w:r>
        <w:rPr>
          <w:color w:val="000060"/>
        </w:rPr>
        <w:t xml:space="preserve"> number</w:t>
      </w:r>
      <w:r>
        <w:rPr>
          <w:color w:val="5C0000"/>
        </w:rPr>
        <w:t xml:space="preserve"> a</w:t>
      </w:r>
      <w:r>
        <w:rPr>
          <w:color w:val="000052"/>
        </w:rPr>
        <w:t xml:space="preserve"> ki</w:t>
      </w:r>
      <w:r>
        <w:rPr>
          <w:color w:val="000065"/>
        </w:rPr>
        <w:t xml:space="preserve"> offer</w:t>
      </w:r>
      <w:r>
        <w:rPr>
          <w:color w:val="000077"/>
        </w:rPr>
        <w:t xml:space="preserve"> ase</w:t>
      </w:r>
      <w:r>
        <w:br/>
      </w:r>
      <w:r>
        <w:rPr>
          <w:color w:val="000000"/>
        </w:rPr>
        <w:t xml:space="preserve"> tk</w:t>
      </w:r>
      <w:r>
        <w:rPr>
          <w:color w:val="000078"/>
        </w:rPr>
        <w:t xml:space="preserve"> add</w:t>
      </w:r>
      <w:r>
        <w:rPr>
          <w:color w:val="000070"/>
        </w:rPr>
        <w:t xml:space="preserve"> money</w:t>
      </w:r>
      <w:r>
        <w:rPr>
          <w:color w:val="000070"/>
        </w:rPr>
        <w:t xml:space="preserve"> ta</w:t>
      </w:r>
      <w:r>
        <w:rPr>
          <w:color w:val="000000"/>
        </w:rPr>
        <w:t xml:space="preserve"> tk</w:t>
      </w:r>
      <w:r>
        <w:rPr>
          <w:color w:val="00009E"/>
        </w:rPr>
        <w:t xml:space="preserve"> bonus</w:t>
      </w:r>
      <w:r>
        <w:br/>
      </w:r>
      <w:r>
        <w:rPr>
          <w:color w:val="000000"/>
        </w:rPr>
        <w:t xml:space="preserve"> tk</w:t>
      </w:r>
      <w:r>
        <w:rPr>
          <w:color w:val="000099"/>
        </w:rPr>
        <w:t xml:space="preserve"> add</w:t>
      </w:r>
      <w:r>
        <w:rPr>
          <w:color w:val="00008F"/>
        </w:rPr>
        <w:t xml:space="preserve"> money</w:t>
      </w:r>
      <w:r>
        <w:rPr>
          <w:color w:val="000090"/>
        </w:rPr>
        <w:t xml:space="preserve"> ta</w:t>
      </w:r>
      <w:r>
        <w:rPr>
          <w:color w:val="000000"/>
        </w:rPr>
        <w:t xml:space="preserve"> tk</w:t>
      </w:r>
      <w:r>
        <w:br/>
      </w:r>
      <w:r>
        <w:rPr>
          <w:color w:val="730000"/>
        </w:rPr>
        <w:t xml:space="preserve"> ai</w:t>
      </w:r>
      <w:r>
        <w:rPr>
          <w:color w:val="000059"/>
        </w:rPr>
        <w:t xml:space="preserve"> number</w:t>
      </w:r>
      <w:r>
        <w:rPr>
          <w:color w:val="540000"/>
        </w:rPr>
        <w:t xml:space="preserve"> a</w:t>
      </w:r>
      <w:r>
        <w:rPr>
          <w:color w:val="000063"/>
        </w:rPr>
        <w:t xml:space="preserve"> cashback</w:t>
      </w:r>
      <w:r>
        <w:rPr>
          <w:color w:val="00004C"/>
        </w:rPr>
        <w:t xml:space="preserve"> ki</w:t>
      </w:r>
      <w:r>
        <w:rPr>
          <w:color w:val="00005D"/>
        </w:rPr>
        <w:t xml:space="preserve"> offer</w:t>
      </w:r>
      <w:r>
        <w:rPr>
          <w:color w:val="00006D"/>
        </w:rPr>
        <w:t xml:space="preserve"> ase</w:t>
      </w:r>
      <w:r>
        <w:br/>
      </w:r>
      <w:r>
        <w:rPr>
          <w:color w:val="000046"/>
        </w:rPr>
        <w:t xml:space="preserve"> ei</w:t>
      </w:r>
      <w:r>
        <w:rPr>
          <w:color w:val="000033"/>
        </w:rPr>
        <w:t xml:space="preserve"> number</w:t>
      </w:r>
      <w:r>
        <w:rPr>
          <w:color w:val="000035"/>
        </w:rPr>
        <w:t xml:space="preserve"> e</w:t>
      </w:r>
      <w:r>
        <w:rPr>
          <w:color w:val="000039"/>
        </w:rPr>
        <w:t xml:space="preserve"> recharge</w:t>
      </w:r>
      <w:r>
        <w:rPr>
          <w:color w:val="000039"/>
        </w:rPr>
        <w:t xml:space="preserve"> cashback</w:t>
      </w:r>
      <w:r>
        <w:rPr>
          <w:color w:val="000036"/>
        </w:rPr>
        <w:t xml:space="preserve"> offer</w:t>
      </w:r>
      <w:r>
        <w:rPr>
          <w:color w:val="00004E"/>
        </w:rPr>
        <w:t xml:space="preserve"> ace</w:t>
      </w:r>
      <w:r>
        <w:rPr>
          <w:color w:val="5C0000"/>
        </w:rPr>
        <w:t xml:space="preserve"> kina</w:t>
      </w:r>
      <w:r>
        <w:rPr>
          <w:color w:val="610000"/>
        </w:rPr>
        <w:t xml:space="preserve"> koi</w:t>
      </w:r>
      <w:r>
        <w:rPr>
          <w:color w:val="000090"/>
        </w:rPr>
        <w:t xml:space="preserve"> upni</w:t>
      </w:r>
      <w:r>
        <w:br/>
      </w:r>
      <w:r>
        <w:rPr>
          <w:color w:val="730000"/>
        </w:rPr>
        <w:t xml:space="preserve"> ai</w:t>
      </w:r>
      <w:r>
        <w:rPr>
          <w:color w:val="000059"/>
        </w:rPr>
        <w:t xml:space="preserve"> number</w:t>
      </w:r>
      <w:r>
        <w:rPr>
          <w:color w:val="540000"/>
        </w:rPr>
        <w:t xml:space="preserve"> a</w:t>
      </w:r>
      <w:r>
        <w:rPr>
          <w:color w:val="000063"/>
        </w:rPr>
        <w:t xml:space="preserve"> cashback</w:t>
      </w:r>
      <w:r>
        <w:rPr>
          <w:color w:val="00004C"/>
        </w:rPr>
        <w:t xml:space="preserve"> ki</w:t>
      </w:r>
      <w:r>
        <w:rPr>
          <w:color w:val="00005D"/>
        </w:rPr>
        <w:t xml:space="preserve"> offer</w:t>
      </w:r>
      <w:r>
        <w:rPr>
          <w:color w:val="00006D"/>
        </w:rPr>
        <w:t xml:space="preserve"> ase</w:t>
      </w:r>
      <w:r>
        <w:br/>
      </w:r>
      <w:r>
        <w:rPr>
          <w:color w:val="7D0000"/>
        </w:rPr>
        <w:t xml:space="preserve"> ai</w:t>
      </w:r>
      <w:r>
        <w:rPr>
          <w:color w:val="000060"/>
        </w:rPr>
        <w:t xml:space="preserve"> number</w:t>
      </w:r>
      <w:r>
        <w:rPr>
          <w:color w:val="5C0000"/>
        </w:rPr>
        <w:t xml:space="preserve"> a</w:t>
      </w:r>
      <w:r>
        <w:rPr>
          <w:color w:val="000052"/>
        </w:rPr>
        <w:t xml:space="preserve"> ki</w:t>
      </w:r>
      <w:r>
        <w:rPr>
          <w:color w:val="000065"/>
        </w:rPr>
        <w:t xml:space="preserve"> offer</w:t>
      </w:r>
      <w:r>
        <w:rPr>
          <w:color w:val="000077"/>
        </w:rPr>
        <w:t xml:space="preserve"> ase</w:t>
      </w:r>
      <w:r>
        <w:br/>
      </w:r>
      <w:r>
        <w:rPr>
          <w:color w:val="000000"/>
        </w:rPr>
        <w:t xml:space="preserve"> tk</w:t>
      </w:r>
      <w:r>
        <w:rPr>
          <w:color w:val="000099"/>
        </w:rPr>
        <w:t xml:space="preserve"> add</w:t>
      </w:r>
      <w:r>
        <w:rPr>
          <w:color w:val="00008F"/>
        </w:rPr>
        <w:t xml:space="preserve"> money</w:t>
      </w:r>
      <w:r>
        <w:rPr>
          <w:color w:val="000090"/>
        </w:rPr>
        <w:t xml:space="preserve"> ta</w:t>
      </w:r>
      <w:r>
        <w:rPr>
          <w:color w:val="000000"/>
        </w:rPr>
        <w:t xml:space="preserve"> tk</w:t>
      </w:r>
      <w:r>
        <w:br/>
      </w:r>
      <w:r>
        <w:rPr>
          <w:color w:val="000060"/>
        </w:rPr>
        <w:t xml:space="preserve"> ei</w:t>
      </w:r>
      <w:r>
        <w:rPr>
          <w:color w:val="000046"/>
        </w:rPr>
        <w:t xml:space="preserve"> number</w:t>
      </w:r>
      <w:r>
        <w:rPr>
          <w:color w:val="000049"/>
        </w:rPr>
        <w:t xml:space="preserve"> e</w:t>
      </w:r>
      <w:r>
        <w:rPr>
          <w:color w:val="00004E"/>
        </w:rPr>
        <w:t xml:space="preserve"> recharge</w:t>
      </w:r>
      <w:r>
        <w:rPr>
          <w:color w:val="00004F"/>
        </w:rPr>
        <w:t xml:space="preserve"> cashback</w:t>
      </w:r>
      <w:r>
        <w:rPr>
          <w:color w:val="00004A"/>
        </w:rPr>
        <w:t xml:space="preserve"> offer</w:t>
      </w:r>
      <w:r>
        <w:rPr>
          <w:color w:val="00006A"/>
        </w:rPr>
        <w:t xml:space="preserve"> ace</w:t>
      </w:r>
      <w:r>
        <w:rPr>
          <w:color w:val="7E0000"/>
        </w:rPr>
        <w:t xml:space="preserve"> kina</w:t>
      </w:r>
      <w:r>
        <w:br/>
      </w:r>
      <w:r>
        <w:rPr>
          <w:color w:val="320000"/>
        </w:rPr>
        <w:t xml:space="preserve"> আমার</w:t>
      </w:r>
      <w:r>
        <w:rPr>
          <w:color w:val="000031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500000"/>
        </w:rPr>
        <w:t xml:space="preserve"> এ</w:t>
      </w:r>
      <w:r>
        <w:rPr>
          <w:color w:val="000051"/>
        </w:rPr>
        <w:t xml:space="preserve"> একটা</w:t>
      </w:r>
      <w:r>
        <w:rPr>
          <w:color w:val="00004E"/>
        </w:rPr>
        <w:t xml:space="preserve"> অফার</w:t>
      </w:r>
      <w:r>
        <w:rPr>
          <w:color w:val="0000BF"/>
        </w:rPr>
        <w:t xml:space="preserve"> এয়েছে</w:t>
      </w:r>
      <w:r>
        <w:br/>
      </w:r>
      <w:r>
        <w:rPr>
          <w:color w:val="220000"/>
        </w:rPr>
        <w:t xml:space="preserve"> আমার</w:t>
      </w:r>
      <w:r>
        <w:rPr>
          <w:color w:val="000034"/>
        </w:rPr>
        <w:t xml:space="preserve"> নাম্বারে</w:t>
      </w:r>
      <w:r>
        <w:rPr>
          <w:color w:val="000060"/>
        </w:rPr>
        <w:t xml:space="preserve"> ম্যাসেজ</w:t>
      </w:r>
      <w:r>
        <w:rPr>
          <w:color w:val="6B0000"/>
        </w:rPr>
        <w:t xml:space="preserve"> দিয়া</w:t>
      </w:r>
      <w:r>
        <w:rPr>
          <w:color w:val="4F0000"/>
        </w:rPr>
        <w:t xml:space="preserve"> হয়েছে</w:t>
      </w:r>
      <w:r>
        <w:rPr>
          <w:color w:val="000000"/>
        </w:rPr>
        <w:t xml:space="preserve"> টাকা</w:t>
      </w:r>
      <w:r>
        <w:rPr>
          <w:color w:val="000042"/>
        </w:rPr>
        <w:t xml:space="preserve"> কার্ড</w:t>
      </w:r>
      <w:r>
        <w:rPr>
          <w:color w:val="000058"/>
        </w:rPr>
        <w:t xml:space="preserve"> টু</w:t>
      </w:r>
      <w:r>
        <w:rPr>
          <w:color w:val="000021"/>
        </w:rPr>
        <w:t xml:space="preserve"> বিকাশ</w:t>
      </w:r>
      <w:r>
        <w:rPr>
          <w:color w:val="3A0000"/>
        </w:rPr>
        <w:t xml:space="preserve"> করলে</w:t>
      </w:r>
      <w:r>
        <w:rPr>
          <w:color w:val="000000"/>
        </w:rPr>
        <w:t xml:space="preserve"> টাকা</w:t>
      </w:r>
      <w:r>
        <w:rPr>
          <w:color w:val="000041"/>
        </w:rPr>
        <w:t xml:space="preserve"> বোনাস</w:t>
      </w:r>
      <w:r>
        <w:rPr>
          <w:color w:val="4B0000"/>
        </w:rPr>
        <w:t xml:space="preserve"> প্লিজ</w:t>
      </w:r>
      <w:r>
        <w:rPr>
          <w:color w:val="000053"/>
        </w:rPr>
        <w:t xml:space="preserve"> চেক</w:t>
      </w:r>
      <w:r>
        <w:br/>
      </w:r>
      <w:r>
        <w:rPr>
          <w:color w:val="670000"/>
        </w:rPr>
        <w:t xml:space="preserve"> sir</w:t>
      </w:r>
      <w:r>
        <w:rPr>
          <w:color w:val="00009C"/>
        </w:rPr>
        <w:t xml:space="preserve"> taka</w:t>
      </w:r>
      <w:r>
        <w:rPr>
          <w:color w:val="000058"/>
        </w:rPr>
        <w:t xml:space="preserve"> recharge</w:t>
      </w:r>
      <w:r>
        <w:rPr>
          <w:color w:val="4C0000"/>
        </w:rPr>
        <w:t xml:space="preserve"> a</w:t>
      </w:r>
      <w:r>
        <w:rPr>
          <w:color w:val="00009C"/>
        </w:rPr>
        <w:t xml:space="preserve"> taka</w:t>
      </w:r>
      <w:r>
        <w:rPr>
          <w:color w:val="000058"/>
        </w:rPr>
        <w:t xml:space="preserve"> cash</w:t>
      </w:r>
      <w:r>
        <w:rPr>
          <w:color w:val="00005B"/>
        </w:rPr>
        <w:t xml:space="preserve"> back</w:t>
      </w:r>
      <w:r>
        <w:rPr>
          <w:color w:val="000000"/>
        </w:rPr>
        <w:t xml:space="preserve"> pabo</w:t>
      </w:r>
      <w:r>
        <w:br/>
      </w:r>
      <w:r>
        <w:rPr>
          <w:color w:val="580000"/>
        </w:rPr>
        <w:t xml:space="preserve"> ai</w:t>
      </w:r>
      <w:r>
        <w:rPr>
          <w:color w:val="000043"/>
        </w:rPr>
        <w:t xml:space="preserve"> number</w:t>
      </w:r>
      <w:r>
        <w:rPr>
          <w:color w:val="400000"/>
        </w:rPr>
        <w:t xml:space="preserve"> a</w:t>
      </w:r>
      <w:r>
        <w:rPr>
          <w:color w:val="000084"/>
        </w:rPr>
        <w:t xml:space="preserve"> taka</w:t>
      </w:r>
      <w:r>
        <w:rPr>
          <w:color w:val="00004D"/>
        </w:rPr>
        <w:t xml:space="preserve"> add</w:t>
      </w:r>
      <w:r>
        <w:rPr>
          <w:color w:val="000048"/>
        </w:rPr>
        <w:t xml:space="preserve"> money</w:t>
      </w:r>
      <w:r>
        <w:rPr>
          <w:color w:val="5A0000"/>
        </w:rPr>
        <w:t xml:space="preserve"> korle</w:t>
      </w:r>
      <w:r>
        <w:rPr>
          <w:color w:val="000084"/>
        </w:rPr>
        <w:t xml:space="preserve"> taka</w:t>
      </w:r>
      <w:r>
        <w:rPr>
          <w:color w:val="00004B"/>
        </w:rPr>
        <w:t xml:space="preserve"> cash</w:t>
      </w:r>
      <w:r>
        <w:rPr>
          <w:color w:val="00004D"/>
        </w:rPr>
        <w:t xml:space="preserve"> back</w:t>
      </w:r>
      <w:r>
        <w:rPr>
          <w:color w:val="000000"/>
        </w:rPr>
        <w:t xml:space="preserve"> pabo</w:t>
      </w:r>
      <w:r>
        <w:br/>
      </w:r>
      <w:r>
        <w:rPr>
          <w:color w:val="2A0000"/>
        </w:rPr>
        <w:t xml:space="preserve"> amar</w:t>
      </w:r>
      <w:r>
        <w:rPr>
          <w:color w:val="000022"/>
        </w:rPr>
        <w:t xml:space="preserve"> bkash</w:t>
      </w:r>
      <w:r>
        <w:rPr>
          <w:color w:val="000048"/>
        </w:rPr>
        <w:t xml:space="preserve"> no</w:t>
      </w:r>
      <w:r>
        <w:rPr>
          <w:color w:val="000028"/>
        </w:rPr>
        <w:t xml:space="preserve"> ki</w:t>
      </w:r>
      <w:r>
        <w:rPr>
          <w:color w:val="000067"/>
        </w:rPr>
        <w:t xml:space="preserve"> debit</w:t>
      </w:r>
      <w:r>
        <w:rPr>
          <w:color w:val="00003E"/>
        </w:rPr>
        <w:t xml:space="preserve"> card</w:t>
      </w:r>
      <w:r>
        <w:rPr>
          <w:color w:val="00005E"/>
        </w:rPr>
        <w:t xml:space="preserve"> hote</w:t>
      </w:r>
      <w:r>
        <w:rPr>
          <w:color w:val="00005A"/>
        </w:rPr>
        <w:t xml:space="preserve"> tk</w:t>
      </w:r>
      <w:r>
        <w:rPr>
          <w:color w:val="000035"/>
        </w:rPr>
        <w:t xml:space="preserve"> add</w:t>
      </w:r>
      <w:r>
        <w:rPr>
          <w:color w:val="000032"/>
        </w:rPr>
        <w:t xml:space="preserve"> money</w:t>
      </w:r>
      <w:r>
        <w:rPr>
          <w:color w:val="420000"/>
        </w:rPr>
        <w:t xml:space="preserve"> te</w:t>
      </w:r>
      <w:r>
        <w:rPr>
          <w:color w:val="000065"/>
        </w:rPr>
        <w:t xml:space="preserve"> bonous</w:t>
      </w:r>
      <w:r>
        <w:rPr>
          <w:color w:val="00005A"/>
        </w:rPr>
        <w:t xml:space="preserve"> tk</w:t>
      </w:r>
      <w:r>
        <w:rPr>
          <w:color w:val="00003A"/>
        </w:rPr>
        <w:t xml:space="preserve"> pabo</w:t>
      </w:r>
      <w:r>
        <w:br/>
      </w:r>
      <w:r>
        <w:rPr>
          <w:color w:val="260000"/>
        </w:rPr>
        <w:t xml:space="preserve"> আমার</w:t>
      </w:r>
      <w:r>
        <w:rPr>
          <w:color w:val="00003B"/>
        </w:rPr>
        <w:t xml:space="preserve"> নাম্বারে</w:t>
      </w:r>
      <w:r>
        <w:rPr>
          <w:color w:val="00006B"/>
        </w:rPr>
        <w:t xml:space="preserve"> ম্যাসেজ</w:t>
      </w:r>
      <w:r>
        <w:rPr>
          <w:color w:val="770000"/>
        </w:rPr>
        <w:t xml:space="preserve"> দিয়া</w:t>
      </w:r>
      <w:r>
        <w:rPr>
          <w:color w:val="580000"/>
        </w:rPr>
        <w:t xml:space="preserve"> হয়েছে</w:t>
      </w:r>
      <w:r>
        <w:rPr>
          <w:color w:val="000000"/>
        </w:rPr>
        <w:t xml:space="preserve"> টাকা</w:t>
      </w:r>
      <w:r>
        <w:rPr>
          <w:color w:val="00004A"/>
        </w:rPr>
        <w:t xml:space="preserve"> কার্ড</w:t>
      </w:r>
      <w:r>
        <w:rPr>
          <w:color w:val="000062"/>
        </w:rPr>
        <w:t xml:space="preserve"> টু</w:t>
      </w:r>
      <w:r>
        <w:rPr>
          <w:color w:val="000025"/>
        </w:rPr>
        <w:t xml:space="preserve"> বিকাশ</w:t>
      </w:r>
      <w:r>
        <w:rPr>
          <w:color w:val="410000"/>
        </w:rPr>
        <w:t xml:space="preserve"> করলে</w:t>
      </w:r>
      <w:r>
        <w:rPr>
          <w:color w:val="000000"/>
        </w:rPr>
        <w:t xml:space="preserve"> টাকা</w:t>
      </w:r>
      <w:r>
        <w:rPr>
          <w:color w:val="000049"/>
        </w:rPr>
        <w:t xml:space="preserve"> বোনাস</w:t>
      </w:r>
      <w:r>
        <w:br/>
      </w:r>
      <w:r>
        <w:rPr>
          <w:color w:val="000079"/>
        </w:rPr>
        <w:t xml:space="preserve"> টাকা</w:t>
      </w:r>
      <w:r>
        <w:rPr>
          <w:color w:val="000069"/>
        </w:rPr>
        <w:t xml:space="preserve"> রিচার্জে</w:t>
      </w:r>
      <w:r>
        <w:rPr>
          <w:color w:val="000079"/>
        </w:rPr>
        <w:t xml:space="preserve"> টাকা</w:t>
      </w:r>
      <w:r>
        <w:rPr>
          <w:color w:val="000059"/>
        </w:rPr>
        <w:t xml:space="preserve"> ক্যাশব্যাক</w:t>
      </w:r>
      <w:r>
        <w:rPr>
          <w:color w:val="6F0000"/>
        </w:rPr>
        <w:t xml:space="preserve"> এটা</w:t>
      </w:r>
      <w:r>
        <w:rPr>
          <w:color w:val="400000"/>
        </w:rPr>
        <w:t xml:space="preserve"> কি</w:t>
      </w:r>
      <w:r>
        <w:rPr>
          <w:color w:val="3C0000"/>
        </w:rPr>
        <w:t xml:space="preserve"> আমি</w:t>
      </w:r>
      <w:r>
        <w:rPr>
          <w:color w:val="000069"/>
        </w:rPr>
        <w:t xml:space="preserve"> পাবো</w:t>
      </w:r>
      <w:r>
        <w:br/>
      </w:r>
      <w:r>
        <w:rPr>
          <w:color w:val="4B0000"/>
        </w:rPr>
        <w:t xml:space="preserve"> আচ্ছা</w:t>
      </w:r>
      <w:r>
        <w:rPr>
          <w:color w:val="1F0000"/>
        </w:rPr>
        <w:t xml:space="preserve"> আমার</w:t>
      </w:r>
      <w:r>
        <w:rPr>
          <w:color w:val="000030"/>
        </w:rPr>
        <w:t xml:space="preserve"> নাম্বারে</w:t>
      </w:r>
      <w:r>
        <w:rPr>
          <w:color w:val="220000"/>
        </w:rPr>
        <w:t xml:space="preserve"> কি</w:t>
      </w:r>
      <w:r>
        <w:rPr>
          <w:color w:val="000047"/>
        </w:rPr>
        <w:t xml:space="preserve"> টাকার</w:t>
      </w:r>
      <w:r>
        <w:rPr>
          <w:color w:val="00006B"/>
        </w:rPr>
        <w:t xml:space="preserve"> বেসি</w:t>
      </w:r>
      <w:r>
        <w:rPr>
          <w:color w:val="000069"/>
        </w:rPr>
        <w:t xml:space="preserve"> বিদুত</w:t>
      </w:r>
      <w:r>
        <w:rPr>
          <w:color w:val="000032"/>
        </w:rPr>
        <w:t xml:space="preserve"> বিল</w:t>
      </w:r>
      <w:r>
        <w:rPr>
          <w:color w:val="4E0000"/>
        </w:rPr>
        <w:t xml:space="preserve"> দিলে</w:t>
      </w:r>
      <w:r>
        <w:rPr>
          <w:color w:val="000020"/>
        </w:rPr>
        <w:t xml:space="preserve"> টাকা</w:t>
      </w:r>
      <w:r>
        <w:rPr>
          <w:color w:val="000077"/>
        </w:rPr>
        <w:t xml:space="preserve"> কেমবেক</w:t>
      </w:r>
      <w:r>
        <w:rPr>
          <w:color w:val="000038"/>
        </w:rPr>
        <w:t xml:space="preserve"> পাবো</w:t>
      </w:r>
      <w:r>
        <w:br/>
      </w:r>
      <w:r>
        <w:rPr>
          <w:color w:val="000058"/>
        </w:rPr>
        <w:t xml:space="preserve"> ব্যাংক</w:t>
      </w:r>
      <w:r>
        <w:rPr>
          <w:color w:val="00003A"/>
        </w:rPr>
        <w:t xml:space="preserve"> থেকে</w:t>
      </w:r>
      <w:r>
        <w:rPr>
          <w:color w:val="000000"/>
        </w:rPr>
        <w:t xml:space="preserve"> টাকা</w:t>
      </w:r>
      <w:r>
        <w:rPr>
          <w:color w:val="000086"/>
        </w:rPr>
        <w:t xml:space="preserve"> আডমানি</w:t>
      </w:r>
      <w:r>
        <w:rPr>
          <w:color w:val="440000"/>
        </w:rPr>
        <w:t xml:space="preserve"> এই</w:t>
      </w:r>
      <w:r>
        <w:rPr>
          <w:color w:val="000049"/>
        </w:rPr>
        <w:t xml:space="preserve"> অফার</w:t>
      </w:r>
      <w:r>
        <w:rPr>
          <w:color w:val="00004E"/>
        </w:rPr>
        <w:t xml:space="preserve"> টা</w:t>
      </w:r>
      <w:r>
        <w:rPr>
          <w:color w:val="00005C"/>
        </w:rPr>
        <w:t xml:space="preserve"> সম্পর্কে</w:t>
      </w:r>
      <w:r>
        <w:rPr>
          <w:color w:val="00004F"/>
        </w:rPr>
        <w:t xml:space="preserve"> জানতে</w:t>
      </w:r>
      <w:r>
        <w:rPr>
          <w:color w:val="000044"/>
        </w:rPr>
        <w:t xml:space="preserve"> চাই</w:t>
      </w:r>
      <w:r>
        <w:br/>
      </w:r>
      <w:r>
        <w:rPr>
          <w:color w:val="5C0000"/>
        </w:rPr>
        <w:t xml:space="preserve"> আচ্চা</w:t>
      </w:r>
      <w:r>
        <w:rPr>
          <w:color w:val="1B0000"/>
        </w:rPr>
        <w:t xml:space="preserve"> আমার</w:t>
      </w:r>
      <w:r>
        <w:rPr>
          <w:color w:val="000029"/>
        </w:rPr>
        <w:t xml:space="preserve"> নাম্বারে</w:t>
      </w:r>
      <w:r>
        <w:rPr>
          <w:color w:val="00005A"/>
        </w:rPr>
        <w:t xml:space="preserve"> বিদুত</w:t>
      </w:r>
      <w:r>
        <w:rPr>
          <w:color w:val="00002B"/>
        </w:rPr>
        <w:t xml:space="preserve"> বিল</w:t>
      </w:r>
      <w:r>
        <w:rPr>
          <w:color w:val="000040"/>
        </w:rPr>
        <w:t xml:space="preserve"> বা</w:t>
      </w:r>
      <w:r>
        <w:rPr>
          <w:color w:val="000060"/>
        </w:rPr>
        <w:t xml:space="preserve"> মুবাইল</w:t>
      </w:r>
      <w:r>
        <w:rPr>
          <w:color w:val="00003E"/>
        </w:rPr>
        <w:t xml:space="preserve"> রিচাজ</w:t>
      </w:r>
      <w:r>
        <w:rPr>
          <w:color w:val="290000"/>
        </w:rPr>
        <w:t xml:space="preserve"> করে</w:t>
      </w:r>
      <w:r>
        <w:rPr>
          <w:color w:val="1D0000"/>
        </w:rPr>
        <w:t xml:space="preserve"> কি</w:t>
      </w:r>
      <w:r>
        <w:rPr>
          <w:color w:val="000066"/>
        </w:rPr>
        <w:t xml:space="preserve"> কনু</w:t>
      </w:r>
      <w:r>
        <w:rPr>
          <w:color w:val="00002A"/>
        </w:rPr>
        <w:t xml:space="preserve"> অফার</w:t>
      </w:r>
      <w:r>
        <w:rPr>
          <w:color w:val="000030"/>
        </w:rPr>
        <w:t xml:space="preserve"> পাবো</w:t>
      </w:r>
      <w:r>
        <w:rPr>
          <w:color w:val="000060"/>
        </w:rPr>
        <w:t xml:space="preserve"> দেকবেন</w:t>
      </w:r>
      <w:r>
        <w:br/>
      </w:r>
      <w:r>
        <w:rPr>
          <w:color w:val="00004C"/>
        </w:rPr>
        <w:t xml:space="preserve"> কার্ড</w:t>
      </w:r>
      <w:r>
        <w:rPr>
          <w:color w:val="000030"/>
        </w:rPr>
        <w:t xml:space="preserve"> থেকে</w:t>
      </w:r>
      <w:r>
        <w:rPr>
          <w:color w:val="000051"/>
        </w:rPr>
        <w:t xml:space="preserve"> টাকা</w:t>
      </w:r>
      <w:r>
        <w:rPr>
          <w:color w:val="000052"/>
        </w:rPr>
        <w:t xml:space="preserve"> অ্যাড</w:t>
      </w:r>
      <w:r>
        <w:rPr>
          <w:color w:val="000042"/>
        </w:rPr>
        <w:t xml:space="preserve"> মানি</w:t>
      </w:r>
      <w:r>
        <w:rPr>
          <w:color w:val="430000"/>
        </w:rPr>
        <w:t xml:space="preserve"> করলে</w:t>
      </w:r>
      <w:r>
        <w:rPr>
          <w:color w:val="000051"/>
        </w:rPr>
        <w:t xml:space="preserve"> টাকা</w:t>
      </w:r>
      <w:r>
        <w:rPr>
          <w:color w:val="000000"/>
        </w:rPr>
        <w:t xml:space="preserve"> বোনাস</w:t>
      </w:r>
      <w:r>
        <w:rPr>
          <w:color w:val="000064"/>
        </w:rPr>
        <w:t xml:space="preserve"> নাম্বারটি</w:t>
      </w:r>
      <w:r>
        <w:rPr>
          <w:color w:val="000067"/>
        </w:rPr>
        <w:t xml:space="preserve"> অফারের</w:t>
      </w:r>
      <w:r>
        <w:rPr>
          <w:color w:val="000074"/>
        </w:rPr>
        <w:t xml:space="preserve"> আওতাভুক্ত</w:t>
      </w:r>
      <w:r>
        <w:rPr>
          <w:color w:val="000000"/>
        </w:rPr>
        <w:t xml:space="preserve"> কিনা</w:t>
      </w:r>
      <w:r>
        <w:br/>
      </w:r>
      <w:r>
        <w:rPr>
          <w:color w:val="000000"/>
        </w:rPr>
        <w:t xml:space="preserve"> টাকা</w:t>
      </w:r>
      <w:r>
        <w:rPr>
          <w:color w:val="000048"/>
        </w:rPr>
        <w:t xml:space="preserve"> বোনাস</w:t>
      </w:r>
      <w:r>
        <w:rPr>
          <w:color w:val="290000"/>
        </w:rPr>
        <w:t xml:space="preserve"> কি</w:t>
      </w:r>
      <w:r>
        <w:rPr>
          <w:color w:val="260000"/>
        </w:rPr>
        <w:t xml:space="preserve"> আমি</w:t>
      </w:r>
      <w:r>
        <w:rPr>
          <w:color w:val="000087"/>
        </w:rPr>
        <w:t xml:space="preserve"> পাবো</w:t>
      </w:r>
      <w:r>
        <w:rPr>
          <w:color w:val="000080"/>
        </w:rPr>
        <w:t xml:space="preserve"> ঢাকা</w:t>
      </w:r>
      <w:r>
        <w:rPr>
          <w:color w:val="000047"/>
        </w:rPr>
        <w:t xml:space="preserve"> ব্যাংক</w:t>
      </w:r>
      <w:r>
        <w:rPr>
          <w:color w:val="00002E"/>
        </w:rPr>
        <w:t xml:space="preserve"> থেকে</w:t>
      </w:r>
      <w:r>
        <w:rPr>
          <w:color w:val="000065"/>
        </w:rPr>
        <w:t xml:space="preserve"> এ্যাড</w:t>
      </w:r>
      <w:r>
        <w:rPr>
          <w:color w:val="400000"/>
        </w:rPr>
        <w:t xml:space="preserve"> করলে</w:t>
      </w:r>
      <w:r>
        <w:rPr>
          <w:color w:val="000087"/>
        </w:rPr>
        <w:t xml:space="preserve"> পাবো</w:t>
      </w:r>
      <w:r>
        <w:br/>
      </w:r>
      <w:r>
        <w:rPr>
          <w:color w:val="000050"/>
        </w:rPr>
        <w:t xml:space="preserve"> ei</w:t>
      </w:r>
      <w:r>
        <w:rPr>
          <w:color w:val="00003B"/>
        </w:rPr>
        <w:t xml:space="preserve"> number</w:t>
      </w:r>
      <w:r>
        <w:rPr>
          <w:color w:val="00007B"/>
        </w:rPr>
        <w:t xml:space="preserve"> e</w:t>
      </w:r>
      <w:r>
        <w:rPr>
          <w:color w:val="000081"/>
        </w:rPr>
        <w:t xml:space="preserve"> debit</w:t>
      </w:r>
      <w:r>
        <w:rPr>
          <w:color w:val="00004E"/>
        </w:rPr>
        <w:t xml:space="preserve"> card</w:t>
      </w:r>
      <w:r>
        <w:rPr>
          <w:color w:val="00003F"/>
        </w:rPr>
        <w:t xml:space="preserve"> theke</w:t>
      </w:r>
      <w:r>
        <w:rPr>
          <w:color w:val="000043"/>
        </w:rPr>
        <w:t xml:space="preserve"> add</w:t>
      </w:r>
      <w:r>
        <w:rPr>
          <w:color w:val="00003F"/>
        </w:rPr>
        <w:t xml:space="preserve"> money</w:t>
      </w:r>
      <w:r>
        <w:rPr>
          <w:color w:val="00007B"/>
        </w:rPr>
        <w:t xml:space="preserve"> e</w:t>
      </w:r>
      <w:r>
        <w:rPr>
          <w:color w:val="000042"/>
        </w:rPr>
        <w:t xml:space="preserve"> cashback</w:t>
      </w:r>
      <w:r>
        <w:rPr>
          <w:color w:val="000000"/>
        </w:rPr>
        <w:t xml:space="preserve"> pabo</w:t>
      </w:r>
      <w:r>
        <w:br/>
      </w:r>
      <w:r>
        <w:rPr>
          <w:color w:val="00006A"/>
        </w:rPr>
        <w:t xml:space="preserve"> tk</w:t>
      </w:r>
      <w:r>
        <w:rPr>
          <w:color w:val="00003D"/>
        </w:rPr>
        <w:t xml:space="preserve"> recharge</w:t>
      </w:r>
      <w:r>
        <w:rPr>
          <w:color w:val="00003A"/>
        </w:rPr>
        <w:t xml:space="preserve"> e</w:t>
      </w:r>
      <w:r>
        <w:rPr>
          <w:color w:val="00006A"/>
        </w:rPr>
        <w:t xml:space="preserve"> tk</w:t>
      </w:r>
      <w:r>
        <w:rPr>
          <w:color w:val="00003E"/>
        </w:rPr>
        <w:t xml:space="preserve"> cashback</w:t>
      </w:r>
      <w:r>
        <w:rPr>
          <w:color w:val="780000"/>
        </w:rPr>
        <w:t xml:space="preserve"> etar</w:t>
      </w:r>
      <w:r>
        <w:rPr>
          <w:color w:val="6F0000"/>
        </w:rPr>
        <w:t xml:space="preserve"> jnno</w:t>
      </w:r>
      <w:r>
        <w:rPr>
          <w:color w:val="00002F"/>
        </w:rPr>
        <w:t xml:space="preserve"> ki</w:t>
      </w:r>
      <w:r>
        <w:rPr>
          <w:color w:val="3E0000"/>
        </w:rPr>
        <w:t xml:space="preserve"> amr</w:t>
      </w:r>
      <w:r>
        <w:rPr>
          <w:color w:val="00002E"/>
        </w:rPr>
        <w:t xml:space="preserve"> account</w:t>
      </w:r>
      <w:r>
        <w:rPr>
          <w:color w:val="000055"/>
        </w:rPr>
        <w:t xml:space="preserve"> no</w:t>
      </w:r>
      <w:r>
        <w:rPr>
          <w:color w:val="000000"/>
        </w:rPr>
        <w:t xml:space="preserve"> eligible</w:t>
      </w:r>
      <w:r>
        <w:br/>
      </w:r>
      <w:r>
        <w:rPr>
          <w:color w:val="00005E"/>
        </w:rPr>
        <w:t xml:space="preserve"> debit</w:t>
      </w:r>
      <w:r>
        <w:rPr>
          <w:color w:val="000039"/>
        </w:rPr>
        <w:t xml:space="preserve"> card</w:t>
      </w:r>
      <w:r>
        <w:rPr>
          <w:color w:val="00002E"/>
        </w:rPr>
        <w:t xml:space="preserve"> theke</w:t>
      </w:r>
      <w:r>
        <w:rPr>
          <w:color w:val="000052"/>
        </w:rPr>
        <w:t xml:space="preserve"> tk</w:t>
      </w:r>
      <w:r>
        <w:rPr>
          <w:color w:val="000031"/>
        </w:rPr>
        <w:t xml:space="preserve"> add</w:t>
      </w:r>
      <w:r>
        <w:rPr>
          <w:color w:val="00002E"/>
        </w:rPr>
        <w:t xml:space="preserve"> money</w:t>
      </w:r>
      <w:r>
        <w:rPr>
          <w:color w:val="3C0000"/>
        </w:rPr>
        <w:t xml:space="preserve"> te</w:t>
      </w:r>
      <w:r>
        <w:rPr>
          <w:color w:val="460000"/>
        </w:rPr>
        <w:t xml:space="preserve"> je</w:t>
      </w:r>
      <w:r>
        <w:rPr>
          <w:color w:val="000052"/>
        </w:rPr>
        <w:t xml:space="preserve"> tk</w:t>
      </w:r>
      <w:r>
        <w:rPr>
          <w:color w:val="00002F"/>
        </w:rPr>
        <w:t xml:space="preserve"> cash</w:t>
      </w:r>
      <w:r>
        <w:rPr>
          <w:color w:val="000031"/>
        </w:rPr>
        <w:t xml:space="preserve"> back</w:t>
      </w:r>
      <w:r>
        <w:rPr>
          <w:color w:val="000053"/>
        </w:rPr>
        <w:t xml:space="preserve"> dei</w:t>
      </w:r>
      <w:r>
        <w:rPr>
          <w:color w:val="550000"/>
        </w:rPr>
        <w:t xml:space="preserve"> ota</w:t>
      </w:r>
      <w:r>
        <w:rPr>
          <w:color w:val="000025"/>
        </w:rPr>
        <w:t xml:space="preserve"> ki</w:t>
      </w:r>
      <w:r>
        <w:rPr>
          <w:color w:val="230000"/>
        </w:rPr>
        <w:t xml:space="preserve"> ami</w:t>
      </w:r>
      <w:r>
        <w:rPr>
          <w:color w:val="000000"/>
        </w:rPr>
        <w:t xml:space="preserve"> pabo</w:t>
      </w:r>
      <w:r>
        <w:rPr>
          <w:color w:val="300000"/>
        </w:rPr>
        <w:t xml:space="preserve"> amr</w:t>
      </w:r>
      <w:r>
        <w:rPr>
          <w:color w:val="000051"/>
        </w:rPr>
        <w:t xml:space="preserve"> num</w:t>
      </w:r>
      <w:r>
        <w:br/>
      </w:r>
      <w:r>
        <w:rPr>
          <w:color w:val="00001C"/>
        </w:rPr>
        <w:t xml:space="preserve"> বিকাশ</w:t>
      </w:r>
      <w:r>
        <w:rPr>
          <w:color w:val="00003C"/>
        </w:rPr>
        <w:t xml:space="preserve"> পার্সোনাল</w:t>
      </w:r>
      <w:r>
        <w:rPr>
          <w:color w:val="00004F"/>
        </w:rPr>
        <w:t xml:space="preserve"> রিটেল</w:t>
      </w:r>
      <w:r>
        <w:rPr>
          <w:color w:val="000038"/>
        </w:rPr>
        <w:t xml:space="preserve"> পেমেন্ট</w:t>
      </w:r>
      <w:r>
        <w:rPr>
          <w:color w:val="000053"/>
        </w:rPr>
        <w:t xml:space="preserve"> অ্যাকাউন্টে</w:t>
      </w:r>
      <w:r>
        <w:rPr>
          <w:color w:val="00001E"/>
        </w:rPr>
        <w:t xml:space="preserve"> টাকা</w:t>
      </w:r>
      <w:r>
        <w:rPr>
          <w:color w:val="000044"/>
        </w:rPr>
        <w:t xml:space="preserve"> পর্যন্ত</w:t>
      </w:r>
      <w:r>
        <w:rPr>
          <w:color w:val="000033"/>
        </w:rPr>
        <w:t xml:space="preserve"> ক্যাশ</w:t>
      </w:r>
      <w:r>
        <w:rPr>
          <w:color w:val="00003D"/>
        </w:rPr>
        <w:t xml:space="preserve"> আউট</w:t>
      </w:r>
      <w:r>
        <w:rPr>
          <w:color w:val="00003F"/>
        </w:rPr>
        <w:t xml:space="preserve"> চার্জ</w:t>
      </w:r>
      <w:r>
        <w:rPr>
          <w:color w:val="00004F"/>
        </w:rPr>
        <w:t xml:space="preserve"> ফ্রি</w:t>
      </w:r>
      <w:r>
        <w:rPr>
          <w:color w:val="2A0000"/>
        </w:rPr>
        <w:t xml:space="preserve"> এই</w:t>
      </w:r>
      <w:r>
        <w:rPr>
          <w:color w:val="000042"/>
        </w:rPr>
        <w:t xml:space="preserve"> অফারটি</w:t>
      </w:r>
      <w:r>
        <w:rPr>
          <w:color w:val="200000"/>
        </w:rPr>
        <w:t xml:space="preserve"> কি</w:t>
      </w:r>
      <w:r>
        <w:rPr>
          <w:color w:val="00004C"/>
        </w:rPr>
        <w:t xml:space="preserve"> বর্তমানে</w:t>
      </w:r>
      <w:r>
        <w:rPr>
          <w:color w:val="000057"/>
        </w:rPr>
        <w:t xml:space="preserve"> চলমান</w:t>
      </w:r>
      <w:r>
        <w:rPr>
          <w:color w:val="000000"/>
        </w:rPr>
        <w:t xml:space="preserve"> আছে</w:t>
      </w:r>
      <w:r>
        <w:rPr>
          <w:color w:val="1D0000"/>
        </w:rPr>
        <w:t xml:space="preserve"> আমার</w:t>
      </w:r>
      <w:r>
        <w:rPr>
          <w:color w:val="000000"/>
        </w:rPr>
        <w:t xml:space="preserve"> নাম্বার</w:t>
      </w:r>
      <w:r>
        <w:br/>
      </w:r>
      <w:r>
        <w:rPr>
          <w:color w:val="480000"/>
        </w:rPr>
        <w:t xml:space="preserve"> amar</w:t>
      </w:r>
      <w:r>
        <w:rPr>
          <w:color w:val="000051"/>
        </w:rPr>
        <w:t xml:space="preserve"> number</w:t>
      </w:r>
      <w:r>
        <w:rPr>
          <w:color w:val="000045"/>
        </w:rPr>
        <w:t xml:space="preserve"> ki</w:t>
      </w:r>
      <w:r>
        <w:rPr>
          <w:color w:val="00004D"/>
        </w:rPr>
        <w:t xml:space="preserve"> tk</w:t>
      </w:r>
      <w:r>
        <w:rPr>
          <w:color w:val="000059"/>
        </w:rPr>
        <w:t xml:space="preserve"> recharge</w:t>
      </w:r>
      <w:r>
        <w:rPr>
          <w:color w:val="4D0000"/>
        </w:rPr>
        <w:t xml:space="preserve"> a</w:t>
      </w:r>
      <w:r>
        <w:rPr>
          <w:color w:val="00004D"/>
        </w:rPr>
        <w:t xml:space="preserve"> tk</w:t>
      </w:r>
      <w:r>
        <w:rPr>
          <w:color w:val="00005A"/>
        </w:rPr>
        <w:t xml:space="preserve"> cashback</w:t>
      </w:r>
      <w:r>
        <w:rPr>
          <w:color w:val="000055"/>
        </w:rPr>
        <w:t xml:space="preserve"> offer</w:t>
      </w:r>
      <w:r>
        <w:rPr>
          <w:color w:val="000071"/>
        </w:rPr>
        <w:t xml:space="preserve"> ache</w:t>
      </w:r>
      <w:r>
        <w:br/>
      </w:r>
      <w:r>
        <w:rPr>
          <w:color w:val="2A0000"/>
        </w:rPr>
        <w:t xml:space="preserve"> আমার</w:t>
      </w:r>
      <w:r>
        <w:rPr>
          <w:color w:val="3E0000"/>
        </w:rPr>
        <w:t xml:space="preserve"> এই</w:t>
      </w:r>
      <w:r>
        <w:rPr>
          <w:color w:val="000044"/>
        </w:rPr>
        <w:t xml:space="preserve"> নাম্বার</w:t>
      </w:r>
      <w:r>
        <w:rPr>
          <w:color w:val="000051"/>
        </w:rPr>
        <w:t xml:space="preserve"> ব্যাংক</w:t>
      </w:r>
      <w:r>
        <w:rPr>
          <w:color w:val="000035"/>
        </w:rPr>
        <w:t xml:space="preserve"> থেকে</w:t>
      </w:r>
      <w:r>
        <w:rPr>
          <w:color w:val="000053"/>
        </w:rPr>
        <w:t xml:space="preserve"> এড</w:t>
      </w:r>
      <w:r>
        <w:rPr>
          <w:color w:val="000048"/>
        </w:rPr>
        <w:t xml:space="preserve"> মানি</w:t>
      </w:r>
      <w:r>
        <w:rPr>
          <w:color w:val="490000"/>
        </w:rPr>
        <w:t xml:space="preserve"> করলে</w:t>
      </w:r>
      <w:r>
        <w:rPr>
          <w:color w:val="2F0000"/>
        </w:rPr>
        <w:t xml:space="preserve"> কি</w:t>
      </w:r>
      <w:r>
        <w:rPr>
          <w:color w:val="00002C"/>
        </w:rPr>
        <w:t xml:space="preserve"> টাকা</w:t>
      </w:r>
      <w:r>
        <w:rPr>
          <w:color w:val="000098"/>
        </w:rPr>
        <w:t xml:space="preserve"> বোনাস</w:t>
      </w:r>
      <w:r>
        <w:rPr>
          <w:color w:val="000000"/>
        </w:rPr>
        <w:t xml:space="preserve"> পাবো</w:t>
      </w:r>
      <w:r>
        <w:br/>
      </w:r>
      <w:r>
        <w:rPr>
          <w:color w:val="1D0000"/>
        </w:rPr>
        <w:t xml:space="preserve"> আমি</w:t>
      </w:r>
      <w:r>
        <w:rPr>
          <w:color w:val="00003D"/>
        </w:rPr>
        <w:t xml:space="preserve"> গত</w:t>
      </w:r>
      <w:r>
        <w:rPr>
          <w:color w:val="00004E"/>
        </w:rPr>
        <w:t xml:space="preserve"> শুক্রবারে</w:t>
      </w:r>
      <w:r>
        <w:rPr>
          <w:color w:val="560000"/>
        </w:rPr>
        <w:t xml:space="preserve"> করে</w:t>
      </w:r>
      <w:r>
        <w:rPr>
          <w:color w:val="000056"/>
        </w:rPr>
        <w:t xml:space="preserve"> দুইবার</w:t>
      </w:r>
      <w:r>
        <w:rPr>
          <w:color w:val="00004B"/>
        </w:rPr>
        <w:t xml:space="preserve"> এডমানি</w:t>
      </w:r>
      <w:r>
        <w:rPr>
          <w:color w:val="560000"/>
        </w:rPr>
        <w:t xml:space="preserve"> করে</w:t>
      </w:r>
      <w:r>
        <w:rPr>
          <w:color w:val="00001D"/>
        </w:rPr>
        <w:t xml:space="preserve"> টাকা</w:t>
      </w:r>
      <w:r>
        <w:rPr>
          <w:color w:val="000037"/>
        </w:rPr>
        <w:t xml:space="preserve"> বোনাস</w:t>
      </w:r>
      <w:r>
        <w:rPr>
          <w:color w:val="520000"/>
        </w:rPr>
        <w:t xml:space="preserve"> পেয়েছি</w:t>
      </w:r>
      <w:r>
        <w:rPr>
          <w:color w:val="00002D"/>
        </w:rPr>
        <w:t xml:space="preserve"> এখন</w:t>
      </w:r>
      <w:r>
        <w:rPr>
          <w:color w:val="000000"/>
        </w:rPr>
        <w:t xml:space="preserve"> এডমানিতে</w:t>
      </w:r>
      <w:r>
        <w:rPr>
          <w:color w:val="1F0000"/>
        </w:rPr>
        <w:t xml:space="preserve"> কি</w:t>
      </w:r>
      <w:r>
        <w:rPr>
          <w:color w:val="00001D"/>
        </w:rPr>
        <w:t xml:space="preserve"> টাকা</w:t>
      </w:r>
      <w:r>
        <w:rPr>
          <w:color w:val="00006C"/>
        </w:rPr>
        <w:t xml:space="preserve"> বোনাসে</w:t>
      </w:r>
      <w:r>
        <w:rPr>
          <w:color w:val="000054"/>
        </w:rPr>
        <w:t xml:space="preserve"> আওতাভুক্ত</w:t>
      </w:r>
      <w:r>
        <w:rPr>
          <w:color w:val="000000"/>
        </w:rPr>
        <w:t xml:space="preserve"> কিনা</w:t>
      </w:r>
      <w:r>
        <w:rPr>
          <w:color w:val="000000"/>
        </w:rPr>
        <w:t xml:space="preserve"> আমার</w:t>
      </w:r>
      <w:r>
        <w:rPr>
          <w:color w:val="00001C"/>
        </w:rPr>
        <w:t xml:space="preserve"> বিকাশ</w:t>
      </w:r>
      <w:r>
        <w:br/>
      </w:r>
      <w:r>
        <w:rPr>
          <w:color w:val="430000"/>
        </w:rPr>
        <w:t xml:space="preserve"> amr</w:t>
      </w:r>
      <w:r>
        <w:rPr>
          <w:color w:val="00003C"/>
        </w:rPr>
        <w:t xml:space="preserve"> number</w:t>
      </w:r>
      <w:r>
        <w:rPr>
          <w:color w:val="390000"/>
        </w:rPr>
        <w:t xml:space="preserve"> a</w:t>
      </w:r>
      <w:r>
        <w:rPr>
          <w:color w:val="000033"/>
        </w:rPr>
        <w:t xml:space="preserve"> ki</w:t>
      </w:r>
      <w:r>
        <w:rPr>
          <w:color w:val="000000"/>
        </w:rPr>
        <w:t xml:space="preserve"> tk</w:t>
      </w:r>
      <w:r>
        <w:rPr>
          <w:color w:val="000044"/>
        </w:rPr>
        <w:t xml:space="preserve"> add</w:t>
      </w:r>
      <w:r>
        <w:rPr>
          <w:color w:val="000040"/>
        </w:rPr>
        <w:t xml:space="preserve"> money</w:t>
      </w:r>
      <w:r>
        <w:rPr>
          <w:color w:val="00003F"/>
        </w:rPr>
        <w:t xml:space="preserve"> offer</w:t>
      </w:r>
      <w:r>
        <w:rPr>
          <w:color w:val="000040"/>
        </w:rPr>
        <w:t xml:space="preserve"> ta</w:t>
      </w:r>
      <w:r>
        <w:rPr>
          <w:color w:val="00006B"/>
        </w:rPr>
        <w:t xml:space="preserve"> pawa</w:t>
      </w:r>
      <w:r>
        <w:rPr>
          <w:color w:val="000000"/>
        </w:rPr>
        <w:t xml:space="preserve"> jabe</w:t>
      </w:r>
      <w:r>
        <w:rPr>
          <w:color w:val="6E0000"/>
        </w:rPr>
        <w:t xml:space="preserve"> kindly</w:t>
      </w:r>
      <w:r>
        <w:rPr>
          <w:color w:val="000063"/>
        </w:rPr>
        <w:t xml:space="preserve"> janaben</w:t>
      </w:r>
      <w:r>
        <w:br/>
      </w:r>
      <w:r>
        <w:rPr>
          <w:color w:val="3B0000"/>
        </w:rPr>
        <w:t xml:space="preserve"> amar</w:t>
      </w:r>
      <w:r>
        <w:rPr>
          <w:color w:val="000041"/>
        </w:rPr>
        <w:t xml:space="preserve"> number</w:t>
      </w:r>
      <w:r>
        <w:rPr>
          <w:color w:val="000044"/>
        </w:rPr>
        <w:t xml:space="preserve"> e</w:t>
      </w:r>
      <w:r>
        <w:rPr>
          <w:color w:val="000085"/>
        </w:rPr>
        <w:t xml:space="preserve"> current</w:t>
      </w:r>
      <w:r>
        <w:rPr>
          <w:color w:val="000045"/>
        </w:rPr>
        <w:t xml:space="preserve"> offer</w:t>
      </w:r>
      <w:r>
        <w:rPr>
          <w:color w:val="000085"/>
        </w:rPr>
        <w:t xml:space="preserve"> gulo</w:t>
      </w:r>
      <w:r>
        <w:rPr>
          <w:color w:val="00006D"/>
        </w:rPr>
        <w:t xml:space="preserve"> check</w:t>
      </w:r>
      <w:r>
        <w:rPr>
          <w:color w:val="000000"/>
        </w:rPr>
        <w:t xml:space="preserve"> korun</w:t>
      </w:r>
      <w:r>
        <w:br/>
      </w:r>
      <w:r>
        <w:rPr>
          <w:color w:val="00006D"/>
        </w:rPr>
        <w:t xml:space="preserve"> টাকা</w:t>
      </w:r>
      <w:r>
        <w:rPr>
          <w:color w:val="000078"/>
        </w:rPr>
        <w:t xml:space="preserve"> রিচাজ</w:t>
      </w:r>
      <w:r>
        <w:rPr>
          <w:color w:val="4F0000"/>
        </w:rPr>
        <w:t xml:space="preserve"> করে</w:t>
      </w:r>
      <w:r>
        <w:rPr>
          <w:color w:val="00006D"/>
        </w:rPr>
        <w:t xml:space="preserve"> টাকা</w:t>
      </w:r>
      <w:r>
        <w:rPr>
          <w:color w:val="00005E"/>
        </w:rPr>
        <w:t xml:space="preserve"> ক্যাশ</w:t>
      </w:r>
      <w:r>
        <w:rPr>
          <w:color w:val="000068"/>
        </w:rPr>
        <w:t xml:space="preserve"> ব্যাক</w:t>
      </w:r>
      <w:r>
        <w:rPr>
          <w:color w:val="00005E"/>
        </w:rPr>
        <w:t xml:space="preserve"> পাবো</w:t>
      </w:r>
      <w:r>
        <w:rPr>
          <w:color w:val="3A0000"/>
        </w:rPr>
        <w:t xml:space="preserve"> কি</w:t>
      </w:r>
      <w:r>
        <w:br/>
      </w:r>
      <w:r>
        <w:rPr>
          <w:color w:val="2A0000"/>
        </w:rPr>
        <w:t xml:space="preserve"> আমার</w:t>
      </w:r>
      <w:r>
        <w:rPr>
          <w:color w:val="00002A"/>
        </w:rPr>
        <w:t xml:space="preserve"> বিকাশ</w:t>
      </w:r>
      <w:r>
        <w:rPr>
          <w:color w:val="00006D"/>
        </w:rPr>
        <w:t xml:space="preserve"> নং</w:t>
      </w:r>
      <w:r>
        <w:rPr>
          <w:color w:val="2B0000"/>
        </w:rPr>
        <w:t xml:space="preserve"> আমি</w:t>
      </w:r>
      <w:r>
        <w:rPr>
          <w:color w:val="000053"/>
        </w:rPr>
        <w:t xml:space="preserve"> কার্ড</w:t>
      </w:r>
      <w:r>
        <w:rPr>
          <w:color w:val="000035"/>
        </w:rPr>
        <w:t xml:space="preserve"> থেকে</w:t>
      </w:r>
      <w:r>
        <w:rPr>
          <w:color w:val="000058"/>
        </w:rPr>
        <w:t xml:space="preserve"> টাকা</w:t>
      </w:r>
      <w:r>
        <w:rPr>
          <w:color w:val="000053"/>
        </w:rPr>
        <w:t xml:space="preserve"> এড</w:t>
      </w:r>
      <w:r>
        <w:rPr>
          <w:color w:val="000048"/>
        </w:rPr>
        <w:t xml:space="preserve"> মানি</w:t>
      </w:r>
      <w:r>
        <w:rPr>
          <w:color w:val="490000"/>
        </w:rPr>
        <w:t xml:space="preserve"> করলে</w:t>
      </w:r>
      <w:r>
        <w:rPr>
          <w:color w:val="000058"/>
        </w:rPr>
        <w:t xml:space="preserve"> টাকা</w:t>
      </w:r>
      <w:r>
        <w:rPr>
          <w:color w:val="000041"/>
        </w:rPr>
        <w:t xml:space="preserve"> ক্যাশব্যাক</w:t>
      </w:r>
      <w:r>
        <w:rPr>
          <w:color w:val="000058"/>
        </w:rPr>
        <w:t xml:space="preserve"> পাব</w:t>
      </w:r>
      <w:r>
        <w:rPr>
          <w:color w:val="000000"/>
        </w:rPr>
        <w:t xml:space="preserve"> কি</w:t>
      </w:r>
      <w:r>
        <w:br/>
      </w:r>
      <w:r>
        <w:rPr>
          <w:color w:val="000064"/>
        </w:rPr>
        <w:t xml:space="preserve"> tk</w:t>
      </w:r>
      <w:r>
        <w:rPr>
          <w:color w:val="000075"/>
        </w:rPr>
        <w:t xml:space="preserve"> recharge</w:t>
      </w:r>
      <w:r>
        <w:rPr>
          <w:color w:val="640000"/>
        </w:rPr>
        <w:t xml:space="preserve"> a</w:t>
      </w:r>
      <w:r>
        <w:rPr>
          <w:color w:val="000064"/>
        </w:rPr>
        <w:t xml:space="preserve"> tk</w:t>
      </w:r>
      <w:r>
        <w:rPr>
          <w:color w:val="000076"/>
        </w:rPr>
        <w:t xml:space="preserve"> cashback</w:t>
      </w:r>
      <w:r>
        <w:rPr>
          <w:color w:val="000082"/>
        </w:rPr>
        <w:t xml:space="preserve"> pabo</w:t>
      </w:r>
      <w:r>
        <w:br/>
      </w:r>
      <w:r>
        <w:rPr>
          <w:color w:val="00005D"/>
        </w:rPr>
        <w:t xml:space="preserve"> কার্ড</w:t>
      </w:r>
      <w:r>
        <w:rPr>
          <w:color w:val="00003B"/>
        </w:rPr>
        <w:t xml:space="preserve"> থেকে</w:t>
      </w:r>
      <w:r>
        <w:rPr>
          <w:color w:val="000063"/>
        </w:rPr>
        <w:t xml:space="preserve"> টাকা</w:t>
      </w:r>
      <w:r>
        <w:rPr>
          <w:color w:val="00008C"/>
        </w:rPr>
        <w:t xml:space="preserve"> এডমানিতে</w:t>
      </w:r>
      <w:r>
        <w:rPr>
          <w:color w:val="000063"/>
        </w:rPr>
        <w:t xml:space="preserve"> টাকা</w:t>
      </w:r>
      <w:r>
        <w:rPr>
          <w:color w:val="000056"/>
        </w:rPr>
        <w:t xml:space="preserve"> পাবো</w:t>
      </w:r>
      <w:r>
        <w:rPr>
          <w:color w:val="000067"/>
        </w:rPr>
        <w:t xml:space="preserve"> কিনা</w:t>
      </w:r>
      <w:r>
        <w:rPr>
          <w:color w:val="460000"/>
        </w:rPr>
        <w:t xml:space="preserve"> এই</w:t>
      </w:r>
      <w:r>
        <w:rPr>
          <w:color w:val="000000"/>
        </w:rPr>
        <w:t xml:space="preserve"> একাউন্টে</w:t>
      </w:r>
      <w:r>
        <w:br/>
      </w:r>
      <w:r>
        <w:rPr>
          <w:color w:val="000041"/>
        </w:rPr>
        <w:t xml:space="preserve"> বিকাশে</w:t>
      </w:r>
      <w:r>
        <w:rPr>
          <w:color w:val="00004B"/>
        </w:rPr>
        <w:t xml:space="preserve"> ব্যাংক</w:t>
      </w:r>
      <w:r>
        <w:rPr>
          <w:color w:val="000031"/>
        </w:rPr>
        <w:t xml:space="preserve"> থেকে</w:t>
      </w:r>
      <w:r>
        <w:rPr>
          <w:color w:val="000053"/>
        </w:rPr>
        <w:t xml:space="preserve"> টাকা</w:t>
      </w:r>
      <w:r>
        <w:rPr>
          <w:color w:val="000098"/>
        </w:rPr>
        <w:t xml:space="preserve"> া্যাড</w:t>
      </w:r>
      <w:r>
        <w:rPr>
          <w:color w:val="000063"/>
        </w:rPr>
        <w:t xml:space="preserve"> মানিতে</w:t>
      </w:r>
      <w:r>
        <w:rPr>
          <w:color w:val="000053"/>
        </w:rPr>
        <w:t xml:space="preserve"> টাকা</w:t>
      </w:r>
      <w:r>
        <w:rPr>
          <w:color w:val="00004D"/>
        </w:rPr>
        <w:t xml:space="preserve"> বোনাস</w:t>
      </w:r>
      <w:r>
        <w:rPr>
          <w:color w:val="280000"/>
        </w:rPr>
        <w:t xml:space="preserve"> আমার</w:t>
      </w:r>
      <w:r>
        <w:rPr>
          <w:color w:val="450000"/>
        </w:rPr>
        <w:t xml:space="preserve"> জন্য</w:t>
      </w:r>
      <w:r>
        <w:rPr>
          <w:color w:val="000000"/>
        </w:rPr>
        <w:t xml:space="preserve"> প্রযোজ্য</w:t>
      </w:r>
      <w:r>
        <w:br/>
      </w:r>
      <w:r>
        <w:rPr>
          <w:color w:val="670000"/>
        </w:rPr>
        <w:t xml:space="preserve"> আসসালামু</w:t>
      </w:r>
      <w:r>
        <w:rPr>
          <w:color w:val="670000"/>
        </w:rPr>
        <w:t xml:space="preserve"> আলাইকুম</w:t>
      </w:r>
      <w:r>
        <w:rPr>
          <w:color w:val="000058"/>
        </w:rPr>
        <w:t xml:space="preserve"> টাকা</w:t>
      </w:r>
      <w:r>
        <w:rPr>
          <w:color w:val="00004C"/>
        </w:rPr>
        <w:t xml:space="preserve"> রিচার্জে</w:t>
      </w:r>
      <w:r>
        <w:rPr>
          <w:color w:val="000058"/>
        </w:rPr>
        <w:t xml:space="preserve"> টাকা</w:t>
      </w:r>
      <w:r>
        <w:rPr>
          <w:color w:val="000040"/>
        </w:rPr>
        <w:t xml:space="preserve"> ক্যাশব্যাক</w:t>
      </w:r>
      <w:r>
        <w:rPr>
          <w:color w:val="3D0000"/>
        </w:rPr>
        <w:t xml:space="preserve"> এই</w:t>
      </w:r>
      <w:r>
        <w:rPr>
          <w:color w:val="000060"/>
        </w:rPr>
        <w:t xml:space="preserve"> অফারটি</w:t>
      </w:r>
      <w:r>
        <w:rPr>
          <w:color w:val="2A0000"/>
        </w:rPr>
        <w:t xml:space="preserve"> আমার</w:t>
      </w:r>
      <w:r>
        <w:rPr>
          <w:color w:val="520000"/>
        </w:rPr>
        <w:t xml:space="preserve"> এখনো</w:t>
      </w:r>
      <w:r>
        <w:rPr>
          <w:color w:val="00003E"/>
        </w:rPr>
        <w:t xml:space="preserve"> আছে</w:t>
      </w:r>
      <w:r>
        <w:br/>
      </w:r>
      <w:r>
        <w:rPr>
          <w:color w:val="230000"/>
        </w:rPr>
        <w:t xml:space="preserve"> আমার</w:t>
      </w:r>
      <w:r>
        <w:rPr>
          <w:color w:val="00005E"/>
        </w:rPr>
        <w:t xml:space="preserve"> ক্রেডিট</w:t>
      </w:r>
      <w:r>
        <w:rPr>
          <w:color w:val="00005B"/>
        </w:rPr>
        <w:t xml:space="preserve"> কাড</w:t>
      </w:r>
      <w:r>
        <w:rPr>
          <w:color w:val="00002C"/>
        </w:rPr>
        <w:t xml:space="preserve"> থেকে</w:t>
      </w:r>
      <w:r>
        <w:rPr>
          <w:color w:val="000049"/>
        </w:rPr>
        <w:t xml:space="preserve"> টাকা</w:t>
      </w:r>
      <w:r>
        <w:rPr>
          <w:color w:val="00005F"/>
        </w:rPr>
        <w:t xml:space="preserve"> এ্যাড</w:t>
      </w:r>
      <w:r>
        <w:rPr>
          <w:color w:val="00003B"/>
        </w:rPr>
        <w:t xml:space="preserve"> মানি</w:t>
      </w:r>
      <w:r>
        <w:rPr>
          <w:color w:val="3C0000"/>
        </w:rPr>
        <w:t xml:space="preserve"> করলে</w:t>
      </w:r>
      <w:r>
        <w:rPr>
          <w:color w:val="270000"/>
        </w:rPr>
        <w:t xml:space="preserve"> কি</w:t>
      </w:r>
      <w:r>
        <w:rPr>
          <w:color w:val="000049"/>
        </w:rPr>
        <w:t xml:space="preserve"> টাকা</w:t>
      </w:r>
      <w:r>
        <w:rPr>
          <w:color w:val="00003F"/>
        </w:rPr>
        <w:t xml:space="preserve"> ক্যাশ</w:t>
      </w:r>
      <w:r>
        <w:rPr>
          <w:color w:val="000057"/>
        </w:rPr>
        <w:t xml:space="preserve"> বেক</w:t>
      </w:r>
      <w:r>
        <w:rPr>
          <w:color w:val="000000"/>
        </w:rPr>
        <w:t xml:space="preserve"> পাবো</w:t>
      </w:r>
      <w:r>
        <w:rPr>
          <w:color w:val="000022"/>
        </w:rPr>
        <w:t xml:space="preserve"> বিকাশ</w:t>
      </w:r>
      <w:r>
        <w:rPr>
          <w:color w:val="00005B"/>
        </w:rPr>
        <w:t xml:space="preserve"> নং</w:t>
      </w:r>
      <w:r>
        <w:br/>
      </w:r>
      <w:r>
        <w:rPr>
          <w:color w:val="740000"/>
        </w:rPr>
        <w:t xml:space="preserve"> a</w:t>
      </w:r>
      <w:r>
        <w:rPr>
          <w:color w:val="00003D"/>
        </w:rPr>
        <w:t xml:space="preserve"> number</w:t>
      </w:r>
      <w:r>
        <w:rPr>
          <w:color w:val="740000"/>
        </w:rPr>
        <w:t xml:space="preserve"> a</w:t>
      </w:r>
      <w:r>
        <w:rPr>
          <w:color w:val="00004B"/>
        </w:rPr>
        <w:t xml:space="preserve"> bank</w:t>
      </w:r>
      <w:r>
        <w:rPr>
          <w:color w:val="000041"/>
        </w:rPr>
        <w:t xml:space="preserve"> theke</w:t>
      </w:r>
      <w:r>
        <w:rPr>
          <w:color w:val="000078"/>
        </w:rPr>
        <w:t xml:space="preserve"> taka</w:t>
      </w:r>
      <w:r>
        <w:rPr>
          <w:color w:val="000045"/>
        </w:rPr>
        <w:t xml:space="preserve"> add</w:t>
      </w:r>
      <w:r>
        <w:rPr>
          <w:color w:val="000041"/>
        </w:rPr>
        <w:t xml:space="preserve"> money</w:t>
      </w:r>
      <w:r>
        <w:rPr>
          <w:color w:val="000049"/>
        </w:rPr>
        <w:t xml:space="preserve"> kore</w:t>
      </w:r>
      <w:r>
        <w:rPr>
          <w:color w:val="000078"/>
        </w:rPr>
        <w:t xml:space="preserve"> taka</w:t>
      </w:r>
      <w:r>
        <w:rPr>
          <w:color w:val="00005C"/>
        </w:rPr>
        <w:t xml:space="preserve"> bonus</w:t>
      </w:r>
      <w:r>
        <w:rPr>
          <w:color w:val="000000"/>
        </w:rPr>
        <w:t xml:space="preserve"> pabo</w:t>
      </w:r>
      <w:r>
        <w:br/>
      </w:r>
      <w:r>
        <w:rPr>
          <w:color w:val="000055"/>
        </w:rPr>
        <w:t xml:space="preserve"> বিকাশে</w:t>
      </w:r>
      <w:r>
        <w:rPr>
          <w:color w:val="00006D"/>
        </w:rPr>
        <w:t xml:space="preserve"> টাকা</w:t>
      </w:r>
      <w:r>
        <w:rPr>
          <w:color w:val="00005D"/>
        </w:rPr>
        <w:t xml:space="preserve"> ক্যাশ</w:t>
      </w:r>
      <w:r>
        <w:rPr>
          <w:color w:val="00007B"/>
        </w:rPr>
        <w:t xml:space="preserve"> ইন</w:t>
      </w:r>
      <w:r>
        <w:rPr>
          <w:color w:val="5B0000"/>
        </w:rPr>
        <w:t xml:space="preserve"> করেছি</w:t>
      </w:r>
      <w:r>
        <w:rPr>
          <w:color w:val="00006D"/>
        </w:rPr>
        <w:t xml:space="preserve"> টাকা</w:t>
      </w:r>
      <w:r>
        <w:rPr>
          <w:color w:val="000065"/>
        </w:rPr>
        <w:t xml:space="preserve"> বোনাস</w:t>
      </w:r>
      <w:r>
        <w:rPr>
          <w:color w:val="3A0000"/>
        </w:rPr>
        <w:t xml:space="preserve"> কি</w:t>
      </w:r>
      <w:r>
        <w:rPr>
          <w:color w:val="000000"/>
        </w:rPr>
        <w:t xml:space="preserve"> পাবো</w:t>
      </w:r>
      <w:r>
        <w:br/>
      </w:r>
      <w:r>
        <w:rPr>
          <w:color w:val="3D0000"/>
        </w:rPr>
        <w:t xml:space="preserve"> এই</w:t>
      </w:r>
      <w:r>
        <w:rPr>
          <w:color w:val="0000A0"/>
        </w:rPr>
        <w:t xml:space="preserve"> নম্বররে</w:t>
      </w:r>
      <w:r>
        <w:rPr>
          <w:color w:val="00002B"/>
        </w:rPr>
        <w:t xml:space="preserve"> টাকা</w:t>
      </w:r>
      <w:r>
        <w:rPr>
          <w:color w:val="000059"/>
        </w:rPr>
        <w:t xml:space="preserve"> অ্যাড</w:t>
      </w:r>
      <w:r>
        <w:rPr>
          <w:color w:val="000047"/>
        </w:rPr>
        <w:t xml:space="preserve"> মানি</w:t>
      </w:r>
      <w:r>
        <w:rPr>
          <w:color w:val="480000"/>
        </w:rPr>
        <w:t xml:space="preserve"> করলে</w:t>
      </w:r>
      <w:r>
        <w:rPr>
          <w:color w:val="2E0000"/>
        </w:rPr>
        <w:t xml:space="preserve"> কি</w:t>
      </w:r>
      <w:r>
        <w:rPr>
          <w:color w:val="000040"/>
        </w:rPr>
        <w:t xml:space="preserve"> ক্যাশব্যাক</w:t>
      </w:r>
      <w:r>
        <w:rPr>
          <w:color w:val="00005D"/>
        </w:rPr>
        <w:t xml:space="preserve"> পাওয়া</w:t>
      </w:r>
      <w:r>
        <w:rPr>
          <w:color w:val="000000"/>
        </w:rPr>
        <w:t xml:space="preserve"> যাবে</w:t>
      </w:r>
      <w:r>
        <w:br/>
      </w:r>
      <w:r>
        <w:rPr>
          <w:color w:val="000000"/>
        </w:rPr>
        <w:t xml:space="preserve"> এই</w:t>
      </w:r>
      <w:r>
        <w:rPr>
          <w:color w:val="00003B"/>
        </w:rPr>
        <w:t xml:space="preserve"> বিকাশ</w:t>
      </w:r>
      <w:r>
        <w:rPr>
          <w:color w:val="00005E"/>
        </w:rPr>
        <w:t xml:space="preserve"> নাম্বারে</w:t>
      </w:r>
      <w:r>
        <w:rPr>
          <w:color w:val="690000"/>
        </w:rPr>
        <w:t xml:space="preserve"> কোন</w:t>
      </w:r>
      <w:r>
        <w:rPr>
          <w:color w:val="00008B"/>
        </w:rPr>
        <w:t xml:space="preserve"> রিচাজ</w:t>
      </w:r>
      <w:r>
        <w:rPr>
          <w:color w:val="00005F"/>
        </w:rPr>
        <w:t xml:space="preserve"> অফার</w:t>
      </w:r>
      <w:r>
        <w:rPr>
          <w:color w:val="00005A"/>
        </w:rPr>
        <w:t xml:space="preserve"> আছে</w:t>
      </w:r>
      <w:r>
        <w:rPr>
          <w:color w:val="430000"/>
        </w:rPr>
        <w:t xml:space="preserve"> কি</w:t>
      </w:r>
      <w:r>
        <w:br/>
      </w:r>
      <w:r>
        <w:rPr>
          <w:color w:val="00007D"/>
        </w:rPr>
        <w:t xml:space="preserve"> টাকা</w:t>
      </w:r>
      <w:r>
        <w:rPr>
          <w:color w:val="00006C"/>
        </w:rPr>
        <w:t xml:space="preserve"> রিচার্জে</w:t>
      </w:r>
      <w:r>
        <w:rPr>
          <w:color w:val="00007D"/>
        </w:rPr>
        <w:t xml:space="preserve"> টাকা</w:t>
      </w:r>
      <w:r>
        <w:rPr>
          <w:color w:val="00006C"/>
        </w:rPr>
        <w:t xml:space="preserve"> ক্যাশ</w:t>
      </w:r>
      <w:r>
        <w:rPr>
          <w:color w:val="000094"/>
        </w:rPr>
        <w:t xml:space="preserve"> বেক</w:t>
      </w:r>
      <w:r>
        <w:rPr>
          <w:color w:val="3E0000"/>
        </w:rPr>
        <w:t xml:space="preserve"> আমি</w:t>
      </w:r>
      <w:r>
        <w:rPr>
          <w:color w:val="000000"/>
        </w:rPr>
        <w:t xml:space="preserve"> পাবো</w:t>
      </w:r>
      <w:r>
        <w:br/>
      </w:r>
      <w:r>
        <w:rPr>
          <w:color w:val="000078"/>
        </w:rPr>
        <w:t xml:space="preserve"> taka</w:t>
      </w:r>
      <w:r>
        <w:rPr>
          <w:color w:val="000045"/>
        </w:rPr>
        <w:t xml:space="preserve"> add</w:t>
      </w:r>
      <w:r>
        <w:rPr>
          <w:color w:val="000041"/>
        </w:rPr>
        <w:t xml:space="preserve"> money</w:t>
      </w:r>
      <w:r>
        <w:rPr>
          <w:color w:val="560000"/>
        </w:rPr>
        <w:t xml:space="preserve"> te</w:t>
      </w:r>
      <w:r>
        <w:rPr>
          <w:color w:val="000078"/>
        </w:rPr>
        <w:t xml:space="preserve"> taka</w:t>
      </w:r>
      <w:r>
        <w:rPr>
          <w:color w:val="000043"/>
        </w:rPr>
        <w:t xml:space="preserve"> cash</w:t>
      </w:r>
      <w:r>
        <w:rPr>
          <w:color w:val="000045"/>
        </w:rPr>
        <w:t xml:space="preserve"> back</w:t>
      </w:r>
      <w:r>
        <w:rPr>
          <w:color w:val="000053"/>
        </w:rPr>
        <w:t xml:space="preserve"> ei</w:t>
      </w:r>
      <w:r>
        <w:rPr>
          <w:color w:val="00003D"/>
        </w:rPr>
        <w:t xml:space="preserve"> number</w:t>
      </w:r>
      <w:r>
        <w:rPr>
          <w:color w:val="00003F"/>
        </w:rPr>
        <w:t xml:space="preserve"> e</w:t>
      </w:r>
      <w:r>
        <w:rPr>
          <w:color w:val="000040"/>
        </w:rPr>
        <w:t xml:space="preserve"> offer</w:t>
      </w:r>
      <w:r>
        <w:rPr>
          <w:color w:val="00004B"/>
        </w:rPr>
        <w:t xml:space="preserve"> pabo</w:t>
      </w:r>
      <w:r>
        <w:br/>
      </w:r>
      <w:r>
        <w:rPr>
          <w:color w:val="480000"/>
        </w:rPr>
        <w:t xml:space="preserve"> আমার</w:t>
      </w:r>
      <w:r>
        <w:rPr>
          <w:color w:val="000075"/>
        </w:rPr>
        <w:t xml:space="preserve"> বিকাশে</w:t>
      </w:r>
      <w:r>
        <w:rPr>
          <w:color w:val="7C0000"/>
        </w:rPr>
        <w:t xml:space="preserve"> কোন</w:t>
      </w:r>
      <w:r>
        <w:rPr>
          <w:color w:val="000071"/>
        </w:rPr>
        <w:t xml:space="preserve"> অফার</w:t>
      </w:r>
      <w:r>
        <w:rPr>
          <w:color w:val="00006B"/>
        </w:rPr>
        <w:t xml:space="preserve"> আছে</w:t>
      </w:r>
      <w:r>
        <w:rPr>
          <w:color w:val="4F0000"/>
        </w:rPr>
        <w:t xml:space="preserve"> কি</w:t>
      </w:r>
      <w:r>
        <w:br/>
      </w:r>
      <w:r>
        <w:rPr>
          <w:color w:val="630000"/>
        </w:rPr>
        <w:t xml:space="preserve"> এই</w:t>
      </w:r>
      <w:r>
        <w:rPr>
          <w:color w:val="000069"/>
        </w:rPr>
        <w:t xml:space="preserve"> নাম্বারে</w:t>
      </w:r>
      <w:r>
        <w:rPr>
          <w:color w:val="960000"/>
        </w:rPr>
        <w:t xml:space="preserve"> কি</w:t>
      </w:r>
      <w:r>
        <w:rPr>
          <w:color w:val="960000"/>
        </w:rPr>
        <w:t xml:space="preserve"> কি</w:t>
      </w:r>
      <w:r>
        <w:rPr>
          <w:color w:val="00006A"/>
        </w:rPr>
        <w:t xml:space="preserve"> অফার</w:t>
      </w:r>
      <w:r>
        <w:rPr>
          <w:color w:val="000064"/>
        </w:rPr>
        <w:t xml:space="preserve"> আছে</w:t>
      </w:r>
      <w:r>
        <w:br/>
      </w:r>
      <w:r>
        <w:rPr>
          <w:color w:val="6E0000"/>
        </w:rPr>
        <w:t xml:space="preserve"> am</w:t>
      </w:r>
      <w:r>
        <w:rPr>
          <w:color w:val="410000"/>
        </w:rPr>
        <w:t xml:space="preserve"> i</w:t>
      </w:r>
      <w:r>
        <w:rPr>
          <w:color w:val="00008A"/>
        </w:rPr>
        <w:t xml:space="preserve"> applicable</w:t>
      </w:r>
      <w:r>
        <w:rPr>
          <w:color w:val="5F0000"/>
        </w:rPr>
        <w:t xml:space="preserve"> for</w:t>
      </w:r>
      <w:r>
        <w:rPr>
          <w:color w:val="000040"/>
        </w:rPr>
        <w:t xml:space="preserve"> taka</w:t>
      </w:r>
      <w:r>
        <w:rPr>
          <w:color w:val="00004A"/>
        </w:rPr>
        <w:t xml:space="preserve"> add</w:t>
      </w:r>
      <w:r>
        <w:rPr>
          <w:color w:val="000046"/>
        </w:rPr>
        <w:t xml:space="preserve"> money</w:t>
      </w:r>
      <w:r>
        <w:rPr>
          <w:color w:val="000049"/>
        </w:rPr>
        <w:t xml:space="preserve"> cashback</w:t>
      </w:r>
      <w:r>
        <w:rPr>
          <w:color w:val="000000"/>
        </w:rPr>
        <w:t xml:space="preserve"> offer</w:t>
      </w:r>
      <w:r>
        <w:br/>
      </w:r>
      <w:r>
        <w:rPr>
          <w:color w:val="540000"/>
        </w:rPr>
        <w:t xml:space="preserve"> এই</w:t>
      </w:r>
      <w:r>
        <w:rPr>
          <w:color w:val="000038"/>
        </w:rPr>
        <w:t xml:space="preserve"> বিকাশ</w:t>
      </w:r>
      <w:r>
        <w:rPr>
          <w:color w:val="000059"/>
        </w:rPr>
        <w:t xml:space="preserve"> নাম্বারে</w:t>
      </w:r>
      <w:r>
        <w:rPr>
          <w:color w:val="630000"/>
        </w:rPr>
        <w:t xml:space="preserve"> কোন</w:t>
      </w:r>
      <w:r>
        <w:rPr>
          <w:color w:val="000084"/>
        </w:rPr>
        <w:t xml:space="preserve"> রিচাজ</w:t>
      </w:r>
      <w:r>
        <w:rPr>
          <w:color w:val="00005A"/>
        </w:rPr>
        <w:t xml:space="preserve"> অফার</w:t>
      </w:r>
      <w:r>
        <w:rPr>
          <w:color w:val="000055"/>
        </w:rPr>
        <w:t xml:space="preserve"> আছে</w:t>
      </w:r>
      <w:r>
        <w:rPr>
          <w:color w:val="3F0000"/>
        </w:rPr>
        <w:t xml:space="preserve"> কি</w:t>
      </w:r>
      <w:r>
        <w:br/>
      </w:r>
      <w:r>
        <w:rPr>
          <w:color w:val="00004E"/>
        </w:rPr>
        <w:t xml:space="preserve"> tk</w:t>
      </w:r>
      <w:r>
        <w:rPr>
          <w:color w:val="00002F"/>
        </w:rPr>
        <w:t xml:space="preserve"> add</w:t>
      </w:r>
      <w:r>
        <w:rPr>
          <w:color w:val="00002C"/>
        </w:rPr>
        <w:t xml:space="preserve"> money</w:t>
      </w:r>
      <w:r>
        <w:rPr>
          <w:color w:val="740000"/>
        </w:rPr>
        <w:t xml:space="preserve"> te</w:t>
      </w:r>
      <w:r>
        <w:rPr>
          <w:color w:val="00004E"/>
        </w:rPr>
        <w:t xml:space="preserve"> tk</w:t>
      </w:r>
      <w:r>
        <w:rPr>
          <w:color w:val="00002D"/>
        </w:rPr>
        <w:t xml:space="preserve"> cash</w:t>
      </w:r>
      <w:r>
        <w:rPr>
          <w:color w:val="00002F"/>
        </w:rPr>
        <w:t xml:space="preserve"> back</w:t>
      </w:r>
      <w:r>
        <w:rPr>
          <w:color w:val="00006F"/>
        </w:rPr>
        <w:t xml:space="preserve"> ukto</w:t>
      </w:r>
      <w:r>
        <w:rPr>
          <w:color w:val="00002B"/>
        </w:rPr>
        <w:t xml:space="preserve"> offer</w:t>
      </w:r>
      <w:r>
        <w:rPr>
          <w:color w:val="740000"/>
        </w:rPr>
        <w:t xml:space="preserve"> te</w:t>
      </w:r>
      <w:r>
        <w:rPr>
          <w:color w:val="250000"/>
        </w:rPr>
        <w:t xml:space="preserve"> amar</w:t>
      </w:r>
      <w:r>
        <w:rPr>
          <w:color w:val="000045"/>
        </w:rPr>
        <w:t xml:space="preserve"> account</w:t>
      </w:r>
      <w:r>
        <w:rPr>
          <w:color w:val="270000"/>
        </w:rPr>
        <w:t xml:space="preserve"> a</w:t>
      </w:r>
      <w:r>
        <w:rPr>
          <w:color w:val="000049"/>
        </w:rPr>
        <w:t xml:space="preserve"> pawa</w:t>
      </w:r>
      <w:r>
        <w:rPr>
          <w:color w:val="000058"/>
        </w:rPr>
        <w:t xml:space="preserve"> jaba</w:t>
      </w:r>
      <w:r>
        <w:rPr>
          <w:color w:val="000000"/>
        </w:rPr>
        <w:t xml:space="preserve"> ki</w:t>
      </w:r>
      <w:r>
        <w:rPr>
          <w:color w:val="000045"/>
        </w:rPr>
        <w:t xml:space="preserve"> account</w:t>
      </w:r>
      <w:r>
        <w:rPr>
          <w:color w:val="000029"/>
        </w:rPr>
        <w:t xml:space="preserve"> number</w:t>
      </w:r>
      <w:r>
        <w:br/>
      </w:r>
      <w:r>
        <w:rPr>
          <w:color w:val="0000A9"/>
        </w:rPr>
        <w:t xml:space="preserve"> এটাতে</w:t>
      </w:r>
      <w:r>
        <w:rPr>
          <w:color w:val="000070"/>
        </w:rPr>
        <w:t xml:space="preserve"> টাকা</w:t>
      </w:r>
      <w:r>
        <w:rPr>
          <w:color w:val="000061"/>
        </w:rPr>
        <w:t xml:space="preserve"> রিচার্জে</w:t>
      </w:r>
      <w:r>
        <w:rPr>
          <w:color w:val="000070"/>
        </w:rPr>
        <w:t xml:space="preserve"> টাকা</w:t>
      </w:r>
      <w:r>
        <w:rPr>
          <w:color w:val="000052"/>
        </w:rPr>
        <w:t xml:space="preserve"> ক্যাশব্যাক</w:t>
      </w:r>
      <w:r>
        <w:rPr>
          <w:color w:val="000055"/>
        </w:rPr>
        <w:t xml:space="preserve"> অফার</w:t>
      </w:r>
      <w:r>
        <w:rPr>
          <w:color w:val="000000"/>
        </w:rPr>
        <w:t xml:space="preserve"> আসবে</w:t>
      </w:r>
      <w:r>
        <w:br/>
      </w:r>
      <w:r>
        <w:rPr>
          <w:color w:val="000042"/>
        </w:rPr>
        <w:t xml:space="preserve"> taka</w:t>
      </w:r>
      <w:r>
        <w:rPr>
          <w:color w:val="00004D"/>
        </w:rPr>
        <w:t xml:space="preserve"> add</w:t>
      </w:r>
      <w:r>
        <w:rPr>
          <w:color w:val="000048"/>
        </w:rPr>
        <w:t xml:space="preserve"> money</w:t>
      </w:r>
      <w:r>
        <w:rPr>
          <w:color w:val="000047"/>
        </w:rPr>
        <w:t xml:space="preserve"> offer</w:t>
      </w:r>
      <w:r>
        <w:rPr>
          <w:color w:val="3D0000"/>
        </w:rPr>
        <w:t xml:space="preserve"> amar</w:t>
      </w:r>
      <w:r>
        <w:rPr>
          <w:color w:val="00005C"/>
        </w:rPr>
        <w:t xml:space="preserve"> ei</w:t>
      </w:r>
      <w:r>
        <w:rPr>
          <w:color w:val="000038"/>
        </w:rPr>
        <w:t xml:space="preserve"> account</w:t>
      </w:r>
      <w:r>
        <w:rPr>
          <w:color w:val="000083"/>
        </w:rPr>
        <w:t xml:space="preserve"> pabe</w:t>
      </w:r>
      <w:r>
        <w:rPr>
          <w:color w:val="6B0000"/>
        </w:rPr>
        <w:t xml:space="preserve"> naki</w:t>
      </w:r>
      <w:r>
        <w:br/>
      </w:r>
      <w:r>
        <w:rPr>
          <w:color w:val="610000"/>
        </w:rPr>
        <w:t xml:space="preserve"> এই</w:t>
      </w:r>
      <w:r>
        <w:rPr>
          <w:color w:val="00006C"/>
        </w:rPr>
        <w:t xml:space="preserve"> বিকাশে</w:t>
      </w:r>
      <w:r>
        <w:rPr>
          <w:color w:val="00008A"/>
        </w:rPr>
        <w:t xml:space="preserve"> টাকা</w:t>
      </w:r>
      <w:r>
        <w:rPr>
          <w:color w:val="000077"/>
        </w:rPr>
        <w:t xml:space="preserve"> রিচার্জে</w:t>
      </w:r>
      <w:r>
        <w:rPr>
          <w:color w:val="00008A"/>
        </w:rPr>
        <w:t xml:space="preserve"> টাকা</w:t>
      </w:r>
      <w:r>
        <w:rPr>
          <w:color w:val="000065"/>
        </w:rPr>
        <w:t xml:space="preserve"> ক্যাশব্যাক</w:t>
      </w:r>
      <w:r>
        <w:rPr>
          <w:color w:val="000000"/>
        </w:rPr>
        <w:t xml:space="preserve"> পাবো</w:t>
      </w:r>
      <w:r>
        <w:br/>
      </w:r>
      <w:r>
        <w:rPr>
          <w:color w:val="220000"/>
        </w:rPr>
        <w:t xml:space="preserve"> আমার</w:t>
      </w:r>
      <w:r>
        <w:rPr>
          <w:color w:val="000034"/>
        </w:rPr>
        <w:t xml:space="preserve"> নাম্বারে</w:t>
      </w:r>
      <w:r>
        <w:rPr>
          <w:color w:val="000060"/>
        </w:rPr>
        <w:t xml:space="preserve"> ম্যাসেজ</w:t>
      </w:r>
      <w:r>
        <w:rPr>
          <w:color w:val="6B0000"/>
        </w:rPr>
        <w:t xml:space="preserve"> দিয়া</w:t>
      </w:r>
      <w:r>
        <w:rPr>
          <w:color w:val="4F0000"/>
        </w:rPr>
        <w:t xml:space="preserve"> হয়েছে</w:t>
      </w:r>
      <w:r>
        <w:rPr>
          <w:color w:val="000000"/>
        </w:rPr>
        <w:t xml:space="preserve"> টাকা</w:t>
      </w:r>
      <w:r>
        <w:rPr>
          <w:color w:val="000042"/>
        </w:rPr>
        <w:t xml:space="preserve"> কার্ড</w:t>
      </w:r>
      <w:r>
        <w:rPr>
          <w:color w:val="000058"/>
        </w:rPr>
        <w:t xml:space="preserve"> টু</w:t>
      </w:r>
      <w:r>
        <w:rPr>
          <w:color w:val="000021"/>
        </w:rPr>
        <w:t xml:space="preserve"> বিকাশ</w:t>
      </w:r>
      <w:r>
        <w:rPr>
          <w:color w:val="3A0000"/>
        </w:rPr>
        <w:t xml:space="preserve"> করলে</w:t>
      </w:r>
      <w:r>
        <w:rPr>
          <w:color w:val="000000"/>
        </w:rPr>
        <w:t xml:space="preserve"> টাকা</w:t>
      </w:r>
      <w:r>
        <w:rPr>
          <w:color w:val="000041"/>
        </w:rPr>
        <w:t xml:space="preserve"> বোনাস</w:t>
      </w:r>
      <w:r>
        <w:rPr>
          <w:color w:val="4B0000"/>
        </w:rPr>
        <w:t xml:space="preserve"> প্লিজ</w:t>
      </w:r>
      <w:r>
        <w:rPr>
          <w:color w:val="000053"/>
        </w:rPr>
        <w:t xml:space="preserve"> চেক</w:t>
      </w:r>
      <w:r>
        <w:br/>
      </w:r>
      <w:r>
        <w:rPr>
          <w:color w:val="9E0000"/>
        </w:rPr>
        <w:t xml:space="preserve"> dekhun</w:t>
      </w:r>
      <w:r>
        <w:rPr>
          <w:color w:val="000041"/>
        </w:rPr>
        <w:t xml:space="preserve"> to</w:t>
      </w:r>
      <w:r>
        <w:rPr>
          <w:color w:val="00007B"/>
        </w:rPr>
        <w:t xml:space="preserve"> taka</w:t>
      </w:r>
      <w:r>
        <w:rPr>
          <w:color w:val="000045"/>
        </w:rPr>
        <w:t xml:space="preserve"> recharge</w:t>
      </w:r>
      <w:r>
        <w:rPr>
          <w:color w:val="000041"/>
        </w:rPr>
        <w:t xml:space="preserve"> e</w:t>
      </w:r>
      <w:r>
        <w:rPr>
          <w:color w:val="00007B"/>
        </w:rPr>
        <w:t xml:space="preserve"> taka</w:t>
      </w:r>
      <w:r>
        <w:rPr>
          <w:color w:val="000046"/>
        </w:rPr>
        <w:t xml:space="preserve"> cashback</w:t>
      </w:r>
      <w:r>
        <w:rPr>
          <w:color w:val="00004E"/>
        </w:rPr>
        <w:t xml:space="preserve"> ase</w:t>
      </w:r>
      <w:r>
        <w:rPr>
          <w:color w:val="000000"/>
        </w:rPr>
        <w:t xml:space="preserve"> naki</w:t>
      </w:r>
      <w:r>
        <w:br/>
      </w:r>
      <w:r>
        <w:rPr>
          <w:color w:val="260000"/>
        </w:rPr>
        <w:t xml:space="preserve"> আমার</w:t>
      </w:r>
      <w:r>
        <w:rPr>
          <w:color w:val="00003B"/>
        </w:rPr>
        <w:t xml:space="preserve"> নাম্বারে</w:t>
      </w:r>
      <w:r>
        <w:rPr>
          <w:color w:val="00006B"/>
        </w:rPr>
        <w:t xml:space="preserve"> ম্যাসেজ</w:t>
      </w:r>
      <w:r>
        <w:rPr>
          <w:color w:val="770000"/>
        </w:rPr>
        <w:t xml:space="preserve"> দিয়া</w:t>
      </w:r>
      <w:r>
        <w:rPr>
          <w:color w:val="580000"/>
        </w:rPr>
        <w:t xml:space="preserve"> হয়েছে</w:t>
      </w:r>
      <w:r>
        <w:rPr>
          <w:color w:val="000000"/>
        </w:rPr>
        <w:t xml:space="preserve"> টাকা</w:t>
      </w:r>
      <w:r>
        <w:rPr>
          <w:color w:val="00004A"/>
        </w:rPr>
        <w:t xml:space="preserve"> কার্ড</w:t>
      </w:r>
      <w:r>
        <w:rPr>
          <w:color w:val="000062"/>
        </w:rPr>
        <w:t xml:space="preserve"> টু</w:t>
      </w:r>
      <w:r>
        <w:rPr>
          <w:color w:val="000025"/>
        </w:rPr>
        <w:t xml:space="preserve"> বিকাশ</w:t>
      </w:r>
      <w:r>
        <w:rPr>
          <w:color w:val="410000"/>
        </w:rPr>
        <w:t xml:space="preserve"> করলে</w:t>
      </w:r>
      <w:r>
        <w:rPr>
          <w:color w:val="000000"/>
        </w:rPr>
        <w:t xml:space="preserve"> টাকা</w:t>
      </w:r>
      <w:r>
        <w:rPr>
          <w:color w:val="000049"/>
        </w:rPr>
        <w:t xml:space="preserve"> বোনাস</w:t>
      </w:r>
      <w:r>
        <w:br/>
      </w:r>
      <w:r>
        <w:rPr>
          <w:color w:val="00004F"/>
        </w:rPr>
        <w:t xml:space="preserve"> card</w:t>
      </w:r>
      <w:r>
        <w:rPr>
          <w:color w:val="00003F"/>
        </w:rPr>
        <w:t xml:space="preserve"> theke</w:t>
      </w:r>
      <w:r>
        <w:rPr>
          <w:color w:val="000072"/>
        </w:rPr>
        <w:t xml:space="preserve"> tk</w:t>
      </w:r>
      <w:r>
        <w:rPr>
          <w:color w:val="000044"/>
        </w:rPr>
        <w:t xml:space="preserve"> add</w:t>
      </w:r>
      <w:r>
        <w:rPr>
          <w:color w:val="000040"/>
        </w:rPr>
        <w:t xml:space="preserve"> money</w:t>
      </w:r>
      <w:r>
        <w:rPr>
          <w:color w:val="4F0000"/>
        </w:rPr>
        <w:t xml:space="preserve"> korle</w:t>
      </w:r>
      <w:r>
        <w:rPr>
          <w:color w:val="000072"/>
        </w:rPr>
        <w:t xml:space="preserve"> tk</w:t>
      </w:r>
      <w:r>
        <w:rPr>
          <w:color w:val="000043"/>
        </w:rPr>
        <w:t xml:space="preserve"> cashback</w:t>
      </w:r>
      <w:r>
        <w:rPr>
          <w:color w:val="000033"/>
        </w:rPr>
        <w:t xml:space="preserve"> ki</w:t>
      </w:r>
      <w:r>
        <w:rPr>
          <w:color w:val="310000"/>
        </w:rPr>
        <w:t xml:space="preserve"> ami</w:t>
      </w:r>
      <w:r>
        <w:rPr>
          <w:color w:val="6A0000"/>
        </w:rPr>
        <w:t xml:space="preserve"> aj</w:t>
      </w:r>
      <w:r>
        <w:rPr>
          <w:color w:val="000049"/>
        </w:rPr>
        <w:t xml:space="preserve"> pabo</w:t>
      </w:r>
      <w:r>
        <w:br/>
      </w:r>
      <w:r>
        <w:rPr>
          <w:color w:val="420000"/>
        </w:rPr>
        <w:t xml:space="preserve"> ai</w:t>
      </w:r>
      <w:r>
        <w:rPr>
          <w:color w:val="00002A"/>
        </w:rPr>
        <w:t xml:space="preserve"> account</w:t>
      </w:r>
      <w:r>
        <w:rPr>
          <w:color w:val="610000"/>
        </w:rPr>
        <w:t xml:space="preserve"> a</w:t>
      </w:r>
      <w:r>
        <w:rPr>
          <w:color w:val="500000"/>
        </w:rPr>
        <w:t xml:space="preserve"> o</w:t>
      </w:r>
      <w:r>
        <w:rPr>
          <w:color w:val="00002B"/>
        </w:rPr>
        <w:t xml:space="preserve"> ki</w:t>
      </w:r>
      <w:r>
        <w:rPr>
          <w:color w:val="000089"/>
        </w:rPr>
        <w:t xml:space="preserve"> ukto</w:t>
      </w:r>
      <w:r>
        <w:rPr>
          <w:color w:val="000035"/>
        </w:rPr>
        <w:t xml:space="preserve"> offer</w:t>
      </w:r>
      <w:r>
        <w:rPr>
          <w:color w:val="610000"/>
        </w:rPr>
        <w:t xml:space="preserve"> a</w:t>
      </w:r>
      <w:r>
        <w:rPr>
          <w:color w:val="890000"/>
        </w:rPr>
        <w:t xml:space="preserve"> awta</w:t>
      </w:r>
      <w:r>
        <w:rPr>
          <w:color w:val="000000"/>
        </w:rPr>
        <w:t xml:space="preserve"> bukto</w:t>
      </w:r>
      <w:r>
        <w:br/>
      </w:r>
      <w:r>
        <w:rPr>
          <w:color w:val="530000"/>
        </w:rPr>
        <w:t xml:space="preserve"> আমার</w:t>
      </w:r>
      <w:r>
        <w:rPr>
          <w:color w:val="000081"/>
        </w:rPr>
        <w:t xml:space="preserve"> নাম্বারে</w:t>
      </w:r>
      <w:r>
        <w:rPr>
          <w:color w:val="5C0000"/>
        </w:rPr>
        <w:t xml:space="preserve"> কি</w:t>
      </w:r>
      <w:r>
        <w:rPr>
          <w:color w:val="000083"/>
        </w:rPr>
        <w:t xml:space="preserve"> অফার</w:t>
      </w:r>
      <w:r>
        <w:rPr>
          <w:color w:val="00007C"/>
        </w:rPr>
        <w:t xml:space="preserve"> আছে</w:t>
      </w:r>
      <w:r>
        <w:br/>
      </w:r>
      <w:r>
        <w:rPr>
          <w:color w:val="200000"/>
        </w:rPr>
        <w:t xml:space="preserve"> আমার</w:t>
      </w:r>
      <w:r>
        <w:rPr>
          <w:color w:val="000032"/>
        </w:rPr>
        <w:t xml:space="preserve"> নাম্বারে</w:t>
      </w:r>
      <w:r>
        <w:rPr>
          <w:color w:val="00005B"/>
        </w:rPr>
        <w:t xml:space="preserve"> ম্যাসেজ</w:t>
      </w:r>
      <w:r>
        <w:rPr>
          <w:color w:val="650000"/>
        </w:rPr>
        <w:t xml:space="preserve"> দিয়া</w:t>
      </w:r>
      <w:r>
        <w:rPr>
          <w:color w:val="4A0000"/>
        </w:rPr>
        <w:t xml:space="preserve"> হয়েছে</w:t>
      </w:r>
      <w:r>
        <w:rPr>
          <w:color w:val="000000"/>
        </w:rPr>
        <w:t xml:space="preserve"> টাকা</w:t>
      </w:r>
      <w:r>
        <w:rPr>
          <w:color w:val="00003E"/>
        </w:rPr>
        <w:t xml:space="preserve"> কার্ড</w:t>
      </w:r>
      <w:r>
        <w:rPr>
          <w:color w:val="000053"/>
        </w:rPr>
        <w:t xml:space="preserve"> টু</w:t>
      </w:r>
      <w:r>
        <w:rPr>
          <w:color w:val="00001F"/>
        </w:rPr>
        <w:t xml:space="preserve"> বিকাশ</w:t>
      </w:r>
      <w:r>
        <w:rPr>
          <w:color w:val="370000"/>
        </w:rPr>
        <w:t xml:space="preserve"> করলে</w:t>
      </w:r>
      <w:r>
        <w:rPr>
          <w:color w:val="000000"/>
        </w:rPr>
        <w:t xml:space="preserve"> টাকা</w:t>
      </w:r>
      <w:r>
        <w:rPr>
          <w:color w:val="00003E"/>
        </w:rPr>
        <w:t xml:space="preserve"> বোনাস</w:t>
      </w:r>
      <w:r>
        <w:rPr>
          <w:color w:val="470000"/>
        </w:rPr>
        <w:t xml:space="preserve"> প্লিজ</w:t>
      </w:r>
      <w:r>
        <w:rPr>
          <w:color w:val="00004F"/>
        </w:rPr>
        <w:t xml:space="preserve"> চেক</w:t>
      </w:r>
      <w:r>
        <w:rPr>
          <w:color w:val="300000"/>
        </w:rPr>
        <w:t xml:space="preserve"> করে</w:t>
      </w:r>
      <w:r>
        <w:rPr>
          <w:color w:val="000043"/>
        </w:rPr>
        <w:t xml:space="preserve"> জানাবেন</w:t>
      </w:r>
      <w:r>
        <w:br/>
      </w:r>
      <w:r>
        <w:rPr>
          <w:color w:val="4D0000"/>
        </w:rPr>
        <w:t xml:space="preserve"> এই</w:t>
      </w:r>
      <w:r>
        <w:rPr>
          <w:color w:val="000051"/>
        </w:rPr>
        <w:t xml:space="preserve"> নাম্বারে</w:t>
      </w:r>
      <w:r>
        <w:rPr>
          <w:color w:val="00006D"/>
        </w:rPr>
        <w:t xml:space="preserve"> টাকা</w:t>
      </w:r>
      <w:r>
        <w:rPr>
          <w:color w:val="000067"/>
        </w:rPr>
        <w:t xml:space="preserve"> এড</w:t>
      </w:r>
      <w:r>
        <w:rPr>
          <w:color w:val="000059"/>
        </w:rPr>
        <w:t xml:space="preserve"> মানি</w:t>
      </w:r>
      <w:r>
        <w:rPr>
          <w:color w:val="5A0000"/>
        </w:rPr>
        <w:t xml:space="preserve"> করলে</w:t>
      </w:r>
      <w:r>
        <w:rPr>
          <w:color w:val="00006D"/>
        </w:rPr>
        <w:t xml:space="preserve"> টাকা</w:t>
      </w:r>
      <w:r>
        <w:rPr>
          <w:color w:val="000050"/>
        </w:rPr>
        <w:t xml:space="preserve"> ক্যাশব্যাক</w:t>
      </w:r>
      <w:r>
        <w:rPr>
          <w:color w:val="000052"/>
        </w:rPr>
        <w:t xml:space="preserve"> অফার</w:t>
      </w:r>
      <w:r>
        <w:rPr>
          <w:color w:val="000000"/>
        </w:rPr>
        <w:t xml:space="preserve"> প্রযোজ্য</w:t>
      </w:r>
      <w:r>
        <w:br/>
      </w:r>
      <w:r>
        <w:rPr>
          <w:color w:val="000043"/>
        </w:rPr>
        <w:t xml:space="preserve"> বিকাশে</w:t>
      </w:r>
      <w:r>
        <w:rPr>
          <w:color w:val="000071"/>
        </w:rPr>
        <w:t xml:space="preserve"> দেখলাম</w:t>
      </w:r>
      <w:r>
        <w:rPr>
          <w:color w:val="000056"/>
        </w:rPr>
        <w:t xml:space="preserve"> টাকা</w:t>
      </w:r>
      <w:r>
        <w:rPr>
          <w:color w:val="000047"/>
        </w:rPr>
        <w:t xml:space="preserve"> রিচার্জ</w:t>
      </w:r>
      <w:r>
        <w:rPr>
          <w:color w:val="6B0000"/>
        </w:rPr>
        <w:t xml:space="preserve"> করলেই</w:t>
      </w:r>
      <w:r>
        <w:rPr>
          <w:color w:val="000056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2A0000"/>
        </w:rPr>
        <w:t xml:space="preserve"> আমি</w:t>
      </w:r>
      <w:r>
        <w:rPr>
          <w:color w:val="2E0000"/>
        </w:rPr>
        <w:t xml:space="preserve"> কি</w:t>
      </w:r>
      <w:r>
        <w:rPr>
          <w:color w:val="3C0000"/>
        </w:rPr>
        <w:t xml:space="preserve"> এই</w:t>
      </w:r>
      <w:r>
        <w:rPr>
          <w:color w:val="000064"/>
        </w:rPr>
        <w:t xml:space="preserve"> অফারটা</w:t>
      </w:r>
      <w:r>
        <w:rPr>
          <w:color w:val="00004A"/>
        </w:rPr>
        <w:t xml:space="preserve"> পাবো</w:t>
      </w:r>
      <w:r>
        <w:rPr>
          <w:color w:val="000000"/>
        </w:rPr>
        <w:t xml:space="preserve"> না</w:t>
      </w:r>
      <w:r>
        <w:br/>
      </w:r>
      <w:r>
        <w:rPr>
          <w:color w:val="00004B"/>
        </w:rPr>
        <w:t xml:space="preserve"> ei</w:t>
      </w:r>
      <w:r>
        <w:rPr>
          <w:color w:val="000037"/>
        </w:rPr>
        <w:t xml:space="preserve"> number</w:t>
      </w:r>
      <w:r>
        <w:rPr>
          <w:color w:val="000039"/>
        </w:rPr>
        <w:t xml:space="preserve"> e</w:t>
      </w:r>
      <w:r>
        <w:rPr>
          <w:color w:val="00005E"/>
        </w:rPr>
        <w:t xml:space="preserve"> ki</w:t>
      </w:r>
      <w:r>
        <w:rPr>
          <w:color w:val="00003E"/>
        </w:rPr>
        <w:t xml:space="preserve"> add</w:t>
      </w:r>
      <w:r>
        <w:rPr>
          <w:color w:val="00003A"/>
        </w:rPr>
        <w:t xml:space="preserve"> money</w:t>
      </w:r>
      <w:r>
        <w:rPr>
          <w:color w:val="490000"/>
        </w:rPr>
        <w:t xml:space="preserve"> korle</w:t>
      </w:r>
      <w:r>
        <w:rPr>
          <w:color w:val="00005E"/>
        </w:rPr>
        <w:t xml:space="preserve"> ki</w:t>
      </w:r>
      <w:r>
        <w:rPr>
          <w:color w:val="000036"/>
        </w:rPr>
        <w:t xml:space="preserve"> taka</w:t>
      </w:r>
      <w:r>
        <w:rPr>
          <w:color w:val="00009A"/>
        </w:rPr>
        <w:t xml:space="preserve"> bounous</w:t>
      </w:r>
      <w:r>
        <w:rPr>
          <w:color w:val="000043"/>
        </w:rPr>
        <w:t xml:space="preserve"> pabo</w:t>
      </w:r>
      <w:r>
        <w:br/>
      </w:r>
      <w:r>
        <w:rPr>
          <w:color w:val="000088"/>
        </w:rPr>
        <w:t xml:space="preserve"> মোবাইল</w:t>
      </w:r>
      <w:r>
        <w:rPr>
          <w:color w:val="00006F"/>
        </w:rPr>
        <w:t xml:space="preserve"> রিচার্জ</w:t>
      </w:r>
      <w:r>
        <w:rPr>
          <w:color w:val="000066"/>
        </w:rPr>
        <w:t xml:space="preserve"> অফার</w:t>
      </w:r>
      <w:r>
        <w:rPr>
          <w:color w:val="000060"/>
        </w:rPr>
        <w:t xml:space="preserve"> আছে</w:t>
      </w:r>
      <w:r>
        <w:rPr>
          <w:color w:val="480000"/>
        </w:rPr>
        <w:t xml:space="preserve"> কি</w:t>
      </w:r>
      <w:r>
        <w:rPr>
          <w:color w:val="5F0000"/>
        </w:rPr>
        <w:t xml:space="preserve"> এই</w:t>
      </w:r>
      <w:r>
        <w:rPr>
          <w:color w:val="000000"/>
        </w:rPr>
        <w:t xml:space="preserve"> নাম্বারে</w:t>
      </w:r>
      <w:r>
        <w:br/>
      </w:r>
      <w:r>
        <w:rPr>
          <w:color w:val="000000"/>
        </w:rPr>
        <w:t xml:space="preserve"> -</w:t>
      </w:r>
      <w:r>
        <w:rPr>
          <w:color w:val="3E0000"/>
        </w:rPr>
        <w:t xml:space="preserve"> এই</w:t>
      </w:r>
      <w:r>
        <w:rPr>
          <w:color w:val="000041"/>
        </w:rPr>
        <w:t xml:space="preserve"> নাম্বারে</w:t>
      </w:r>
      <w:r>
        <w:rPr>
          <w:color w:val="000080"/>
        </w:rPr>
        <w:t xml:space="preserve"> রিচাজের</w:t>
      </w:r>
      <w:r>
        <w:rPr>
          <w:color w:val="6D0000"/>
        </w:rPr>
        <w:t xml:space="preserve"> উপর</w:t>
      </w:r>
      <w:r>
        <w:rPr>
          <w:color w:val="490000"/>
        </w:rPr>
        <w:t xml:space="preserve"> কোন</w:t>
      </w:r>
      <w:r>
        <w:rPr>
          <w:color w:val="00006F"/>
        </w:rPr>
        <w:t xml:space="preserve"> ক্যাসব্যাক</w:t>
      </w:r>
      <w:r>
        <w:rPr>
          <w:color w:val="000042"/>
        </w:rPr>
        <w:t xml:space="preserve"> অফার</w:t>
      </w:r>
      <w:r>
        <w:rPr>
          <w:color w:val="00003E"/>
        </w:rPr>
        <w:t xml:space="preserve"> আছে</w:t>
      </w:r>
      <w:r>
        <w:rPr>
          <w:color w:val="2F0000"/>
        </w:rPr>
        <w:t xml:space="preserve"> কি</w:t>
      </w:r>
      <w:r>
        <w:br/>
      </w:r>
      <w:r>
        <w:rPr>
          <w:color w:val="000077"/>
        </w:rPr>
        <w:t xml:space="preserve"> tk</w:t>
      </w:r>
      <w:r>
        <w:rPr>
          <w:color w:val="000045"/>
        </w:rPr>
        <w:t xml:space="preserve"> recharge</w:t>
      </w:r>
      <w:r>
        <w:rPr>
          <w:color w:val="3B0000"/>
        </w:rPr>
        <w:t xml:space="preserve"> a</w:t>
      </w:r>
      <w:r>
        <w:rPr>
          <w:color w:val="000077"/>
        </w:rPr>
        <w:t xml:space="preserve"> tk</w:t>
      </w:r>
      <w:r>
        <w:rPr>
          <w:color w:val="00007A"/>
        </w:rPr>
        <w:t xml:space="preserve"> casback</w:t>
      </w:r>
      <w:r>
        <w:rPr>
          <w:color w:val="510000"/>
        </w:rPr>
        <w:t xml:space="preserve"> ai</w:t>
      </w:r>
      <w:r>
        <w:rPr>
          <w:color w:val="000042"/>
        </w:rPr>
        <w:t xml:space="preserve"> offer</w:t>
      </w:r>
      <w:r>
        <w:rPr>
          <w:color w:val="000043"/>
        </w:rPr>
        <w:t xml:space="preserve"> ta</w:t>
      </w:r>
      <w:r>
        <w:rPr>
          <w:color w:val="000035"/>
        </w:rPr>
        <w:t xml:space="preserve"> ki</w:t>
      </w:r>
      <w:r>
        <w:rPr>
          <w:color w:val="340000"/>
        </w:rPr>
        <w:t xml:space="preserve"> ami</w:t>
      </w:r>
      <w:r>
        <w:rPr>
          <w:color w:val="00004D"/>
        </w:rPr>
        <w:t xml:space="preserve"> pabo</w:t>
      </w:r>
      <w:r>
        <w:br/>
      </w:r>
      <w:r>
        <w:rPr>
          <w:color w:val="610000"/>
        </w:rPr>
        <w:t xml:space="preserve"> এই</w:t>
      </w:r>
      <w:r>
        <w:rPr>
          <w:color w:val="00006C"/>
        </w:rPr>
        <w:t xml:space="preserve"> বিকাশে</w:t>
      </w:r>
      <w:r>
        <w:rPr>
          <w:color w:val="00008A"/>
        </w:rPr>
        <w:t xml:space="preserve"> টাকা</w:t>
      </w:r>
      <w:r>
        <w:rPr>
          <w:color w:val="000077"/>
        </w:rPr>
        <w:t xml:space="preserve"> রিচার্জে</w:t>
      </w:r>
      <w:r>
        <w:rPr>
          <w:color w:val="00008A"/>
        </w:rPr>
        <w:t xml:space="preserve"> টাকা</w:t>
      </w:r>
      <w:r>
        <w:rPr>
          <w:color w:val="000065"/>
        </w:rPr>
        <w:t xml:space="preserve"> ক্যাশব্যাক</w:t>
      </w:r>
      <w:r>
        <w:rPr>
          <w:color w:val="000000"/>
        </w:rPr>
        <w:t xml:space="preserve"> পাবো</w:t>
      </w:r>
      <w:r>
        <w:br/>
      </w:r>
      <w:r>
        <w:rPr>
          <w:color w:val="00002C"/>
        </w:rPr>
        <w:t xml:space="preserve"> bkash</w:t>
      </w:r>
      <w:r>
        <w:rPr>
          <w:color w:val="460000"/>
        </w:rPr>
        <w:t xml:space="preserve"> এ</w:t>
      </w:r>
      <w:r>
        <w:rPr>
          <w:color w:val="000079"/>
        </w:rPr>
        <w:t xml:space="preserve"> দেখলাম</w:t>
      </w:r>
      <w:r>
        <w:rPr>
          <w:color w:val="00005C"/>
        </w:rPr>
        <w:t xml:space="preserve"> টাকা</w:t>
      </w:r>
      <w:r>
        <w:rPr>
          <w:color w:val="00004F"/>
        </w:rPr>
        <w:t xml:space="preserve"> রিচার্জে</w:t>
      </w:r>
      <w:r>
        <w:rPr>
          <w:color w:val="00005C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590000"/>
        </w:rPr>
        <w:t xml:space="preserve"> তো</w:t>
      </w:r>
      <w:r>
        <w:rPr>
          <w:color w:val="2D0000"/>
        </w:rPr>
        <w:t xml:space="preserve"> আমি</w:t>
      </w:r>
      <w:r>
        <w:rPr>
          <w:color w:val="310000"/>
        </w:rPr>
        <w:t xml:space="preserve"> কি</w:t>
      </w:r>
      <w:r>
        <w:rPr>
          <w:color w:val="400000"/>
        </w:rPr>
        <w:t xml:space="preserve"> এই</w:t>
      </w:r>
      <w:r>
        <w:rPr>
          <w:color w:val="00006B"/>
        </w:rPr>
        <w:t xml:space="preserve"> অফারটা</w:t>
      </w:r>
      <w:r>
        <w:rPr>
          <w:color w:val="000000"/>
        </w:rPr>
        <w:t xml:space="preserve"> পাবো</w:t>
      </w:r>
      <w:r>
        <w:br/>
      </w:r>
      <w:r>
        <w:rPr>
          <w:color w:val="3C0000"/>
        </w:rPr>
        <w:t xml:space="preserve"> এ</w:t>
      </w:r>
      <w:r>
        <w:rPr>
          <w:color w:val="00004B"/>
        </w:rPr>
        <w:t xml:space="preserve"> টি</w:t>
      </w:r>
      <w:r>
        <w:rPr>
          <w:color w:val="550000"/>
        </w:rPr>
        <w:t xml:space="preserve"> তে</w:t>
      </w:r>
      <w:r>
        <w:rPr>
          <w:color w:val="000047"/>
        </w:rPr>
        <w:t xml:space="preserve"> ব্যাংক</w:t>
      </w:r>
      <w:r>
        <w:rPr>
          <w:color w:val="00002E"/>
        </w:rPr>
        <w:t xml:space="preserve"> থেকে</w:t>
      </w:r>
      <w:r>
        <w:rPr>
          <w:color w:val="000000"/>
        </w:rPr>
        <w:t xml:space="preserve"> -এ্যাড</w:t>
      </w:r>
      <w:r>
        <w:rPr>
          <w:color w:val="00003F"/>
        </w:rPr>
        <w:t xml:space="preserve"> মানি</w:t>
      </w:r>
      <w:r>
        <w:rPr>
          <w:color w:val="400000"/>
        </w:rPr>
        <w:t xml:space="preserve"> করলে</w:t>
      </w:r>
      <w:r>
        <w:rPr>
          <w:color w:val="000000"/>
        </w:rPr>
        <w:t xml:space="preserve"> -</w:t>
      </w:r>
      <w:r>
        <w:rPr>
          <w:color w:val="00008E"/>
        </w:rPr>
        <w:t xml:space="preserve"> কয</w:t>
      </w:r>
      <w:r>
        <w:rPr>
          <w:color w:val="00004B"/>
        </w:rPr>
        <w:t xml:space="preserve"> ব্যাক</w:t>
      </w:r>
      <w:r>
        <w:rPr>
          <w:color w:val="000053"/>
        </w:rPr>
        <w:t xml:space="preserve"> পাওয়া</w:t>
      </w:r>
      <w:r>
        <w:rPr>
          <w:color w:val="000000"/>
        </w:rPr>
        <w:t xml:space="preserve"> যাবে</w:t>
      </w:r>
      <w:r>
        <w:br/>
      </w:r>
      <w:r>
        <w:rPr>
          <w:color w:val="330000"/>
        </w:rPr>
        <w:t xml:space="preserve"> এই</w:t>
      </w:r>
      <w:r>
        <w:rPr>
          <w:color w:val="00009F"/>
        </w:rPr>
        <w:t xml:space="preserve"> নম্বর</w:t>
      </w:r>
      <w:r>
        <w:rPr>
          <w:color w:val="000042"/>
        </w:rPr>
        <w:t xml:space="preserve"> ব্যাংক</w:t>
      </w:r>
      <w:r>
        <w:rPr>
          <w:color w:val="00002C"/>
        </w:rPr>
        <w:t xml:space="preserve"> থেকে</w:t>
      </w:r>
      <w:r>
        <w:rPr>
          <w:color w:val="000049"/>
        </w:rPr>
        <w:t xml:space="preserve"> টাকা</w:t>
      </w:r>
      <w:r>
        <w:rPr>
          <w:color w:val="000045"/>
        </w:rPr>
        <w:t xml:space="preserve"> এড</w:t>
      </w:r>
      <w:r>
        <w:rPr>
          <w:color w:val="00003B"/>
        </w:rPr>
        <w:t xml:space="preserve"> মানি</w:t>
      </w:r>
      <w:r>
        <w:rPr>
          <w:color w:val="3C0000"/>
        </w:rPr>
        <w:t xml:space="preserve"> করলে</w:t>
      </w:r>
      <w:r>
        <w:rPr>
          <w:color w:val="000049"/>
        </w:rPr>
        <w:t xml:space="preserve"> টাকা</w:t>
      </w:r>
      <w:r>
        <w:rPr>
          <w:color w:val="00003F"/>
        </w:rPr>
        <w:t xml:space="preserve"> ক্যাশ</w:t>
      </w:r>
      <w:r>
        <w:rPr>
          <w:color w:val="000046"/>
        </w:rPr>
        <w:t xml:space="preserve"> ব্যাক</w:t>
      </w:r>
      <w:r>
        <w:rPr>
          <w:color w:val="000037"/>
        </w:rPr>
        <w:t xml:space="preserve"> অফার</w:t>
      </w:r>
      <w:r>
        <w:rPr>
          <w:color w:val="000000"/>
        </w:rPr>
        <w:t xml:space="preserve"> আছে</w:t>
      </w:r>
      <w:r>
        <w:rPr>
          <w:color w:val="000022"/>
        </w:rPr>
        <w:t xml:space="preserve"> বিকাশ</w:t>
      </w:r>
      <w:r>
        <w:rPr>
          <w:color w:val="00009F"/>
        </w:rPr>
        <w:t xml:space="preserve"> নম্বর</w:t>
      </w:r>
      <w:r>
        <w:br/>
      </w:r>
      <w:r>
        <w:rPr>
          <w:color w:val="690000"/>
        </w:rPr>
        <w:t xml:space="preserve"> am</w:t>
      </w:r>
      <w:r>
        <w:rPr>
          <w:color w:val="3E0000"/>
        </w:rPr>
        <w:t xml:space="preserve"> i</w:t>
      </w:r>
      <w:r>
        <w:rPr>
          <w:color w:val="000084"/>
        </w:rPr>
        <w:t xml:space="preserve"> applicable</w:t>
      </w:r>
      <w:r>
        <w:rPr>
          <w:color w:val="5B0000"/>
        </w:rPr>
        <w:t xml:space="preserve"> for</w:t>
      </w:r>
      <w:r>
        <w:rPr>
          <w:color w:val="000000"/>
        </w:rPr>
        <w:t xml:space="preserve"> tk</w:t>
      </w:r>
      <w:r>
        <w:rPr>
          <w:color w:val="00005E"/>
        </w:rPr>
        <w:t xml:space="preserve"> bonus</w:t>
      </w:r>
      <w:r>
        <w:rPr>
          <w:color w:val="000063"/>
        </w:rPr>
        <w:t xml:space="preserve"> on</w:t>
      </w:r>
      <w:r>
        <w:rPr>
          <w:color w:val="000000"/>
        </w:rPr>
        <w:t xml:space="preserve"> tk</w:t>
      </w:r>
      <w:r>
        <w:rPr>
          <w:color w:val="000047"/>
        </w:rPr>
        <w:t xml:space="preserve"> add</w:t>
      </w:r>
      <w:r>
        <w:rPr>
          <w:color w:val="000000"/>
        </w:rPr>
        <w:t xml:space="preserve"> money</w:t>
      </w:r>
      <w:r>
        <w:br/>
      </w:r>
      <w:r>
        <w:rPr>
          <w:color w:val="000053"/>
        </w:rPr>
        <w:t xml:space="preserve"> ei</w:t>
      </w:r>
      <w:r>
        <w:rPr>
          <w:color w:val="000071"/>
        </w:rPr>
        <w:t xml:space="preserve"> namber</w:t>
      </w:r>
      <w:r>
        <w:rPr>
          <w:color w:val="00003F"/>
        </w:rPr>
        <w:t xml:space="preserve"> e</w:t>
      </w:r>
      <w:r>
        <w:rPr>
          <w:color w:val="000034"/>
        </w:rPr>
        <w:t xml:space="preserve"> ki</w:t>
      </w:r>
      <w:r>
        <w:rPr>
          <w:color w:val="00004E"/>
        </w:rPr>
        <w:t xml:space="preserve"> kono</w:t>
      </w:r>
      <w:r>
        <w:rPr>
          <w:color w:val="000090"/>
        </w:rPr>
        <w:t xml:space="preserve"> nirdisto</w:t>
      </w:r>
      <w:r>
        <w:rPr>
          <w:color w:val="000040"/>
        </w:rPr>
        <w:t xml:space="preserve"> offer</w:t>
      </w:r>
      <w:r>
        <w:rPr>
          <w:color w:val="000055"/>
        </w:rPr>
        <w:t xml:space="preserve"> ache</w:t>
      </w:r>
      <w:r>
        <w:br/>
      </w:r>
      <w:r>
        <w:rPr>
          <w:color w:val="520000"/>
        </w:rPr>
        <w:t xml:space="preserve"> dekhen</w:t>
      </w:r>
      <w:r>
        <w:rPr>
          <w:color w:val="000028"/>
        </w:rPr>
        <w:t xml:space="preserve"> to</w:t>
      </w:r>
      <w:r>
        <w:rPr>
          <w:color w:val="3A0000"/>
        </w:rPr>
        <w:t xml:space="preserve"> vai</w:t>
      </w:r>
      <w:r>
        <w:rPr>
          <w:color w:val="2B0000"/>
        </w:rPr>
        <w:t xml:space="preserve"> amr</w:t>
      </w:r>
      <w:r>
        <w:rPr>
          <w:color w:val="000035"/>
        </w:rPr>
        <w:t xml:space="preserve"> ei</w:t>
      </w:r>
      <w:r>
        <w:rPr>
          <w:color w:val="00001D"/>
        </w:rPr>
        <w:t xml:space="preserve"> bkash</w:t>
      </w:r>
      <w:r>
        <w:rPr>
          <w:color w:val="000027"/>
        </w:rPr>
        <w:t xml:space="preserve"> number</w:t>
      </w:r>
      <w:r>
        <w:rPr>
          <w:color w:val="000070"/>
        </w:rPr>
        <w:t xml:space="preserve"> tk</w:t>
      </w:r>
      <w:r>
        <w:rPr>
          <w:color w:val="000057"/>
        </w:rPr>
        <w:t xml:space="preserve"> recharge</w:t>
      </w:r>
      <w:r>
        <w:rPr>
          <w:color w:val="340000"/>
        </w:rPr>
        <w:t xml:space="preserve"> korle</w:t>
      </w:r>
      <w:r>
        <w:rPr>
          <w:color w:val="000070"/>
        </w:rPr>
        <w:t xml:space="preserve"> tk</w:t>
      </w:r>
      <w:r>
        <w:rPr>
          <w:color w:val="000057"/>
        </w:rPr>
        <w:t xml:space="preserve"> cash</w:t>
      </w:r>
      <w:r>
        <w:rPr>
          <w:color w:val="000059"/>
        </w:rPr>
        <w:t xml:space="preserve"> back</w:t>
      </w:r>
      <w:r>
        <w:rPr>
          <w:color w:val="00003F"/>
        </w:rPr>
        <w:t xml:space="preserve"> apps</w:t>
      </w:r>
      <w:r>
        <w:rPr>
          <w:color w:val="000029"/>
        </w:rPr>
        <w:t xml:space="preserve"> theke</w:t>
      </w:r>
      <w:r>
        <w:rPr>
          <w:color w:val="000026"/>
        </w:rPr>
        <w:t xml:space="preserve"> taka</w:t>
      </w:r>
      <w:r>
        <w:rPr>
          <w:color w:val="000057"/>
        </w:rPr>
        <w:t xml:space="preserve"> recharge</w:t>
      </w:r>
      <w:r>
        <w:rPr>
          <w:color w:val="000070"/>
        </w:rPr>
        <w:t xml:space="preserve"> tk</w:t>
      </w:r>
      <w:r>
        <w:rPr>
          <w:color w:val="000057"/>
        </w:rPr>
        <w:t xml:space="preserve"> cash</w:t>
      </w:r>
      <w:r>
        <w:rPr>
          <w:color w:val="000059"/>
        </w:rPr>
        <w:t xml:space="preserve"> back</w:t>
      </w:r>
      <w:r>
        <w:br/>
      </w:r>
      <w:r>
        <w:rPr>
          <w:color w:val="000040"/>
        </w:rPr>
        <w:t xml:space="preserve"> ব্যাংক</w:t>
      </w:r>
      <w:r>
        <w:rPr>
          <w:color w:val="00002A"/>
        </w:rPr>
        <w:t xml:space="preserve"> একাউন্ট</w:t>
      </w:r>
      <w:r>
        <w:rPr>
          <w:color w:val="00002A"/>
        </w:rPr>
        <w:t xml:space="preserve"> থেকে</w:t>
      </w:r>
      <w:r>
        <w:rPr>
          <w:color w:val="560000"/>
        </w:rPr>
        <w:t xml:space="preserve"> আপনার</w:t>
      </w:r>
      <w:r>
        <w:rPr>
          <w:color w:val="000021"/>
        </w:rPr>
        <w:t xml:space="preserve"> বিকাশ</w:t>
      </w:r>
      <w:r>
        <w:rPr>
          <w:color w:val="000041"/>
        </w:rPr>
        <w:t xml:space="preserve"> একাউন্টে</w:t>
      </w:r>
      <w:r>
        <w:rPr>
          <w:color w:val="000046"/>
        </w:rPr>
        <w:t xml:space="preserve"> টাকা</w:t>
      </w:r>
      <w:r>
        <w:rPr>
          <w:color w:val="000047"/>
        </w:rPr>
        <w:t xml:space="preserve"> অ্যাড</w:t>
      </w:r>
      <w:r>
        <w:rPr>
          <w:color w:val="000039"/>
        </w:rPr>
        <w:t xml:space="preserve"> মানি</w:t>
      </w:r>
      <w:r>
        <w:rPr>
          <w:color w:val="580000"/>
        </w:rPr>
        <w:t xml:space="preserve"> করলেই</w:t>
      </w:r>
      <w:r>
        <w:rPr>
          <w:color w:val="000065"/>
        </w:rPr>
        <w:t xml:space="preserve"> পাচ্ছেন</w:t>
      </w:r>
      <w:r>
        <w:rPr>
          <w:color w:val="000046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310000"/>
        </w:rPr>
        <w:t xml:space="preserve"> এই</w:t>
      </w:r>
      <w:r>
        <w:rPr>
          <w:color w:val="000034"/>
        </w:rPr>
        <w:t xml:space="preserve"> নাম্বারে</w:t>
      </w:r>
      <w:r>
        <w:rPr>
          <w:color w:val="00004D"/>
        </w:rPr>
        <w:t xml:space="preserve"> অফারটি</w:t>
      </w:r>
      <w:r>
        <w:rPr>
          <w:color w:val="250000"/>
        </w:rPr>
        <w:t xml:space="preserve"> কি</w:t>
      </w:r>
      <w:r>
        <w:rPr>
          <w:color w:val="000000"/>
        </w:rPr>
        <w:t xml:space="preserve"> পাবো</w:t>
      </w:r>
      <w:r>
        <w:br/>
      </w:r>
      <w:r>
        <w:rPr>
          <w:color w:val="3E0000"/>
        </w:rPr>
        <w:t xml:space="preserve"> এই</w:t>
      </w:r>
      <w:r>
        <w:rPr>
          <w:color w:val="000041"/>
        </w:rPr>
        <w:t xml:space="preserve"> নাম্বারে</w:t>
      </w:r>
      <w:r>
        <w:rPr>
          <w:color w:val="000080"/>
        </w:rPr>
        <w:t xml:space="preserve"> রিচাজের</w:t>
      </w:r>
      <w:r>
        <w:rPr>
          <w:color w:val="6D0000"/>
        </w:rPr>
        <w:t xml:space="preserve"> উপর</w:t>
      </w:r>
      <w:r>
        <w:rPr>
          <w:color w:val="490000"/>
        </w:rPr>
        <w:t xml:space="preserve"> কোন</w:t>
      </w:r>
      <w:r>
        <w:rPr>
          <w:color w:val="00006F"/>
        </w:rPr>
        <w:t xml:space="preserve"> ক্যাসব্যাক</w:t>
      </w:r>
      <w:r>
        <w:rPr>
          <w:color w:val="000042"/>
        </w:rPr>
        <w:t xml:space="preserve"> অফার</w:t>
      </w:r>
      <w:r>
        <w:rPr>
          <w:color w:val="00003E"/>
        </w:rPr>
        <w:t xml:space="preserve"> আছে</w:t>
      </w:r>
      <w:r>
        <w:rPr>
          <w:color w:val="2F0000"/>
        </w:rPr>
        <w:t xml:space="preserve"> কি</w:t>
      </w:r>
      <w:r>
        <w:br/>
      </w:r>
      <w:r>
        <w:rPr>
          <w:color w:val="3B0000"/>
        </w:rPr>
        <w:t xml:space="preserve"> আসসালামু</w:t>
      </w:r>
      <w:r>
        <w:rPr>
          <w:color w:val="000000"/>
        </w:rPr>
        <w:t xml:space="preserve"> আলাইকুম</w:t>
      </w:r>
      <w:r>
        <w:rPr>
          <w:color w:val="180000"/>
        </w:rPr>
        <w:t xml:space="preserve"> আমার</w:t>
      </w:r>
      <w:r>
        <w:rPr>
          <w:color w:val="3F0000"/>
        </w:rPr>
        <w:t xml:space="preserve"> কাছে</w:t>
      </w:r>
      <w:r>
        <w:rPr>
          <w:color w:val="230000"/>
        </w:rPr>
        <w:t xml:space="preserve"> এই</w:t>
      </w:r>
      <w:r>
        <w:rPr>
          <w:color w:val="400000"/>
        </w:rPr>
        <w:t xml:space="preserve"> মাত্র</w:t>
      </w:r>
      <w:r>
        <w:rPr>
          <w:color w:val="000039"/>
        </w:rPr>
        <w:t xml:space="preserve"> মেসেজ</w:t>
      </w:r>
      <w:r>
        <w:rPr>
          <w:color w:val="000042"/>
        </w:rPr>
        <w:t xml:space="preserve"> আসলো</w:t>
      </w:r>
      <w:r>
        <w:rPr>
          <w:color w:val="000050"/>
        </w:rPr>
        <w:t xml:space="preserve"> বিক্যাশ</w:t>
      </w:r>
      <w:r>
        <w:rPr>
          <w:color w:val="260000"/>
        </w:rPr>
        <w:t xml:space="preserve"> এ</w:t>
      </w:r>
      <w:r>
        <w:rPr>
          <w:color w:val="000019"/>
        </w:rPr>
        <w:t xml:space="preserve"> টাকা</w:t>
      </w:r>
      <w:r>
        <w:rPr>
          <w:color w:val="000029"/>
        </w:rPr>
        <w:t xml:space="preserve"> রিচার্জ</w:t>
      </w:r>
      <w:r>
        <w:rPr>
          <w:color w:val="290000"/>
        </w:rPr>
        <w:t xml:space="preserve"> করলে</w:t>
      </w:r>
      <w:r>
        <w:rPr>
          <w:color w:val="000000"/>
        </w:rPr>
        <w:t xml:space="preserve"> ক্যাশব্যাক</w:t>
      </w:r>
      <w:r>
        <w:rPr>
          <w:color w:val="2E0000"/>
        </w:rPr>
        <w:t xml:space="preserve"> এটা</w:t>
      </w:r>
      <w:r>
        <w:rPr>
          <w:color w:val="1A0000"/>
        </w:rPr>
        <w:t xml:space="preserve"> কি</w:t>
      </w:r>
      <w:r>
        <w:rPr>
          <w:color w:val="000026"/>
        </w:rPr>
        <w:t xml:space="preserve"> এখন</w:t>
      </w:r>
      <w:r>
        <w:rPr>
          <w:color w:val="350000"/>
        </w:rPr>
        <w:t xml:space="preserve"> ও</w:t>
      </w:r>
      <w:r>
        <w:rPr>
          <w:color w:val="00005C"/>
        </w:rPr>
        <w:t xml:space="preserve"> এভাইল</w:t>
      </w:r>
      <w:r>
        <w:rPr>
          <w:color w:val="00005C"/>
        </w:rPr>
        <w:t xml:space="preserve"> এবল</w:t>
      </w:r>
      <w:r>
        <w:rPr>
          <w:color w:val="000000"/>
        </w:rPr>
        <w:t xml:space="preserve"> আছে</w:t>
      </w:r>
      <w:r>
        <w:rPr>
          <w:color w:val="3C0000"/>
        </w:rPr>
        <w:t xml:space="preserve"> দয়া</w:t>
      </w:r>
      <w:r>
        <w:rPr>
          <w:color w:val="240000"/>
        </w:rPr>
        <w:t xml:space="preserve"> করে</w:t>
      </w:r>
      <w:r>
        <w:rPr>
          <w:color w:val="000032"/>
        </w:rPr>
        <w:t xml:space="preserve"> জানাবেন</w:t>
      </w:r>
      <w:r>
        <w:br/>
      </w:r>
      <w:r>
        <w:rPr>
          <w:color w:val="000000"/>
        </w:rPr>
        <w:t xml:space="preserve"> -</w:t>
      </w:r>
      <w:r>
        <w:rPr>
          <w:color w:val="3E0000"/>
        </w:rPr>
        <w:t xml:space="preserve"> এই</w:t>
      </w:r>
      <w:r>
        <w:rPr>
          <w:color w:val="000041"/>
        </w:rPr>
        <w:t xml:space="preserve"> নাম্বারে</w:t>
      </w:r>
      <w:r>
        <w:rPr>
          <w:color w:val="000080"/>
        </w:rPr>
        <w:t xml:space="preserve"> রিচাজের</w:t>
      </w:r>
      <w:r>
        <w:rPr>
          <w:color w:val="6D0000"/>
        </w:rPr>
        <w:t xml:space="preserve"> উপর</w:t>
      </w:r>
      <w:r>
        <w:rPr>
          <w:color w:val="490000"/>
        </w:rPr>
        <w:t xml:space="preserve"> কোন</w:t>
      </w:r>
      <w:r>
        <w:rPr>
          <w:color w:val="00006F"/>
        </w:rPr>
        <w:t xml:space="preserve"> ক্যাসব্যাক</w:t>
      </w:r>
      <w:r>
        <w:rPr>
          <w:color w:val="000042"/>
        </w:rPr>
        <w:t xml:space="preserve"> অফার</w:t>
      </w:r>
      <w:r>
        <w:rPr>
          <w:color w:val="00003E"/>
        </w:rPr>
        <w:t xml:space="preserve"> আছে</w:t>
      </w:r>
      <w:r>
        <w:rPr>
          <w:color w:val="2F0000"/>
        </w:rPr>
        <w:t xml:space="preserve"> কি</w:t>
      </w:r>
      <w:r>
        <w:br/>
      </w:r>
      <w:r>
        <w:rPr>
          <w:color w:val="410000"/>
        </w:rPr>
        <w:t xml:space="preserve"> amr</w:t>
      </w:r>
      <w:r>
        <w:rPr>
          <w:color w:val="940000"/>
        </w:rPr>
        <w:t xml:space="preserve"> eii</w:t>
      </w:r>
      <w:r>
        <w:rPr>
          <w:color w:val="00002B"/>
        </w:rPr>
        <w:t xml:space="preserve"> bkash</w:t>
      </w:r>
      <w:r>
        <w:rPr>
          <w:color w:val="00003A"/>
        </w:rPr>
        <w:t xml:space="preserve"> number</w:t>
      </w:r>
      <w:r>
        <w:rPr>
          <w:color w:val="00005D"/>
        </w:rPr>
        <w:t xml:space="preserve"> apps</w:t>
      </w:r>
      <w:r>
        <w:rPr>
          <w:color w:val="00003E"/>
        </w:rPr>
        <w:t xml:space="preserve"> theke</w:t>
      </w:r>
      <w:r>
        <w:rPr>
          <w:color w:val="000039"/>
        </w:rPr>
        <w:t xml:space="preserve"> taka</w:t>
      </w:r>
      <w:r>
        <w:rPr>
          <w:color w:val="000040"/>
        </w:rPr>
        <w:t xml:space="preserve"> recharge</w:t>
      </w:r>
      <w:r>
        <w:rPr>
          <w:color w:val="4D0000"/>
        </w:rPr>
        <w:t xml:space="preserve"> korle</w:t>
      </w:r>
      <w:r>
        <w:rPr>
          <w:color w:val="000037"/>
        </w:rPr>
        <w:t xml:space="preserve"> tk</w:t>
      </w:r>
      <w:r>
        <w:rPr>
          <w:color w:val="000040"/>
        </w:rPr>
        <w:t xml:space="preserve"> cash</w:t>
      </w:r>
      <w:r>
        <w:rPr>
          <w:color w:val="000000"/>
        </w:rPr>
        <w:t xml:space="preserve"> back</w:t>
      </w:r>
      <w:r>
        <w:br/>
      </w:r>
      <w:r>
        <w:rPr>
          <w:color w:val="00005D"/>
        </w:rPr>
        <w:t xml:space="preserve"> কার্ড</w:t>
      </w:r>
      <w:r>
        <w:rPr>
          <w:color w:val="00003B"/>
        </w:rPr>
        <w:t xml:space="preserve"> থেকে</w:t>
      </w:r>
      <w:r>
        <w:rPr>
          <w:color w:val="000063"/>
        </w:rPr>
        <w:t xml:space="preserve"> টাকা</w:t>
      </w:r>
      <w:r>
        <w:rPr>
          <w:color w:val="00008C"/>
        </w:rPr>
        <w:t xml:space="preserve"> এডমানিতে</w:t>
      </w:r>
      <w:r>
        <w:rPr>
          <w:color w:val="000063"/>
        </w:rPr>
        <w:t xml:space="preserve"> টাকা</w:t>
      </w:r>
      <w:r>
        <w:rPr>
          <w:color w:val="000056"/>
        </w:rPr>
        <w:t xml:space="preserve"> পাবো</w:t>
      </w:r>
      <w:r>
        <w:rPr>
          <w:color w:val="000067"/>
        </w:rPr>
        <w:t xml:space="preserve"> কিনা</w:t>
      </w:r>
      <w:r>
        <w:rPr>
          <w:color w:val="460000"/>
        </w:rPr>
        <w:t xml:space="preserve"> এই</w:t>
      </w:r>
      <w:r>
        <w:rPr>
          <w:color w:val="000000"/>
        </w:rPr>
        <w:t xml:space="preserve"> একাউন্টে</w:t>
      </w:r>
      <w:r>
        <w:br/>
      </w:r>
      <w:r>
        <w:rPr>
          <w:color w:val="000060"/>
        </w:rPr>
        <w:t xml:space="preserve"> টাকা</w:t>
      </w:r>
      <w:r>
        <w:rPr>
          <w:color w:val="000053"/>
        </w:rPr>
        <w:t xml:space="preserve"> রিচার্জে</w:t>
      </w:r>
      <w:r>
        <w:rPr>
          <w:color w:val="000060"/>
        </w:rPr>
        <w:t xml:space="preserve"> টাকা</w:t>
      </w:r>
      <w:r>
        <w:rPr>
          <w:color w:val="000047"/>
        </w:rPr>
        <w:t xml:space="preserve"> ক্যাশব্যাক</w:t>
      </w:r>
      <w:r>
        <w:rPr>
          <w:color w:val="440000"/>
        </w:rPr>
        <w:t xml:space="preserve"> এই</w:t>
      </w:r>
      <w:r>
        <w:rPr>
          <w:color w:val="000049"/>
        </w:rPr>
        <w:t xml:space="preserve"> অফার</w:t>
      </w:r>
      <w:r>
        <w:rPr>
          <w:color w:val="00005C"/>
        </w:rPr>
        <w:t xml:space="preserve"> সম্পর্কে</w:t>
      </w:r>
      <w:r>
        <w:rPr>
          <w:color w:val="000067"/>
        </w:rPr>
        <w:t xml:space="preserve"> বিস্তারিত</w:t>
      </w:r>
      <w:r>
        <w:rPr>
          <w:color w:val="770000"/>
        </w:rPr>
        <w:t xml:space="preserve"> বলুন</w:t>
      </w:r>
      <w:r>
        <w:br/>
      </w:r>
      <w:r>
        <w:rPr>
          <w:color w:val="000000"/>
        </w:rPr>
        <w:t xml:space="preserve"> +</w:t>
      </w:r>
      <w:r>
        <w:rPr>
          <w:color w:val="00005D"/>
        </w:rPr>
        <w:t xml:space="preserve"> কার্ড</w:t>
      </w:r>
      <w:r>
        <w:rPr>
          <w:color w:val="00003B"/>
        </w:rPr>
        <w:t xml:space="preserve"> থেকে</w:t>
      </w:r>
      <w:r>
        <w:rPr>
          <w:color w:val="000063"/>
        </w:rPr>
        <w:t xml:space="preserve"> টাকা</w:t>
      </w:r>
      <w:r>
        <w:rPr>
          <w:color w:val="00008C"/>
        </w:rPr>
        <w:t xml:space="preserve"> এডমানিতে</w:t>
      </w:r>
      <w:r>
        <w:rPr>
          <w:color w:val="000063"/>
        </w:rPr>
        <w:t xml:space="preserve"> টাকা</w:t>
      </w:r>
      <w:r>
        <w:rPr>
          <w:color w:val="000056"/>
        </w:rPr>
        <w:t xml:space="preserve"> পাবো</w:t>
      </w:r>
      <w:r>
        <w:rPr>
          <w:color w:val="000067"/>
        </w:rPr>
        <w:t xml:space="preserve"> কিনা</w:t>
      </w:r>
      <w:r>
        <w:rPr>
          <w:color w:val="460000"/>
        </w:rPr>
        <w:t xml:space="preserve"> এই</w:t>
      </w:r>
      <w:r>
        <w:rPr>
          <w:color w:val="000000"/>
        </w:rPr>
        <w:t xml:space="preserve"> একাউন্টে</w:t>
      </w:r>
      <w:r>
        <w:br/>
      </w:r>
      <w:r>
        <w:rPr>
          <w:color w:val="000076"/>
        </w:rPr>
        <w:t xml:space="preserve"> টাকা</w:t>
      </w:r>
      <w:r>
        <w:rPr>
          <w:color w:val="000066"/>
        </w:rPr>
        <w:t xml:space="preserve"> রিচার্জে</w:t>
      </w:r>
      <w:r>
        <w:rPr>
          <w:color w:val="000076"/>
        </w:rPr>
        <w:t xml:space="preserve"> টাকা</w:t>
      </w:r>
      <w:r>
        <w:rPr>
          <w:color w:val="000057"/>
        </w:rPr>
        <w:t xml:space="preserve"> ক্যাশব্যাক</w:t>
      </w:r>
      <w:r>
        <w:rPr>
          <w:color w:val="530000"/>
        </w:rPr>
        <w:t xml:space="preserve"> এই</w:t>
      </w:r>
      <w:r>
        <w:rPr>
          <w:color w:val="000058"/>
        </w:rPr>
        <w:t xml:space="preserve"> নাম্বারে</w:t>
      </w:r>
      <w:r>
        <w:rPr>
          <w:color w:val="3F0000"/>
        </w:rPr>
        <w:t xml:space="preserve"> কি</w:t>
      </w:r>
      <w:r>
        <w:rPr>
          <w:color w:val="000075"/>
        </w:rPr>
        <w:t xml:space="preserve"> পাব</w:t>
      </w:r>
      <w:r>
        <w:br/>
      </w:r>
      <w:r>
        <w:rPr>
          <w:color w:val="000028"/>
        </w:rPr>
        <w:t xml:space="preserve"> টাকা</w:t>
      </w:r>
      <w:r>
        <w:rPr>
          <w:color w:val="000052"/>
        </w:rPr>
        <w:t xml:space="preserve"> অ্যাড</w:t>
      </w:r>
      <w:r>
        <w:rPr>
          <w:color w:val="000041"/>
        </w:rPr>
        <w:t xml:space="preserve"> মানি</w:t>
      </w:r>
      <w:r>
        <w:rPr>
          <w:color w:val="420000"/>
        </w:rPr>
        <w:t xml:space="preserve"> করলে</w:t>
      </w:r>
      <w:r>
        <w:rPr>
          <w:color w:val="00003B"/>
        </w:rPr>
        <w:t xml:space="preserve"> ক্যাশব্যাক</w:t>
      </w:r>
      <w:r>
        <w:rPr>
          <w:color w:val="560000"/>
        </w:rPr>
        <w:t xml:space="preserve"> কি</w:t>
      </w:r>
      <w:r>
        <w:rPr>
          <w:color w:val="000046"/>
        </w:rPr>
        <w:t xml:space="preserve"> পাবো</w:t>
      </w:r>
      <w:r>
        <w:rPr>
          <w:color w:val="000000"/>
        </w:rPr>
        <w:t xml:space="preserve"> আমি</w:t>
      </w:r>
      <w:r>
        <w:rPr>
          <w:color w:val="4E0000"/>
        </w:rPr>
        <w:t xml:space="preserve"> আমার</w:t>
      </w:r>
      <w:r>
        <w:rPr>
          <w:color w:val="00003E"/>
        </w:rPr>
        <w:t xml:space="preserve"> নাম্বার</w:t>
      </w:r>
      <w:r>
        <w:rPr>
          <w:color w:val="4E0000"/>
        </w:rPr>
        <w:t xml:space="preserve"> আমার</w:t>
      </w:r>
      <w:r>
        <w:rPr>
          <w:color w:val="440000"/>
        </w:rPr>
        <w:t xml:space="preserve"> জন্য</w:t>
      </w:r>
      <w:r>
        <w:rPr>
          <w:color w:val="560000"/>
        </w:rPr>
        <w:t xml:space="preserve"> কি</w:t>
      </w:r>
      <w:r>
        <w:rPr>
          <w:color w:val="390000"/>
        </w:rPr>
        <w:t xml:space="preserve"> এই</w:t>
      </w:r>
      <w:r>
        <w:rPr>
          <w:color w:val="00003D"/>
        </w:rPr>
        <w:t xml:space="preserve"> অফার</w:t>
      </w:r>
      <w:r>
        <w:rPr>
          <w:color w:val="000063"/>
        </w:rPr>
        <w:t xml:space="preserve"> প্রযোজ্য</w:t>
      </w:r>
      <w:r>
        <w:rPr>
          <w:color w:val="000000"/>
        </w:rPr>
        <w:t xml:space="preserve"> হবে</w:t>
      </w:r>
      <w:r>
        <w:br/>
      </w:r>
      <w:r>
        <w:rPr>
          <w:color w:val="000054"/>
        </w:rPr>
        <w:t xml:space="preserve"> টাকা</w:t>
      </w:r>
      <w:r>
        <w:rPr>
          <w:color w:val="000075"/>
        </w:rPr>
        <w:t xml:space="preserve"> আডমানি</w:t>
      </w:r>
      <w:r>
        <w:rPr>
          <w:color w:val="450000"/>
        </w:rPr>
        <w:t xml:space="preserve"> করলে</w:t>
      </w:r>
      <w:r>
        <w:rPr>
          <w:color w:val="000054"/>
        </w:rPr>
        <w:t xml:space="preserve"> টাকা</w:t>
      </w:r>
      <w:r>
        <w:rPr>
          <w:color w:val="000000"/>
        </w:rPr>
        <w:t xml:space="preserve"> বোনাস</w:t>
      </w:r>
      <w:r>
        <w:rPr>
          <w:color w:val="3B0000"/>
        </w:rPr>
        <w:t xml:space="preserve"> এই</w:t>
      </w:r>
      <w:r>
        <w:rPr>
          <w:color w:val="00003F"/>
        </w:rPr>
        <w:t xml:space="preserve"> অফার</w:t>
      </w:r>
      <w:r>
        <w:rPr>
          <w:color w:val="000044"/>
        </w:rPr>
        <w:t xml:space="preserve"> টা</w:t>
      </w:r>
      <w:r>
        <w:rPr>
          <w:color w:val="280000"/>
        </w:rPr>
        <w:t xml:space="preserve"> আমার</w:t>
      </w:r>
      <w:r>
        <w:rPr>
          <w:color w:val="00003F"/>
        </w:rPr>
        <w:t xml:space="preserve"> নাম্বারে</w:t>
      </w:r>
      <w:r>
        <w:rPr>
          <w:color w:val="00003C"/>
        </w:rPr>
        <w:t xml:space="preserve"> আছে</w:t>
      </w:r>
      <w:r>
        <w:rPr>
          <w:color w:val="000057"/>
        </w:rPr>
        <w:t xml:space="preserve"> কিনা</w:t>
      </w:r>
      <w:r>
        <w:rPr>
          <w:color w:val="000045"/>
        </w:rPr>
        <w:t xml:space="preserve"> জানতে</w:t>
      </w:r>
      <w:r>
        <w:rPr>
          <w:color w:val="000047"/>
        </w:rPr>
        <w:t xml:space="preserve"> চাচ্ছি</w:t>
      </w:r>
      <w:r>
        <w:br/>
      </w:r>
      <w:r>
        <w:rPr>
          <w:color w:val="00005D"/>
        </w:rPr>
        <w:t xml:space="preserve"> কার্ড</w:t>
      </w:r>
      <w:r>
        <w:rPr>
          <w:color w:val="00003B"/>
        </w:rPr>
        <w:t xml:space="preserve"> থেকে</w:t>
      </w:r>
      <w:r>
        <w:rPr>
          <w:color w:val="000063"/>
        </w:rPr>
        <w:t xml:space="preserve"> টাকা</w:t>
      </w:r>
      <w:r>
        <w:rPr>
          <w:color w:val="00008C"/>
        </w:rPr>
        <w:t xml:space="preserve"> এডমানিতে</w:t>
      </w:r>
      <w:r>
        <w:rPr>
          <w:color w:val="000063"/>
        </w:rPr>
        <w:t xml:space="preserve"> টাকা</w:t>
      </w:r>
      <w:r>
        <w:rPr>
          <w:color w:val="000056"/>
        </w:rPr>
        <w:t xml:space="preserve"> পাবো</w:t>
      </w:r>
      <w:r>
        <w:rPr>
          <w:color w:val="000067"/>
        </w:rPr>
        <w:t xml:space="preserve"> কিনা</w:t>
      </w:r>
      <w:r>
        <w:rPr>
          <w:color w:val="460000"/>
        </w:rPr>
        <w:t xml:space="preserve"> এই</w:t>
      </w:r>
      <w:r>
        <w:rPr>
          <w:color w:val="000000"/>
        </w:rPr>
        <w:t xml:space="preserve"> একাউন্টে</w:t>
      </w:r>
      <w:r>
        <w:br/>
      </w:r>
      <w:r>
        <w:rPr>
          <w:color w:val="000054"/>
        </w:rPr>
        <w:t xml:space="preserve"> টাকা</w:t>
      </w:r>
      <w:r>
        <w:rPr>
          <w:color w:val="000075"/>
        </w:rPr>
        <w:t xml:space="preserve"> আডমানি</w:t>
      </w:r>
      <w:r>
        <w:rPr>
          <w:color w:val="450000"/>
        </w:rPr>
        <w:t xml:space="preserve"> করলে</w:t>
      </w:r>
      <w:r>
        <w:rPr>
          <w:color w:val="000054"/>
        </w:rPr>
        <w:t xml:space="preserve"> টাকা</w:t>
      </w:r>
      <w:r>
        <w:rPr>
          <w:color w:val="000000"/>
        </w:rPr>
        <w:t xml:space="preserve"> বোনাস</w:t>
      </w:r>
      <w:r>
        <w:rPr>
          <w:color w:val="3B0000"/>
        </w:rPr>
        <w:t xml:space="preserve"> এই</w:t>
      </w:r>
      <w:r>
        <w:rPr>
          <w:color w:val="00003F"/>
        </w:rPr>
        <w:t xml:space="preserve"> অফার</w:t>
      </w:r>
      <w:r>
        <w:rPr>
          <w:color w:val="000044"/>
        </w:rPr>
        <w:t xml:space="preserve"> টা</w:t>
      </w:r>
      <w:r>
        <w:rPr>
          <w:color w:val="280000"/>
        </w:rPr>
        <w:t xml:space="preserve"> আমার</w:t>
      </w:r>
      <w:r>
        <w:rPr>
          <w:color w:val="00003F"/>
        </w:rPr>
        <w:t xml:space="preserve"> নাম্বারে</w:t>
      </w:r>
      <w:r>
        <w:rPr>
          <w:color w:val="00003C"/>
        </w:rPr>
        <w:t xml:space="preserve"> আছে</w:t>
      </w:r>
      <w:r>
        <w:rPr>
          <w:color w:val="000057"/>
        </w:rPr>
        <w:t xml:space="preserve"> কিনা</w:t>
      </w:r>
      <w:r>
        <w:rPr>
          <w:color w:val="000045"/>
        </w:rPr>
        <w:t xml:space="preserve"> জানতে</w:t>
      </w:r>
      <w:r>
        <w:rPr>
          <w:color w:val="000047"/>
        </w:rPr>
        <w:t xml:space="preserve"> চাচ্ছি</w:t>
      </w:r>
      <w:r>
        <w:br/>
      </w:r>
      <w:r>
        <w:rPr>
          <w:color w:val="320000"/>
        </w:rPr>
        <w:t xml:space="preserve"> এ</w:t>
      </w:r>
      <w:r>
        <w:rPr>
          <w:color w:val="000031"/>
        </w:rPr>
        <w:t xml:space="preserve"> নাম্বারে</w:t>
      </w:r>
      <w:r>
        <w:rPr>
          <w:color w:val="000042"/>
        </w:rPr>
        <w:t xml:space="preserve"> টাকা</w:t>
      </w:r>
      <w:r>
        <w:rPr>
          <w:color w:val="000036"/>
        </w:rPr>
        <w:t xml:space="preserve"> রিচার্জ</w:t>
      </w:r>
      <w:r>
        <w:rPr>
          <w:color w:val="300000"/>
        </w:rPr>
        <w:t xml:space="preserve"> করে</w:t>
      </w:r>
      <w:r>
        <w:rPr>
          <w:color w:val="000042"/>
        </w:rPr>
        <w:t xml:space="preserve"> টাকা</w:t>
      </w:r>
      <w:r>
        <w:rPr>
          <w:color w:val="000030"/>
        </w:rPr>
        <w:t xml:space="preserve"> ক্যাশব্যাক</w:t>
      </w:r>
      <w:r>
        <w:rPr>
          <w:color w:val="000039"/>
        </w:rPr>
        <w:t xml:space="preserve"> পাবো</w:t>
      </w:r>
      <w:r>
        <w:rPr>
          <w:color w:val="460000"/>
        </w:rPr>
        <w:t xml:space="preserve"> কি</w:t>
      </w:r>
      <w:r>
        <w:rPr>
          <w:color w:val="000079"/>
        </w:rPr>
        <w:t xml:space="preserve"> তুই</w:t>
      </w:r>
      <w:r>
        <w:rPr>
          <w:color w:val="460000"/>
        </w:rPr>
        <w:t xml:space="preserve"> কি</w:t>
      </w:r>
      <w:r>
        <w:rPr>
          <w:color w:val="000079"/>
        </w:rPr>
        <w:t xml:space="preserve"> করছিস</w:t>
      </w:r>
      <w:r>
        <w:rPr>
          <w:color w:val="650000"/>
        </w:rPr>
        <w:t xml:space="preserve"> ওখানে</w:t>
      </w:r>
      <w:r>
        <w:br/>
      </w:r>
      <w:r>
        <w:rPr>
          <w:color w:val="000049"/>
        </w:rPr>
        <w:t xml:space="preserve"> tk</w:t>
      </w:r>
      <w:r>
        <w:rPr>
          <w:color w:val="000057"/>
        </w:rPr>
        <w:t xml:space="preserve"> add</w:t>
      </w:r>
      <w:r>
        <w:rPr>
          <w:color w:val="000052"/>
        </w:rPr>
        <w:t xml:space="preserve"> money</w:t>
      </w:r>
      <w:r>
        <w:rPr>
          <w:color w:val="000051"/>
        </w:rPr>
        <w:t xml:space="preserve"> offer</w:t>
      </w:r>
      <w:r>
        <w:rPr>
          <w:color w:val="000081"/>
        </w:rPr>
        <w:t xml:space="preserve"> somporke</w:t>
      </w:r>
      <w:r>
        <w:rPr>
          <w:color w:val="6E0000"/>
        </w:rPr>
        <w:t xml:space="preserve"> jante</w:t>
      </w:r>
      <w:r>
        <w:rPr>
          <w:color w:val="000061"/>
        </w:rPr>
        <w:t xml:space="preserve"> chai</w:t>
      </w:r>
      <w:r>
        <w:br/>
      </w:r>
      <w:r>
        <w:rPr>
          <w:color w:val="00005D"/>
        </w:rPr>
        <w:t xml:space="preserve"> কার্ড</w:t>
      </w:r>
      <w:r>
        <w:rPr>
          <w:color w:val="00003B"/>
        </w:rPr>
        <w:t xml:space="preserve"> থেকে</w:t>
      </w:r>
      <w:r>
        <w:rPr>
          <w:color w:val="000063"/>
        </w:rPr>
        <w:t xml:space="preserve"> টাকা</w:t>
      </w:r>
      <w:r>
        <w:rPr>
          <w:color w:val="00008C"/>
        </w:rPr>
        <w:t xml:space="preserve"> এডমানিতে</w:t>
      </w:r>
      <w:r>
        <w:rPr>
          <w:color w:val="000063"/>
        </w:rPr>
        <w:t xml:space="preserve"> টাকা</w:t>
      </w:r>
      <w:r>
        <w:rPr>
          <w:color w:val="000056"/>
        </w:rPr>
        <w:t xml:space="preserve"> পাবো</w:t>
      </w:r>
      <w:r>
        <w:rPr>
          <w:color w:val="000067"/>
        </w:rPr>
        <w:t xml:space="preserve"> কিনা</w:t>
      </w:r>
      <w:r>
        <w:rPr>
          <w:color w:val="460000"/>
        </w:rPr>
        <w:t xml:space="preserve"> এই</w:t>
      </w:r>
      <w:r>
        <w:rPr>
          <w:color w:val="000000"/>
        </w:rPr>
        <w:t xml:space="preserve"> একাউন্টে</w:t>
      </w:r>
      <w:r>
        <w:br/>
      </w:r>
      <w:r>
        <w:rPr>
          <w:color w:val="000054"/>
        </w:rPr>
        <w:t xml:space="preserve"> টাকা</w:t>
      </w:r>
      <w:r>
        <w:rPr>
          <w:color w:val="000075"/>
        </w:rPr>
        <w:t xml:space="preserve"> আডমানি</w:t>
      </w:r>
      <w:r>
        <w:rPr>
          <w:color w:val="450000"/>
        </w:rPr>
        <w:t xml:space="preserve"> করলে</w:t>
      </w:r>
      <w:r>
        <w:rPr>
          <w:color w:val="000054"/>
        </w:rPr>
        <w:t xml:space="preserve"> টাকা</w:t>
      </w:r>
      <w:r>
        <w:rPr>
          <w:color w:val="000000"/>
        </w:rPr>
        <w:t xml:space="preserve"> বোনাস</w:t>
      </w:r>
      <w:r>
        <w:rPr>
          <w:color w:val="3B0000"/>
        </w:rPr>
        <w:t xml:space="preserve"> এই</w:t>
      </w:r>
      <w:r>
        <w:rPr>
          <w:color w:val="00003F"/>
        </w:rPr>
        <w:t xml:space="preserve"> অফার</w:t>
      </w:r>
      <w:r>
        <w:rPr>
          <w:color w:val="000044"/>
        </w:rPr>
        <w:t xml:space="preserve"> টা</w:t>
      </w:r>
      <w:r>
        <w:rPr>
          <w:color w:val="280000"/>
        </w:rPr>
        <w:t xml:space="preserve"> আমার</w:t>
      </w:r>
      <w:r>
        <w:rPr>
          <w:color w:val="00003F"/>
        </w:rPr>
        <w:t xml:space="preserve"> নাম্বারে</w:t>
      </w:r>
      <w:r>
        <w:rPr>
          <w:color w:val="00003C"/>
        </w:rPr>
        <w:t xml:space="preserve"> আছে</w:t>
      </w:r>
      <w:r>
        <w:rPr>
          <w:color w:val="000057"/>
        </w:rPr>
        <w:t xml:space="preserve"> কিনা</w:t>
      </w:r>
      <w:r>
        <w:rPr>
          <w:color w:val="000045"/>
        </w:rPr>
        <w:t xml:space="preserve"> জানতে</w:t>
      </w:r>
      <w:r>
        <w:rPr>
          <w:color w:val="000047"/>
        </w:rPr>
        <w:t xml:space="preserve"> চাচ্ছি</w:t>
      </w:r>
      <w:r>
        <w:br/>
      </w:r>
      <w:r>
        <w:rPr>
          <w:color w:val="00005E"/>
        </w:rPr>
        <w:t xml:space="preserve"> tk</w:t>
      </w:r>
      <w:r>
        <w:rPr>
          <w:color w:val="000038"/>
        </w:rPr>
        <w:t xml:space="preserve"> add</w:t>
      </w:r>
      <w:r>
        <w:rPr>
          <w:color w:val="000035"/>
        </w:rPr>
        <w:t xml:space="preserve"> money</w:t>
      </w:r>
      <w:r>
        <w:rPr>
          <w:color w:val="450000"/>
        </w:rPr>
        <w:t xml:space="preserve"> te</w:t>
      </w:r>
      <w:r>
        <w:rPr>
          <w:color w:val="00005E"/>
        </w:rPr>
        <w:t xml:space="preserve"> tk</w:t>
      </w:r>
      <w:r>
        <w:rPr>
          <w:color w:val="00004A"/>
        </w:rPr>
        <w:t xml:space="preserve"> bonus</w:t>
      </w:r>
      <w:r>
        <w:rPr>
          <w:color w:val="000045"/>
        </w:rPr>
        <w:t xml:space="preserve"> ache</w:t>
      </w:r>
      <w:r>
        <w:rPr>
          <w:color w:val="590000"/>
        </w:rPr>
        <w:t xml:space="preserve"> kina</w:t>
      </w:r>
      <w:r>
        <w:rPr>
          <w:color w:val="00008A"/>
        </w:rPr>
        <w:t xml:space="preserve"> dekn</w:t>
      </w:r>
      <w:r>
        <w:rPr>
          <w:color w:val="000033"/>
        </w:rPr>
        <w:t xml:space="preserve"> to</w:t>
      </w:r>
      <w:r>
        <w:rPr>
          <w:color w:val="450000"/>
        </w:rPr>
        <w:t xml:space="preserve"> please</w:t>
      </w:r>
      <w:r>
        <w:br/>
      </w:r>
      <w:r>
        <w:rPr>
          <w:color w:val="4F0000"/>
        </w:rPr>
        <w:t xml:space="preserve"> আমি</w:t>
      </w:r>
      <w:r>
        <w:rPr>
          <w:color w:val="550000"/>
        </w:rPr>
        <w:t xml:space="preserve"> কি</w:t>
      </w:r>
      <w:r>
        <w:rPr>
          <w:color w:val="700000"/>
        </w:rPr>
        <w:t xml:space="preserve"> এই</w:t>
      </w:r>
      <w:r>
        <w:rPr>
          <w:color w:val="000078"/>
        </w:rPr>
        <w:t xml:space="preserve"> অফার</w:t>
      </w:r>
      <w:r>
        <w:rPr>
          <w:color w:val="00009B"/>
        </w:rPr>
        <w:t xml:space="preserve"> টি</w:t>
      </w:r>
      <w:r>
        <w:rPr>
          <w:color w:val="000000"/>
        </w:rPr>
        <w:t xml:space="preserve"> পাবো</w:t>
      </w:r>
      <w:r>
        <w:br/>
      </w:r>
      <w:r>
        <w:rPr>
          <w:color w:val="000049"/>
        </w:rPr>
        <w:t xml:space="preserve"> tk</w:t>
      </w:r>
      <w:r>
        <w:rPr>
          <w:color w:val="000057"/>
        </w:rPr>
        <w:t xml:space="preserve"> add</w:t>
      </w:r>
      <w:r>
        <w:rPr>
          <w:color w:val="000052"/>
        </w:rPr>
        <w:t xml:space="preserve"> money</w:t>
      </w:r>
      <w:r>
        <w:rPr>
          <w:color w:val="000051"/>
        </w:rPr>
        <w:t xml:space="preserve"> offer</w:t>
      </w:r>
      <w:r>
        <w:rPr>
          <w:color w:val="000081"/>
        </w:rPr>
        <w:t xml:space="preserve"> somporke</w:t>
      </w:r>
      <w:r>
        <w:rPr>
          <w:color w:val="6E0000"/>
        </w:rPr>
        <w:t xml:space="preserve"> jante</w:t>
      </w:r>
      <w:r>
        <w:rPr>
          <w:color w:val="000061"/>
        </w:rPr>
        <w:t xml:space="preserve"> chai</w:t>
      </w:r>
      <w:r>
        <w:br/>
      </w:r>
      <w:r>
        <w:rPr>
          <w:color w:val="000070"/>
        </w:rPr>
        <w:t xml:space="preserve"> tk</w:t>
      </w:r>
      <w:r>
        <w:rPr>
          <w:color w:val="00005B"/>
        </w:rPr>
        <w:t xml:space="preserve"> mobile</w:t>
      </w:r>
      <w:r>
        <w:rPr>
          <w:color w:val="000088"/>
        </w:rPr>
        <w:t xml:space="preserve"> recherge</w:t>
      </w:r>
      <w:r>
        <w:rPr>
          <w:color w:val="720000"/>
        </w:rPr>
        <w:t xml:space="preserve"> korla</w:t>
      </w:r>
      <w:r>
        <w:rPr>
          <w:color w:val="000070"/>
        </w:rPr>
        <w:t xml:space="preserve"> tk</w:t>
      </w:r>
      <w:r>
        <w:rPr>
          <w:color w:val="000042"/>
        </w:rPr>
        <w:t xml:space="preserve"> cashback</w:t>
      </w:r>
      <w:r>
        <w:rPr>
          <w:color w:val="310000"/>
        </w:rPr>
        <w:t xml:space="preserve"> ami</w:t>
      </w:r>
      <w:r>
        <w:rPr>
          <w:color w:val="000048"/>
        </w:rPr>
        <w:t xml:space="preserve"> pabo</w:t>
      </w:r>
      <w:r>
        <w:br/>
      </w:r>
      <w:r>
        <w:rPr>
          <w:color w:val="00004B"/>
        </w:rPr>
        <w:t xml:space="preserve"> ভিসা</w:t>
      </w:r>
      <w:r>
        <w:rPr>
          <w:color w:val="000038"/>
        </w:rPr>
        <w:t xml:space="preserve"> কার্ড</w:t>
      </w:r>
      <w:r>
        <w:rPr>
          <w:color w:val="000045"/>
        </w:rPr>
        <w:t xml:space="preserve"> বা</w:t>
      </w:r>
      <w:r>
        <w:rPr>
          <w:color w:val="000059"/>
        </w:rPr>
        <w:t xml:space="preserve"> মাস্টারকার্ড</w:t>
      </w:r>
      <w:r>
        <w:rPr>
          <w:color w:val="000024"/>
        </w:rPr>
        <w:t xml:space="preserve"> থেকে</w:t>
      </w:r>
      <w:r>
        <w:rPr>
          <w:color w:val="490000"/>
        </w:rPr>
        <w:t xml:space="preserve"> আপনার</w:t>
      </w:r>
      <w:r>
        <w:rPr>
          <w:color w:val="00001C"/>
        </w:rPr>
        <w:t xml:space="preserve"> বিকাশ</w:t>
      </w:r>
      <w:r>
        <w:rPr>
          <w:color w:val="000038"/>
        </w:rPr>
        <w:t xml:space="preserve"> একাউন্টে</w:t>
      </w:r>
      <w:r>
        <w:rPr>
          <w:color w:val="00003C"/>
        </w:rPr>
        <w:t xml:space="preserve"> টাকা</w:t>
      </w:r>
      <w:r>
        <w:rPr>
          <w:color w:val="00003D"/>
        </w:rPr>
        <w:t xml:space="preserve"> অ্যাড</w:t>
      </w:r>
      <w:r>
        <w:rPr>
          <w:color w:val="000031"/>
        </w:rPr>
        <w:t xml:space="preserve"> মানি</w:t>
      </w:r>
      <w:r>
        <w:rPr>
          <w:color w:val="4B0000"/>
        </w:rPr>
        <w:t xml:space="preserve"> করলেই</w:t>
      </w:r>
      <w:r>
        <w:rPr>
          <w:color w:val="000057"/>
        </w:rPr>
        <w:t xml:space="preserve"> পাচ্ছেন</w:t>
      </w:r>
      <w:r>
        <w:rPr>
          <w:color w:val="00003C"/>
        </w:rPr>
        <w:t xml:space="preserve"> টাকা</w:t>
      </w:r>
      <w:r>
        <w:rPr>
          <w:color w:val="000000"/>
        </w:rPr>
        <w:t xml:space="preserve"> ক্যাশব্যক</w:t>
      </w:r>
      <w:r>
        <w:rPr>
          <w:color w:val="2A0000"/>
        </w:rPr>
        <w:t xml:space="preserve"> এই</w:t>
      </w:r>
      <w:r>
        <w:rPr>
          <w:color w:val="00002D"/>
        </w:rPr>
        <w:t xml:space="preserve"> নাম্বারে</w:t>
      </w:r>
      <w:r>
        <w:rPr>
          <w:color w:val="000042"/>
        </w:rPr>
        <w:t xml:space="preserve"> অফারটি</w:t>
      </w:r>
      <w:r>
        <w:rPr>
          <w:color w:val="200000"/>
        </w:rPr>
        <w:t xml:space="preserve"> কি</w:t>
      </w:r>
      <w:r>
        <w:rPr>
          <w:color w:val="000000"/>
        </w:rPr>
        <w:t xml:space="preserve"> পাবো</w:t>
      </w:r>
      <w:r>
        <w:br/>
      </w:r>
      <w:r>
        <w:rPr>
          <w:color w:val="000036"/>
        </w:rPr>
        <w:t xml:space="preserve"> অ্যাপ</w:t>
      </w:r>
      <w:r>
        <w:rPr>
          <w:color w:val="2D0000"/>
        </w:rPr>
        <w:t xml:space="preserve"> দিয়ে</w:t>
      </w:r>
      <w:r>
        <w:rPr>
          <w:color w:val="000034"/>
        </w:rPr>
        <w:t xml:space="preserve"> কার্ড</w:t>
      </w:r>
      <w:r>
        <w:rPr>
          <w:color w:val="000021"/>
        </w:rPr>
        <w:t xml:space="preserve"> থেকে</w:t>
      </w:r>
      <w:r>
        <w:rPr>
          <w:color w:val="000037"/>
        </w:rPr>
        <w:t xml:space="preserve"> টাকা</w:t>
      </w:r>
      <w:r>
        <w:rPr>
          <w:color w:val="000038"/>
        </w:rPr>
        <w:t xml:space="preserve"> অ্যাড</w:t>
      </w:r>
      <w:r>
        <w:rPr>
          <w:color w:val="00002D"/>
        </w:rPr>
        <w:t xml:space="preserve"> মানি</w:t>
      </w:r>
      <w:r>
        <w:rPr>
          <w:color w:val="2D0000"/>
        </w:rPr>
        <w:t xml:space="preserve"> করলে</w:t>
      </w:r>
      <w:r>
        <w:rPr>
          <w:color w:val="000037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000000"/>
        </w:rPr>
        <w:t xml:space="preserve"> tca</w:t>
      </w:r>
      <w:r>
        <w:rPr>
          <w:color w:val="5F0000"/>
        </w:rPr>
        <w:t xml:space="preserve"> is</w:t>
      </w:r>
      <w:r>
        <w:rPr>
          <w:color w:val="3C0000"/>
        </w:rPr>
        <w:t xml:space="preserve"> this</w:t>
      </w:r>
      <w:r>
        <w:rPr>
          <w:color w:val="000026"/>
        </w:rPr>
        <w:t xml:space="preserve"> offer</w:t>
      </w:r>
      <w:r>
        <w:rPr>
          <w:color w:val="460000"/>
        </w:rPr>
        <w:t xml:space="preserve"> still</w:t>
      </w:r>
      <w:r>
        <w:rPr>
          <w:color w:val="000056"/>
        </w:rPr>
        <w:t xml:space="preserve"> valid</w:t>
      </w:r>
      <w:r>
        <w:rPr>
          <w:color w:val="340000"/>
        </w:rPr>
        <w:t xml:space="preserve"> for</w:t>
      </w:r>
      <w:r>
        <w:rPr>
          <w:color w:val="00004E"/>
        </w:rPr>
        <w:t xml:space="preserve"> my</w:t>
      </w:r>
      <w:r>
        <w:rPr>
          <w:color w:val="000000"/>
        </w:rPr>
        <w:t xml:space="preserve"> number</w:t>
      </w:r>
      <w:r>
        <w:rPr>
          <w:color w:val="00004E"/>
        </w:rPr>
        <w:t xml:space="preserve"> my</w:t>
      </w:r>
      <w:r>
        <w:rPr>
          <w:color w:val="000065"/>
        </w:rPr>
        <w:t xml:space="preserve"> nos</w:t>
      </w:r>
      <w:r>
        <w:rPr>
          <w:color w:val="5F0000"/>
        </w:rPr>
        <w:t xml:space="preserve"> is</w:t>
      </w:r>
      <w:r>
        <w:br/>
      </w:r>
      <w:r>
        <w:rPr>
          <w:color w:val="000000"/>
        </w:rPr>
        <w:t xml:space="preserve"> tk</w:t>
      </w:r>
      <w:r>
        <w:rPr>
          <w:color w:val="000041"/>
        </w:rPr>
        <w:t xml:space="preserve"> add</w:t>
      </w:r>
      <w:r>
        <w:rPr>
          <w:color w:val="00003D"/>
        </w:rPr>
        <w:t xml:space="preserve"> money</w:t>
      </w:r>
      <w:r>
        <w:rPr>
          <w:color w:val="500000"/>
        </w:rPr>
        <w:t xml:space="preserve"> te</w:t>
      </w:r>
      <w:r>
        <w:rPr>
          <w:color w:val="000000"/>
        </w:rPr>
        <w:t xml:space="preserve"> tk</w:t>
      </w:r>
      <w:r>
        <w:rPr>
          <w:color w:val="000056"/>
        </w:rPr>
        <w:t xml:space="preserve"> bonus</w:t>
      </w:r>
      <w:r>
        <w:rPr>
          <w:color w:val="00003C"/>
        </w:rPr>
        <w:t xml:space="preserve"> offer</w:t>
      </w:r>
      <w:r>
        <w:rPr>
          <w:color w:val="000050"/>
        </w:rPr>
        <w:t xml:space="preserve"> ache</w:t>
      </w:r>
      <w:r>
        <w:rPr>
          <w:color w:val="670000"/>
        </w:rPr>
        <w:t xml:space="preserve"> kina</w:t>
      </w:r>
      <w:r>
        <w:rPr>
          <w:color w:val="520000"/>
        </w:rPr>
        <w:t xml:space="preserve"> jante</w:t>
      </w:r>
      <w:r>
        <w:rPr>
          <w:color w:val="00007B"/>
        </w:rPr>
        <w:t xml:space="preserve"> chacchilam</w:t>
      </w:r>
      <w:r>
        <w:br/>
      </w:r>
      <w:r>
        <w:rPr>
          <w:color w:val="000054"/>
        </w:rPr>
        <w:t xml:space="preserve"> টাকা</w:t>
      </w:r>
      <w:r>
        <w:rPr>
          <w:color w:val="000075"/>
        </w:rPr>
        <w:t xml:space="preserve"> আডমানি</w:t>
      </w:r>
      <w:r>
        <w:rPr>
          <w:color w:val="450000"/>
        </w:rPr>
        <w:t xml:space="preserve"> করলে</w:t>
      </w:r>
      <w:r>
        <w:rPr>
          <w:color w:val="000054"/>
        </w:rPr>
        <w:t xml:space="preserve"> টাকা</w:t>
      </w:r>
      <w:r>
        <w:rPr>
          <w:color w:val="000000"/>
        </w:rPr>
        <w:t xml:space="preserve"> বোনাস</w:t>
      </w:r>
      <w:r>
        <w:rPr>
          <w:color w:val="3B0000"/>
        </w:rPr>
        <w:t xml:space="preserve"> এই</w:t>
      </w:r>
      <w:r>
        <w:rPr>
          <w:color w:val="00003F"/>
        </w:rPr>
        <w:t xml:space="preserve"> অফার</w:t>
      </w:r>
      <w:r>
        <w:rPr>
          <w:color w:val="000044"/>
        </w:rPr>
        <w:t xml:space="preserve"> টা</w:t>
      </w:r>
      <w:r>
        <w:rPr>
          <w:color w:val="280000"/>
        </w:rPr>
        <w:t xml:space="preserve"> আমার</w:t>
      </w:r>
      <w:r>
        <w:rPr>
          <w:color w:val="00003F"/>
        </w:rPr>
        <w:t xml:space="preserve"> নাম্বারে</w:t>
      </w:r>
      <w:r>
        <w:rPr>
          <w:color w:val="00003C"/>
        </w:rPr>
        <w:t xml:space="preserve"> আছে</w:t>
      </w:r>
      <w:r>
        <w:rPr>
          <w:color w:val="000057"/>
        </w:rPr>
        <w:t xml:space="preserve"> কিনা</w:t>
      </w:r>
      <w:r>
        <w:rPr>
          <w:color w:val="000045"/>
        </w:rPr>
        <w:t xml:space="preserve"> জানতে</w:t>
      </w:r>
      <w:r>
        <w:rPr>
          <w:color w:val="000047"/>
        </w:rPr>
        <w:t xml:space="preserve"> চাচ্ছি</w:t>
      </w:r>
      <w:r>
        <w:br/>
      </w:r>
      <w:r>
        <w:rPr>
          <w:color w:val="4D0000"/>
        </w:rPr>
        <w:t xml:space="preserve"> এই</w:t>
      </w:r>
      <w:r>
        <w:rPr>
          <w:color w:val="000055"/>
        </w:rPr>
        <w:t xml:space="preserve"> নাম্বার</w:t>
      </w:r>
      <w:r>
        <w:rPr>
          <w:color w:val="690000"/>
        </w:rPr>
        <w:t xml:space="preserve"> কোনো</w:t>
      </w:r>
      <w:r>
        <w:rPr>
          <w:color w:val="00009A"/>
        </w:rPr>
        <w:t xml:space="preserve"> নিদিষ্ট</w:t>
      </w:r>
      <w:r>
        <w:rPr>
          <w:color w:val="000053"/>
        </w:rPr>
        <w:t xml:space="preserve"> অফার</w:t>
      </w:r>
      <w:r>
        <w:rPr>
          <w:color w:val="00004E"/>
        </w:rPr>
        <w:t xml:space="preserve"> আছে</w:t>
      </w:r>
      <w:r>
        <w:rPr>
          <w:color w:val="3A0000"/>
        </w:rPr>
        <w:t xml:space="preserve"> কি</w:t>
      </w:r>
      <w:r>
        <w:br/>
      </w:r>
      <w:r>
        <w:rPr>
          <w:color w:val="000054"/>
        </w:rPr>
        <w:t xml:space="preserve"> টাকা</w:t>
      </w:r>
      <w:r>
        <w:rPr>
          <w:color w:val="000075"/>
        </w:rPr>
        <w:t xml:space="preserve"> আডমানি</w:t>
      </w:r>
      <w:r>
        <w:rPr>
          <w:color w:val="450000"/>
        </w:rPr>
        <w:t xml:space="preserve"> করলে</w:t>
      </w:r>
      <w:r>
        <w:rPr>
          <w:color w:val="000054"/>
        </w:rPr>
        <w:t xml:space="preserve"> টাকা</w:t>
      </w:r>
      <w:r>
        <w:rPr>
          <w:color w:val="000000"/>
        </w:rPr>
        <w:t xml:space="preserve"> বোনাস</w:t>
      </w:r>
      <w:r>
        <w:rPr>
          <w:color w:val="3B0000"/>
        </w:rPr>
        <w:t xml:space="preserve"> এই</w:t>
      </w:r>
      <w:r>
        <w:rPr>
          <w:color w:val="00003F"/>
        </w:rPr>
        <w:t xml:space="preserve"> অফার</w:t>
      </w:r>
      <w:r>
        <w:rPr>
          <w:color w:val="000044"/>
        </w:rPr>
        <w:t xml:space="preserve"> টা</w:t>
      </w:r>
      <w:r>
        <w:rPr>
          <w:color w:val="280000"/>
        </w:rPr>
        <w:t xml:space="preserve"> আমার</w:t>
      </w:r>
      <w:r>
        <w:rPr>
          <w:color w:val="00003F"/>
        </w:rPr>
        <w:t xml:space="preserve"> নাম্বারে</w:t>
      </w:r>
      <w:r>
        <w:rPr>
          <w:color w:val="00003C"/>
        </w:rPr>
        <w:t xml:space="preserve"> আছে</w:t>
      </w:r>
      <w:r>
        <w:rPr>
          <w:color w:val="000057"/>
        </w:rPr>
        <w:t xml:space="preserve"> কিনা</w:t>
      </w:r>
      <w:r>
        <w:rPr>
          <w:color w:val="000045"/>
        </w:rPr>
        <w:t xml:space="preserve"> জানতে</w:t>
      </w:r>
      <w:r>
        <w:rPr>
          <w:color w:val="000047"/>
        </w:rPr>
        <w:t xml:space="preserve"> চাচ্ছি</w:t>
      </w:r>
      <w:r>
        <w:br/>
      </w:r>
      <w:r>
        <w:rPr>
          <w:color w:val="700000"/>
        </w:rPr>
        <w:t xml:space="preserve"> ai</w:t>
      </w:r>
      <w:r>
        <w:rPr>
          <w:color w:val="000040"/>
        </w:rPr>
        <w:t xml:space="preserve"> bkash</w:t>
      </w:r>
      <w:r>
        <w:rPr>
          <w:color w:val="520000"/>
        </w:rPr>
        <w:t xml:space="preserve"> a</w:t>
      </w:r>
      <w:r>
        <w:rPr>
          <w:color w:val="00006E"/>
        </w:rPr>
        <w:t xml:space="preserve"> kono</w:t>
      </w:r>
      <w:r>
        <w:rPr>
          <w:color w:val="000061"/>
        </w:rPr>
        <w:t xml:space="preserve"> cashback</w:t>
      </w:r>
      <w:r>
        <w:rPr>
          <w:color w:val="00005B"/>
        </w:rPr>
        <w:t xml:space="preserve"> offer</w:t>
      </w:r>
      <w:r>
        <w:rPr>
          <w:color w:val="00006A"/>
        </w:rPr>
        <w:t xml:space="preserve"> ase</w:t>
      </w:r>
      <w:r>
        <w:rPr>
          <w:color w:val="000000"/>
        </w:rPr>
        <w:t xml:space="preserve"> ki</w:t>
      </w:r>
      <w:r>
        <w:br/>
      </w:r>
      <w:r>
        <w:rPr>
          <w:color w:val="000054"/>
        </w:rPr>
        <w:t xml:space="preserve"> টাকা</w:t>
      </w:r>
      <w:r>
        <w:rPr>
          <w:color w:val="000075"/>
        </w:rPr>
        <w:t xml:space="preserve"> আডমানি</w:t>
      </w:r>
      <w:r>
        <w:rPr>
          <w:color w:val="450000"/>
        </w:rPr>
        <w:t xml:space="preserve"> করলে</w:t>
      </w:r>
      <w:r>
        <w:rPr>
          <w:color w:val="000054"/>
        </w:rPr>
        <w:t xml:space="preserve"> টাকা</w:t>
      </w:r>
      <w:r>
        <w:rPr>
          <w:color w:val="000000"/>
        </w:rPr>
        <w:t xml:space="preserve"> বোনাস</w:t>
      </w:r>
      <w:r>
        <w:rPr>
          <w:color w:val="3B0000"/>
        </w:rPr>
        <w:t xml:space="preserve"> এই</w:t>
      </w:r>
      <w:r>
        <w:rPr>
          <w:color w:val="00003F"/>
        </w:rPr>
        <w:t xml:space="preserve"> অফার</w:t>
      </w:r>
      <w:r>
        <w:rPr>
          <w:color w:val="000044"/>
        </w:rPr>
        <w:t xml:space="preserve"> টা</w:t>
      </w:r>
      <w:r>
        <w:rPr>
          <w:color w:val="280000"/>
        </w:rPr>
        <w:t xml:space="preserve"> আমার</w:t>
      </w:r>
      <w:r>
        <w:rPr>
          <w:color w:val="00003F"/>
        </w:rPr>
        <w:t xml:space="preserve"> নাম্বারে</w:t>
      </w:r>
      <w:r>
        <w:rPr>
          <w:color w:val="00003C"/>
        </w:rPr>
        <w:t xml:space="preserve"> আছে</w:t>
      </w:r>
      <w:r>
        <w:rPr>
          <w:color w:val="000057"/>
        </w:rPr>
        <w:t xml:space="preserve"> কিনা</w:t>
      </w:r>
      <w:r>
        <w:rPr>
          <w:color w:val="000045"/>
        </w:rPr>
        <w:t xml:space="preserve"> জানতে</w:t>
      </w:r>
      <w:r>
        <w:rPr>
          <w:color w:val="000047"/>
        </w:rPr>
        <w:t xml:space="preserve"> চাচ্ছি</w:t>
      </w:r>
      <w:r>
        <w:br/>
      </w:r>
      <w:r>
        <w:rPr>
          <w:color w:val="700000"/>
        </w:rPr>
        <w:t xml:space="preserve"> ai</w:t>
      </w:r>
      <w:r>
        <w:rPr>
          <w:color w:val="000040"/>
        </w:rPr>
        <w:t xml:space="preserve"> bkash</w:t>
      </w:r>
      <w:r>
        <w:rPr>
          <w:color w:val="520000"/>
        </w:rPr>
        <w:t xml:space="preserve"> a</w:t>
      </w:r>
      <w:r>
        <w:rPr>
          <w:color w:val="00006E"/>
        </w:rPr>
        <w:t xml:space="preserve"> kono</w:t>
      </w:r>
      <w:r>
        <w:rPr>
          <w:color w:val="000061"/>
        </w:rPr>
        <w:t xml:space="preserve"> cashback</w:t>
      </w:r>
      <w:r>
        <w:rPr>
          <w:color w:val="00005B"/>
        </w:rPr>
        <w:t xml:space="preserve"> offer</w:t>
      </w:r>
      <w:r>
        <w:rPr>
          <w:color w:val="00006A"/>
        </w:rPr>
        <w:t xml:space="preserve"> ase</w:t>
      </w:r>
      <w:r>
        <w:rPr>
          <w:color w:val="000000"/>
        </w:rPr>
        <w:t xml:space="preserve"> ki</w:t>
      </w:r>
      <w:r>
        <w:br/>
      </w:r>
      <w:r>
        <w:rPr>
          <w:color w:val="00007D"/>
        </w:rPr>
        <w:t xml:space="preserve"> taka</w:t>
      </w:r>
      <w:r>
        <w:rPr>
          <w:color w:val="000046"/>
        </w:rPr>
        <w:t xml:space="preserve"> recharge</w:t>
      </w:r>
      <w:r>
        <w:rPr>
          <w:color w:val="790000"/>
        </w:rPr>
        <w:t xml:space="preserve"> a</w:t>
      </w:r>
      <w:r>
        <w:rPr>
          <w:color w:val="00007D"/>
        </w:rPr>
        <w:t xml:space="preserve"> taka</w:t>
      </w:r>
      <w:r>
        <w:rPr>
          <w:color w:val="000046"/>
        </w:rPr>
        <w:t xml:space="preserve"> cash</w:t>
      </w:r>
      <w:r>
        <w:rPr>
          <w:color w:val="000048"/>
        </w:rPr>
        <w:t xml:space="preserve"> back</w:t>
      </w:r>
      <w:r>
        <w:rPr>
          <w:color w:val="00004E"/>
        </w:rPr>
        <w:t xml:space="preserve"> ase</w:t>
      </w:r>
      <w:r>
        <w:rPr>
          <w:color w:val="000036"/>
        </w:rPr>
        <w:t xml:space="preserve"> ki</w:t>
      </w:r>
      <w:r>
        <w:rPr>
          <w:color w:val="390000"/>
        </w:rPr>
        <w:t xml:space="preserve"> amar</w:t>
      </w:r>
      <w:r>
        <w:rPr>
          <w:color w:val="000051"/>
        </w:rPr>
        <w:t xml:space="preserve"> bikash</w:t>
      </w:r>
      <w:r>
        <w:rPr>
          <w:color w:val="790000"/>
        </w:rPr>
        <w:t xml:space="preserve"> a</w:t>
      </w:r>
      <w:r>
        <w:br/>
      </w:r>
      <w:r>
        <w:rPr>
          <w:color w:val="690000"/>
        </w:rPr>
        <w:t xml:space="preserve"> ai</w:t>
      </w:r>
      <w:r>
        <w:rPr>
          <w:color w:val="00003B"/>
        </w:rPr>
        <w:t xml:space="preserve"> bkash</w:t>
      </w:r>
      <w:r>
        <w:rPr>
          <w:color w:val="4D0000"/>
        </w:rPr>
        <w:t xml:space="preserve"> a</w:t>
      </w:r>
      <w:r>
        <w:rPr>
          <w:color w:val="000067"/>
        </w:rPr>
        <w:t xml:space="preserve"> kono</w:t>
      </w:r>
      <w:r>
        <w:rPr>
          <w:color w:val="000059"/>
        </w:rPr>
        <w:t xml:space="preserve"> cash</w:t>
      </w:r>
      <w:r>
        <w:rPr>
          <w:color w:val="00005C"/>
        </w:rPr>
        <w:t xml:space="preserve"> back</w:t>
      </w:r>
      <w:r>
        <w:rPr>
          <w:color w:val="000055"/>
        </w:rPr>
        <w:t xml:space="preserve"> offer</w:t>
      </w:r>
      <w:r>
        <w:rPr>
          <w:color w:val="000063"/>
        </w:rPr>
        <w:t xml:space="preserve"> ase</w:t>
      </w:r>
      <w:r>
        <w:rPr>
          <w:color w:val="000000"/>
        </w:rPr>
        <w:t xml:space="preserve"> ki</w:t>
      </w:r>
      <w:r>
        <w:br/>
      </w:r>
      <w:r>
        <w:rPr>
          <w:color w:val="000054"/>
        </w:rPr>
        <w:t xml:space="preserve"> টাকা</w:t>
      </w:r>
      <w:r>
        <w:rPr>
          <w:color w:val="000075"/>
        </w:rPr>
        <w:t xml:space="preserve"> আডমানি</w:t>
      </w:r>
      <w:r>
        <w:rPr>
          <w:color w:val="450000"/>
        </w:rPr>
        <w:t xml:space="preserve"> করলে</w:t>
      </w:r>
      <w:r>
        <w:rPr>
          <w:color w:val="000054"/>
        </w:rPr>
        <w:t xml:space="preserve"> টাকা</w:t>
      </w:r>
      <w:r>
        <w:rPr>
          <w:color w:val="000000"/>
        </w:rPr>
        <w:t xml:space="preserve"> বোনাস</w:t>
      </w:r>
      <w:r>
        <w:rPr>
          <w:color w:val="3B0000"/>
        </w:rPr>
        <w:t xml:space="preserve"> এই</w:t>
      </w:r>
      <w:r>
        <w:rPr>
          <w:color w:val="00003F"/>
        </w:rPr>
        <w:t xml:space="preserve"> অফার</w:t>
      </w:r>
      <w:r>
        <w:rPr>
          <w:color w:val="000044"/>
        </w:rPr>
        <w:t xml:space="preserve"> টা</w:t>
      </w:r>
      <w:r>
        <w:rPr>
          <w:color w:val="280000"/>
        </w:rPr>
        <w:t xml:space="preserve"> আমার</w:t>
      </w:r>
      <w:r>
        <w:rPr>
          <w:color w:val="00003F"/>
        </w:rPr>
        <w:t xml:space="preserve"> নাম্বারে</w:t>
      </w:r>
      <w:r>
        <w:rPr>
          <w:color w:val="00003C"/>
        </w:rPr>
        <w:t xml:space="preserve"> আছে</w:t>
      </w:r>
      <w:r>
        <w:rPr>
          <w:color w:val="000057"/>
        </w:rPr>
        <w:t xml:space="preserve"> কিনা</w:t>
      </w:r>
      <w:r>
        <w:rPr>
          <w:color w:val="000045"/>
        </w:rPr>
        <w:t xml:space="preserve"> জানতে</w:t>
      </w:r>
      <w:r>
        <w:rPr>
          <w:color w:val="000047"/>
        </w:rPr>
        <w:t xml:space="preserve"> চাচ্ছি</w:t>
      </w:r>
      <w:r>
        <w:br/>
      </w:r>
      <w:r>
        <w:rPr>
          <w:color w:val="00004B"/>
        </w:rPr>
        <w:t xml:space="preserve"> ভিসা</w:t>
      </w:r>
      <w:r>
        <w:rPr>
          <w:color w:val="000038"/>
        </w:rPr>
        <w:t xml:space="preserve"> কার্ড</w:t>
      </w:r>
      <w:r>
        <w:rPr>
          <w:color w:val="000045"/>
        </w:rPr>
        <w:t xml:space="preserve"> বা</w:t>
      </w:r>
      <w:r>
        <w:rPr>
          <w:color w:val="000059"/>
        </w:rPr>
        <w:t xml:space="preserve"> মাস্টারকার্ড</w:t>
      </w:r>
      <w:r>
        <w:rPr>
          <w:color w:val="000024"/>
        </w:rPr>
        <w:t xml:space="preserve"> থেকে</w:t>
      </w:r>
      <w:r>
        <w:rPr>
          <w:color w:val="490000"/>
        </w:rPr>
        <w:t xml:space="preserve"> আপনার</w:t>
      </w:r>
      <w:r>
        <w:rPr>
          <w:color w:val="00001C"/>
        </w:rPr>
        <w:t xml:space="preserve"> বিকাশ</w:t>
      </w:r>
      <w:r>
        <w:rPr>
          <w:color w:val="000038"/>
        </w:rPr>
        <w:t xml:space="preserve"> একাউন্টে</w:t>
      </w:r>
      <w:r>
        <w:rPr>
          <w:color w:val="00003C"/>
        </w:rPr>
        <w:t xml:space="preserve"> টাকা</w:t>
      </w:r>
      <w:r>
        <w:rPr>
          <w:color w:val="00003D"/>
        </w:rPr>
        <w:t xml:space="preserve"> অ্যাড</w:t>
      </w:r>
      <w:r>
        <w:rPr>
          <w:color w:val="000031"/>
        </w:rPr>
        <w:t xml:space="preserve"> মানি</w:t>
      </w:r>
      <w:r>
        <w:rPr>
          <w:color w:val="4B0000"/>
        </w:rPr>
        <w:t xml:space="preserve"> করলেই</w:t>
      </w:r>
      <w:r>
        <w:rPr>
          <w:color w:val="000057"/>
        </w:rPr>
        <w:t xml:space="preserve"> পাচ্ছেন</w:t>
      </w:r>
      <w:r>
        <w:rPr>
          <w:color w:val="00003C"/>
        </w:rPr>
        <w:t xml:space="preserve"> টাকা</w:t>
      </w:r>
      <w:r>
        <w:rPr>
          <w:color w:val="000000"/>
        </w:rPr>
        <w:t xml:space="preserve"> ক্যাশব্যক</w:t>
      </w:r>
      <w:r>
        <w:rPr>
          <w:color w:val="2A0000"/>
        </w:rPr>
        <w:t xml:space="preserve"> এই</w:t>
      </w:r>
      <w:r>
        <w:rPr>
          <w:color w:val="00002D"/>
        </w:rPr>
        <w:t xml:space="preserve"> নাম্বারে</w:t>
      </w:r>
      <w:r>
        <w:rPr>
          <w:color w:val="000042"/>
        </w:rPr>
        <w:t xml:space="preserve"> অফারটি</w:t>
      </w:r>
      <w:r>
        <w:rPr>
          <w:color w:val="200000"/>
        </w:rPr>
        <w:t xml:space="preserve"> কি</w:t>
      </w:r>
      <w:r>
        <w:rPr>
          <w:color w:val="000000"/>
        </w:rPr>
        <w:t xml:space="preserve"> পাবো</w:t>
      </w:r>
      <w:r>
        <w:br/>
      </w:r>
      <w:r>
        <w:rPr>
          <w:color w:val="000054"/>
        </w:rPr>
        <w:t xml:space="preserve"> টাকা</w:t>
      </w:r>
      <w:r>
        <w:rPr>
          <w:color w:val="000075"/>
        </w:rPr>
        <w:t xml:space="preserve"> আডমানি</w:t>
      </w:r>
      <w:r>
        <w:rPr>
          <w:color w:val="450000"/>
        </w:rPr>
        <w:t xml:space="preserve"> করলে</w:t>
      </w:r>
      <w:r>
        <w:rPr>
          <w:color w:val="000054"/>
        </w:rPr>
        <w:t xml:space="preserve"> টাকা</w:t>
      </w:r>
      <w:r>
        <w:rPr>
          <w:color w:val="000000"/>
        </w:rPr>
        <w:t xml:space="preserve"> বোনাস</w:t>
      </w:r>
      <w:r>
        <w:rPr>
          <w:color w:val="3B0000"/>
        </w:rPr>
        <w:t xml:space="preserve"> এই</w:t>
      </w:r>
      <w:r>
        <w:rPr>
          <w:color w:val="00003F"/>
        </w:rPr>
        <w:t xml:space="preserve"> অফার</w:t>
      </w:r>
      <w:r>
        <w:rPr>
          <w:color w:val="000044"/>
        </w:rPr>
        <w:t xml:space="preserve"> টা</w:t>
      </w:r>
      <w:r>
        <w:rPr>
          <w:color w:val="280000"/>
        </w:rPr>
        <w:t xml:space="preserve"> আমার</w:t>
      </w:r>
      <w:r>
        <w:rPr>
          <w:color w:val="00003F"/>
        </w:rPr>
        <w:t xml:space="preserve"> নাম্বারে</w:t>
      </w:r>
      <w:r>
        <w:rPr>
          <w:color w:val="00003C"/>
        </w:rPr>
        <w:t xml:space="preserve"> আছে</w:t>
      </w:r>
      <w:r>
        <w:rPr>
          <w:color w:val="000057"/>
        </w:rPr>
        <w:t xml:space="preserve"> কিনা</w:t>
      </w:r>
      <w:r>
        <w:rPr>
          <w:color w:val="000045"/>
        </w:rPr>
        <w:t xml:space="preserve"> জানতে</w:t>
      </w:r>
      <w:r>
        <w:rPr>
          <w:color w:val="000047"/>
        </w:rPr>
        <w:t xml:space="preserve"> চাচ্ছি</w:t>
      </w:r>
      <w:r>
        <w:br/>
      </w:r>
      <w:r>
        <w:rPr>
          <w:color w:val="700000"/>
        </w:rPr>
        <w:t xml:space="preserve"> ai</w:t>
      </w:r>
      <w:r>
        <w:rPr>
          <w:color w:val="000040"/>
        </w:rPr>
        <w:t xml:space="preserve"> bkash</w:t>
      </w:r>
      <w:r>
        <w:rPr>
          <w:color w:val="520000"/>
        </w:rPr>
        <w:t xml:space="preserve"> a</w:t>
      </w:r>
      <w:r>
        <w:rPr>
          <w:color w:val="00006E"/>
        </w:rPr>
        <w:t xml:space="preserve"> kono</w:t>
      </w:r>
      <w:r>
        <w:rPr>
          <w:color w:val="000061"/>
        </w:rPr>
        <w:t xml:space="preserve"> cashback</w:t>
      </w:r>
      <w:r>
        <w:rPr>
          <w:color w:val="00005B"/>
        </w:rPr>
        <w:t xml:space="preserve"> offer</w:t>
      </w:r>
      <w:r>
        <w:rPr>
          <w:color w:val="00006A"/>
        </w:rPr>
        <w:t xml:space="preserve"> ase</w:t>
      </w:r>
      <w:r>
        <w:rPr>
          <w:color w:val="000000"/>
        </w:rPr>
        <w:t xml:space="preserve"> ki</w:t>
      </w:r>
      <w:r>
        <w:br/>
      </w:r>
      <w:r>
        <w:rPr>
          <w:color w:val="000000"/>
        </w:rPr>
        <w:t xml:space="preserve"> টাকা</w:t>
      </w:r>
      <w:r>
        <w:rPr>
          <w:color w:val="00006E"/>
        </w:rPr>
        <w:t xml:space="preserve"> রিচাজ</w:t>
      </w:r>
      <w:r>
        <w:rPr>
          <w:color w:val="520000"/>
        </w:rPr>
        <w:t xml:space="preserve"> করলে</w:t>
      </w:r>
      <w:r>
        <w:rPr>
          <w:color w:val="690000"/>
        </w:rPr>
        <w:t xml:space="preserve"> কী</w:t>
      </w:r>
      <w:r>
        <w:rPr>
          <w:color w:val="000000"/>
        </w:rPr>
        <w:t xml:space="preserve"> টাকা</w:t>
      </w:r>
      <w:r>
        <w:rPr>
          <w:color w:val="000055"/>
        </w:rPr>
        <w:t xml:space="preserve"> ক্যাশ</w:t>
      </w:r>
      <w:r>
        <w:rPr>
          <w:color w:val="00005F"/>
        </w:rPr>
        <w:t xml:space="preserve"> ব্যাক</w:t>
      </w:r>
      <w:r>
        <w:rPr>
          <w:color w:val="000056"/>
        </w:rPr>
        <w:t xml:space="preserve"> পাবো</w:t>
      </w:r>
      <w:r>
        <w:rPr>
          <w:color w:val="460000"/>
        </w:rPr>
        <w:t xml:space="preserve"> এই</w:t>
      </w:r>
      <w:r>
        <w:rPr>
          <w:color w:val="00004D"/>
        </w:rPr>
        <w:t xml:space="preserve"> নাম্বার</w:t>
      </w:r>
      <w:r>
        <w:br/>
      </w:r>
      <w:r>
        <w:rPr>
          <w:color w:val="700000"/>
        </w:rPr>
        <w:t xml:space="preserve"> ai</w:t>
      </w:r>
      <w:r>
        <w:rPr>
          <w:color w:val="000040"/>
        </w:rPr>
        <w:t xml:space="preserve"> bkash</w:t>
      </w:r>
      <w:r>
        <w:rPr>
          <w:color w:val="520000"/>
        </w:rPr>
        <w:t xml:space="preserve"> a</w:t>
      </w:r>
      <w:r>
        <w:rPr>
          <w:color w:val="00006E"/>
        </w:rPr>
        <w:t xml:space="preserve"> kono</w:t>
      </w:r>
      <w:r>
        <w:rPr>
          <w:color w:val="000061"/>
        </w:rPr>
        <w:t xml:space="preserve"> cashback</w:t>
      </w:r>
      <w:r>
        <w:rPr>
          <w:color w:val="00005B"/>
        </w:rPr>
        <w:t xml:space="preserve"> offer</w:t>
      </w:r>
      <w:r>
        <w:rPr>
          <w:color w:val="00006A"/>
        </w:rPr>
        <w:t xml:space="preserve"> ase</w:t>
      </w:r>
      <w:r>
        <w:rPr>
          <w:color w:val="000000"/>
        </w:rPr>
        <w:t xml:space="preserve"> ki</w:t>
      </w:r>
      <w:r>
        <w:br/>
      </w:r>
      <w:r>
        <w:rPr>
          <w:color w:val="000054"/>
        </w:rPr>
        <w:t xml:space="preserve"> টাকা</w:t>
      </w:r>
      <w:r>
        <w:rPr>
          <w:color w:val="000075"/>
        </w:rPr>
        <w:t xml:space="preserve"> আডমানি</w:t>
      </w:r>
      <w:r>
        <w:rPr>
          <w:color w:val="450000"/>
        </w:rPr>
        <w:t xml:space="preserve"> করলে</w:t>
      </w:r>
      <w:r>
        <w:rPr>
          <w:color w:val="000054"/>
        </w:rPr>
        <w:t xml:space="preserve"> টাকা</w:t>
      </w:r>
      <w:r>
        <w:rPr>
          <w:color w:val="000000"/>
        </w:rPr>
        <w:t xml:space="preserve"> বোনাস</w:t>
      </w:r>
      <w:r>
        <w:rPr>
          <w:color w:val="3B0000"/>
        </w:rPr>
        <w:t xml:space="preserve"> এই</w:t>
      </w:r>
      <w:r>
        <w:rPr>
          <w:color w:val="00003F"/>
        </w:rPr>
        <w:t xml:space="preserve"> অফার</w:t>
      </w:r>
      <w:r>
        <w:rPr>
          <w:color w:val="000044"/>
        </w:rPr>
        <w:t xml:space="preserve"> টা</w:t>
      </w:r>
      <w:r>
        <w:rPr>
          <w:color w:val="280000"/>
        </w:rPr>
        <w:t xml:space="preserve"> আমার</w:t>
      </w:r>
      <w:r>
        <w:rPr>
          <w:color w:val="00003F"/>
        </w:rPr>
        <w:t xml:space="preserve"> নাম্বারে</w:t>
      </w:r>
      <w:r>
        <w:rPr>
          <w:color w:val="00003C"/>
        </w:rPr>
        <w:t xml:space="preserve"> আছে</w:t>
      </w:r>
      <w:r>
        <w:rPr>
          <w:color w:val="000057"/>
        </w:rPr>
        <w:t xml:space="preserve"> কিনা</w:t>
      </w:r>
      <w:r>
        <w:rPr>
          <w:color w:val="000045"/>
        </w:rPr>
        <w:t xml:space="preserve"> জানতে</w:t>
      </w:r>
      <w:r>
        <w:rPr>
          <w:color w:val="000047"/>
        </w:rPr>
        <w:t xml:space="preserve"> চাচ্ছি</w:t>
      </w:r>
      <w:r>
        <w:br/>
      </w:r>
      <w:r>
        <w:rPr>
          <w:color w:val="00005F"/>
        </w:rPr>
        <w:t xml:space="preserve"> টাকা</w:t>
      </w:r>
      <w:r>
        <w:rPr>
          <w:color w:val="000052"/>
        </w:rPr>
        <w:t xml:space="preserve"> রিচার্জে</w:t>
      </w:r>
      <w:r>
        <w:rPr>
          <w:color w:val="00005F"/>
        </w:rPr>
        <w:t xml:space="preserve"> টাকা</w:t>
      </w:r>
      <w:r>
        <w:rPr>
          <w:color w:val="00005B"/>
        </w:rPr>
        <w:t xml:space="preserve"> ব্যাক</w:t>
      </w:r>
      <w:r>
        <w:rPr>
          <w:color w:val="570000"/>
        </w:rPr>
        <w:t xml:space="preserve"> এটা</w:t>
      </w:r>
      <w:r>
        <w:rPr>
          <w:color w:val="2F0000"/>
        </w:rPr>
        <w:t xml:space="preserve"> আমি</w:t>
      </w:r>
      <w:r>
        <w:rPr>
          <w:color w:val="00005E"/>
        </w:rPr>
        <w:t xml:space="preserve"> পাব</w:t>
      </w:r>
      <w:r>
        <w:rPr>
          <w:color w:val="320000"/>
        </w:rPr>
        <w:t xml:space="preserve"> কি</w:t>
      </w:r>
      <w:r>
        <w:rPr>
          <w:color w:val="000000"/>
        </w:rPr>
        <w:t xml:space="preserve"> না</w:t>
      </w:r>
      <w:r>
        <w:rPr>
          <w:color w:val="00005F"/>
        </w:rPr>
        <w:t xml:space="preserve"> জানাবেন</w:t>
      </w:r>
      <w:r>
        <w:rPr>
          <w:color w:val="650000"/>
        </w:rPr>
        <w:t xml:space="preserve"> প্লিজ</w:t>
      </w:r>
      <w:r>
        <w:br/>
      </w:r>
      <w:r>
        <w:rPr>
          <w:color w:val="000054"/>
        </w:rPr>
        <w:t xml:space="preserve"> টাকা</w:t>
      </w:r>
      <w:r>
        <w:rPr>
          <w:color w:val="000075"/>
        </w:rPr>
        <w:t xml:space="preserve"> আডমানি</w:t>
      </w:r>
      <w:r>
        <w:rPr>
          <w:color w:val="450000"/>
        </w:rPr>
        <w:t xml:space="preserve"> করলে</w:t>
      </w:r>
      <w:r>
        <w:rPr>
          <w:color w:val="000054"/>
        </w:rPr>
        <w:t xml:space="preserve"> টাকা</w:t>
      </w:r>
      <w:r>
        <w:rPr>
          <w:color w:val="000000"/>
        </w:rPr>
        <w:t xml:space="preserve"> বোনাস</w:t>
      </w:r>
      <w:r>
        <w:rPr>
          <w:color w:val="3B0000"/>
        </w:rPr>
        <w:t xml:space="preserve"> এই</w:t>
      </w:r>
      <w:r>
        <w:rPr>
          <w:color w:val="00003F"/>
        </w:rPr>
        <w:t xml:space="preserve"> অফার</w:t>
      </w:r>
      <w:r>
        <w:rPr>
          <w:color w:val="000044"/>
        </w:rPr>
        <w:t xml:space="preserve"> টা</w:t>
      </w:r>
      <w:r>
        <w:rPr>
          <w:color w:val="280000"/>
        </w:rPr>
        <w:t xml:space="preserve"> আমার</w:t>
      </w:r>
      <w:r>
        <w:rPr>
          <w:color w:val="00003F"/>
        </w:rPr>
        <w:t xml:space="preserve"> নাম্বারে</w:t>
      </w:r>
      <w:r>
        <w:rPr>
          <w:color w:val="00003C"/>
        </w:rPr>
        <w:t xml:space="preserve"> আছে</w:t>
      </w:r>
      <w:r>
        <w:rPr>
          <w:color w:val="000057"/>
        </w:rPr>
        <w:t xml:space="preserve"> কিনা</w:t>
      </w:r>
      <w:r>
        <w:rPr>
          <w:color w:val="000045"/>
        </w:rPr>
        <w:t xml:space="preserve"> জানতে</w:t>
      </w:r>
      <w:r>
        <w:rPr>
          <w:color w:val="000047"/>
        </w:rPr>
        <w:t xml:space="preserve"> চাচ্ছি</w:t>
      </w:r>
      <w:r>
        <w:br/>
      </w:r>
      <w:r>
        <w:rPr>
          <w:color w:val="000089"/>
        </w:rPr>
        <w:t xml:space="preserve"> tk</w:t>
      </w:r>
      <w:r>
        <w:rPr>
          <w:color w:val="00005F"/>
        </w:rPr>
        <w:t xml:space="preserve"> card</w:t>
      </w:r>
      <w:r>
        <w:rPr>
          <w:color w:val="00004A"/>
        </w:rPr>
        <w:t xml:space="preserve"> to</w:t>
      </w:r>
      <w:r>
        <w:rPr>
          <w:color w:val="000035"/>
        </w:rPr>
        <w:t xml:space="preserve"> bkash</w:t>
      </w:r>
      <w:r>
        <w:rPr>
          <w:color w:val="000052"/>
        </w:rPr>
        <w:t xml:space="preserve"> add</w:t>
      </w:r>
      <w:r>
        <w:rPr>
          <w:color w:val="00004D"/>
        </w:rPr>
        <w:t xml:space="preserve"> money</w:t>
      </w:r>
      <w:r>
        <w:rPr>
          <w:color w:val="600000"/>
        </w:rPr>
        <w:t xml:space="preserve"> korle</w:t>
      </w:r>
      <w:r>
        <w:rPr>
          <w:color w:val="000089"/>
        </w:rPr>
        <w:t xml:space="preserve"> tk</w:t>
      </w:r>
      <w:r>
        <w:rPr>
          <w:color w:val="000050"/>
        </w:rPr>
        <w:t xml:space="preserve"> cashback</w:t>
      </w:r>
      <w:r>
        <w:rPr>
          <w:color w:val="000000"/>
        </w:rPr>
        <w:t xml:space="preserve"> pabo</w:t>
      </w:r>
      <w:r>
        <w:br/>
      </w:r>
      <w:r>
        <w:rPr>
          <w:color w:val="00005D"/>
        </w:rPr>
        <w:t xml:space="preserve"> টাকা</w:t>
      </w:r>
      <w:r>
        <w:rPr>
          <w:color w:val="000058"/>
        </w:rPr>
        <w:t xml:space="preserve"> এড</w:t>
      </w:r>
      <w:r>
        <w:rPr>
          <w:color w:val="00006F"/>
        </w:rPr>
        <w:t xml:space="preserve"> মানিতে</w:t>
      </w:r>
      <w:r>
        <w:rPr>
          <w:color w:val="00005D"/>
        </w:rPr>
        <w:t xml:space="preserve"> টাকা</w:t>
      </w:r>
      <w:r>
        <w:rPr>
          <w:color w:val="000044"/>
        </w:rPr>
        <w:t xml:space="preserve"> ক্যাশব্যাক</w:t>
      </w:r>
      <w:r>
        <w:rPr>
          <w:color w:val="000046"/>
        </w:rPr>
        <w:t xml:space="preserve"> অফার</w:t>
      </w:r>
      <w:r>
        <w:rPr>
          <w:color w:val="000064"/>
        </w:rPr>
        <w:t xml:space="preserve"> পাওয়া</w:t>
      </w:r>
      <w:r>
        <w:rPr>
          <w:color w:val="000053"/>
        </w:rPr>
        <w:t xml:space="preserve"> যাবে</w:t>
      </w:r>
      <w:r>
        <w:rPr>
          <w:color w:val="410000"/>
        </w:rPr>
        <w:t xml:space="preserve"> এই</w:t>
      </w:r>
      <w:r>
        <w:rPr>
          <w:color w:val="000045"/>
        </w:rPr>
        <w:t xml:space="preserve"> নাম্বারে</w:t>
      </w:r>
      <w:r>
        <w:br/>
      </w:r>
      <w:r>
        <w:rPr>
          <w:color w:val="00004B"/>
        </w:rPr>
        <w:t xml:space="preserve"> ভিসা</w:t>
      </w:r>
      <w:r>
        <w:rPr>
          <w:color w:val="000038"/>
        </w:rPr>
        <w:t xml:space="preserve"> কার্ড</w:t>
      </w:r>
      <w:r>
        <w:rPr>
          <w:color w:val="000045"/>
        </w:rPr>
        <w:t xml:space="preserve"> বা</w:t>
      </w:r>
      <w:r>
        <w:rPr>
          <w:color w:val="000059"/>
        </w:rPr>
        <w:t xml:space="preserve"> মাস্টারকার্ড</w:t>
      </w:r>
      <w:r>
        <w:rPr>
          <w:color w:val="000024"/>
        </w:rPr>
        <w:t xml:space="preserve"> থেকে</w:t>
      </w:r>
      <w:r>
        <w:rPr>
          <w:color w:val="490000"/>
        </w:rPr>
        <w:t xml:space="preserve"> আপনার</w:t>
      </w:r>
      <w:r>
        <w:rPr>
          <w:color w:val="00001C"/>
        </w:rPr>
        <w:t xml:space="preserve"> বিকাশ</w:t>
      </w:r>
      <w:r>
        <w:rPr>
          <w:color w:val="000038"/>
        </w:rPr>
        <w:t xml:space="preserve"> একাউন্টে</w:t>
      </w:r>
      <w:r>
        <w:rPr>
          <w:color w:val="00003C"/>
        </w:rPr>
        <w:t xml:space="preserve"> টাকা</w:t>
      </w:r>
      <w:r>
        <w:rPr>
          <w:color w:val="00003D"/>
        </w:rPr>
        <w:t xml:space="preserve"> অ্যাড</w:t>
      </w:r>
      <w:r>
        <w:rPr>
          <w:color w:val="000031"/>
        </w:rPr>
        <w:t xml:space="preserve"> মানি</w:t>
      </w:r>
      <w:r>
        <w:rPr>
          <w:color w:val="4B0000"/>
        </w:rPr>
        <w:t xml:space="preserve"> করলেই</w:t>
      </w:r>
      <w:r>
        <w:rPr>
          <w:color w:val="000057"/>
        </w:rPr>
        <w:t xml:space="preserve"> পাচ্ছেন</w:t>
      </w:r>
      <w:r>
        <w:rPr>
          <w:color w:val="00003C"/>
        </w:rPr>
        <w:t xml:space="preserve"> টাকা</w:t>
      </w:r>
      <w:r>
        <w:rPr>
          <w:color w:val="000000"/>
        </w:rPr>
        <w:t xml:space="preserve"> ক্যাশব্যক</w:t>
      </w:r>
      <w:r>
        <w:rPr>
          <w:color w:val="2A0000"/>
        </w:rPr>
        <w:t xml:space="preserve"> এই</w:t>
      </w:r>
      <w:r>
        <w:rPr>
          <w:color w:val="00002D"/>
        </w:rPr>
        <w:t xml:space="preserve"> নাম্বারে</w:t>
      </w:r>
      <w:r>
        <w:rPr>
          <w:color w:val="000042"/>
        </w:rPr>
        <w:t xml:space="preserve"> অফারটি</w:t>
      </w:r>
      <w:r>
        <w:rPr>
          <w:color w:val="200000"/>
        </w:rPr>
        <w:t xml:space="preserve"> কি</w:t>
      </w:r>
      <w:r>
        <w:rPr>
          <w:color w:val="000000"/>
        </w:rPr>
        <w:t xml:space="preserve"> পাবো</w:t>
      </w:r>
      <w:r>
        <w:br/>
      </w:r>
      <w:r>
        <w:rPr>
          <w:color w:val="2A0000"/>
        </w:rPr>
        <w:t xml:space="preserve"> আমার</w:t>
      </w:r>
      <w:r>
        <w:rPr>
          <w:color w:val="3D0000"/>
        </w:rPr>
        <w:t xml:space="preserve"> এই</w:t>
      </w:r>
      <w:r>
        <w:rPr>
          <w:color w:val="00007C"/>
        </w:rPr>
        <w:t xml:space="preserve"> নম্বরটি</w:t>
      </w:r>
      <w:r>
        <w:rPr>
          <w:color w:val="2E0000"/>
        </w:rPr>
        <w:t xml:space="preserve"> কি</w:t>
      </w:r>
      <w:r>
        <w:rPr>
          <w:color w:val="00007C"/>
        </w:rPr>
        <w:t xml:space="preserve"> টাকায়</w:t>
      </w:r>
      <w:r>
        <w:rPr>
          <w:color w:val="00002C"/>
        </w:rPr>
        <w:t xml:space="preserve"> টাকা</w:t>
      </w:r>
      <w:r>
        <w:rPr>
          <w:color w:val="000040"/>
        </w:rPr>
        <w:t xml:space="preserve"> ক্যাশব্যাক</w:t>
      </w:r>
      <w:r>
        <w:rPr>
          <w:color w:val="420000"/>
        </w:rPr>
        <w:t xml:space="preserve"> এর</w:t>
      </w:r>
      <w:r>
        <w:rPr>
          <w:color w:val="00007D"/>
        </w:rPr>
        <w:t xml:space="preserve"> আওতাভুক্ত</w:t>
      </w:r>
      <w:r>
        <w:br/>
      </w:r>
      <w:r>
        <w:rPr>
          <w:color w:val="000000"/>
        </w:rPr>
        <w:t xml:space="preserve"> tk</w:t>
      </w:r>
      <w:r>
        <w:rPr>
          <w:color w:val="000099"/>
        </w:rPr>
        <w:t xml:space="preserve"> add</w:t>
      </w:r>
      <w:r>
        <w:rPr>
          <w:color w:val="00008F"/>
        </w:rPr>
        <w:t xml:space="preserve"> money</w:t>
      </w:r>
      <w:r>
        <w:rPr>
          <w:color w:val="000090"/>
        </w:rPr>
        <w:t xml:space="preserve"> ta</w:t>
      </w:r>
      <w:r>
        <w:rPr>
          <w:color w:val="000000"/>
        </w:rPr>
        <w:t xml:space="preserve"> tk</w:t>
      </w:r>
      <w:r>
        <w:br/>
      </w:r>
      <w:r>
        <w:rPr>
          <w:color w:val="000054"/>
        </w:rPr>
        <w:t xml:space="preserve"> টাকা</w:t>
      </w:r>
      <w:r>
        <w:rPr>
          <w:color w:val="000075"/>
        </w:rPr>
        <w:t xml:space="preserve"> আডমানি</w:t>
      </w:r>
      <w:r>
        <w:rPr>
          <w:color w:val="450000"/>
        </w:rPr>
        <w:t xml:space="preserve"> করলে</w:t>
      </w:r>
      <w:r>
        <w:rPr>
          <w:color w:val="000054"/>
        </w:rPr>
        <w:t xml:space="preserve"> টাকা</w:t>
      </w:r>
      <w:r>
        <w:rPr>
          <w:color w:val="000000"/>
        </w:rPr>
        <w:t xml:space="preserve"> বোনাস</w:t>
      </w:r>
      <w:r>
        <w:rPr>
          <w:color w:val="3B0000"/>
        </w:rPr>
        <w:t xml:space="preserve"> এই</w:t>
      </w:r>
      <w:r>
        <w:rPr>
          <w:color w:val="00003F"/>
        </w:rPr>
        <w:t xml:space="preserve"> অফার</w:t>
      </w:r>
      <w:r>
        <w:rPr>
          <w:color w:val="000044"/>
        </w:rPr>
        <w:t xml:space="preserve"> টা</w:t>
      </w:r>
      <w:r>
        <w:rPr>
          <w:color w:val="280000"/>
        </w:rPr>
        <w:t xml:space="preserve"> আমার</w:t>
      </w:r>
      <w:r>
        <w:rPr>
          <w:color w:val="00003F"/>
        </w:rPr>
        <w:t xml:space="preserve"> নাম্বারে</w:t>
      </w:r>
      <w:r>
        <w:rPr>
          <w:color w:val="00003C"/>
        </w:rPr>
        <w:t xml:space="preserve"> আছে</w:t>
      </w:r>
      <w:r>
        <w:rPr>
          <w:color w:val="000057"/>
        </w:rPr>
        <w:t xml:space="preserve"> কিনা</w:t>
      </w:r>
      <w:r>
        <w:rPr>
          <w:color w:val="000045"/>
        </w:rPr>
        <w:t xml:space="preserve"> জানতে</w:t>
      </w:r>
      <w:r>
        <w:rPr>
          <w:color w:val="000047"/>
        </w:rPr>
        <w:t xml:space="preserve"> চাচ্ছি</w:t>
      </w:r>
      <w:r>
        <w:br/>
      </w:r>
      <w:r>
        <w:rPr>
          <w:color w:val="370000"/>
        </w:rPr>
        <w:t xml:space="preserve"> আমার</w:t>
      </w:r>
      <w:r>
        <w:rPr>
          <w:color w:val="510000"/>
        </w:rPr>
        <w:t xml:space="preserve"> এই</w:t>
      </w:r>
      <w:r>
        <w:rPr>
          <w:color w:val="000056"/>
        </w:rPr>
        <w:t xml:space="preserve"> নাম্বারে</w:t>
      </w:r>
      <w:r>
        <w:rPr>
          <w:color w:val="00009B"/>
        </w:rPr>
        <w:t xml:space="preserve"> নির্দিষ্ট</w:t>
      </w:r>
      <w:r>
        <w:rPr>
          <w:color w:val="5F0000"/>
        </w:rPr>
        <w:t xml:space="preserve"> কোন</w:t>
      </w:r>
      <w:r>
        <w:rPr>
          <w:color w:val="000057"/>
        </w:rPr>
        <w:t xml:space="preserve"> অফার</w:t>
      </w:r>
      <w:r>
        <w:rPr>
          <w:color w:val="000052"/>
        </w:rPr>
        <w:t xml:space="preserve"> আছে</w:t>
      </w:r>
      <w:r>
        <w:rPr>
          <w:color w:val="000000"/>
        </w:rPr>
        <w:t xml:space="preserve"> কি</w:t>
      </w:r>
      <w:r>
        <w:br/>
      </w:r>
      <w:r>
        <w:rPr>
          <w:color w:val="000054"/>
        </w:rPr>
        <w:t xml:space="preserve"> টাকা</w:t>
      </w:r>
      <w:r>
        <w:rPr>
          <w:color w:val="000075"/>
        </w:rPr>
        <w:t xml:space="preserve"> আডমানি</w:t>
      </w:r>
      <w:r>
        <w:rPr>
          <w:color w:val="450000"/>
        </w:rPr>
        <w:t xml:space="preserve"> করলে</w:t>
      </w:r>
      <w:r>
        <w:rPr>
          <w:color w:val="000054"/>
        </w:rPr>
        <w:t xml:space="preserve"> টাকা</w:t>
      </w:r>
      <w:r>
        <w:rPr>
          <w:color w:val="000000"/>
        </w:rPr>
        <w:t xml:space="preserve"> বোনাস</w:t>
      </w:r>
      <w:r>
        <w:rPr>
          <w:color w:val="3B0000"/>
        </w:rPr>
        <w:t xml:space="preserve"> এই</w:t>
      </w:r>
      <w:r>
        <w:rPr>
          <w:color w:val="00003F"/>
        </w:rPr>
        <w:t xml:space="preserve"> অফার</w:t>
      </w:r>
      <w:r>
        <w:rPr>
          <w:color w:val="000044"/>
        </w:rPr>
        <w:t xml:space="preserve"> টা</w:t>
      </w:r>
      <w:r>
        <w:rPr>
          <w:color w:val="280000"/>
        </w:rPr>
        <w:t xml:space="preserve"> আমার</w:t>
      </w:r>
      <w:r>
        <w:rPr>
          <w:color w:val="00003F"/>
        </w:rPr>
        <w:t xml:space="preserve"> নাম্বারে</w:t>
      </w:r>
      <w:r>
        <w:rPr>
          <w:color w:val="00003C"/>
        </w:rPr>
        <w:t xml:space="preserve"> আছে</w:t>
      </w:r>
      <w:r>
        <w:rPr>
          <w:color w:val="000057"/>
        </w:rPr>
        <w:t xml:space="preserve"> কিনা</w:t>
      </w:r>
      <w:r>
        <w:rPr>
          <w:color w:val="000045"/>
        </w:rPr>
        <w:t xml:space="preserve"> জানতে</w:t>
      </w:r>
      <w:r>
        <w:rPr>
          <w:color w:val="000047"/>
        </w:rPr>
        <w:t xml:space="preserve"> চাচ্ছি</w:t>
      </w:r>
      <w:r>
        <w:br/>
      </w:r>
      <w:r>
        <w:rPr>
          <w:color w:val="00004B"/>
        </w:rPr>
        <w:t xml:space="preserve"> ভিসা</w:t>
      </w:r>
      <w:r>
        <w:rPr>
          <w:color w:val="000038"/>
        </w:rPr>
        <w:t xml:space="preserve"> কার্ড</w:t>
      </w:r>
      <w:r>
        <w:rPr>
          <w:color w:val="000045"/>
        </w:rPr>
        <w:t xml:space="preserve"> বা</w:t>
      </w:r>
      <w:r>
        <w:rPr>
          <w:color w:val="000059"/>
        </w:rPr>
        <w:t xml:space="preserve"> মাস্টারকার্ড</w:t>
      </w:r>
      <w:r>
        <w:rPr>
          <w:color w:val="000024"/>
        </w:rPr>
        <w:t xml:space="preserve"> থেকে</w:t>
      </w:r>
      <w:r>
        <w:rPr>
          <w:color w:val="490000"/>
        </w:rPr>
        <w:t xml:space="preserve"> আপনার</w:t>
      </w:r>
      <w:r>
        <w:rPr>
          <w:color w:val="00001C"/>
        </w:rPr>
        <w:t xml:space="preserve"> বিকাশ</w:t>
      </w:r>
      <w:r>
        <w:rPr>
          <w:color w:val="000038"/>
        </w:rPr>
        <w:t xml:space="preserve"> একাউন্টে</w:t>
      </w:r>
      <w:r>
        <w:rPr>
          <w:color w:val="00003C"/>
        </w:rPr>
        <w:t xml:space="preserve"> টাকা</w:t>
      </w:r>
      <w:r>
        <w:rPr>
          <w:color w:val="00003D"/>
        </w:rPr>
        <w:t xml:space="preserve"> অ্যাড</w:t>
      </w:r>
      <w:r>
        <w:rPr>
          <w:color w:val="000031"/>
        </w:rPr>
        <w:t xml:space="preserve"> মানি</w:t>
      </w:r>
      <w:r>
        <w:rPr>
          <w:color w:val="4B0000"/>
        </w:rPr>
        <w:t xml:space="preserve"> করলেই</w:t>
      </w:r>
      <w:r>
        <w:rPr>
          <w:color w:val="000057"/>
        </w:rPr>
        <w:t xml:space="preserve"> পাচ্ছেন</w:t>
      </w:r>
      <w:r>
        <w:rPr>
          <w:color w:val="00003C"/>
        </w:rPr>
        <w:t xml:space="preserve"> টাকা</w:t>
      </w:r>
      <w:r>
        <w:rPr>
          <w:color w:val="000000"/>
        </w:rPr>
        <w:t xml:space="preserve"> ক্যাশব্যক</w:t>
      </w:r>
      <w:r>
        <w:rPr>
          <w:color w:val="2A0000"/>
        </w:rPr>
        <w:t xml:space="preserve"> এই</w:t>
      </w:r>
      <w:r>
        <w:rPr>
          <w:color w:val="00002D"/>
        </w:rPr>
        <w:t xml:space="preserve"> নাম্বারে</w:t>
      </w:r>
      <w:r>
        <w:rPr>
          <w:color w:val="000042"/>
        </w:rPr>
        <w:t xml:space="preserve"> অফারটি</w:t>
      </w:r>
      <w:r>
        <w:rPr>
          <w:color w:val="200000"/>
        </w:rPr>
        <w:t xml:space="preserve"> কি</w:t>
      </w:r>
      <w:r>
        <w:rPr>
          <w:color w:val="000000"/>
        </w:rPr>
        <w:t xml:space="preserve"> পাবো</w:t>
      </w:r>
      <w:r>
        <w:br/>
      </w:r>
      <w:r>
        <w:rPr>
          <w:color w:val="2F0000"/>
        </w:rPr>
        <w:t xml:space="preserve"> আমি</w:t>
      </w:r>
      <w:r>
        <w:rPr>
          <w:color w:val="330000"/>
        </w:rPr>
        <w:t xml:space="preserve"> কি</w:t>
      </w:r>
      <w:r>
        <w:rPr>
          <w:color w:val="000098"/>
        </w:rPr>
        <w:t xml:space="preserve"> টকা</w:t>
      </w:r>
      <w:r>
        <w:rPr>
          <w:color w:val="00004F"/>
        </w:rPr>
        <w:t xml:space="preserve"> রিচার্জ</w:t>
      </w:r>
      <w:r>
        <w:rPr>
          <w:color w:val="480000"/>
        </w:rPr>
        <w:t xml:space="preserve"> এর</w:t>
      </w:r>
      <w:r>
        <w:rPr>
          <w:color w:val="000053"/>
        </w:rPr>
        <w:t xml:space="preserve"> ক্যাশ</w:t>
      </w:r>
      <w:r>
        <w:rPr>
          <w:color w:val="00005D"/>
        </w:rPr>
        <w:t xml:space="preserve"> ব্যাক</w:t>
      </w:r>
      <w:r>
        <w:rPr>
          <w:color w:val="000060"/>
        </w:rPr>
        <w:t xml:space="preserve"> পাব</w:t>
      </w:r>
      <w:r>
        <w:br/>
      </w:r>
      <w:r>
        <w:rPr>
          <w:color w:val="710000"/>
        </w:rPr>
        <w:t xml:space="preserve"> ay</w:t>
      </w:r>
      <w:r>
        <w:rPr>
          <w:color w:val="00003B"/>
        </w:rPr>
        <w:t xml:space="preserve"> number</w:t>
      </w:r>
      <w:r>
        <w:rPr>
          <w:color w:val="00003D"/>
        </w:rPr>
        <w:t xml:space="preserve"> e</w:t>
      </w:r>
      <w:r>
        <w:rPr>
          <w:color w:val="000039"/>
        </w:rPr>
        <w:t xml:space="preserve"> taka</w:t>
      </w:r>
      <w:r>
        <w:rPr>
          <w:color w:val="000043"/>
        </w:rPr>
        <w:t xml:space="preserve"> add</w:t>
      </w:r>
      <w:r>
        <w:rPr>
          <w:color w:val="00003E"/>
        </w:rPr>
        <w:t xml:space="preserve"> money</w:t>
      </w:r>
      <w:r>
        <w:rPr>
          <w:color w:val="00004E"/>
        </w:rPr>
        <w:t xml:space="preserve"> card</w:t>
      </w:r>
      <w:r>
        <w:rPr>
          <w:color w:val="000062"/>
        </w:rPr>
        <w:t xml:space="preserve"> thake</w:t>
      </w:r>
      <w:r>
        <w:rPr>
          <w:color w:val="4E0000"/>
        </w:rPr>
        <w:t xml:space="preserve"> korle</w:t>
      </w:r>
      <w:r>
        <w:rPr>
          <w:color w:val="000038"/>
        </w:rPr>
        <w:t xml:space="preserve"> tk</w:t>
      </w:r>
      <w:r>
        <w:rPr>
          <w:color w:val="000058"/>
        </w:rPr>
        <w:t xml:space="preserve"> bonus</w:t>
      </w:r>
      <w:r>
        <w:rPr>
          <w:color w:val="000000"/>
        </w:rPr>
        <w:t xml:space="preserve"> pabo</w:t>
      </w:r>
      <w:r>
        <w:br/>
      </w:r>
      <w:r>
        <w:rPr>
          <w:color w:val="000048"/>
        </w:rPr>
        <w:t xml:space="preserve"> ei</w:t>
      </w:r>
      <w:r>
        <w:rPr>
          <w:color w:val="000051"/>
        </w:rPr>
        <w:t xml:space="preserve"> no</w:t>
      </w:r>
      <w:r>
        <w:rPr>
          <w:color w:val="900000"/>
        </w:rPr>
        <w:t xml:space="preserve"> aki</w:t>
      </w:r>
      <w:r>
        <w:rPr>
          <w:color w:val="000095"/>
        </w:rPr>
        <w:t xml:space="preserve"> casbacker</w:t>
      </w:r>
      <w:r>
        <w:rPr>
          <w:color w:val="000038"/>
        </w:rPr>
        <w:t xml:space="preserve"> offer</w:t>
      </w:r>
      <w:r>
        <w:rPr>
          <w:color w:val="000051"/>
        </w:rPr>
        <w:t xml:space="preserve"> ace</w:t>
      </w:r>
      <w:r>
        <w:br/>
      </w:r>
      <w:r>
        <w:rPr>
          <w:color w:val="00002A"/>
        </w:rPr>
        <w:t xml:space="preserve"> টাকা</w:t>
      </w:r>
      <w:r>
        <w:rPr>
          <w:color w:val="000051"/>
        </w:rPr>
        <w:t xml:space="preserve"> এড</w:t>
      </w:r>
      <w:r>
        <w:rPr>
          <w:color w:val="000045"/>
        </w:rPr>
        <w:t xml:space="preserve"> মানি</w:t>
      </w:r>
      <w:r>
        <w:rPr>
          <w:color w:val="5D0000"/>
        </w:rPr>
        <w:t xml:space="preserve"> তে</w:t>
      </w:r>
      <w:r>
        <w:rPr>
          <w:color w:val="00004F"/>
        </w:rPr>
        <w:t xml:space="preserve"> বোনাস</w:t>
      </w:r>
      <w:r>
        <w:rPr>
          <w:color w:val="00004A"/>
        </w:rPr>
        <w:t xml:space="preserve"> পাবো</w:t>
      </w:r>
      <w:r>
        <w:rPr>
          <w:color w:val="5A0000"/>
        </w:rPr>
        <w:t xml:space="preserve"> নাকি</w:t>
      </w:r>
      <w:r>
        <w:rPr>
          <w:color w:val="000097"/>
        </w:rPr>
        <w:t xml:space="preserve"> নাম্বারঃ</w:t>
      </w:r>
      <w:r>
        <w:br/>
      </w:r>
      <w:r>
        <w:rPr>
          <w:color w:val="000054"/>
        </w:rPr>
        <w:t xml:space="preserve"> টাকা</w:t>
      </w:r>
      <w:r>
        <w:rPr>
          <w:color w:val="000075"/>
        </w:rPr>
        <w:t xml:space="preserve"> আডমানি</w:t>
      </w:r>
      <w:r>
        <w:rPr>
          <w:color w:val="450000"/>
        </w:rPr>
        <w:t xml:space="preserve"> করলে</w:t>
      </w:r>
      <w:r>
        <w:rPr>
          <w:color w:val="000054"/>
        </w:rPr>
        <w:t xml:space="preserve"> টাকা</w:t>
      </w:r>
      <w:r>
        <w:rPr>
          <w:color w:val="000000"/>
        </w:rPr>
        <w:t xml:space="preserve"> বোনাস</w:t>
      </w:r>
      <w:r>
        <w:rPr>
          <w:color w:val="3B0000"/>
        </w:rPr>
        <w:t xml:space="preserve"> এই</w:t>
      </w:r>
      <w:r>
        <w:rPr>
          <w:color w:val="00003F"/>
        </w:rPr>
        <w:t xml:space="preserve"> অফার</w:t>
      </w:r>
      <w:r>
        <w:rPr>
          <w:color w:val="000044"/>
        </w:rPr>
        <w:t xml:space="preserve"> টা</w:t>
      </w:r>
      <w:r>
        <w:rPr>
          <w:color w:val="280000"/>
        </w:rPr>
        <w:t xml:space="preserve"> আমার</w:t>
      </w:r>
      <w:r>
        <w:rPr>
          <w:color w:val="00003F"/>
        </w:rPr>
        <w:t xml:space="preserve"> নাম্বারে</w:t>
      </w:r>
      <w:r>
        <w:rPr>
          <w:color w:val="00003C"/>
        </w:rPr>
        <w:t xml:space="preserve"> আছে</w:t>
      </w:r>
      <w:r>
        <w:rPr>
          <w:color w:val="000057"/>
        </w:rPr>
        <w:t xml:space="preserve"> কিনা</w:t>
      </w:r>
      <w:r>
        <w:rPr>
          <w:color w:val="000045"/>
        </w:rPr>
        <w:t xml:space="preserve"> জানতে</w:t>
      </w:r>
      <w:r>
        <w:rPr>
          <w:color w:val="000047"/>
        </w:rPr>
        <w:t xml:space="preserve"> চাচ্ছি</w:t>
      </w:r>
      <w:r>
        <w:br/>
      </w:r>
      <w:r>
        <w:rPr>
          <w:color w:val="000072"/>
        </w:rPr>
        <w:t xml:space="preserve"> tk</w:t>
      </w:r>
      <w:r>
        <w:rPr>
          <w:color w:val="000088"/>
        </w:rPr>
        <w:t xml:space="preserve"> add</w:t>
      </w:r>
      <w:r>
        <w:rPr>
          <w:color w:val="000080"/>
        </w:rPr>
        <w:t xml:space="preserve"> money</w:t>
      </w:r>
      <w:r>
        <w:rPr>
          <w:color w:val="000080"/>
        </w:rPr>
        <w:t xml:space="preserve"> ta</w:t>
      </w:r>
      <w:r>
        <w:rPr>
          <w:color w:val="000072"/>
        </w:rPr>
        <w:t xml:space="preserve"> tk</w:t>
      </w:r>
      <w:r>
        <w:br/>
      </w:r>
      <w:r>
        <w:rPr>
          <w:color w:val="000000"/>
        </w:rPr>
        <w:t xml:space="preserve"> tk</w:t>
      </w:r>
      <w:r>
        <w:rPr>
          <w:color w:val="000078"/>
        </w:rPr>
        <w:t xml:space="preserve"> add</w:t>
      </w:r>
      <w:r>
        <w:rPr>
          <w:color w:val="000070"/>
        </w:rPr>
        <w:t xml:space="preserve"> money</w:t>
      </w:r>
      <w:r>
        <w:rPr>
          <w:color w:val="000070"/>
        </w:rPr>
        <w:t xml:space="preserve"> ta</w:t>
      </w:r>
      <w:r>
        <w:rPr>
          <w:color w:val="000000"/>
        </w:rPr>
        <w:t xml:space="preserve"> tk</w:t>
      </w:r>
      <w:r>
        <w:rPr>
          <w:color w:val="00009E"/>
        </w:rPr>
        <w:t xml:space="preserve"> bonus</w:t>
      </w:r>
      <w:r>
        <w:br/>
      </w:r>
      <w:r>
        <w:rPr>
          <w:color w:val="00003E"/>
        </w:rPr>
        <w:t xml:space="preserve"> ei</w:t>
      </w:r>
      <w:r>
        <w:rPr>
          <w:color w:val="00007F"/>
        </w:rPr>
        <w:t xml:space="preserve"> noa</w:t>
      </w:r>
      <w:r>
        <w:rPr>
          <w:color w:val="000027"/>
        </w:rPr>
        <w:t xml:space="preserve"> ki</w:t>
      </w:r>
      <w:r>
        <w:rPr>
          <w:color w:val="000000"/>
        </w:rPr>
        <w:t xml:space="preserve"> tk</w:t>
      </w:r>
      <w:r>
        <w:rPr>
          <w:color w:val="00007F"/>
        </w:rPr>
        <w:t xml:space="preserve"> cashbacker</w:t>
      </w:r>
      <w:r>
        <w:rPr>
          <w:color w:val="000068"/>
        </w:rPr>
        <w:t xml:space="preserve"> offerti</w:t>
      </w:r>
      <w:r>
        <w:rPr>
          <w:color w:val="00007F"/>
        </w:rPr>
        <w:t xml:space="preserve"> acw</w:t>
      </w:r>
      <w:r>
        <w:br/>
      </w:r>
      <w:r>
        <w:rPr>
          <w:color w:val="000000"/>
        </w:rPr>
        <w:t xml:space="preserve"> tk</w:t>
      </w:r>
      <w:r>
        <w:rPr>
          <w:color w:val="00007D"/>
        </w:rPr>
        <w:t xml:space="preserve"> paybill</w:t>
      </w:r>
      <w:r>
        <w:rPr>
          <w:color w:val="630000"/>
        </w:rPr>
        <w:t xml:space="preserve"> and</w:t>
      </w:r>
      <w:r>
        <w:rPr>
          <w:color w:val="000044"/>
        </w:rPr>
        <w:t xml:space="preserve"> cash</w:t>
      </w:r>
      <w:r>
        <w:rPr>
          <w:color w:val="000046"/>
        </w:rPr>
        <w:t xml:space="preserve"> back</w:t>
      </w:r>
      <w:r>
        <w:rPr>
          <w:color w:val="000000"/>
        </w:rPr>
        <w:t xml:space="preserve"> taka</w:t>
      </w:r>
      <w:r>
        <w:rPr>
          <w:color w:val="00004F"/>
        </w:rPr>
        <w:t xml:space="preserve"> can</w:t>
      </w:r>
      <w:r>
        <w:rPr>
          <w:color w:val="00005B"/>
        </w:rPr>
        <w:t xml:space="preserve"> get</w:t>
      </w:r>
      <w:r>
        <w:rPr>
          <w:color w:val="670000"/>
        </w:rPr>
        <w:t xml:space="preserve"> this</w:t>
      </w:r>
      <w:r>
        <w:rPr>
          <w:color w:val="000041"/>
        </w:rPr>
        <w:t xml:space="preserve"> offer</w:t>
      </w:r>
      <w:r>
        <w:br/>
      </w:r>
      <w:r>
        <w:rPr>
          <w:color w:val="390000"/>
        </w:rPr>
        <w:t xml:space="preserve"> এই</w:t>
      </w:r>
      <w:r>
        <w:rPr>
          <w:color w:val="000067"/>
        </w:rPr>
        <w:t xml:space="preserve"> নাম্বারের</w:t>
      </w:r>
      <w:r>
        <w:rPr>
          <w:color w:val="00003D"/>
        </w:rPr>
        <w:t xml:space="preserve"> অফার</w:t>
      </w:r>
      <w:r>
        <w:rPr>
          <w:color w:val="000094"/>
        </w:rPr>
        <w:t xml:space="preserve"> গুলান</w:t>
      </w:r>
      <w:r>
        <w:rPr>
          <w:color w:val="00008F"/>
        </w:rPr>
        <w:t xml:space="preserve"> জান্তে</w:t>
      </w:r>
      <w:r>
        <w:rPr>
          <w:color w:val="000044"/>
        </w:rPr>
        <w:t xml:space="preserve"> চাচ্ছি</w:t>
      </w:r>
      <w:r>
        <w:br/>
      </w:r>
      <w:r>
        <w:rPr>
          <w:color w:val="2E0000"/>
        </w:rPr>
        <w:t xml:space="preserve"> এই</w:t>
      </w:r>
      <w:r>
        <w:rPr>
          <w:color w:val="000078"/>
        </w:rPr>
        <w:t xml:space="preserve"> অ্যাকাউন্টটিতে</w:t>
      </w:r>
      <w:r>
        <w:rPr>
          <w:color w:val="220000"/>
        </w:rPr>
        <w:t xml:space="preserve"> কি</w:t>
      </w:r>
      <w:r>
        <w:rPr>
          <w:color w:val="00003D"/>
        </w:rPr>
        <w:t xml:space="preserve"> কার্ড</w:t>
      </w:r>
      <w:r>
        <w:rPr>
          <w:color w:val="000051"/>
        </w:rPr>
        <w:t xml:space="preserve"> টু</w:t>
      </w:r>
      <w:r>
        <w:rPr>
          <w:color w:val="00001E"/>
        </w:rPr>
        <w:t xml:space="preserve"> বিকাশ</w:t>
      </w:r>
      <w:r>
        <w:rPr>
          <w:color w:val="00005C"/>
        </w:rPr>
        <w:t xml:space="preserve"> টাকায়</w:t>
      </w:r>
      <w:r>
        <w:rPr>
          <w:color w:val="000042"/>
        </w:rPr>
        <w:t xml:space="preserve"> অ্যাড</w:t>
      </w:r>
      <w:r>
        <w:rPr>
          <w:color w:val="000035"/>
        </w:rPr>
        <w:t xml:space="preserve"> মানি</w:t>
      </w:r>
      <w:r>
        <w:rPr>
          <w:color w:val="470000"/>
        </w:rPr>
        <w:t xml:space="preserve"> তে</w:t>
      </w:r>
      <w:r>
        <w:rPr>
          <w:color w:val="000020"/>
        </w:rPr>
        <w:t xml:space="preserve"> টাকা</w:t>
      </w:r>
      <w:r>
        <w:rPr>
          <w:color w:val="00003C"/>
        </w:rPr>
        <w:t xml:space="preserve"> বোনাস</w:t>
      </w:r>
      <w:r>
        <w:rPr>
          <w:color w:val="510000"/>
        </w:rPr>
        <w:t xml:space="preserve"> পাওয়া</w:t>
      </w:r>
      <w:r>
        <w:rPr>
          <w:color w:val="00003A"/>
        </w:rPr>
        <w:t xml:space="preserve"> যাবে</w:t>
      </w:r>
      <w:r>
        <w:br/>
      </w:r>
      <w:r>
        <w:rPr>
          <w:color w:val="370000"/>
        </w:rPr>
        <w:t xml:space="preserve"> আমার</w:t>
      </w:r>
      <w:r>
        <w:rPr>
          <w:color w:val="510000"/>
        </w:rPr>
        <w:t xml:space="preserve"> এই</w:t>
      </w:r>
      <w:r>
        <w:rPr>
          <w:color w:val="000056"/>
        </w:rPr>
        <w:t xml:space="preserve"> নাম্বারে</w:t>
      </w:r>
      <w:r>
        <w:rPr>
          <w:color w:val="00009B"/>
        </w:rPr>
        <w:t xml:space="preserve"> নির্দিষ্ট</w:t>
      </w:r>
      <w:r>
        <w:rPr>
          <w:color w:val="5F0000"/>
        </w:rPr>
        <w:t xml:space="preserve"> কোন</w:t>
      </w:r>
      <w:r>
        <w:rPr>
          <w:color w:val="000057"/>
        </w:rPr>
        <w:t xml:space="preserve"> অফার</w:t>
      </w:r>
      <w:r>
        <w:rPr>
          <w:color w:val="000052"/>
        </w:rPr>
        <w:t xml:space="preserve"> আছে</w:t>
      </w:r>
      <w:r>
        <w:rPr>
          <w:color w:val="000000"/>
        </w:rPr>
        <w:t xml:space="preserve"> কি</w:t>
      </w:r>
      <w:r>
        <w:br/>
      </w:r>
      <w:r>
        <w:rPr>
          <w:color w:val="00008F"/>
        </w:rPr>
        <w:t xml:space="preserve"> ei</w:t>
      </w:r>
      <w:r>
        <w:rPr>
          <w:color w:val="00006F"/>
        </w:rPr>
        <w:t xml:space="preserve"> offer</w:t>
      </w:r>
      <w:r>
        <w:rPr>
          <w:color w:val="5E0000"/>
        </w:rPr>
        <w:t xml:space="preserve"> amar</w:t>
      </w:r>
      <w:r>
        <w:rPr>
          <w:color w:val="000069"/>
        </w:rPr>
        <w:t xml:space="preserve"> number</w:t>
      </w:r>
      <w:r>
        <w:rPr>
          <w:color w:val="00006D"/>
        </w:rPr>
        <w:t xml:space="preserve"> e</w:t>
      </w:r>
      <w:r>
        <w:rPr>
          <w:color w:val="000000"/>
        </w:rPr>
        <w:t xml:space="preserve"> ache</w:t>
      </w:r>
      <w:r>
        <w:br/>
      </w:r>
      <w:r>
        <w:rPr>
          <w:color w:val="000034"/>
        </w:rPr>
        <w:t xml:space="preserve"> tk</w:t>
      </w:r>
      <w:r>
        <w:rPr>
          <w:color w:val="00003E"/>
        </w:rPr>
        <w:t xml:space="preserve"> add</w:t>
      </w:r>
      <w:r>
        <w:rPr>
          <w:color w:val="000069"/>
        </w:rPr>
        <w:t xml:space="preserve"> mony</w:t>
      </w:r>
      <w:r>
        <w:rPr>
          <w:color w:val="00007B"/>
        </w:rPr>
        <w:t xml:space="preserve"> ofer</w:t>
      </w:r>
      <w:r>
        <w:rPr>
          <w:color w:val="00002F"/>
        </w:rPr>
        <w:t xml:space="preserve"> ki</w:t>
      </w:r>
      <w:r>
        <w:rPr>
          <w:color w:val="000039"/>
        </w:rPr>
        <w:t xml:space="preserve"> e</w:t>
      </w:r>
      <w:r>
        <w:rPr>
          <w:color w:val="000093"/>
        </w:rPr>
        <w:t xml:space="preserve"> nambure</w:t>
      </w:r>
      <w:r>
        <w:rPr>
          <w:color w:val="000043"/>
        </w:rPr>
        <w:t xml:space="preserve"> pabo</w:t>
      </w:r>
      <w:r>
        <w:br/>
      </w:r>
      <w:r>
        <w:rPr>
          <w:color w:val="000054"/>
        </w:rPr>
        <w:t xml:space="preserve"> টাকা</w:t>
      </w:r>
      <w:r>
        <w:rPr>
          <w:color w:val="000075"/>
        </w:rPr>
        <w:t xml:space="preserve"> আডমানি</w:t>
      </w:r>
      <w:r>
        <w:rPr>
          <w:color w:val="450000"/>
        </w:rPr>
        <w:t xml:space="preserve"> করলে</w:t>
      </w:r>
      <w:r>
        <w:rPr>
          <w:color w:val="000054"/>
        </w:rPr>
        <w:t xml:space="preserve"> টাকা</w:t>
      </w:r>
      <w:r>
        <w:rPr>
          <w:color w:val="000000"/>
        </w:rPr>
        <w:t xml:space="preserve"> বোনাস</w:t>
      </w:r>
      <w:r>
        <w:rPr>
          <w:color w:val="3B0000"/>
        </w:rPr>
        <w:t xml:space="preserve"> এই</w:t>
      </w:r>
      <w:r>
        <w:rPr>
          <w:color w:val="00003F"/>
        </w:rPr>
        <w:t xml:space="preserve"> অফার</w:t>
      </w:r>
      <w:r>
        <w:rPr>
          <w:color w:val="000044"/>
        </w:rPr>
        <w:t xml:space="preserve"> টা</w:t>
      </w:r>
      <w:r>
        <w:rPr>
          <w:color w:val="280000"/>
        </w:rPr>
        <w:t xml:space="preserve"> আমার</w:t>
      </w:r>
      <w:r>
        <w:rPr>
          <w:color w:val="00003F"/>
        </w:rPr>
        <w:t xml:space="preserve"> নাম্বারে</w:t>
      </w:r>
      <w:r>
        <w:rPr>
          <w:color w:val="00003C"/>
        </w:rPr>
        <w:t xml:space="preserve"> আছে</w:t>
      </w:r>
      <w:r>
        <w:rPr>
          <w:color w:val="000057"/>
        </w:rPr>
        <w:t xml:space="preserve"> কিনা</w:t>
      </w:r>
      <w:r>
        <w:rPr>
          <w:color w:val="000045"/>
        </w:rPr>
        <w:t xml:space="preserve"> জানতে</w:t>
      </w:r>
      <w:r>
        <w:rPr>
          <w:color w:val="000047"/>
        </w:rPr>
        <w:t xml:space="preserve"> চাচ্ছি</w:t>
      </w:r>
      <w:r>
        <w:br/>
      </w:r>
      <w:r>
        <w:rPr>
          <w:color w:val="000054"/>
        </w:rPr>
        <w:t xml:space="preserve"> টাকা</w:t>
      </w:r>
      <w:r>
        <w:rPr>
          <w:color w:val="000075"/>
        </w:rPr>
        <w:t xml:space="preserve"> আডমানি</w:t>
      </w:r>
      <w:r>
        <w:rPr>
          <w:color w:val="450000"/>
        </w:rPr>
        <w:t xml:space="preserve"> করলে</w:t>
      </w:r>
      <w:r>
        <w:rPr>
          <w:color w:val="000054"/>
        </w:rPr>
        <w:t xml:space="preserve"> টাকা</w:t>
      </w:r>
      <w:r>
        <w:rPr>
          <w:color w:val="000000"/>
        </w:rPr>
        <w:t xml:space="preserve"> বোনাস</w:t>
      </w:r>
      <w:r>
        <w:rPr>
          <w:color w:val="3B0000"/>
        </w:rPr>
        <w:t xml:space="preserve"> এই</w:t>
      </w:r>
      <w:r>
        <w:rPr>
          <w:color w:val="00003F"/>
        </w:rPr>
        <w:t xml:space="preserve"> অফার</w:t>
      </w:r>
      <w:r>
        <w:rPr>
          <w:color w:val="000044"/>
        </w:rPr>
        <w:t xml:space="preserve"> টা</w:t>
      </w:r>
      <w:r>
        <w:rPr>
          <w:color w:val="280000"/>
        </w:rPr>
        <w:t xml:space="preserve"> আমার</w:t>
      </w:r>
      <w:r>
        <w:rPr>
          <w:color w:val="00003F"/>
        </w:rPr>
        <w:t xml:space="preserve"> নাম্বারে</w:t>
      </w:r>
      <w:r>
        <w:rPr>
          <w:color w:val="00003C"/>
        </w:rPr>
        <w:t xml:space="preserve"> আছে</w:t>
      </w:r>
      <w:r>
        <w:rPr>
          <w:color w:val="000057"/>
        </w:rPr>
        <w:t xml:space="preserve"> কিনা</w:t>
      </w:r>
      <w:r>
        <w:rPr>
          <w:color w:val="000045"/>
        </w:rPr>
        <w:t xml:space="preserve"> জানতে</w:t>
      </w:r>
      <w:r>
        <w:rPr>
          <w:color w:val="000047"/>
        </w:rPr>
        <w:t xml:space="preserve"> চাচ্ছি</w:t>
      </w:r>
      <w:r>
        <w:br/>
      </w:r>
      <w:r>
        <w:rPr>
          <w:color w:val="000000"/>
        </w:rPr>
        <w:t xml:space="preserve"> ai</w:t>
      </w:r>
      <w:r>
        <w:rPr>
          <w:color w:val="00007D"/>
        </w:rPr>
        <w:t xml:space="preserve"> no</w:t>
      </w:r>
      <w:r>
        <w:rPr>
          <w:color w:val="000070"/>
        </w:rPr>
        <w:t xml:space="preserve"> pay</w:t>
      </w:r>
      <w:r>
        <w:rPr>
          <w:color w:val="000000"/>
        </w:rPr>
        <w:t xml:space="preserve"> billatakacash</w:t>
      </w:r>
      <w:r>
        <w:rPr>
          <w:color w:val="00005D"/>
        </w:rPr>
        <w:t xml:space="preserve"> back</w:t>
      </w:r>
      <w:r>
        <w:rPr>
          <w:color w:val="000056"/>
        </w:rPr>
        <w:t xml:space="preserve"> offer</w:t>
      </w:r>
      <w:r>
        <w:rPr>
          <w:color w:val="00007C"/>
        </w:rPr>
        <w:t xml:space="preserve"> ace</w:t>
      </w:r>
      <w:r>
        <w:rPr>
          <w:color w:val="000046"/>
        </w:rPr>
        <w:t xml:space="preserve"> ki</w:t>
      </w:r>
      <w:r>
        <w:br/>
      </w:r>
      <w:r>
        <w:rPr>
          <w:color w:val="000000"/>
        </w:rPr>
        <w:t xml:space="preserve"> tk</w:t>
      </w:r>
      <w:r>
        <w:rPr>
          <w:color w:val="000078"/>
        </w:rPr>
        <w:t xml:space="preserve"> add</w:t>
      </w:r>
      <w:r>
        <w:rPr>
          <w:color w:val="000070"/>
        </w:rPr>
        <w:t xml:space="preserve"> money</w:t>
      </w:r>
      <w:r>
        <w:rPr>
          <w:color w:val="000070"/>
        </w:rPr>
        <w:t xml:space="preserve"> ta</w:t>
      </w:r>
      <w:r>
        <w:rPr>
          <w:color w:val="000000"/>
        </w:rPr>
        <w:t xml:space="preserve"> tk</w:t>
      </w:r>
      <w:r>
        <w:rPr>
          <w:color w:val="00009E"/>
        </w:rPr>
        <w:t xml:space="preserve"> bonus</w:t>
      </w:r>
      <w:r>
        <w:br/>
      </w:r>
      <w:r>
        <w:rPr>
          <w:color w:val="00006F"/>
        </w:rPr>
        <w:t xml:space="preserve"> taka</w:t>
      </w:r>
      <w:r>
        <w:rPr>
          <w:color w:val="00008C"/>
        </w:rPr>
        <w:t xml:space="preserve"> rechagre</w:t>
      </w:r>
      <w:r>
        <w:rPr>
          <w:color w:val="360000"/>
        </w:rPr>
        <w:t xml:space="preserve"> a</w:t>
      </w:r>
      <w:r>
        <w:rPr>
          <w:color w:val="00006F"/>
        </w:rPr>
        <w:t xml:space="preserve"> taka</w:t>
      </w:r>
      <w:r>
        <w:rPr>
          <w:color w:val="00003F"/>
        </w:rPr>
        <w:t xml:space="preserve"> cashback</w:t>
      </w:r>
      <w:r>
        <w:rPr>
          <w:color w:val="00003B"/>
        </w:rPr>
        <w:t xml:space="preserve"> offer</w:t>
      </w:r>
      <w:r>
        <w:rPr>
          <w:color w:val="00003C"/>
        </w:rPr>
        <w:t xml:space="preserve"> ta</w:t>
      </w:r>
      <w:r>
        <w:rPr>
          <w:color w:val="00005F"/>
        </w:rPr>
        <w:t xml:space="preserve"> somporke</w:t>
      </w:r>
      <w:r>
        <w:rPr>
          <w:color w:val="610000"/>
        </w:rPr>
        <w:t xml:space="preserve"> jodi</w:t>
      </w:r>
      <w:r>
        <w:rPr>
          <w:color w:val="000000"/>
        </w:rPr>
        <w:t xml:space="preserve"> janaten</w:t>
      </w:r>
      <w:r>
        <w:br/>
      </w:r>
      <w:r>
        <w:rPr>
          <w:color w:val="000054"/>
        </w:rPr>
        <w:t xml:space="preserve"> টাকা</w:t>
      </w:r>
      <w:r>
        <w:rPr>
          <w:color w:val="000075"/>
        </w:rPr>
        <w:t xml:space="preserve"> আডমানি</w:t>
      </w:r>
      <w:r>
        <w:rPr>
          <w:color w:val="450000"/>
        </w:rPr>
        <w:t xml:space="preserve"> করলে</w:t>
      </w:r>
      <w:r>
        <w:rPr>
          <w:color w:val="000054"/>
        </w:rPr>
        <w:t xml:space="preserve"> টাকা</w:t>
      </w:r>
      <w:r>
        <w:rPr>
          <w:color w:val="000000"/>
        </w:rPr>
        <w:t xml:space="preserve"> বোনাস</w:t>
      </w:r>
      <w:r>
        <w:rPr>
          <w:color w:val="3B0000"/>
        </w:rPr>
        <w:t xml:space="preserve"> এই</w:t>
      </w:r>
      <w:r>
        <w:rPr>
          <w:color w:val="00003F"/>
        </w:rPr>
        <w:t xml:space="preserve"> অফার</w:t>
      </w:r>
      <w:r>
        <w:rPr>
          <w:color w:val="000044"/>
        </w:rPr>
        <w:t xml:space="preserve"> টা</w:t>
      </w:r>
      <w:r>
        <w:rPr>
          <w:color w:val="280000"/>
        </w:rPr>
        <w:t xml:space="preserve"> আমার</w:t>
      </w:r>
      <w:r>
        <w:rPr>
          <w:color w:val="00003F"/>
        </w:rPr>
        <w:t xml:space="preserve"> নাম্বারে</w:t>
      </w:r>
      <w:r>
        <w:rPr>
          <w:color w:val="00003C"/>
        </w:rPr>
        <w:t xml:space="preserve"> আছে</w:t>
      </w:r>
      <w:r>
        <w:rPr>
          <w:color w:val="000057"/>
        </w:rPr>
        <w:t xml:space="preserve"> কিনা</w:t>
      </w:r>
      <w:r>
        <w:rPr>
          <w:color w:val="000045"/>
        </w:rPr>
        <w:t xml:space="preserve"> জানতে</w:t>
      </w:r>
      <w:r>
        <w:rPr>
          <w:color w:val="000047"/>
        </w:rPr>
        <w:t xml:space="preserve"> চাচ্ছি</w:t>
      </w:r>
      <w:r>
        <w:br/>
      </w:r>
      <w:r>
        <w:rPr>
          <w:color w:val="000033"/>
        </w:rPr>
        <w:t xml:space="preserve"> tk</w:t>
      </w:r>
      <w:r>
        <w:rPr>
          <w:color w:val="00003D"/>
        </w:rPr>
        <w:t xml:space="preserve"> add</w:t>
      </w:r>
      <w:r>
        <w:rPr>
          <w:color w:val="000068"/>
        </w:rPr>
        <w:t xml:space="preserve"> mony</w:t>
      </w:r>
      <w:r>
        <w:rPr>
          <w:color w:val="00007A"/>
        </w:rPr>
        <w:t xml:space="preserve"> ofer</w:t>
      </w:r>
      <w:r>
        <w:rPr>
          <w:color w:val="00002E"/>
        </w:rPr>
        <w:t xml:space="preserve"> ki</w:t>
      </w:r>
      <w:r>
        <w:rPr>
          <w:color w:val="000038"/>
        </w:rPr>
        <w:t xml:space="preserve"> e</w:t>
      </w:r>
      <w:r>
        <w:rPr>
          <w:color w:val="000097"/>
        </w:rPr>
        <w:t xml:space="preserve"> numbure</w:t>
      </w:r>
      <w:r>
        <w:rPr>
          <w:color w:val="000042"/>
        </w:rPr>
        <w:t xml:space="preserve"> pabo</w:t>
      </w:r>
      <w:r>
        <w:br/>
      </w:r>
      <w:r>
        <w:rPr>
          <w:color w:val="00004B"/>
        </w:rPr>
        <w:t xml:space="preserve"> ভিসা</w:t>
      </w:r>
      <w:r>
        <w:rPr>
          <w:color w:val="000038"/>
        </w:rPr>
        <w:t xml:space="preserve"> কার্ড</w:t>
      </w:r>
      <w:r>
        <w:rPr>
          <w:color w:val="000045"/>
        </w:rPr>
        <w:t xml:space="preserve"> বা</w:t>
      </w:r>
      <w:r>
        <w:rPr>
          <w:color w:val="000059"/>
        </w:rPr>
        <w:t xml:space="preserve"> মাস্টারকার্ড</w:t>
      </w:r>
      <w:r>
        <w:rPr>
          <w:color w:val="000024"/>
        </w:rPr>
        <w:t xml:space="preserve"> থেকে</w:t>
      </w:r>
      <w:r>
        <w:rPr>
          <w:color w:val="490000"/>
        </w:rPr>
        <w:t xml:space="preserve"> আপনার</w:t>
      </w:r>
      <w:r>
        <w:rPr>
          <w:color w:val="00001C"/>
        </w:rPr>
        <w:t xml:space="preserve"> বিকাশ</w:t>
      </w:r>
      <w:r>
        <w:rPr>
          <w:color w:val="000038"/>
        </w:rPr>
        <w:t xml:space="preserve"> একাউন্টে</w:t>
      </w:r>
      <w:r>
        <w:rPr>
          <w:color w:val="00003C"/>
        </w:rPr>
        <w:t xml:space="preserve"> টাকা</w:t>
      </w:r>
      <w:r>
        <w:rPr>
          <w:color w:val="00003D"/>
        </w:rPr>
        <w:t xml:space="preserve"> অ্যাড</w:t>
      </w:r>
      <w:r>
        <w:rPr>
          <w:color w:val="000031"/>
        </w:rPr>
        <w:t xml:space="preserve"> মানি</w:t>
      </w:r>
      <w:r>
        <w:rPr>
          <w:color w:val="4B0000"/>
        </w:rPr>
        <w:t xml:space="preserve"> করলেই</w:t>
      </w:r>
      <w:r>
        <w:rPr>
          <w:color w:val="000057"/>
        </w:rPr>
        <w:t xml:space="preserve"> পাচ্ছেন</w:t>
      </w:r>
      <w:r>
        <w:rPr>
          <w:color w:val="00003C"/>
        </w:rPr>
        <w:t xml:space="preserve"> টাকা</w:t>
      </w:r>
      <w:r>
        <w:rPr>
          <w:color w:val="000000"/>
        </w:rPr>
        <w:t xml:space="preserve"> ক্যাশব্যক</w:t>
      </w:r>
      <w:r>
        <w:rPr>
          <w:color w:val="2A0000"/>
        </w:rPr>
        <w:t xml:space="preserve"> এই</w:t>
      </w:r>
      <w:r>
        <w:rPr>
          <w:color w:val="00002D"/>
        </w:rPr>
        <w:t xml:space="preserve"> নাম্বারে</w:t>
      </w:r>
      <w:r>
        <w:rPr>
          <w:color w:val="000042"/>
        </w:rPr>
        <w:t xml:space="preserve"> অফারটি</w:t>
      </w:r>
      <w:r>
        <w:rPr>
          <w:color w:val="200000"/>
        </w:rPr>
        <w:t xml:space="preserve"> কি</w:t>
      </w:r>
      <w:r>
        <w:rPr>
          <w:color w:val="000000"/>
        </w:rPr>
        <w:t xml:space="preserve"> পাবো</w:t>
      </w:r>
      <w:r>
        <w:br/>
      </w:r>
      <w:r>
        <w:rPr>
          <w:color w:val="000054"/>
        </w:rPr>
        <w:t xml:space="preserve"> টাকা</w:t>
      </w:r>
      <w:r>
        <w:rPr>
          <w:color w:val="000075"/>
        </w:rPr>
        <w:t xml:space="preserve"> আডমানি</w:t>
      </w:r>
      <w:r>
        <w:rPr>
          <w:color w:val="450000"/>
        </w:rPr>
        <w:t xml:space="preserve"> করলে</w:t>
      </w:r>
      <w:r>
        <w:rPr>
          <w:color w:val="000054"/>
        </w:rPr>
        <w:t xml:space="preserve"> টাকা</w:t>
      </w:r>
      <w:r>
        <w:rPr>
          <w:color w:val="000000"/>
        </w:rPr>
        <w:t xml:space="preserve"> বোনাস</w:t>
      </w:r>
      <w:r>
        <w:rPr>
          <w:color w:val="3B0000"/>
        </w:rPr>
        <w:t xml:space="preserve"> এই</w:t>
      </w:r>
      <w:r>
        <w:rPr>
          <w:color w:val="00003F"/>
        </w:rPr>
        <w:t xml:space="preserve"> অফার</w:t>
      </w:r>
      <w:r>
        <w:rPr>
          <w:color w:val="000044"/>
        </w:rPr>
        <w:t xml:space="preserve"> টা</w:t>
      </w:r>
      <w:r>
        <w:rPr>
          <w:color w:val="280000"/>
        </w:rPr>
        <w:t xml:space="preserve"> আমার</w:t>
      </w:r>
      <w:r>
        <w:rPr>
          <w:color w:val="00003F"/>
        </w:rPr>
        <w:t xml:space="preserve"> নাম্বারে</w:t>
      </w:r>
      <w:r>
        <w:rPr>
          <w:color w:val="00003C"/>
        </w:rPr>
        <w:t xml:space="preserve"> আছে</w:t>
      </w:r>
      <w:r>
        <w:rPr>
          <w:color w:val="000057"/>
        </w:rPr>
        <w:t xml:space="preserve"> কিনা</w:t>
      </w:r>
      <w:r>
        <w:rPr>
          <w:color w:val="000045"/>
        </w:rPr>
        <w:t xml:space="preserve"> জানতে</w:t>
      </w:r>
      <w:r>
        <w:rPr>
          <w:color w:val="000047"/>
        </w:rPr>
        <w:t xml:space="preserve"> চাচ্ছি</w:t>
      </w:r>
      <w:r>
        <w:br/>
      </w:r>
      <w:r>
        <w:rPr>
          <w:color w:val="000054"/>
        </w:rPr>
        <w:t xml:space="preserve"> টাকা</w:t>
      </w:r>
      <w:r>
        <w:rPr>
          <w:color w:val="000075"/>
        </w:rPr>
        <w:t xml:space="preserve"> আডমানি</w:t>
      </w:r>
      <w:r>
        <w:rPr>
          <w:color w:val="450000"/>
        </w:rPr>
        <w:t xml:space="preserve"> করলে</w:t>
      </w:r>
      <w:r>
        <w:rPr>
          <w:color w:val="000054"/>
        </w:rPr>
        <w:t xml:space="preserve"> টাকা</w:t>
      </w:r>
      <w:r>
        <w:rPr>
          <w:color w:val="000000"/>
        </w:rPr>
        <w:t xml:space="preserve"> বোনাস</w:t>
      </w:r>
      <w:r>
        <w:rPr>
          <w:color w:val="3B0000"/>
        </w:rPr>
        <w:t xml:space="preserve"> এই</w:t>
      </w:r>
      <w:r>
        <w:rPr>
          <w:color w:val="00003F"/>
        </w:rPr>
        <w:t xml:space="preserve"> অফার</w:t>
      </w:r>
      <w:r>
        <w:rPr>
          <w:color w:val="000044"/>
        </w:rPr>
        <w:t xml:space="preserve"> টা</w:t>
      </w:r>
      <w:r>
        <w:rPr>
          <w:color w:val="280000"/>
        </w:rPr>
        <w:t xml:space="preserve"> আমার</w:t>
      </w:r>
      <w:r>
        <w:rPr>
          <w:color w:val="00003F"/>
        </w:rPr>
        <w:t xml:space="preserve"> নাম্বারে</w:t>
      </w:r>
      <w:r>
        <w:rPr>
          <w:color w:val="00003C"/>
        </w:rPr>
        <w:t xml:space="preserve"> আছে</w:t>
      </w:r>
      <w:r>
        <w:rPr>
          <w:color w:val="000057"/>
        </w:rPr>
        <w:t xml:space="preserve"> কিনা</w:t>
      </w:r>
      <w:r>
        <w:rPr>
          <w:color w:val="000045"/>
        </w:rPr>
        <w:t xml:space="preserve"> জানতে</w:t>
      </w:r>
      <w:r>
        <w:rPr>
          <w:color w:val="000047"/>
        </w:rPr>
        <w:t xml:space="preserve"> চাচ্ছি</w:t>
      </w:r>
      <w:r>
        <w:br/>
      </w:r>
      <w:r>
        <w:rPr>
          <w:color w:val="000092"/>
        </w:rPr>
        <w:t xml:space="preserve"> tk</w:t>
      </w:r>
      <w:r>
        <w:rPr>
          <w:color w:val="000056"/>
        </w:rPr>
        <w:t xml:space="preserve"> cashback</w:t>
      </w:r>
      <w:r>
        <w:rPr>
          <w:color w:val="000079"/>
        </w:rPr>
        <w:t xml:space="preserve"> on</w:t>
      </w:r>
      <w:r>
        <w:rPr>
          <w:color w:val="000092"/>
        </w:rPr>
        <w:t xml:space="preserve"> tk</w:t>
      </w:r>
      <w:r>
        <w:rPr>
          <w:color w:val="000076"/>
        </w:rPr>
        <w:t xml:space="preserve"> mobile</w:t>
      </w:r>
      <w:r>
        <w:rPr>
          <w:color w:val="000055"/>
        </w:rPr>
        <w:t xml:space="preserve"> recharge</w:t>
      </w:r>
      <w:r>
        <w:br/>
      </w:r>
      <w:r>
        <w:rPr>
          <w:color w:val="420000"/>
        </w:rPr>
        <w:t xml:space="preserve"> এই</w:t>
      </w:r>
      <w:r>
        <w:rPr>
          <w:color w:val="000084"/>
        </w:rPr>
        <w:t xml:space="preserve"> নম্বরটি</w:t>
      </w:r>
      <w:r>
        <w:rPr>
          <w:color w:val="320000"/>
        </w:rPr>
        <w:t xml:space="preserve"> কি</w:t>
      </w:r>
      <w:r>
        <w:rPr>
          <w:color w:val="000000"/>
        </w:rPr>
        <w:t xml:space="preserve"> চালডাল</w:t>
      </w:r>
      <w:r>
        <w:rPr>
          <w:color w:val="000000"/>
        </w:rPr>
        <w:t xml:space="preserve"> কম</w:t>
      </w:r>
      <w:r>
        <w:rPr>
          <w:color w:val="900000"/>
        </w:rPr>
        <w:t xml:space="preserve"> এ</w:t>
      </w:r>
      <w:r>
        <w:rPr>
          <w:color w:val="00002C"/>
        </w:rPr>
        <w:t xml:space="preserve"> বিকাশ</w:t>
      </w:r>
      <w:r>
        <w:rPr>
          <w:color w:val="000057"/>
        </w:rPr>
        <w:t xml:space="preserve"> পেমেন্ট</w:t>
      </w:r>
      <w:r>
        <w:rPr>
          <w:color w:val="900000"/>
        </w:rPr>
        <w:t xml:space="preserve"> এ</w:t>
      </w:r>
      <w:r>
        <w:rPr>
          <w:color w:val="000045"/>
        </w:rPr>
        <w:t xml:space="preserve"> ক্যাশব্যাক</w:t>
      </w:r>
      <w:r>
        <w:rPr>
          <w:color w:val="000047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72"/>
        </w:rPr>
        <w:t xml:space="preserve"> my</w:t>
      </w:r>
      <w:r>
        <w:rPr>
          <w:color w:val="000051"/>
        </w:rPr>
        <w:t xml:space="preserve"> no</w:t>
      </w:r>
      <w:r>
        <w:rPr>
          <w:color w:val="000000"/>
        </w:rPr>
        <w:t xml:space="preserve"> tk</w:t>
      </w:r>
      <w:r>
        <w:rPr>
          <w:color w:val="00003C"/>
        </w:rPr>
        <w:t xml:space="preserve"> add</w:t>
      </w:r>
      <w:r>
        <w:rPr>
          <w:color w:val="000038"/>
        </w:rPr>
        <w:t xml:space="preserve"> money</w:t>
      </w:r>
      <w:r>
        <w:rPr>
          <w:color w:val="570000"/>
        </w:rPr>
        <w:t xml:space="preserve"> with</w:t>
      </w:r>
      <w:r>
        <w:rPr>
          <w:color w:val="000050"/>
        </w:rPr>
        <w:t xml:space="preserve"> bonus</w:t>
      </w:r>
      <w:r>
        <w:rPr>
          <w:color w:val="450000"/>
        </w:rPr>
        <w:t xml:space="preserve"> is</w:t>
      </w:r>
      <w:r>
        <w:rPr>
          <w:color w:val="510000"/>
        </w:rPr>
        <w:t xml:space="preserve"> it</w:t>
      </w:r>
      <w:r>
        <w:rPr>
          <w:color w:val="000070"/>
        </w:rPr>
        <w:t xml:space="preserve"> applicable</w:t>
      </w:r>
      <w:r>
        <w:rPr>
          <w:color w:val="000072"/>
        </w:rPr>
        <w:t xml:space="preserve"> my</w:t>
      </w:r>
      <w:r>
        <w:rPr>
          <w:color w:val="000000"/>
        </w:rPr>
        <w:t xml:space="preserve"> acc</w:t>
      </w:r>
      <w:r>
        <w:br/>
      </w:r>
      <w:r>
        <w:rPr>
          <w:color w:val="00006C"/>
        </w:rPr>
        <w:t xml:space="preserve"> ei</w:t>
      </w:r>
      <w:r>
        <w:rPr>
          <w:color w:val="00004F"/>
        </w:rPr>
        <w:t xml:space="preserve"> number</w:t>
      </w:r>
      <w:r>
        <w:rPr>
          <w:color w:val="000052"/>
        </w:rPr>
        <w:t xml:space="preserve"> e</w:t>
      </w:r>
      <w:r>
        <w:rPr>
          <w:color w:val="00007A"/>
        </w:rPr>
        <w:t xml:space="preserve"> mobile</w:t>
      </w:r>
      <w:r>
        <w:rPr>
          <w:color w:val="000058"/>
        </w:rPr>
        <w:t xml:space="preserve"> recharge</w:t>
      </w:r>
      <w:r>
        <w:rPr>
          <w:color w:val="000065"/>
        </w:rPr>
        <w:t xml:space="preserve"> kono</w:t>
      </w:r>
      <w:r>
        <w:rPr>
          <w:color w:val="000053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71"/>
        </w:rPr>
        <w:t xml:space="preserve"> টাকার</w:t>
      </w:r>
      <w:r>
        <w:rPr>
          <w:color w:val="000083"/>
        </w:rPr>
        <w:t xml:space="preserve"> এডমানি</w:t>
      </w:r>
      <w:r>
        <w:rPr>
          <w:color w:val="710000"/>
        </w:rPr>
        <w:t xml:space="preserve"> তে</w:t>
      </w:r>
      <w:r>
        <w:rPr>
          <w:color w:val="560000"/>
        </w:rPr>
        <w:t xml:space="preserve"> কোন</w:t>
      </w:r>
      <w:r>
        <w:rPr>
          <w:color w:val="00004E"/>
        </w:rPr>
        <w:t xml:space="preserve"> অফার</w:t>
      </w:r>
      <w:r>
        <w:rPr>
          <w:color w:val="00004A"/>
        </w:rPr>
        <w:t xml:space="preserve"> আছে</w:t>
      </w:r>
      <w:r>
        <w:rPr>
          <w:color w:val="370000"/>
        </w:rPr>
        <w:t xml:space="preserve"> কি</w:t>
      </w:r>
      <w:r>
        <w:br/>
      </w:r>
      <w:r>
        <w:rPr>
          <w:color w:val="00004B"/>
        </w:rPr>
        <w:t xml:space="preserve"> ভিসা</w:t>
      </w:r>
      <w:r>
        <w:rPr>
          <w:color w:val="000038"/>
        </w:rPr>
        <w:t xml:space="preserve"> কার্ড</w:t>
      </w:r>
      <w:r>
        <w:rPr>
          <w:color w:val="000045"/>
        </w:rPr>
        <w:t xml:space="preserve"> বা</w:t>
      </w:r>
      <w:r>
        <w:rPr>
          <w:color w:val="000059"/>
        </w:rPr>
        <w:t xml:space="preserve"> মাস্টারকার্ড</w:t>
      </w:r>
      <w:r>
        <w:rPr>
          <w:color w:val="000024"/>
        </w:rPr>
        <w:t xml:space="preserve"> থেকে</w:t>
      </w:r>
      <w:r>
        <w:rPr>
          <w:color w:val="490000"/>
        </w:rPr>
        <w:t xml:space="preserve"> আপনার</w:t>
      </w:r>
      <w:r>
        <w:rPr>
          <w:color w:val="00001C"/>
        </w:rPr>
        <w:t xml:space="preserve"> বিকাশ</w:t>
      </w:r>
      <w:r>
        <w:rPr>
          <w:color w:val="000038"/>
        </w:rPr>
        <w:t xml:space="preserve"> একাউন্টে</w:t>
      </w:r>
      <w:r>
        <w:rPr>
          <w:color w:val="00003C"/>
        </w:rPr>
        <w:t xml:space="preserve"> টাকা</w:t>
      </w:r>
      <w:r>
        <w:rPr>
          <w:color w:val="00003D"/>
        </w:rPr>
        <w:t xml:space="preserve"> অ্যাড</w:t>
      </w:r>
      <w:r>
        <w:rPr>
          <w:color w:val="000031"/>
        </w:rPr>
        <w:t xml:space="preserve"> মানি</w:t>
      </w:r>
      <w:r>
        <w:rPr>
          <w:color w:val="4B0000"/>
        </w:rPr>
        <w:t xml:space="preserve"> করলেই</w:t>
      </w:r>
      <w:r>
        <w:rPr>
          <w:color w:val="000057"/>
        </w:rPr>
        <w:t xml:space="preserve"> পাচ্ছেন</w:t>
      </w:r>
      <w:r>
        <w:rPr>
          <w:color w:val="00003C"/>
        </w:rPr>
        <w:t xml:space="preserve"> টাকা</w:t>
      </w:r>
      <w:r>
        <w:rPr>
          <w:color w:val="000000"/>
        </w:rPr>
        <w:t xml:space="preserve"> ক্যাশব্যক</w:t>
      </w:r>
      <w:r>
        <w:rPr>
          <w:color w:val="2A0000"/>
        </w:rPr>
        <w:t xml:space="preserve"> এই</w:t>
      </w:r>
      <w:r>
        <w:rPr>
          <w:color w:val="00002D"/>
        </w:rPr>
        <w:t xml:space="preserve"> নাম্বারে</w:t>
      </w:r>
      <w:r>
        <w:rPr>
          <w:color w:val="000042"/>
        </w:rPr>
        <w:t xml:space="preserve"> অফারটি</w:t>
      </w:r>
      <w:r>
        <w:rPr>
          <w:color w:val="200000"/>
        </w:rPr>
        <w:t xml:space="preserve"> কি</w:t>
      </w:r>
      <w:r>
        <w:rPr>
          <w:color w:val="000000"/>
        </w:rPr>
        <w:t xml:space="preserve"> পাবো</w:t>
      </w:r>
      <w:r>
        <w:br/>
      </w:r>
      <w:r>
        <w:rPr>
          <w:color w:val="370000"/>
        </w:rPr>
        <w:t xml:space="preserve"> amar</w:t>
      </w:r>
      <w:r>
        <w:rPr>
          <w:color w:val="000053"/>
        </w:rPr>
        <w:t xml:space="preserve"> ei</w:t>
      </w:r>
      <w:r>
        <w:rPr>
          <w:color w:val="00003D"/>
        </w:rPr>
        <w:t xml:space="preserve"> number</w:t>
      </w:r>
      <w:r>
        <w:rPr>
          <w:color w:val="3A0000"/>
        </w:rPr>
        <w:t xml:space="preserve"> a</w:t>
      </w:r>
      <w:r>
        <w:rPr>
          <w:color w:val="00006D"/>
        </w:rPr>
        <w:t xml:space="preserve"> visa</w:t>
      </w:r>
      <w:r>
        <w:rPr>
          <w:color w:val="000051"/>
        </w:rPr>
        <w:t xml:space="preserve"> card</w:t>
      </w:r>
      <w:r>
        <w:rPr>
          <w:color w:val="000041"/>
        </w:rPr>
        <w:t xml:space="preserve"> theke</w:t>
      </w:r>
      <w:r>
        <w:rPr>
          <w:color w:val="000000"/>
        </w:rPr>
        <w:t xml:space="preserve"> tk</w:t>
      </w:r>
      <w:r>
        <w:rPr>
          <w:color w:val="000046"/>
        </w:rPr>
        <w:t xml:space="preserve"> add</w:t>
      </w:r>
      <w:r>
        <w:rPr>
          <w:color w:val="000041"/>
        </w:rPr>
        <w:t xml:space="preserve"> money</w:t>
      </w:r>
      <w:r>
        <w:rPr>
          <w:color w:val="000000"/>
        </w:rPr>
        <w:t xml:space="preserve"> korchi</w:t>
      </w:r>
      <w:r>
        <w:rPr>
          <w:color w:val="000000"/>
        </w:rPr>
        <w:t xml:space="preserve"> tk</w:t>
      </w:r>
      <w:r>
        <w:rPr>
          <w:color w:val="000044"/>
        </w:rPr>
        <w:t xml:space="preserve"> cash</w:t>
      </w:r>
      <w:r>
        <w:rPr>
          <w:color w:val="000046"/>
        </w:rPr>
        <w:t xml:space="preserve"> back</w:t>
      </w:r>
      <w:r>
        <w:rPr>
          <w:color w:val="00004B"/>
        </w:rPr>
        <w:t xml:space="preserve"> pabo</w:t>
      </w:r>
      <w:r>
        <w:rPr>
          <w:color w:val="000000"/>
        </w:rPr>
        <w:t xml:space="preserve"> ki</w:t>
      </w:r>
      <w:r>
        <w:br/>
      </w:r>
      <w:r>
        <w:rPr>
          <w:color w:val="000092"/>
        </w:rPr>
        <w:t xml:space="preserve"> tk</w:t>
      </w:r>
      <w:r>
        <w:rPr>
          <w:color w:val="000056"/>
        </w:rPr>
        <w:t xml:space="preserve"> cashback</w:t>
      </w:r>
      <w:r>
        <w:rPr>
          <w:color w:val="000079"/>
        </w:rPr>
        <w:t xml:space="preserve"> on</w:t>
      </w:r>
      <w:r>
        <w:rPr>
          <w:color w:val="000092"/>
        </w:rPr>
        <w:t xml:space="preserve"> tk</w:t>
      </w:r>
      <w:r>
        <w:rPr>
          <w:color w:val="000076"/>
        </w:rPr>
        <w:t xml:space="preserve"> mobile</w:t>
      </w:r>
      <w:r>
        <w:rPr>
          <w:color w:val="000055"/>
        </w:rPr>
        <w:t xml:space="preserve"> recharge</w:t>
      </w:r>
      <w:r>
        <w:br/>
      </w:r>
      <w:r>
        <w:rPr>
          <w:color w:val="00004B"/>
        </w:rPr>
        <w:t xml:space="preserve"> ভিসা</w:t>
      </w:r>
      <w:r>
        <w:rPr>
          <w:color w:val="000038"/>
        </w:rPr>
        <w:t xml:space="preserve"> কার্ড</w:t>
      </w:r>
      <w:r>
        <w:rPr>
          <w:color w:val="000045"/>
        </w:rPr>
        <w:t xml:space="preserve"> বা</w:t>
      </w:r>
      <w:r>
        <w:rPr>
          <w:color w:val="000059"/>
        </w:rPr>
        <w:t xml:space="preserve"> মাস্টারকার্ড</w:t>
      </w:r>
      <w:r>
        <w:rPr>
          <w:color w:val="000024"/>
        </w:rPr>
        <w:t xml:space="preserve"> থেকে</w:t>
      </w:r>
      <w:r>
        <w:rPr>
          <w:color w:val="490000"/>
        </w:rPr>
        <w:t xml:space="preserve"> আপনার</w:t>
      </w:r>
      <w:r>
        <w:rPr>
          <w:color w:val="00001C"/>
        </w:rPr>
        <w:t xml:space="preserve"> বিকাশ</w:t>
      </w:r>
      <w:r>
        <w:rPr>
          <w:color w:val="000038"/>
        </w:rPr>
        <w:t xml:space="preserve"> একাউন্টে</w:t>
      </w:r>
      <w:r>
        <w:rPr>
          <w:color w:val="00003C"/>
        </w:rPr>
        <w:t xml:space="preserve"> টাকা</w:t>
      </w:r>
      <w:r>
        <w:rPr>
          <w:color w:val="00003D"/>
        </w:rPr>
        <w:t xml:space="preserve"> অ্যাড</w:t>
      </w:r>
      <w:r>
        <w:rPr>
          <w:color w:val="000031"/>
        </w:rPr>
        <w:t xml:space="preserve"> মানি</w:t>
      </w:r>
      <w:r>
        <w:rPr>
          <w:color w:val="4B0000"/>
        </w:rPr>
        <w:t xml:space="preserve"> করলেই</w:t>
      </w:r>
      <w:r>
        <w:rPr>
          <w:color w:val="000057"/>
        </w:rPr>
        <w:t xml:space="preserve"> পাচ্ছেন</w:t>
      </w:r>
      <w:r>
        <w:rPr>
          <w:color w:val="00003C"/>
        </w:rPr>
        <w:t xml:space="preserve"> টাকা</w:t>
      </w:r>
      <w:r>
        <w:rPr>
          <w:color w:val="000000"/>
        </w:rPr>
        <w:t xml:space="preserve"> ক্যাশব্যক</w:t>
      </w:r>
      <w:r>
        <w:rPr>
          <w:color w:val="2A0000"/>
        </w:rPr>
        <w:t xml:space="preserve"> এই</w:t>
      </w:r>
      <w:r>
        <w:rPr>
          <w:color w:val="00002D"/>
        </w:rPr>
        <w:t xml:space="preserve"> নাম্বারে</w:t>
      </w:r>
      <w:r>
        <w:rPr>
          <w:color w:val="000042"/>
        </w:rPr>
        <w:t xml:space="preserve"> অফারটি</w:t>
      </w:r>
      <w:r>
        <w:rPr>
          <w:color w:val="200000"/>
        </w:rPr>
        <w:t xml:space="preserve"> কি</w:t>
      </w:r>
      <w:r>
        <w:rPr>
          <w:color w:val="000000"/>
        </w:rPr>
        <w:t xml:space="preserve"> পাবো</w:t>
      </w:r>
      <w:r>
        <w:br/>
      </w:r>
      <w:r>
        <w:rPr>
          <w:color w:val="360000"/>
        </w:rPr>
        <w:t xml:space="preserve"> amar</w:t>
      </w:r>
      <w:r>
        <w:rPr>
          <w:color w:val="00009E"/>
        </w:rPr>
        <w:t xml:space="preserve"> nomborey</w:t>
      </w:r>
      <w:r>
        <w:rPr>
          <w:color w:val="000034"/>
        </w:rPr>
        <w:t xml:space="preserve"> ki</w:t>
      </w:r>
      <w:r>
        <w:rPr>
          <w:color w:val="00004D"/>
        </w:rPr>
        <w:t xml:space="preserve"> kono</w:t>
      </w:r>
      <w:r>
        <w:rPr>
          <w:color w:val="00003F"/>
        </w:rPr>
        <w:t xml:space="preserve"> offer</w:t>
      </w:r>
      <w:r>
        <w:rPr>
          <w:color w:val="00009B"/>
        </w:rPr>
        <w:t xml:space="preserve"> achey</w:t>
      </w:r>
      <w:r>
        <w:br/>
      </w:r>
      <w:r>
        <w:rPr>
          <w:color w:val="000054"/>
        </w:rPr>
        <w:t xml:space="preserve"> টাকা</w:t>
      </w:r>
      <w:r>
        <w:rPr>
          <w:color w:val="000075"/>
        </w:rPr>
        <w:t xml:space="preserve"> আডমানি</w:t>
      </w:r>
      <w:r>
        <w:rPr>
          <w:color w:val="450000"/>
        </w:rPr>
        <w:t xml:space="preserve"> করলে</w:t>
      </w:r>
      <w:r>
        <w:rPr>
          <w:color w:val="000054"/>
        </w:rPr>
        <w:t xml:space="preserve"> টাকা</w:t>
      </w:r>
      <w:r>
        <w:rPr>
          <w:color w:val="000000"/>
        </w:rPr>
        <w:t xml:space="preserve"> বোনাস</w:t>
      </w:r>
      <w:r>
        <w:rPr>
          <w:color w:val="3B0000"/>
        </w:rPr>
        <w:t xml:space="preserve"> এই</w:t>
      </w:r>
      <w:r>
        <w:rPr>
          <w:color w:val="00003F"/>
        </w:rPr>
        <w:t xml:space="preserve"> অফার</w:t>
      </w:r>
      <w:r>
        <w:rPr>
          <w:color w:val="000044"/>
        </w:rPr>
        <w:t xml:space="preserve"> টা</w:t>
      </w:r>
      <w:r>
        <w:rPr>
          <w:color w:val="280000"/>
        </w:rPr>
        <w:t xml:space="preserve"> আমার</w:t>
      </w:r>
      <w:r>
        <w:rPr>
          <w:color w:val="00003F"/>
        </w:rPr>
        <w:t xml:space="preserve"> নাম্বারে</w:t>
      </w:r>
      <w:r>
        <w:rPr>
          <w:color w:val="00003C"/>
        </w:rPr>
        <w:t xml:space="preserve"> আছে</w:t>
      </w:r>
      <w:r>
        <w:rPr>
          <w:color w:val="000057"/>
        </w:rPr>
        <w:t xml:space="preserve"> কিনা</w:t>
      </w:r>
      <w:r>
        <w:rPr>
          <w:color w:val="000045"/>
        </w:rPr>
        <w:t xml:space="preserve"> জানতে</w:t>
      </w:r>
      <w:r>
        <w:rPr>
          <w:color w:val="000047"/>
        </w:rPr>
        <w:t xml:space="preserve"> চাচ্ছি</w:t>
      </w:r>
      <w:r>
        <w:br/>
      </w:r>
      <w:r>
        <w:rPr>
          <w:color w:val="000076"/>
        </w:rPr>
        <w:t xml:space="preserve"> taka</w:t>
      </w:r>
      <w:r>
        <w:rPr>
          <w:color w:val="000086"/>
        </w:rPr>
        <w:t xml:space="preserve"> cash</w:t>
      </w:r>
      <w:r>
        <w:rPr>
          <w:color w:val="00005B"/>
        </w:rPr>
        <w:t xml:space="preserve"> out</w:t>
      </w:r>
      <w:r>
        <w:rPr>
          <w:color w:val="500000"/>
        </w:rPr>
        <w:t xml:space="preserve"> korle</w:t>
      </w:r>
      <w:r>
        <w:rPr>
          <w:color w:val="000076"/>
        </w:rPr>
        <w:t xml:space="preserve"> taka</w:t>
      </w:r>
      <w:r>
        <w:rPr>
          <w:color w:val="000086"/>
        </w:rPr>
        <w:t xml:space="preserve"> cash</w:t>
      </w:r>
      <w:r>
        <w:rPr>
          <w:color w:val="000045"/>
        </w:rPr>
        <w:t xml:space="preserve"> back</w:t>
      </w:r>
      <w:r>
        <w:rPr>
          <w:color w:val="00003F"/>
        </w:rPr>
        <w:t xml:space="preserve"> offer</w:t>
      </w:r>
      <w:r>
        <w:rPr>
          <w:color w:val="000040"/>
        </w:rPr>
        <w:t xml:space="preserve"> ta</w:t>
      </w:r>
      <w:r>
        <w:rPr>
          <w:color w:val="000033"/>
        </w:rPr>
        <w:t xml:space="preserve"> ki</w:t>
      </w:r>
      <w:r>
        <w:rPr>
          <w:color w:val="320000"/>
        </w:rPr>
        <w:t xml:space="preserve"> ami</w:t>
      </w:r>
      <w:r>
        <w:rPr>
          <w:color w:val="000000"/>
        </w:rPr>
        <w:t xml:space="preserve"> pabo</w:t>
      </w:r>
      <w:r>
        <w:br/>
      </w:r>
      <w:r>
        <w:rPr>
          <w:color w:val="000000"/>
        </w:rPr>
        <w:t xml:space="preserve"> এই</w:t>
      </w:r>
      <w:r>
        <w:rPr>
          <w:color w:val="00004C"/>
        </w:rPr>
        <w:t xml:space="preserve"> নাম্বার</w:t>
      </w:r>
      <w:r>
        <w:rPr>
          <w:color w:val="4C0000"/>
        </w:rPr>
        <w:t xml:space="preserve"> এ</w:t>
      </w:r>
      <w:r>
        <w:rPr>
          <w:color w:val="000063"/>
        </w:rPr>
        <w:t xml:space="preserve"> টাকা</w:t>
      </w:r>
      <w:r>
        <w:rPr>
          <w:color w:val="00007D"/>
        </w:rPr>
        <w:t xml:space="preserve"> এডমানি</w:t>
      </w:r>
      <w:r>
        <w:rPr>
          <w:color w:val="6B0000"/>
        </w:rPr>
        <w:t xml:space="preserve"> তে</w:t>
      </w:r>
      <w:r>
        <w:rPr>
          <w:color w:val="000063"/>
        </w:rPr>
        <w:t xml:space="preserve"> টাকা</w:t>
      </w:r>
      <w:r>
        <w:rPr>
          <w:color w:val="00005B"/>
        </w:rPr>
        <w:t xml:space="preserve"> বোনাস</w:t>
      </w:r>
      <w:r>
        <w:rPr>
          <w:color w:val="000046"/>
        </w:rPr>
        <w:t xml:space="preserve"> আছে</w:t>
      </w:r>
      <w:r>
        <w:rPr>
          <w:color w:val="340000"/>
        </w:rPr>
        <w:t xml:space="preserve"> কি</w:t>
      </w:r>
      <w:r>
        <w:br/>
      </w:r>
      <w:r>
        <w:rPr>
          <w:color w:val="000054"/>
        </w:rPr>
        <w:t xml:space="preserve"> টাকা</w:t>
      </w:r>
      <w:r>
        <w:rPr>
          <w:color w:val="000075"/>
        </w:rPr>
        <w:t xml:space="preserve"> আডমানি</w:t>
      </w:r>
      <w:r>
        <w:rPr>
          <w:color w:val="450000"/>
        </w:rPr>
        <w:t xml:space="preserve"> করলে</w:t>
      </w:r>
      <w:r>
        <w:rPr>
          <w:color w:val="000054"/>
        </w:rPr>
        <w:t xml:space="preserve"> টাকা</w:t>
      </w:r>
      <w:r>
        <w:rPr>
          <w:color w:val="000000"/>
        </w:rPr>
        <w:t xml:space="preserve"> বোনাস</w:t>
      </w:r>
      <w:r>
        <w:rPr>
          <w:color w:val="3B0000"/>
        </w:rPr>
        <w:t xml:space="preserve"> এই</w:t>
      </w:r>
      <w:r>
        <w:rPr>
          <w:color w:val="00003F"/>
        </w:rPr>
        <w:t xml:space="preserve"> অফার</w:t>
      </w:r>
      <w:r>
        <w:rPr>
          <w:color w:val="000044"/>
        </w:rPr>
        <w:t xml:space="preserve"> টা</w:t>
      </w:r>
      <w:r>
        <w:rPr>
          <w:color w:val="280000"/>
        </w:rPr>
        <w:t xml:space="preserve"> আমার</w:t>
      </w:r>
      <w:r>
        <w:rPr>
          <w:color w:val="00003F"/>
        </w:rPr>
        <w:t xml:space="preserve"> নাম্বারে</w:t>
      </w:r>
      <w:r>
        <w:rPr>
          <w:color w:val="00003C"/>
        </w:rPr>
        <w:t xml:space="preserve"> আছে</w:t>
      </w:r>
      <w:r>
        <w:rPr>
          <w:color w:val="000057"/>
        </w:rPr>
        <w:t xml:space="preserve"> কিনা</w:t>
      </w:r>
      <w:r>
        <w:rPr>
          <w:color w:val="000045"/>
        </w:rPr>
        <w:t xml:space="preserve"> জানতে</w:t>
      </w:r>
      <w:r>
        <w:rPr>
          <w:color w:val="000047"/>
        </w:rPr>
        <w:t xml:space="preserve"> চাচ্ছি</w:t>
      </w:r>
      <w:r>
        <w:br/>
      </w:r>
      <w:r>
        <w:rPr>
          <w:color w:val="630000"/>
        </w:rPr>
        <w:t xml:space="preserve"> ai</w:t>
      </w:r>
      <w:r>
        <w:rPr>
          <w:color w:val="000038"/>
        </w:rPr>
        <w:t xml:space="preserve"> bkash</w:t>
      </w:r>
      <w:r>
        <w:rPr>
          <w:color w:val="00003F"/>
        </w:rPr>
        <w:t xml:space="preserve"> account</w:t>
      </w:r>
      <w:r>
        <w:rPr>
          <w:color w:val="480000"/>
        </w:rPr>
        <w:t xml:space="preserve"> a</w:t>
      </w:r>
      <w:r>
        <w:rPr>
          <w:color w:val="000061"/>
        </w:rPr>
        <w:t xml:space="preserve"> kno</w:t>
      </w:r>
      <w:r>
        <w:rPr>
          <w:color w:val="000050"/>
        </w:rPr>
        <w:t xml:space="preserve"> offer</w:t>
      </w:r>
      <w:r>
        <w:rPr>
          <w:color w:val="830000"/>
        </w:rPr>
        <w:t xml:space="preserve"> asa</w:t>
      </w:r>
      <w:r>
        <w:rPr>
          <w:color w:val="000048"/>
        </w:rPr>
        <w:t xml:space="preserve"> na</w:t>
      </w:r>
      <w:r>
        <w:rPr>
          <w:color w:val="000041"/>
        </w:rPr>
        <w:t xml:space="preserve"> ki</w:t>
      </w:r>
      <w:r>
        <w:br/>
      </w:r>
      <w:r>
        <w:rPr>
          <w:color w:val="000000"/>
        </w:rPr>
        <w:t xml:space="preserve"> tk</w:t>
      </w:r>
      <w:r>
        <w:rPr>
          <w:color w:val="000078"/>
        </w:rPr>
        <w:t xml:space="preserve"> add</w:t>
      </w:r>
      <w:r>
        <w:rPr>
          <w:color w:val="000070"/>
        </w:rPr>
        <w:t xml:space="preserve"> money</w:t>
      </w:r>
      <w:r>
        <w:rPr>
          <w:color w:val="000070"/>
        </w:rPr>
        <w:t xml:space="preserve"> ta</w:t>
      </w:r>
      <w:r>
        <w:rPr>
          <w:color w:val="000000"/>
        </w:rPr>
        <w:t xml:space="preserve"> tk</w:t>
      </w:r>
      <w:r>
        <w:rPr>
          <w:color w:val="00009E"/>
        </w:rPr>
        <w:t xml:space="preserve"> bonus</w:t>
      </w:r>
      <w:r>
        <w:br/>
      </w:r>
      <w:r>
        <w:rPr>
          <w:color w:val="260000"/>
        </w:rPr>
        <w:t xml:space="preserve"> আমার</w:t>
      </w:r>
      <w:r>
        <w:rPr>
          <w:color w:val="000026"/>
        </w:rPr>
        <w:t xml:space="preserve"> বিকাশ</w:t>
      </w:r>
      <w:r>
        <w:rPr>
          <w:color w:val="3E0000"/>
        </w:rPr>
        <w:t xml:space="preserve"> এ</w:t>
      </w:r>
      <w:r>
        <w:rPr>
          <w:color w:val="2B0000"/>
        </w:rPr>
        <w:t xml:space="preserve"> কি</w:t>
      </w:r>
      <w:r>
        <w:rPr>
          <w:color w:val="000028"/>
        </w:rPr>
        <w:t xml:space="preserve"> টাকা</w:t>
      </w:r>
      <w:r>
        <w:rPr>
          <w:color w:val="000066"/>
        </w:rPr>
        <w:t xml:space="preserve"> ক্রেডিট</w:t>
      </w:r>
      <w:r>
        <w:rPr>
          <w:color w:val="00004B"/>
        </w:rPr>
        <w:t xml:space="preserve"> কার্ড</w:t>
      </w:r>
      <w:r>
        <w:rPr>
          <w:color w:val="000030"/>
        </w:rPr>
        <w:t xml:space="preserve"> থেকে</w:t>
      </w:r>
      <w:r>
        <w:rPr>
          <w:color w:val="6F0000"/>
        </w:rPr>
        <w:t xml:space="preserve"> নিয়ে</w:t>
      </w:r>
      <w:r>
        <w:rPr>
          <w:color w:val="6B0000"/>
        </w:rPr>
        <w:t xml:space="preserve"> আসলে</w:t>
      </w:r>
      <w:r>
        <w:rPr>
          <w:color w:val="00004A"/>
        </w:rPr>
        <w:t xml:space="preserve"> বোনাস</w:t>
      </w:r>
      <w:r>
        <w:rPr>
          <w:color w:val="000050"/>
        </w:rPr>
        <w:t xml:space="preserve"> পাব</w:t>
      </w:r>
      <w:r>
        <w:br/>
      </w:r>
      <w:r>
        <w:rPr>
          <w:color w:val="000076"/>
        </w:rPr>
        <w:t xml:space="preserve"> taka</w:t>
      </w:r>
      <w:r>
        <w:rPr>
          <w:color w:val="000086"/>
        </w:rPr>
        <w:t xml:space="preserve"> cash</w:t>
      </w:r>
      <w:r>
        <w:rPr>
          <w:color w:val="00005B"/>
        </w:rPr>
        <w:t xml:space="preserve"> out</w:t>
      </w:r>
      <w:r>
        <w:rPr>
          <w:color w:val="500000"/>
        </w:rPr>
        <w:t xml:space="preserve"> korle</w:t>
      </w:r>
      <w:r>
        <w:rPr>
          <w:color w:val="000076"/>
        </w:rPr>
        <w:t xml:space="preserve"> taka</w:t>
      </w:r>
      <w:r>
        <w:rPr>
          <w:color w:val="000086"/>
        </w:rPr>
        <w:t xml:space="preserve"> cash</w:t>
      </w:r>
      <w:r>
        <w:rPr>
          <w:color w:val="000045"/>
        </w:rPr>
        <w:t xml:space="preserve"> back</w:t>
      </w:r>
      <w:r>
        <w:rPr>
          <w:color w:val="00003F"/>
        </w:rPr>
        <w:t xml:space="preserve"> offer</w:t>
      </w:r>
      <w:r>
        <w:rPr>
          <w:color w:val="000040"/>
        </w:rPr>
        <w:t xml:space="preserve"> ta</w:t>
      </w:r>
      <w:r>
        <w:rPr>
          <w:color w:val="000033"/>
        </w:rPr>
        <w:t xml:space="preserve"> ki</w:t>
      </w:r>
      <w:r>
        <w:rPr>
          <w:color w:val="320000"/>
        </w:rPr>
        <w:t xml:space="preserve"> ami</w:t>
      </w:r>
      <w:r>
        <w:rPr>
          <w:color w:val="000000"/>
        </w:rPr>
        <w:t xml:space="preserve"> pabo</w:t>
      </w:r>
      <w:r>
        <w:br/>
      </w:r>
      <w:r>
        <w:rPr>
          <w:color w:val="000054"/>
        </w:rPr>
        <w:t xml:space="preserve"> টাকা</w:t>
      </w:r>
      <w:r>
        <w:rPr>
          <w:color w:val="000075"/>
        </w:rPr>
        <w:t xml:space="preserve"> আডমানি</w:t>
      </w:r>
      <w:r>
        <w:rPr>
          <w:color w:val="450000"/>
        </w:rPr>
        <w:t xml:space="preserve"> করলে</w:t>
      </w:r>
      <w:r>
        <w:rPr>
          <w:color w:val="000054"/>
        </w:rPr>
        <w:t xml:space="preserve"> টাকা</w:t>
      </w:r>
      <w:r>
        <w:rPr>
          <w:color w:val="000000"/>
        </w:rPr>
        <w:t xml:space="preserve"> বোনাস</w:t>
      </w:r>
      <w:r>
        <w:rPr>
          <w:color w:val="3B0000"/>
        </w:rPr>
        <w:t xml:space="preserve"> এই</w:t>
      </w:r>
      <w:r>
        <w:rPr>
          <w:color w:val="00003F"/>
        </w:rPr>
        <w:t xml:space="preserve"> অফার</w:t>
      </w:r>
      <w:r>
        <w:rPr>
          <w:color w:val="000044"/>
        </w:rPr>
        <w:t xml:space="preserve"> টা</w:t>
      </w:r>
      <w:r>
        <w:rPr>
          <w:color w:val="280000"/>
        </w:rPr>
        <w:t xml:space="preserve"> আমার</w:t>
      </w:r>
      <w:r>
        <w:rPr>
          <w:color w:val="00003F"/>
        </w:rPr>
        <w:t xml:space="preserve"> নাম্বারে</w:t>
      </w:r>
      <w:r>
        <w:rPr>
          <w:color w:val="00003C"/>
        </w:rPr>
        <w:t xml:space="preserve"> আছে</w:t>
      </w:r>
      <w:r>
        <w:rPr>
          <w:color w:val="000057"/>
        </w:rPr>
        <w:t xml:space="preserve"> কিনা</w:t>
      </w:r>
      <w:r>
        <w:rPr>
          <w:color w:val="000045"/>
        </w:rPr>
        <w:t xml:space="preserve"> জানতে</w:t>
      </w:r>
      <w:r>
        <w:rPr>
          <w:color w:val="000047"/>
        </w:rPr>
        <w:t xml:space="preserve"> চাচ্ছি</w:t>
      </w:r>
      <w:r>
        <w:br/>
      </w:r>
      <w:r>
        <w:rPr>
          <w:color w:val="00004B"/>
        </w:rPr>
        <w:t xml:space="preserve"> ভিসা</w:t>
      </w:r>
      <w:r>
        <w:rPr>
          <w:color w:val="000038"/>
        </w:rPr>
        <w:t xml:space="preserve"> কার্ড</w:t>
      </w:r>
      <w:r>
        <w:rPr>
          <w:color w:val="000045"/>
        </w:rPr>
        <w:t xml:space="preserve"> বা</w:t>
      </w:r>
      <w:r>
        <w:rPr>
          <w:color w:val="000059"/>
        </w:rPr>
        <w:t xml:space="preserve"> মাস্টারকার্ড</w:t>
      </w:r>
      <w:r>
        <w:rPr>
          <w:color w:val="000024"/>
        </w:rPr>
        <w:t xml:space="preserve"> থেকে</w:t>
      </w:r>
      <w:r>
        <w:rPr>
          <w:color w:val="490000"/>
        </w:rPr>
        <w:t xml:space="preserve"> আপনার</w:t>
      </w:r>
      <w:r>
        <w:rPr>
          <w:color w:val="00001C"/>
        </w:rPr>
        <w:t xml:space="preserve"> বিকাশ</w:t>
      </w:r>
      <w:r>
        <w:rPr>
          <w:color w:val="000038"/>
        </w:rPr>
        <w:t xml:space="preserve"> একাউন্টে</w:t>
      </w:r>
      <w:r>
        <w:rPr>
          <w:color w:val="00003C"/>
        </w:rPr>
        <w:t xml:space="preserve"> টাকা</w:t>
      </w:r>
      <w:r>
        <w:rPr>
          <w:color w:val="00003D"/>
        </w:rPr>
        <w:t xml:space="preserve"> অ্যাড</w:t>
      </w:r>
      <w:r>
        <w:rPr>
          <w:color w:val="000031"/>
        </w:rPr>
        <w:t xml:space="preserve"> মানি</w:t>
      </w:r>
      <w:r>
        <w:rPr>
          <w:color w:val="4B0000"/>
        </w:rPr>
        <w:t xml:space="preserve"> করলেই</w:t>
      </w:r>
      <w:r>
        <w:rPr>
          <w:color w:val="000057"/>
        </w:rPr>
        <w:t xml:space="preserve"> পাচ্ছেন</w:t>
      </w:r>
      <w:r>
        <w:rPr>
          <w:color w:val="00003C"/>
        </w:rPr>
        <w:t xml:space="preserve"> টাকা</w:t>
      </w:r>
      <w:r>
        <w:rPr>
          <w:color w:val="000000"/>
        </w:rPr>
        <w:t xml:space="preserve"> ক্যাশব্যক</w:t>
      </w:r>
      <w:r>
        <w:rPr>
          <w:color w:val="000000"/>
        </w:rPr>
        <w:t xml:space="preserve"> -</w:t>
      </w:r>
      <w:r>
        <w:rPr>
          <w:color w:val="2A0000"/>
        </w:rPr>
        <w:t xml:space="preserve"> এই</w:t>
      </w:r>
      <w:r>
        <w:rPr>
          <w:color w:val="00002D"/>
        </w:rPr>
        <w:t xml:space="preserve"> নাম্বারে</w:t>
      </w:r>
      <w:r>
        <w:rPr>
          <w:color w:val="000042"/>
        </w:rPr>
        <w:t xml:space="preserve"> অফারটি</w:t>
      </w:r>
      <w:r>
        <w:rPr>
          <w:color w:val="200000"/>
        </w:rPr>
        <w:t xml:space="preserve"> কি</w:t>
      </w:r>
      <w:r>
        <w:rPr>
          <w:color w:val="000000"/>
        </w:rPr>
        <w:t xml:space="preserve"> পাবো</w:t>
      </w:r>
      <w:r>
        <w:br/>
      </w:r>
      <w:r>
        <w:rPr>
          <w:color w:val="000000"/>
        </w:rPr>
        <w:t xml:space="preserve"> ৳</w:t>
      </w:r>
      <w:r>
        <w:rPr>
          <w:color w:val="000052"/>
        </w:rPr>
        <w:t xml:space="preserve"> recharge</w:t>
      </w:r>
      <w:r>
        <w:rPr>
          <w:color w:val="00009A"/>
        </w:rPr>
        <w:t xml:space="preserve"> e</w:t>
      </w:r>
      <w:r>
        <w:rPr>
          <w:color w:val="000000"/>
        </w:rPr>
        <w:t xml:space="preserve"> ৳</w:t>
      </w:r>
      <w:r>
        <w:rPr>
          <w:color w:val="000053"/>
        </w:rPr>
        <w:t xml:space="preserve"> cashback</w:t>
      </w:r>
      <w:r>
        <w:rPr>
          <w:color w:val="00005B"/>
        </w:rPr>
        <w:t xml:space="preserve"> pabo</w:t>
      </w:r>
      <w:r>
        <w:rPr>
          <w:color w:val="00003F"/>
        </w:rPr>
        <w:t xml:space="preserve"> ki</w:t>
      </w:r>
      <w:r>
        <w:rPr>
          <w:color w:val="600000"/>
        </w:rPr>
        <w:t xml:space="preserve"> ai</w:t>
      </w:r>
      <w:r>
        <w:rPr>
          <w:color w:val="00004A"/>
        </w:rPr>
        <w:t xml:space="preserve"> number</w:t>
      </w:r>
      <w:r>
        <w:rPr>
          <w:color w:val="00009A"/>
        </w:rPr>
        <w:t xml:space="preserve"> e</w:t>
      </w:r>
      <w:r>
        <w:br/>
      </w:r>
      <w:r>
        <w:rPr>
          <w:color w:val="430000"/>
        </w:rPr>
        <w:t xml:space="preserve"> ai</w:t>
      </w:r>
      <w:r>
        <w:rPr>
          <w:color w:val="000034"/>
        </w:rPr>
        <w:t xml:space="preserve"> number</w:t>
      </w:r>
      <w:r>
        <w:rPr>
          <w:color w:val="310000"/>
        </w:rPr>
        <w:t xml:space="preserve"> a</w:t>
      </w:r>
      <w:r>
        <w:rPr>
          <w:color w:val="00002C"/>
        </w:rPr>
        <w:t xml:space="preserve"> ki</w:t>
      </w:r>
      <w:r>
        <w:rPr>
          <w:color w:val="000073"/>
        </w:rPr>
        <w:t xml:space="preserve"> cash</w:t>
      </w:r>
      <w:r>
        <w:rPr>
          <w:color w:val="000076"/>
        </w:rPr>
        <w:t xml:space="preserve"> back</w:t>
      </w:r>
      <w:r>
        <w:rPr>
          <w:color w:val="000036"/>
        </w:rPr>
        <w:t xml:space="preserve"> offer</w:t>
      </w:r>
      <w:r>
        <w:rPr>
          <w:color w:val="000040"/>
        </w:rPr>
        <w:t xml:space="preserve"> ase</w:t>
      </w:r>
      <w:r>
        <w:rPr>
          <w:color w:val="000077"/>
        </w:rPr>
        <w:t xml:space="preserve"> nirdesto</w:t>
      </w:r>
      <w:r>
        <w:rPr>
          <w:color w:val="000042"/>
        </w:rPr>
        <w:t xml:space="preserve"> kono</w:t>
      </w:r>
      <w:r>
        <w:rPr>
          <w:color w:val="000073"/>
        </w:rPr>
        <w:t xml:space="preserve"> cash</w:t>
      </w:r>
      <w:r>
        <w:rPr>
          <w:color w:val="000076"/>
        </w:rPr>
        <w:t xml:space="preserve"> back</w:t>
      </w:r>
      <w:r>
        <w:rPr>
          <w:color w:val="000036"/>
        </w:rPr>
        <w:t xml:space="preserve"> offer</w:t>
      </w:r>
      <w:r>
        <w:br/>
      </w:r>
      <w:r>
        <w:rPr>
          <w:color w:val="00004B"/>
        </w:rPr>
        <w:t xml:space="preserve"> ভিসা</w:t>
      </w:r>
      <w:r>
        <w:rPr>
          <w:color w:val="000038"/>
        </w:rPr>
        <w:t xml:space="preserve"> কার্ড</w:t>
      </w:r>
      <w:r>
        <w:rPr>
          <w:color w:val="000045"/>
        </w:rPr>
        <w:t xml:space="preserve"> বা</w:t>
      </w:r>
      <w:r>
        <w:rPr>
          <w:color w:val="000059"/>
        </w:rPr>
        <w:t xml:space="preserve"> মাস্টারকার্ড</w:t>
      </w:r>
      <w:r>
        <w:rPr>
          <w:color w:val="000024"/>
        </w:rPr>
        <w:t xml:space="preserve"> থেকে</w:t>
      </w:r>
      <w:r>
        <w:rPr>
          <w:color w:val="490000"/>
        </w:rPr>
        <w:t xml:space="preserve"> আপনার</w:t>
      </w:r>
      <w:r>
        <w:rPr>
          <w:color w:val="00001C"/>
        </w:rPr>
        <w:t xml:space="preserve"> বিকাশ</w:t>
      </w:r>
      <w:r>
        <w:rPr>
          <w:color w:val="000038"/>
        </w:rPr>
        <w:t xml:space="preserve"> একাউন্টে</w:t>
      </w:r>
      <w:r>
        <w:rPr>
          <w:color w:val="00003C"/>
        </w:rPr>
        <w:t xml:space="preserve"> টাকা</w:t>
      </w:r>
      <w:r>
        <w:rPr>
          <w:color w:val="00003D"/>
        </w:rPr>
        <w:t xml:space="preserve"> অ্যাড</w:t>
      </w:r>
      <w:r>
        <w:rPr>
          <w:color w:val="000031"/>
        </w:rPr>
        <w:t xml:space="preserve"> মানি</w:t>
      </w:r>
      <w:r>
        <w:rPr>
          <w:color w:val="4B0000"/>
        </w:rPr>
        <w:t xml:space="preserve"> করলেই</w:t>
      </w:r>
      <w:r>
        <w:rPr>
          <w:color w:val="000057"/>
        </w:rPr>
        <w:t xml:space="preserve"> পাচ্ছেন</w:t>
      </w:r>
      <w:r>
        <w:rPr>
          <w:color w:val="00003C"/>
        </w:rPr>
        <w:t xml:space="preserve"> টাকা</w:t>
      </w:r>
      <w:r>
        <w:rPr>
          <w:color w:val="000000"/>
        </w:rPr>
        <w:t xml:space="preserve"> ক্যাশব্যক</w:t>
      </w:r>
      <w:r>
        <w:rPr>
          <w:color w:val="000000"/>
        </w:rPr>
        <w:t xml:space="preserve"> -</w:t>
      </w:r>
      <w:r>
        <w:rPr>
          <w:color w:val="2A0000"/>
        </w:rPr>
        <w:t xml:space="preserve"> এই</w:t>
      </w:r>
      <w:r>
        <w:rPr>
          <w:color w:val="00002D"/>
        </w:rPr>
        <w:t xml:space="preserve"> নাম্বারে</w:t>
      </w:r>
      <w:r>
        <w:rPr>
          <w:color w:val="000042"/>
        </w:rPr>
        <w:t xml:space="preserve"> অফারটি</w:t>
      </w:r>
      <w:r>
        <w:rPr>
          <w:color w:val="200000"/>
        </w:rPr>
        <w:t xml:space="preserve"> কি</w:t>
      </w:r>
      <w:r>
        <w:rPr>
          <w:color w:val="000000"/>
        </w:rPr>
        <w:t xml:space="preserve"> পাবো</w:t>
      </w:r>
      <w:r>
        <w:br/>
      </w:r>
      <w:r>
        <w:rPr>
          <w:color w:val="000039"/>
        </w:rPr>
        <w:t xml:space="preserve"> টাকা</w:t>
      </w:r>
      <w:r>
        <w:rPr>
          <w:color w:val="0000D1"/>
        </w:rPr>
        <w:t xml:space="preserve"> এদমানির</w:t>
      </w:r>
      <w:r>
        <w:rPr>
          <w:color w:val="000056"/>
        </w:rPr>
        <w:t xml:space="preserve"> অফার</w:t>
      </w:r>
      <w:r>
        <w:rPr>
          <w:color w:val="000051"/>
        </w:rPr>
        <w:t xml:space="preserve"> আছে</w:t>
      </w:r>
      <w:r>
        <w:rPr>
          <w:color w:val="3D0000"/>
        </w:rPr>
        <w:t xml:space="preserve"> কি</w:t>
      </w:r>
      <w:r>
        <w:br/>
      </w:r>
      <w:r>
        <w:rPr>
          <w:color w:val="430000"/>
        </w:rPr>
        <w:t xml:space="preserve"> ai</w:t>
      </w:r>
      <w:r>
        <w:rPr>
          <w:color w:val="000034"/>
        </w:rPr>
        <w:t xml:space="preserve"> number</w:t>
      </w:r>
      <w:r>
        <w:rPr>
          <w:color w:val="310000"/>
        </w:rPr>
        <w:t xml:space="preserve"> a</w:t>
      </w:r>
      <w:r>
        <w:rPr>
          <w:color w:val="00002C"/>
        </w:rPr>
        <w:t xml:space="preserve"> ki</w:t>
      </w:r>
      <w:r>
        <w:rPr>
          <w:color w:val="000073"/>
        </w:rPr>
        <w:t xml:space="preserve"> cash</w:t>
      </w:r>
      <w:r>
        <w:rPr>
          <w:color w:val="000076"/>
        </w:rPr>
        <w:t xml:space="preserve"> back</w:t>
      </w:r>
      <w:r>
        <w:rPr>
          <w:color w:val="000036"/>
        </w:rPr>
        <w:t xml:space="preserve"> offer</w:t>
      </w:r>
      <w:r>
        <w:rPr>
          <w:color w:val="000040"/>
        </w:rPr>
        <w:t xml:space="preserve"> ase</w:t>
      </w:r>
      <w:r>
        <w:rPr>
          <w:color w:val="000077"/>
        </w:rPr>
        <w:t xml:space="preserve"> nirdesto</w:t>
      </w:r>
      <w:r>
        <w:rPr>
          <w:color w:val="000042"/>
        </w:rPr>
        <w:t xml:space="preserve"> kono</w:t>
      </w:r>
      <w:r>
        <w:rPr>
          <w:color w:val="000073"/>
        </w:rPr>
        <w:t xml:space="preserve"> cash</w:t>
      </w:r>
      <w:r>
        <w:rPr>
          <w:color w:val="000076"/>
        </w:rPr>
        <w:t xml:space="preserve"> back</w:t>
      </w:r>
      <w:r>
        <w:rPr>
          <w:color w:val="000036"/>
        </w:rPr>
        <w:t xml:space="preserve"> offer</w:t>
      </w:r>
      <w:r>
        <w:br/>
      </w:r>
      <w:r>
        <w:rPr>
          <w:color w:val="000044"/>
        </w:rPr>
        <w:t xml:space="preserve"> ei</w:t>
      </w:r>
      <w:r>
        <w:rPr>
          <w:color w:val="000032"/>
        </w:rPr>
        <w:t xml:space="preserve"> number</w:t>
      </w:r>
      <w:r>
        <w:rPr>
          <w:color w:val="000034"/>
        </w:rPr>
        <w:t xml:space="preserve"> e</w:t>
      </w:r>
      <w:r>
        <w:rPr>
          <w:color w:val="0000B3"/>
        </w:rPr>
        <w:t xml:space="preserve"> kon</w:t>
      </w:r>
      <w:r>
        <w:rPr>
          <w:color w:val="0000B3"/>
        </w:rPr>
        <w:t xml:space="preserve"> kon</w:t>
      </w:r>
      <w:r>
        <w:rPr>
          <w:color w:val="000039"/>
        </w:rPr>
        <w:t xml:space="preserve"> add</w:t>
      </w:r>
      <w:r>
        <w:rPr>
          <w:color w:val="000036"/>
        </w:rPr>
        <w:t xml:space="preserve"> money</w:t>
      </w:r>
      <w:r>
        <w:rPr>
          <w:color w:val="000035"/>
        </w:rPr>
        <w:t xml:space="preserve"> offer</w:t>
      </w:r>
      <w:r>
        <w:rPr>
          <w:color w:val="5C0000"/>
        </w:rPr>
        <w:t xml:space="preserve"> available</w:t>
      </w:r>
      <w:r>
        <w:rPr>
          <w:color w:val="000046"/>
        </w:rPr>
        <w:t xml:space="preserve"> ache</w:t>
      </w:r>
      <w:r>
        <w:br/>
      </w:r>
      <w:r>
        <w:rPr>
          <w:color w:val="00002E"/>
        </w:rPr>
        <w:t xml:space="preserve"> বিকাশ</w:t>
      </w:r>
      <w:r>
        <w:rPr>
          <w:color w:val="00005D"/>
        </w:rPr>
        <w:t xml:space="preserve"> এড</w:t>
      </w:r>
      <w:r>
        <w:rPr>
          <w:color w:val="000050"/>
        </w:rPr>
        <w:t xml:space="preserve"> মানি</w:t>
      </w:r>
      <w:r>
        <w:rPr>
          <w:color w:val="000031"/>
        </w:rPr>
        <w:t xml:space="preserve"> টাকা</w:t>
      </w:r>
      <w:r>
        <w:rPr>
          <w:color w:val="8D0000"/>
        </w:rPr>
        <w:t xml:space="preserve"> র</w:t>
      </w:r>
      <w:r>
        <w:rPr>
          <w:color w:val="00004A"/>
        </w:rPr>
        <w:t xml:space="preserve"> অফার</w:t>
      </w:r>
      <w:r>
        <w:rPr>
          <w:color w:val="00004C"/>
        </w:rPr>
        <w:t xml:space="preserve"> নাম্বার</w:t>
      </w:r>
      <w:r>
        <w:rPr>
          <w:color w:val="000074"/>
        </w:rPr>
        <w:t xml:space="preserve"> চেক</w:t>
      </w:r>
      <w:r>
        <w:br/>
      </w:r>
      <w:r>
        <w:rPr>
          <w:color w:val="530000"/>
        </w:rPr>
        <w:t xml:space="preserve"> ai</w:t>
      </w:r>
      <w:r>
        <w:rPr>
          <w:color w:val="000040"/>
        </w:rPr>
        <w:t xml:space="preserve"> number</w:t>
      </w:r>
      <w:r>
        <w:rPr>
          <w:color w:val="3D0000"/>
        </w:rPr>
        <w:t xml:space="preserve"> a</w:t>
      </w:r>
      <w:r>
        <w:rPr>
          <w:color w:val="000037"/>
        </w:rPr>
        <w:t xml:space="preserve"> ki</w:t>
      </w:r>
      <w:r>
        <w:rPr>
          <w:color w:val="000094"/>
        </w:rPr>
        <w:t xml:space="preserve"> nirdesto</w:t>
      </w:r>
      <w:r>
        <w:rPr>
          <w:color w:val="000047"/>
        </w:rPr>
        <w:t xml:space="preserve"> cash</w:t>
      </w:r>
      <w:r>
        <w:rPr>
          <w:color w:val="000049"/>
        </w:rPr>
        <w:t xml:space="preserve"> back</w:t>
      </w:r>
      <w:r>
        <w:rPr>
          <w:color w:val="000043"/>
        </w:rPr>
        <w:t xml:space="preserve"> offer</w:t>
      </w:r>
      <w:r>
        <w:rPr>
          <w:color w:val="000000"/>
        </w:rPr>
        <w:t xml:space="preserve"> ase</w:t>
      </w:r>
      <w:r>
        <w:rPr>
          <w:color w:val="630000"/>
        </w:rPr>
        <w:t xml:space="preserve"> plz</w:t>
      </w:r>
      <w:r>
        <w:rPr>
          <w:color w:val="000000"/>
        </w:rPr>
        <w:t xml:space="preserve"> janaben</w:t>
      </w:r>
      <w:r>
        <w:br/>
      </w:r>
      <w:r>
        <w:rPr>
          <w:color w:val="4B0000"/>
        </w:rPr>
        <w:t xml:space="preserve"> ai</w:t>
      </w:r>
      <w:r>
        <w:rPr>
          <w:color w:val="00003A"/>
        </w:rPr>
        <w:t xml:space="preserve"> number</w:t>
      </w:r>
      <w:r>
        <w:rPr>
          <w:color w:val="370000"/>
        </w:rPr>
        <w:t xml:space="preserve"> a</w:t>
      </w:r>
      <w:r>
        <w:rPr>
          <w:color w:val="000037"/>
        </w:rPr>
        <w:t xml:space="preserve"> tk</w:t>
      </w:r>
      <w:r>
        <w:rPr>
          <w:color w:val="00004C"/>
        </w:rPr>
        <w:t xml:space="preserve"> card</w:t>
      </w:r>
      <w:r>
        <w:rPr>
          <w:color w:val="00003C"/>
        </w:rPr>
        <w:t xml:space="preserve"> to</w:t>
      </w:r>
      <w:r>
        <w:rPr>
          <w:color w:val="00002A"/>
        </w:rPr>
        <w:t xml:space="preserve"> bkash</w:t>
      </w:r>
      <w:r>
        <w:rPr>
          <w:color w:val="700000"/>
        </w:rPr>
        <w:t xml:space="preserve"> korla</w:t>
      </w:r>
      <w:r>
        <w:rPr>
          <w:color w:val="00008F"/>
        </w:rPr>
        <w:t xml:space="preserve"> bunus</w:t>
      </w:r>
      <w:r>
        <w:rPr>
          <w:color w:val="000047"/>
        </w:rPr>
        <w:t xml:space="preserve"> pabo</w:t>
      </w:r>
      <w:r>
        <w:br/>
      </w:r>
      <w:r>
        <w:rPr>
          <w:color w:val="00002E"/>
        </w:rPr>
        <w:t xml:space="preserve"> বিকাশ</w:t>
      </w:r>
      <w:r>
        <w:rPr>
          <w:color w:val="00005D"/>
        </w:rPr>
        <w:t xml:space="preserve"> এড</w:t>
      </w:r>
      <w:r>
        <w:rPr>
          <w:color w:val="000050"/>
        </w:rPr>
        <w:t xml:space="preserve"> মানি</w:t>
      </w:r>
      <w:r>
        <w:rPr>
          <w:color w:val="000031"/>
        </w:rPr>
        <w:t xml:space="preserve"> টাকা</w:t>
      </w:r>
      <w:r>
        <w:rPr>
          <w:color w:val="8D0000"/>
        </w:rPr>
        <w:t xml:space="preserve"> র</w:t>
      </w:r>
      <w:r>
        <w:rPr>
          <w:color w:val="00004A"/>
        </w:rPr>
        <w:t xml:space="preserve"> অফার</w:t>
      </w:r>
      <w:r>
        <w:rPr>
          <w:color w:val="00004C"/>
        </w:rPr>
        <w:t xml:space="preserve"> নাম্বার</w:t>
      </w:r>
      <w:r>
        <w:rPr>
          <w:color w:val="000074"/>
        </w:rPr>
        <w:t xml:space="preserve"> চেক</w:t>
      </w:r>
      <w:r>
        <w:br/>
      </w:r>
      <w:r>
        <w:rPr>
          <w:color w:val="000054"/>
        </w:rPr>
        <w:t xml:space="preserve"> টাকা</w:t>
      </w:r>
      <w:r>
        <w:rPr>
          <w:color w:val="000075"/>
        </w:rPr>
        <w:t xml:space="preserve"> আডমানি</w:t>
      </w:r>
      <w:r>
        <w:rPr>
          <w:color w:val="450000"/>
        </w:rPr>
        <w:t xml:space="preserve"> করলে</w:t>
      </w:r>
      <w:r>
        <w:rPr>
          <w:color w:val="000054"/>
        </w:rPr>
        <w:t xml:space="preserve"> টাকা</w:t>
      </w:r>
      <w:r>
        <w:rPr>
          <w:color w:val="000000"/>
        </w:rPr>
        <w:t xml:space="preserve"> বোনাস</w:t>
      </w:r>
      <w:r>
        <w:rPr>
          <w:color w:val="3B0000"/>
        </w:rPr>
        <w:t xml:space="preserve"> এই</w:t>
      </w:r>
      <w:r>
        <w:rPr>
          <w:color w:val="00003F"/>
        </w:rPr>
        <w:t xml:space="preserve"> অফার</w:t>
      </w:r>
      <w:r>
        <w:rPr>
          <w:color w:val="000044"/>
        </w:rPr>
        <w:t xml:space="preserve"> টা</w:t>
      </w:r>
      <w:r>
        <w:rPr>
          <w:color w:val="280000"/>
        </w:rPr>
        <w:t xml:space="preserve"> আমার</w:t>
      </w:r>
      <w:r>
        <w:rPr>
          <w:color w:val="00003F"/>
        </w:rPr>
        <w:t xml:space="preserve"> নাম্বারে</w:t>
      </w:r>
      <w:r>
        <w:rPr>
          <w:color w:val="00003C"/>
        </w:rPr>
        <w:t xml:space="preserve"> আছে</w:t>
      </w:r>
      <w:r>
        <w:rPr>
          <w:color w:val="000057"/>
        </w:rPr>
        <w:t xml:space="preserve"> কিনা</w:t>
      </w:r>
      <w:r>
        <w:rPr>
          <w:color w:val="000045"/>
        </w:rPr>
        <w:t xml:space="preserve"> জানতে</w:t>
      </w:r>
      <w:r>
        <w:rPr>
          <w:color w:val="000047"/>
        </w:rPr>
        <w:t xml:space="preserve"> চাচ্ছি</w:t>
      </w:r>
      <w:r>
        <w:br/>
      </w:r>
      <w:r>
        <w:rPr>
          <w:color w:val="530000"/>
        </w:rPr>
        <w:t xml:space="preserve"> ai</w:t>
      </w:r>
      <w:r>
        <w:rPr>
          <w:color w:val="000040"/>
        </w:rPr>
        <w:t xml:space="preserve"> number</w:t>
      </w:r>
      <w:r>
        <w:rPr>
          <w:color w:val="3D0000"/>
        </w:rPr>
        <w:t xml:space="preserve"> a</w:t>
      </w:r>
      <w:r>
        <w:rPr>
          <w:color w:val="000037"/>
        </w:rPr>
        <w:t xml:space="preserve"> ki</w:t>
      </w:r>
      <w:r>
        <w:rPr>
          <w:color w:val="000094"/>
        </w:rPr>
        <w:t xml:space="preserve"> nirdesto</w:t>
      </w:r>
      <w:r>
        <w:rPr>
          <w:color w:val="000047"/>
        </w:rPr>
        <w:t xml:space="preserve"> cash</w:t>
      </w:r>
      <w:r>
        <w:rPr>
          <w:color w:val="000049"/>
        </w:rPr>
        <w:t xml:space="preserve"> back</w:t>
      </w:r>
      <w:r>
        <w:rPr>
          <w:color w:val="000043"/>
        </w:rPr>
        <w:t xml:space="preserve"> offer</w:t>
      </w:r>
      <w:r>
        <w:rPr>
          <w:color w:val="000000"/>
        </w:rPr>
        <w:t xml:space="preserve"> ase</w:t>
      </w:r>
      <w:r>
        <w:rPr>
          <w:color w:val="630000"/>
        </w:rPr>
        <w:t xml:space="preserve"> plz</w:t>
      </w:r>
      <w:r>
        <w:rPr>
          <w:color w:val="000000"/>
        </w:rPr>
        <w:t xml:space="preserve"> janaben</w:t>
      </w:r>
      <w:r>
        <w:br/>
      </w:r>
      <w:r>
        <w:rPr>
          <w:color w:val="000035"/>
        </w:rPr>
        <w:t xml:space="preserve"> taka</w:t>
      </w:r>
      <w:r>
        <w:rPr>
          <w:color w:val="000042"/>
        </w:rPr>
        <w:t xml:space="preserve"> bank</w:t>
      </w:r>
      <w:r>
        <w:rPr>
          <w:color w:val="000038"/>
        </w:rPr>
        <w:t xml:space="preserve"> to</w:t>
      </w:r>
      <w:r>
        <w:rPr>
          <w:color w:val="000028"/>
        </w:rPr>
        <w:t xml:space="preserve"> bkash</w:t>
      </w:r>
      <w:r>
        <w:rPr>
          <w:color w:val="330000"/>
        </w:rPr>
        <w:t xml:space="preserve"> a</w:t>
      </w:r>
      <w:r>
        <w:rPr>
          <w:color w:val="000033"/>
        </w:rPr>
        <w:t xml:space="preserve"> tk</w:t>
      </w:r>
      <w:r>
        <w:rPr>
          <w:color w:val="000074"/>
        </w:rPr>
        <w:t xml:space="preserve"> bonous</w:t>
      </w:r>
      <w:r>
        <w:rPr>
          <w:color w:val="00004B"/>
        </w:rPr>
        <w:t xml:space="preserve"> ache</w:t>
      </w:r>
      <w:r>
        <w:rPr>
          <w:color w:val="00002E"/>
        </w:rPr>
        <w:t xml:space="preserve"> ki</w:t>
      </w:r>
      <w:r>
        <w:rPr>
          <w:color w:val="000079"/>
        </w:rPr>
        <w:t xml:space="preserve"> chek</w:t>
      </w:r>
      <w:r>
        <w:rPr>
          <w:color w:val="00006A"/>
        </w:rPr>
        <w:t xml:space="preserve"> koren</w:t>
      </w:r>
      <w:r>
        <w:br/>
      </w:r>
      <w:r>
        <w:rPr>
          <w:color w:val="430000"/>
        </w:rPr>
        <w:t xml:space="preserve"> ai</w:t>
      </w:r>
      <w:r>
        <w:rPr>
          <w:color w:val="000034"/>
        </w:rPr>
        <w:t xml:space="preserve"> number</w:t>
      </w:r>
      <w:r>
        <w:rPr>
          <w:color w:val="310000"/>
        </w:rPr>
        <w:t xml:space="preserve"> a</w:t>
      </w:r>
      <w:r>
        <w:rPr>
          <w:color w:val="00002C"/>
        </w:rPr>
        <w:t xml:space="preserve"> ki</w:t>
      </w:r>
      <w:r>
        <w:rPr>
          <w:color w:val="000073"/>
        </w:rPr>
        <w:t xml:space="preserve"> cash</w:t>
      </w:r>
      <w:r>
        <w:rPr>
          <w:color w:val="000076"/>
        </w:rPr>
        <w:t xml:space="preserve"> back</w:t>
      </w:r>
      <w:r>
        <w:rPr>
          <w:color w:val="000036"/>
        </w:rPr>
        <w:t xml:space="preserve"> offer</w:t>
      </w:r>
      <w:r>
        <w:rPr>
          <w:color w:val="000040"/>
        </w:rPr>
        <w:t xml:space="preserve"> ase</w:t>
      </w:r>
      <w:r>
        <w:rPr>
          <w:color w:val="000077"/>
        </w:rPr>
        <w:t xml:space="preserve"> nirdesto</w:t>
      </w:r>
      <w:r>
        <w:rPr>
          <w:color w:val="000042"/>
        </w:rPr>
        <w:t xml:space="preserve"> kono</w:t>
      </w:r>
      <w:r>
        <w:rPr>
          <w:color w:val="000073"/>
        </w:rPr>
        <w:t xml:space="preserve"> cash</w:t>
      </w:r>
      <w:r>
        <w:rPr>
          <w:color w:val="000076"/>
        </w:rPr>
        <w:t xml:space="preserve"> back</w:t>
      </w:r>
      <w:r>
        <w:rPr>
          <w:color w:val="000036"/>
        </w:rPr>
        <w:t xml:space="preserve"> offer</w:t>
      </w:r>
      <w:r>
        <w:br/>
      </w:r>
      <w:r>
        <w:rPr>
          <w:color w:val="000000"/>
        </w:rPr>
        <w:t xml:space="preserve"> ৳</w:t>
      </w:r>
      <w:r>
        <w:rPr>
          <w:color w:val="000075"/>
        </w:rPr>
        <w:t xml:space="preserve"> recharge</w:t>
      </w:r>
      <w:r>
        <w:rPr>
          <w:color w:val="00006D"/>
        </w:rPr>
        <w:t xml:space="preserve"> e</w:t>
      </w:r>
      <w:r>
        <w:rPr>
          <w:color w:val="000000"/>
        </w:rPr>
        <w:t xml:space="preserve"> ৳</w:t>
      </w:r>
      <w:r>
        <w:rPr>
          <w:color w:val="000076"/>
        </w:rPr>
        <w:t xml:space="preserve"> cashback</w:t>
      </w:r>
      <w:r>
        <w:rPr>
          <w:color w:val="00005A"/>
        </w:rPr>
        <w:t xml:space="preserve"> ki</w:t>
      </w:r>
      <w:r>
        <w:rPr>
          <w:color w:val="000082"/>
        </w:rPr>
        <w:t xml:space="preserve"> pabo</w:t>
      </w:r>
      <w:r>
        <w:br/>
      </w:r>
      <w:r>
        <w:rPr>
          <w:color w:val="000031"/>
        </w:rPr>
        <w:t xml:space="preserve"> টাকা</w:t>
      </w:r>
      <w:r>
        <w:rPr>
          <w:color w:val="000094"/>
        </w:rPr>
        <w:t xml:space="preserve"> এ্যাডমানি</w:t>
      </w:r>
      <w:r>
        <w:rPr>
          <w:color w:val="480000"/>
        </w:rPr>
        <w:t xml:space="preserve"> করে</w:t>
      </w:r>
      <w:r>
        <w:rPr>
          <w:color w:val="00005C"/>
        </w:rPr>
        <w:t xml:space="preserve"> বোনাস</w:t>
      </w:r>
      <w:r>
        <w:rPr>
          <w:color w:val="5A0000"/>
        </w:rPr>
        <w:t xml:space="preserve"> এটা</w:t>
      </w:r>
      <w:r>
        <w:rPr>
          <w:color w:val="350000"/>
        </w:rPr>
        <w:t xml:space="preserve"> কি</w:t>
      </w:r>
      <w:r>
        <w:rPr>
          <w:color w:val="310000"/>
        </w:rPr>
        <w:t xml:space="preserve"> আমি</w:t>
      </w:r>
      <w:r>
        <w:rPr>
          <w:color w:val="000056"/>
        </w:rPr>
        <w:t xml:space="preserve"> পাবো</w:t>
      </w:r>
      <w:r>
        <w:rPr>
          <w:color w:val="00004D"/>
        </w:rPr>
        <w:t xml:space="preserve"> নাম্বার</w:t>
      </w:r>
      <w:r>
        <w:br/>
      </w:r>
      <w:r>
        <w:rPr>
          <w:color w:val="430000"/>
        </w:rPr>
        <w:t xml:space="preserve"> ai</w:t>
      </w:r>
      <w:r>
        <w:rPr>
          <w:color w:val="000034"/>
        </w:rPr>
        <w:t xml:space="preserve"> number</w:t>
      </w:r>
      <w:r>
        <w:rPr>
          <w:color w:val="310000"/>
        </w:rPr>
        <w:t xml:space="preserve"> a</w:t>
      </w:r>
      <w:r>
        <w:rPr>
          <w:color w:val="00002C"/>
        </w:rPr>
        <w:t xml:space="preserve"> ki</w:t>
      </w:r>
      <w:r>
        <w:rPr>
          <w:color w:val="000073"/>
        </w:rPr>
        <w:t xml:space="preserve"> cash</w:t>
      </w:r>
      <w:r>
        <w:rPr>
          <w:color w:val="000076"/>
        </w:rPr>
        <w:t xml:space="preserve"> back</w:t>
      </w:r>
      <w:r>
        <w:rPr>
          <w:color w:val="000036"/>
        </w:rPr>
        <w:t xml:space="preserve"> offer</w:t>
      </w:r>
      <w:r>
        <w:rPr>
          <w:color w:val="000040"/>
        </w:rPr>
        <w:t xml:space="preserve"> ase</w:t>
      </w:r>
      <w:r>
        <w:rPr>
          <w:color w:val="000077"/>
        </w:rPr>
        <w:t xml:space="preserve"> nirdesto</w:t>
      </w:r>
      <w:r>
        <w:rPr>
          <w:color w:val="000042"/>
        </w:rPr>
        <w:t xml:space="preserve"> kono</w:t>
      </w:r>
      <w:r>
        <w:rPr>
          <w:color w:val="000073"/>
        </w:rPr>
        <w:t xml:space="preserve"> cash</w:t>
      </w:r>
      <w:r>
        <w:rPr>
          <w:color w:val="000076"/>
        </w:rPr>
        <w:t xml:space="preserve"> back</w:t>
      </w:r>
      <w:r>
        <w:rPr>
          <w:color w:val="000036"/>
        </w:rPr>
        <w:t xml:space="preserve"> offer</w:t>
      </w:r>
      <w:r>
        <w:br/>
      </w:r>
      <w:r>
        <w:rPr>
          <w:color w:val="000000"/>
        </w:rPr>
        <w:t xml:space="preserve"> ai</w:t>
      </w:r>
      <w:r>
        <w:rPr>
          <w:color w:val="00004C"/>
        </w:rPr>
        <w:t xml:space="preserve"> no</w:t>
      </w:r>
      <w:r>
        <w:rPr>
          <w:color w:val="000000"/>
        </w:rPr>
        <w:t xml:space="preserve"> paybillcash</w:t>
      </w:r>
      <w:r>
        <w:rPr>
          <w:color w:val="000039"/>
        </w:rPr>
        <w:t xml:space="preserve"> back</w:t>
      </w:r>
      <w:r>
        <w:rPr>
          <w:color w:val="4F0000"/>
        </w:rPr>
        <w:t xml:space="preserve"> o</w:t>
      </w:r>
      <w:r>
        <w:rPr>
          <w:color w:val="000031"/>
        </w:rPr>
        <w:t xml:space="preserve"> taka</w:t>
      </w:r>
      <w:r>
        <w:rPr>
          <w:color w:val="000037"/>
        </w:rPr>
        <w:t xml:space="preserve"> cash</w:t>
      </w:r>
      <w:r>
        <w:rPr>
          <w:color w:val="000044"/>
        </w:rPr>
        <w:t xml:space="preserve"> in</w:t>
      </w:r>
      <w:r>
        <w:rPr>
          <w:color w:val="00008C"/>
        </w:rPr>
        <w:t xml:space="preserve"> offet</w:t>
      </w:r>
      <w:r>
        <w:rPr>
          <w:color w:val="00008C"/>
        </w:rPr>
        <w:t xml:space="preserve"> aceki</w:t>
      </w:r>
      <w:r>
        <w:br/>
      </w:r>
      <w:r>
        <w:rPr>
          <w:color w:val="530000"/>
        </w:rPr>
        <w:t xml:space="preserve"> ai</w:t>
      </w:r>
      <w:r>
        <w:rPr>
          <w:color w:val="000040"/>
        </w:rPr>
        <w:t xml:space="preserve"> number</w:t>
      </w:r>
      <w:r>
        <w:rPr>
          <w:color w:val="3D0000"/>
        </w:rPr>
        <w:t xml:space="preserve"> a</w:t>
      </w:r>
      <w:r>
        <w:rPr>
          <w:color w:val="000037"/>
        </w:rPr>
        <w:t xml:space="preserve"> ki</w:t>
      </w:r>
      <w:r>
        <w:rPr>
          <w:color w:val="000094"/>
        </w:rPr>
        <w:t xml:space="preserve"> nirdesto</w:t>
      </w:r>
      <w:r>
        <w:rPr>
          <w:color w:val="000047"/>
        </w:rPr>
        <w:t xml:space="preserve"> cash</w:t>
      </w:r>
      <w:r>
        <w:rPr>
          <w:color w:val="000049"/>
        </w:rPr>
        <w:t xml:space="preserve"> back</w:t>
      </w:r>
      <w:r>
        <w:rPr>
          <w:color w:val="000043"/>
        </w:rPr>
        <w:t xml:space="preserve"> offer</w:t>
      </w:r>
      <w:r>
        <w:rPr>
          <w:color w:val="000000"/>
        </w:rPr>
        <w:t xml:space="preserve"> ase</w:t>
      </w:r>
      <w:r>
        <w:rPr>
          <w:color w:val="630000"/>
        </w:rPr>
        <w:t xml:space="preserve"> plz</w:t>
      </w:r>
      <w:r>
        <w:rPr>
          <w:color w:val="000000"/>
        </w:rPr>
        <w:t xml:space="preserve"> janaben</w:t>
      </w:r>
      <w:r>
        <w:br/>
      </w:r>
      <w:r>
        <w:rPr>
          <w:color w:val="000052"/>
        </w:rPr>
        <w:t xml:space="preserve"> অামি</w:t>
      </w:r>
      <w:r>
        <w:rPr>
          <w:color w:val="00003B"/>
        </w:rPr>
        <w:t xml:space="preserve"> গত</w:t>
      </w:r>
      <w:r>
        <w:rPr>
          <w:color w:val="000045"/>
        </w:rPr>
        <w:t xml:space="preserve"> বছর</w:t>
      </w:r>
      <w:r>
        <w:rPr>
          <w:color w:val="290000"/>
        </w:rPr>
        <w:t xml:space="preserve"> এই</w:t>
      </w:r>
      <w:r>
        <w:rPr>
          <w:color w:val="00001B"/>
        </w:rPr>
        <w:t xml:space="preserve"> বিকাশ</w:t>
      </w:r>
      <w:r>
        <w:rPr>
          <w:color w:val="000023"/>
        </w:rPr>
        <w:t xml:space="preserve"> একাউন্ট</w:t>
      </w:r>
      <w:r>
        <w:rPr>
          <w:color w:val="2C0000"/>
        </w:rPr>
        <w:t xml:space="preserve"> এ</w:t>
      </w:r>
      <w:r>
        <w:rPr>
          <w:color w:val="000056"/>
        </w:rPr>
        <w:t xml:space="preserve"> অগ্রণী</w:t>
      </w:r>
      <w:r>
        <w:rPr>
          <w:color w:val="000035"/>
        </w:rPr>
        <w:t xml:space="preserve"> ব্যাংক</w:t>
      </w:r>
      <w:r>
        <w:rPr>
          <w:color w:val="000023"/>
        </w:rPr>
        <w:t xml:space="preserve"> থেকে</w:t>
      </w:r>
      <w:r>
        <w:rPr>
          <w:color w:val="00003B"/>
        </w:rPr>
        <w:t xml:space="preserve"> অ্যাড</w:t>
      </w:r>
      <w:r>
        <w:rPr>
          <w:color w:val="00002F"/>
        </w:rPr>
        <w:t xml:space="preserve"> মানি</w:t>
      </w:r>
      <w:r>
        <w:rPr>
          <w:color w:val="2A0000"/>
        </w:rPr>
        <w:t xml:space="preserve"> করে</w:t>
      </w:r>
      <w:r>
        <w:rPr>
          <w:color w:val="00001D"/>
        </w:rPr>
        <w:t xml:space="preserve"> টাকা</w:t>
      </w:r>
      <w:r>
        <w:rPr>
          <w:color w:val="000036"/>
        </w:rPr>
        <w:t xml:space="preserve"> বোনাস</w:t>
      </w:r>
      <w:r>
        <w:rPr>
          <w:color w:val="000066"/>
        </w:rPr>
        <w:t xml:space="preserve"> পাইছিলাম</w:t>
      </w:r>
      <w:r>
        <w:rPr>
          <w:color w:val="530000"/>
        </w:rPr>
        <w:t xml:space="preserve"> একন</w:t>
      </w:r>
      <w:r>
        <w:rPr>
          <w:color w:val="1F0000"/>
        </w:rPr>
        <w:t xml:space="preserve"> কি</w:t>
      </w:r>
      <w:r>
        <w:rPr>
          <w:color w:val="000032"/>
        </w:rPr>
        <w:t xml:space="preserve"> পাবো</w:t>
      </w:r>
      <w:r>
        <w:br/>
      </w:r>
      <w:r>
        <w:rPr>
          <w:color w:val="000000"/>
        </w:rPr>
        <w:t xml:space="preserve"> tk</w:t>
      </w:r>
      <w:r>
        <w:rPr>
          <w:color w:val="000078"/>
        </w:rPr>
        <w:t xml:space="preserve"> add</w:t>
      </w:r>
      <w:r>
        <w:rPr>
          <w:color w:val="000070"/>
        </w:rPr>
        <w:t xml:space="preserve"> money</w:t>
      </w:r>
      <w:r>
        <w:rPr>
          <w:color w:val="000070"/>
        </w:rPr>
        <w:t xml:space="preserve"> ta</w:t>
      </w:r>
      <w:r>
        <w:rPr>
          <w:color w:val="000000"/>
        </w:rPr>
        <w:t xml:space="preserve"> tk</w:t>
      </w:r>
      <w:r>
        <w:rPr>
          <w:color w:val="00009E"/>
        </w:rPr>
        <w:t xml:space="preserve"> bonus</w:t>
      </w:r>
      <w:r>
        <w:br/>
      </w:r>
      <w:r>
        <w:rPr>
          <w:color w:val="000054"/>
        </w:rPr>
        <w:t xml:space="preserve"> টাকা</w:t>
      </w:r>
      <w:r>
        <w:rPr>
          <w:color w:val="000075"/>
        </w:rPr>
        <w:t xml:space="preserve"> আডমানি</w:t>
      </w:r>
      <w:r>
        <w:rPr>
          <w:color w:val="450000"/>
        </w:rPr>
        <w:t xml:space="preserve"> করলে</w:t>
      </w:r>
      <w:r>
        <w:rPr>
          <w:color w:val="000054"/>
        </w:rPr>
        <w:t xml:space="preserve"> টাকা</w:t>
      </w:r>
      <w:r>
        <w:rPr>
          <w:color w:val="000000"/>
        </w:rPr>
        <w:t xml:space="preserve"> বোনাস</w:t>
      </w:r>
      <w:r>
        <w:rPr>
          <w:color w:val="3B0000"/>
        </w:rPr>
        <w:t xml:space="preserve"> এই</w:t>
      </w:r>
      <w:r>
        <w:rPr>
          <w:color w:val="00003F"/>
        </w:rPr>
        <w:t xml:space="preserve"> অফার</w:t>
      </w:r>
      <w:r>
        <w:rPr>
          <w:color w:val="000044"/>
        </w:rPr>
        <w:t xml:space="preserve"> টা</w:t>
      </w:r>
      <w:r>
        <w:rPr>
          <w:color w:val="280000"/>
        </w:rPr>
        <w:t xml:space="preserve"> আমার</w:t>
      </w:r>
      <w:r>
        <w:rPr>
          <w:color w:val="00003F"/>
        </w:rPr>
        <w:t xml:space="preserve"> নাম্বারে</w:t>
      </w:r>
      <w:r>
        <w:rPr>
          <w:color w:val="00003C"/>
        </w:rPr>
        <w:t xml:space="preserve"> আছে</w:t>
      </w:r>
      <w:r>
        <w:rPr>
          <w:color w:val="000057"/>
        </w:rPr>
        <w:t xml:space="preserve"> কিনা</w:t>
      </w:r>
      <w:r>
        <w:rPr>
          <w:color w:val="000045"/>
        </w:rPr>
        <w:t xml:space="preserve"> জানতে</w:t>
      </w:r>
      <w:r>
        <w:rPr>
          <w:color w:val="000047"/>
        </w:rPr>
        <w:t xml:space="preserve"> চাচ্ছি</w:t>
      </w:r>
      <w:r>
        <w:br/>
      </w:r>
      <w:r>
        <w:rPr>
          <w:color w:val="000054"/>
        </w:rPr>
        <w:t xml:space="preserve"> টাকা</w:t>
      </w:r>
      <w:r>
        <w:rPr>
          <w:color w:val="000075"/>
        </w:rPr>
        <w:t xml:space="preserve"> আডমানি</w:t>
      </w:r>
      <w:r>
        <w:rPr>
          <w:color w:val="450000"/>
        </w:rPr>
        <w:t xml:space="preserve"> করলে</w:t>
      </w:r>
      <w:r>
        <w:rPr>
          <w:color w:val="000054"/>
        </w:rPr>
        <w:t xml:space="preserve"> টাকা</w:t>
      </w:r>
      <w:r>
        <w:rPr>
          <w:color w:val="000000"/>
        </w:rPr>
        <w:t xml:space="preserve"> বোনাস</w:t>
      </w:r>
      <w:r>
        <w:rPr>
          <w:color w:val="3B0000"/>
        </w:rPr>
        <w:t xml:space="preserve"> এই</w:t>
      </w:r>
      <w:r>
        <w:rPr>
          <w:color w:val="00003F"/>
        </w:rPr>
        <w:t xml:space="preserve"> অফার</w:t>
      </w:r>
      <w:r>
        <w:rPr>
          <w:color w:val="000044"/>
        </w:rPr>
        <w:t xml:space="preserve"> টা</w:t>
      </w:r>
      <w:r>
        <w:rPr>
          <w:color w:val="280000"/>
        </w:rPr>
        <w:t xml:space="preserve"> আমার</w:t>
      </w:r>
      <w:r>
        <w:rPr>
          <w:color w:val="00003F"/>
        </w:rPr>
        <w:t xml:space="preserve"> নাম্বারে</w:t>
      </w:r>
      <w:r>
        <w:rPr>
          <w:color w:val="00003C"/>
        </w:rPr>
        <w:t xml:space="preserve"> আছে</w:t>
      </w:r>
      <w:r>
        <w:rPr>
          <w:color w:val="000057"/>
        </w:rPr>
        <w:t xml:space="preserve"> কিনা</w:t>
      </w:r>
      <w:r>
        <w:rPr>
          <w:color w:val="000045"/>
        </w:rPr>
        <w:t xml:space="preserve"> জানতে</w:t>
      </w:r>
      <w:r>
        <w:rPr>
          <w:color w:val="000047"/>
        </w:rPr>
        <w:t xml:space="preserve"> চাচ্ছি</w:t>
      </w:r>
      <w:r>
        <w:br/>
      </w:r>
      <w:r>
        <w:rPr>
          <w:color w:val="00001A"/>
        </w:rPr>
        <w:t xml:space="preserve"> bkash</w:t>
      </w:r>
      <w:r>
        <w:rPr>
          <w:color w:val="000024"/>
        </w:rPr>
        <w:t xml:space="preserve"> number</w:t>
      </w:r>
      <w:r>
        <w:rPr>
          <w:color w:val="220000"/>
        </w:rPr>
        <w:t xml:space="preserve"> a</w:t>
      </w:r>
      <w:r>
        <w:rPr>
          <w:color w:val="00004F"/>
        </w:rPr>
        <w:t xml:space="preserve"> islami</w:t>
      </w:r>
      <w:r>
        <w:rPr>
          <w:color w:val="00002C"/>
        </w:rPr>
        <w:t xml:space="preserve"> bank</w:t>
      </w:r>
      <w:r>
        <w:rPr>
          <w:color w:val="000026"/>
        </w:rPr>
        <w:t xml:space="preserve"> theke</w:t>
      </w:r>
      <w:r>
        <w:rPr>
          <w:color w:val="000066"/>
        </w:rPr>
        <w:t xml:space="preserve"> tk</w:t>
      </w:r>
      <w:r>
        <w:rPr>
          <w:color w:val="000028"/>
        </w:rPr>
        <w:t xml:space="preserve"> add</w:t>
      </w:r>
      <w:r>
        <w:rPr>
          <w:color w:val="390000"/>
        </w:rPr>
        <w:t xml:space="preserve"> korechi</w:t>
      </w:r>
      <w:r>
        <w:rPr>
          <w:color w:val="000066"/>
        </w:rPr>
        <w:t xml:space="preserve"> tk</w:t>
      </w:r>
      <w:r>
        <w:rPr>
          <w:color w:val="00004A"/>
        </w:rPr>
        <w:t xml:space="preserve"> discount</w:t>
      </w:r>
      <w:r>
        <w:rPr>
          <w:color w:val="00004A"/>
        </w:rPr>
        <w:t xml:space="preserve"> coupon</w:t>
      </w:r>
      <w:r>
        <w:rPr>
          <w:color w:val="00004E"/>
        </w:rPr>
        <w:t xml:space="preserve"> diche</w:t>
      </w:r>
      <w:r>
        <w:rPr>
          <w:color w:val="270000"/>
        </w:rPr>
        <w:t xml:space="preserve"> but</w:t>
      </w:r>
      <w:r>
        <w:rPr>
          <w:color w:val="000041"/>
        </w:rPr>
        <w:t xml:space="preserve"> sathe</w:t>
      </w:r>
      <w:r>
        <w:rPr>
          <w:color w:val="000066"/>
        </w:rPr>
        <w:t xml:space="preserve"> tk</w:t>
      </w:r>
      <w:r>
        <w:rPr>
          <w:color w:val="000047"/>
        </w:rPr>
        <w:t xml:space="preserve"> free</w:t>
      </w:r>
      <w:r>
        <w:rPr>
          <w:color w:val="000025"/>
        </w:rPr>
        <w:t xml:space="preserve"> to</w:t>
      </w:r>
      <w:r>
        <w:rPr>
          <w:color w:val="00004C"/>
        </w:rPr>
        <w:t xml:space="preserve"> dilo</w:t>
      </w:r>
      <w:r>
        <w:rPr>
          <w:color w:val="000022"/>
        </w:rPr>
        <w:t xml:space="preserve"> na</w:t>
      </w:r>
      <w:r>
        <w:br/>
      </w:r>
      <w:r>
        <w:rPr>
          <w:color w:val="000000"/>
        </w:rPr>
        <w:t xml:space="preserve"> ৳</w:t>
      </w:r>
      <w:r>
        <w:rPr>
          <w:color w:val="000099"/>
        </w:rPr>
        <w:t xml:space="preserve"> reacharge</w:t>
      </w:r>
      <w:r>
        <w:rPr>
          <w:color w:val="00004E"/>
        </w:rPr>
        <w:t xml:space="preserve"> e</w:t>
      </w:r>
      <w:r>
        <w:rPr>
          <w:color w:val="000000"/>
        </w:rPr>
        <w:t xml:space="preserve"> ৳</w:t>
      </w:r>
      <w:r>
        <w:rPr>
          <w:color w:val="000055"/>
        </w:rPr>
        <w:t xml:space="preserve"> cashback</w:t>
      </w:r>
      <w:r>
        <w:rPr>
          <w:color w:val="7A0000"/>
        </w:rPr>
        <w:t xml:space="preserve"> ata</w:t>
      </w:r>
      <w:r>
        <w:rPr>
          <w:color w:val="000041"/>
        </w:rPr>
        <w:t xml:space="preserve"> ki</w:t>
      </w:r>
      <w:r>
        <w:rPr>
          <w:color w:val="00005D"/>
        </w:rPr>
        <w:t xml:space="preserve"> pabo</w:t>
      </w:r>
      <w:r>
        <w:br/>
      </w:r>
      <w:r>
        <w:rPr>
          <w:color w:val="360000"/>
        </w:rPr>
        <w:t xml:space="preserve"> amar</w:t>
      </w:r>
      <w:r>
        <w:rPr>
          <w:color w:val="00009E"/>
        </w:rPr>
        <w:t xml:space="preserve"> nomborey</w:t>
      </w:r>
      <w:r>
        <w:rPr>
          <w:color w:val="000034"/>
        </w:rPr>
        <w:t xml:space="preserve"> ki</w:t>
      </w:r>
      <w:r>
        <w:rPr>
          <w:color w:val="00004D"/>
        </w:rPr>
        <w:t xml:space="preserve"> kono</w:t>
      </w:r>
      <w:r>
        <w:rPr>
          <w:color w:val="00003F"/>
        </w:rPr>
        <w:t xml:space="preserve"> offer</w:t>
      </w:r>
      <w:r>
        <w:rPr>
          <w:color w:val="00009B"/>
        </w:rPr>
        <w:t xml:space="preserve"> achey</w:t>
      </w:r>
      <w:r>
        <w:br/>
      </w:r>
      <w:r>
        <w:rPr>
          <w:color w:val="000000"/>
        </w:rPr>
        <w:t xml:space="preserve"> tk</w:t>
      </w:r>
      <w:r>
        <w:rPr>
          <w:color w:val="000078"/>
        </w:rPr>
        <w:t xml:space="preserve"> add</w:t>
      </w:r>
      <w:r>
        <w:rPr>
          <w:color w:val="000070"/>
        </w:rPr>
        <w:t xml:space="preserve"> money</w:t>
      </w:r>
      <w:r>
        <w:rPr>
          <w:color w:val="000070"/>
        </w:rPr>
        <w:t xml:space="preserve"> ta</w:t>
      </w:r>
      <w:r>
        <w:rPr>
          <w:color w:val="000000"/>
        </w:rPr>
        <w:t xml:space="preserve"> tk</w:t>
      </w:r>
      <w:r>
        <w:rPr>
          <w:color w:val="00009E"/>
        </w:rPr>
        <w:t xml:space="preserve"> bonus</w:t>
      </w:r>
      <w:r>
        <w:br/>
      </w:r>
      <w:r>
        <w:rPr>
          <w:color w:val="000044"/>
        </w:rPr>
        <w:t xml:space="preserve"> tk</w:t>
      </w:r>
      <w:r>
        <w:rPr>
          <w:color w:val="000051"/>
        </w:rPr>
        <w:t xml:space="preserve"> add</w:t>
      </w:r>
      <w:r>
        <w:rPr>
          <w:color w:val="00004C"/>
        </w:rPr>
        <w:t xml:space="preserve"> money</w:t>
      </w:r>
      <w:r>
        <w:rPr>
          <w:color w:val="640000"/>
        </w:rPr>
        <w:t xml:space="preserve"> te</w:t>
      </w:r>
      <w:r>
        <w:rPr>
          <w:color w:val="000044"/>
        </w:rPr>
        <w:t xml:space="preserve"> tk</w:t>
      </w:r>
      <w:r>
        <w:rPr>
          <w:color w:val="00004F"/>
        </w:rPr>
        <w:t xml:space="preserve"> cashback</w:t>
      </w:r>
      <w:r>
        <w:rPr>
          <w:color w:val="00004B"/>
        </w:rPr>
        <w:t xml:space="preserve"> offer</w:t>
      </w:r>
      <w:r>
        <w:rPr>
          <w:color w:val="000068"/>
        </w:rPr>
        <w:t xml:space="preserve"> ti</w:t>
      </w:r>
      <w:r>
        <w:rPr>
          <w:color w:val="00003D"/>
        </w:rPr>
        <w:t xml:space="preserve"> ki</w:t>
      </w:r>
      <w:r>
        <w:rPr>
          <w:color w:val="3B0000"/>
        </w:rPr>
        <w:t xml:space="preserve"> ami</w:t>
      </w:r>
      <w:r>
        <w:rPr>
          <w:color w:val="000057"/>
        </w:rPr>
        <w:t xml:space="preserve"> pabo</w:t>
      </w:r>
      <w:r>
        <w:br/>
      </w:r>
      <w:r>
        <w:rPr>
          <w:color w:val="310000"/>
        </w:rPr>
        <w:t xml:space="preserve"> এই</w:t>
      </w:r>
      <w:r>
        <w:rPr>
          <w:color w:val="000034"/>
        </w:rPr>
        <w:t xml:space="preserve"> নাম্বারে</w:t>
      </w:r>
      <w:r>
        <w:rPr>
          <w:color w:val="000046"/>
        </w:rPr>
        <w:t xml:space="preserve"> টাকা</w:t>
      </w:r>
      <w:r>
        <w:rPr>
          <w:color w:val="000042"/>
        </w:rPr>
        <w:t xml:space="preserve"> এড</w:t>
      </w:r>
      <w:r>
        <w:rPr>
          <w:color w:val="3A0000"/>
        </w:rPr>
        <w:t xml:space="preserve"> করলে</w:t>
      </w:r>
      <w:r>
        <w:rPr>
          <w:color w:val="000046"/>
        </w:rPr>
        <w:t xml:space="preserve"> টাকা</w:t>
      </w:r>
      <w:r>
        <w:rPr>
          <w:color w:val="000033"/>
        </w:rPr>
        <w:t xml:space="preserve"> ক্যাশব্যাক</w:t>
      </w:r>
      <w:r>
        <w:rPr>
          <w:color w:val="00005A"/>
        </w:rPr>
        <w:t xml:space="preserve"> আসবে</w:t>
      </w:r>
      <w:r>
        <w:rPr>
          <w:color w:val="000000"/>
        </w:rPr>
        <w:t xml:space="preserve"> কিনা</w:t>
      </w:r>
      <w:r>
        <w:rPr>
          <w:color w:val="210000"/>
        </w:rPr>
        <w:t xml:space="preserve"> আমার</w:t>
      </w:r>
      <w:r>
        <w:rPr>
          <w:color w:val="000080"/>
        </w:rPr>
        <w:t xml:space="preserve"> ব্যাংক</w:t>
      </w:r>
      <w:r>
        <w:rPr>
          <w:color w:val="000051"/>
        </w:rPr>
        <w:t xml:space="preserve"> হলো</w:t>
      </w:r>
      <w:r>
        <w:rPr>
          <w:color w:val="00006C"/>
        </w:rPr>
        <w:t xml:space="preserve"> ইসলামি</w:t>
      </w:r>
      <w:r>
        <w:rPr>
          <w:color w:val="000080"/>
        </w:rPr>
        <w:t xml:space="preserve"> ব্যাংক</w:t>
      </w:r>
      <w:r>
        <w:br/>
      </w:r>
      <w:r>
        <w:rPr>
          <w:color w:val="530000"/>
        </w:rPr>
        <w:t xml:space="preserve"> ai</w:t>
      </w:r>
      <w:r>
        <w:rPr>
          <w:color w:val="000040"/>
        </w:rPr>
        <w:t xml:space="preserve"> number</w:t>
      </w:r>
      <w:r>
        <w:rPr>
          <w:color w:val="3D0000"/>
        </w:rPr>
        <w:t xml:space="preserve"> a</w:t>
      </w:r>
      <w:r>
        <w:rPr>
          <w:color w:val="000037"/>
        </w:rPr>
        <w:t xml:space="preserve"> ki</w:t>
      </w:r>
      <w:r>
        <w:rPr>
          <w:color w:val="000094"/>
        </w:rPr>
        <w:t xml:space="preserve"> nirdesto</w:t>
      </w:r>
      <w:r>
        <w:rPr>
          <w:color w:val="000047"/>
        </w:rPr>
        <w:t xml:space="preserve"> cash</w:t>
      </w:r>
      <w:r>
        <w:rPr>
          <w:color w:val="000049"/>
        </w:rPr>
        <w:t xml:space="preserve"> back</w:t>
      </w:r>
      <w:r>
        <w:rPr>
          <w:color w:val="000043"/>
        </w:rPr>
        <w:t xml:space="preserve"> offer</w:t>
      </w:r>
      <w:r>
        <w:rPr>
          <w:color w:val="000000"/>
        </w:rPr>
        <w:t xml:space="preserve"> ase</w:t>
      </w:r>
      <w:r>
        <w:rPr>
          <w:color w:val="630000"/>
        </w:rPr>
        <w:t xml:space="preserve"> plz</w:t>
      </w:r>
      <w:r>
        <w:rPr>
          <w:color w:val="000000"/>
        </w:rPr>
        <w:t xml:space="preserve"> janaben</w:t>
      </w:r>
      <w:r>
        <w:br/>
      </w:r>
      <w:r>
        <w:rPr>
          <w:color w:val="000000"/>
        </w:rPr>
        <w:t xml:space="preserve"> tk</w:t>
      </w:r>
      <w:r>
        <w:rPr>
          <w:color w:val="000078"/>
        </w:rPr>
        <w:t xml:space="preserve"> add</w:t>
      </w:r>
      <w:r>
        <w:rPr>
          <w:color w:val="000070"/>
        </w:rPr>
        <w:t xml:space="preserve"> money</w:t>
      </w:r>
      <w:r>
        <w:rPr>
          <w:color w:val="000070"/>
        </w:rPr>
        <w:t xml:space="preserve"> ta</w:t>
      </w:r>
      <w:r>
        <w:rPr>
          <w:color w:val="000000"/>
        </w:rPr>
        <w:t xml:space="preserve"> tk</w:t>
      </w:r>
      <w:r>
        <w:rPr>
          <w:color w:val="00009E"/>
        </w:rPr>
        <w:t xml:space="preserve"> bonus</w:t>
      </w:r>
      <w:r>
        <w:br/>
      </w:r>
      <w:r>
        <w:rPr>
          <w:color w:val="000045"/>
        </w:rPr>
        <w:t xml:space="preserve"> কার্ড</w:t>
      </w:r>
      <w:r>
        <w:rPr>
          <w:color w:val="00005C"/>
        </w:rPr>
        <w:t xml:space="preserve"> টু</w:t>
      </w:r>
      <w:r>
        <w:rPr>
          <w:color w:val="000022"/>
        </w:rPr>
        <w:t xml:space="preserve"> বিকাশ</w:t>
      </w:r>
      <w:r>
        <w:rPr>
          <w:color w:val="000049"/>
        </w:rPr>
        <w:t xml:space="preserve"> টাকা</w:t>
      </w:r>
      <w:r>
        <w:rPr>
          <w:color w:val="00004A"/>
        </w:rPr>
        <w:t xml:space="preserve"> অ্যাড</w:t>
      </w:r>
      <w:r>
        <w:rPr>
          <w:color w:val="00003C"/>
        </w:rPr>
        <w:t xml:space="preserve"> মানি</w:t>
      </w:r>
      <w:r>
        <w:rPr>
          <w:color w:val="000049"/>
        </w:rPr>
        <w:t xml:space="preserve"> টাকা</w:t>
      </w:r>
      <w:r>
        <w:rPr>
          <w:color w:val="000044"/>
        </w:rPr>
        <w:t xml:space="preserve"> বোনাস</w:t>
      </w:r>
      <w:r>
        <w:rPr>
          <w:color w:val="230000"/>
        </w:rPr>
        <w:t xml:space="preserve"> আমার</w:t>
      </w:r>
      <w:r>
        <w:rPr>
          <w:color w:val="000044"/>
        </w:rPr>
        <w:t xml:space="preserve"> একাউন্টে</w:t>
      </w:r>
      <w:r>
        <w:rPr>
          <w:color w:val="330000"/>
        </w:rPr>
        <w:t xml:space="preserve"> এই</w:t>
      </w:r>
      <w:r>
        <w:rPr>
          <w:color w:val="000056"/>
        </w:rPr>
        <w:t xml:space="preserve"> অফারটা</w:t>
      </w:r>
      <w:r>
        <w:rPr>
          <w:color w:val="000034"/>
        </w:rPr>
        <w:t xml:space="preserve"> আছে</w:t>
      </w:r>
      <w:r>
        <w:rPr>
          <w:color w:val="00004C"/>
        </w:rPr>
        <w:t xml:space="preserve"> কিনা</w:t>
      </w:r>
      <w:r>
        <w:rPr>
          <w:color w:val="00003C"/>
        </w:rPr>
        <w:t xml:space="preserve"> জানতে</w:t>
      </w:r>
      <w:r>
        <w:rPr>
          <w:color w:val="000034"/>
        </w:rPr>
        <w:t xml:space="preserve"> চাই</w:t>
      </w:r>
      <w:r>
        <w:br/>
      </w:r>
      <w:r>
        <w:rPr>
          <w:color w:val="530000"/>
        </w:rPr>
        <w:t xml:space="preserve"> ai</w:t>
      </w:r>
      <w:r>
        <w:rPr>
          <w:color w:val="000040"/>
        </w:rPr>
        <w:t xml:space="preserve"> number</w:t>
      </w:r>
      <w:r>
        <w:rPr>
          <w:color w:val="3D0000"/>
        </w:rPr>
        <w:t xml:space="preserve"> a</w:t>
      </w:r>
      <w:r>
        <w:rPr>
          <w:color w:val="000037"/>
        </w:rPr>
        <w:t xml:space="preserve"> ki</w:t>
      </w:r>
      <w:r>
        <w:rPr>
          <w:color w:val="000094"/>
        </w:rPr>
        <w:t xml:space="preserve"> nirdesto</w:t>
      </w:r>
      <w:r>
        <w:rPr>
          <w:color w:val="000047"/>
        </w:rPr>
        <w:t xml:space="preserve"> cash</w:t>
      </w:r>
      <w:r>
        <w:rPr>
          <w:color w:val="000049"/>
        </w:rPr>
        <w:t xml:space="preserve"> back</w:t>
      </w:r>
      <w:r>
        <w:rPr>
          <w:color w:val="000043"/>
        </w:rPr>
        <w:t xml:space="preserve"> offer</w:t>
      </w:r>
      <w:r>
        <w:rPr>
          <w:color w:val="000000"/>
        </w:rPr>
        <w:t xml:space="preserve"> ase</w:t>
      </w:r>
      <w:r>
        <w:rPr>
          <w:color w:val="630000"/>
        </w:rPr>
        <w:t xml:space="preserve"> plz</w:t>
      </w:r>
      <w:r>
        <w:rPr>
          <w:color w:val="000000"/>
        </w:rPr>
        <w:t xml:space="preserve"> janaben</w:t>
      </w:r>
      <w:r>
        <w:br/>
      </w:r>
      <w:r>
        <w:rPr>
          <w:color w:val="000000"/>
        </w:rPr>
        <w:t xml:space="preserve"> tk</w:t>
      </w:r>
      <w:r>
        <w:rPr>
          <w:color w:val="000081"/>
        </w:rPr>
        <w:t xml:space="preserve"> paybill</w:t>
      </w:r>
      <w:r>
        <w:rPr>
          <w:color w:val="660000"/>
        </w:rPr>
        <w:t xml:space="preserve"> and</w:t>
      </w:r>
      <w:r>
        <w:rPr>
          <w:color w:val="000047"/>
        </w:rPr>
        <w:t xml:space="preserve"> cash</w:t>
      </w:r>
      <w:r>
        <w:rPr>
          <w:color w:val="000049"/>
        </w:rPr>
        <w:t xml:space="preserve"> back</w:t>
      </w:r>
      <w:r>
        <w:rPr>
          <w:color w:val="000000"/>
        </w:rPr>
        <w:t xml:space="preserve"> taka</w:t>
      </w:r>
      <w:r>
        <w:rPr>
          <w:color w:val="000052"/>
        </w:rPr>
        <w:t xml:space="preserve"> can</w:t>
      </w:r>
      <w:r>
        <w:rPr>
          <w:color w:val="00005E"/>
        </w:rPr>
        <w:t xml:space="preserve"> get</w:t>
      </w:r>
      <w:r>
        <w:rPr>
          <w:color w:val="6A0000"/>
        </w:rPr>
        <w:t xml:space="preserve"> this</w:t>
      </w:r>
      <w:r>
        <w:br/>
      </w:r>
      <w:r>
        <w:rPr>
          <w:color w:val="530000"/>
        </w:rPr>
        <w:t xml:space="preserve"> ai</w:t>
      </w:r>
      <w:r>
        <w:rPr>
          <w:color w:val="000040"/>
        </w:rPr>
        <w:t xml:space="preserve"> number</w:t>
      </w:r>
      <w:r>
        <w:rPr>
          <w:color w:val="3D0000"/>
        </w:rPr>
        <w:t xml:space="preserve"> a</w:t>
      </w:r>
      <w:r>
        <w:rPr>
          <w:color w:val="000037"/>
        </w:rPr>
        <w:t xml:space="preserve"> ki</w:t>
      </w:r>
      <w:r>
        <w:rPr>
          <w:color w:val="000094"/>
        </w:rPr>
        <w:t xml:space="preserve"> nirdesto</w:t>
      </w:r>
      <w:r>
        <w:rPr>
          <w:color w:val="000047"/>
        </w:rPr>
        <w:t xml:space="preserve"> cash</w:t>
      </w:r>
      <w:r>
        <w:rPr>
          <w:color w:val="000049"/>
        </w:rPr>
        <w:t xml:space="preserve"> back</w:t>
      </w:r>
      <w:r>
        <w:rPr>
          <w:color w:val="000043"/>
        </w:rPr>
        <w:t xml:space="preserve"> offer</w:t>
      </w:r>
      <w:r>
        <w:rPr>
          <w:color w:val="000000"/>
        </w:rPr>
        <w:t xml:space="preserve"> ase</w:t>
      </w:r>
      <w:r>
        <w:rPr>
          <w:color w:val="630000"/>
        </w:rPr>
        <w:t xml:space="preserve"> plz</w:t>
      </w:r>
      <w:r>
        <w:rPr>
          <w:color w:val="000000"/>
        </w:rPr>
        <w:t xml:space="preserve"> janaben</w:t>
      </w:r>
      <w:r>
        <w:br/>
      </w:r>
      <w:r>
        <w:rPr>
          <w:color w:val="530000"/>
        </w:rPr>
        <w:t xml:space="preserve"> ai</w:t>
      </w:r>
      <w:r>
        <w:rPr>
          <w:color w:val="000040"/>
        </w:rPr>
        <w:t xml:space="preserve"> number</w:t>
      </w:r>
      <w:r>
        <w:rPr>
          <w:color w:val="3D0000"/>
        </w:rPr>
        <w:t xml:space="preserve"> a</w:t>
      </w:r>
      <w:r>
        <w:rPr>
          <w:color w:val="000037"/>
        </w:rPr>
        <w:t xml:space="preserve"> ki</w:t>
      </w:r>
      <w:r>
        <w:rPr>
          <w:color w:val="000094"/>
        </w:rPr>
        <w:t xml:space="preserve"> nirdesto</w:t>
      </w:r>
      <w:r>
        <w:rPr>
          <w:color w:val="000047"/>
        </w:rPr>
        <w:t xml:space="preserve"> cash</w:t>
      </w:r>
      <w:r>
        <w:rPr>
          <w:color w:val="000049"/>
        </w:rPr>
        <w:t xml:space="preserve"> back</w:t>
      </w:r>
      <w:r>
        <w:rPr>
          <w:color w:val="000043"/>
        </w:rPr>
        <w:t xml:space="preserve"> offer</w:t>
      </w:r>
      <w:r>
        <w:rPr>
          <w:color w:val="000000"/>
        </w:rPr>
        <w:t xml:space="preserve"> ase</w:t>
      </w:r>
      <w:r>
        <w:rPr>
          <w:color w:val="630000"/>
        </w:rPr>
        <w:t xml:space="preserve"> plz</w:t>
      </w:r>
      <w:r>
        <w:rPr>
          <w:color w:val="000000"/>
        </w:rPr>
        <w:t xml:space="preserve"> janaben</w:t>
      </w:r>
      <w:r>
        <w:br/>
      </w:r>
      <w:r>
        <w:rPr>
          <w:color w:val="000074"/>
        </w:rPr>
        <w:t xml:space="preserve"> টাকা</w:t>
      </w:r>
      <w:r>
        <w:rPr>
          <w:color w:val="000064"/>
        </w:rPr>
        <w:t xml:space="preserve"> রিচার্জে</w:t>
      </w:r>
      <w:r>
        <w:rPr>
          <w:color w:val="000074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510000"/>
        </w:rPr>
        <w:t xml:space="preserve"> এই</w:t>
      </w:r>
      <w:r>
        <w:rPr>
          <w:color w:val="000056"/>
        </w:rPr>
        <w:t xml:space="preserve"> নাম্বারে</w:t>
      </w:r>
      <w:r>
        <w:rPr>
          <w:color w:val="0000A5"/>
        </w:rPr>
        <w:t xml:space="preserve"> আওতাভুক্ত</w:t>
      </w:r>
      <w:r>
        <w:br/>
      </w:r>
      <w:r>
        <w:rPr>
          <w:color w:val="360000"/>
        </w:rPr>
        <w:t xml:space="preserve"> amar</w:t>
      </w:r>
      <w:r>
        <w:rPr>
          <w:color w:val="00009E"/>
        </w:rPr>
        <w:t xml:space="preserve"> nomborey</w:t>
      </w:r>
      <w:r>
        <w:rPr>
          <w:color w:val="000034"/>
        </w:rPr>
        <w:t xml:space="preserve"> ki</w:t>
      </w:r>
      <w:r>
        <w:rPr>
          <w:color w:val="00004D"/>
        </w:rPr>
        <w:t xml:space="preserve"> kono</w:t>
      </w:r>
      <w:r>
        <w:rPr>
          <w:color w:val="00003F"/>
        </w:rPr>
        <w:t xml:space="preserve"> offer</w:t>
      </w:r>
      <w:r>
        <w:rPr>
          <w:color w:val="00009B"/>
        </w:rPr>
        <w:t xml:space="preserve"> achey</w:t>
      </w:r>
      <w:r>
        <w:br/>
      </w:r>
      <w:r>
        <w:rPr>
          <w:color w:val="00006A"/>
        </w:rPr>
        <w:t xml:space="preserve"> পুনেরো</w:t>
      </w:r>
      <w:r>
        <w:rPr>
          <w:color w:val="00003A"/>
        </w:rPr>
        <w:t xml:space="preserve"> টাকা</w:t>
      </w:r>
      <w:r>
        <w:rPr>
          <w:color w:val="000032"/>
        </w:rPr>
        <w:t xml:space="preserve"> রিচার্জে</w:t>
      </w:r>
      <w:r>
        <w:rPr>
          <w:color w:val="00003A"/>
        </w:rPr>
        <w:t xml:space="preserve"> টাকা</w:t>
      </w:r>
      <w:r>
        <w:rPr>
          <w:color w:val="00002A"/>
        </w:rPr>
        <w:t xml:space="preserve"> ক্যাশব্যাক</w:t>
      </w:r>
      <w:r>
        <w:rPr>
          <w:color w:val="00006A"/>
        </w:rPr>
        <w:t xml:space="preserve"> কবার</w:t>
      </w:r>
      <w:r>
        <w:rPr>
          <w:color w:val="000062"/>
        </w:rPr>
        <w:t xml:space="preserve"> নিতে</w:t>
      </w:r>
      <w:r>
        <w:rPr>
          <w:color w:val="000039"/>
        </w:rPr>
        <w:t xml:space="preserve"> পাব</w:t>
      </w:r>
      <w:r>
        <w:rPr>
          <w:color w:val="00004A"/>
        </w:rPr>
        <w:t xml:space="preserve"> একবার</w:t>
      </w:r>
      <w:r>
        <w:rPr>
          <w:color w:val="00005F"/>
        </w:rPr>
        <w:t xml:space="preserve"> নিয়েছি</w:t>
      </w:r>
      <w:r>
        <w:rPr>
          <w:color w:val="00003C"/>
        </w:rPr>
        <w:t xml:space="preserve"> আর</w:t>
      </w:r>
      <w:r>
        <w:rPr>
          <w:color w:val="000062"/>
        </w:rPr>
        <w:t xml:space="preserve"> নিতে</w:t>
      </w:r>
      <w:r>
        <w:rPr>
          <w:color w:val="000037"/>
        </w:rPr>
        <w:t xml:space="preserve"> পারবো</w:t>
      </w:r>
      <w:r>
        <w:rPr>
          <w:color w:val="000000"/>
        </w:rPr>
        <w:t xml:space="preserve"> কি</w:t>
      </w:r>
      <w:r>
        <w:br/>
      </w:r>
      <w:r>
        <w:rPr>
          <w:color w:val="000054"/>
        </w:rPr>
        <w:t xml:space="preserve"> tk</w:t>
      </w:r>
      <w:r>
        <w:rPr>
          <w:color w:val="000077"/>
        </w:rPr>
        <w:t xml:space="preserve"> recharhe</w:t>
      </w:r>
      <w:r>
        <w:rPr>
          <w:color w:val="000054"/>
        </w:rPr>
        <w:t xml:space="preserve"> tk</w:t>
      </w:r>
      <w:r>
        <w:rPr>
          <w:color w:val="00007B"/>
        </w:rPr>
        <w:t xml:space="preserve"> kashbeck</w:t>
      </w:r>
      <w:r>
        <w:rPr>
          <w:color w:val="490000"/>
        </w:rPr>
        <w:t xml:space="preserve"> eta</w:t>
      </w:r>
      <w:r>
        <w:rPr>
          <w:color w:val="000067"/>
        </w:rPr>
        <w:t xml:space="preserve"> kotobar</w:t>
      </w:r>
      <w:r>
        <w:rPr>
          <w:color w:val="000059"/>
        </w:rPr>
        <w:t xml:space="preserve"> newa</w:t>
      </w:r>
      <w:r>
        <w:rPr>
          <w:color w:val="000040"/>
        </w:rPr>
        <w:t xml:space="preserve"> jabe</w:t>
      </w:r>
      <w:r>
        <w:br/>
      </w:r>
      <w:r>
        <w:rPr>
          <w:color w:val="7A0000"/>
        </w:rPr>
        <w:t xml:space="preserve"> বলছি</w:t>
      </w:r>
      <w:r>
        <w:rPr>
          <w:color w:val="000058"/>
        </w:rPr>
        <w:t xml:space="preserve"> টাকা</w:t>
      </w:r>
      <w:r>
        <w:rPr>
          <w:color w:val="000059"/>
        </w:rPr>
        <w:t xml:space="preserve"> মোবাইল</w:t>
      </w:r>
      <w:r>
        <w:rPr>
          <w:color w:val="00004C"/>
        </w:rPr>
        <w:t xml:space="preserve"> রিচার্জে</w:t>
      </w:r>
      <w:r>
        <w:rPr>
          <w:color w:val="000058"/>
        </w:rPr>
        <w:t xml:space="preserve"> টাকা</w:t>
      </w:r>
      <w:r>
        <w:rPr>
          <w:color w:val="000041"/>
        </w:rPr>
        <w:t xml:space="preserve"> ক্যাশব্যাক</w:t>
      </w:r>
      <w:r>
        <w:rPr>
          <w:color w:val="00007B"/>
        </w:rPr>
        <w:t xml:space="preserve"> কতবার</w:t>
      </w:r>
      <w:r>
        <w:rPr>
          <w:color w:val="00005E"/>
        </w:rPr>
        <w:t xml:space="preserve"> পাওয়া</w:t>
      </w:r>
      <w:r>
        <w:rPr>
          <w:color w:val="000000"/>
        </w:rPr>
        <w:t xml:space="preserve"> যাবে</w:t>
      </w:r>
      <w:r>
        <w:br/>
      </w:r>
      <w:r>
        <w:rPr>
          <w:color w:val="300000"/>
        </w:rPr>
        <w:t xml:space="preserve"> ami</w:t>
      </w:r>
      <w:r>
        <w:rPr>
          <w:color w:val="000000"/>
        </w:rPr>
        <w:t xml:space="preserve"> tk</w:t>
      </w:r>
      <w:r>
        <w:rPr>
          <w:color w:val="000040"/>
        </w:rPr>
        <w:t xml:space="preserve"> recharge</w:t>
      </w:r>
      <w:r>
        <w:rPr>
          <w:color w:val="00001E"/>
        </w:rPr>
        <w:t xml:space="preserve"> offer</w:t>
      </w:r>
      <w:r>
        <w:rPr>
          <w:color w:val="420000"/>
        </w:rPr>
        <w:t xml:space="preserve"> jeta</w:t>
      </w:r>
      <w:r>
        <w:rPr>
          <w:color w:val="000035"/>
        </w:rPr>
        <w:t xml:space="preserve"> oita</w:t>
      </w:r>
      <w:r>
        <w:rPr>
          <w:color w:val="000043"/>
        </w:rPr>
        <w:t xml:space="preserve"> nisi</w:t>
      </w:r>
      <w:r>
        <w:rPr>
          <w:color w:val="000000"/>
        </w:rPr>
        <w:t xml:space="preserve"> tk</w:t>
      </w:r>
      <w:r>
        <w:rPr>
          <w:color w:val="000041"/>
        </w:rPr>
        <w:t xml:space="preserve"> cashback</w:t>
      </w:r>
      <w:r>
        <w:rPr>
          <w:color w:val="440000"/>
        </w:rPr>
        <w:t xml:space="preserve"> paisi</w:t>
      </w:r>
      <w:r>
        <w:rPr>
          <w:color w:val="000032"/>
        </w:rPr>
        <w:t xml:space="preserve"> akon</w:t>
      </w:r>
      <w:r>
        <w:rPr>
          <w:color w:val="300000"/>
        </w:rPr>
        <w:t xml:space="preserve"> ami</w:t>
      </w:r>
      <w:r>
        <w:rPr>
          <w:color w:val="00004A"/>
        </w:rPr>
        <w:t xml:space="preserve"> judi</w:t>
      </w:r>
      <w:r>
        <w:rPr>
          <w:color w:val="7A0000"/>
        </w:rPr>
        <w:t xml:space="preserve"> abr</w:t>
      </w:r>
      <w:r>
        <w:rPr>
          <w:color w:val="000040"/>
        </w:rPr>
        <w:t xml:space="preserve"> recharge</w:t>
      </w:r>
      <w:r>
        <w:rPr>
          <w:color w:val="300000"/>
        </w:rPr>
        <w:t xml:space="preserve"> kori</w:t>
      </w:r>
      <w:r>
        <w:rPr>
          <w:color w:val="000000"/>
        </w:rPr>
        <w:t xml:space="preserve"> tk</w:t>
      </w:r>
      <w:r>
        <w:rPr>
          <w:color w:val="000030"/>
        </w:rPr>
        <w:t xml:space="preserve"> onno</w:t>
      </w:r>
      <w:r>
        <w:rPr>
          <w:color w:val="00002A"/>
        </w:rPr>
        <w:t xml:space="preserve"> sim</w:t>
      </w:r>
      <w:r>
        <w:rPr>
          <w:color w:val="000048"/>
        </w:rPr>
        <w:t xml:space="preserve"> taile</w:t>
      </w:r>
      <w:r>
        <w:rPr>
          <w:color w:val="000018"/>
        </w:rPr>
        <w:t xml:space="preserve"> ki</w:t>
      </w:r>
      <w:r>
        <w:rPr>
          <w:color w:val="7A0000"/>
        </w:rPr>
        <w:t xml:space="preserve"> abr</w:t>
      </w:r>
      <w:r>
        <w:rPr>
          <w:color w:val="000041"/>
        </w:rPr>
        <w:t xml:space="preserve"> cashback</w:t>
      </w:r>
      <w:r>
        <w:rPr>
          <w:color w:val="000023"/>
        </w:rPr>
        <w:t xml:space="preserve"> pabo</w:t>
      </w:r>
      <w:r>
        <w:rPr>
          <w:color w:val="000000"/>
        </w:rPr>
        <w:t xml:space="preserve"> tk</w:t>
      </w:r>
      <w:r>
        <w:br/>
      </w:r>
      <w:r>
        <w:rPr>
          <w:color w:val="000044"/>
        </w:rPr>
        <w:t xml:space="preserve"> টাকা</w:t>
      </w:r>
      <w:r>
        <w:rPr>
          <w:color w:val="00007D"/>
        </w:rPr>
        <w:t xml:space="preserve"> রিঢার্জ</w:t>
      </w:r>
      <w:r>
        <w:rPr>
          <w:color w:val="000044"/>
        </w:rPr>
        <w:t xml:space="preserve"> টাকা</w:t>
      </w:r>
      <w:r>
        <w:rPr>
          <w:color w:val="00007D"/>
        </w:rPr>
        <w:t xml:space="preserve"> ক‍্যশবেক</w:t>
      </w:r>
      <w:r>
        <w:rPr>
          <w:color w:val="00004E"/>
        </w:rPr>
        <w:t xml:space="preserve"> বা</w:t>
      </w:r>
      <w:r>
        <w:rPr>
          <w:color w:val="4B0000"/>
        </w:rPr>
        <w:t xml:space="preserve"> নিয়ে</w:t>
      </w:r>
      <w:r>
        <w:rPr>
          <w:color w:val="000065"/>
        </w:rPr>
        <w:t xml:space="preserve"> আরেক</w:t>
      </w:r>
      <w:r>
        <w:rPr>
          <w:color w:val="000039"/>
        </w:rPr>
        <w:t xml:space="preserve"> নিতে</w:t>
      </w:r>
      <w:r>
        <w:rPr>
          <w:color w:val="00003C"/>
        </w:rPr>
        <w:t xml:space="preserve"> যাবে</w:t>
      </w:r>
      <w:r>
        <w:br/>
      </w:r>
      <w:r>
        <w:rPr>
          <w:color w:val="4F0000"/>
        </w:rPr>
        <w:t xml:space="preserve"> এখানে</w:t>
      </w:r>
      <w:r>
        <w:rPr>
          <w:color w:val="000044"/>
        </w:rPr>
        <w:t xml:space="preserve"> টাকার</w:t>
      </w:r>
      <w:r>
        <w:rPr>
          <w:color w:val="00005B"/>
        </w:rPr>
        <w:t xml:space="preserve"> অপার</w:t>
      </w:r>
      <w:r>
        <w:rPr>
          <w:color w:val="00001F"/>
        </w:rPr>
        <w:t xml:space="preserve"> টাকা</w:t>
      </w:r>
      <w:r>
        <w:rPr>
          <w:color w:val="000054"/>
        </w:rPr>
        <w:t xml:space="preserve"> ক্যাশব্যক</w:t>
      </w:r>
      <w:r>
        <w:rPr>
          <w:color w:val="390000"/>
        </w:rPr>
        <w:t xml:space="preserve"> এটা</w:t>
      </w:r>
      <w:r>
        <w:rPr>
          <w:color w:val="1F0000"/>
        </w:rPr>
        <w:t xml:space="preserve"> আমি</w:t>
      </w:r>
      <w:r>
        <w:rPr>
          <w:color w:val="000041"/>
        </w:rPr>
        <w:t xml:space="preserve"> বার</w:t>
      </w:r>
      <w:r>
        <w:rPr>
          <w:color w:val="000059"/>
        </w:rPr>
        <w:t xml:space="preserve"> গ্রহণ</w:t>
      </w:r>
      <w:r>
        <w:rPr>
          <w:color w:val="6B0000"/>
        </w:rPr>
        <w:t xml:space="preserve"> করচিলাম</w:t>
      </w:r>
      <w:r>
        <w:rPr>
          <w:color w:val="000043"/>
        </w:rPr>
        <w:t xml:space="preserve"> আবার</w:t>
      </w:r>
      <w:r>
        <w:rPr>
          <w:color w:val="210000"/>
        </w:rPr>
        <w:t xml:space="preserve"> কি</w:t>
      </w:r>
      <w:r>
        <w:rPr>
          <w:color w:val="00003B"/>
        </w:rPr>
        <w:t xml:space="preserve"> পারবো</w:t>
      </w:r>
      <w:r>
        <w:br/>
      </w:r>
      <w:r>
        <w:rPr>
          <w:color w:val="000062"/>
        </w:rPr>
        <w:t xml:space="preserve"> can</w:t>
      </w:r>
      <w:r>
        <w:rPr>
          <w:color w:val="4C0000"/>
        </w:rPr>
        <w:t xml:space="preserve"> i</w:t>
      </w:r>
      <w:r>
        <w:rPr>
          <w:color w:val="000071"/>
        </w:rPr>
        <w:t xml:space="preserve"> get</w:t>
      </w:r>
      <w:r>
        <w:rPr>
          <w:color w:val="630000"/>
        </w:rPr>
        <w:t xml:space="preserve"> the</w:t>
      </w:r>
      <w:r>
        <w:rPr>
          <w:color w:val="00004A"/>
        </w:rPr>
        <w:t xml:space="preserve"> taka</w:t>
      </w:r>
      <w:r>
        <w:rPr>
          <w:color w:val="000054"/>
        </w:rPr>
        <w:t xml:space="preserve"> cash</w:t>
      </w:r>
      <w:r>
        <w:rPr>
          <w:color w:val="000057"/>
        </w:rPr>
        <w:t xml:space="preserve"> back</w:t>
      </w:r>
      <w:r>
        <w:rPr>
          <w:color w:val="000050"/>
        </w:rPr>
        <w:t xml:space="preserve"> offer</w:t>
      </w:r>
      <w:r>
        <w:rPr>
          <w:color w:val="000000"/>
        </w:rPr>
        <w:t xml:space="preserve"> twice</w:t>
      </w:r>
      <w:r>
        <w:br/>
      </w:r>
      <w:r>
        <w:rPr>
          <w:color w:val="000044"/>
        </w:rPr>
        <w:t xml:space="preserve"> বিকাশে</w:t>
      </w:r>
      <w:r>
        <w:rPr>
          <w:color w:val="000057"/>
        </w:rPr>
        <w:t xml:space="preserve"> টাকা</w:t>
      </w:r>
      <w:r>
        <w:rPr>
          <w:color w:val="000047"/>
        </w:rPr>
        <w:t xml:space="preserve"> রিচার্জ</w:t>
      </w:r>
      <w:r>
        <w:rPr>
          <w:color w:val="3F0000"/>
        </w:rPr>
        <w:t xml:space="preserve"> করে</w:t>
      </w:r>
      <w:r>
        <w:rPr>
          <w:color w:val="000057"/>
        </w:rPr>
        <w:t xml:space="preserve"> টাকা</w:t>
      </w:r>
      <w:r>
        <w:rPr>
          <w:color w:val="000040"/>
        </w:rPr>
        <w:t xml:space="preserve"> ক্যাশব্যাক</w:t>
      </w:r>
      <w:r>
        <w:rPr>
          <w:color w:val="4F0000"/>
        </w:rPr>
        <w:t xml:space="preserve"> এটা</w:t>
      </w:r>
      <w:r>
        <w:rPr>
          <w:color w:val="000076"/>
        </w:rPr>
        <w:t xml:space="preserve"> সর্বোচ্চ</w:t>
      </w:r>
      <w:r>
        <w:rPr>
          <w:color w:val="00004A"/>
        </w:rPr>
        <w:t xml:space="preserve"> কত</w:t>
      </w:r>
      <w:r>
        <w:rPr>
          <w:color w:val="00005A"/>
        </w:rPr>
        <w:t xml:space="preserve"> বার</w:t>
      </w:r>
      <w:r>
        <w:rPr>
          <w:color w:val="000049"/>
        </w:rPr>
        <w:t xml:space="preserve"> নিতে</w:t>
      </w:r>
      <w:r>
        <w:rPr>
          <w:color w:val="000000"/>
        </w:rPr>
        <w:t xml:space="preserve"> পারব</w:t>
      </w:r>
      <w:r>
        <w:br/>
      </w:r>
      <w:r>
        <w:rPr>
          <w:color w:val="000077"/>
        </w:rPr>
        <w:t xml:space="preserve"> টাকা</w:t>
      </w:r>
      <w:r>
        <w:rPr>
          <w:color w:val="000083"/>
        </w:rPr>
        <w:t xml:space="preserve"> রিচাজ</w:t>
      </w:r>
      <w:r>
        <w:rPr>
          <w:color w:val="570000"/>
        </w:rPr>
        <w:t xml:space="preserve"> করে</w:t>
      </w:r>
      <w:r>
        <w:rPr>
          <w:color w:val="000077"/>
        </w:rPr>
        <w:t xml:space="preserve"> টাকা</w:t>
      </w:r>
      <w:r>
        <w:rPr>
          <w:color w:val="000000"/>
        </w:rPr>
        <w:t xml:space="preserve"> পেয়েছি</w:t>
      </w:r>
      <w:r>
        <w:rPr>
          <w:color w:val="000000"/>
        </w:rPr>
        <w:t xml:space="preserve"> কত</w:t>
      </w:r>
      <w:r>
        <w:rPr>
          <w:color w:val="00007B"/>
        </w:rPr>
        <w:t xml:space="preserve"> বার</w:t>
      </w:r>
      <w:r>
        <w:rPr>
          <w:color w:val="000067"/>
        </w:rPr>
        <w:t xml:space="preserve"> পাবো</w:t>
      </w:r>
      <w:r>
        <w:br/>
      </w:r>
      <w:r>
        <w:rPr>
          <w:color w:val="000057"/>
        </w:rPr>
        <w:t xml:space="preserve"> tk</w:t>
      </w:r>
      <w:r>
        <w:rPr>
          <w:color w:val="000032"/>
        </w:rPr>
        <w:t xml:space="preserve"> recharge</w:t>
      </w:r>
      <w:r>
        <w:rPr>
          <w:color w:val="2B0000"/>
        </w:rPr>
        <w:t xml:space="preserve"> a</w:t>
      </w:r>
      <w:r>
        <w:rPr>
          <w:color w:val="000057"/>
        </w:rPr>
        <w:t xml:space="preserve"> tk</w:t>
      </w:r>
      <w:r>
        <w:rPr>
          <w:color w:val="000033"/>
        </w:rPr>
        <w:t xml:space="preserve"> cashback</w:t>
      </w:r>
      <w:r>
        <w:rPr>
          <w:color w:val="490000"/>
        </w:rPr>
        <w:t xml:space="preserve"> ata</w:t>
      </w:r>
      <w:r>
        <w:rPr>
          <w:color w:val="000027"/>
        </w:rPr>
        <w:t xml:space="preserve"> ki</w:t>
      </w:r>
      <w:r>
        <w:rPr>
          <w:color w:val="000067"/>
        </w:rPr>
        <w:t xml:space="preserve"> shudhu</w:t>
      </w:r>
      <w:r>
        <w:rPr>
          <w:color w:val="6D0000"/>
        </w:rPr>
        <w:t xml:space="preserve"> akbar</w:t>
      </w:r>
      <w:r>
        <w:rPr>
          <w:color w:val="00007F"/>
        </w:rPr>
        <w:t xml:space="preserve"> nilte</w:t>
      </w:r>
      <w:r>
        <w:rPr>
          <w:color w:val="000040"/>
        </w:rPr>
        <w:t xml:space="preserve"> parbo</w:t>
      </w:r>
      <w:r>
        <w:br/>
      </w:r>
      <w:r>
        <w:rPr>
          <w:color w:val="350000"/>
        </w:rPr>
        <w:t xml:space="preserve"> আমি</w:t>
      </w:r>
      <w:r>
        <w:rPr>
          <w:color w:val="AF0000"/>
        </w:rPr>
        <w:t xml:space="preserve"> এতা</w:t>
      </w:r>
      <w:r>
        <w:rPr>
          <w:color w:val="000096"/>
        </w:rPr>
        <w:t xml:space="preserve"> কতবার</w:t>
      </w:r>
      <w:r>
        <w:rPr>
          <w:color w:val="00005D"/>
        </w:rPr>
        <w:t xml:space="preserve"> পাবো</w:t>
      </w:r>
      <w:r>
        <w:br/>
      </w:r>
      <w:r>
        <w:rPr>
          <w:color w:val="140000"/>
        </w:rPr>
        <w:t xml:space="preserve"> আমার</w:t>
      </w:r>
      <w:r>
        <w:rPr>
          <w:color w:val="000022"/>
        </w:rPr>
        <w:t xml:space="preserve"> বিকাশে</w:t>
      </w:r>
      <w:r>
        <w:rPr>
          <w:color w:val="000022"/>
        </w:rPr>
        <w:t xml:space="preserve"> একটা</w:t>
      </w:r>
      <w:r>
        <w:rPr>
          <w:color w:val="000041"/>
        </w:rPr>
        <w:t xml:space="preserve"> অফার</w:t>
      </w:r>
      <w:r>
        <w:rPr>
          <w:color w:val="00001F"/>
        </w:rPr>
        <w:t xml:space="preserve"> আছে</w:t>
      </w:r>
      <w:r>
        <w:rPr>
          <w:color w:val="000000"/>
        </w:rPr>
        <w:t xml:space="preserve"> াকা</w:t>
      </w:r>
      <w:r>
        <w:rPr>
          <w:color w:val="000032"/>
        </w:rPr>
        <w:t xml:space="preserve"> রিচাজে</w:t>
      </w:r>
      <w:r>
        <w:rPr>
          <w:color w:val="000000"/>
        </w:rPr>
        <w:t xml:space="preserve"> াকা</w:t>
      </w:r>
      <w:r>
        <w:rPr>
          <w:color w:val="000037"/>
        </w:rPr>
        <w:t xml:space="preserve"> কেশ</w:t>
      </w:r>
      <w:r>
        <w:rPr>
          <w:color w:val="000000"/>
        </w:rPr>
        <w:t xml:space="preserve"> বেক</w:t>
      </w:r>
      <w:r>
        <w:rPr>
          <w:color w:val="000000"/>
        </w:rPr>
        <w:t xml:space="preserve"> এইটা</w:t>
      </w:r>
      <w:r>
        <w:rPr>
          <w:color w:val="150000"/>
        </w:rPr>
        <w:t xml:space="preserve"> আমি</w:t>
      </w:r>
      <w:r>
        <w:rPr>
          <w:color w:val="000030"/>
        </w:rPr>
        <w:t xml:space="preserve"> এক</w:t>
      </w:r>
      <w:r>
        <w:rPr>
          <w:color w:val="00002D"/>
        </w:rPr>
        <w:t xml:space="preserve"> বার</w:t>
      </w:r>
      <w:r>
        <w:rPr>
          <w:color w:val="000089"/>
        </w:rPr>
        <w:t xml:space="preserve"> us</w:t>
      </w:r>
      <w:r>
        <w:rPr>
          <w:color w:val="00004F"/>
        </w:rPr>
        <w:t xml:space="preserve"> রেছি</w:t>
      </w:r>
      <w:r>
        <w:rPr>
          <w:color w:val="00004F"/>
        </w:rPr>
        <w:t xml:space="preserve"> কীনুতু</w:t>
      </w:r>
      <w:r>
        <w:rPr>
          <w:color w:val="000041"/>
        </w:rPr>
        <w:t xml:space="preserve"> অফার</w:t>
      </w:r>
      <w:r>
        <w:rPr>
          <w:color w:val="00002A"/>
        </w:rPr>
        <w:t xml:space="preserve"> টি</w:t>
      </w:r>
      <w:r>
        <w:rPr>
          <w:color w:val="00004F"/>
        </w:rPr>
        <w:t xml:space="preserve"> এখোনে</w:t>
      </w:r>
      <w:r>
        <w:rPr>
          <w:color w:val="000000"/>
        </w:rPr>
        <w:t xml:space="preserve"> দেখাসছে</w:t>
      </w:r>
      <w:r>
        <w:rPr>
          <w:color w:val="150000"/>
        </w:rPr>
        <w:t xml:space="preserve"> আমি</w:t>
      </w:r>
      <w:r>
        <w:rPr>
          <w:color w:val="2E0000"/>
        </w:rPr>
        <w:t xml:space="preserve"> কী</w:t>
      </w:r>
      <w:r>
        <w:rPr>
          <w:color w:val="00002E"/>
        </w:rPr>
        <w:t xml:space="preserve"> আবার</w:t>
      </w:r>
      <w:r>
        <w:rPr>
          <w:color w:val="000089"/>
        </w:rPr>
        <w:t xml:space="preserve"> us</w:t>
      </w:r>
      <w:r>
        <w:rPr>
          <w:color w:val="1B0000"/>
        </w:rPr>
        <w:t xml:space="preserve"> করতে</w:t>
      </w:r>
      <w:r>
        <w:rPr>
          <w:color w:val="000029"/>
        </w:rPr>
        <w:t xml:space="preserve"> পারবো</w:t>
      </w:r>
      <w:r>
        <w:br/>
      </w:r>
      <w:r>
        <w:rPr>
          <w:color w:val="1E0000"/>
        </w:rPr>
        <w:t xml:space="preserve"> amar</w:t>
      </w:r>
      <w:r>
        <w:rPr>
          <w:color w:val="000018"/>
        </w:rPr>
        <w:t xml:space="preserve"> bkash</w:t>
      </w:r>
      <w:r>
        <w:rPr>
          <w:color w:val="00002A"/>
        </w:rPr>
        <w:t xml:space="preserve"> app</w:t>
      </w:r>
      <w:r>
        <w:rPr>
          <w:color w:val="200000"/>
        </w:rPr>
        <w:t xml:space="preserve"> a</w:t>
      </w:r>
      <w:r>
        <w:rPr>
          <w:color w:val="000058"/>
        </w:rPr>
        <w:t xml:space="preserve"> dekhasche</w:t>
      </w:r>
      <w:r>
        <w:rPr>
          <w:color w:val="000020"/>
        </w:rPr>
        <w:t xml:space="preserve"> tk</w:t>
      </w:r>
      <w:r>
        <w:rPr>
          <w:color w:val="00004A"/>
        </w:rPr>
        <w:t xml:space="preserve"> recharge</w:t>
      </w:r>
      <w:r>
        <w:rPr>
          <w:color w:val="3A0000"/>
        </w:rPr>
        <w:t xml:space="preserve"> j</w:t>
      </w:r>
      <w:r>
        <w:rPr>
          <w:color w:val="000020"/>
        </w:rPr>
        <w:t xml:space="preserve"> tk</w:t>
      </w:r>
      <w:r>
        <w:rPr>
          <w:color w:val="000025"/>
        </w:rPr>
        <w:t xml:space="preserve"> cashback</w:t>
      </w:r>
      <w:r>
        <w:rPr>
          <w:color w:val="1B0000"/>
        </w:rPr>
        <w:t xml:space="preserve"> ami</w:t>
      </w:r>
      <w:r>
        <w:rPr>
          <w:color w:val="000044"/>
        </w:rPr>
        <w:t xml:space="preserve"> gotokal</w:t>
      </w:r>
      <w:r>
        <w:rPr>
          <w:color w:val="000000"/>
        </w:rPr>
        <w:t xml:space="preserve"> niyechi</w:t>
      </w:r>
      <w:r>
        <w:rPr>
          <w:color w:val="00003D"/>
        </w:rPr>
        <w:t xml:space="preserve"> ajke</w:t>
      </w:r>
      <w:r>
        <w:rPr>
          <w:color w:val="5A0000"/>
        </w:rPr>
        <w:t xml:space="preserve"> abaro</w:t>
      </w:r>
      <w:r>
        <w:rPr>
          <w:color w:val="00005E"/>
        </w:rPr>
        <w:t xml:space="preserve"> dekasche</w:t>
      </w:r>
      <w:r>
        <w:rPr>
          <w:color w:val="00003E"/>
        </w:rPr>
        <w:t xml:space="preserve"> akhn</w:t>
      </w:r>
      <w:r>
        <w:rPr>
          <w:color w:val="00004A"/>
        </w:rPr>
        <w:t xml:space="preserve"> recharge</w:t>
      </w:r>
      <w:r>
        <w:rPr>
          <w:color w:val="470000"/>
        </w:rPr>
        <w:t xml:space="preserve"> krle</w:t>
      </w:r>
      <w:r>
        <w:rPr>
          <w:color w:val="00001C"/>
        </w:rPr>
        <w:t xml:space="preserve"> ki</w:t>
      </w:r>
      <w:r>
        <w:rPr>
          <w:color w:val="3C0000"/>
        </w:rPr>
        <w:t xml:space="preserve"> abar</w:t>
      </w:r>
      <w:r>
        <w:rPr>
          <w:color w:val="000025"/>
        </w:rPr>
        <w:t xml:space="preserve"> cashback</w:t>
      </w:r>
      <w:r>
        <w:rPr>
          <w:color w:val="000029"/>
        </w:rPr>
        <w:t xml:space="preserve"> pabo</w:t>
      </w:r>
      <w:r>
        <w:br/>
      </w:r>
      <w:r>
        <w:rPr>
          <w:color w:val="200000"/>
        </w:rPr>
        <w:t xml:space="preserve"> আমার</w:t>
      </w:r>
      <w:r>
        <w:rPr>
          <w:color w:val="550000"/>
        </w:rPr>
        <w:t xml:space="preserve"> এখানে</w:t>
      </w:r>
      <w:r>
        <w:rPr>
          <w:color w:val="000034"/>
        </w:rPr>
        <w:t xml:space="preserve"> একটা</w:t>
      </w:r>
      <w:r>
        <w:rPr>
          <w:color w:val="000032"/>
        </w:rPr>
        <w:t xml:space="preserve"> অফার</w:t>
      </w:r>
      <w:r>
        <w:rPr>
          <w:color w:val="460000"/>
        </w:rPr>
        <w:t xml:space="preserve"> আসছে</w:t>
      </w:r>
      <w:r>
        <w:rPr>
          <w:color w:val="000043"/>
        </w:rPr>
        <w:t xml:space="preserve"> টাকা</w:t>
      </w:r>
      <w:r>
        <w:rPr>
          <w:color w:val="00003A"/>
        </w:rPr>
        <w:t xml:space="preserve"> রিচার্জে</w:t>
      </w:r>
      <w:r>
        <w:rPr>
          <w:color w:val="000043"/>
        </w:rPr>
        <w:t xml:space="preserve"> টাকা</w:t>
      </w:r>
      <w:r>
        <w:rPr>
          <w:color w:val="000058"/>
        </w:rPr>
        <w:t xml:space="preserve"> কেশবেক</w:t>
      </w:r>
      <w:r>
        <w:rPr>
          <w:color w:val="000056"/>
        </w:rPr>
        <w:t xml:space="preserve"> একবার</w:t>
      </w:r>
      <w:r>
        <w:rPr>
          <w:color w:val="6E0000"/>
        </w:rPr>
        <w:t xml:space="preserve"> আনছি</w:t>
      </w:r>
      <w:r>
        <w:rPr>
          <w:color w:val="000047"/>
        </w:rPr>
        <w:t xml:space="preserve"> আবার</w:t>
      </w:r>
      <w:r>
        <w:rPr>
          <w:color w:val="230000"/>
        </w:rPr>
        <w:t xml:space="preserve"> কি</w:t>
      </w:r>
      <w:r>
        <w:rPr>
          <w:color w:val="000042"/>
        </w:rPr>
        <w:t xml:space="preserve"> পাব</w:t>
      </w:r>
      <w:r>
        <w:br/>
      </w:r>
      <w:r>
        <w:rPr>
          <w:color w:val="00003F"/>
        </w:rPr>
        <w:t xml:space="preserve"> টাকা</w:t>
      </w:r>
      <w:r>
        <w:rPr>
          <w:color w:val="000036"/>
        </w:rPr>
        <w:t xml:space="preserve"> রিচার্জে</w:t>
      </w:r>
      <w:r>
        <w:rPr>
          <w:color w:val="00003F"/>
        </w:rPr>
        <w:t xml:space="preserve"> টাকা</w:t>
      </w:r>
      <w:r>
        <w:rPr>
          <w:color w:val="000061"/>
        </w:rPr>
        <w:t xml:space="preserve"> ক‍্যাশ</w:t>
      </w:r>
      <w:r>
        <w:rPr>
          <w:color w:val="000073"/>
        </w:rPr>
        <w:t xml:space="preserve"> ব‍েক</w:t>
      </w:r>
      <w:r>
        <w:rPr>
          <w:color w:val="2C0000"/>
        </w:rPr>
        <w:t xml:space="preserve"> এই</w:t>
      </w:r>
      <w:r>
        <w:rPr>
          <w:color w:val="00006F"/>
        </w:rPr>
        <w:t xml:space="preserve"> অপারটা</w:t>
      </w:r>
      <w:r>
        <w:rPr>
          <w:color w:val="000038"/>
        </w:rPr>
        <w:t xml:space="preserve"> একটি</w:t>
      </w:r>
      <w:r>
        <w:rPr>
          <w:color w:val="000026"/>
        </w:rPr>
        <w:t xml:space="preserve"> একাউন্ট</w:t>
      </w:r>
      <w:r>
        <w:rPr>
          <w:color w:val="000025"/>
        </w:rPr>
        <w:t xml:space="preserve"> থেকে</w:t>
      </w:r>
      <w:r>
        <w:rPr>
          <w:color w:val="000035"/>
        </w:rPr>
        <w:t xml:space="preserve"> কত</w:t>
      </w:r>
      <w:r>
        <w:rPr>
          <w:color w:val="000041"/>
        </w:rPr>
        <w:t xml:space="preserve"> বার</w:t>
      </w:r>
      <w:r>
        <w:rPr>
          <w:color w:val="000043"/>
        </w:rPr>
        <w:t xml:space="preserve"> পাওয়া</w:t>
      </w:r>
      <w:r>
        <w:rPr>
          <w:color w:val="000037"/>
        </w:rPr>
        <w:t xml:space="preserve"> যাবে</w:t>
      </w:r>
      <w:r>
        <w:br/>
      </w:r>
      <w:r>
        <w:rPr>
          <w:color w:val="000046"/>
        </w:rPr>
        <w:t xml:space="preserve"> রিচার্যে</w:t>
      </w:r>
      <w:r>
        <w:rPr>
          <w:color w:val="000022"/>
        </w:rPr>
        <w:t xml:space="preserve"> ক্যাশব্যাক</w:t>
      </w:r>
      <w:r>
        <w:rPr>
          <w:color w:val="470000"/>
        </w:rPr>
        <w:t xml:space="preserve"> এ</w:t>
      </w:r>
      <w:r>
        <w:rPr>
          <w:color w:val="000036"/>
        </w:rPr>
        <w:t xml:space="preserve"> অফারটা</w:t>
      </w:r>
      <w:r>
        <w:rPr>
          <w:color w:val="310000"/>
        </w:rPr>
        <w:t xml:space="preserve"> কি</w:t>
      </w:r>
      <w:r>
        <w:rPr>
          <w:color w:val="470000"/>
        </w:rPr>
        <w:t xml:space="preserve"> এ</w:t>
      </w:r>
      <w:r>
        <w:rPr>
          <w:color w:val="00003A"/>
        </w:rPr>
        <w:t xml:space="preserve"> নাম্বারের</w:t>
      </w:r>
      <w:r>
        <w:rPr>
          <w:color w:val="000044"/>
        </w:rPr>
        <w:t xml:space="preserve"> আওতায়</w:t>
      </w:r>
      <w:r>
        <w:rPr>
          <w:color w:val="000021"/>
        </w:rPr>
        <w:t xml:space="preserve"> আছে</w:t>
      </w:r>
      <w:r>
        <w:rPr>
          <w:color w:val="000000"/>
        </w:rPr>
        <w:t xml:space="preserve"> এখনো</w:t>
      </w:r>
      <w:r>
        <w:rPr>
          <w:color w:val="000051"/>
        </w:rPr>
        <w:t xml:space="preserve"> সন্ধায়</w:t>
      </w:r>
      <w:r>
        <w:rPr>
          <w:color w:val="000054"/>
        </w:rPr>
        <w:t xml:space="preserve"> একনার</w:t>
      </w:r>
      <w:r>
        <w:rPr>
          <w:color w:val="000054"/>
        </w:rPr>
        <w:t xml:space="preserve"> এঅফারটা</w:t>
      </w:r>
      <w:r>
        <w:rPr>
          <w:color w:val="000042"/>
        </w:rPr>
        <w:t xml:space="preserve"> নিছি</w:t>
      </w:r>
      <w:r>
        <w:rPr>
          <w:color w:val="000023"/>
        </w:rPr>
        <w:t xml:space="preserve"> এখন</w:t>
      </w:r>
      <w:r>
        <w:rPr>
          <w:color w:val="000031"/>
        </w:rPr>
        <w:t xml:space="preserve"> আবার</w:t>
      </w:r>
      <w:r>
        <w:rPr>
          <w:color w:val="310000"/>
        </w:rPr>
        <w:t xml:space="preserve"> কি</w:t>
      </w:r>
      <w:r>
        <w:rPr>
          <w:color w:val="000031"/>
        </w:rPr>
        <w:t xml:space="preserve"> পাওয়া</w:t>
      </w:r>
      <w:r>
        <w:rPr>
          <w:color w:val="000029"/>
        </w:rPr>
        <w:t xml:space="preserve"> যাবে</w:t>
      </w:r>
      <w:r>
        <w:rPr>
          <w:color w:val="000043"/>
        </w:rPr>
        <w:t xml:space="preserve"> রিচার্য</w:t>
      </w:r>
      <w:r>
        <w:rPr>
          <w:color w:val="260000"/>
        </w:rPr>
        <w:t xml:space="preserve"> করলে</w:t>
      </w:r>
      <w:r>
        <w:br/>
      </w:r>
      <w:r>
        <w:rPr>
          <w:color w:val="00005C"/>
        </w:rPr>
        <w:t xml:space="preserve"> টাকা</w:t>
      </w:r>
      <w:r>
        <w:rPr>
          <w:color w:val="000046"/>
        </w:rPr>
        <w:t xml:space="preserve"> রিচার্যে</w:t>
      </w:r>
      <w:r>
        <w:rPr>
          <w:color w:val="00005C"/>
        </w:rPr>
        <w:t xml:space="preserve"> টাকা</w:t>
      </w:r>
      <w:r>
        <w:rPr>
          <w:color w:val="000054"/>
        </w:rPr>
        <w:t xml:space="preserve"> ক্যাশ্যাক</w:t>
      </w:r>
      <w:r>
        <w:rPr>
          <w:color w:val="230000"/>
        </w:rPr>
        <w:t xml:space="preserve"> এ</w:t>
      </w:r>
      <w:r>
        <w:rPr>
          <w:color w:val="000036"/>
        </w:rPr>
        <w:t xml:space="preserve"> অফারটা</w:t>
      </w:r>
      <w:r>
        <w:rPr>
          <w:color w:val="000034"/>
        </w:rPr>
        <w:t xml:space="preserve"> গতকাল</w:t>
      </w:r>
      <w:r>
        <w:rPr>
          <w:color w:val="410000"/>
        </w:rPr>
        <w:t xml:space="preserve"> রাতে</w:t>
      </w:r>
      <w:r>
        <w:rPr>
          <w:color w:val="00003B"/>
        </w:rPr>
        <w:t xml:space="preserve"> একবার</w:t>
      </w:r>
      <w:r>
        <w:rPr>
          <w:color w:val="000042"/>
        </w:rPr>
        <w:t xml:space="preserve"> নিছি</w:t>
      </w:r>
      <w:r>
        <w:rPr>
          <w:color w:val="000023"/>
        </w:rPr>
        <w:t xml:space="preserve"> এখন</w:t>
      </w:r>
      <w:r>
        <w:rPr>
          <w:color w:val="000031"/>
        </w:rPr>
        <w:t xml:space="preserve"> আবার</w:t>
      </w:r>
      <w:r>
        <w:rPr>
          <w:color w:val="300000"/>
        </w:rPr>
        <w:t xml:space="preserve"> যদি</w:t>
      </w:r>
      <w:r>
        <w:rPr>
          <w:color w:val="00005C"/>
        </w:rPr>
        <w:t xml:space="preserve"> টাকা</w:t>
      </w:r>
      <w:r>
        <w:rPr>
          <w:color w:val="000043"/>
        </w:rPr>
        <w:t xml:space="preserve"> রিচার্য</w:t>
      </w:r>
      <w:r>
        <w:rPr>
          <w:color w:val="2E0000"/>
        </w:rPr>
        <w:t xml:space="preserve"> করি</w:t>
      </w:r>
      <w:r>
        <w:rPr>
          <w:color w:val="320000"/>
        </w:rPr>
        <w:t xml:space="preserve"> তাহলে</w:t>
      </w:r>
      <w:r>
        <w:rPr>
          <w:color w:val="180000"/>
        </w:rPr>
        <w:t xml:space="preserve"> কি</w:t>
      </w:r>
      <w:r>
        <w:rPr>
          <w:color w:val="00005C"/>
        </w:rPr>
        <w:t xml:space="preserve"> টাকা</w:t>
      </w:r>
      <w:r>
        <w:rPr>
          <w:color w:val="4F0000"/>
        </w:rPr>
        <w:t xml:space="preserve"> আবারো</w:t>
      </w:r>
      <w:r>
        <w:rPr>
          <w:color w:val="000022"/>
        </w:rPr>
        <w:t xml:space="preserve"> ক্যাশব্যাক</w:t>
      </w:r>
      <w:r>
        <w:rPr>
          <w:color w:val="000028"/>
        </w:rPr>
        <w:t xml:space="preserve"> পাবো</w:t>
      </w:r>
      <w:r>
        <w:br/>
      </w:r>
      <w:r>
        <w:rPr>
          <w:color w:val="00005E"/>
        </w:rPr>
        <w:t xml:space="preserve"> টাকা</w:t>
      </w:r>
      <w:r>
        <w:rPr>
          <w:color w:val="000047"/>
        </w:rPr>
        <w:t xml:space="preserve"> রিচার্যে</w:t>
      </w:r>
      <w:r>
        <w:rPr>
          <w:color w:val="00005E"/>
        </w:rPr>
        <w:t xml:space="preserve"> টাকা</w:t>
      </w:r>
      <w:r>
        <w:rPr>
          <w:color w:val="000045"/>
        </w:rPr>
        <w:t xml:space="preserve"> ক্যাশব্যাক</w:t>
      </w:r>
      <w:r>
        <w:rPr>
          <w:color w:val="240000"/>
        </w:rPr>
        <w:t xml:space="preserve"> এ</w:t>
      </w:r>
      <w:r>
        <w:rPr>
          <w:color w:val="000037"/>
        </w:rPr>
        <w:t xml:space="preserve"> অফারটা</w:t>
      </w:r>
      <w:r>
        <w:rPr>
          <w:color w:val="170000"/>
        </w:rPr>
        <w:t xml:space="preserve"> আমি</w:t>
      </w:r>
      <w:r>
        <w:rPr>
          <w:color w:val="000035"/>
        </w:rPr>
        <w:t xml:space="preserve"> গতকাল</w:t>
      </w:r>
      <w:r>
        <w:rPr>
          <w:color w:val="430000"/>
        </w:rPr>
        <w:t xml:space="preserve"> রাত</w:t>
      </w:r>
      <w:r>
        <w:rPr>
          <w:color w:val="430000"/>
        </w:rPr>
        <w:t xml:space="preserve"> টার</w:t>
      </w:r>
      <w:r>
        <w:rPr>
          <w:color w:val="000046"/>
        </w:rPr>
        <w:t xml:space="preserve"> দিকে</w:t>
      </w:r>
      <w:r>
        <w:rPr>
          <w:color w:val="000043"/>
        </w:rPr>
        <w:t xml:space="preserve"> নিছি</w:t>
      </w:r>
      <w:r>
        <w:rPr>
          <w:color w:val="000023"/>
        </w:rPr>
        <w:t xml:space="preserve"> এখন</w:t>
      </w:r>
      <w:r>
        <w:rPr>
          <w:color w:val="300000"/>
        </w:rPr>
        <w:t xml:space="preserve"> যদি</w:t>
      </w:r>
      <w:r>
        <w:rPr>
          <w:color w:val="000032"/>
        </w:rPr>
        <w:t xml:space="preserve"> আবার</w:t>
      </w:r>
      <w:r>
        <w:rPr>
          <w:color w:val="00005E"/>
        </w:rPr>
        <w:t xml:space="preserve"> টাকা</w:t>
      </w:r>
      <w:r>
        <w:rPr>
          <w:color w:val="000044"/>
        </w:rPr>
        <w:t xml:space="preserve"> রিচার্য</w:t>
      </w:r>
      <w:r>
        <w:rPr>
          <w:color w:val="2F0000"/>
        </w:rPr>
        <w:t xml:space="preserve"> করি</w:t>
      </w:r>
      <w:r>
        <w:rPr>
          <w:color w:val="330000"/>
        </w:rPr>
        <w:t xml:space="preserve"> তাহলে</w:t>
      </w:r>
      <w:r>
        <w:rPr>
          <w:color w:val="190000"/>
        </w:rPr>
        <w:t xml:space="preserve"> কি</w:t>
      </w:r>
      <w:r>
        <w:rPr>
          <w:color w:val="00005E"/>
        </w:rPr>
        <w:t xml:space="preserve"> টাকা</w:t>
      </w:r>
      <w:r>
        <w:rPr>
          <w:color w:val="000045"/>
        </w:rPr>
        <w:t xml:space="preserve"> ক্যাশব্যাক</w:t>
      </w:r>
      <w:r>
        <w:rPr>
          <w:color w:val="380000"/>
        </w:rPr>
        <w:t xml:space="preserve"> দিবে</w:t>
      </w:r>
      <w:r>
        <w:br/>
      </w:r>
      <w:r>
        <w:rPr>
          <w:color w:val="320000"/>
        </w:rPr>
        <w:t xml:space="preserve"> ami</w:t>
      </w:r>
      <w:r>
        <w:rPr>
          <w:color w:val="000034"/>
        </w:rPr>
        <w:t xml:space="preserve"> ki</w:t>
      </w:r>
      <w:r>
        <w:rPr>
          <w:color w:val="00003A"/>
        </w:rPr>
        <w:t xml:space="preserve"> tk</w:t>
      </w:r>
      <w:r>
        <w:rPr>
          <w:color w:val="AC0000"/>
        </w:rPr>
        <w:t xml:space="preserve"> te</w:t>
      </w:r>
      <w:r>
        <w:rPr>
          <w:color w:val="00003A"/>
        </w:rPr>
        <w:t xml:space="preserve"> tk</w:t>
      </w:r>
      <w:r>
        <w:rPr>
          <w:color w:val="000044"/>
        </w:rPr>
        <w:t xml:space="preserve"> cashback</w:t>
      </w:r>
      <w:r>
        <w:rPr>
          <w:color w:val="000040"/>
        </w:rPr>
        <w:t xml:space="preserve"> offer</w:t>
      </w:r>
      <w:r>
        <w:rPr>
          <w:color w:val="AC0000"/>
        </w:rPr>
        <w:t xml:space="preserve"> te</w:t>
      </w:r>
      <w:r>
        <w:rPr>
          <w:color w:val="6D0000"/>
        </w:rPr>
        <w:t xml:space="preserve"> abar</w:t>
      </w:r>
      <w:r>
        <w:rPr>
          <w:color w:val="00004B"/>
        </w:rPr>
        <w:t xml:space="preserve"> pabo</w:t>
      </w:r>
      <w:r>
        <w:br/>
      </w:r>
      <w:r>
        <w:rPr>
          <w:color w:val="000065"/>
        </w:rPr>
        <w:t xml:space="preserve"> hungri</w:t>
      </w:r>
      <w:r>
        <w:rPr>
          <w:color w:val="770000"/>
        </w:rPr>
        <w:t xml:space="preserve"> naki</w:t>
      </w:r>
      <w:r>
        <w:rPr>
          <w:color w:val="350000"/>
        </w:rPr>
        <w:t xml:space="preserve"> te</w:t>
      </w:r>
      <w:r>
        <w:rPr>
          <w:color w:val="000054"/>
        </w:rPr>
        <w:t xml:space="preserve"> cashback</w:t>
      </w:r>
      <w:r>
        <w:rPr>
          <w:color w:val="000028"/>
        </w:rPr>
        <w:t xml:space="preserve"> ta</w:t>
      </w:r>
      <w:r>
        <w:rPr>
          <w:color w:val="000041"/>
        </w:rPr>
        <w:t xml:space="preserve"> ki</w:t>
      </w:r>
      <w:r>
        <w:rPr>
          <w:color w:val="000037"/>
        </w:rPr>
        <w:t xml:space="preserve"> new</w:t>
      </w:r>
      <w:r>
        <w:rPr>
          <w:color w:val="000027"/>
        </w:rPr>
        <w:t xml:space="preserve"> offer</w:t>
      </w:r>
      <w:r>
        <w:rPr>
          <w:color w:val="770000"/>
        </w:rPr>
        <w:t xml:space="preserve"> naki</w:t>
      </w:r>
      <w:r>
        <w:rPr>
          <w:color w:val="000000"/>
        </w:rPr>
        <w:t xml:space="preserve"> ami</w:t>
      </w:r>
      <w:r>
        <w:rPr>
          <w:color w:val="650000"/>
        </w:rPr>
        <w:t xml:space="preserve"> aghe</w:t>
      </w:r>
      <w:r>
        <w:rPr>
          <w:color w:val="000024"/>
        </w:rPr>
        <w:t xml:space="preserve"> tk</w:t>
      </w:r>
      <w:r>
        <w:rPr>
          <w:color w:val="000054"/>
        </w:rPr>
        <w:t xml:space="preserve"> cashback</w:t>
      </w:r>
      <w:r>
        <w:rPr>
          <w:color w:val="000000"/>
        </w:rPr>
        <w:t xml:space="preserve"> paisi</w:t>
      </w:r>
      <w:r>
        <w:rPr>
          <w:color w:val="000041"/>
        </w:rPr>
        <w:t xml:space="preserve"> akon</w:t>
      </w:r>
      <w:r>
        <w:rPr>
          <w:color w:val="3D0000"/>
        </w:rPr>
        <w:t xml:space="preserve"> ata</w:t>
      </w:r>
      <w:r>
        <w:rPr>
          <w:color w:val="000041"/>
        </w:rPr>
        <w:t xml:space="preserve"> ki</w:t>
      </w:r>
      <w:r>
        <w:rPr>
          <w:color w:val="000000"/>
        </w:rPr>
        <w:t xml:space="preserve"> pabo</w:t>
      </w:r>
      <w:r>
        <w:br/>
      </w:r>
      <w:r>
        <w:rPr>
          <w:color w:val="570000"/>
        </w:rPr>
        <w:t xml:space="preserve"> আম</w:t>
      </w:r>
      <w:r>
        <w:rPr>
          <w:color w:val="000053"/>
        </w:rPr>
        <w:t xml:space="preserve"> বিকাল</w:t>
      </w:r>
      <w:r>
        <w:rPr>
          <w:color w:val="000037"/>
        </w:rPr>
        <w:t xml:space="preserve"> রিওয়ার্ড</w:t>
      </w:r>
      <w:r>
        <w:rPr>
          <w:color w:val="350000"/>
        </w:rPr>
        <w:t xml:space="preserve"> মাধ্যমে</w:t>
      </w:r>
      <w:r>
        <w:rPr>
          <w:color w:val="000034"/>
        </w:rPr>
        <w:t xml:space="preserve"> টাকা</w:t>
      </w:r>
      <w:r>
        <w:rPr>
          <w:color w:val="000055"/>
        </w:rPr>
        <w:t xml:space="preserve"> রিজার্জে</w:t>
      </w:r>
      <w:r>
        <w:rPr>
          <w:color w:val="000034"/>
        </w:rPr>
        <w:t xml:space="preserve"> টাকা</w:t>
      </w:r>
      <w:r>
        <w:rPr>
          <w:color w:val="00002D"/>
        </w:rPr>
        <w:t xml:space="preserve"> ক্যাশ</w:t>
      </w:r>
      <w:r>
        <w:rPr>
          <w:color w:val="000032"/>
        </w:rPr>
        <w:t xml:space="preserve"> ব্যাক</w:t>
      </w:r>
      <w:r>
        <w:rPr>
          <w:color w:val="000000"/>
        </w:rPr>
        <w:t xml:space="preserve"> পেয়েছিলাম</w:t>
      </w:r>
      <w:r>
        <w:rPr>
          <w:color w:val="2F0000"/>
        </w:rPr>
        <w:t xml:space="preserve"> এটা</w:t>
      </w:r>
      <w:r>
        <w:rPr>
          <w:color w:val="190000"/>
        </w:rPr>
        <w:t xml:space="preserve"> আমি</w:t>
      </w:r>
      <w:r>
        <w:rPr>
          <w:color w:val="000057"/>
        </w:rPr>
        <w:t xml:space="preserve"> যতবার</w:t>
      </w:r>
      <w:r>
        <w:rPr>
          <w:color w:val="000059"/>
        </w:rPr>
        <w:t xml:space="preserve"> খুশি</w:t>
      </w:r>
      <w:r>
        <w:rPr>
          <w:color w:val="00005F"/>
        </w:rPr>
        <w:t xml:space="preserve"> ততোবার</w:t>
      </w:r>
      <w:r>
        <w:rPr>
          <w:color w:val="00002B"/>
        </w:rPr>
        <w:t xml:space="preserve"> নিতে</w:t>
      </w:r>
      <w:r>
        <w:rPr>
          <w:color w:val="000000"/>
        </w:rPr>
        <w:t xml:space="preserve"> পারবো</w:t>
      </w:r>
      <w:r>
        <w:br/>
      </w:r>
      <w:r>
        <w:rPr>
          <w:color w:val="410000"/>
        </w:rPr>
        <w:t xml:space="preserve"> jodi</w:t>
      </w:r>
      <w:r>
        <w:rPr>
          <w:color w:val="000042"/>
        </w:rPr>
        <w:t xml:space="preserve"> city</w:t>
      </w:r>
      <w:r>
        <w:rPr>
          <w:color w:val="00002F"/>
        </w:rPr>
        <w:t xml:space="preserve"> bank</w:t>
      </w:r>
      <w:r>
        <w:rPr>
          <w:color w:val="000051"/>
        </w:rPr>
        <w:t xml:space="preserve"> theke</w:t>
      </w:r>
      <w:r>
        <w:rPr>
          <w:color w:val="3C0000"/>
        </w:rPr>
        <w:t xml:space="preserve"> age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2E"/>
        </w:rPr>
        <w:t xml:space="preserve"> kore</w:t>
      </w:r>
      <w:r>
        <w:rPr>
          <w:color w:val="5A0000"/>
        </w:rPr>
        <w:t xml:space="preserve"> thaki</w:t>
      </w:r>
      <w:r>
        <w:rPr>
          <w:color w:val="470000"/>
        </w:rPr>
        <w:t xml:space="preserve"> tahole</w:t>
      </w:r>
      <w:r>
        <w:rPr>
          <w:color w:val="000067"/>
        </w:rPr>
        <w:t xml:space="preserve"> egulor</w:t>
      </w:r>
      <w:r>
        <w:rPr>
          <w:color w:val="000067"/>
        </w:rPr>
        <w:t xml:space="preserve"> konota</w:t>
      </w:r>
      <w:r>
        <w:rPr>
          <w:color w:val="000051"/>
        </w:rPr>
        <w:t xml:space="preserve"> theke</w:t>
      </w:r>
      <w:r>
        <w:rPr>
          <w:color w:val="330000"/>
        </w:rPr>
        <w:t xml:space="preserve"> korle</w:t>
      </w:r>
      <w:r>
        <w:rPr>
          <w:color w:val="000020"/>
        </w:rPr>
        <w:t xml:space="preserve"> ki</w:t>
      </w:r>
      <w:r>
        <w:rPr>
          <w:color w:val="000000"/>
        </w:rPr>
        <w:t xml:space="preserve"> pabo</w:t>
      </w:r>
      <w:r>
        <w:br/>
      </w:r>
      <w:r>
        <w:rPr>
          <w:color w:val="00001E"/>
        </w:rPr>
        <w:t xml:space="preserve"> tk</w:t>
      </w:r>
      <w:r>
        <w:rPr>
          <w:color w:val="000042"/>
        </w:rPr>
        <w:t xml:space="preserve"> coupon</w:t>
      </w:r>
      <w:r>
        <w:rPr>
          <w:color w:val="440000"/>
        </w:rPr>
        <w:t xml:space="preserve"> er</w:t>
      </w:r>
      <w:r>
        <w:rPr>
          <w:color w:val="000043"/>
        </w:rPr>
        <w:t xml:space="preserve"> offer</w:t>
      </w:r>
      <w:r>
        <w:rPr>
          <w:color w:val="440000"/>
        </w:rPr>
        <w:t xml:space="preserve"> er</w:t>
      </w:r>
      <w:r>
        <w:rPr>
          <w:color w:val="000037"/>
        </w:rPr>
        <w:t xml:space="preserve"> details</w:t>
      </w:r>
      <w:r>
        <w:rPr>
          <w:color w:val="2D0000"/>
        </w:rPr>
        <w:t xml:space="preserve"> jante</w:t>
      </w:r>
      <w:r>
        <w:rPr>
          <w:color w:val="000000"/>
        </w:rPr>
        <w:t xml:space="preserve"> cacchi</w:t>
      </w:r>
      <w:r>
        <w:rPr>
          <w:color w:val="000054"/>
        </w:rPr>
        <w:t xml:space="preserve"> jara</w:t>
      </w:r>
      <w:r>
        <w:rPr>
          <w:color w:val="000035"/>
        </w:rPr>
        <w:t xml:space="preserve"> onno</w:t>
      </w:r>
      <w:r>
        <w:rPr>
          <w:color w:val="000027"/>
        </w:rPr>
        <w:t xml:space="preserve"> bank</w:t>
      </w:r>
      <w:r>
        <w:rPr>
          <w:color w:val="000022"/>
        </w:rPr>
        <w:t xml:space="preserve"> theke</w:t>
      </w:r>
      <w:r>
        <w:rPr>
          <w:color w:val="000035"/>
        </w:rPr>
        <w:t xml:space="preserve"> friday</w:t>
      </w:r>
      <w:r>
        <w:rPr>
          <w:color w:val="000024"/>
        </w:rPr>
        <w:t xml:space="preserve"> add</w:t>
      </w:r>
      <w:r>
        <w:rPr>
          <w:color w:val="000022"/>
        </w:rPr>
        <w:t xml:space="preserve"> money</w:t>
      </w:r>
      <w:r>
        <w:rPr>
          <w:color w:val="000026"/>
        </w:rPr>
        <w:t xml:space="preserve"> kore</w:t>
      </w:r>
      <w:r>
        <w:rPr>
          <w:color w:val="000030"/>
        </w:rPr>
        <w:t xml:space="preserve"> bonus</w:t>
      </w:r>
      <w:r>
        <w:rPr>
          <w:color w:val="000059"/>
        </w:rPr>
        <w:t xml:space="preserve"> peyeche</w:t>
      </w:r>
      <w:r>
        <w:rPr>
          <w:color w:val="490000"/>
        </w:rPr>
        <w:t xml:space="preserve"> tara</w:t>
      </w:r>
      <w:r>
        <w:rPr>
          <w:color w:val="00001B"/>
        </w:rPr>
        <w:t xml:space="preserve"> ki</w:t>
      </w:r>
      <w:r>
        <w:rPr>
          <w:color w:val="330000"/>
        </w:rPr>
        <w:t xml:space="preserve"> oi</w:t>
      </w:r>
      <w:r>
        <w:rPr>
          <w:color w:val="000043"/>
        </w:rPr>
        <w:t xml:space="preserve"> offer</w:t>
      </w:r>
      <w:r>
        <w:rPr>
          <w:color w:val="000022"/>
        </w:rPr>
        <w:t xml:space="preserve"> ta</w:t>
      </w:r>
      <w:r>
        <w:rPr>
          <w:color w:val="390000"/>
        </w:rPr>
        <w:t xml:space="preserve"> abar</w:t>
      </w:r>
      <w:r>
        <w:rPr>
          <w:color w:val="00002D"/>
        </w:rPr>
        <w:t xml:space="preserve"> nite</w:t>
      </w:r>
      <w:r>
        <w:rPr>
          <w:color w:val="000000"/>
        </w:rPr>
        <w:t xml:space="preserve"> parbe</w:t>
      </w:r>
      <w:r>
        <w:br/>
      </w:r>
      <w:r>
        <w:rPr>
          <w:color w:val="00003A"/>
        </w:rPr>
        <w:t xml:space="preserve"> আজকে</w:t>
      </w:r>
      <w:r>
        <w:rPr>
          <w:color w:val="00002A"/>
        </w:rPr>
        <w:t xml:space="preserve"> একটা</w:t>
      </w:r>
      <w:r>
        <w:rPr>
          <w:color w:val="00003E"/>
        </w:rPr>
        <w:t xml:space="preserve"> মেসেজ</w:t>
      </w:r>
      <w:r>
        <w:rPr>
          <w:color w:val="380000"/>
        </w:rPr>
        <w:t xml:space="preserve"> আসছে</w:t>
      </w:r>
      <w:r>
        <w:rPr>
          <w:color w:val="000036"/>
        </w:rPr>
        <w:t xml:space="preserve"> টাকা</w:t>
      </w:r>
      <w:r>
        <w:rPr>
          <w:color w:val="00004C"/>
        </w:rPr>
        <w:t xml:space="preserve"> ডেবিট</w:t>
      </w:r>
      <w:r>
        <w:rPr>
          <w:color w:val="390000"/>
        </w:rPr>
        <w:t xml:space="preserve"> এবং</w:t>
      </w:r>
      <w:r>
        <w:rPr>
          <w:color w:val="000047"/>
        </w:rPr>
        <w:t xml:space="preserve"> এটিএম</w:t>
      </w:r>
      <w:r>
        <w:rPr>
          <w:color w:val="000032"/>
        </w:rPr>
        <w:t xml:space="preserve"> কার্ড</w:t>
      </w:r>
      <w:r>
        <w:rPr>
          <w:color w:val="000040"/>
        </w:rPr>
        <w:t xml:space="preserve"> থেকে</w:t>
      </w:r>
      <w:r>
        <w:rPr>
          <w:color w:val="000036"/>
        </w:rPr>
        <w:t xml:space="preserve"> অ্যাড</w:t>
      </w:r>
      <w:r>
        <w:rPr>
          <w:color w:val="00002B"/>
        </w:rPr>
        <w:t xml:space="preserve"> মানি</w:t>
      </w:r>
      <w:r>
        <w:rPr>
          <w:color w:val="500000"/>
        </w:rPr>
        <w:t xml:space="preserve"> করবে</w:t>
      </w:r>
      <w:r>
        <w:rPr>
          <w:color w:val="000036"/>
        </w:rPr>
        <w:t xml:space="preserve"> টাকা</w:t>
      </w:r>
      <w:r>
        <w:rPr>
          <w:color w:val="000027"/>
        </w:rPr>
        <w:t xml:space="preserve"> ক্যাশব্যাক</w:t>
      </w:r>
      <w:r>
        <w:rPr>
          <w:color w:val="1A0000"/>
        </w:rPr>
        <w:t xml:space="preserve"> আমি</w:t>
      </w:r>
      <w:r>
        <w:rPr>
          <w:color w:val="1C0000"/>
        </w:rPr>
        <w:t xml:space="preserve"> কি</w:t>
      </w:r>
      <w:r>
        <w:rPr>
          <w:color w:val="000062"/>
        </w:rPr>
        <w:t xml:space="preserve"> বিশাখার</w:t>
      </w:r>
      <w:r>
        <w:rPr>
          <w:color w:val="000040"/>
        </w:rPr>
        <w:t xml:space="preserve"> থেকে</w:t>
      </w:r>
      <w:r>
        <w:rPr>
          <w:color w:val="220000"/>
        </w:rPr>
        <w:t xml:space="preserve"> করতে</w:t>
      </w:r>
      <w:r>
        <w:rPr>
          <w:color w:val="000038"/>
        </w:rPr>
        <w:t xml:space="preserve"> পারব</w:t>
      </w:r>
      <w:r>
        <w:br/>
      </w:r>
      <w:r>
        <w:rPr>
          <w:color w:val="2A0000"/>
        </w:rPr>
        <w:t xml:space="preserve"> এই</w:t>
      </w:r>
      <w:r>
        <w:rPr>
          <w:color w:val="000046"/>
        </w:rPr>
        <w:t xml:space="preserve"> অফারটা</w:t>
      </w:r>
      <w:r>
        <w:rPr>
          <w:color w:val="1D0000"/>
        </w:rPr>
        <w:t xml:space="preserve"> আমি</w:t>
      </w:r>
      <w:r>
        <w:rPr>
          <w:color w:val="00003E"/>
        </w:rPr>
        <w:t xml:space="preserve"> গত</w:t>
      </w:r>
      <w:r>
        <w:rPr>
          <w:color w:val="000057"/>
        </w:rPr>
        <w:t xml:space="preserve"> সপ্তাহে</w:t>
      </w:r>
      <w:r>
        <w:rPr>
          <w:color w:val="0000AC"/>
        </w:rPr>
        <w:t xml:space="preserve"> গ্রহণ</w:t>
      </w:r>
      <w:r>
        <w:rPr>
          <w:color w:val="360000"/>
        </w:rPr>
        <w:t xml:space="preserve"> করছি</w:t>
      </w:r>
      <w:r>
        <w:rPr>
          <w:color w:val="000040"/>
        </w:rPr>
        <w:t xml:space="preserve"> আবার</w:t>
      </w:r>
      <w:r>
        <w:rPr>
          <w:color w:val="200000"/>
        </w:rPr>
        <w:t xml:space="preserve"> কি</w:t>
      </w:r>
      <w:r>
        <w:rPr>
          <w:color w:val="0000AC"/>
        </w:rPr>
        <w:t xml:space="preserve"> গ্রহণ</w:t>
      </w:r>
      <w:r>
        <w:rPr>
          <w:color w:val="310000"/>
        </w:rPr>
        <w:t xml:space="preserve"> করলে</w:t>
      </w:r>
      <w:r>
        <w:rPr>
          <w:color w:val="00002C"/>
        </w:rPr>
        <w:t xml:space="preserve"> ক্যাশব্যাক</w:t>
      </w:r>
      <w:r>
        <w:rPr>
          <w:color w:val="00003B"/>
        </w:rPr>
        <w:t xml:space="preserve"> পাব</w:t>
      </w:r>
      <w:r>
        <w:br/>
      </w:r>
      <w:r>
        <w:rPr>
          <w:color w:val="00007D"/>
        </w:rPr>
        <w:t xml:space="preserve"> এড</w:t>
      </w:r>
      <w:r>
        <w:rPr>
          <w:color w:val="00006C"/>
        </w:rPr>
        <w:t xml:space="preserve"> মানি</w:t>
      </w:r>
      <w:r>
        <w:rPr>
          <w:color w:val="300000"/>
        </w:rPr>
        <w:t xml:space="preserve"> করে</w:t>
      </w:r>
      <w:r>
        <w:rPr>
          <w:color w:val="000044"/>
        </w:rPr>
        <w:t xml:space="preserve"> বার</w:t>
      </w:r>
      <w:r>
        <w:rPr>
          <w:color w:val="5C0000"/>
        </w:rPr>
        <w:t xml:space="preserve"> পেয়েছি</w:t>
      </w:r>
      <w:r>
        <w:rPr>
          <w:color w:val="00004C"/>
        </w:rPr>
        <w:t xml:space="preserve"> আজ</w:t>
      </w:r>
      <w:r>
        <w:rPr>
          <w:color w:val="000046"/>
        </w:rPr>
        <w:t xml:space="preserve"> আবার</w:t>
      </w:r>
      <w:r>
        <w:rPr>
          <w:color w:val="00007D"/>
        </w:rPr>
        <w:t xml:space="preserve"> এড</w:t>
      </w:r>
      <w:r>
        <w:rPr>
          <w:color w:val="00006C"/>
        </w:rPr>
        <w:t xml:space="preserve"> মানি</w:t>
      </w:r>
      <w:r>
        <w:rPr>
          <w:color w:val="360000"/>
        </w:rPr>
        <w:t xml:space="preserve"> করলে</w:t>
      </w:r>
      <w:r>
        <w:rPr>
          <w:color w:val="230000"/>
        </w:rPr>
        <w:t xml:space="preserve"> কি</w:t>
      </w:r>
      <w:r>
        <w:rPr>
          <w:color w:val="000021"/>
        </w:rPr>
        <w:t xml:space="preserve"> টাকা</w:t>
      </w:r>
      <w:r>
        <w:rPr>
          <w:color w:val="000030"/>
        </w:rPr>
        <w:t xml:space="preserve"> ক্যাশব্যাক</w:t>
      </w:r>
      <w:r>
        <w:rPr>
          <w:color w:val="000039"/>
        </w:rPr>
        <w:t xml:space="preserve"> পাবো</w:t>
      </w:r>
      <w:r>
        <w:br/>
      </w:r>
      <w:r>
        <w:rPr>
          <w:color w:val="620000"/>
        </w:rPr>
        <w:t xml:space="preserve"> i</w:t>
      </w:r>
      <w:r>
        <w:rPr>
          <w:color w:val="000058"/>
        </w:rPr>
        <w:t xml:space="preserve"> cashed</w:t>
      </w:r>
      <w:r>
        <w:rPr>
          <w:color w:val="00005A"/>
        </w:rPr>
        <w:t xml:space="preserve"> in</w:t>
      </w:r>
      <w:r>
        <w:rPr>
          <w:color w:val="000046"/>
        </w:rPr>
        <w:t xml:space="preserve"> yesterday</w:t>
      </w:r>
      <w:r>
        <w:rPr>
          <w:color w:val="340000"/>
        </w:rPr>
        <w:t xml:space="preserve"> and</w:t>
      </w:r>
      <w:r>
        <w:rPr>
          <w:color w:val="430000"/>
        </w:rPr>
        <w:t xml:space="preserve"> got</w:t>
      </w:r>
      <w:r>
        <w:rPr>
          <w:color w:val="5C0000"/>
        </w:rPr>
        <w:t xml:space="preserve"> tge</w:t>
      </w:r>
      <w:r>
        <w:rPr>
          <w:color w:val="000000"/>
        </w:rPr>
        <w:t xml:space="preserve"> cashback</w:t>
      </w:r>
      <w:r>
        <w:rPr>
          <w:color w:val="3A0000"/>
        </w:rPr>
        <w:t xml:space="preserve"> if</w:t>
      </w:r>
      <w:r>
        <w:rPr>
          <w:color w:val="620000"/>
        </w:rPr>
        <w:t xml:space="preserve"> i</w:t>
      </w:r>
      <w:r>
        <w:rPr>
          <w:color w:val="000024"/>
        </w:rPr>
        <w:t xml:space="preserve"> cash</w:t>
      </w:r>
      <w:r>
        <w:rPr>
          <w:color w:val="00005A"/>
        </w:rPr>
        <w:t xml:space="preserve"> in</w:t>
      </w:r>
      <w:r>
        <w:rPr>
          <w:color w:val="000044"/>
        </w:rPr>
        <w:t xml:space="preserve"> again</w:t>
      </w:r>
      <w:r>
        <w:rPr>
          <w:color w:val="390000"/>
        </w:rPr>
        <w:t xml:space="preserve"> will</w:t>
      </w:r>
      <w:r>
        <w:rPr>
          <w:color w:val="620000"/>
        </w:rPr>
        <w:t xml:space="preserve"> i</w:t>
      </w:r>
      <w:r>
        <w:rPr>
          <w:color w:val="000030"/>
        </w:rPr>
        <w:t xml:space="preserve"> get</w:t>
      </w:r>
      <w:r>
        <w:rPr>
          <w:color w:val="2B0000"/>
        </w:rPr>
        <w:t xml:space="preserve"> the</w:t>
      </w:r>
      <w:r>
        <w:rPr>
          <w:color w:val="000022"/>
        </w:rPr>
        <w:t xml:space="preserve"> offer</w:t>
      </w:r>
      <w:r>
        <w:rPr>
          <w:color w:val="000044"/>
        </w:rPr>
        <w:t xml:space="preserve"> again</w:t>
      </w:r>
      <w:r>
        <w:br/>
      </w:r>
      <w:r>
        <w:rPr>
          <w:color w:val="000078"/>
        </w:rPr>
        <w:t xml:space="preserve"> daraz</w:t>
      </w:r>
      <w:r>
        <w:rPr>
          <w:color w:val="000047"/>
        </w:rPr>
        <w:t xml:space="preserve"> e</w:t>
      </w:r>
      <w:r>
        <w:rPr>
          <w:color w:val="00004D"/>
        </w:rPr>
        <w:t xml:space="preserve"> cashback</w:t>
      </w:r>
      <w:r>
        <w:rPr>
          <w:color w:val="00003B"/>
        </w:rPr>
        <w:t xml:space="preserve"> ki</w:t>
      </w:r>
      <w:r>
        <w:rPr>
          <w:color w:val="000000"/>
        </w:rPr>
        <w:t xml:space="preserve"> dine</w:t>
      </w:r>
      <w:r>
        <w:rPr>
          <w:color w:val="000000"/>
        </w:rPr>
        <w:t xml:space="preserve"> bar</w:t>
      </w:r>
      <w:r>
        <w:rPr>
          <w:color w:val="0000A1"/>
        </w:rPr>
        <w:t xml:space="preserve"> paoa</w:t>
      </w:r>
      <w:r>
        <w:rPr>
          <w:color w:val="000063"/>
        </w:rPr>
        <w:t xml:space="preserve"> jabe</w:t>
      </w:r>
      <w:r>
        <w:br/>
      </w:r>
      <w:r>
        <w:rPr>
          <w:color w:val="00001B"/>
        </w:rPr>
        <w:t xml:space="preserve"> বিকাশ</w:t>
      </w:r>
      <w:r>
        <w:rPr>
          <w:color w:val="000039"/>
        </w:rPr>
        <w:t xml:space="preserve"> অ্যাপ</w:t>
      </w:r>
      <w:r>
        <w:rPr>
          <w:color w:val="000040"/>
        </w:rPr>
        <w:t xml:space="preserve"> ব্যবহার</w:t>
      </w:r>
      <w:r>
        <w:rPr>
          <w:color w:val="2B0000"/>
        </w:rPr>
        <w:t xml:space="preserve"> করে</w:t>
      </w:r>
      <w:r>
        <w:rPr>
          <w:color w:val="000038"/>
        </w:rPr>
        <w:t xml:space="preserve"> সেন্ড</w:t>
      </w:r>
      <w:r>
        <w:rPr>
          <w:color w:val="00002F"/>
        </w:rPr>
        <w:t xml:space="preserve"> মানি</w:t>
      </w:r>
      <w:r>
        <w:rPr>
          <w:color w:val="2C0000"/>
        </w:rPr>
        <w:t xml:space="preserve"> এর</w:t>
      </w:r>
      <w:r>
        <w:rPr>
          <w:color w:val="00002C"/>
        </w:rPr>
        <w:t xml:space="preserve"> অফার</w:t>
      </w:r>
      <w:r>
        <w:rPr>
          <w:color w:val="000059"/>
        </w:rPr>
        <w:t xml:space="preserve"> নিয়েছিলাম</w:t>
      </w:r>
      <w:r>
        <w:rPr>
          <w:color w:val="000000"/>
        </w:rPr>
        <w:t xml:space="preserve"> এখন</w:t>
      </w:r>
      <w:r>
        <w:rPr>
          <w:color w:val="000043"/>
        </w:rPr>
        <w:t xml:space="preserve"> ওই</w:t>
      </w:r>
      <w:r>
        <w:rPr>
          <w:color w:val="000040"/>
        </w:rPr>
        <w:t xml:space="preserve"> অফারটি</w:t>
      </w:r>
      <w:r>
        <w:rPr>
          <w:color w:val="000036"/>
        </w:rPr>
        <w:t xml:space="preserve"> পেমেন্ট</w:t>
      </w:r>
      <w:r>
        <w:rPr>
          <w:color w:val="00005C"/>
        </w:rPr>
        <w:t xml:space="preserve"> গেটওয়ে</w:t>
      </w:r>
      <w:r>
        <w:rPr>
          <w:color w:val="3C0000"/>
        </w:rPr>
        <w:t xml:space="preserve"> মাধ্যমে</w:t>
      </w:r>
      <w:r>
        <w:rPr>
          <w:color w:val="00003E"/>
        </w:rPr>
        <w:t xml:space="preserve"> আবার</w:t>
      </w:r>
      <w:r>
        <w:rPr>
          <w:color w:val="3E0000"/>
        </w:rPr>
        <w:t xml:space="preserve"> ও</w:t>
      </w:r>
      <w:r>
        <w:rPr>
          <w:color w:val="000031"/>
        </w:rPr>
        <w:t xml:space="preserve"> নিতে</w:t>
      </w:r>
      <w:r>
        <w:rPr>
          <w:color w:val="000038"/>
        </w:rPr>
        <w:t xml:space="preserve"> পারবো</w:t>
      </w:r>
      <w:r>
        <w:br/>
      </w:r>
      <w:r>
        <w:rPr>
          <w:color w:val="440000"/>
        </w:rPr>
        <w:t xml:space="preserve"> ami</w:t>
      </w:r>
      <w:r>
        <w:rPr>
          <w:color w:val="000035"/>
        </w:rPr>
        <w:t xml:space="preserve"> payment</w:t>
      </w:r>
      <w:r>
        <w:rPr>
          <w:color w:val="2B0000"/>
        </w:rPr>
        <w:t xml:space="preserve"> er</w:t>
      </w:r>
      <w:r>
        <w:rPr>
          <w:color w:val="00003B"/>
        </w:rPr>
        <w:t xml:space="preserve"> ekta</w:t>
      </w:r>
      <w:r>
        <w:rPr>
          <w:color w:val="000056"/>
        </w:rPr>
        <w:t xml:space="preserve"> offer</w:t>
      </w:r>
      <w:r>
        <w:rPr>
          <w:color w:val="000050"/>
        </w:rPr>
        <w:t xml:space="preserve"> ager</w:t>
      </w:r>
      <w:r>
        <w:rPr>
          <w:color w:val="000041"/>
        </w:rPr>
        <w:t xml:space="preserve"> din</w:t>
      </w:r>
      <w:r>
        <w:rPr>
          <w:color w:val="000050"/>
        </w:rPr>
        <w:t xml:space="preserve"> rate</w:t>
      </w:r>
      <w:r>
        <w:rPr>
          <w:color w:val="00005E"/>
        </w:rPr>
        <w:t xml:space="preserve"> niyechilam</w:t>
      </w:r>
      <w:r>
        <w:rPr>
          <w:color w:val="4D0000"/>
        </w:rPr>
        <w:t xml:space="preserve"> sei</w:t>
      </w:r>
      <w:r>
        <w:rPr>
          <w:color w:val="000056"/>
        </w:rPr>
        <w:t xml:space="preserve"> offer</w:t>
      </w:r>
      <w:r>
        <w:rPr>
          <w:color w:val="440000"/>
        </w:rPr>
        <w:t xml:space="preserve"> ami</w:t>
      </w:r>
      <w:r>
        <w:rPr>
          <w:color w:val="490000"/>
        </w:rPr>
        <w:t xml:space="preserve"> abar</w:t>
      </w:r>
      <w:r>
        <w:rPr>
          <w:color w:val="00003A"/>
        </w:rPr>
        <w:t xml:space="preserve"> nite</w:t>
      </w:r>
      <w:r>
        <w:rPr>
          <w:color w:val="000039"/>
        </w:rPr>
        <w:t xml:space="preserve"> parbo</w:t>
      </w:r>
      <w:r>
        <w:br/>
      </w:r>
      <w:r>
        <w:rPr>
          <w:color w:val="000047"/>
        </w:rPr>
        <w:t xml:space="preserve"> গ্রামীনফোন</w:t>
      </w:r>
      <w:r>
        <w:rPr>
          <w:color w:val="600000"/>
        </w:rPr>
        <w:t xml:space="preserve"> এ</w:t>
      </w:r>
      <w:r>
        <w:rPr>
          <w:color w:val="000053"/>
        </w:rPr>
        <w:t xml:space="preserve"> টাকা</w:t>
      </w:r>
      <w:r>
        <w:rPr>
          <w:color w:val="000044"/>
        </w:rPr>
        <w:t xml:space="preserve"> রিচার্জ</w:t>
      </w:r>
      <w:r>
        <w:rPr>
          <w:color w:val="600000"/>
        </w:rPr>
        <w:t xml:space="preserve"> এ</w:t>
      </w:r>
      <w:r>
        <w:rPr>
          <w:color w:val="000053"/>
        </w:rPr>
        <w:t xml:space="preserve"> টাকা</w:t>
      </w:r>
      <w:r>
        <w:rPr>
          <w:color w:val="000047"/>
        </w:rPr>
        <w:t xml:space="preserve"> ক্যাশ</w:t>
      </w:r>
      <w:r>
        <w:rPr>
          <w:color w:val="000050"/>
        </w:rPr>
        <w:t xml:space="preserve"> ব্যাক</w:t>
      </w:r>
      <w:r>
        <w:rPr>
          <w:color w:val="00002F"/>
        </w:rPr>
        <w:t xml:space="preserve"> গতকাল</w:t>
      </w:r>
      <w:r>
        <w:rPr>
          <w:color w:val="3B0000"/>
        </w:rPr>
        <w:t xml:space="preserve"> রাতে</w:t>
      </w:r>
      <w:r>
        <w:rPr>
          <w:color w:val="000035"/>
        </w:rPr>
        <w:t xml:space="preserve"> একবার</w:t>
      </w:r>
      <w:r>
        <w:rPr>
          <w:color w:val="000000"/>
        </w:rPr>
        <w:t xml:space="preserve"> নিছি</w:t>
      </w:r>
      <w:r>
        <w:rPr>
          <w:color w:val="00001F"/>
        </w:rPr>
        <w:t xml:space="preserve"> এখন</w:t>
      </w:r>
      <w:r>
        <w:rPr>
          <w:color w:val="000058"/>
        </w:rPr>
        <w:t xml:space="preserve"> আবার</w:t>
      </w:r>
      <w:r>
        <w:rPr>
          <w:color w:val="2B0000"/>
        </w:rPr>
        <w:t xml:space="preserve"> যদি</w:t>
      </w:r>
      <w:r>
        <w:rPr>
          <w:color w:val="000053"/>
        </w:rPr>
        <w:t xml:space="preserve"> টাকা</w:t>
      </w:r>
      <w:r>
        <w:rPr>
          <w:color w:val="000044"/>
        </w:rPr>
        <w:t xml:space="preserve"> রিচার্জ</w:t>
      </w:r>
      <w:r>
        <w:rPr>
          <w:color w:val="2A0000"/>
        </w:rPr>
        <w:t xml:space="preserve"> করি</w:t>
      </w:r>
      <w:r>
        <w:rPr>
          <w:color w:val="2D0000"/>
        </w:rPr>
        <w:t xml:space="preserve"> তাহলে</w:t>
      </w:r>
      <w:r>
        <w:rPr>
          <w:color w:val="160000"/>
        </w:rPr>
        <w:t xml:space="preserve"> কি</w:t>
      </w:r>
      <w:r>
        <w:rPr>
          <w:color w:val="000053"/>
        </w:rPr>
        <w:t xml:space="preserve"> টাকা</w:t>
      </w:r>
      <w:r>
        <w:rPr>
          <w:color w:val="000058"/>
        </w:rPr>
        <w:t xml:space="preserve"> আবার</w:t>
      </w:r>
      <w:r>
        <w:rPr>
          <w:color w:val="000047"/>
        </w:rPr>
        <w:t xml:space="preserve"> ক্যাশ</w:t>
      </w:r>
      <w:r>
        <w:rPr>
          <w:color w:val="000050"/>
        </w:rPr>
        <w:t xml:space="preserve"> ব্যাক</w:t>
      </w:r>
      <w:r>
        <w:rPr>
          <w:color w:val="000024"/>
        </w:rPr>
        <w:t xml:space="preserve"> পাবো</w:t>
      </w:r>
      <w:r>
        <w:rPr>
          <w:color w:val="140000"/>
        </w:rPr>
        <w:t xml:space="preserve"> আমার</w:t>
      </w:r>
      <w:r>
        <w:rPr>
          <w:color w:val="1D0000"/>
        </w:rPr>
        <w:t xml:space="preserve"> এই</w:t>
      </w:r>
      <w:r>
        <w:rPr>
          <w:color w:val="000020"/>
        </w:rPr>
        <w:t xml:space="preserve"> নাম্বার</w:t>
      </w:r>
      <w:r>
        <w:rPr>
          <w:color w:val="600000"/>
        </w:rPr>
        <w:t xml:space="preserve"> এ</w:t>
      </w:r>
      <w:r>
        <w:br/>
      </w:r>
      <w:r>
        <w:rPr>
          <w:color w:val="1F0000"/>
        </w:rPr>
        <w:t xml:space="preserve"> amar</w:t>
      </w:r>
      <w:r>
        <w:rPr>
          <w:color w:val="000023"/>
        </w:rPr>
        <w:t xml:space="preserve"> number</w:t>
      </w:r>
      <w:r>
        <w:rPr>
          <w:color w:val="000024"/>
        </w:rPr>
        <w:t xml:space="preserve"> e</w:t>
      </w:r>
      <w:r>
        <w:rPr>
          <w:color w:val="000033"/>
        </w:rPr>
        <w:t xml:space="preserve"> ekta</w:t>
      </w:r>
      <w:r>
        <w:rPr>
          <w:color w:val="000025"/>
        </w:rPr>
        <w:t xml:space="preserve"> offer</w:t>
      </w:r>
      <w:r>
        <w:rPr>
          <w:color w:val="00003D"/>
        </w:rPr>
        <w:t xml:space="preserve"> chilo</w:t>
      </w:r>
      <w:r>
        <w:rPr>
          <w:color w:val="0000A7"/>
        </w:rPr>
        <w:t xml:space="preserve"> seita</w:t>
      </w:r>
      <w:r>
        <w:rPr>
          <w:color w:val="000062"/>
        </w:rPr>
        <w:t xml:space="preserve"> akbr</w:t>
      </w:r>
      <w:r>
        <w:rPr>
          <w:color w:val="000051"/>
        </w:rPr>
        <w:t xml:space="preserve"> niyechilam</w:t>
      </w:r>
      <w:r>
        <w:rPr>
          <w:color w:val="0000A7"/>
        </w:rPr>
        <w:t xml:space="preserve"> seita</w:t>
      </w:r>
      <w:r>
        <w:rPr>
          <w:color w:val="3F0000"/>
        </w:rPr>
        <w:t xml:space="preserve"> abar</w:t>
      </w:r>
      <w:r>
        <w:rPr>
          <w:color w:val="000032"/>
        </w:rPr>
        <w:t xml:space="preserve"> nite</w:t>
      </w:r>
      <w:r>
        <w:rPr>
          <w:color w:val="000033"/>
        </w:rPr>
        <w:t xml:space="preserve"> pari</w:t>
      </w:r>
      <w:r>
        <w:br/>
      </w:r>
      <w:r>
        <w:rPr>
          <w:color w:val="5E0000"/>
        </w:rPr>
        <w:t xml:space="preserve"> i</w:t>
      </w:r>
      <w:r>
        <w:rPr>
          <w:color w:val="000078"/>
        </w:rPr>
        <w:t xml:space="preserve"> took</w:t>
      </w:r>
      <w:r>
        <w:rPr>
          <w:color w:val="00005C"/>
        </w:rPr>
        <w:t xml:space="preserve"> taka</w:t>
      </w:r>
      <w:r>
        <w:rPr>
          <w:color w:val="000034"/>
        </w:rPr>
        <w:t xml:space="preserve"> cashback</w:t>
      </w:r>
      <w:r>
        <w:rPr>
          <w:color w:val="00004A"/>
        </w:rPr>
        <w:t xml:space="preserve"> on</w:t>
      </w:r>
      <w:r>
        <w:rPr>
          <w:color w:val="00005C"/>
        </w:rPr>
        <w:t xml:space="preserve"> taka</w:t>
      </w:r>
      <w:r>
        <w:rPr>
          <w:color w:val="000048"/>
        </w:rPr>
        <w:t xml:space="preserve"> mobile</w:t>
      </w:r>
      <w:r>
        <w:rPr>
          <w:color w:val="000000"/>
        </w:rPr>
        <w:t xml:space="preserve"> recharge</w:t>
      </w:r>
      <w:r>
        <w:rPr>
          <w:color w:val="00003C"/>
        </w:rPr>
        <w:t xml:space="preserve"> can</w:t>
      </w:r>
      <w:r>
        <w:rPr>
          <w:color w:val="5E0000"/>
        </w:rPr>
        <w:t xml:space="preserve"> i</w:t>
      </w:r>
      <w:r>
        <w:rPr>
          <w:color w:val="000051"/>
        </w:rPr>
        <w:t xml:space="preserve"> take</w:t>
      </w:r>
      <w:r>
        <w:rPr>
          <w:color w:val="510000"/>
        </w:rPr>
        <w:t xml:space="preserve"> that</w:t>
      </w:r>
      <w:r>
        <w:rPr>
          <w:color w:val="000031"/>
        </w:rPr>
        <w:t xml:space="preserve"> offer</w:t>
      </w:r>
      <w:r>
        <w:rPr>
          <w:color w:val="000000"/>
        </w:rPr>
        <w:t xml:space="preserve"> again</w:t>
      </w:r>
      <w:r>
        <w:br/>
      </w:r>
      <w:r>
        <w:rPr>
          <w:color w:val="000059"/>
        </w:rPr>
        <w:t xml:space="preserve"> রবি</w:t>
      </w:r>
      <w:r>
        <w:rPr>
          <w:color w:val="490000"/>
        </w:rPr>
        <w:t xml:space="preserve"> তে</w:t>
      </w:r>
      <w:r>
        <w:rPr>
          <w:color w:val="000021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320000"/>
        </w:rPr>
        <w:t xml:space="preserve"> এর</w:t>
      </w:r>
      <w:r>
        <w:rPr>
          <w:color w:val="000034"/>
        </w:rPr>
        <w:t xml:space="preserve"> একটা</w:t>
      </w:r>
      <w:r>
        <w:rPr>
          <w:color w:val="000065"/>
        </w:rPr>
        <w:t xml:space="preserve"> অফার</w:t>
      </w:r>
      <w:r>
        <w:rPr>
          <w:color w:val="00005E"/>
        </w:rPr>
        <w:t xml:space="preserve"> গ্রহন</w:t>
      </w:r>
      <w:r>
        <w:rPr>
          <w:color w:val="460000"/>
        </w:rPr>
        <w:t xml:space="preserve"> করেছিলাম</w:t>
      </w:r>
      <w:r>
        <w:rPr>
          <w:color w:val="00004D"/>
        </w:rPr>
        <w:t xml:space="preserve"> ওই</w:t>
      </w:r>
      <w:r>
        <w:rPr>
          <w:color w:val="000065"/>
        </w:rPr>
        <w:t xml:space="preserve"> অফার</w:t>
      </w:r>
      <w:r>
        <w:rPr>
          <w:color w:val="000048"/>
        </w:rPr>
        <w:t xml:space="preserve"> আবার</w:t>
      </w:r>
      <w:r>
        <w:rPr>
          <w:color w:val="000038"/>
        </w:rPr>
        <w:t xml:space="preserve"> নিতে</w:t>
      </w:r>
      <w:r>
        <w:rPr>
          <w:color w:val="000038"/>
        </w:rPr>
        <w:t xml:space="preserve"> পারি</w:t>
      </w:r>
      <w:r>
        <w:br/>
      </w:r>
      <w:r>
        <w:rPr>
          <w:color w:val="00005A"/>
        </w:rPr>
        <w:t xml:space="preserve"> airtel</w:t>
      </w:r>
      <w:r>
        <w:rPr>
          <w:color w:val="2E0000"/>
        </w:rPr>
        <w:t xml:space="preserve"> er</w:t>
      </w:r>
      <w:r>
        <w:rPr>
          <w:color w:val="000054"/>
        </w:rPr>
        <w:t xml:space="preserve"> taka</w:t>
      </w:r>
      <w:r>
        <w:rPr>
          <w:color w:val="000042"/>
        </w:rPr>
        <w:t xml:space="preserve"> mobile</w:t>
      </w:r>
      <w:r>
        <w:rPr>
          <w:color w:val="00002F"/>
        </w:rPr>
        <w:t xml:space="preserve"> recharge</w:t>
      </w:r>
      <w:r>
        <w:rPr>
          <w:color w:val="000054"/>
        </w:rPr>
        <w:t xml:space="preserve"> taka</w:t>
      </w:r>
      <w:r>
        <w:rPr>
          <w:color w:val="000030"/>
        </w:rPr>
        <w:t xml:space="preserve"> cashback</w:t>
      </w:r>
      <w:r>
        <w:rPr>
          <w:color w:val="00005A"/>
        </w:rPr>
        <w:t xml:space="preserve"> offer</w:t>
      </w:r>
      <w:r>
        <w:rPr>
          <w:color w:val="000063"/>
        </w:rPr>
        <w:t xml:space="preserve"> niyechilam</w:t>
      </w:r>
      <w:r>
        <w:rPr>
          <w:color w:val="450000"/>
        </w:rPr>
        <w:t xml:space="preserve"> oi</w:t>
      </w:r>
      <w:r>
        <w:rPr>
          <w:color w:val="00005A"/>
        </w:rPr>
        <w:t xml:space="preserve"> offer</w:t>
      </w:r>
      <w:r>
        <w:rPr>
          <w:color w:val="00002D"/>
        </w:rPr>
        <w:t xml:space="preserve"> ta</w:t>
      </w:r>
      <w:r>
        <w:rPr>
          <w:color w:val="4C0000"/>
        </w:rPr>
        <w:t xml:space="preserve"> abar</w:t>
      </w:r>
      <w:r>
        <w:rPr>
          <w:color w:val="00003D"/>
        </w:rPr>
        <w:t xml:space="preserve"> nite</w:t>
      </w:r>
      <w:r>
        <w:rPr>
          <w:color w:val="00003E"/>
        </w:rPr>
        <w:t xml:space="preserve"> pari</w:t>
      </w:r>
      <w:r>
        <w:br/>
      </w:r>
      <w:r>
        <w:rPr>
          <w:color w:val="000022"/>
        </w:rPr>
        <w:t xml:space="preserve"> বিকাশ</w:t>
      </w:r>
      <w:r>
        <w:rPr>
          <w:color w:val="360000"/>
        </w:rPr>
        <w:t xml:space="preserve"> এর</w:t>
      </w:r>
      <w:r>
        <w:rPr>
          <w:color w:val="4A0000"/>
        </w:rPr>
        <w:t xml:space="preserve"> মাধ্যমে</w:t>
      </w:r>
      <w:r>
        <w:rPr>
          <w:color w:val="000038"/>
        </w:rPr>
        <w:t xml:space="preserve"> একটা</w:t>
      </w:r>
      <w:r>
        <w:rPr>
          <w:color w:val="000036"/>
        </w:rPr>
        <w:t xml:space="preserve"> অফার</w:t>
      </w:r>
      <w:r>
        <w:rPr>
          <w:color w:val="000050"/>
        </w:rPr>
        <w:t xml:space="preserve"> নেওয়া</w:t>
      </w:r>
      <w:r>
        <w:rPr>
          <w:color w:val="490000"/>
        </w:rPr>
        <w:t xml:space="preserve"> পর</w:t>
      </w:r>
      <w:r>
        <w:rPr>
          <w:color w:val="000053"/>
        </w:rPr>
        <w:t xml:space="preserve"> ওই</w:t>
      </w:r>
      <w:r>
        <w:rPr>
          <w:color w:val="00004F"/>
        </w:rPr>
        <w:t xml:space="preserve"> অফারটি</w:t>
      </w:r>
      <w:r>
        <w:rPr>
          <w:color w:val="00004D"/>
        </w:rPr>
        <w:t xml:space="preserve"> আবার</w:t>
      </w:r>
      <w:r>
        <w:rPr>
          <w:color w:val="000065"/>
        </w:rPr>
        <w:t xml:space="preserve"> গ্রহন</w:t>
      </w:r>
      <w:r>
        <w:rPr>
          <w:color w:val="3B0000"/>
        </w:rPr>
        <w:t xml:space="preserve"> করা</w:t>
      </w:r>
      <w:r>
        <w:rPr>
          <w:color w:val="410000"/>
        </w:rPr>
        <w:t xml:space="preserve"> যায়</w:t>
      </w:r>
      <w:r>
        <w:br/>
      </w:r>
      <w:r>
        <w:rPr>
          <w:color w:val="460000"/>
        </w:rPr>
        <w:t xml:space="preserve"> আমি</w:t>
      </w:r>
      <w:r>
        <w:rPr>
          <w:color w:val="000037"/>
        </w:rPr>
        <w:t xml:space="preserve"> একটা</w:t>
      </w:r>
      <w:r>
        <w:rPr>
          <w:color w:val="000047"/>
        </w:rPr>
        <w:t xml:space="preserve"> মোবাইল</w:t>
      </w:r>
      <w:r>
        <w:rPr>
          <w:color w:val="00003A"/>
        </w:rPr>
        <w:t xml:space="preserve"> রিচার্জ</w:t>
      </w:r>
      <w:r>
        <w:rPr>
          <w:color w:val="350000"/>
        </w:rPr>
        <w:t xml:space="preserve"> এর</w:t>
      </w:r>
      <w:r>
        <w:rPr>
          <w:color w:val="00006B"/>
        </w:rPr>
        <w:t xml:space="preserve"> অফার</w:t>
      </w:r>
      <w:r>
        <w:rPr>
          <w:color w:val="000063"/>
        </w:rPr>
        <w:t xml:space="preserve"> গ্রহন</w:t>
      </w:r>
      <w:r>
        <w:rPr>
          <w:color w:val="3B0000"/>
        </w:rPr>
        <w:t xml:space="preserve"> করেছি</w:t>
      </w:r>
      <w:r>
        <w:rPr>
          <w:color w:val="460000"/>
        </w:rPr>
        <w:t xml:space="preserve"> আমি</w:t>
      </w:r>
      <w:r>
        <w:rPr>
          <w:color w:val="00004B"/>
        </w:rPr>
        <w:t xml:space="preserve"> আবার</w:t>
      </w:r>
      <w:r>
        <w:rPr>
          <w:color w:val="000051"/>
        </w:rPr>
        <w:t xml:space="preserve"> ওই</w:t>
      </w:r>
      <w:r>
        <w:rPr>
          <w:color w:val="00006B"/>
        </w:rPr>
        <w:t xml:space="preserve"> অফার</w:t>
      </w:r>
      <w:r>
        <w:rPr>
          <w:color w:val="00003B"/>
        </w:rPr>
        <w:t xml:space="preserve"> নিতে</w:t>
      </w:r>
      <w:r>
        <w:rPr>
          <w:color w:val="000043"/>
        </w:rPr>
        <w:t xml:space="preserve"> পারবো</w:t>
      </w:r>
      <w:r>
        <w:br/>
      </w:r>
      <w:r>
        <w:rPr>
          <w:color w:val="00004B"/>
        </w:rPr>
        <w:t xml:space="preserve"> মোবাইল</w:t>
      </w:r>
      <w:r>
        <w:rPr>
          <w:color w:val="00003D"/>
        </w:rPr>
        <w:t xml:space="preserve"> রিচার্জ</w:t>
      </w:r>
      <w:r>
        <w:rPr>
          <w:color w:val="380000"/>
        </w:rPr>
        <w:t xml:space="preserve"> এর</w:t>
      </w:r>
      <w:r>
        <w:rPr>
          <w:color w:val="000071"/>
        </w:rPr>
        <w:t xml:space="preserve"> অফার</w:t>
      </w:r>
      <w:r>
        <w:rPr>
          <w:color w:val="000068"/>
        </w:rPr>
        <w:t xml:space="preserve"> গ্রহন</w:t>
      </w:r>
      <w:r>
        <w:rPr>
          <w:color w:val="3E0000"/>
        </w:rPr>
        <w:t xml:space="preserve"> করেছি</w:t>
      </w:r>
      <w:r>
        <w:rPr>
          <w:color w:val="250000"/>
        </w:rPr>
        <w:t xml:space="preserve"> আমি</w:t>
      </w:r>
      <w:r>
        <w:rPr>
          <w:color w:val="000050"/>
        </w:rPr>
        <w:t xml:space="preserve"> আবার</w:t>
      </w:r>
      <w:r>
        <w:rPr>
          <w:color w:val="000056"/>
        </w:rPr>
        <w:t xml:space="preserve"> ওই</w:t>
      </w:r>
      <w:r>
        <w:rPr>
          <w:color w:val="000071"/>
        </w:rPr>
        <w:t xml:space="preserve"> অফার</w:t>
      </w:r>
      <w:r>
        <w:rPr>
          <w:color w:val="00003F"/>
        </w:rPr>
        <w:t xml:space="preserve"> নিতে</w:t>
      </w:r>
      <w:r>
        <w:rPr>
          <w:color w:val="000047"/>
        </w:rPr>
        <w:t xml:space="preserve"> পারবো</w:t>
      </w:r>
      <w:r>
        <w:br/>
      </w:r>
      <w:r>
        <w:rPr>
          <w:color w:val="00005C"/>
        </w:rPr>
        <w:t xml:space="preserve"> taka</w:t>
      </w:r>
      <w:r>
        <w:rPr>
          <w:color w:val="000034"/>
        </w:rPr>
        <w:t xml:space="preserve"> recharge</w:t>
      </w:r>
      <w:r>
        <w:rPr>
          <w:color w:val="00005C"/>
        </w:rPr>
        <w:t xml:space="preserve"> taka</w:t>
      </w:r>
      <w:r>
        <w:rPr>
          <w:color w:val="000083"/>
        </w:rPr>
        <w:t xml:space="preserve"> ekber</w:t>
      </w:r>
      <w:r>
        <w:rPr>
          <w:color w:val="00006C"/>
        </w:rPr>
        <w:t xml:space="preserve"> niyechilam</w:t>
      </w:r>
      <w:r>
        <w:rPr>
          <w:color w:val="4B0000"/>
        </w:rPr>
        <w:t xml:space="preserve"> oi</w:t>
      </w:r>
      <w:r>
        <w:rPr>
          <w:color w:val="000031"/>
        </w:rPr>
        <w:t xml:space="preserve"> offer</w:t>
      </w:r>
      <w:r>
        <w:rPr>
          <w:color w:val="540000"/>
        </w:rPr>
        <w:t xml:space="preserve"> abar</w:t>
      </w:r>
      <w:r>
        <w:rPr>
          <w:color w:val="000043"/>
        </w:rPr>
        <w:t xml:space="preserve"> nite</w:t>
      </w:r>
      <w:r>
        <w:rPr>
          <w:color w:val="000044"/>
        </w:rPr>
        <w:t xml:space="preserve"> pari</w:t>
      </w:r>
      <w:r>
        <w:br/>
      </w:r>
      <w:r>
        <w:rPr>
          <w:color w:val="200000"/>
        </w:rPr>
        <w:t xml:space="preserve"> আমি</w:t>
      </w:r>
      <w:r>
        <w:rPr>
          <w:color w:val="000041"/>
        </w:rPr>
        <w:t xml:space="preserve"> দিন</w:t>
      </w:r>
      <w:r>
        <w:rPr>
          <w:color w:val="3E0000"/>
        </w:rPr>
        <w:t xml:space="preserve"> আগে</w:t>
      </w:r>
      <w:r>
        <w:rPr>
          <w:color w:val="410000"/>
        </w:rPr>
        <w:t xml:space="preserve"> আপনাদের</w:t>
      </w:r>
      <w:r>
        <w:rPr>
          <w:color w:val="000033"/>
        </w:rPr>
        <w:t xml:space="preserve"> একটা</w:t>
      </w:r>
      <w:r>
        <w:rPr>
          <w:color w:val="000038"/>
        </w:rPr>
        <w:t xml:space="preserve"> ক্যাশ</w:t>
      </w:r>
      <w:r>
        <w:rPr>
          <w:color w:val="00003F"/>
        </w:rPr>
        <w:t xml:space="preserve"> ব্যাক</w:t>
      </w:r>
      <w:r>
        <w:rPr>
          <w:color w:val="00005E"/>
        </w:rPr>
        <w:t xml:space="preserve"> নিয়েছি</w:t>
      </w:r>
      <w:r>
        <w:rPr>
          <w:color w:val="5F0000"/>
        </w:rPr>
        <w:t xml:space="preserve"> ঐটা</w:t>
      </w:r>
      <w:r>
        <w:rPr>
          <w:color w:val="000045"/>
        </w:rPr>
        <w:t xml:space="preserve"> আবার</w:t>
      </w:r>
      <w:r>
        <w:rPr>
          <w:color w:val="000048"/>
        </w:rPr>
        <w:t xml:space="preserve"> নেওয়া</w:t>
      </w:r>
      <w:r>
        <w:rPr>
          <w:color w:val="000073"/>
        </w:rPr>
        <w:t xml:space="preserve"> যাবেনা</w:t>
      </w:r>
      <w:r>
        <w:br/>
      </w:r>
      <w:r>
        <w:rPr>
          <w:color w:val="460000"/>
        </w:rPr>
        <w:t xml:space="preserve"> ame</w:t>
      </w:r>
      <w:r>
        <w:rPr>
          <w:color w:val="460000"/>
        </w:rPr>
        <w:t xml:space="preserve"> apnader</w:t>
      </w:r>
      <w:r>
        <w:rPr>
          <w:color w:val="470000"/>
        </w:rPr>
        <w:t xml:space="preserve"> je</w:t>
      </w:r>
      <w:r>
        <w:rPr>
          <w:color w:val="000031"/>
        </w:rPr>
        <w:t xml:space="preserve"> add</w:t>
      </w:r>
      <w:r>
        <w:rPr>
          <w:color w:val="00002E"/>
        </w:rPr>
        <w:t xml:space="preserve"> money</w:t>
      </w:r>
      <w:r>
        <w:rPr>
          <w:color w:val="00002E"/>
        </w:rPr>
        <w:t xml:space="preserve"> offer</w:t>
      </w:r>
      <w:r>
        <w:rPr>
          <w:color w:val="520000"/>
        </w:rPr>
        <w:t xml:space="preserve"> kal</w:t>
      </w:r>
      <w:r>
        <w:rPr>
          <w:color w:val="000065"/>
        </w:rPr>
        <w:t xml:space="preserve"> niyechilam</w:t>
      </w:r>
      <w:r>
        <w:rPr>
          <w:color w:val="000050"/>
        </w:rPr>
        <w:t xml:space="preserve"> oita</w:t>
      </w:r>
      <w:r>
        <w:rPr>
          <w:color w:val="00004F"/>
        </w:rPr>
        <w:t xml:space="preserve"> ajke</w:t>
      </w:r>
      <w:r>
        <w:rPr>
          <w:color w:val="4E0000"/>
        </w:rPr>
        <w:t xml:space="preserve"> abar</w:t>
      </w:r>
      <w:r>
        <w:rPr>
          <w:color w:val="00003E"/>
        </w:rPr>
        <w:t xml:space="preserve"> nite</w:t>
      </w:r>
      <w:r>
        <w:rPr>
          <w:color w:val="000037"/>
        </w:rPr>
        <w:t xml:space="preserve"> chai</w:t>
      </w:r>
      <w:r>
        <w:br/>
      </w:r>
      <w:r>
        <w:rPr>
          <w:color w:val="00003E"/>
        </w:rPr>
        <w:t xml:space="preserve"> can</w:t>
      </w:r>
      <w:r>
        <w:rPr>
          <w:color w:val="300000"/>
        </w:rPr>
        <w:t xml:space="preserve"> i</w:t>
      </w:r>
      <w:r>
        <w:rPr>
          <w:color w:val="00006E"/>
        </w:rPr>
        <w:t xml:space="preserve"> avail</w:t>
      </w:r>
      <w:r>
        <w:rPr>
          <w:color w:val="600000"/>
        </w:rPr>
        <w:t xml:space="preserve"> same</w:t>
      </w:r>
      <w:r>
        <w:rPr>
          <w:color w:val="000033"/>
        </w:rPr>
        <w:t xml:space="preserve"> offer</w:t>
      </w:r>
      <w:r>
        <w:rPr>
          <w:color w:val="000076"/>
        </w:rPr>
        <w:t xml:space="preserve"> twice</w:t>
      </w:r>
      <w:r>
        <w:rPr>
          <w:color w:val="000061"/>
        </w:rPr>
        <w:t xml:space="preserve"> today</w:t>
      </w:r>
      <w:r>
        <w:rPr>
          <w:color w:val="430000"/>
        </w:rPr>
        <w:t xml:space="preserve"> please</w:t>
      </w:r>
      <w:r>
        <w:rPr>
          <w:color w:val="000051"/>
        </w:rPr>
        <w:t xml:space="preserve"> check</w:t>
      </w:r>
      <w:r>
        <w:br/>
      </w:r>
      <w:r>
        <w:rPr>
          <w:color w:val="430000"/>
        </w:rPr>
        <w:t xml:space="preserve"> ame</w:t>
      </w:r>
      <w:r>
        <w:rPr>
          <w:color w:val="000052"/>
        </w:rPr>
        <w:t xml:space="preserve"> taka</w:t>
      </w:r>
      <w:r>
        <w:rPr>
          <w:color w:val="00002E"/>
        </w:rPr>
        <w:t xml:space="preserve"> recharge</w:t>
      </w:r>
      <w:r>
        <w:rPr>
          <w:color w:val="00002B"/>
        </w:rPr>
        <w:t xml:space="preserve"> e</w:t>
      </w:r>
      <w:r>
        <w:rPr>
          <w:color w:val="000052"/>
        </w:rPr>
        <w:t xml:space="preserve"> taka</w:t>
      </w:r>
      <w:r>
        <w:rPr>
          <w:color w:val="00002E"/>
        </w:rPr>
        <w:t xml:space="preserve"> cash</w:t>
      </w:r>
      <w:r>
        <w:rPr>
          <w:color w:val="00002F"/>
        </w:rPr>
        <w:t xml:space="preserve"> back</w:t>
      </w:r>
      <w:r>
        <w:rPr>
          <w:color w:val="4F0000"/>
        </w:rPr>
        <w:t xml:space="preserve"> kal</w:t>
      </w:r>
      <w:r>
        <w:rPr>
          <w:color w:val="000060"/>
        </w:rPr>
        <w:t xml:space="preserve"> nisi</w:t>
      </w:r>
      <w:r>
        <w:rPr>
          <w:color w:val="00004D"/>
        </w:rPr>
        <w:t xml:space="preserve"> oita</w:t>
      </w:r>
      <w:r>
        <w:rPr>
          <w:color w:val="00004C"/>
        </w:rPr>
        <w:t xml:space="preserve"> ajke</w:t>
      </w:r>
      <w:r>
        <w:rPr>
          <w:color w:val="4A0000"/>
        </w:rPr>
        <w:t xml:space="preserve"> abar</w:t>
      </w:r>
      <w:r>
        <w:rPr>
          <w:color w:val="000056"/>
        </w:rPr>
        <w:t xml:space="preserve"> diben</w:t>
      </w:r>
      <w:r>
        <w:rPr>
          <w:color w:val="430000"/>
        </w:rPr>
        <w:t xml:space="preserve"> amake</w:t>
      </w:r>
      <w:r>
        <w:br/>
      </w:r>
      <w:r>
        <w:rPr>
          <w:color w:val="1C0000"/>
        </w:rPr>
        <w:t xml:space="preserve"> আমি</w:t>
      </w:r>
      <w:r>
        <w:rPr>
          <w:color w:val="390000"/>
        </w:rPr>
        <w:t xml:space="preserve"> আপনাদের</w:t>
      </w:r>
      <w:r>
        <w:rPr>
          <w:color w:val="00004E"/>
        </w:rPr>
        <w:t xml:space="preserve"> নির্দিষ্ট</w:t>
      </w:r>
      <w:r>
        <w:rPr>
          <w:color w:val="550000"/>
        </w:rPr>
        <w:t xml:space="preserve"> গ্রাহকদের</w:t>
      </w:r>
      <w:r>
        <w:rPr>
          <w:color w:val="360000"/>
        </w:rPr>
        <w:t xml:space="preserve"> যে</w:t>
      </w:r>
      <w:r>
        <w:rPr>
          <w:color w:val="00003F"/>
        </w:rPr>
        <w:t xml:space="preserve"> ট্রান্সফার</w:t>
      </w:r>
      <w:r>
        <w:rPr>
          <w:color w:val="00002F"/>
        </w:rPr>
        <w:t xml:space="preserve"> মানি</w:t>
      </w:r>
      <w:r>
        <w:rPr>
          <w:color w:val="00002B"/>
        </w:rPr>
        <w:t xml:space="preserve"> অফার</w:t>
      </w:r>
      <w:r>
        <w:rPr>
          <w:color w:val="540000"/>
        </w:rPr>
        <w:t xml:space="preserve"> ঐটা</w:t>
      </w:r>
      <w:r>
        <w:rPr>
          <w:color w:val="000061"/>
        </w:rPr>
        <w:t xml:space="preserve"> আরেকবার</w:t>
      </w:r>
      <w:r>
        <w:rPr>
          <w:color w:val="1E0000"/>
        </w:rPr>
        <w:t xml:space="preserve"> কি</w:t>
      </w:r>
      <w:r>
        <w:rPr>
          <w:color w:val="000030"/>
        </w:rPr>
        <w:t xml:space="preserve"> নিতে</w:t>
      </w:r>
      <w:r>
        <w:rPr>
          <w:color w:val="00003C"/>
        </w:rPr>
        <w:t xml:space="preserve"> পারব</w:t>
      </w:r>
      <w:r>
        <w:rPr>
          <w:color w:val="00004A"/>
        </w:rPr>
        <w:t xml:space="preserve"> একবার</w:t>
      </w:r>
      <w:r>
        <w:rPr>
          <w:color w:val="000053"/>
        </w:rPr>
        <w:t xml:space="preserve"> নিয়েছি</w:t>
      </w:r>
      <w:r>
        <w:br/>
      </w:r>
      <w:r>
        <w:rPr>
          <w:color w:val="380000"/>
        </w:rPr>
        <w:t xml:space="preserve"> a</w:t>
      </w:r>
      <w:r>
        <w:rPr>
          <w:color w:val="000039"/>
        </w:rPr>
        <w:t xml:space="preserve"> december</w:t>
      </w:r>
      <w:r>
        <w:rPr>
          <w:color w:val="000028"/>
        </w:rPr>
        <w:t xml:space="preserve"> akta</w:t>
      </w:r>
      <w:r>
        <w:rPr>
          <w:color w:val="00001F"/>
        </w:rPr>
        <w:t xml:space="preserve"> offer</w:t>
      </w:r>
      <w:r>
        <w:rPr>
          <w:color w:val="000048"/>
        </w:rPr>
        <w:t xml:space="preserve"> selo</w:t>
      </w:r>
      <w:r>
        <w:rPr>
          <w:color w:val="000039"/>
        </w:rPr>
        <w:t xml:space="preserve"> taka</w:t>
      </w:r>
      <w:r>
        <w:rPr>
          <w:color w:val="00003E"/>
        </w:rPr>
        <w:t xml:space="preserve"> airtel</w:t>
      </w:r>
      <w:r>
        <w:rPr>
          <w:color w:val="000020"/>
        </w:rPr>
        <w:t xml:space="preserve"> recharge</w:t>
      </w:r>
      <w:r>
        <w:rPr>
          <w:color w:val="380000"/>
        </w:rPr>
        <w:t xml:space="preserve"> a</w:t>
      </w:r>
      <w:r>
        <w:rPr>
          <w:color w:val="000039"/>
        </w:rPr>
        <w:t xml:space="preserve"> taka</w:t>
      </w:r>
      <w:r>
        <w:rPr>
          <w:color w:val="000041"/>
        </w:rPr>
        <w:t xml:space="preserve"> cash</w:t>
      </w:r>
      <w:r>
        <w:rPr>
          <w:color w:val="000043"/>
        </w:rPr>
        <w:t xml:space="preserve"> back</w:t>
      </w:r>
      <w:r>
        <w:rPr>
          <w:color w:val="380000"/>
        </w:rPr>
        <w:t xml:space="preserve"> ay</w:t>
      </w:r>
      <w:r>
        <w:rPr>
          <w:color w:val="000041"/>
        </w:rPr>
        <w:t xml:space="preserve"> cash</w:t>
      </w:r>
      <w:r>
        <w:rPr>
          <w:color w:val="000043"/>
        </w:rPr>
        <w:t xml:space="preserve"> back</w:t>
      </w:r>
      <w:r>
        <w:rPr>
          <w:color w:val="480000"/>
        </w:rPr>
        <w:t xml:space="preserve"> ask</w:t>
      </w:r>
      <w:r>
        <w:rPr>
          <w:color w:val="00003E"/>
        </w:rPr>
        <w:t xml:space="preserve"> dewar</w:t>
      </w:r>
      <w:r>
        <w:rPr>
          <w:color w:val="000031"/>
        </w:rPr>
        <w:t xml:space="preserve"> kotha</w:t>
      </w:r>
      <w:r>
        <w:rPr>
          <w:color w:val="4B0000"/>
        </w:rPr>
        <w:t xml:space="preserve"> ayta</w:t>
      </w:r>
      <w:r>
        <w:rPr>
          <w:color w:val="000019"/>
        </w:rPr>
        <w:t xml:space="preserve"> ki</w:t>
      </w:r>
      <w:r>
        <w:rPr>
          <w:color w:val="000039"/>
        </w:rPr>
        <w:t xml:space="preserve"> dewa</w:t>
      </w:r>
      <w:r>
        <w:rPr>
          <w:color w:val="00004B"/>
        </w:rPr>
        <w:t xml:space="preserve"> suru</w:t>
      </w:r>
      <w:r>
        <w:rPr>
          <w:color w:val="000039"/>
        </w:rPr>
        <w:t xml:space="preserve"> korce</w:t>
      </w:r>
      <w:r>
        <w:br/>
      </w:r>
      <w:r>
        <w:rPr>
          <w:color w:val="420000"/>
        </w:rPr>
        <w:t xml:space="preserve"> ami</w:t>
      </w:r>
      <w:r>
        <w:rPr>
          <w:color w:val="000044"/>
        </w:rPr>
        <w:t xml:space="preserve"> city</w:t>
      </w:r>
      <w:r>
        <w:rPr>
          <w:color w:val="000030"/>
        </w:rPr>
        <w:t xml:space="preserve"> bank</w:t>
      </w:r>
      <w:r>
        <w:rPr>
          <w:color w:val="000054"/>
        </w:rPr>
        <w:t xml:space="preserve"> theke</w:t>
      </w:r>
      <w:r>
        <w:rPr>
          <w:color w:val="3E0000"/>
        </w:rPr>
        <w:t xml:space="preserve"> age</w:t>
      </w:r>
      <w:r>
        <w:rPr>
          <w:color w:val="00002D"/>
        </w:rPr>
        <w:t xml:space="preserve"> add</w:t>
      </w:r>
      <w:r>
        <w:rPr>
          <w:color w:val="00002A"/>
        </w:rPr>
        <w:t xml:space="preserve"> money</w:t>
      </w:r>
      <w:r>
        <w:rPr>
          <w:color w:val="3F0000"/>
        </w:rPr>
        <w:t xml:space="preserve"> korechi</w:t>
      </w:r>
      <w:r>
        <w:rPr>
          <w:color w:val="330000"/>
        </w:rPr>
        <w:t xml:space="preserve"> kintu</w:t>
      </w:r>
      <w:r>
        <w:rPr>
          <w:color w:val="00006B"/>
        </w:rPr>
        <w:t xml:space="preserve"> egulor</w:t>
      </w:r>
      <w:r>
        <w:rPr>
          <w:color w:val="00006B"/>
        </w:rPr>
        <w:t xml:space="preserve"> konota</w:t>
      </w:r>
      <w:r>
        <w:rPr>
          <w:color w:val="000054"/>
        </w:rPr>
        <w:t xml:space="preserve"> theke</w:t>
      </w:r>
      <w:r>
        <w:rPr>
          <w:color w:val="000000"/>
        </w:rPr>
        <w:t xml:space="preserve"> korini</w:t>
      </w:r>
      <w:r>
        <w:rPr>
          <w:color w:val="4A0000"/>
        </w:rPr>
        <w:t xml:space="preserve"> tahole</w:t>
      </w:r>
      <w:r>
        <w:rPr>
          <w:color w:val="000022"/>
        </w:rPr>
        <w:t xml:space="preserve"> ki</w:t>
      </w:r>
      <w:r>
        <w:rPr>
          <w:color w:val="420000"/>
        </w:rPr>
        <w:t xml:space="preserve"> ami</w:t>
      </w:r>
      <w:r>
        <w:rPr>
          <w:color w:val="00002C"/>
        </w:rPr>
        <w:t xml:space="preserve"> cashback</w:t>
      </w:r>
      <w:r>
        <w:rPr>
          <w:color w:val="000000"/>
        </w:rPr>
        <w:t xml:space="preserve"> pabo</w:t>
      </w:r>
      <w:r>
        <w:br/>
      </w:r>
      <w:r>
        <w:rPr>
          <w:color w:val="000024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2D"/>
        </w:rPr>
        <w:t xml:space="preserve"> kore</w:t>
      </w:r>
      <w:r>
        <w:rPr>
          <w:color w:val="000060"/>
        </w:rPr>
        <w:t xml:space="preserve"> sopno</w:t>
      </w:r>
      <w:r>
        <w:rPr>
          <w:color w:val="000065"/>
        </w:rPr>
        <w:t xml:space="preserve"> copun</w:t>
      </w:r>
      <w:r>
        <w:rPr>
          <w:color w:val="000000"/>
        </w:rPr>
        <w:t xml:space="preserve"> paichi</w:t>
      </w:r>
      <w:r>
        <w:rPr>
          <w:color w:val="3F0000"/>
        </w:rPr>
        <w:t xml:space="preserve"> eta</w:t>
      </w:r>
      <w:r>
        <w:rPr>
          <w:color w:val="5A0000"/>
        </w:rPr>
        <w:t xml:space="preserve"> kun</w:t>
      </w:r>
      <w:r>
        <w:rPr>
          <w:color w:val="000058"/>
        </w:rPr>
        <w:t xml:space="preserve"> shop</w:t>
      </w:r>
      <w:r>
        <w:rPr>
          <w:color w:val="000028"/>
        </w:rPr>
        <w:t xml:space="preserve"> theke</w:t>
      </w:r>
      <w:r>
        <w:rPr>
          <w:color w:val="000069"/>
        </w:rPr>
        <w:t xml:space="preserve"> duscount</w:t>
      </w:r>
      <w:r>
        <w:rPr>
          <w:color w:val="00004B"/>
        </w:rPr>
        <w:t xml:space="preserve"> neya</w:t>
      </w:r>
      <w:r>
        <w:rPr>
          <w:color w:val="000000"/>
        </w:rPr>
        <w:t xml:space="preserve"> jabe</w:t>
      </w:r>
      <w:r>
        <w:br/>
      </w:r>
      <w:r>
        <w:rPr>
          <w:color w:val="000035"/>
        </w:rPr>
        <w:t xml:space="preserve"> ta</w:t>
      </w:r>
      <w:r>
        <w:rPr>
          <w:color w:val="000037"/>
        </w:rPr>
        <w:t xml:space="preserve"> recharge</w:t>
      </w:r>
      <w:r>
        <w:rPr>
          <w:color w:val="300000"/>
        </w:rPr>
        <w:t xml:space="preserve"> a</w:t>
      </w:r>
      <w:r>
        <w:rPr>
          <w:color w:val="00006F"/>
        </w:rPr>
        <w:t xml:space="preserve"> gb</w:t>
      </w:r>
      <w:r>
        <w:rPr>
          <w:color w:val="610000"/>
        </w:rPr>
        <w:t xml:space="preserve"> aita</w:t>
      </w:r>
      <w:r>
        <w:rPr>
          <w:color w:val="00002B"/>
        </w:rPr>
        <w:t xml:space="preserve"> ki</w:t>
      </w:r>
      <w:r>
        <w:rPr>
          <w:color w:val="00008C"/>
        </w:rPr>
        <w:t xml:space="preserve"> jakono</w:t>
      </w:r>
      <w:r>
        <w:rPr>
          <w:color w:val="000066"/>
        </w:rPr>
        <w:t xml:space="preserve"> robi</w:t>
      </w:r>
      <w:r>
        <w:rPr>
          <w:color w:val="000032"/>
        </w:rPr>
        <w:t xml:space="preserve"> number</w:t>
      </w:r>
      <w:r>
        <w:rPr>
          <w:color w:val="300000"/>
        </w:rPr>
        <w:t xml:space="preserve"> a</w:t>
      </w:r>
      <w:r>
        <w:br/>
      </w:r>
      <w:r>
        <w:rPr>
          <w:color w:val="00006B"/>
        </w:rPr>
        <w:t xml:space="preserve"> recharge</w:t>
      </w:r>
      <w:r>
        <w:rPr>
          <w:color w:val="5C0000"/>
        </w:rPr>
        <w:t xml:space="preserve"> a</w:t>
      </w:r>
      <w:r>
        <w:rPr>
          <w:color w:val="000000"/>
        </w:rPr>
        <w:t xml:space="preserve"> ta</w:t>
      </w:r>
      <w:r>
        <w:rPr>
          <w:color w:val="0000AF"/>
        </w:rPr>
        <w:t xml:space="preserve"> ajke</w:t>
      </w:r>
      <w:r>
        <w:rPr>
          <w:color w:val="000077"/>
        </w:rPr>
        <w:t xml:space="preserve"> pabo</w:t>
      </w:r>
      <w:r>
        <w:br/>
      </w:r>
      <w:r>
        <w:rPr>
          <w:color w:val="00004B"/>
        </w:rPr>
        <w:t xml:space="preserve"> taka</w:t>
      </w:r>
      <w:r>
        <w:rPr>
          <w:color w:val="00006C"/>
        </w:rPr>
        <w:t xml:space="preserve"> lode</w:t>
      </w:r>
      <w:r>
        <w:rPr>
          <w:color w:val="000031"/>
        </w:rPr>
        <w:t xml:space="preserve"> kora</w:t>
      </w:r>
      <w:r>
        <w:rPr>
          <w:color w:val="00004B"/>
        </w:rPr>
        <w:t xml:space="preserve"> taka</w:t>
      </w:r>
      <w:r>
        <w:rPr>
          <w:color w:val="00002C"/>
        </w:rPr>
        <w:t xml:space="preserve"> back</w:t>
      </w:r>
      <w:r>
        <w:rPr>
          <w:color w:val="680000"/>
        </w:rPr>
        <w:t xml:space="preserve"> paiche</w:t>
      </w:r>
      <w:r>
        <w:rPr>
          <w:color w:val="400000"/>
        </w:rPr>
        <w:t xml:space="preserve"> eta</w:t>
      </w:r>
      <w:r>
        <w:rPr>
          <w:color w:val="680000"/>
        </w:rPr>
        <w:t xml:space="preserve"> kow</w:t>
      </w:r>
      <w:r>
        <w:rPr>
          <w:color w:val="000053"/>
        </w:rPr>
        <w:t xml:space="preserve"> ber</w:t>
      </w:r>
      <w:r>
        <w:rPr>
          <w:color w:val="000065"/>
        </w:rPr>
        <w:t xml:space="preserve"> deba</w:t>
      </w:r>
      <w:r>
        <w:br/>
      </w:r>
      <w:r>
        <w:rPr>
          <w:color w:val="6F0000"/>
        </w:rPr>
        <w:t xml:space="preserve"> এই</w:t>
      </w:r>
      <w:r>
        <w:rPr>
          <w:color w:val="00003B"/>
        </w:rPr>
        <w:t xml:space="preserve"> নাম্বারে</w:t>
      </w:r>
      <w:r>
        <w:rPr>
          <w:color w:val="00004F"/>
        </w:rPr>
        <w:t xml:space="preserve"> পার্সোনাল</w:t>
      </w:r>
      <w:r>
        <w:rPr>
          <w:color w:val="410000"/>
        </w:rPr>
        <w:t xml:space="preserve"> কোন</w:t>
      </w:r>
      <w:r>
        <w:rPr>
          <w:color w:val="00003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530000"/>
        </w:rPr>
        <w:t xml:space="preserve"> নাকি</w:t>
      </w:r>
      <w:r>
        <w:rPr>
          <w:color w:val="000065"/>
        </w:rPr>
        <w:t xml:space="preserve"> শুধু</w:t>
      </w:r>
      <w:r>
        <w:rPr>
          <w:color w:val="6F0000"/>
        </w:rPr>
        <w:t xml:space="preserve"> এই</w:t>
      </w:r>
      <w:r>
        <w:rPr>
          <w:color w:val="000064"/>
        </w:rPr>
        <w:t xml:space="preserve"> নাম্বারের</w:t>
      </w:r>
      <w:r>
        <w:rPr>
          <w:color w:val="420000"/>
        </w:rPr>
        <w:t xml:space="preserve"> জন্য</w:t>
      </w:r>
      <w:r>
        <w:br/>
      </w:r>
      <w:r>
        <w:rPr>
          <w:color w:val="00002C"/>
        </w:rPr>
        <w:t xml:space="preserve"> টাকা</w:t>
      </w:r>
      <w:r>
        <w:rPr>
          <w:color w:val="000026"/>
        </w:rPr>
        <w:t xml:space="preserve"> রিচার্জে</w:t>
      </w:r>
      <w:r>
        <w:rPr>
          <w:color w:val="00002C"/>
        </w:rPr>
        <w:t xml:space="preserve"> টাকা</w:t>
      </w:r>
      <w:r>
        <w:rPr>
          <w:color w:val="00003E"/>
        </w:rPr>
        <w:t xml:space="preserve"> ক‍্যাশব‍্যাক</w:t>
      </w:r>
      <w:r>
        <w:rPr>
          <w:color w:val="000060"/>
        </w:rPr>
        <w:t xml:space="preserve"> অফারটি</w:t>
      </w:r>
      <w:r>
        <w:rPr>
          <w:color w:val="000048"/>
        </w:rPr>
        <w:t xml:space="preserve"> পেয়েছিলাম</w:t>
      </w:r>
      <w:r>
        <w:rPr>
          <w:color w:val="000038"/>
        </w:rPr>
        <w:t xml:space="preserve"> একবার</w:t>
      </w:r>
      <w:r>
        <w:rPr>
          <w:color w:val="000050"/>
        </w:rPr>
        <w:t xml:space="preserve"> নিয়েছিও</w:t>
      </w:r>
      <w:r>
        <w:rPr>
          <w:color w:val="00005E"/>
        </w:rPr>
        <w:t xml:space="preserve"> আবার</w:t>
      </w:r>
      <w:r>
        <w:rPr>
          <w:color w:val="000060"/>
        </w:rPr>
        <w:t xml:space="preserve"> অফারটি</w:t>
      </w:r>
      <w:r>
        <w:rPr>
          <w:color w:val="150000"/>
        </w:rPr>
        <w:t xml:space="preserve"> আমার</w:t>
      </w:r>
      <w:r>
        <w:rPr>
          <w:color w:val="000014"/>
        </w:rPr>
        <w:t xml:space="preserve"> বিকাশ</w:t>
      </w:r>
      <w:r>
        <w:rPr>
          <w:color w:val="000048"/>
        </w:rPr>
        <w:t xml:space="preserve"> অ‍্যাপ</w:t>
      </w:r>
      <w:r>
        <w:rPr>
          <w:color w:val="210000"/>
        </w:rPr>
        <w:t xml:space="preserve"> এ</w:t>
      </w:r>
      <w:r>
        <w:rPr>
          <w:color w:val="000042"/>
        </w:rPr>
        <w:t xml:space="preserve"> শো</w:t>
      </w:r>
      <w:r>
        <w:rPr>
          <w:color w:val="000040"/>
        </w:rPr>
        <w:t xml:space="preserve"> করতেছে</w:t>
      </w:r>
      <w:r>
        <w:rPr>
          <w:color w:val="000033"/>
        </w:rPr>
        <w:t xml:space="preserve"> অফারটা</w:t>
      </w:r>
      <w:r>
        <w:rPr>
          <w:color w:val="2E0000"/>
        </w:rPr>
        <w:t xml:space="preserve"> কী</w:t>
      </w:r>
      <w:r>
        <w:rPr>
          <w:color w:val="150000"/>
        </w:rPr>
        <w:t xml:space="preserve"> আমি</w:t>
      </w:r>
      <w:r>
        <w:rPr>
          <w:color w:val="00005E"/>
        </w:rPr>
        <w:t xml:space="preserve"> আবার</w:t>
      </w:r>
      <w:r>
        <w:rPr>
          <w:color w:val="00002C"/>
        </w:rPr>
        <w:t xml:space="preserve"> পেতে</w:t>
      </w:r>
      <w:r>
        <w:rPr>
          <w:color w:val="000025"/>
        </w:rPr>
        <w:t xml:space="preserve"> পারি</w:t>
      </w:r>
      <w:r>
        <w:br/>
      </w:r>
      <w:r>
        <w:rPr>
          <w:color w:val="000065"/>
        </w:rPr>
        <w:t xml:space="preserve"> bpdb</w:t>
      </w:r>
      <w:r>
        <w:rPr>
          <w:color w:val="00008C"/>
        </w:rPr>
        <w:t xml:space="preserve"> biddhut</w:t>
      </w:r>
      <w:r>
        <w:rPr>
          <w:color w:val="000042"/>
        </w:rPr>
        <w:t xml:space="preserve"> bill</w:t>
      </w:r>
      <w:r>
        <w:rPr>
          <w:color w:val="000039"/>
        </w:rPr>
        <w:t xml:space="preserve"> e</w:t>
      </w:r>
      <w:r>
        <w:rPr>
          <w:color w:val="000057"/>
        </w:rPr>
        <w:t xml:space="preserve"> ekhon</w:t>
      </w:r>
      <w:r>
        <w:rPr>
          <w:color w:val="00003D"/>
        </w:rPr>
        <w:t xml:space="preserve"> cashback</w:t>
      </w:r>
      <w:r>
        <w:rPr>
          <w:color w:val="00007D"/>
        </w:rPr>
        <w:t xml:space="preserve"> chalo</w:t>
      </w:r>
      <w:r>
        <w:rPr>
          <w:color w:val="000000"/>
        </w:rPr>
        <w:t xml:space="preserve"> ace</w:t>
      </w:r>
      <w:r>
        <w:br/>
      </w:r>
      <w:r>
        <w:rPr>
          <w:color w:val="3B0000"/>
        </w:rPr>
        <w:t xml:space="preserve"> আমি</w:t>
      </w:r>
      <w:r>
        <w:rPr>
          <w:color w:val="00005C"/>
        </w:rPr>
        <w:t xml:space="preserve"> বিল</w:t>
      </w:r>
      <w:r>
        <w:rPr>
          <w:color w:val="000076"/>
        </w:rPr>
        <w:t xml:space="preserve"> পে</w:t>
      </w:r>
      <w:r>
        <w:rPr>
          <w:color w:val="000000"/>
        </w:rPr>
        <w:t xml:space="preserve"> করছি</w:t>
      </w:r>
      <w:r>
        <w:rPr>
          <w:color w:val="00005A"/>
        </w:rPr>
        <w:t xml:space="preserve"> এখন</w:t>
      </w:r>
      <w:r>
        <w:rPr>
          <w:color w:val="000057"/>
        </w:rPr>
        <w:t xml:space="preserve"> ক্যাশব্যাক</w:t>
      </w:r>
      <w:r>
        <w:rPr>
          <w:color w:val="000097"/>
        </w:rPr>
        <w:t xml:space="preserve"> কখন</w:t>
      </w:r>
      <w:r>
        <w:rPr>
          <w:color w:val="000000"/>
        </w:rPr>
        <w:t xml:space="preserve"> পাবো</w:t>
      </w:r>
      <w:r>
        <w:br/>
      </w:r>
      <w:r>
        <w:rPr>
          <w:color w:val="520000"/>
        </w:rPr>
        <w:t xml:space="preserve"> আমার</w:t>
      </w:r>
      <w:r>
        <w:rPr>
          <w:color w:val="000086"/>
        </w:rPr>
        <w:t xml:space="preserve"> বিকাশে</w:t>
      </w:r>
      <w:r>
        <w:rPr>
          <w:color w:val="5B0000"/>
        </w:rPr>
        <w:t xml:space="preserve"> কি</w:t>
      </w:r>
      <w:r>
        <w:rPr>
          <w:color w:val="000081"/>
        </w:rPr>
        <w:t xml:space="preserve"> অফার</w:t>
      </w:r>
      <w:r>
        <w:rPr>
          <w:color w:val="00007A"/>
        </w:rPr>
        <w:t xml:space="preserve"> আছে</w:t>
      </w:r>
      <w:r>
        <w:rPr>
          <w:color w:val="000000"/>
        </w:rPr>
        <w:t xml:space="preserve"> বলেন</w:t>
      </w:r>
      <w:r>
        <w:br/>
      </w:r>
      <w:r>
        <w:rPr>
          <w:color w:val="330000"/>
        </w:rPr>
        <w:t xml:space="preserve"> amar</w:t>
      </w:r>
      <w:r>
        <w:rPr>
          <w:color w:val="00002A"/>
        </w:rPr>
        <w:t xml:space="preserve"> bkash</w:t>
      </w:r>
      <w:r>
        <w:rPr>
          <w:color w:val="000047"/>
        </w:rPr>
        <w:t xml:space="preserve"> app</w:t>
      </w:r>
      <w:r>
        <w:rPr>
          <w:color w:val="00003B"/>
        </w:rPr>
        <w:t xml:space="preserve"> e</w:t>
      </w:r>
      <w:r>
        <w:rPr>
          <w:color w:val="000052"/>
        </w:rPr>
        <w:t xml:space="preserve"> ekta</w:t>
      </w:r>
      <w:r>
        <w:rPr>
          <w:color w:val="00003B"/>
        </w:rPr>
        <w:t xml:space="preserve"> offer</w:t>
      </w:r>
      <w:r>
        <w:rPr>
          <w:color w:val="00007B"/>
        </w:rPr>
        <w:t xml:space="preserve"> dekhlam</w:t>
      </w:r>
      <w:r>
        <w:rPr>
          <w:color w:val="000061"/>
        </w:rPr>
        <w:t xml:space="preserve"> details</w:t>
      </w:r>
      <w:r>
        <w:rPr>
          <w:color w:val="660000"/>
        </w:rPr>
        <w:t xml:space="preserve"> bolben</w:t>
      </w:r>
      <w:r>
        <w:rPr>
          <w:color w:val="4F0000"/>
        </w:rPr>
        <w:t xml:space="preserve"> please</w:t>
      </w:r>
      <w:r>
        <w:br/>
      </w:r>
      <w:r>
        <w:rPr>
          <w:color w:val="000078"/>
        </w:rPr>
        <w:t xml:space="preserve"> শুধু</w:t>
      </w:r>
      <w:r>
        <w:rPr>
          <w:color w:val="420000"/>
        </w:rPr>
        <w:t xml:space="preserve"> এই</w:t>
      </w:r>
      <w:r>
        <w:rPr>
          <w:color w:val="000077"/>
        </w:rPr>
        <w:t xml:space="preserve"> নাম্বারের</w:t>
      </w:r>
      <w:r>
        <w:rPr>
          <w:color w:val="4E0000"/>
        </w:rPr>
        <w:t xml:space="preserve"> জন্য</w:t>
      </w:r>
      <w:r>
        <w:rPr>
          <w:color w:val="4E0000"/>
        </w:rPr>
        <w:t xml:space="preserve"> কোন</w:t>
      </w:r>
      <w:r>
        <w:rPr>
          <w:color w:val="000046"/>
        </w:rPr>
        <w:t xml:space="preserve"> অফার</w:t>
      </w:r>
      <w:r>
        <w:rPr>
          <w:color w:val="000043"/>
        </w:rPr>
        <w:t xml:space="preserve"> আছে</w:t>
      </w:r>
      <w:r>
        <w:rPr>
          <w:color w:val="630000"/>
        </w:rPr>
        <w:t xml:space="preserve"> নাকি</w:t>
      </w:r>
      <w:r>
        <w:br/>
      </w:r>
      <w:r>
        <w:rPr>
          <w:color w:val="480000"/>
        </w:rPr>
        <w:t xml:space="preserve"> amar</w:t>
      </w:r>
      <w:r>
        <w:rPr>
          <w:color w:val="000051"/>
        </w:rPr>
        <w:t xml:space="preserve"> number</w:t>
      </w:r>
      <w:r>
        <w:rPr>
          <w:color w:val="000082"/>
        </w:rPr>
        <w:t xml:space="preserve"> r</w:t>
      </w:r>
      <w:r>
        <w:rPr>
          <w:color w:val="000067"/>
        </w:rPr>
        <w:t xml:space="preserve"> kono</w:t>
      </w:r>
      <w:r>
        <w:rPr>
          <w:color w:val="00005A"/>
        </w:rPr>
        <w:t xml:space="preserve"> cashback</w:t>
      </w:r>
      <w:r>
        <w:rPr>
          <w:color w:val="000055"/>
        </w:rPr>
        <w:t xml:space="preserve"> offer</w:t>
      </w:r>
      <w:r>
        <w:rPr>
          <w:color w:val="000063"/>
        </w:rPr>
        <w:t xml:space="preserve"> ase</w:t>
      </w:r>
      <w:r>
        <w:br/>
      </w:r>
      <w:r>
        <w:rPr>
          <w:color w:val="4F0000"/>
        </w:rPr>
        <w:t xml:space="preserve"> amar</w:t>
      </w:r>
      <w:r>
        <w:rPr>
          <w:color w:val="000070"/>
        </w:rPr>
        <w:t xml:space="preserve"> kno</w:t>
      </w:r>
      <w:r>
        <w:rPr>
          <w:color w:val="000061"/>
        </w:rPr>
        <w:t xml:space="preserve"> cash</w:t>
      </w:r>
      <w:r>
        <w:rPr>
          <w:color w:val="000064"/>
        </w:rPr>
        <w:t xml:space="preserve"> back</w:t>
      </w:r>
      <w:r>
        <w:rPr>
          <w:color w:val="00005C"/>
        </w:rPr>
        <w:t xml:space="preserve"> offer</w:t>
      </w:r>
      <w:r>
        <w:rPr>
          <w:color w:val="00006D"/>
        </w:rPr>
        <w:t xml:space="preserve"> ase</w:t>
      </w:r>
      <w:r>
        <w:rPr>
          <w:color w:val="00004B"/>
        </w:rPr>
        <w:t xml:space="preserve"> ki</w:t>
      </w:r>
      <w:r>
        <w:br/>
      </w:r>
      <w:r>
        <w:rPr>
          <w:color w:val="4C0000"/>
        </w:rPr>
        <w:t xml:space="preserve"> এই</w:t>
      </w:r>
      <w:r>
        <w:rPr>
          <w:color w:val="000050"/>
        </w:rPr>
        <w:t xml:space="preserve"> নাম্বারে</w:t>
      </w:r>
      <w:r>
        <w:rPr>
          <w:color w:val="390000"/>
        </w:rPr>
        <w:t xml:space="preserve"> কি</w:t>
      </w:r>
      <w:r>
        <w:rPr>
          <w:color w:val="00004F"/>
        </w:rPr>
        <w:t xml:space="preserve"> ক্যাশব্যাক</w:t>
      </w:r>
      <w:r>
        <w:rPr>
          <w:color w:val="000051"/>
        </w:rPr>
        <w:t xml:space="preserve"> অফার</w:t>
      </w:r>
      <w:r>
        <w:rPr>
          <w:color w:val="000069"/>
        </w:rPr>
        <w:t xml:space="preserve"> টি</w:t>
      </w:r>
      <w:r>
        <w:rPr>
          <w:color w:val="9E0000"/>
        </w:rPr>
        <w:t xml:space="preserve"> রয়েছে</w:t>
      </w:r>
      <w:r>
        <w:br/>
      </w:r>
      <w:r>
        <w:rPr>
          <w:color w:val="3E0000"/>
        </w:rPr>
        <w:t xml:space="preserve"> amar</w:t>
      </w:r>
      <w:r>
        <w:rPr>
          <w:color w:val="000033"/>
        </w:rPr>
        <w:t xml:space="preserve"> bkash</w:t>
      </w:r>
      <w:r>
        <w:rPr>
          <w:color w:val="00006A"/>
        </w:rPr>
        <w:t xml:space="preserve"> no</w:t>
      </w:r>
      <w:r>
        <w:rPr>
          <w:color w:val="000048"/>
        </w:rPr>
        <w:t xml:space="preserve"> e</w:t>
      </w:r>
      <w:r>
        <w:rPr>
          <w:color w:val="000077"/>
        </w:rPr>
        <w:t xml:space="preserve"> ki</w:t>
      </w:r>
      <w:r>
        <w:rPr>
          <w:color w:val="000077"/>
        </w:rPr>
        <w:t xml:space="preserve"> ki</w:t>
      </w:r>
      <w:r>
        <w:rPr>
          <w:color w:val="000049"/>
        </w:rPr>
        <w:t xml:space="preserve"> offer</w:t>
      </w:r>
      <w:r>
        <w:rPr>
          <w:color w:val="000061"/>
        </w:rPr>
        <w:t xml:space="preserve"> ache</w:t>
      </w:r>
      <w:r>
        <w:rPr>
          <w:color w:val="00006F"/>
        </w:rPr>
        <w:t xml:space="preserve"> ekhon</w:t>
      </w:r>
      <w:r>
        <w:br/>
      </w:r>
      <w:r>
        <w:rPr>
          <w:color w:val="5B0000"/>
        </w:rPr>
        <w:t xml:space="preserve"> amar</w:t>
      </w:r>
      <w:r>
        <w:rPr>
          <w:color w:val="000071"/>
        </w:rPr>
        <w:t xml:space="preserve"> cashback</w:t>
      </w:r>
      <w:r>
        <w:rPr>
          <w:color w:val="000081"/>
        </w:rPr>
        <w:t xml:space="preserve"> kono</w:t>
      </w:r>
      <w:r>
        <w:rPr>
          <w:color w:val="00006A"/>
        </w:rPr>
        <w:t xml:space="preserve"> offer</w:t>
      </w:r>
      <w:r>
        <w:rPr>
          <w:color w:val="00007D"/>
        </w:rPr>
        <w:t xml:space="preserve"> ase</w:t>
      </w:r>
      <w:r>
        <w:br/>
      </w:r>
      <w:r>
        <w:rPr>
          <w:color w:val="2A0000"/>
        </w:rPr>
        <w:t xml:space="preserve"> amar</w:t>
      </w:r>
      <w:r>
        <w:rPr>
          <w:color w:val="000023"/>
        </w:rPr>
        <w:t xml:space="preserve"> bkash</w:t>
      </w:r>
      <w:r>
        <w:rPr>
          <w:color w:val="00003B"/>
        </w:rPr>
        <w:t xml:space="preserve"> app</w:t>
      </w:r>
      <w:r>
        <w:rPr>
          <w:color w:val="2D0000"/>
        </w:rPr>
        <w:t xml:space="preserve"> a</w:t>
      </w:r>
      <w:r>
        <w:rPr>
          <w:color w:val="00005D"/>
        </w:rPr>
        <w:t xml:space="preserve"> taka</w:t>
      </w:r>
      <w:r>
        <w:rPr>
          <w:color w:val="000034"/>
        </w:rPr>
        <w:t xml:space="preserve"> recharge</w:t>
      </w:r>
      <w:r>
        <w:rPr>
          <w:color w:val="3F0000"/>
        </w:rPr>
        <w:t xml:space="preserve"> korle</w:t>
      </w:r>
      <w:r>
        <w:rPr>
          <w:color w:val="00005D"/>
        </w:rPr>
        <w:t xml:space="preserve"> taka</w:t>
      </w:r>
      <w:r>
        <w:rPr>
          <w:color w:val="000035"/>
        </w:rPr>
        <w:t xml:space="preserve"> cashback</w:t>
      </w:r>
      <w:r>
        <w:rPr>
          <w:color w:val="720000"/>
        </w:rPr>
        <w:t xml:space="preserve"> bat</w:t>
      </w:r>
      <w:r>
        <w:rPr>
          <w:color w:val="4C0000"/>
        </w:rPr>
        <w:t xml:space="preserve"> ata</w:t>
      </w:r>
      <w:r>
        <w:rPr>
          <w:color w:val="00003F"/>
        </w:rPr>
        <w:t xml:space="preserve"> koto</w:t>
      </w:r>
      <w:r>
        <w:rPr>
          <w:color w:val="00004C"/>
        </w:rPr>
        <w:t xml:space="preserve"> bar</w:t>
      </w:r>
      <w:r>
        <w:rPr>
          <w:color w:val="000043"/>
        </w:rPr>
        <w:t xml:space="preserve"> nite</w:t>
      </w:r>
      <w:r>
        <w:rPr>
          <w:color w:val="000043"/>
        </w:rPr>
        <w:t xml:space="preserve"> parbo</w:t>
      </w:r>
      <w:r>
        <w:br/>
      </w:r>
      <w:r>
        <w:rPr>
          <w:color w:val="360000"/>
        </w:rPr>
        <w:t xml:space="preserve"> আমার</w:t>
      </w:r>
      <w:r>
        <w:rPr>
          <w:color w:val="000059"/>
        </w:rPr>
        <w:t xml:space="preserve"> বিকাশে</w:t>
      </w:r>
      <w:r>
        <w:rPr>
          <w:color w:val="0000BE"/>
        </w:rPr>
        <w:t xml:space="preserve"> কোনে</w:t>
      </w:r>
      <w:r>
        <w:rPr>
          <w:color w:val="000055"/>
        </w:rPr>
        <w:t xml:space="preserve"> অফার</w:t>
      </w:r>
      <w:r>
        <w:rPr>
          <w:color w:val="000051"/>
        </w:rPr>
        <w:t xml:space="preserve"> আছে</w:t>
      </w:r>
      <w:r>
        <w:rPr>
          <w:color w:val="3C0000"/>
        </w:rPr>
        <w:t xml:space="preserve"> কি</w:t>
      </w:r>
      <w:r>
        <w:br/>
      </w:r>
      <w:r>
        <w:rPr>
          <w:color w:val="2B0000"/>
        </w:rPr>
        <w:t xml:space="preserve"> আমার</w:t>
      </w:r>
      <w:r>
        <w:rPr>
          <w:color w:val="3F0000"/>
        </w:rPr>
        <w:t xml:space="preserve"> এই</w:t>
      </w:r>
      <w:r>
        <w:rPr>
          <w:color w:val="00002A"/>
        </w:rPr>
        <w:t xml:space="preserve"> বিকাশ</w:t>
      </w:r>
      <w:r>
        <w:rPr>
          <w:color w:val="000053"/>
        </w:rPr>
        <w:t xml:space="preserve"> একাউন্টে</w:t>
      </w:r>
      <w:r>
        <w:rPr>
          <w:color w:val="300000"/>
        </w:rPr>
        <w:t xml:space="preserve"> কি</w:t>
      </w:r>
      <w:r>
        <w:rPr>
          <w:color w:val="550000"/>
        </w:rPr>
        <w:t xml:space="preserve"> কোনো</w:t>
      </w:r>
      <w:r>
        <w:rPr>
          <w:color w:val="000087"/>
        </w:rPr>
        <w:t xml:space="preserve"> অফার</w:t>
      </w:r>
      <w:r>
        <w:rPr>
          <w:color w:val="000040"/>
        </w:rPr>
        <w:t xml:space="preserve"> আছে</w:t>
      </w:r>
      <w:r>
        <w:rPr>
          <w:color w:val="000075"/>
        </w:rPr>
        <w:t xml:space="preserve"> যেকোনো</w:t>
      </w:r>
      <w:r>
        <w:rPr>
          <w:color w:val="000042"/>
        </w:rPr>
        <w:t xml:space="preserve"> ক্যাশব্যাক</w:t>
      </w:r>
      <w:r>
        <w:rPr>
          <w:color w:val="000087"/>
        </w:rPr>
        <w:t xml:space="preserve"> অফার</w:t>
      </w:r>
      <w:r>
        <w:br/>
      </w:r>
      <w:r>
        <w:rPr>
          <w:color w:val="480000"/>
        </w:rPr>
        <w:t xml:space="preserve"> amr</w:t>
      </w:r>
      <w:r>
        <w:rPr>
          <w:color w:val="000052"/>
        </w:rPr>
        <w:t xml:space="preserve"> kono</w:t>
      </w:r>
      <w:r>
        <w:rPr>
          <w:color w:val="000090"/>
        </w:rPr>
        <w:t xml:space="preserve"> offers</w:t>
      </w:r>
      <w:r>
        <w:rPr>
          <w:color w:val="0000B3"/>
        </w:rPr>
        <w:t xml:space="preserve"> aee</w:t>
      </w:r>
      <w:r>
        <w:br/>
      </w:r>
      <w:r>
        <w:rPr>
          <w:color w:val="320000"/>
        </w:rPr>
        <w:t xml:space="preserve"> amar</w:t>
      </w:r>
      <w:r>
        <w:rPr>
          <w:color w:val="000037"/>
        </w:rPr>
        <w:t xml:space="preserve"> number</w:t>
      </w:r>
      <w:r>
        <w:rPr>
          <w:color w:val="350000"/>
        </w:rPr>
        <w:t xml:space="preserve"> a</w:t>
      </w:r>
      <w:r>
        <w:rPr>
          <w:color w:val="00003D"/>
        </w:rPr>
        <w:t xml:space="preserve"> recharge</w:t>
      </w:r>
      <w:r>
        <w:rPr>
          <w:color w:val="000086"/>
        </w:rPr>
        <w:t xml:space="preserve"> kore</w:t>
      </w:r>
      <w:r>
        <w:rPr>
          <w:color w:val="6A0000"/>
        </w:rPr>
        <w:t xml:space="preserve"> ba</w:t>
      </w:r>
      <w:r>
        <w:rPr>
          <w:color w:val="000069"/>
        </w:rPr>
        <w:t xml:space="preserve"> cashout</w:t>
      </w:r>
      <w:r>
        <w:rPr>
          <w:color w:val="000086"/>
        </w:rPr>
        <w:t xml:space="preserve"> kore</w:t>
      </w:r>
      <w:r>
        <w:rPr>
          <w:color w:val="000047"/>
        </w:rPr>
        <w:t xml:space="preserve"> kono</w:t>
      </w:r>
      <w:r>
        <w:rPr>
          <w:color w:val="000053"/>
        </w:rPr>
        <w:t xml:space="preserve"> bonus</w:t>
      </w:r>
      <w:r>
        <w:rPr>
          <w:color w:val="000000"/>
        </w:rPr>
        <w:t xml:space="preserve"> pabo</w:t>
      </w:r>
      <w:r>
        <w:br/>
      </w:r>
      <w:r>
        <w:rPr>
          <w:color w:val="340000"/>
        </w:rPr>
        <w:t xml:space="preserve"> amar</w:t>
      </w:r>
      <w:r>
        <w:rPr>
          <w:color w:val="00003A"/>
        </w:rPr>
        <w:t xml:space="preserve"> number</w:t>
      </w:r>
      <w:r>
        <w:rPr>
          <w:color w:val="6F0000"/>
        </w:rPr>
        <w:t xml:space="preserve"> a</w:t>
      </w:r>
      <w:r>
        <w:rPr>
          <w:color w:val="00006E"/>
        </w:rPr>
        <w:t xml:space="preserve"> cashout</w:t>
      </w:r>
      <w:r>
        <w:rPr>
          <w:color w:val="6F0000"/>
        </w:rPr>
        <w:t xml:space="preserve"> ba</w:t>
      </w:r>
      <w:r>
        <w:rPr>
          <w:color w:val="000040"/>
        </w:rPr>
        <w:t xml:space="preserve"> recharge</w:t>
      </w:r>
      <w:r>
        <w:rPr>
          <w:color w:val="6F0000"/>
        </w:rPr>
        <w:t xml:space="preserve"> a</w:t>
      </w:r>
      <w:r>
        <w:rPr>
          <w:color w:val="00004A"/>
        </w:rPr>
        <w:t xml:space="preserve"> kono</w:t>
      </w:r>
      <w:r>
        <w:rPr>
          <w:color w:val="000041"/>
        </w:rPr>
        <w:t xml:space="preserve"> cashback</w:t>
      </w:r>
      <w:r>
        <w:rPr>
          <w:color w:val="000048"/>
        </w:rPr>
        <w:t xml:space="preserve"> ase</w:t>
      </w:r>
      <w:r>
        <w:rPr>
          <w:color w:val="000032"/>
        </w:rPr>
        <w:t xml:space="preserve"> ki</w:t>
      </w:r>
      <w:r>
        <w:br/>
      </w:r>
      <w:r>
        <w:rPr>
          <w:color w:val="00005D"/>
        </w:rPr>
        <w:t xml:space="preserve"> new</w:t>
      </w:r>
      <w:r>
        <w:rPr>
          <w:color w:val="00005C"/>
        </w:rPr>
        <w:t xml:space="preserve"> personal</w:t>
      </w:r>
      <w:r>
        <w:rPr>
          <w:color w:val="000082"/>
        </w:rPr>
        <w:t xml:space="preserve"> retailer</w:t>
      </w:r>
      <w:r>
        <w:rPr>
          <w:color w:val="000035"/>
        </w:rPr>
        <w:t xml:space="preserve"> account</w:t>
      </w:r>
      <w:r>
        <w:rPr>
          <w:color w:val="3C0000"/>
        </w:rPr>
        <w:t xml:space="preserve"> a</w:t>
      </w:r>
      <w:r>
        <w:rPr>
          <w:color w:val="00006D"/>
        </w:rPr>
        <w:t xml:space="preserve"> ki</w:t>
      </w:r>
      <w:r>
        <w:rPr>
          <w:color w:val="00006D"/>
        </w:rPr>
        <w:t xml:space="preserve"> ki</w:t>
      </w:r>
      <w:r>
        <w:rPr>
          <w:color w:val="000042"/>
        </w:rPr>
        <w:t xml:space="preserve"> offer</w:t>
      </w:r>
      <w:r>
        <w:rPr>
          <w:color w:val="000058"/>
        </w:rPr>
        <w:t xml:space="preserve"> ache</w:t>
      </w:r>
      <w:r>
        <w:rPr>
          <w:color w:val="000000"/>
        </w:rPr>
        <w:t xml:space="preserve"> akhn</w:t>
      </w:r>
      <w:r>
        <w:br/>
      </w:r>
      <w:r>
        <w:rPr>
          <w:color w:val="300000"/>
        </w:rPr>
        <w:t xml:space="preserve"> আমার</w:t>
      </w:r>
      <w:r>
        <w:rPr>
          <w:color w:val="460000"/>
        </w:rPr>
        <w:t xml:space="preserve"> এই</w:t>
      </w:r>
      <w:r>
        <w:rPr>
          <w:color w:val="00007E"/>
        </w:rPr>
        <w:t xml:space="preserve"> পারসোনাল</w:t>
      </w:r>
      <w:r>
        <w:rPr>
          <w:color w:val="000066"/>
        </w:rPr>
        <w:t xml:space="preserve"> রিটেইল</w:t>
      </w:r>
      <w:r>
        <w:rPr>
          <w:color w:val="00005D"/>
        </w:rPr>
        <w:t xml:space="preserve"> একাউন্টে</w:t>
      </w:r>
      <w:r>
        <w:rPr>
          <w:color w:val="6B0000"/>
        </w:rPr>
        <w:t xml:space="preserve"> কি</w:t>
      </w:r>
      <w:r>
        <w:rPr>
          <w:color w:val="6B0000"/>
        </w:rPr>
        <w:t xml:space="preserve"> কি</w:t>
      </w:r>
      <w:r>
        <w:rPr>
          <w:color w:val="00004C"/>
        </w:rPr>
        <w:t xml:space="preserve"> অফার</w:t>
      </w:r>
      <w:r>
        <w:rPr>
          <w:color w:val="000048"/>
        </w:rPr>
        <w:t xml:space="preserve"> আছে</w:t>
      </w:r>
      <w:r>
        <w:rPr>
          <w:color w:val="000000"/>
        </w:rPr>
        <w:t xml:space="preserve"> এখন</w:t>
      </w:r>
      <w:r>
        <w:br/>
      </w:r>
      <w:r>
        <w:rPr>
          <w:color w:val="420000"/>
        </w:rPr>
        <w:t xml:space="preserve"> amar</w:t>
      </w:r>
      <w:r>
        <w:rPr>
          <w:color w:val="00003D"/>
        </w:rPr>
        <w:t xml:space="preserve"> account</w:t>
      </w:r>
      <w:r>
        <w:rPr>
          <w:color w:val="4E0000"/>
        </w:rPr>
        <w:t xml:space="preserve"> er</w:t>
      </w:r>
      <w:r>
        <w:rPr>
          <w:color w:val="0000AD"/>
        </w:rPr>
        <w:t xml:space="preserve"> bortoman</w:t>
      </w:r>
      <w:r>
        <w:rPr>
          <w:color w:val="00004D"/>
        </w:rPr>
        <w:t xml:space="preserve"> offer</w:t>
      </w:r>
      <w:r>
        <w:rPr>
          <w:color w:val="00003F"/>
        </w:rPr>
        <w:t xml:space="preserve"> ki</w:t>
      </w:r>
      <w:r>
        <w:rPr>
          <w:color w:val="000067"/>
        </w:rPr>
        <w:t xml:space="preserve"> ache</w:t>
      </w:r>
      <w:r>
        <w:br/>
      </w:r>
      <w:r>
        <w:rPr>
          <w:color w:val="6D0000"/>
        </w:rPr>
        <w:t xml:space="preserve"> দেখেন</w:t>
      </w:r>
      <w:r>
        <w:rPr>
          <w:color w:val="970000"/>
        </w:rPr>
        <w:t xml:space="preserve"> তো</w:t>
      </w:r>
      <w:r>
        <w:rPr>
          <w:color w:val="290000"/>
        </w:rPr>
        <w:t xml:space="preserve"> আমার</w:t>
      </w:r>
      <w:r>
        <w:rPr>
          <w:color w:val="8F0000"/>
        </w:rPr>
        <w:t xml:space="preserve"> কোন</w:t>
      </w:r>
      <w:r>
        <w:rPr>
          <w:color w:val="000040"/>
        </w:rPr>
        <w:t xml:space="preserve"> অফার</w:t>
      </w:r>
      <w:r>
        <w:rPr>
          <w:color w:val="00003D"/>
        </w:rPr>
        <w:t xml:space="preserve"> আছে</w:t>
      </w:r>
      <w:r>
        <w:br/>
      </w:r>
      <w:r>
        <w:rPr>
          <w:color w:val="440000"/>
        </w:rPr>
        <w:t xml:space="preserve"> amar</w:t>
      </w:r>
      <w:r>
        <w:rPr>
          <w:color w:val="000067"/>
        </w:rPr>
        <w:t xml:space="preserve"> ei</w:t>
      </w:r>
      <w:r>
        <w:rPr>
          <w:color w:val="000047"/>
        </w:rPr>
        <w:t xml:space="preserve"> accunt</w:t>
      </w:r>
      <w:r>
        <w:rPr>
          <w:color w:val="000046"/>
        </w:rPr>
        <w:t xml:space="preserve"> bondo</w:t>
      </w:r>
      <w:r>
        <w:rPr>
          <w:color w:val="00004B"/>
        </w:rPr>
        <w:t xml:space="preserve"> silo</w:t>
      </w:r>
      <w:r>
        <w:rPr>
          <w:color w:val="000045"/>
        </w:rPr>
        <w:t xml:space="preserve"> ekhn</w:t>
      </w:r>
      <w:r>
        <w:rPr>
          <w:color w:val="000020"/>
        </w:rPr>
        <w:t xml:space="preserve"> ki</w:t>
      </w:r>
      <w:r>
        <w:rPr>
          <w:color w:val="440000"/>
        </w:rPr>
        <w:t xml:space="preserve"> amar</w:t>
      </w:r>
      <w:r>
        <w:rPr>
          <w:color w:val="000067"/>
        </w:rPr>
        <w:t xml:space="preserve"> ei</w:t>
      </w:r>
      <w:r>
        <w:rPr>
          <w:color w:val="00006A"/>
        </w:rPr>
        <w:t xml:space="preserve"> accuny</w:t>
      </w:r>
      <w:r>
        <w:rPr>
          <w:color w:val="240000"/>
        </w:rPr>
        <w:t xml:space="preserve"> a</w:t>
      </w:r>
      <w:r>
        <w:rPr>
          <w:color w:val="000030"/>
        </w:rPr>
        <w:t xml:space="preserve"> kono</w:t>
      </w:r>
      <w:r>
        <w:rPr>
          <w:color w:val="000028"/>
        </w:rPr>
        <w:t xml:space="preserve"> offer</w:t>
      </w:r>
      <w:r>
        <w:rPr>
          <w:color w:val="00006A"/>
        </w:rPr>
        <w:t xml:space="preserve"> ashea</w:t>
      </w:r>
      <w:r>
        <w:br/>
      </w:r>
      <w:r>
        <w:rPr>
          <w:color w:val="350000"/>
        </w:rPr>
        <w:t xml:space="preserve"> আমার</w:t>
      </w:r>
      <w:r>
        <w:rPr>
          <w:color w:val="4D0000"/>
        </w:rPr>
        <w:t xml:space="preserve"> এই</w:t>
      </w:r>
      <w:r>
        <w:rPr>
          <w:color w:val="0000AE"/>
        </w:rPr>
        <w:t xml:space="preserve"> নম্বরের</w:t>
      </w:r>
      <w:r>
        <w:rPr>
          <w:color w:val="5C0000"/>
        </w:rPr>
        <w:t xml:space="preserve"> জন্য</w:t>
      </w:r>
      <w:r>
        <w:rPr>
          <w:color w:val="000051"/>
        </w:rPr>
        <w:t xml:space="preserve"> ক্যাশব্যাক</w:t>
      </w:r>
      <w:r>
        <w:rPr>
          <w:color w:val="3B0000"/>
        </w:rPr>
        <w:t xml:space="preserve"> কি</w:t>
      </w:r>
      <w:r>
        <w:rPr>
          <w:color w:val="000053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8F"/>
        </w:rPr>
        <w:t xml:space="preserve"> sendmoney</w:t>
      </w:r>
      <w:r>
        <w:rPr>
          <w:color w:val="4C0000"/>
        </w:rPr>
        <w:t xml:space="preserve"> te</w:t>
      </w:r>
      <w:r>
        <w:rPr>
          <w:color w:val="000046"/>
        </w:rPr>
        <w:t xml:space="preserve"> kono</w:t>
      </w:r>
      <w:r>
        <w:rPr>
          <w:color w:val="000039"/>
        </w:rPr>
        <w:t xml:space="preserve"> offer</w:t>
      </w:r>
      <w:r>
        <w:rPr>
          <w:color w:val="790000"/>
        </w:rPr>
        <w:t xml:space="preserve"> asi</w:t>
      </w:r>
      <w:r>
        <w:rPr>
          <w:color w:val="560000"/>
        </w:rPr>
        <w:t xml:space="preserve"> naki</w:t>
      </w:r>
      <w:r>
        <w:rPr>
          <w:color w:val="470000"/>
        </w:rPr>
        <w:t xml:space="preserve"> ai</w:t>
      </w:r>
      <w:r>
        <w:rPr>
          <w:color w:val="000036"/>
        </w:rPr>
        <w:t xml:space="preserve"> number</w:t>
      </w:r>
      <w:r>
        <w:rPr>
          <w:color w:val="000000"/>
        </w:rPr>
        <w:t xml:space="preserve"> a</w:t>
      </w:r>
      <w:r>
        <w:br/>
      </w:r>
      <w:r>
        <w:rPr>
          <w:color w:val="500000"/>
        </w:rPr>
        <w:t xml:space="preserve"> আমার</w:t>
      </w:r>
      <w:r>
        <w:rPr>
          <w:color w:val="000082"/>
        </w:rPr>
        <w:t xml:space="preserve"> বিকাশে</w:t>
      </w:r>
      <w:r>
        <w:rPr>
          <w:color w:val="9F0000"/>
        </w:rPr>
        <w:t xml:space="preserve"> কোনো</w:t>
      </w:r>
      <w:r>
        <w:rPr>
          <w:color w:val="00007E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3C0000"/>
        </w:rPr>
        <w:t xml:space="preserve"> আমার</w:t>
      </w:r>
      <w:r>
        <w:rPr>
          <w:color w:val="690000"/>
        </w:rPr>
        <w:t xml:space="preserve"> জন্য</w:t>
      </w:r>
      <w:r>
        <w:rPr>
          <w:color w:val="420000"/>
        </w:rPr>
        <w:t xml:space="preserve"> কি</w:t>
      </w:r>
      <w:r>
        <w:rPr>
          <w:color w:val="680000"/>
        </w:rPr>
        <w:t xml:space="preserve"> কোন</w:t>
      </w:r>
      <w:r>
        <w:rPr>
          <w:color w:val="00006B"/>
        </w:rPr>
        <w:t xml:space="preserve"> ক্যাশ</w:t>
      </w:r>
      <w:r>
        <w:rPr>
          <w:color w:val="000078"/>
        </w:rPr>
        <w:t xml:space="preserve"> ব্যাক</w:t>
      </w:r>
      <w:r>
        <w:rPr>
          <w:color w:val="00005E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400000"/>
        </w:rPr>
        <w:t xml:space="preserve"> এই</w:t>
      </w:r>
      <w:r>
        <w:rPr>
          <w:color w:val="000046"/>
        </w:rPr>
        <w:t xml:space="preserve"> নাম্বার</w:t>
      </w:r>
      <w:r>
        <w:rPr>
          <w:color w:val="460000"/>
        </w:rPr>
        <w:t xml:space="preserve"> এ</w:t>
      </w:r>
      <w:r>
        <w:rPr>
          <w:color w:val="300000"/>
        </w:rPr>
        <w:t xml:space="preserve"> কি</w:t>
      </w:r>
      <w:r>
        <w:rPr>
          <w:color w:val="0000A7"/>
        </w:rPr>
        <w:t xml:space="preserve"> কুন‌কেস</w:t>
      </w:r>
      <w:r>
        <w:rPr>
          <w:color w:val="00006B"/>
        </w:rPr>
        <w:t xml:space="preserve"> বেক</w:t>
      </w:r>
      <w:r>
        <w:rPr>
          <w:color w:val="000044"/>
        </w:rPr>
        <w:t xml:space="preserve"> অফার</w:t>
      </w:r>
      <w:r>
        <w:rPr>
          <w:color w:val="000041"/>
        </w:rPr>
        <w:t xml:space="preserve"> আছে</w:t>
      </w:r>
      <w:r>
        <w:br/>
      </w:r>
      <w:r>
        <w:rPr>
          <w:color w:val="6D0000"/>
        </w:rPr>
        <w:t xml:space="preserve"> oi</w:t>
      </w:r>
      <w:r>
        <w:rPr>
          <w:color w:val="00007E"/>
        </w:rPr>
        <w:t xml:space="preserve"> namber</w:t>
      </w:r>
      <w:r>
        <w:rPr>
          <w:color w:val="410000"/>
        </w:rPr>
        <w:t xml:space="preserve"> a</w:t>
      </w:r>
      <w:r>
        <w:rPr>
          <w:color w:val="000075"/>
        </w:rPr>
        <w:t xml:space="preserve"> ki</w:t>
      </w:r>
      <w:r>
        <w:rPr>
          <w:color w:val="000075"/>
        </w:rPr>
        <w:t xml:space="preserve"> ki</w:t>
      </w:r>
      <w:r>
        <w:rPr>
          <w:color w:val="000047"/>
        </w:rPr>
        <w:t xml:space="preserve"> offer</w:t>
      </w:r>
      <w:r>
        <w:rPr>
          <w:color w:val="750000"/>
        </w:rPr>
        <w:t xml:space="preserve"> asa</w:t>
      </w:r>
      <w:r>
        <w:br/>
      </w:r>
      <w:r>
        <w:rPr>
          <w:color w:val="260000"/>
        </w:rPr>
        <w:t xml:space="preserve"> আমার</w:t>
      </w:r>
      <w:r>
        <w:rPr>
          <w:color w:val="00003A"/>
        </w:rPr>
        <w:t xml:space="preserve"> নাম্বারে</w:t>
      </w:r>
      <w:r>
        <w:rPr>
          <w:color w:val="410000"/>
        </w:rPr>
        <w:t xml:space="preserve"> কোন</w:t>
      </w:r>
      <w:r>
        <w:rPr>
          <w:color w:val="00003A"/>
        </w:rPr>
        <w:t xml:space="preserve"> ক্যাশব্যাক</w:t>
      </w:r>
      <w:r>
        <w:rPr>
          <w:color w:val="00003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51"/>
        </w:rPr>
        <w:t xml:space="preserve"> কিনা</w:t>
      </w:r>
      <w:r>
        <w:rPr>
          <w:color w:val="540000"/>
        </w:rPr>
        <w:t xml:space="preserve"> প্লিজ</w:t>
      </w:r>
      <w:r>
        <w:rPr>
          <w:color w:val="00005D"/>
        </w:rPr>
        <w:t xml:space="preserve"> চেক</w:t>
      </w:r>
      <w:r>
        <w:rPr>
          <w:color w:val="390000"/>
        </w:rPr>
        <w:t xml:space="preserve"> করে</w:t>
      </w:r>
      <w:r>
        <w:rPr>
          <w:color w:val="000074"/>
        </w:rPr>
        <w:t xml:space="preserve"> দেখে</w:t>
      </w:r>
      <w:r>
        <w:rPr>
          <w:color w:val="00004F"/>
        </w:rPr>
        <w:t xml:space="preserve"> জানাবেন</w:t>
      </w:r>
      <w:r>
        <w:br/>
      </w:r>
      <w:r>
        <w:rPr>
          <w:color w:val="660000"/>
        </w:rPr>
        <w:t xml:space="preserve"> এই</w:t>
      </w:r>
      <w:r>
        <w:rPr>
          <w:color w:val="00009E"/>
        </w:rPr>
        <w:t xml:space="preserve"> নম্বর</w:t>
      </w:r>
      <w:r>
        <w:rPr>
          <w:color w:val="4E0000"/>
        </w:rPr>
        <w:t xml:space="preserve"> কি</w:t>
      </w:r>
      <w:r>
        <w:rPr>
          <w:color w:val="00006E"/>
        </w:rPr>
        <w:t xml:space="preserve"> অফার</w:t>
      </w:r>
      <w:r>
        <w:rPr>
          <w:color w:val="000068"/>
        </w:rPr>
        <w:t xml:space="preserve"> আছে</w:t>
      </w:r>
      <w:r>
        <w:br/>
      </w:r>
      <w:r>
        <w:rPr>
          <w:color w:val="680000"/>
        </w:rPr>
        <w:t xml:space="preserve"> ai</w:t>
      </w:r>
      <w:r>
        <w:rPr>
          <w:color w:val="000094"/>
        </w:rPr>
        <w:t xml:space="preserve"> nambare</w:t>
      </w:r>
      <w:r>
        <w:rPr>
          <w:color w:val="000044"/>
        </w:rPr>
        <w:t xml:space="preserve"> ki</w:t>
      </w:r>
      <w:r>
        <w:rPr>
          <w:color w:val="000066"/>
        </w:rPr>
        <w:t xml:space="preserve"> kono</w:t>
      </w:r>
      <w:r>
        <w:rPr>
          <w:color w:val="000054"/>
        </w:rPr>
        <w:t xml:space="preserve"> offer</w:t>
      </w:r>
      <w:r>
        <w:rPr>
          <w:color w:val="000062"/>
        </w:rPr>
        <w:t xml:space="preserve"> ase</w:t>
      </w:r>
      <w:r>
        <w:br/>
      </w:r>
      <w:r>
        <w:rPr>
          <w:color w:val="300000"/>
        </w:rPr>
        <w:t xml:space="preserve"> আমার</w:t>
      </w:r>
      <w:r>
        <w:rPr>
          <w:color w:val="000070"/>
        </w:rPr>
        <w:t xml:space="preserve"> সিমে</w:t>
      </w:r>
      <w:r>
        <w:rPr>
          <w:color w:val="350000"/>
        </w:rPr>
        <w:t xml:space="preserve"> কি</w:t>
      </w:r>
      <w:r>
        <w:rPr>
          <w:color w:val="5F0000"/>
        </w:rPr>
        <w:t xml:space="preserve"> কোনো</w:t>
      </w:r>
      <w:r>
        <w:rPr>
          <w:color w:val="000056"/>
        </w:rPr>
        <w:t xml:space="preserve"> ক্যাশ</w:t>
      </w:r>
      <w:r>
        <w:rPr>
          <w:color w:val="00005F"/>
        </w:rPr>
        <w:t xml:space="preserve"> ব্যাক</w:t>
      </w:r>
      <w:r>
        <w:rPr>
          <w:color w:val="00004B"/>
        </w:rPr>
        <w:t xml:space="preserve"> অফার</w:t>
      </w:r>
      <w:r>
        <w:rPr>
          <w:color w:val="7D0000"/>
        </w:rPr>
        <w:t xml:space="preserve"> রয়েছে</w:t>
      </w:r>
      <w:r>
        <w:br/>
      </w:r>
      <w:r>
        <w:rPr>
          <w:color w:val="360000"/>
        </w:rPr>
        <w:t xml:space="preserve"> আমার</w:t>
      </w:r>
      <w:r>
        <w:rPr>
          <w:color w:val="500000"/>
        </w:rPr>
        <w:t xml:space="preserve"> এই</w:t>
      </w:r>
      <w:r>
        <w:rPr>
          <w:color w:val="00007D"/>
        </w:rPr>
        <w:t xml:space="preserve"> নম্বরে</w:t>
      </w:r>
      <w:r>
        <w:rPr>
          <w:color w:val="3C0000"/>
        </w:rPr>
        <w:t xml:space="preserve"> কি</w:t>
      </w:r>
      <w:r>
        <w:rPr>
          <w:color w:val="5E0000"/>
        </w:rPr>
        <w:t xml:space="preserve"> কোন</w:t>
      </w:r>
      <w:r>
        <w:rPr>
          <w:color w:val="000056"/>
        </w:rPr>
        <w:t xml:space="preserve"> অফার</w:t>
      </w:r>
      <w:r>
        <w:rPr>
          <w:color w:val="000051"/>
        </w:rPr>
        <w:t xml:space="preserve"> আছে</w:t>
      </w:r>
      <w:r>
        <w:rPr>
          <w:color w:val="000072"/>
        </w:rPr>
        <w:t xml:space="preserve"> জানাবেন</w:t>
      </w:r>
      <w:r>
        <w:br/>
      </w:r>
      <w:r>
        <w:rPr>
          <w:color w:val="660000"/>
        </w:rPr>
        <w:t xml:space="preserve"> এই</w:t>
      </w:r>
      <w:r>
        <w:rPr>
          <w:color w:val="00006D"/>
        </w:rPr>
        <w:t xml:space="preserve"> নাম্বারে</w:t>
      </w:r>
      <w:r>
        <w:rPr>
          <w:color w:val="790000"/>
        </w:rPr>
        <w:t xml:space="preserve"> কোন</w:t>
      </w:r>
      <w:r>
        <w:rPr>
          <w:color w:val="000045"/>
        </w:rPr>
        <w:t xml:space="preserve"> বিকাশ</w:t>
      </w:r>
      <w:r>
        <w:rPr>
          <w:color w:val="00006E"/>
        </w:rPr>
        <w:t xml:space="preserve"> অফার</w:t>
      </w:r>
      <w:r>
        <w:rPr>
          <w:color w:val="000068"/>
        </w:rPr>
        <w:t xml:space="preserve"> আছে</w:t>
      </w:r>
      <w:r>
        <w:rPr>
          <w:color w:val="000000"/>
        </w:rPr>
        <w:t xml:space="preserve"> কি</w:t>
      </w:r>
      <w:r>
        <w:br/>
      </w:r>
      <w:r>
        <w:rPr>
          <w:color w:val="660000"/>
        </w:rPr>
        <w:t xml:space="preserve"> এই</w:t>
      </w:r>
      <w:r>
        <w:rPr>
          <w:color w:val="0000A0"/>
        </w:rPr>
        <w:t xml:space="preserve"> নম্বরে</w:t>
      </w:r>
      <w:r>
        <w:rPr>
          <w:color w:val="4D0000"/>
        </w:rPr>
        <w:t xml:space="preserve"> কি</w:t>
      </w:r>
      <w:r>
        <w:rPr>
          <w:color w:val="00006D"/>
        </w:rPr>
        <w:t xml:space="preserve"> অফার</w:t>
      </w:r>
      <w:r>
        <w:rPr>
          <w:color w:val="000067"/>
        </w:rPr>
        <w:t xml:space="preserve"> আছে</w:t>
      </w:r>
      <w:r>
        <w:br/>
      </w:r>
      <w:r>
        <w:rPr>
          <w:color w:val="3C0000"/>
        </w:rPr>
        <w:t xml:space="preserve"> আমার</w:t>
      </w:r>
      <w:r>
        <w:rPr>
          <w:color w:val="000080"/>
        </w:rPr>
        <w:t xml:space="preserve"> একাউন্টের</w:t>
      </w:r>
      <w:r>
        <w:rPr>
          <w:color w:val="00005E"/>
        </w:rPr>
        <w:t xml:space="preserve"> অফার</w:t>
      </w:r>
      <w:r>
        <w:rPr>
          <w:color w:val="000077"/>
        </w:rPr>
        <w:t xml:space="preserve"> সম্পর্কে</w:t>
      </w:r>
      <w:r>
        <w:rPr>
          <w:color w:val="000066"/>
        </w:rPr>
        <w:t xml:space="preserve"> জানতে</w:t>
      </w:r>
      <w:r>
        <w:rPr>
          <w:color w:val="000069"/>
        </w:rPr>
        <w:t xml:space="preserve"> চাচ্ছি</w:t>
      </w:r>
      <w:r>
        <w:br/>
      </w:r>
      <w:r>
        <w:rPr>
          <w:color w:val="000052"/>
        </w:rPr>
        <w:t xml:space="preserve"> ei</w:t>
      </w:r>
      <w:r>
        <w:rPr>
          <w:color w:val="000073"/>
        </w:rPr>
        <w:t xml:space="preserve"> nmbr</w:t>
      </w:r>
      <w:r>
        <w:rPr>
          <w:color w:val="00003E"/>
        </w:rPr>
        <w:t xml:space="preserve"> e</w:t>
      </w:r>
      <w:r>
        <w:rPr>
          <w:color w:val="000043"/>
        </w:rPr>
        <w:t xml:space="preserve"> cashback</w:t>
      </w:r>
      <w:r>
        <w:rPr>
          <w:color w:val="00003F"/>
        </w:rPr>
        <w:t xml:space="preserve"> offer</w:t>
      </w:r>
      <w:r>
        <w:rPr>
          <w:color w:val="A20000"/>
        </w:rPr>
        <w:t xml:space="preserve"> acche</w:t>
      </w:r>
      <w:r>
        <w:rPr>
          <w:color w:val="00004D"/>
        </w:rPr>
        <w:t xml:space="preserve"> kono</w:t>
      </w:r>
      <w:r>
        <w:br/>
      </w:r>
      <w:r>
        <w:rPr>
          <w:color w:val="4D0000"/>
        </w:rPr>
        <w:t xml:space="preserve"> i</w:t>
      </w:r>
      <w:r>
        <w:rPr>
          <w:color w:val="00005E"/>
        </w:rPr>
        <w:t xml:space="preserve"> don’t</w:t>
      </w:r>
      <w:r>
        <w:rPr>
          <w:color w:val="000082"/>
        </w:rPr>
        <w:t xml:space="preserve"> know</w:t>
      </w:r>
      <w:r>
        <w:rPr>
          <w:color w:val="2A0000"/>
        </w:rPr>
        <w:t xml:space="preserve"> but</w:t>
      </w:r>
      <w:r>
        <w:rPr>
          <w:color w:val="4D0000"/>
        </w:rPr>
        <w:t xml:space="preserve"> i</w:t>
      </w:r>
      <w:r>
        <w:rPr>
          <w:color w:val="000036"/>
        </w:rPr>
        <w:t xml:space="preserve"> want</w:t>
      </w:r>
      <w:r>
        <w:rPr>
          <w:color w:val="000028"/>
        </w:rPr>
        <w:t xml:space="preserve"> to</w:t>
      </w:r>
      <w:r>
        <w:rPr>
          <w:color w:val="000082"/>
        </w:rPr>
        <w:t xml:space="preserve"> know</w:t>
      </w:r>
      <w:r>
        <w:rPr>
          <w:color w:val="000042"/>
        </w:rPr>
        <w:t xml:space="preserve"> about</w:t>
      </w:r>
      <w:r>
        <w:rPr>
          <w:color w:val="000029"/>
        </w:rPr>
        <w:t xml:space="preserve"> offer</w:t>
      </w:r>
      <w:r>
        <w:rPr>
          <w:color w:val="4C0000"/>
        </w:rPr>
        <w:t xml:space="preserve"> which</w:t>
      </w:r>
      <w:r>
        <w:rPr>
          <w:color w:val="000041"/>
        </w:rPr>
        <w:t xml:space="preserve"> active</w:t>
      </w:r>
      <w:r>
        <w:rPr>
          <w:color w:val="000035"/>
        </w:rPr>
        <w:t xml:space="preserve"> in</w:t>
      </w:r>
      <w:r>
        <w:rPr>
          <w:color w:val="400000"/>
        </w:rPr>
        <w:t xml:space="preserve"> this</w:t>
      </w:r>
      <w:r>
        <w:rPr>
          <w:color w:val="000039"/>
        </w:rPr>
        <w:t xml:space="preserve"> sim</w:t>
      </w:r>
      <w:r>
        <w:br/>
      </w:r>
      <w:r>
        <w:rPr>
          <w:color w:val="620000"/>
        </w:rPr>
        <w:t xml:space="preserve"> amr</w:t>
      </w:r>
      <w:r>
        <w:rPr>
          <w:color w:val="000049"/>
        </w:rPr>
        <w:t xml:space="preserve"> account</w:t>
      </w:r>
      <w:r>
        <w:rPr>
          <w:color w:val="00005B"/>
        </w:rPr>
        <w:t xml:space="preserve"> e</w:t>
      </w:r>
      <w:r>
        <w:rPr>
          <w:color w:val="00004B"/>
        </w:rPr>
        <w:t xml:space="preserve"> ki</w:t>
      </w:r>
      <w:r>
        <w:rPr>
          <w:color w:val="00006F"/>
        </w:rPr>
        <w:t xml:space="preserve"> kno</w:t>
      </w:r>
      <w:r>
        <w:rPr>
          <w:color w:val="00005C"/>
        </w:rPr>
        <w:t xml:space="preserve"> offer</w:t>
      </w:r>
      <w:r>
        <w:rPr>
          <w:color w:val="00007A"/>
        </w:rPr>
        <w:t xml:space="preserve"> ache</w:t>
      </w:r>
      <w:r>
        <w:br/>
      </w:r>
      <w:r>
        <w:rPr>
          <w:color w:val="300000"/>
        </w:rPr>
        <w:t xml:space="preserve"> i</w:t>
      </w:r>
      <w:r>
        <w:rPr>
          <w:color w:val="000043"/>
        </w:rPr>
        <w:t xml:space="preserve"> want</w:t>
      </w:r>
      <w:r>
        <w:rPr>
          <w:color w:val="000032"/>
        </w:rPr>
        <w:t xml:space="preserve"> to</w:t>
      </w:r>
      <w:r>
        <w:rPr>
          <w:color w:val="000051"/>
        </w:rPr>
        <w:t xml:space="preserve"> know</w:t>
      </w:r>
      <w:r>
        <w:rPr>
          <w:color w:val="550000"/>
        </w:rPr>
        <w:t xml:space="preserve"> if</w:t>
      </w:r>
      <w:r>
        <w:rPr>
          <w:color w:val="000066"/>
        </w:rPr>
        <w:t xml:space="preserve"> i'm</w:t>
      </w:r>
      <w:r>
        <w:rPr>
          <w:color w:val="000056"/>
        </w:rPr>
        <w:t xml:space="preserve"> eligible</w:t>
      </w:r>
      <w:r>
        <w:rPr>
          <w:color w:val="460000"/>
        </w:rPr>
        <w:t xml:space="preserve"> for</w:t>
      </w:r>
      <w:r>
        <w:rPr>
          <w:color w:val="590000"/>
        </w:rPr>
        <w:t xml:space="preserve"> an</w:t>
      </w:r>
      <w:r>
        <w:rPr>
          <w:color w:val="000032"/>
        </w:rPr>
        <w:t xml:space="preserve"> offer</w:t>
      </w:r>
      <w:r>
        <w:rPr>
          <w:color w:val="5A0000"/>
        </w:rPr>
        <w:t xml:space="preserve"> or</w:t>
      </w:r>
      <w:r>
        <w:rPr>
          <w:color w:val="000000"/>
        </w:rPr>
        <w:t xml:space="preserve"> not</w:t>
      </w:r>
      <w:r>
        <w:br/>
      </w:r>
      <w:r>
        <w:rPr>
          <w:color w:val="2D0000"/>
        </w:rPr>
        <w:t xml:space="preserve"> আমার</w:t>
      </w:r>
      <w:r>
        <w:rPr>
          <w:color w:val="00002C"/>
        </w:rPr>
        <w:t xml:space="preserve"> বিকাশ</w:t>
      </w:r>
      <w:r>
        <w:rPr>
          <w:color w:val="000046"/>
        </w:rPr>
        <w:t xml:space="preserve"> নাম্বারে</w:t>
      </w:r>
      <w:r>
        <w:rPr>
          <w:color w:val="0000A1"/>
        </w:rPr>
        <w:t xml:space="preserve"> ক্যাশবেগের</w:t>
      </w:r>
      <w:r>
        <w:rPr>
          <w:color w:val="000047"/>
        </w:rPr>
        <w:t xml:space="preserve"> অফার</w:t>
      </w:r>
      <w:r>
        <w:rPr>
          <w:color w:val="000071"/>
        </w:rPr>
        <w:t xml:space="preserve"> গুলো</w:t>
      </w:r>
      <w:r>
        <w:rPr>
          <w:color w:val="00004D"/>
        </w:rPr>
        <w:t xml:space="preserve"> জানতে</w:t>
      </w:r>
      <w:r>
        <w:rPr>
          <w:color w:val="00004F"/>
        </w:rPr>
        <w:t xml:space="preserve"> পারি</w:t>
      </w:r>
      <w:r>
        <w:br/>
      </w:r>
      <w:r>
        <w:rPr>
          <w:color w:val="400000"/>
        </w:rPr>
        <w:t xml:space="preserve"> আমার</w:t>
      </w:r>
      <w:r>
        <w:rPr>
          <w:color w:val="5E0000"/>
        </w:rPr>
        <w:t xml:space="preserve"> এই</w:t>
      </w:r>
      <w:r>
        <w:rPr>
          <w:color w:val="000064"/>
        </w:rPr>
        <w:t xml:space="preserve"> নাম্বারে</w:t>
      </w:r>
      <w:r>
        <w:rPr>
          <w:color w:val="470000"/>
        </w:rPr>
        <w:t xml:space="preserve"> কি</w:t>
      </w:r>
      <w:r>
        <w:rPr>
          <w:color w:val="800000"/>
        </w:rPr>
        <w:t xml:space="preserve"> কোনো</w:t>
      </w:r>
      <w:r>
        <w:rPr>
          <w:color w:val="000062"/>
        </w:rPr>
        <w:t xml:space="preserve"> ক্যাশব্যাক</w:t>
      </w:r>
      <w:r>
        <w:rPr>
          <w:color w:val="000065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370000"/>
        </w:rPr>
        <w:t xml:space="preserve"> আমার</w:t>
      </w:r>
      <w:r>
        <w:rPr>
          <w:color w:val="000056"/>
        </w:rPr>
        <w:t xml:space="preserve"> নাম্বারে</w:t>
      </w:r>
      <w:r>
        <w:rPr>
          <w:color w:val="3D0000"/>
        </w:rPr>
        <w:t xml:space="preserve"> কি</w:t>
      </w:r>
      <w:r>
        <w:rPr>
          <w:color w:val="6E0000"/>
        </w:rPr>
        <w:t xml:space="preserve"> কোনো</w:t>
      </w:r>
      <w:r>
        <w:rPr>
          <w:color w:val="000057"/>
        </w:rPr>
        <w:t xml:space="preserve"> অফার</w:t>
      </w:r>
      <w:r>
        <w:rPr>
          <w:color w:val="000052"/>
        </w:rPr>
        <w:t xml:space="preserve"> আছে</w:t>
      </w:r>
      <w:r>
        <w:rPr>
          <w:color w:val="000036"/>
        </w:rPr>
        <w:t xml:space="preserve"> বিকাশ</w:t>
      </w:r>
      <w:r>
        <w:rPr>
          <w:color w:val="000090"/>
        </w:rPr>
        <w:t xml:space="preserve"> অ্যাপে</w:t>
      </w:r>
      <w:r>
        <w:br/>
      </w:r>
      <w:r>
        <w:rPr>
          <w:color w:val="880000"/>
        </w:rPr>
        <w:t xml:space="preserve"> ai</w:t>
      </w:r>
      <w:r>
        <w:rPr>
          <w:color w:val="0000A0"/>
        </w:rPr>
        <w:t xml:space="preserve"> no</w:t>
      </w:r>
      <w:r>
        <w:rPr>
          <w:color w:val="00005A"/>
        </w:rPr>
        <w:t xml:space="preserve"> ki</w:t>
      </w:r>
      <w:r>
        <w:rPr>
          <w:color w:val="00006E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3B0000"/>
        </w:rPr>
        <w:t xml:space="preserve"> amar</w:t>
      </w:r>
      <w:r>
        <w:rPr>
          <w:color w:val="000065"/>
        </w:rPr>
        <w:t xml:space="preserve"> no</w:t>
      </w:r>
      <w:r>
        <w:rPr>
          <w:color w:val="000046"/>
        </w:rPr>
        <w:t xml:space="preserve"> ta</w:t>
      </w:r>
      <w:r>
        <w:rPr>
          <w:color w:val="000038"/>
        </w:rPr>
        <w:t xml:space="preserve"> ki</w:t>
      </w:r>
      <w:r>
        <w:rPr>
          <w:color w:val="00004A"/>
        </w:rPr>
        <w:t xml:space="preserve"> cashback</w:t>
      </w:r>
      <w:r>
        <w:rPr>
          <w:color w:val="000045"/>
        </w:rPr>
        <w:t xml:space="preserve"> offer</w:t>
      </w:r>
      <w:r>
        <w:rPr>
          <w:color w:val="470000"/>
        </w:rPr>
        <w:t xml:space="preserve"> er</w:t>
      </w:r>
      <w:r>
        <w:rPr>
          <w:color w:val="000089"/>
        </w:rPr>
        <w:t xml:space="preserve"> moddhe</w:t>
      </w:r>
      <w:r>
        <w:rPr>
          <w:color w:val="00005C"/>
        </w:rPr>
        <w:t xml:space="preserve"> ache</w:t>
      </w:r>
      <w:r>
        <w:br/>
      </w:r>
      <w:r>
        <w:rPr>
          <w:color w:val="770000"/>
        </w:rPr>
        <w:t xml:space="preserve"> ai</w:t>
      </w:r>
      <w:r>
        <w:rPr>
          <w:color w:val="00005C"/>
        </w:rPr>
        <w:t xml:space="preserve"> number</w:t>
      </w:r>
      <w:r>
        <w:rPr>
          <w:color w:val="570000"/>
        </w:rPr>
        <w:t xml:space="preserve"> a</w:t>
      </w:r>
      <w:r>
        <w:rPr>
          <w:color w:val="00009E"/>
        </w:rPr>
        <w:t xml:space="preserve"> ki</w:t>
      </w:r>
      <w:r>
        <w:rPr>
          <w:color w:val="00009E"/>
        </w:rPr>
        <w:t xml:space="preserve"> ki</w:t>
      </w:r>
      <w:r>
        <w:rPr>
          <w:color w:val="000061"/>
        </w:rPr>
        <w:t xml:space="preserve"> offer</w:t>
      </w:r>
      <w:r>
        <w:rPr>
          <w:color w:val="000000"/>
        </w:rPr>
        <w:t xml:space="preserve"> acha</w:t>
      </w:r>
      <w:r>
        <w:br/>
      </w:r>
      <w:r>
        <w:rPr>
          <w:color w:val="000061"/>
        </w:rPr>
        <w:t xml:space="preserve"> num</w:t>
      </w:r>
      <w:r>
        <w:rPr>
          <w:color w:val="310000"/>
        </w:rPr>
        <w:t xml:space="preserve"> a</w:t>
      </w:r>
      <w:r>
        <w:rPr>
          <w:color w:val="00002C"/>
        </w:rPr>
        <w:t xml:space="preserve"> ki</w:t>
      </w:r>
      <w:r>
        <w:rPr>
          <w:color w:val="000042"/>
        </w:rPr>
        <w:t xml:space="preserve"> kono</w:t>
      </w:r>
      <w:r>
        <w:rPr>
          <w:color w:val="000087"/>
        </w:rPr>
        <w:t xml:space="preserve"> cs</w:t>
      </w:r>
      <w:r>
        <w:rPr>
          <w:color w:val="000078"/>
        </w:rPr>
        <w:t xml:space="preserve"> bk</w:t>
      </w:r>
      <w:r>
        <w:rPr>
          <w:color w:val="000076"/>
        </w:rPr>
        <w:t xml:space="preserve"> ofr</w:t>
      </w:r>
      <w:r>
        <w:rPr>
          <w:color w:val="000000"/>
        </w:rPr>
        <w:t xml:space="preserve"> ace</w:t>
      </w:r>
      <w:r>
        <w:br/>
      </w:r>
      <w:r>
        <w:rPr>
          <w:color w:val="530000"/>
        </w:rPr>
        <w:t xml:space="preserve"> এই</w:t>
      </w:r>
      <w:r>
        <w:rPr>
          <w:color w:val="000058"/>
        </w:rPr>
        <w:t xml:space="preserve"> নাম্বারে</w:t>
      </w:r>
      <w:r>
        <w:rPr>
          <w:color w:val="000057"/>
        </w:rPr>
        <w:t xml:space="preserve"> ক্যাশব্যাক</w:t>
      </w:r>
      <w:r>
        <w:rPr>
          <w:color w:val="000059"/>
        </w:rPr>
        <w:t xml:space="preserve"> অফার</w:t>
      </w:r>
      <w:r>
        <w:rPr>
          <w:color w:val="000054"/>
        </w:rPr>
        <w:t xml:space="preserve"> আছে</w:t>
      </w:r>
      <w:r>
        <w:rPr>
          <w:color w:val="00007A"/>
        </w:rPr>
        <w:t xml:space="preserve"> কিনা</w:t>
      </w:r>
      <w:r>
        <w:rPr>
          <w:color w:val="6E0000"/>
        </w:rPr>
        <w:t xml:space="preserve"> একটু</w:t>
      </w:r>
      <w:r>
        <w:rPr>
          <w:color w:val="000000"/>
        </w:rPr>
        <w:t xml:space="preserve"> দেখেন</w:t>
      </w:r>
      <w:r>
        <w:br/>
      </w:r>
      <w:r>
        <w:rPr>
          <w:color w:val="4D0000"/>
        </w:rPr>
        <w:t xml:space="preserve"> ai</w:t>
      </w:r>
      <w:r>
        <w:rPr>
          <w:color w:val="00003B"/>
        </w:rPr>
        <w:t xml:space="preserve"> number</w:t>
      </w:r>
      <w:r>
        <w:rPr>
          <w:color w:val="00008C"/>
        </w:rPr>
        <w:t xml:space="preserve"> bortoman</w:t>
      </w:r>
      <w:r>
        <w:rPr>
          <w:color w:val="00004C"/>
        </w:rPr>
        <w:t xml:space="preserve"> kono</w:t>
      </w:r>
      <w:r>
        <w:rPr>
          <w:color w:val="00003E"/>
        </w:rPr>
        <w:t xml:space="preserve"> offer</w:t>
      </w:r>
      <w:r>
        <w:rPr>
          <w:color w:val="000098"/>
        </w:rPr>
        <w:t xml:space="preserve"> achy</w:t>
      </w:r>
      <w:r>
        <w:rPr>
          <w:color w:val="000033"/>
        </w:rPr>
        <w:t xml:space="preserve"> ki</w:t>
      </w:r>
      <w:r>
        <w:br/>
      </w:r>
      <w:r>
        <w:rPr>
          <w:color w:val="450000"/>
        </w:rPr>
        <w:t xml:space="preserve"> এই</w:t>
      </w:r>
      <w:r>
        <w:rPr>
          <w:color w:val="00004A"/>
        </w:rPr>
        <w:t xml:space="preserve"> নাম্বারে</w:t>
      </w:r>
      <w:r>
        <w:rPr>
          <w:color w:val="000049"/>
        </w:rPr>
        <w:t xml:space="preserve"> ক্যাশব্যাক</w:t>
      </w:r>
      <w:r>
        <w:rPr>
          <w:color w:val="000096"/>
        </w:rPr>
        <w:t xml:space="preserve"> অফার</w:t>
      </w:r>
      <w:r>
        <w:rPr>
          <w:color w:val="000096"/>
        </w:rPr>
        <w:t xml:space="preserve"> অফার</w:t>
      </w:r>
      <w:r>
        <w:rPr>
          <w:color w:val="00009A"/>
        </w:rPr>
        <w:t xml:space="preserve"> আচে</w:t>
      </w:r>
      <w:r>
        <w:rPr>
          <w:color w:val="350000"/>
        </w:rPr>
        <w:t xml:space="preserve"> কি</w:t>
      </w:r>
      <w:r>
        <w:br/>
      </w:r>
      <w:r>
        <w:rPr>
          <w:color w:val="2D0000"/>
        </w:rPr>
        <w:t xml:space="preserve"> আমার</w:t>
      </w:r>
      <w:r>
        <w:rPr>
          <w:color w:val="410000"/>
        </w:rPr>
        <w:t xml:space="preserve"> এই</w:t>
      </w:r>
      <w:r>
        <w:rPr>
          <w:color w:val="000048"/>
        </w:rPr>
        <w:t xml:space="preserve"> নাম্বার</w:t>
      </w:r>
      <w:r>
        <w:rPr>
          <w:color w:val="480000"/>
        </w:rPr>
        <w:t xml:space="preserve"> এ</w:t>
      </w:r>
      <w:r>
        <w:rPr>
          <w:color w:val="4D0000"/>
        </w:rPr>
        <w:t xml:space="preserve"> কোন</w:t>
      </w:r>
      <w:r>
        <w:rPr>
          <w:color w:val="000086"/>
        </w:rPr>
        <w:t xml:space="preserve"> ধরনের</w:t>
      </w:r>
      <w:r>
        <w:rPr>
          <w:color w:val="000046"/>
        </w:rPr>
        <w:t xml:space="preserve"> অফার</w:t>
      </w:r>
      <w:r>
        <w:rPr>
          <w:color w:val="000042"/>
        </w:rPr>
        <w:t xml:space="preserve"> আছে</w:t>
      </w:r>
      <w:r>
        <w:rPr>
          <w:color w:val="000060"/>
        </w:rPr>
        <w:t xml:space="preserve"> কিনা</w:t>
      </w:r>
      <w:r>
        <w:rPr>
          <w:color w:val="000049"/>
        </w:rPr>
        <w:t xml:space="preserve"> বিকাশে</w:t>
      </w:r>
      <w:r>
        <w:br/>
      </w:r>
      <w:r>
        <w:rPr>
          <w:color w:val="700000"/>
        </w:rPr>
        <w:t xml:space="preserve"> amer</w:t>
      </w:r>
      <w:r>
        <w:rPr>
          <w:color w:val="00003B"/>
        </w:rPr>
        <w:t xml:space="preserve"> account</w:t>
      </w:r>
      <w:r>
        <w:rPr>
          <w:color w:val="000049"/>
        </w:rPr>
        <w:t xml:space="preserve"> e</w:t>
      </w:r>
      <w:r>
        <w:rPr>
          <w:color w:val="000079"/>
        </w:rPr>
        <w:t xml:space="preserve"> ki</w:t>
      </w:r>
      <w:r>
        <w:rPr>
          <w:color w:val="000079"/>
        </w:rPr>
        <w:t xml:space="preserve"> ki</w:t>
      </w:r>
      <w:r>
        <w:rPr>
          <w:color w:val="00004F"/>
        </w:rPr>
        <w:t xml:space="preserve"> cashback</w:t>
      </w:r>
      <w:r>
        <w:rPr>
          <w:color w:val="00004A"/>
        </w:rPr>
        <w:t xml:space="preserve"> offer</w:t>
      </w:r>
      <w:r>
        <w:rPr>
          <w:color w:val="810000"/>
        </w:rPr>
        <w:t xml:space="preserve"> ashe</w:t>
      </w:r>
      <w:r>
        <w:br/>
      </w:r>
      <w:r>
        <w:rPr>
          <w:color w:val="000000"/>
        </w:rPr>
        <w:t xml:space="preserve"> pickaboo</w:t>
      </w:r>
      <w:r>
        <w:rPr>
          <w:color w:val="000000"/>
        </w:rPr>
        <w:t xml:space="preserve"> com</w:t>
      </w:r>
      <w:r>
        <w:rPr>
          <w:color w:val="6B0000"/>
        </w:rPr>
        <w:t xml:space="preserve"> এ</w:t>
      </w:r>
      <w:r>
        <w:rPr>
          <w:color w:val="000041"/>
        </w:rPr>
        <w:t xml:space="preserve"> বিকাশ</w:t>
      </w:r>
      <w:r>
        <w:rPr>
          <w:color w:val="0000B7"/>
        </w:rPr>
        <w:t xml:space="preserve"> কেশবেক</w:t>
      </w:r>
      <w:r>
        <w:rPr>
          <w:color w:val="4A0000"/>
        </w:rPr>
        <w:t xml:space="preserve"> কি</w:t>
      </w:r>
      <w:r>
        <w:rPr>
          <w:color w:val="000063"/>
        </w:rPr>
        <w:t xml:space="preserve"> আছে</w:t>
      </w:r>
      <w:r>
        <w:br/>
      </w:r>
      <w:r>
        <w:rPr>
          <w:color w:val="240000"/>
        </w:rPr>
        <w:t xml:space="preserve"> আমার</w:t>
      </w:r>
      <w:r>
        <w:rPr>
          <w:color w:val="00003B"/>
        </w:rPr>
        <w:t xml:space="preserve"> বিকাশে</w:t>
      </w:r>
      <w:r>
        <w:rPr>
          <w:color w:val="000069"/>
        </w:rPr>
        <w:t xml:space="preserve"> আফার</w:t>
      </w:r>
      <w:r>
        <w:rPr>
          <w:color w:val="000036"/>
        </w:rPr>
        <w:t xml:space="preserve"> আছে</w:t>
      </w:r>
      <w:r>
        <w:rPr>
          <w:color w:val="00005F"/>
        </w:rPr>
        <w:t xml:space="preserve"> ক্যাসব্যাক</w:t>
      </w:r>
      <w:r>
        <w:rPr>
          <w:color w:val="000051"/>
        </w:rPr>
        <w:t xml:space="preserve"> পাওয়া</w:t>
      </w:r>
      <w:r>
        <w:rPr>
          <w:color w:val="000085"/>
        </w:rPr>
        <w:t xml:space="preserve"> য়ায়</w:t>
      </w:r>
      <w:r>
        <w:rPr>
          <w:color w:val="00006F"/>
        </w:rPr>
        <w:t xml:space="preserve"> মত</w:t>
      </w:r>
      <w:r>
        <w:br/>
      </w:r>
      <w:r>
        <w:rPr>
          <w:color w:val="390000"/>
        </w:rPr>
        <w:t xml:space="preserve"> ai</w:t>
      </w:r>
      <w:r>
        <w:rPr>
          <w:color w:val="000076"/>
        </w:rPr>
        <w:t xml:space="preserve"> soptahe</w:t>
      </w:r>
      <w:r>
        <w:rPr>
          <w:color w:val="270000"/>
        </w:rPr>
        <w:t xml:space="preserve"> amar</w:t>
      </w:r>
      <w:r>
        <w:rPr>
          <w:color w:val="000038"/>
        </w:rPr>
        <w:t xml:space="preserve"> kono</w:t>
      </w:r>
      <w:r>
        <w:rPr>
          <w:color w:val="00005C"/>
        </w:rPr>
        <w:t xml:space="preserve"> offer</w:t>
      </w:r>
      <w:r>
        <w:rPr>
          <w:color w:val="000036"/>
        </w:rPr>
        <w:t xml:space="preserve"> ase</w:t>
      </w:r>
      <w:r>
        <w:rPr>
          <w:color w:val="450000"/>
        </w:rPr>
        <w:t xml:space="preserve"> naki</w:t>
      </w:r>
      <w:r>
        <w:rPr>
          <w:color w:val="490000"/>
        </w:rPr>
        <w:t xml:space="preserve"> aktu</w:t>
      </w:r>
      <w:r>
        <w:rPr>
          <w:color w:val="000000"/>
        </w:rPr>
        <w:t xml:space="preserve"> dekben</w:t>
      </w:r>
      <w:r>
        <w:rPr>
          <w:color w:val="000000"/>
        </w:rPr>
        <w:t xml:space="preserve"> cash</w:t>
      </w:r>
      <w:r>
        <w:rPr>
          <w:color w:val="000032"/>
        </w:rPr>
        <w:t xml:space="preserve"> back</w:t>
      </w:r>
      <w:r>
        <w:rPr>
          <w:color w:val="530000"/>
        </w:rPr>
        <w:t xml:space="preserve"> ba</w:t>
      </w:r>
      <w:r>
        <w:rPr>
          <w:color w:val="00006B"/>
        </w:rPr>
        <w:t xml:space="preserve"> others</w:t>
      </w:r>
      <w:r>
        <w:rPr>
          <w:color w:val="00005C"/>
        </w:rPr>
        <w:t xml:space="preserve"> offer</w:t>
      </w:r>
      <w:r>
        <w:br/>
      </w:r>
      <w:r>
        <w:rPr>
          <w:color w:val="000057"/>
        </w:rPr>
        <w:t xml:space="preserve"> add</w:t>
      </w:r>
      <w:r>
        <w:rPr>
          <w:color w:val="000052"/>
        </w:rPr>
        <w:t xml:space="preserve"> money</w:t>
      </w:r>
      <w:r>
        <w:rPr>
          <w:color w:val="0000BB"/>
        </w:rPr>
        <w:t xml:space="preserve"> bouns</w:t>
      </w:r>
      <w:r>
        <w:rPr>
          <w:color w:val="000000"/>
        </w:rPr>
        <w:t xml:space="preserve"> ache</w:t>
      </w:r>
      <w:r>
        <w:rPr>
          <w:color w:val="00005E"/>
        </w:rPr>
        <w:t xml:space="preserve"> bank</w:t>
      </w:r>
      <w:r>
        <w:rPr>
          <w:color w:val="520000"/>
        </w:rPr>
        <w:t xml:space="preserve"> er</w:t>
      </w:r>
      <w:r>
        <w:br/>
      </w:r>
      <w:r>
        <w:rPr>
          <w:color w:val="310000"/>
        </w:rPr>
        <w:t xml:space="preserve"> amr</w:t>
      </w:r>
      <w:r>
        <w:rPr>
          <w:color w:val="000020"/>
        </w:rPr>
        <w:t xml:space="preserve"> bkash</w:t>
      </w:r>
      <w:r>
        <w:rPr>
          <w:color w:val="290000"/>
        </w:rPr>
        <w:t xml:space="preserve"> a</w:t>
      </w:r>
      <w:r>
        <w:rPr>
          <w:color w:val="00007A"/>
        </w:rPr>
        <w:t xml:space="preserve"> kokono</w:t>
      </w:r>
      <w:r>
        <w:rPr>
          <w:color w:val="000059"/>
        </w:rPr>
        <w:t xml:space="preserve"> ad</w:t>
      </w:r>
      <w:r>
        <w:rPr>
          <w:color w:val="000053"/>
        </w:rPr>
        <w:t xml:space="preserve"> mony</w:t>
      </w:r>
      <w:r>
        <w:rPr>
          <w:color w:val="480000"/>
        </w:rPr>
        <w:t xml:space="preserve"> kori</w:t>
      </w:r>
      <w:r>
        <w:rPr>
          <w:color w:val="000040"/>
        </w:rPr>
        <w:t xml:space="preserve"> ni</w:t>
      </w:r>
      <w:r>
        <w:rPr>
          <w:color w:val="000037"/>
        </w:rPr>
        <w:t xml:space="preserve"> kno</w:t>
      </w:r>
      <w:r>
        <w:rPr>
          <w:color w:val="00005A"/>
        </w:rPr>
        <w:t xml:space="preserve"> offar</w:t>
      </w:r>
      <w:r>
        <w:rPr>
          <w:color w:val="570000"/>
        </w:rPr>
        <w:t xml:space="preserve"> aca</w:t>
      </w:r>
      <w:r>
        <w:rPr>
          <w:color w:val="000025"/>
        </w:rPr>
        <w:t xml:space="preserve"> ki</w:t>
      </w:r>
      <w:r>
        <w:br/>
      </w:r>
      <w:r>
        <w:rPr>
          <w:color w:val="300000"/>
        </w:rPr>
        <w:t xml:space="preserve"> amar</w:t>
      </w:r>
      <w:r>
        <w:rPr>
          <w:color w:val="000061"/>
        </w:rPr>
        <w:t xml:space="preserve"> ekhn</w:t>
      </w:r>
      <w:r>
        <w:rPr>
          <w:color w:val="000044"/>
        </w:rPr>
        <w:t xml:space="preserve"> kono</w:t>
      </w:r>
      <w:r>
        <w:rPr>
          <w:color w:val="00007A"/>
        </w:rPr>
        <w:t xml:space="preserve"> ofar</w:t>
      </w:r>
      <w:r>
        <w:rPr>
          <w:color w:val="00004B"/>
        </w:rPr>
        <w:t xml:space="preserve"> ache</w:t>
      </w:r>
      <w:r>
        <w:rPr>
          <w:color w:val="00002E"/>
        </w:rPr>
        <w:t xml:space="preserve"> ki</w:t>
      </w:r>
      <w:r>
        <w:rPr>
          <w:color w:val="000095"/>
        </w:rPr>
        <w:t xml:space="preserve"> soping</w:t>
      </w:r>
      <w:r>
        <w:rPr>
          <w:color w:val="390000"/>
        </w:rPr>
        <w:t xml:space="preserve"> er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