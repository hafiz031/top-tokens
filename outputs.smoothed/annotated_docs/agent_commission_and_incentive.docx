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C0000"/>
        </w:rPr>
        <w:t xml:space="preserve"> স্যার</w:t>
      </w:r>
      <w:r>
        <w:rPr>
          <w:color w:val="200000"/>
        </w:rPr>
        <w:t xml:space="preserve"> আমার</w:t>
      </w:r>
      <w:r>
        <w:rPr>
          <w:color w:val="000040"/>
        </w:rPr>
        <w:t xml:space="preserve"> এজেন্ট</w:t>
      </w:r>
      <w:r>
        <w:rPr>
          <w:color w:val="000000"/>
        </w:rPr>
        <w:t xml:space="preserve"> আছে</w:t>
      </w:r>
      <w:r>
        <w:rPr>
          <w:color w:val="450000"/>
        </w:rPr>
        <w:t xml:space="preserve"> যদি</w:t>
      </w:r>
      <w:r>
        <w:rPr>
          <w:color w:val="420000"/>
        </w:rPr>
        <w:t xml:space="preserve"> আমি</w:t>
      </w:r>
      <w:r>
        <w:rPr>
          <w:color w:val="00003E"/>
        </w:rPr>
        <w:t xml:space="preserve"> নতুন</w:t>
      </w:r>
      <w:r>
        <w:rPr>
          <w:color w:val="000055"/>
        </w:rPr>
        <w:t xml:space="preserve"> গ্রাহক</w:t>
      </w:r>
      <w:r>
        <w:rPr>
          <w:color w:val="000055"/>
        </w:rPr>
        <w:t xml:space="preserve"> রেজিস্ট্রেশন</w:t>
      </w:r>
      <w:r>
        <w:rPr>
          <w:color w:val="430000"/>
        </w:rPr>
        <w:t xml:space="preserve"> করি</w:t>
      </w:r>
      <w:r>
        <w:rPr>
          <w:color w:val="490000"/>
        </w:rPr>
        <w:t xml:space="preserve"> তাহলে</w:t>
      </w:r>
      <w:r>
        <w:rPr>
          <w:color w:val="420000"/>
        </w:rPr>
        <w:t xml:space="preserve"> আমি</w:t>
      </w:r>
      <w:r>
        <w:rPr>
          <w:color w:val="000039"/>
        </w:rPr>
        <w:t xml:space="preserve"> কত</w:t>
      </w:r>
      <w:r>
        <w:rPr>
          <w:color w:val="000021"/>
        </w:rPr>
        <w:t xml:space="preserve"> টাকা</w:t>
      </w:r>
      <w:r>
        <w:rPr>
          <w:color w:val="000062"/>
        </w:rPr>
        <w:t xml:space="preserve"> কমিশন</w:t>
      </w:r>
      <w:r>
        <w:rPr>
          <w:color w:val="000042"/>
        </w:rPr>
        <w:t xml:space="preserve"> পাব</w:t>
      </w:r>
      <w:r>
        <w:br/>
      </w:r>
      <w:r>
        <w:rPr>
          <w:color w:val="000046"/>
        </w:rPr>
        <w:t xml:space="preserve"> এজেন্ট</w:t>
      </w:r>
      <w:r>
        <w:rPr>
          <w:color w:val="000022"/>
        </w:rPr>
        <w:t xml:space="preserve"> বিকাশ</w:t>
      </w:r>
      <w:r>
        <w:rPr>
          <w:color w:val="3C0000"/>
        </w:rPr>
        <w:t xml:space="preserve"> দিয়ে</w:t>
      </w:r>
      <w:r>
        <w:rPr>
          <w:color w:val="000057"/>
        </w:rPr>
        <w:t xml:space="preserve"> কাস্টমার</w:t>
      </w:r>
      <w:r>
        <w:rPr>
          <w:color w:val="5E0000"/>
        </w:rPr>
        <w:t xml:space="preserve"> কে</w:t>
      </w:r>
      <w:r>
        <w:rPr>
          <w:color w:val="00002C"/>
        </w:rPr>
        <w:t xml:space="preserve"> একাউন্ট</w:t>
      </w:r>
      <w:r>
        <w:rPr>
          <w:color w:val="00005B"/>
        </w:rPr>
        <w:t xml:space="preserve"> খুলে</w:t>
      </w:r>
      <w:r>
        <w:rPr>
          <w:color w:val="580000"/>
        </w:rPr>
        <w:t xml:space="preserve"> দিলে</w:t>
      </w:r>
      <w:r>
        <w:rPr>
          <w:color w:val="00003F"/>
        </w:rPr>
        <w:t xml:space="preserve"> কত</w:t>
      </w:r>
      <w:r>
        <w:rPr>
          <w:color w:val="000025"/>
        </w:rPr>
        <w:t xml:space="preserve"> টাকা</w:t>
      </w:r>
      <w:r>
        <w:rPr>
          <w:color w:val="000079"/>
        </w:rPr>
        <w:t xml:space="preserve"> লাব</w:t>
      </w:r>
      <w:r>
        <w:br/>
      </w:r>
      <w:r>
        <w:rPr>
          <w:color w:val="270000"/>
        </w:rPr>
        <w:t xml:space="preserve"> আমি</w:t>
      </w:r>
      <w:r>
        <w:rPr>
          <w:color w:val="5E0000"/>
        </w:rPr>
        <w:t xml:space="preserve"> একজন</w:t>
      </w:r>
      <w:r>
        <w:rPr>
          <w:color w:val="000049"/>
        </w:rPr>
        <w:t xml:space="preserve"> নতুন</w:t>
      </w:r>
      <w:r>
        <w:rPr>
          <w:color w:val="00004C"/>
        </w:rPr>
        <w:t xml:space="preserve"> এজেন্ট</w:t>
      </w:r>
      <w:r>
        <w:rPr>
          <w:color w:val="260000"/>
        </w:rPr>
        <w:t xml:space="preserve"> আমার</w:t>
      </w:r>
      <w:r>
        <w:rPr>
          <w:color w:val="000074"/>
        </w:rPr>
        <w:t xml:space="preserve"> কমিশন</w:t>
      </w:r>
      <w:r>
        <w:rPr>
          <w:color w:val="3B0000"/>
        </w:rPr>
        <w:t xml:space="preserve"> এর</w:t>
      </w:r>
      <w:r>
        <w:rPr>
          <w:color w:val="6A0000"/>
        </w:rPr>
        <w:t xml:space="preserve"> বিষয়ে</w:t>
      </w:r>
      <w:r>
        <w:rPr>
          <w:color w:val="4A0000"/>
        </w:rPr>
        <w:t xml:space="preserve"> একটু</w:t>
      </w:r>
      <w:r>
        <w:rPr>
          <w:color w:val="580000"/>
        </w:rPr>
        <w:t xml:space="preserve"> বলবেন</w:t>
      </w:r>
      <w:r>
        <w:br/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67"/>
        </w:rPr>
        <w:t xml:space="preserve"> খুলে</w:t>
      </w:r>
      <w:r>
        <w:rPr>
          <w:color w:val="600000"/>
        </w:rPr>
        <w:t xml:space="preserve"> দেওয়ার</w:t>
      </w:r>
      <w:r>
        <w:rPr>
          <w:color w:val="460000"/>
        </w:rPr>
        <w:t xml:space="preserve"> জন্য</w:t>
      </w:r>
      <w:r>
        <w:rPr>
          <w:color w:val="00007E"/>
        </w:rPr>
        <w:t xml:space="preserve"> এজেন্টের</w:t>
      </w:r>
      <w:r>
        <w:rPr>
          <w:color w:val="00007A"/>
        </w:rPr>
        <w:t xml:space="preserve"> কমিশন</w:t>
      </w:r>
      <w:r>
        <w:rPr>
          <w:color w:val="000047"/>
        </w:rPr>
        <w:t xml:space="preserve"> কত</w:t>
      </w:r>
      <w:r>
        <w:br/>
      </w:r>
      <w:r>
        <w:rPr>
          <w:color w:val="230000"/>
        </w:rPr>
        <w:t xml:space="preserve"> ami</w:t>
      </w:r>
      <w:r>
        <w:rPr>
          <w:color w:val="450000"/>
        </w:rPr>
        <w:t xml:space="preserve"> apnader</w:t>
      </w:r>
      <w:r>
        <w:rPr>
          <w:color w:val="000056"/>
        </w:rPr>
        <w:t xml:space="preserve"> ekjon</w:t>
      </w:r>
      <w:r>
        <w:rPr>
          <w:color w:val="00003E"/>
        </w:rPr>
        <w:t xml:space="preserve"> agent</w:t>
      </w:r>
      <w:r>
        <w:rPr>
          <w:color w:val="260000"/>
        </w:rPr>
        <w:t xml:space="preserve"> amar</w:t>
      </w:r>
      <w:r>
        <w:rPr>
          <w:color w:val="000077"/>
        </w:rPr>
        <w:t xml:space="preserve"> comison</w:t>
      </w:r>
      <w:r>
        <w:rPr>
          <w:color w:val="2D0000"/>
        </w:rPr>
        <w:t xml:space="preserve"> er</w:t>
      </w:r>
      <w:r>
        <w:rPr>
          <w:color w:val="5C0000"/>
        </w:rPr>
        <w:t xml:space="preserve"> bepare</w:t>
      </w:r>
      <w:r>
        <w:rPr>
          <w:color w:val="000060"/>
        </w:rPr>
        <w:t xml:space="preserve"> kesu</w:t>
      </w:r>
      <w:r>
        <w:rPr>
          <w:color w:val="000048"/>
        </w:rPr>
        <w:t xml:space="preserve"> tottho</w:t>
      </w:r>
      <w:r>
        <w:rPr>
          <w:color w:val="3D0000"/>
        </w:rPr>
        <w:t xml:space="preserve"> jante</w:t>
      </w:r>
      <w:r>
        <w:rPr>
          <w:color w:val="000036"/>
        </w:rPr>
        <w:t xml:space="preserve"> chai</w:t>
      </w:r>
      <w:r>
        <w:br/>
      </w:r>
      <w:r>
        <w:rPr>
          <w:color w:val="00004D"/>
        </w:rPr>
        <w:t xml:space="preserve"> proti</w:t>
      </w:r>
      <w:r>
        <w:rPr>
          <w:color w:val="000023"/>
        </w:rPr>
        <w:t xml:space="preserve"> taka</w:t>
      </w:r>
      <w:r>
        <w:rPr>
          <w:color w:val="00003B"/>
        </w:rPr>
        <w:t xml:space="preserve"> lenden</w:t>
      </w:r>
      <w:r>
        <w:rPr>
          <w:color w:val="270000"/>
        </w:rPr>
        <w:t xml:space="preserve"> er</w:t>
      </w:r>
      <w:r>
        <w:rPr>
          <w:color w:val="310000"/>
        </w:rPr>
        <w:t xml:space="preserve"> jonno</w:t>
      </w:r>
      <w:r>
        <w:rPr>
          <w:color w:val="00006A"/>
        </w:rPr>
        <w:t xml:space="preserve"> agent</w:t>
      </w:r>
      <w:r>
        <w:rPr>
          <w:color w:val="000030"/>
        </w:rPr>
        <w:t xml:space="preserve"> koto</w:t>
      </w:r>
      <w:r>
        <w:rPr>
          <w:color w:val="00002B"/>
        </w:rPr>
        <w:t xml:space="preserve"> kore</w:t>
      </w:r>
      <w:r>
        <w:rPr>
          <w:color w:val="360000"/>
        </w:rPr>
        <w:t xml:space="preserve"> pai</w:t>
      </w:r>
      <w:r>
        <w:rPr>
          <w:color w:val="3B0000"/>
        </w:rPr>
        <w:t xml:space="preserve"> ektu</w:t>
      </w:r>
      <w:r>
        <w:rPr>
          <w:color w:val="00003C"/>
        </w:rPr>
        <w:t xml:space="preserve"> janaben</w:t>
      </w:r>
      <w:r>
        <w:rPr>
          <w:color w:val="200000"/>
        </w:rPr>
        <w:t xml:space="preserve"> amar</w:t>
      </w:r>
      <w:r>
        <w:rPr>
          <w:color w:val="00005F"/>
        </w:rPr>
        <w:t xml:space="preserve"> dokana</w:t>
      </w:r>
      <w:r>
        <w:rPr>
          <w:color w:val="00006A"/>
        </w:rPr>
        <w:t xml:space="preserve"> agent</w:t>
      </w:r>
      <w:r>
        <w:rPr>
          <w:color w:val="650000"/>
        </w:rPr>
        <w:t xml:space="preserve"> bebsa</w:t>
      </w:r>
      <w:r>
        <w:rPr>
          <w:color w:val="3E0000"/>
        </w:rPr>
        <w:t xml:space="preserve"> asa</w:t>
      </w:r>
      <w:r>
        <w:br/>
      </w:r>
      <w:r>
        <w:rPr>
          <w:color w:val="3F0000"/>
        </w:rPr>
        <w:t xml:space="preserve"> please</w:t>
      </w:r>
      <w:r>
        <w:rPr>
          <w:color w:val="4E0000"/>
        </w:rPr>
        <w:t xml:space="preserve"> tell</w:t>
      </w:r>
      <w:r>
        <w:rPr>
          <w:color w:val="400000"/>
        </w:rPr>
        <w:t xml:space="preserve"> me</w:t>
      </w:r>
      <w:r>
        <w:rPr>
          <w:color w:val="00004D"/>
        </w:rPr>
        <w:t xml:space="preserve"> about</w:t>
      </w:r>
      <w:r>
        <w:rPr>
          <w:color w:val="3B0000"/>
        </w:rPr>
        <w:t xml:space="preserve"> the</w:t>
      </w:r>
      <w:r>
        <w:rPr>
          <w:color w:val="000071"/>
        </w:rPr>
        <w:t xml:space="preserve"> incentive</w:t>
      </w:r>
      <w:r>
        <w:rPr>
          <w:color w:val="410000"/>
        </w:rPr>
        <w:t xml:space="preserve"> of</w:t>
      </w:r>
      <w:r>
        <w:rPr>
          <w:color w:val="540000"/>
        </w:rPr>
        <w:t xml:space="preserve"> an</w:t>
      </w:r>
      <w:r>
        <w:rPr>
          <w:color w:val="000042"/>
        </w:rPr>
        <w:t xml:space="preserve"> agent</w:t>
      </w:r>
      <w:r>
        <w:rPr>
          <w:color w:val="000025"/>
        </w:rPr>
        <w:t xml:space="preserve"> account</w:t>
      </w:r>
      <w:r>
        <w:rPr>
          <w:color w:val="000069"/>
        </w:rPr>
        <w:t xml:space="preserve"> holder</w:t>
      </w:r>
      <w:r>
        <w:br/>
      </w:r>
      <w:r>
        <w:rPr>
          <w:color w:val="2A0000"/>
        </w:rPr>
        <w:t xml:space="preserve"> i</w:t>
      </w:r>
      <w:r>
        <w:rPr>
          <w:color w:val="3E0000"/>
        </w:rPr>
        <w:t xml:space="preserve"> have</w:t>
      </w:r>
      <w:r>
        <w:rPr>
          <w:color w:val="280000"/>
        </w:rPr>
        <w:t xml:space="preserve"> a</w:t>
      </w:r>
      <w:r>
        <w:rPr>
          <w:color w:val="00001F"/>
        </w:rPr>
        <w:t xml:space="preserve"> bkash</w:t>
      </w:r>
      <w:r>
        <w:rPr>
          <w:color w:val="00003E"/>
        </w:rPr>
        <w:t xml:space="preserve"> agent</w:t>
      </w:r>
      <w:r>
        <w:rPr>
          <w:color w:val="000000"/>
        </w:rPr>
        <w:t xml:space="preserve"> sim</w:t>
      </w:r>
      <w:r>
        <w:rPr>
          <w:color w:val="000038"/>
        </w:rPr>
        <w:t xml:space="preserve"> how</w:t>
      </w:r>
      <w:r>
        <w:rPr>
          <w:color w:val="000053"/>
        </w:rPr>
        <w:t xml:space="preserve"> much</w:t>
      </w:r>
      <w:r>
        <w:rPr>
          <w:color w:val="00006C"/>
        </w:rPr>
        <w:t xml:space="preserve"> commission</w:t>
      </w:r>
      <w:r>
        <w:rPr>
          <w:color w:val="460000"/>
        </w:rPr>
        <w:t xml:space="preserve"> you</w:t>
      </w:r>
      <w:r>
        <w:rPr>
          <w:color w:val="000057"/>
        </w:rPr>
        <w:t xml:space="preserve"> provide</w:t>
      </w:r>
      <w:r>
        <w:rPr>
          <w:color w:val="3B0000"/>
        </w:rPr>
        <w:t xml:space="preserve"> please</w:t>
      </w:r>
      <w:r>
        <w:rPr>
          <w:color w:val="490000"/>
        </w:rPr>
        <w:t xml:space="preserve"> tell</w:t>
      </w:r>
      <w:r>
        <w:rPr>
          <w:color w:val="3C0000"/>
        </w:rPr>
        <w:t xml:space="preserve"> me</w:t>
      </w:r>
      <w:r>
        <w:rPr>
          <w:color w:val="000049"/>
        </w:rPr>
        <w:t xml:space="preserve"> details</w:t>
      </w:r>
      <w:r>
        <w:br/>
      </w:r>
      <w:r>
        <w:rPr>
          <w:color w:val="5A0000"/>
        </w:rPr>
        <w:t xml:space="preserve"> আমরা</w:t>
      </w:r>
      <w:r>
        <w:rPr>
          <w:color w:val="00004C"/>
        </w:rPr>
        <w:t xml:space="preserve"> কাস্টমার</w:t>
      </w:r>
      <w:r>
        <w:rPr>
          <w:color w:val="530000"/>
        </w:rPr>
        <w:t xml:space="preserve"> কে</w:t>
      </w:r>
      <w:r>
        <w:rPr>
          <w:color w:val="00001E"/>
        </w:rPr>
        <w:t xml:space="preserve"> বিকাশ</w:t>
      </w:r>
      <w:r>
        <w:rPr>
          <w:color w:val="000050"/>
        </w:rPr>
        <w:t xml:space="preserve"> খুলে</w:t>
      </w:r>
      <w:r>
        <w:rPr>
          <w:color w:val="4D0000"/>
        </w:rPr>
        <w:t xml:space="preserve"> দিলে</w:t>
      </w:r>
      <w:r>
        <w:rPr>
          <w:color w:val="6C0000"/>
        </w:rPr>
        <w:t xml:space="preserve"> এহন</w:t>
      </w:r>
      <w:r>
        <w:rPr>
          <w:color w:val="000037"/>
        </w:rPr>
        <w:t xml:space="preserve"> কত</w:t>
      </w:r>
      <w:r>
        <w:rPr>
          <w:color w:val="000020"/>
        </w:rPr>
        <w:t xml:space="preserve"> টাকা</w:t>
      </w:r>
      <w:r>
        <w:rPr>
          <w:color w:val="00006A"/>
        </w:rPr>
        <w:t xml:space="preserve"> লাব</w:t>
      </w:r>
      <w:r>
        <w:rPr>
          <w:color w:val="370000"/>
        </w:rPr>
        <w:t xml:space="preserve"> হবে</w:t>
      </w:r>
      <w:r>
        <w:br/>
      </w:r>
      <w:r>
        <w:rPr>
          <w:color w:val="3D0000"/>
        </w:rPr>
        <w:t xml:space="preserve"> sir</w:t>
      </w:r>
      <w:r>
        <w:rPr>
          <w:color w:val="000023"/>
        </w:rPr>
        <w:t xml:space="preserve"> bkash</w:t>
      </w:r>
      <w:r>
        <w:rPr>
          <w:color w:val="000045"/>
        </w:rPr>
        <w:t xml:space="preserve"> agent</w:t>
      </w:r>
      <w:r>
        <w:rPr>
          <w:color w:val="000084"/>
        </w:rPr>
        <w:t xml:space="preserve"> gahoke</w:t>
      </w:r>
      <w:r>
        <w:rPr>
          <w:color w:val="000051"/>
        </w:rPr>
        <w:t xml:space="preserve"> ki</w:t>
      </w:r>
      <w:r>
        <w:rPr>
          <w:color w:val="000051"/>
        </w:rPr>
        <w:t xml:space="preserve"> ki</w:t>
      </w:r>
      <w:r>
        <w:rPr>
          <w:color w:val="000079"/>
        </w:rPr>
        <w:t xml:space="preserve"> subida</w:t>
      </w:r>
      <w:r>
        <w:rPr>
          <w:color w:val="00007F"/>
        </w:rPr>
        <w:t xml:space="preserve"> royece</w:t>
      </w:r>
      <w:r>
        <w:br/>
      </w:r>
      <w:r>
        <w:rPr>
          <w:color w:val="00006E"/>
        </w:rPr>
        <w:t xml:space="preserve"> akon</w:t>
      </w:r>
      <w:r>
        <w:rPr>
          <w:color w:val="000046"/>
        </w:rPr>
        <w:t xml:space="preserve"> cash</w:t>
      </w:r>
      <w:r>
        <w:rPr>
          <w:color w:val="00005F"/>
        </w:rPr>
        <w:t xml:space="preserve"> out</w:t>
      </w:r>
      <w:r>
        <w:rPr>
          <w:color w:val="0000B1"/>
        </w:rPr>
        <w:t xml:space="preserve"> commißon</w:t>
      </w:r>
      <w:r>
        <w:rPr>
          <w:color w:val="000054"/>
        </w:rPr>
        <w:t xml:space="preserve"> koto</w:t>
      </w:r>
      <w:r>
        <w:br/>
      </w:r>
      <w:r>
        <w:rPr>
          <w:color w:val="000067"/>
        </w:rPr>
        <w:t xml:space="preserve"> agent</w:t>
      </w:r>
      <w:r>
        <w:rPr>
          <w:color w:val="00003B"/>
        </w:rPr>
        <w:t xml:space="preserve"> account</w:t>
      </w:r>
      <w:r>
        <w:rPr>
          <w:color w:val="00009C"/>
        </w:rPr>
        <w:t xml:space="preserve"> khulle</w:t>
      </w:r>
      <w:r>
        <w:rPr>
          <w:color w:val="00003D"/>
        </w:rPr>
        <w:t xml:space="preserve"> ki</w:t>
      </w:r>
      <w:r>
        <w:rPr>
          <w:color w:val="3B0000"/>
        </w:rPr>
        <w:t xml:space="preserve"> ami</w:t>
      </w:r>
      <w:r>
        <w:rPr>
          <w:color w:val="00006A"/>
        </w:rPr>
        <w:t xml:space="preserve"> bonus</w:t>
      </w:r>
      <w:r>
        <w:rPr>
          <w:color w:val="000057"/>
        </w:rPr>
        <w:t xml:space="preserve"> pabo</w:t>
      </w:r>
      <w:r>
        <w:br/>
      </w:r>
      <w:r>
        <w:rPr>
          <w:color w:val="000058"/>
        </w:rPr>
        <w:t xml:space="preserve"> এজেন্ট</w:t>
      </w:r>
      <w:r>
        <w:rPr>
          <w:color w:val="000037"/>
        </w:rPr>
        <w:t xml:space="preserve"> একাউন্ট</w:t>
      </w:r>
      <w:r>
        <w:rPr>
          <w:color w:val="000076"/>
        </w:rPr>
        <w:t xml:space="preserve"> খুললে</w:t>
      </w:r>
      <w:r>
        <w:rPr>
          <w:color w:val="620000"/>
        </w:rPr>
        <w:t xml:space="preserve"> কি</w:t>
      </w:r>
      <w:r>
        <w:rPr>
          <w:color w:val="580000"/>
        </w:rPr>
        <w:t xml:space="preserve"> কোনো</w:t>
      </w:r>
      <w:r>
        <w:rPr>
          <w:color w:val="000087"/>
        </w:rPr>
        <w:t xml:space="preserve"> কমিশন</w:t>
      </w:r>
      <w:r>
        <w:rPr>
          <w:color w:val="000041"/>
        </w:rPr>
        <w:t xml:space="preserve"> আছে</w:t>
      </w:r>
      <w:r>
        <w:rPr>
          <w:color w:val="620000"/>
        </w:rPr>
        <w:t xml:space="preserve"> কি</w:t>
      </w:r>
      <w:r>
        <w:rPr>
          <w:color w:val="000000"/>
        </w:rPr>
        <w:t xml:space="preserve"> &gt;&gt;</w:t>
      </w:r>
      <w:r>
        <w:br/>
      </w:r>
      <w:r>
        <w:rPr>
          <w:color w:val="000079"/>
        </w:rPr>
        <w:t xml:space="preserve"> কমিশন</w:t>
      </w:r>
      <w:r>
        <w:rPr>
          <w:color w:val="000065"/>
        </w:rPr>
        <w:t xml:space="preserve"> কতো</w:t>
      </w:r>
      <w:r>
        <w:rPr>
          <w:color w:val="000029"/>
        </w:rPr>
        <w:t xml:space="preserve"> টাকা</w:t>
      </w:r>
      <w:r>
        <w:rPr>
          <w:color w:val="000063"/>
        </w:rPr>
        <w:t xml:space="preserve"> দেয়</w:t>
      </w:r>
      <w:r>
        <w:rPr>
          <w:color w:val="00004F"/>
        </w:rPr>
        <w:t xml:space="preserve"> এজেন্ট</w:t>
      </w:r>
      <w:r>
        <w:rPr>
          <w:color w:val="000032"/>
        </w:rPr>
        <w:t xml:space="preserve"> একাউন্ট</w:t>
      </w:r>
      <w:r>
        <w:rPr>
          <w:color w:val="00006A"/>
        </w:rPr>
        <w:t xml:space="preserve"> খুললে</w:t>
      </w:r>
      <w:r>
        <w:rPr>
          <w:color w:val="5B0000"/>
        </w:rPr>
        <w:t xml:space="preserve"> বলেন</w:t>
      </w:r>
      <w:r>
        <w:br/>
      </w:r>
      <w:r>
        <w:rPr>
          <w:color w:val="5C0000"/>
        </w:rPr>
        <w:t xml:space="preserve"> একজন</w:t>
      </w:r>
      <w:r>
        <w:rPr>
          <w:color w:val="000080"/>
        </w:rPr>
        <w:t xml:space="preserve"> বলল</w:t>
      </w:r>
      <w:r>
        <w:rPr>
          <w:color w:val="00004A"/>
        </w:rPr>
        <w:t xml:space="preserve"> এজেন্ট</w:t>
      </w:r>
      <w:r>
        <w:rPr>
          <w:color w:val="00002F"/>
        </w:rPr>
        <w:t xml:space="preserve"> একাউন্ট</w:t>
      </w:r>
      <w:r>
        <w:rPr>
          <w:color w:val="000064"/>
        </w:rPr>
        <w:t xml:space="preserve"> খুললে</w:t>
      </w:r>
      <w:r>
        <w:rPr>
          <w:color w:val="000027"/>
        </w:rPr>
        <w:t xml:space="preserve"> টাকা</w:t>
      </w:r>
      <w:r>
        <w:rPr>
          <w:color w:val="000048"/>
        </w:rPr>
        <w:t xml:space="preserve"> বোনাস</w:t>
      </w:r>
      <w:r>
        <w:rPr>
          <w:color w:val="000069"/>
        </w:rPr>
        <w:t xml:space="preserve"> প্রদান</w:t>
      </w:r>
      <w:r>
        <w:rPr>
          <w:color w:val="3F0000"/>
        </w:rPr>
        <w:t xml:space="preserve"> করা</w:t>
      </w:r>
      <w:r>
        <w:rPr>
          <w:color w:val="000000"/>
        </w:rPr>
        <w:t xml:space="preserve"> হয়</w:t>
      </w:r>
      <w:r>
        <w:br/>
      </w:r>
      <w:r>
        <w:rPr>
          <w:color w:val="00005A"/>
        </w:rPr>
        <w:t xml:space="preserve"> এজেন্ট</w:t>
      </w:r>
      <w:r>
        <w:rPr>
          <w:color w:val="000039"/>
        </w:rPr>
        <w:t xml:space="preserve"> একাউন্ট</w:t>
      </w:r>
      <w:r>
        <w:rPr>
          <w:color w:val="000079"/>
        </w:rPr>
        <w:t xml:space="preserve"> খুললে</w:t>
      </w:r>
      <w:r>
        <w:rPr>
          <w:color w:val="000074"/>
        </w:rPr>
        <w:t xml:space="preserve"> কতো</w:t>
      </w:r>
      <w:r>
        <w:rPr>
          <w:color w:val="00002F"/>
        </w:rPr>
        <w:t xml:space="preserve"> টাকা</w:t>
      </w:r>
      <w:r>
        <w:rPr>
          <w:color w:val="000057"/>
        </w:rPr>
        <w:t xml:space="preserve"> বোনাস</w:t>
      </w:r>
      <w:r>
        <w:rPr>
          <w:color w:val="7B0000"/>
        </w:rPr>
        <w:t xml:space="preserve"> দিবেন</w:t>
      </w:r>
      <w:r>
        <w:br/>
      </w:r>
      <w:r>
        <w:rPr>
          <w:color w:val="000069"/>
        </w:rPr>
        <w:t xml:space="preserve"> কতো</w:t>
      </w:r>
      <w:r>
        <w:rPr>
          <w:color w:val="00002B"/>
        </w:rPr>
        <w:t xml:space="preserve"> টাকা</w:t>
      </w:r>
      <w:r>
        <w:rPr>
          <w:color w:val="00004F"/>
        </w:rPr>
        <w:t xml:space="preserve"> বোনাস</w:t>
      </w:r>
      <w:r>
        <w:rPr>
          <w:color w:val="000067"/>
        </w:rPr>
        <w:t xml:space="preserve"> দেয়</w:t>
      </w:r>
      <w:r>
        <w:rPr>
          <w:color w:val="500000"/>
        </w:rPr>
        <w:t xml:space="preserve"> একটু</w:t>
      </w:r>
      <w:r>
        <w:rPr>
          <w:color w:val="600000"/>
        </w:rPr>
        <w:t xml:space="preserve"> বলবেন</w:t>
      </w:r>
      <w:r>
        <w:rPr>
          <w:color w:val="000052"/>
        </w:rPr>
        <w:t xml:space="preserve"> এজেন্ট</w:t>
      </w:r>
      <w:r>
        <w:rPr>
          <w:color w:val="00006E"/>
        </w:rPr>
        <w:t xml:space="preserve"> খুললে</w:t>
      </w:r>
      <w:r>
        <w:br/>
      </w:r>
      <w:r>
        <w:rPr>
          <w:color w:val="000044"/>
        </w:rPr>
        <w:t xml:space="preserve"> agent</w:t>
      </w:r>
      <w:r>
        <w:rPr>
          <w:color w:val="000050"/>
        </w:rPr>
        <w:t xml:space="preserve"> customer</w:t>
      </w:r>
      <w:r>
        <w:rPr>
          <w:color w:val="000027"/>
        </w:rPr>
        <w:t xml:space="preserve"> account</w:t>
      </w:r>
      <w:r>
        <w:rPr>
          <w:color w:val="000062"/>
        </w:rPr>
        <w:t xml:space="preserve"> khule</w:t>
      </w:r>
      <w:r>
        <w:rPr>
          <w:color w:val="000058"/>
        </w:rPr>
        <w:t xml:space="preserve"> dile</w:t>
      </w:r>
      <w:r>
        <w:rPr>
          <w:color w:val="000051"/>
        </w:rPr>
        <w:t xml:space="preserve"> ki</w:t>
      </w:r>
      <w:r>
        <w:rPr>
          <w:color w:val="00003C"/>
        </w:rPr>
        <w:t xml:space="preserve"> kno</w:t>
      </w:r>
      <w:r>
        <w:rPr>
          <w:color w:val="00007E"/>
        </w:rPr>
        <w:t xml:space="preserve"> commison</w:t>
      </w:r>
      <w:r>
        <w:rPr>
          <w:color w:val="00005B"/>
        </w:rPr>
        <w:t xml:space="preserve"> pabe</w:t>
      </w:r>
      <w:r>
        <w:rPr>
          <w:color w:val="000051"/>
        </w:rPr>
        <w:t xml:space="preserve"> ki</w:t>
      </w:r>
      <w:r>
        <w:br/>
      </w:r>
      <w:r>
        <w:rPr>
          <w:color w:val="000046"/>
        </w:rPr>
        <w:t xml:space="preserve"> cash</w:t>
      </w:r>
      <w:r>
        <w:rPr>
          <w:color w:val="000057"/>
        </w:rPr>
        <w:t xml:space="preserve"> in</w:t>
      </w:r>
      <w:r>
        <w:rPr>
          <w:color w:val="540000"/>
        </w:rPr>
        <w:t xml:space="preserve"> korle</w:t>
      </w:r>
      <w:r>
        <w:rPr>
          <w:color w:val="350000"/>
        </w:rPr>
        <w:t xml:space="preserve"> ami</w:t>
      </w:r>
      <w:r>
        <w:rPr>
          <w:color w:val="000051"/>
        </w:rPr>
        <w:t xml:space="preserve"> kno</w:t>
      </w:r>
      <w:r>
        <w:rPr>
          <w:color w:val="0000AB"/>
        </w:rPr>
        <w:t xml:space="preserve"> commison</w:t>
      </w:r>
      <w:r>
        <w:rPr>
          <w:color w:val="00004E"/>
        </w:rPr>
        <w:t xml:space="preserve"> pabo</w:t>
      </w:r>
      <w:r>
        <w:br/>
      </w:r>
      <w:r>
        <w:rPr>
          <w:color w:val="000047"/>
        </w:rPr>
        <w:t xml:space="preserve"> agent</w:t>
      </w:r>
      <w:r>
        <w:rPr>
          <w:color w:val="4D0000"/>
        </w:rPr>
        <w:t xml:space="preserve"> naki</w:t>
      </w:r>
      <w:r>
        <w:rPr>
          <w:color w:val="000036"/>
        </w:rPr>
        <w:t xml:space="preserve"> cash</w:t>
      </w:r>
      <w:r>
        <w:rPr>
          <w:color w:val="000049"/>
        </w:rPr>
        <w:t xml:space="preserve"> out</w:t>
      </w:r>
      <w:r>
        <w:rPr>
          <w:color w:val="410000"/>
        </w:rPr>
        <w:t xml:space="preserve"> korle</w:t>
      </w:r>
      <w:r>
        <w:rPr>
          <w:color w:val="000083"/>
        </w:rPr>
        <w:t xml:space="preserve"> commision</w:t>
      </w:r>
      <w:r>
        <w:rPr>
          <w:color w:val="5D0000"/>
        </w:rPr>
        <w:t xml:space="preserve"> ba</w:t>
      </w:r>
      <w:r>
        <w:rPr>
          <w:color w:val="00007B"/>
        </w:rPr>
        <w:t xml:space="preserve"> incentive</w:t>
      </w:r>
      <w:r>
        <w:rPr>
          <w:color w:val="000000"/>
        </w:rPr>
        <w:t xml:space="preserve"> paabee</w:t>
      </w:r>
      <w:r>
        <w:br/>
      </w:r>
      <w:r>
        <w:rPr>
          <w:color w:val="00006C"/>
        </w:rPr>
        <w:t xml:space="preserve"> হাজারে</w:t>
      </w:r>
      <w:r>
        <w:rPr>
          <w:color w:val="000057"/>
        </w:rPr>
        <w:t xml:space="preserve"> টাকার</w:t>
      </w:r>
      <w:r>
        <w:rPr>
          <w:color w:val="000078"/>
        </w:rPr>
        <w:t xml:space="preserve"> মাঝে</w:t>
      </w:r>
      <w:r>
        <w:rPr>
          <w:color w:val="000079"/>
        </w:rPr>
        <w:t xml:space="preserve"> এজেন্টের</w:t>
      </w:r>
      <w:r>
        <w:rPr>
          <w:color w:val="000044"/>
        </w:rPr>
        <w:t xml:space="preserve"> কত</w:t>
      </w:r>
      <w:r>
        <w:rPr>
          <w:color w:val="000028"/>
        </w:rPr>
        <w:t xml:space="preserve"> টাকা</w:t>
      </w:r>
      <w:r>
        <w:rPr>
          <w:color w:val="000064"/>
        </w:rPr>
        <w:t xml:space="preserve"> লাভ</w:t>
      </w:r>
      <w:r>
        <w:rPr>
          <w:color w:val="000000"/>
        </w:rPr>
        <w:t xml:space="preserve"> হবে</w:t>
      </w:r>
      <w:r>
        <w:br/>
      </w:r>
      <w:r>
        <w:rPr>
          <w:color w:val="720000"/>
        </w:rPr>
        <w:t xml:space="preserve"> অথবা</w:t>
      </w:r>
      <w:r>
        <w:rPr>
          <w:color w:val="00004C"/>
        </w:rPr>
        <w:t xml:space="preserve"> পেমেন্ট</w:t>
      </w:r>
      <w:r>
        <w:rPr>
          <w:color w:val="3D0000"/>
        </w:rPr>
        <w:t xml:space="preserve"> এর</w:t>
      </w:r>
      <w:r>
        <w:rPr>
          <w:color w:val="660000"/>
        </w:rPr>
        <w:t xml:space="preserve"> ক্ষেত্রে</w:t>
      </w:r>
      <w:r>
        <w:rPr>
          <w:color w:val="280000"/>
        </w:rPr>
        <w:t xml:space="preserve"> আমি</w:t>
      </w:r>
      <w:r>
        <w:rPr>
          <w:color w:val="00003E"/>
        </w:rPr>
        <w:t xml:space="preserve"> কিভাবে</w:t>
      </w:r>
      <w:r>
        <w:rPr>
          <w:color w:val="000078"/>
        </w:rPr>
        <w:t xml:space="preserve"> কমিশন</w:t>
      </w:r>
      <w:r>
        <w:rPr>
          <w:color w:val="000052"/>
        </w:rPr>
        <w:t xml:space="preserve"> পেতে</w:t>
      </w:r>
      <w:r>
        <w:rPr>
          <w:color w:val="000044"/>
        </w:rPr>
        <w:t xml:space="preserve"> পারি</w:t>
      </w:r>
      <w:r>
        <w:br/>
      </w:r>
      <w:r>
        <w:rPr>
          <w:color w:val="2A0000"/>
        </w:rPr>
        <w:t xml:space="preserve"> আমি</w:t>
      </w:r>
      <w:r>
        <w:rPr>
          <w:color w:val="000042"/>
        </w:rPr>
        <w:t xml:space="preserve"> একটা</w:t>
      </w:r>
      <w:r>
        <w:rPr>
          <w:color w:val="00004F"/>
        </w:rPr>
        <w:t xml:space="preserve"> নতুন</w:t>
      </w:r>
      <w:r>
        <w:rPr>
          <w:color w:val="000051"/>
        </w:rPr>
        <w:t xml:space="preserve"> এজেন্ট</w:t>
      </w:r>
      <w:r>
        <w:rPr>
          <w:color w:val="00007B"/>
        </w:rPr>
        <w:t xml:space="preserve"> নিয়েছি</w:t>
      </w:r>
      <w:r>
        <w:rPr>
          <w:color w:val="290000"/>
        </w:rPr>
        <w:t xml:space="preserve"> আমার</w:t>
      </w:r>
      <w:r>
        <w:rPr>
          <w:color w:val="00007D"/>
        </w:rPr>
        <w:t xml:space="preserve"> কমিশন</w:t>
      </w:r>
      <w:r>
        <w:rPr>
          <w:color w:val="000048"/>
        </w:rPr>
        <w:t xml:space="preserve"> কত</w:t>
      </w:r>
      <w:r>
        <w:rPr>
          <w:color w:val="000057"/>
        </w:rPr>
        <w:t xml:space="preserve"> মাসে</w:t>
      </w:r>
      <w:r>
        <w:br/>
      </w:r>
      <w:r>
        <w:rPr>
          <w:color w:val="00005E"/>
        </w:rPr>
        <w:t xml:space="preserve"> এজেন্টের</w:t>
      </w:r>
      <w:r>
        <w:rPr>
          <w:color w:val="00005C"/>
        </w:rPr>
        <w:t xml:space="preserve"> কমিশন</w:t>
      </w:r>
      <w:r>
        <w:rPr>
          <w:color w:val="2F0000"/>
        </w:rPr>
        <w:t xml:space="preserve"> এর</w:t>
      </w:r>
      <w:r>
        <w:rPr>
          <w:color w:val="000064"/>
        </w:rPr>
        <w:t xml:space="preserve"> বেপারে</w:t>
      </w:r>
      <w:r>
        <w:rPr>
          <w:color w:val="000030"/>
        </w:rPr>
        <w:t xml:space="preserve"> কিভাবে</w:t>
      </w:r>
      <w:r>
        <w:rPr>
          <w:color w:val="000043"/>
        </w:rPr>
        <w:t xml:space="preserve"> বিস্তারিত</w:t>
      </w:r>
      <w:r>
        <w:rPr>
          <w:color w:val="000043"/>
        </w:rPr>
        <w:t xml:space="preserve"> সব</w:t>
      </w:r>
      <w:r>
        <w:rPr>
          <w:color w:val="00005F"/>
        </w:rPr>
        <w:t xml:space="preserve"> জানব</w:t>
      </w:r>
      <w:r>
        <w:rPr>
          <w:color w:val="1F0000"/>
        </w:rPr>
        <w:t xml:space="preserve"> আমি</w:t>
      </w:r>
      <w:r>
        <w:rPr>
          <w:color w:val="000065"/>
        </w:rPr>
        <w:t xml:space="preserve"> একদম</w:t>
      </w:r>
      <w:r>
        <w:rPr>
          <w:color w:val="00003A"/>
        </w:rPr>
        <w:t xml:space="preserve"> নতুন</w:t>
      </w:r>
      <w:r>
        <w:br/>
      </w:r>
      <w:r>
        <w:rPr>
          <w:color w:val="000077"/>
        </w:rPr>
        <w:t xml:space="preserve"> agent</w:t>
      </w:r>
      <w:r>
        <w:rPr>
          <w:color w:val="000068"/>
        </w:rPr>
        <w:t xml:space="preserve"> commission</w:t>
      </w:r>
      <w:r>
        <w:rPr>
          <w:color w:val="2B0000"/>
        </w:rPr>
        <w:t xml:space="preserve"> er</w:t>
      </w:r>
      <w:r>
        <w:rPr>
          <w:color w:val="000066"/>
        </w:rPr>
        <w:t xml:space="preserve"> bishoi</w:t>
      </w:r>
      <w:r>
        <w:rPr>
          <w:color w:val="00005A"/>
        </w:rPr>
        <w:t xml:space="preserve"> janbo</w:t>
      </w:r>
      <w:r>
        <w:rPr>
          <w:color w:val="000058"/>
        </w:rPr>
        <w:t xml:space="preserve"> kamne</w:t>
      </w:r>
      <w:r>
        <w:rPr>
          <w:color w:val="420000"/>
        </w:rPr>
        <w:t xml:space="preserve"> ame</w:t>
      </w:r>
      <w:r>
        <w:rPr>
          <w:color w:val="000052"/>
        </w:rPr>
        <w:t xml:space="preserve"> ekjon</w:t>
      </w:r>
      <w:r>
        <w:rPr>
          <w:color w:val="000077"/>
        </w:rPr>
        <w:t xml:space="preserve"> agent</w:t>
      </w:r>
      <w:r>
        <w:br/>
      </w:r>
      <w:r>
        <w:rPr>
          <w:color w:val="00005E"/>
        </w:rPr>
        <w:t xml:space="preserve"> accha</w:t>
      </w:r>
      <w:r>
        <w:rPr>
          <w:color w:val="400000"/>
        </w:rPr>
        <w:t xml:space="preserve"> sir</w:t>
      </w:r>
      <w:r>
        <w:rPr>
          <w:color w:val="000047"/>
        </w:rPr>
        <w:t xml:space="preserve"> agent</w:t>
      </w:r>
      <w:r>
        <w:rPr>
          <w:color w:val="000029"/>
        </w:rPr>
        <w:t xml:space="preserve"> account</w:t>
      </w:r>
      <w:r>
        <w:rPr>
          <w:color w:val="340000"/>
        </w:rPr>
        <w:t xml:space="preserve"> er</w:t>
      </w:r>
      <w:r>
        <w:rPr>
          <w:color w:val="00007D"/>
        </w:rPr>
        <w:t xml:space="preserve"> luv</w:t>
      </w:r>
      <w:r>
        <w:rPr>
          <w:color w:val="000074"/>
        </w:rPr>
        <w:t xml:space="preserve"> kirokom</w:t>
      </w:r>
      <w:r>
        <w:rPr>
          <w:color w:val="000051"/>
        </w:rPr>
        <w:t xml:space="preserve"> janaben</w:t>
      </w:r>
      <w:r>
        <w:rPr>
          <w:color w:val="4E0000"/>
        </w:rPr>
        <w:t xml:space="preserve"> amake</w:t>
      </w:r>
      <w:r>
        <w:br/>
      </w:r>
      <w:r>
        <w:rPr>
          <w:color w:val="2D0000"/>
        </w:rPr>
        <w:t xml:space="preserve"> i</w:t>
      </w:r>
      <w:r>
        <w:rPr>
          <w:color w:val="000040"/>
        </w:rPr>
        <w:t xml:space="preserve"> want</w:t>
      </w:r>
      <w:r>
        <w:rPr>
          <w:color w:val="00002F"/>
        </w:rPr>
        <w:t xml:space="preserve"> to</w:t>
      </w:r>
      <w:r>
        <w:rPr>
          <w:color w:val="00004D"/>
        </w:rPr>
        <w:t xml:space="preserve"> know</w:t>
      </w:r>
      <w:r>
        <w:rPr>
          <w:color w:val="00004E"/>
        </w:rPr>
        <w:t xml:space="preserve"> about</w:t>
      </w:r>
      <w:r>
        <w:rPr>
          <w:color w:val="000021"/>
        </w:rPr>
        <w:t xml:space="preserve"> bkash</w:t>
      </w:r>
      <w:r>
        <w:rPr>
          <w:color w:val="000043"/>
        </w:rPr>
        <w:t xml:space="preserve"> agent</w:t>
      </w:r>
      <w:r>
        <w:rPr>
          <w:color w:val="000075"/>
        </w:rPr>
        <w:t xml:space="preserve"> commission</w:t>
      </w:r>
      <w:r>
        <w:rPr>
          <w:color w:val="400000"/>
        </w:rPr>
        <w:t xml:space="preserve"> please</w:t>
      </w:r>
      <w:r>
        <w:rPr>
          <w:color w:val="4F0000"/>
        </w:rPr>
        <w:t xml:space="preserve"> tell</w:t>
      </w:r>
      <w:r>
        <w:rPr>
          <w:color w:val="400000"/>
        </w:rPr>
        <w:t xml:space="preserve"> me</w:t>
      </w:r>
      <w:r>
        <w:rPr>
          <w:color w:val="00003F"/>
        </w:rPr>
        <w:t xml:space="preserve"> in</w:t>
      </w:r>
      <w:r>
        <w:rPr>
          <w:color w:val="00004F"/>
        </w:rPr>
        <w:t xml:space="preserve"> details</w:t>
      </w:r>
      <w:r>
        <w:br/>
      </w:r>
      <w:r>
        <w:rPr>
          <w:color w:val="000041"/>
        </w:rPr>
        <w:t xml:space="preserve"> from</w:t>
      </w:r>
      <w:r>
        <w:rPr>
          <w:color w:val="6D0000"/>
        </w:rPr>
        <w:t xml:space="preserve"> here</w:t>
      </w:r>
      <w:r>
        <w:rPr>
          <w:color w:val="2E0000"/>
        </w:rPr>
        <w:t xml:space="preserve"> i</w:t>
      </w:r>
      <w:r>
        <w:rPr>
          <w:color w:val="00003C"/>
        </w:rPr>
        <w:t xml:space="preserve"> can</w:t>
      </w:r>
      <w:r>
        <w:rPr>
          <w:color w:val="000045"/>
        </w:rPr>
        <w:t xml:space="preserve"> get</w:t>
      </w:r>
      <w:r>
        <w:rPr>
          <w:color w:val="000051"/>
        </w:rPr>
        <w:t xml:space="preserve"> details</w:t>
      </w:r>
      <w:r>
        <w:rPr>
          <w:color w:val="000042"/>
        </w:rPr>
        <w:t xml:space="preserve"> information</w:t>
      </w:r>
      <w:r>
        <w:rPr>
          <w:color w:val="000050"/>
        </w:rPr>
        <w:t xml:space="preserve"> about</w:t>
      </w:r>
      <w:r>
        <w:rPr>
          <w:color w:val="000032"/>
        </w:rPr>
        <w:t xml:space="preserve"> my</w:t>
      </w:r>
      <w:r>
        <w:rPr>
          <w:color w:val="000044"/>
        </w:rPr>
        <w:t xml:space="preserve"> agent</w:t>
      </w:r>
      <w:r>
        <w:rPr>
          <w:color w:val="000072"/>
        </w:rPr>
        <w:t xml:space="preserve"> benefits</w:t>
      </w:r>
      <w:r>
        <w:br/>
      </w:r>
      <w:r>
        <w:rPr>
          <w:color w:val="370000"/>
        </w:rPr>
        <w:t xml:space="preserve"> স্যার</w:t>
      </w:r>
      <w:r>
        <w:rPr>
          <w:color w:val="1E0000"/>
        </w:rPr>
        <w:t xml:space="preserve"> আমি</w:t>
      </w:r>
      <w:r>
        <w:rPr>
          <w:color w:val="000037"/>
        </w:rPr>
        <w:t xml:space="preserve"> বিকাশের</w:t>
      </w:r>
      <w:r>
        <w:rPr>
          <w:color w:val="00003A"/>
        </w:rPr>
        <w:t xml:space="preserve"> এজেন্ট</w:t>
      </w:r>
      <w:r>
        <w:rPr>
          <w:color w:val="430000"/>
        </w:rPr>
        <w:t xml:space="preserve"> নিয়ে</w:t>
      </w:r>
      <w:r>
        <w:rPr>
          <w:color w:val="00005C"/>
        </w:rPr>
        <w:t xml:space="preserve"> ব্যবসা</w:t>
      </w:r>
      <w:r>
        <w:rPr>
          <w:color w:val="00005A"/>
        </w:rPr>
        <w:t xml:space="preserve"> শুরু</w:t>
      </w:r>
      <w:r>
        <w:rPr>
          <w:color w:val="3F0000"/>
        </w:rPr>
        <w:t xml:space="preserve"> করলাম</w:t>
      </w:r>
      <w:r>
        <w:rPr>
          <w:color w:val="370000"/>
        </w:rPr>
        <w:t xml:space="preserve"> আমাকে</w:t>
      </w:r>
      <w:r>
        <w:rPr>
          <w:color w:val="1D0000"/>
        </w:rPr>
        <w:t xml:space="preserve"> আমার</w:t>
      </w:r>
      <w:r>
        <w:rPr>
          <w:color w:val="00004D"/>
        </w:rPr>
        <w:t xml:space="preserve"> লাভ</w:t>
      </w:r>
      <w:r>
        <w:rPr>
          <w:color w:val="2E0000"/>
        </w:rPr>
        <w:t xml:space="preserve"> এর</w:t>
      </w:r>
      <w:r>
        <w:rPr>
          <w:color w:val="570000"/>
        </w:rPr>
        <w:t xml:space="preserve"> বিষয়</w:t>
      </w:r>
      <w:r>
        <w:rPr>
          <w:color w:val="390000"/>
        </w:rPr>
        <w:t xml:space="preserve"> একটু</w:t>
      </w:r>
      <w:r>
        <w:rPr>
          <w:color w:val="00004E"/>
        </w:rPr>
        <w:t xml:space="preserve"> জানান</w:t>
      </w:r>
      <w:r>
        <w:br/>
      </w:r>
      <w:r>
        <w:rPr>
          <w:color w:val="3A0000"/>
        </w:rPr>
        <w:t xml:space="preserve"> ame</w:t>
      </w:r>
      <w:r>
        <w:rPr>
          <w:color w:val="00006A"/>
        </w:rPr>
        <w:t xml:space="preserve"> agent</w:t>
      </w:r>
      <w:r>
        <w:rPr>
          <w:color w:val="000065"/>
        </w:rPr>
        <w:t xml:space="preserve"> bosilam</w:t>
      </w:r>
      <w:r>
        <w:rPr>
          <w:color w:val="5E0000"/>
        </w:rPr>
        <w:t xml:space="preserve"> sir</w:t>
      </w:r>
      <w:r>
        <w:rPr>
          <w:color w:val="3A0000"/>
        </w:rPr>
        <w:t xml:space="preserve"> amake</w:t>
      </w:r>
      <w:r>
        <w:rPr>
          <w:color w:val="410000"/>
        </w:rPr>
        <w:t xml:space="preserve"> bolben</w:t>
      </w:r>
      <w:r>
        <w:rPr>
          <w:color w:val="5E0000"/>
        </w:rPr>
        <w:t xml:space="preserve"> sir</w:t>
      </w:r>
      <w:r>
        <w:rPr>
          <w:color w:val="200000"/>
        </w:rPr>
        <w:t xml:space="preserve"> amar</w:t>
      </w:r>
      <w:r>
        <w:rPr>
          <w:color w:val="00006A"/>
        </w:rPr>
        <w:t xml:space="preserve"> agent</w:t>
      </w:r>
      <w:r>
        <w:rPr>
          <w:color w:val="260000"/>
        </w:rPr>
        <w:t xml:space="preserve"> er</w:t>
      </w:r>
      <w:r>
        <w:rPr>
          <w:color w:val="00005C"/>
        </w:rPr>
        <w:t xml:space="preserve"> commission</w:t>
      </w:r>
      <w:r>
        <w:rPr>
          <w:color w:val="000030"/>
        </w:rPr>
        <w:t xml:space="preserve"> koto</w:t>
      </w:r>
      <w:r>
        <w:rPr>
          <w:color w:val="000045"/>
        </w:rPr>
        <w:t xml:space="preserve"> dei</w:t>
      </w:r>
      <w:r>
        <w:rPr>
          <w:color w:val="000046"/>
        </w:rPr>
        <w:t xml:space="preserve"> monthly</w:t>
      </w:r>
      <w:r>
        <w:br/>
      </w:r>
      <w:r>
        <w:rPr>
          <w:color w:val="210000"/>
        </w:rPr>
        <w:t xml:space="preserve"> আমার</w:t>
      </w:r>
      <w:r>
        <w:rPr>
          <w:color w:val="000035"/>
        </w:rPr>
        <w:t xml:space="preserve"> একটা</w:t>
      </w:r>
      <w:r>
        <w:rPr>
          <w:color w:val="000062"/>
        </w:rPr>
        <w:t xml:space="preserve"> দোকান</w:t>
      </w:r>
      <w:r>
        <w:rPr>
          <w:color w:val="000000"/>
        </w:rPr>
        <w:t xml:space="preserve"> আছে</w:t>
      </w:r>
      <w:r>
        <w:rPr>
          <w:color w:val="220000"/>
        </w:rPr>
        <w:t xml:space="preserve"> আমি</w:t>
      </w:r>
      <w:r>
        <w:rPr>
          <w:color w:val="000020"/>
        </w:rPr>
        <w:t xml:space="preserve"> বিকাশ</w:t>
      </w:r>
      <w:r>
        <w:rPr>
          <w:color w:val="000084"/>
        </w:rPr>
        <w:t xml:space="preserve"> এজেন্ট</w:t>
      </w:r>
      <w:r>
        <w:rPr>
          <w:color w:val="00003A"/>
        </w:rPr>
        <w:t xml:space="preserve"> নিতে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তাই</w:t>
      </w:r>
      <w:r>
        <w:rPr>
          <w:color w:val="000084"/>
        </w:rPr>
        <w:t xml:space="preserve"> এজেন্ট</w:t>
      </w:r>
      <w:r>
        <w:rPr>
          <w:color w:val="330000"/>
        </w:rPr>
        <w:t xml:space="preserve"> এর</w:t>
      </w:r>
      <w:r>
        <w:rPr>
          <w:color w:val="000071"/>
        </w:rPr>
        <w:t xml:space="preserve"> লভ্যাংশ</w:t>
      </w:r>
      <w:r>
        <w:rPr>
          <w:color w:val="000041"/>
        </w:rPr>
        <w:t xml:space="preserve"> সম্পর্কে</w:t>
      </w:r>
      <w:r>
        <w:rPr>
          <w:color w:val="460000"/>
        </w:rPr>
        <w:t xml:space="preserve"> কিছু</w:t>
      </w:r>
      <w:r>
        <w:rPr>
          <w:color w:val="000038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