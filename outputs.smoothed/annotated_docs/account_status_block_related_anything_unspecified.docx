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580000"/>
        </w:rPr>
        <w:t xml:space="preserve"> আমার</w:t>
      </w:r>
      <w:r>
        <w:rPr>
          <w:color w:val="560000"/>
        </w:rPr>
        <w:t xml:space="preserve"> এই</w:t>
      </w:r>
      <w:r>
        <w:rPr>
          <w:color w:val="00002F"/>
        </w:rPr>
        <w:t xml:space="preserve"> নাম্বার</w:t>
      </w:r>
      <w:r>
        <w:rPr>
          <w:color w:val="000049"/>
        </w:rPr>
        <w:t xml:space="preserve"> থেকে</w:t>
      </w:r>
      <w:r>
        <w:rPr>
          <w:color w:val="000036"/>
        </w:rPr>
        <w:t xml:space="preserve"> একটি</w:t>
      </w:r>
      <w:r>
        <w:rPr>
          <w:color w:val="000039"/>
        </w:rPr>
        <w:t xml:space="preserve"> বিকাশ</w:t>
      </w:r>
      <w:r>
        <w:rPr>
          <w:color w:val="000025"/>
        </w:rPr>
        <w:t xml:space="preserve"> একাউন্ট</w:t>
      </w:r>
      <w:r>
        <w:rPr>
          <w:color w:val="000037"/>
        </w:rPr>
        <w:t xml:space="preserve"> খোলা</w:t>
      </w:r>
      <w:r>
        <w:rPr>
          <w:color w:val="3F0000"/>
        </w:rPr>
        <w:t xml:space="preserve"> ছিল</w:t>
      </w:r>
      <w:r>
        <w:rPr>
          <w:color w:val="290000"/>
        </w:rPr>
        <w:t xml:space="preserve"> কিন্তু</w:t>
      </w:r>
      <w:r>
        <w:rPr>
          <w:color w:val="580000"/>
        </w:rPr>
        <w:t xml:space="preserve"> আমার</w:t>
      </w:r>
      <w:r>
        <w:rPr>
          <w:color w:val="000039"/>
        </w:rPr>
        <w:t xml:space="preserve"> বিকাশ</w:t>
      </w:r>
      <w:r>
        <w:rPr>
          <w:color w:val="00004C"/>
        </w:rPr>
        <w:t xml:space="preserve"> অ্যাপে</w:t>
      </w:r>
      <w:r>
        <w:rPr>
          <w:color w:val="560000"/>
        </w:rPr>
        <w:t xml:space="preserve"> এই</w:t>
      </w:r>
      <w:r>
        <w:rPr>
          <w:color w:val="00002F"/>
        </w:rPr>
        <w:t xml:space="preserve"> নাম্বার</w:t>
      </w:r>
      <w:r>
        <w:rPr>
          <w:color w:val="000049"/>
        </w:rPr>
        <w:t xml:space="preserve"> থেকে</w:t>
      </w:r>
      <w:r>
        <w:rPr>
          <w:color w:val="580000"/>
        </w:rPr>
        <w:t xml:space="preserve"> আমার</w:t>
      </w:r>
      <w:r>
        <w:rPr>
          <w:color w:val="000038"/>
        </w:rPr>
        <w:t xml:space="preserve"> একাউন্টে</w:t>
      </w:r>
      <w:r>
        <w:rPr>
          <w:color w:val="000061"/>
        </w:rPr>
        <w:t xml:space="preserve"> খুঁজে</w:t>
      </w:r>
      <w:r>
        <w:rPr>
          <w:color w:val="000053"/>
        </w:rPr>
        <w:t xml:space="preserve"> পাচ্ছিনা</w:t>
      </w:r>
      <w:r>
        <w:br/>
      </w:r>
      <w:r>
        <w:rPr>
          <w:color w:val="000028"/>
        </w:rPr>
        <w:t xml:space="preserve"> bkash</w:t>
      </w:r>
      <w:r>
        <w:rPr>
          <w:color w:val="000036"/>
        </w:rPr>
        <w:t xml:space="preserve"> number</w:t>
      </w:r>
      <w:r>
        <w:rPr>
          <w:color w:val="000038"/>
        </w:rPr>
        <w:t xml:space="preserve"> e</w:t>
      </w:r>
      <w:r>
        <w:rPr>
          <w:color w:val="000045"/>
        </w:rPr>
        <w:t xml:space="preserve"> kono</w:t>
      </w:r>
      <w:r>
        <w:rPr>
          <w:color w:val="00007D"/>
        </w:rPr>
        <w:t xml:space="preserve"> prblm</w:t>
      </w:r>
      <w:r>
        <w:rPr>
          <w:color w:val="000043"/>
        </w:rPr>
        <w:t xml:space="preserve"> ase</w:t>
      </w:r>
      <w:r>
        <w:rPr>
          <w:color w:val="00002E"/>
        </w:rPr>
        <w:t xml:space="preserve"> ki</w:t>
      </w:r>
      <w:r>
        <w:rPr>
          <w:color w:val="000033"/>
        </w:rPr>
        <w:t xml:space="preserve"> na</w:t>
      </w:r>
      <w:r>
        <w:rPr>
          <w:color w:val="720000"/>
        </w:rPr>
        <w:t xml:space="preserve"> dekhen</w:t>
      </w:r>
      <w:r>
        <w:rPr>
          <w:color w:val="760000"/>
        </w:rPr>
        <w:t xml:space="preserve"> toh</w:t>
      </w:r>
      <w:r>
        <w:br/>
      </w:r>
      <w:r>
        <w:rPr>
          <w:color w:val="000060"/>
        </w:rPr>
        <w:t xml:space="preserve"> acount</w:t>
      </w:r>
      <w:r>
        <w:rPr>
          <w:color w:val="360000"/>
        </w:rPr>
        <w:t xml:space="preserve"> a</w:t>
      </w:r>
      <w:r>
        <w:rPr>
          <w:color w:val="620000"/>
        </w:rPr>
        <w:t xml:space="preserve"> ke</w:t>
      </w:r>
      <w:r>
        <w:rPr>
          <w:color w:val="000057"/>
        </w:rPr>
        <w:t xml:space="preserve"> problem</w:t>
      </w:r>
      <w:r>
        <w:rPr>
          <w:color w:val="850000"/>
        </w:rPr>
        <w:t xml:space="preserve"> hoyca</w:t>
      </w:r>
      <w:r>
        <w:rPr>
          <w:color w:val="850000"/>
        </w:rPr>
        <w:t xml:space="preserve"> dekhan</w:t>
      </w:r>
      <w:r>
        <w:rPr>
          <w:color w:val="000000"/>
        </w:rPr>
        <w:t xml:space="preserve"> to</w:t>
      </w:r>
      <w:r>
        <w:br/>
      </w:r>
      <w:r>
        <w:rPr>
          <w:color w:val="220000"/>
        </w:rPr>
        <w:t xml:space="preserve"> আমার</w:t>
      </w:r>
      <w:r>
        <w:rPr>
          <w:color w:val="000038"/>
        </w:rPr>
        <w:t xml:space="preserve"> একটা</w:t>
      </w:r>
      <w:r>
        <w:rPr>
          <w:color w:val="000021"/>
        </w:rPr>
        <w:t xml:space="preserve"> বিকাশ</w:t>
      </w:r>
      <w:r>
        <w:rPr>
          <w:color w:val="00002B"/>
        </w:rPr>
        <w:t xml:space="preserve"> একাউন্ট</w:t>
      </w:r>
      <w:r>
        <w:rPr>
          <w:color w:val="370000"/>
        </w:rPr>
        <w:t xml:space="preserve"> এ</w:t>
      </w:r>
      <w:r>
        <w:rPr>
          <w:color w:val="000046"/>
        </w:rPr>
        <w:t xml:space="preserve"> সমস্যা</w:t>
      </w:r>
      <w:r>
        <w:rPr>
          <w:color w:val="000043"/>
        </w:rPr>
        <w:t xml:space="preserve"> হয়েছে</w:t>
      </w:r>
      <w:r>
        <w:rPr>
          <w:color w:val="560000"/>
        </w:rPr>
        <w:t xml:space="preserve"> দয়া</w:t>
      </w:r>
      <w:r>
        <w:rPr>
          <w:color w:val="340000"/>
        </w:rPr>
        <w:t xml:space="preserve"> করে</w:t>
      </w:r>
      <w:r>
        <w:rPr>
          <w:color w:val="00004E"/>
        </w:rPr>
        <w:t xml:space="preserve"> সময়</w:t>
      </w:r>
      <w:r>
        <w:rPr>
          <w:color w:val="670000"/>
        </w:rPr>
        <w:t xml:space="preserve"> দিয়া</w:t>
      </w:r>
      <w:r>
        <w:rPr>
          <w:color w:val="000059"/>
        </w:rPr>
        <w:t xml:space="preserve"> সাহায্য</w:t>
      </w:r>
      <w:r>
        <w:rPr>
          <w:color w:val="630000"/>
        </w:rPr>
        <w:t xml:space="preserve"> করবেন</w:t>
      </w:r>
      <w:r>
        <w:br/>
      </w:r>
      <w:r>
        <w:rPr>
          <w:color w:val="420000"/>
        </w:rPr>
        <w:t xml:space="preserve"> আমার</w:t>
      </w:r>
      <w:r>
        <w:rPr>
          <w:color w:val="000053"/>
        </w:rPr>
        <w:t xml:space="preserve"> একাউন্ট</w:t>
      </w:r>
      <w:r>
        <w:rPr>
          <w:color w:val="490000"/>
        </w:rPr>
        <w:t xml:space="preserve"> কি</w:t>
      </w:r>
      <w:r>
        <w:rPr>
          <w:color w:val="000088"/>
        </w:rPr>
        <w:t xml:space="preserve"> সমস্যা</w:t>
      </w:r>
      <w:r>
        <w:rPr>
          <w:color w:val="000000"/>
        </w:rPr>
        <w:t xml:space="preserve"> হচ্ছে</w:t>
      </w:r>
      <w:r>
        <w:rPr>
          <w:color w:val="0000AB"/>
        </w:rPr>
        <w:t xml:space="preserve"> সাহায্য</w:t>
      </w:r>
      <w:r>
        <w:rPr>
          <w:color w:val="000000"/>
        </w:rPr>
        <w:t xml:space="preserve"> করুণ</w:t>
      </w:r>
      <w:r>
        <w:br/>
      </w:r>
      <w:r>
        <w:rPr>
          <w:color w:val="4F0000"/>
        </w:rPr>
        <w:t xml:space="preserve"> amr</w:t>
      </w:r>
      <w:r>
        <w:rPr>
          <w:color w:val="000034"/>
        </w:rPr>
        <w:t xml:space="preserve"> bkash</w:t>
      </w:r>
      <w:r>
        <w:rPr>
          <w:color w:val="00003B"/>
        </w:rPr>
        <w:t xml:space="preserve"> account</w:t>
      </w:r>
      <w:r>
        <w:rPr>
          <w:color w:val="00004A"/>
        </w:rPr>
        <w:t xml:space="preserve"> e</w:t>
      </w:r>
      <w:r>
        <w:rPr>
          <w:color w:val="00003D"/>
        </w:rPr>
        <w:t xml:space="preserve"> ki</w:t>
      </w:r>
      <w:r>
        <w:rPr>
          <w:color w:val="00006D"/>
        </w:rPr>
        <w:t xml:space="preserve"> problem</w:t>
      </w:r>
      <w:r>
        <w:rPr>
          <w:color w:val="770000"/>
        </w:rPr>
        <w:t xml:space="preserve"> aktu</w:t>
      </w:r>
      <w:r>
        <w:rPr>
          <w:color w:val="810000"/>
        </w:rPr>
        <w:t xml:space="preserve"> bolben</w:t>
      </w:r>
      <w:r>
        <w:br/>
      </w:r>
      <w:r>
        <w:rPr>
          <w:color w:val="340000"/>
        </w:rPr>
        <w:t xml:space="preserve"> amar</w:t>
      </w:r>
      <w:r>
        <w:rPr>
          <w:color w:val="000058"/>
        </w:rPr>
        <w:t xml:space="preserve"> bikas</w:t>
      </w:r>
      <w:r>
        <w:rPr>
          <w:color w:val="000031"/>
        </w:rPr>
        <w:t xml:space="preserve"> account</w:t>
      </w:r>
      <w:r>
        <w:rPr>
          <w:color w:val="370000"/>
        </w:rPr>
        <w:t xml:space="preserve"> a</w:t>
      </w:r>
      <w:r>
        <w:rPr>
          <w:color w:val="000076"/>
        </w:rPr>
        <w:t xml:space="preserve"> somossa</w:t>
      </w:r>
      <w:r>
        <w:rPr>
          <w:color w:val="000032"/>
        </w:rPr>
        <w:t xml:space="preserve"> ki</w:t>
      </w:r>
      <w:r>
        <w:rPr>
          <w:color w:val="620000"/>
        </w:rPr>
        <w:t xml:space="preserve"> aktu</w:t>
      </w:r>
      <w:r>
        <w:rPr>
          <w:color w:val="960000"/>
        </w:rPr>
        <w:t xml:space="preserve"> dakhan</w:t>
      </w:r>
      <w:r>
        <w:br/>
      </w:r>
      <w:r>
        <w:rPr>
          <w:color w:val="370000"/>
        </w:rPr>
        <w:t xml:space="preserve"> আমার</w:t>
      </w:r>
      <w:r>
        <w:rPr>
          <w:color w:val="000036"/>
        </w:rPr>
        <w:t xml:space="preserve"> বিকাশ</w:t>
      </w:r>
      <w:r>
        <w:rPr>
          <w:color w:val="0000AA"/>
        </w:rPr>
        <w:t xml:space="preserve"> অ্যাকাউন্টের</w:t>
      </w:r>
      <w:r>
        <w:rPr>
          <w:color w:val="5F0000"/>
        </w:rPr>
        <w:t xml:space="preserve"> কোন</w:t>
      </w:r>
      <w:r>
        <w:rPr>
          <w:color w:val="000059"/>
        </w:rPr>
        <w:t xml:space="preserve"> একটা</w:t>
      </w:r>
      <w:r>
        <w:rPr>
          <w:color w:val="000071"/>
        </w:rPr>
        <w:t xml:space="preserve"> সমস্যা</w:t>
      </w:r>
      <w:r>
        <w:rPr>
          <w:color w:val="000000"/>
        </w:rPr>
        <w:t xml:space="preserve"> হচ্ছে</w:t>
      </w:r>
      <w:r>
        <w:br/>
      </w:r>
      <w:r>
        <w:rPr>
          <w:color w:val="400000"/>
        </w:rPr>
        <w:t xml:space="preserve"> amar</w:t>
      </w:r>
      <w:r>
        <w:rPr>
          <w:color w:val="000034"/>
        </w:rPr>
        <w:t xml:space="preserve"> bkash</w:t>
      </w:r>
      <w:r>
        <w:rPr>
          <w:color w:val="00003B"/>
        </w:rPr>
        <w:t xml:space="preserve"> account</w:t>
      </w:r>
      <w:r>
        <w:rPr>
          <w:color w:val="00004C"/>
        </w:rPr>
        <w:t xml:space="preserve"> theke</w:t>
      </w:r>
      <w:r>
        <w:rPr>
          <w:color w:val="00005B"/>
        </w:rPr>
        <w:t xml:space="preserve"> kono</w:t>
      </w:r>
      <w:r>
        <w:rPr>
          <w:color w:val="000075"/>
        </w:rPr>
        <w:t xml:space="preserve"> lenden</w:t>
      </w:r>
      <w:r>
        <w:rPr>
          <w:color w:val="00005A"/>
        </w:rPr>
        <w:t xml:space="preserve"> kora</w:t>
      </w:r>
      <w:r>
        <w:rPr>
          <w:color w:val="000087"/>
        </w:rPr>
        <w:t xml:space="preserve"> jacche</w:t>
      </w:r>
      <w:r>
        <w:rPr>
          <w:color w:val="000000"/>
        </w:rPr>
        <w:t xml:space="preserve"> na</w:t>
      </w:r>
      <w:r>
        <w:br/>
      </w:r>
      <w:r>
        <w:rPr>
          <w:color w:val="2F0000"/>
        </w:rPr>
        <w:t xml:space="preserve"> amr</w:t>
      </w:r>
      <w:r>
        <w:rPr>
          <w:color w:val="000076"/>
        </w:rPr>
        <w:t xml:space="preserve"> nambra</w:t>
      </w:r>
      <w:r>
        <w:rPr>
          <w:color w:val="000024"/>
        </w:rPr>
        <w:t xml:space="preserve"> ki</w:t>
      </w:r>
      <w:r>
        <w:rPr>
          <w:color w:val="000071"/>
        </w:rPr>
        <w:t xml:space="preserve"> somssa</w:t>
      </w:r>
      <w:r>
        <w:rPr>
          <w:color w:val="00005D"/>
        </w:rPr>
        <w:t xml:space="preserve"> hoica</w:t>
      </w:r>
      <w:r>
        <w:rPr>
          <w:color w:val="6C0000"/>
        </w:rPr>
        <w:t xml:space="preserve"> dakhan</w:t>
      </w:r>
      <w:r>
        <w:rPr>
          <w:color w:val="000076"/>
        </w:rPr>
        <w:t xml:space="preserve"> tob</w:t>
      </w:r>
      <w:r>
        <w:br/>
      </w:r>
      <w:r>
        <w:rPr>
          <w:color w:val="370000"/>
        </w:rPr>
        <w:t xml:space="preserve"> amar</w:t>
      </w:r>
      <w:r>
        <w:rPr>
          <w:color w:val="00004E"/>
        </w:rPr>
        <w:t xml:space="preserve"> bikash</w:t>
      </w:r>
      <w:r>
        <w:rPr>
          <w:color w:val="3B0000"/>
        </w:rPr>
        <w:t xml:space="preserve"> a</w:t>
      </w:r>
      <w:r>
        <w:rPr>
          <w:color w:val="00003C"/>
        </w:rPr>
        <w:t xml:space="preserve"> taka</w:t>
      </w:r>
      <w:r>
        <w:rPr>
          <w:color w:val="000079"/>
        </w:rPr>
        <w:t xml:space="preserve"> asche</w:t>
      </w:r>
      <w:r>
        <w:rPr>
          <w:color w:val="00003B"/>
        </w:rPr>
        <w:t xml:space="preserve"> na</w:t>
      </w:r>
      <w:r>
        <w:rPr>
          <w:color w:val="0000AD"/>
        </w:rPr>
        <w:t xml:space="preserve"> kanno</w:t>
      </w:r>
      <w:r>
        <w:br/>
      </w:r>
      <w:r>
        <w:rPr>
          <w:color w:val="230000"/>
        </w:rPr>
        <w:t xml:space="preserve"> আমার</w:t>
      </w:r>
      <w:r>
        <w:rPr>
          <w:color w:val="330000"/>
        </w:rPr>
        <w:t xml:space="preserve"> এই</w:t>
      </w:r>
      <w:r>
        <w:rPr>
          <w:color w:val="000050"/>
        </w:rPr>
        <w:t xml:space="preserve"> নম্বরে</w:t>
      </w:r>
      <w:r>
        <w:rPr>
          <w:color w:val="000067"/>
        </w:rPr>
        <w:t xml:space="preserve"> কেউ</w:t>
      </w:r>
      <w:r>
        <w:rPr>
          <w:color w:val="000046"/>
        </w:rPr>
        <w:t xml:space="preserve"> লেনদেন</w:t>
      </w:r>
      <w:r>
        <w:rPr>
          <w:color w:val="2E0000"/>
        </w:rPr>
        <w:t xml:space="preserve"> করতে</w:t>
      </w:r>
      <w:r>
        <w:rPr>
          <w:color w:val="630000"/>
        </w:rPr>
        <w:t xml:space="preserve"> চাইলে</w:t>
      </w:r>
      <w:r>
        <w:rPr>
          <w:color w:val="000027"/>
        </w:rPr>
        <w:t xml:space="preserve"> account</w:t>
      </w:r>
      <w:r>
        <w:rPr>
          <w:color w:val="000048"/>
        </w:rPr>
        <w:t xml:space="preserve"> no</w:t>
      </w:r>
      <w:r>
        <w:rPr>
          <w:color w:val="3E0000"/>
        </w:rPr>
        <w:t xml:space="preserve"> is</w:t>
      </w:r>
      <w:r>
        <w:rPr>
          <w:color w:val="000066"/>
        </w:rPr>
        <w:t xml:space="preserve"> invalid</w:t>
      </w:r>
      <w:r>
        <w:rPr>
          <w:color w:val="00004B"/>
        </w:rPr>
        <w:t xml:space="preserve"> দেখাচ্ছে</w:t>
      </w:r>
      <w:r>
        <w:rPr>
          <w:color w:val="000000"/>
        </w:rPr>
        <w:t xml:space="preserve"> কেন</w:t>
      </w:r>
      <w:r>
        <w:br/>
      </w:r>
      <w:r>
        <w:rPr>
          <w:color w:val="220000"/>
        </w:rPr>
        <w:t xml:space="preserve"> আমার</w:t>
      </w:r>
      <w:r>
        <w:rPr>
          <w:color w:val="320000"/>
        </w:rPr>
        <w:t xml:space="preserve"> এই</w:t>
      </w:r>
      <w:r>
        <w:rPr>
          <w:color w:val="000041"/>
        </w:rPr>
        <w:t xml:space="preserve"> একাউন্টে</w:t>
      </w:r>
      <w:r>
        <w:rPr>
          <w:color w:val="000065"/>
        </w:rPr>
        <w:t xml:space="preserve"> কেউ</w:t>
      </w:r>
      <w:r>
        <w:rPr>
          <w:color w:val="000045"/>
        </w:rPr>
        <w:t xml:space="preserve"> লেনদেন</w:t>
      </w:r>
      <w:r>
        <w:rPr>
          <w:color w:val="2D0000"/>
        </w:rPr>
        <w:t xml:space="preserve"> করতে</w:t>
      </w:r>
      <w:r>
        <w:rPr>
          <w:color w:val="600000"/>
        </w:rPr>
        <w:t xml:space="preserve"> চাইলে</w:t>
      </w:r>
      <w:r>
        <w:rPr>
          <w:color w:val="3C0000"/>
        </w:rPr>
        <w:t xml:space="preserve"> the</w:t>
      </w:r>
      <w:r>
        <w:rPr>
          <w:color w:val="000022"/>
        </w:rPr>
        <w:t xml:space="preserve"> bkash</w:t>
      </w:r>
      <w:r>
        <w:rPr>
          <w:color w:val="000026"/>
        </w:rPr>
        <w:t xml:space="preserve"> account</w:t>
      </w:r>
      <w:r>
        <w:rPr>
          <w:color w:val="000047"/>
        </w:rPr>
        <w:t xml:space="preserve"> no</w:t>
      </w:r>
      <w:r>
        <w:rPr>
          <w:color w:val="3D0000"/>
        </w:rPr>
        <w:t xml:space="preserve"> is</w:t>
      </w:r>
      <w:r>
        <w:rPr>
          <w:color w:val="000063"/>
        </w:rPr>
        <w:t xml:space="preserve"> invalid</w:t>
      </w:r>
      <w:r>
        <w:rPr>
          <w:color w:val="000049"/>
        </w:rPr>
        <w:t xml:space="preserve"> দেখাচ্ছে</w:t>
      </w:r>
      <w:r>
        <w:rPr>
          <w:color w:val="000000"/>
        </w:rPr>
        <w:t xml:space="preserve"> কেন</w:t>
      </w:r>
      <w:r>
        <w:br/>
      </w:r>
      <w:r>
        <w:rPr>
          <w:color w:val="5F0000"/>
        </w:rPr>
        <w:t xml:space="preserve"> ভাই</w:t>
      </w:r>
      <w:r>
        <w:rPr>
          <w:color w:val="310000"/>
        </w:rPr>
        <w:t xml:space="preserve"> আমার</w:t>
      </w:r>
      <w:r>
        <w:rPr>
          <w:color w:val="00005F"/>
        </w:rPr>
        <w:t xml:space="preserve"> একাউন্টে</w:t>
      </w:r>
      <w:r>
        <w:rPr>
          <w:color w:val="690000"/>
        </w:rPr>
        <w:t xml:space="preserve"> কিছু</w:t>
      </w:r>
      <w:r>
        <w:rPr>
          <w:color w:val="0000B5"/>
        </w:rPr>
        <w:t xml:space="preserve"> সম্যসা</w:t>
      </w:r>
      <w:r>
        <w:br/>
      </w:r>
      <w:r>
        <w:rPr>
          <w:color w:val="400000"/>
        </w:rPr>
        <w:t xml:space="preserve"> আমার</w:t>
      </w:r>
      <w:r>
        <w:rPr>
          <w:color w:val="670000"/>
        </w:rPr>
        <w:t xml:space="preserve"> এ</w:t>
      </w:r>
      <w:r>
        <w:rPr>
          <w:color w:val="00007C"/>
        </w:rPr>
        <w:t xml:space="preserve"> একাউন্টে</w:t>
      </w:r>
      <w:r>
        <w:rPr>
          <w:color w:val="470000"/>
        </w:rPr>
        <w:t xml:space="preserve"> কি</w:t>
      </w:r>
      <w:r>
        <w:rPr>
          <w:color w:val="000084"/>
        </w:rPr>
        <w:t xml:space="preserve"> সমস্যা</w:t>
      </w:r>
      <w:r>
        <w:rPr>
          <w:color w:val="00006E"/>
        </w:rPr>
        <w:t xml:space="preserve"> হচ্ছে</w:t>
      </w:r>
      <w:r>
        <w:br/>
      </w:r>
      <w:r>
        <w:rPr>
          <w:color w:val="00004B"/>
        </w:rPr>
        <w:t xml:space="preserve"> bkash</w:t>
      </w:r>
      <w:r>
        <w:rPr>
          <w:color w:val="000054"/>
        </w:rPr>
        <w:t xml:space="preserve"> account</w:t>
      </w:r>
      <w:r>
        <w:rPr>
          <w:color w:val="0000A9"/>
        </w:rPr>
        <w:t xml:space="preserve"> active</w:t>
      </w:r>
      <w:r>
        <w:rPr>
          <w:color w:val="00007D"/>
        </w:rPr>
        <w:t xml:space="preserve"> ase</w:t>
      </w:r>
      <w:r>
        <w:rPr>
          <w:color w:val="000057"/>
        </w:rPr>
        <w:t xml:space="preserve"> ki</w:t>
      </w:r>
      <w:r>
        <w:br/>
      </w:r>
      <w:r>
        <w:rPr>
          <w:color w:val="0000AC"/>
        </w:rPr>
        <w:t xml:space="preserve"> একাউন্টের</w:t>
      </w:r>
      <w:r>
        <w:rPr>
          <w:color w:val="590000"/>
        </w:rPr>
        <w:t xml:space="preserve"> কি</w:t>
      </w:r>
      <w:r>
        <w:rPr>
          <w:color w:val="0000A5"/>
        </w:rPr>
        <w:t xml:space="preserve"> সমস্যা</w:t>
      </w:r>
      <w:r>
        <w:br/>
      </w:r>
      <w:r>
        <w:rPr>
          <w:color w:val="3A0000"/>
        </w:rPr>
        <w:t xml:space="preserve"> amar</w:t>
      </w:r>
      <w:r>
        <w:rPr>
          <w:color w:val="000036"/>
        </w:rPr>
        <w:t xml:space="preserve"> account</w:t>
      </w:r>
      <w:r>
        <w:rPr>
          <w:color w:val="000068"/>
        </w:rPr>
        <w:t xml:space="preserve"> r</w:t>
      </w:r>
      <w:r>
        <w:rPr>
          <w:color w:val="000037"/>
        </w:rPr>
        <w:t xml:space="preserve"> ki</w:t>
      </w:r>
      <w:r>
        <w:rPr>
          <w:color w:val="0000AE"/>
        </w:rPr>
        <w:t xml:space="preserve"> smssa</w:t>
      </w:r>
      <w:r>
        <w:rPr>
          <w:color w:val="000077"/>
        </w:rPr>
        <w:t xml:space="preserve"> hoice</w:t>
      </w:r>
      <w:r>
        <w:br/>
      </w:r>
      <w:r>
        <w:rPr>
          <w:color w:val="610000"/>
        </w:rPr>
        <w:t xml:space="preserve"> kindly</w:t>
      </w:r>
      <w:r>
        <w:rPr>
          <w:color w:val="770000"/>
        </w:rPr>
        <w:t xml:space="preserve"> amare</w:t>
      </w:r>
      <w:r>
        <w:rPr>
          <w:color w:val="000027"/>
        </w:rPr>
        <w:t xml:space="preserve"> bkash</w:t>
      </w:r>
      <w:r>
        <w:rPr>
          <w:color w:val="000063"/>
        </w:rPr>
        <w:t xml:space="preserve"> accunt</w:t>
      </w:r>
      <w:r>
        <w:rPr>
          <w:color w:val="490000"/>
        </w:rPr>
        <w:t xml:space="preserve"> ar</w:t>
      </w:r>
      <w:r>
        <w:rPr>
          <w:color w:val="000051"/>
        </w:rPr>
        <w:t xml:space="preserve"> problem</w:t>
      </w:r>
      <w:r>
        <w:rPr>
          <w:color w:val="00002D"/>
        </w:rPr>
        <w:t xml:space="preserve"> ki</w:t>
      </w:r>
      <w:r>
        <w:rPr>
          <w:color w:val="7C0000"/>
        </w:rPr>
        <w:t xml:space="preserve"> dekhan</w:t>
      </w:r>
      <w:r>
        <w:rPr>
          <w:color w:val="000000"/>
        </w:rPr>
        <w:t xml:space="preserve"> to</w:t>
      </w:r>
      <w:r>
        <w:br/>
      </w:r>
      <w:r>
        <w:rPr>
          <w:color w:val="3E0000"/>
        </w:rPr>
        <w:t xml:space="preserve"> আমি</w:t>
      </w:r>
      <w:r>
        <w:rPr>
          <w:color w:val="3D0000"/>
        </w:rPr>
        <w:t xml:space="preserve"> আমার</w:t>
      </w:r>
      <w:r>
        <w:rPr>
          <w:color w:val="000090"/>
        </w:rPr>
        <w:t xml:space="preserve"> একাউন্টটি</w:t>
      </w:r>
      <w:r>
        <w:rPr>
          <w:color w:val="000061"/>
        </w:rPr>
        <w:t xml:space="preserve"> কিভাবে</w:t>
      </w:r>
      <w:r>
        <w:rPr>
          <w:color w:val="00008E"/>
        </w:rPr>
        <w:t xml:space="preserve"> ঠিক</w:t>
      </w:r>
      <w:r>
        <w:rPr>
          <w:color w:val="500000"/>
        </w:rPr>
        <w:t xml:space="preserve"> করতে</w:t>
      </w:r>
      <w:r>
        <w:rPr>
          <w:color w:val="000000"/>
        </w:rPr>
        <w:t xml:space="preserve"> পারি</w:t>
      </w:r>
      <w:r>
        <w:br/>
      </w:r>
      <w:r>
        <w:rPr>
          <w:color w:val="000000"/>
        </w:rPr>
        <w:t xml:space="preserve"> =বন্দ</w:t>
      </w:r>
      <w:r>
        <w:rPr>
          <w:color w:val="0000FF"/>
        </w:rPr>
        <w:t xml:space="preserve"> কেন</w:t>
      </w:r>
      <w:r>
        <w:br/>
      </w:r>
      <w:r>
        <w:rPr>
          <w:color w:val="540000"/>
        </w:rPr>
        <w:t xml:space="preserve"> sir</w:t>
      </w:r>
      <w:r>
        <w:rPr>
          <w:color w:val="660000"/>
        </w:rPr>
        <w:t xml:space="preserve"> amer</w:t>
      </w:r>
      <w:r>
        <w:rPr>
          <w:color w:val="000052"/>
        </w:rPr>
        <w:t xml:space="preserve"> bikash</w:t>
      </w:r>
      <w:r>
        <w:rPr>
          <w:color w:val="000036"/>
        </w:rPr>
        <w:t xml:space="preserve"> account</w:t>
      </w:r>
      <w:r>
        <w:rPr>
          <w:color w:val="000043"/>
        </w:rPr>
        <w:t xml:space="preserve"> e</w:t>
      </w:r>
      <w:r>
        <w:rPr>
          <w:color w:val="00003F"/>
        </w:rPr>
        <w:t xml:space="preserve"> taka</w:t>
      </w:r>
      <w:r>
        <w:rPr>
          <w:color w:val="0000A9"/>
        </w:rPr>
        <w:t xml:space="preserve"> dokana</w:t>
      </w:r>
      <w:r>
        <w:br/>
      </w:r>
      <w:r>
        <w:rPr>
          <w:color w:val="910000"/>
        </w:rPr>
        <w:t xml:space="preserve"> dekhan</w:t>
      </w:r>
      <w:r>
        <w:rPr>
          <w:color w:val="000040"/>
        </w:rPr>
        <w:t xml:space="preserve"> to</w:t>
      </w:r>
      <w:r>
        <w:rPr>
          <w:color w:val="8B0000"/>
        </w:rPr>
        <w:t xml:space="preserve"> amare</w:t>
      </w:r>
      <w:r>
        <w:rPr>
          <w:color w:val="000073"/>
        </w:rPr>
        <w:t xml:space="preserve"> accunt</w:t>
      </w:r>
      <w:r>
        <w:rPr>
          <w:color w:val="420000"/>
        </w:rPr>
        <w:t xml:space="preserve"> er</w:t>
      </w:r>
      <w:r>
        <w:rPr>
          <w:color w:val="000034"/>
        </w:rPr>
        <w:t xml:space="preserve"> ki</w:t>
      </w:r>
      <w:r>
        <w:rPr>
          <w:color w:val="000000"/>
        </w:rPr>
        <w:t xml:space="preserve"> problem</w:t>
      </w:r>
      <w:r>
        <w:br/>
      </w:r>
      <w:r>
        <w:rPr>
          <w:color w:val="2F0000"/>
        </w:rPr>
        <w:t xml:space="preserve"> আমার</w:t>
      </w:r>
      <w:r>
        <w:rPr>
          <w:color w:val="00002E"/>
        </w:rPr>
        <w:t xml:space="preserve"> বিকাশ</w:t>
      </w:r>
      <w:r>
        <w:rPr>
          <w:color w:val="000061"/>
        </w:rPr>
        <w:t xml:space="preserve"> অ্যাকাউন্ট</w:t>
      </w:r>
      <w:r>
        <w:rPr>
          <w:color w:val="00004C"/>
        </w:rPr>
        <w:t xml:space="preserve"> একটা</w:t>
      </w:r>
      <w:r>
        <w:rPr>
          <w:color w:val="000077"/>
        </w:rPr>
        <w:t xml:space="preserve"> ওপেন</w:t>
      </w:r>
      <w:r>
        <w:rPr>
          <w:color w:val="000050"/>
        </w:rPr>
        <w:t xml:space="preserve"> হচ্ছে</w:t>
      </w:r>
      <w:r>
        <w:rPr>
          <w:color w:val="000000"/>
        </w:rPr>
        <w:t xml:space="preserve"> না</w:t>
      </w:r>
      <w:r>
        <w:rPr>
          <w:color w:val="7C0000"/>
        </w:rPr>
        <w:t xml:space="preserve"> দেখেন</w:t>
      </w:r>
      <w:r>
        <w:rPr>
          <w:color w:val="5F0000"/>
        </w:rPr>
        <w:t xml:space="preserve"> তো</w:t>
      </w:r>
      <w:r>
        <w:br/>
      </w:r>
      <w:r>
        <w:rPr>
          <w:color w:val="480000"/>
        </w:rPr>
        <w:t xml:space="preserve"> amar</w:t>
      </w:r>
      <w:r>
        <w:rPr>
          <w:color w:val="000049"/>
        </w:rPr>
        <w:t xml:space="preserve"> sathe</w:t>
      </w:r>
      <w:r>
        <w:rPr>
          <w:color w:val="000040"/>
        </w:rPr>
        <w:t xml:space="preserve"> bar</w:t>
      </w:r>
      <w:r>
        <w:rPr>
          <w:color w:val="000048"/>
        </w:rPr>
        <w:t xml:space="preserve"> call</w:t>
      </w:r>
      <w:r>
        <w:rPr>
          <w:color w:val="590000"/>
        </w:rPr>
        <w:t xml:space="preserve"> deoya</w:t>
      </w:r>
      <w:r>
        <w:rPr>
          <w:color w:val="000052"/>
        </w:rPr>
        <w:t xml:space="preserve"> hoiche</w:t>
      </w:r>
      <w:r>
        <w:rPr>
          <w:color w:val="480000"/>
        </w:rPr>
        <w:t xml:space="preserve"> amar</w:t>
      </w:r>
      <w:r>
        <w:rPr>
          <w:color w:val="000070"/>
        </w:rPr>
        <w:t xml:space="preserve"> acconta</w:t>
      </w:r>
      <w:r>
        <w:rPr>
          <w:color w:val="000038"/>
        </w:rPr>
        <w:t xml:space="preserve"> open</w:t>
      </w:r>
      <w:r>
        <w:rPr>
          <w:color w:val="2A0000"/>
        </w:rPr>
        <w:t xml:space="preserve"> korte</w:t>
      </w:r>
      <w:r>
        <w:rPr>
          <w:color w:val="000070"/>
        </w:rPr>
        <w:t xml:space="preserve"> parchena</w:t>
      </w:r>
      <w:r>
        <w:br/>
      </w:r>
      <w:r>
        <w:rPr>
          <w:color w:val="540000"/>
        </w:rPr>
        <w:t xml:space="preserve"> vai</w:t>
      </w:r>
      <w:r>
        <w:rPr>
          <w:color w:val="320000"/>
        </w:rPr>
        <w:t xml:space="preserve"> amar</w:t>
      </w:r>
      <w:r>
        <w:rPr>
          <w:color w:val="000029"/>
        </w:rPr>
        <w:t xml:space="preserve"> bkash</w:t>
      </w:r>
      <w:r>
        <w:rPr>
          <w:color w:val="000073"/>
        </w:rPr>
        <w:t xml:space="preserve"> kula</w:t>
      </w:r>
      <w:r>
        <w:rPr>
          <w:color w:val="000045"/>
        </w:rPr>
        <w:t xml:space="preserve"> ase</w:t>
      </w:r>
      <w:r>
        <w:rPr>
          <w:color w:val="490000"/>
        </w:rPr>
        <w:t xml:space="preserve"> kintu</w:t>
      </w:r>
      <w:r>
        <w:rPr>
          <w:color w:val="00002F"/>
        </w:rPr>
        <w:t xml:space="preserve"> account</w:t>
      </w:r>
      <w:r>
        <w:rPr>
          <w:color w:val="350000"/>
        </w:rPr>
        <w:t xml:space="preserve"> a</w:t>
      </w:r>
      <w:r>
        <w:rPr>
          <w:color w:val="000037"/>
        </w:rPr>
        <w:t xml:space="preserve"> taka</w:t>
      </w:r>
      <w:r>
        <w:rPr>
          <w:color w:val="000089"/>
        </w:rPr>
        <w:t xml:space="preserve"> duke</w:t>
      </w:r>
      <w:r>
        <w:rPr>
          <w:color w:val="000035"/>
        </w:rPr>
        <w:t xml:space="preserve"> na</w:t>
      </w:r>
      <w:r>
        <w:br/>
      </w:r>
      <w:r>
        <w:rPr>
          <w:color w:val="2F0000"/>
        </w:rPr>
        <w:t xml:space="preserve"> আমার</w:t>
      </w:r>
      <w:r>
        <w:rPr>
          <w:color w:val="00004D"/>
        </w:rPr>
        <w:t xml:space="preserve"> বিকাশে</w:t>
      </w:r>
      <w:r>
        <w:rPr>
          <w:color w:val="5E0000"/>
        </w:rPr>
        <w:t xml:space="preserve"> কোনো</w:t>
      </w:r>
      <w:r>
        <w:rPr>
          <w:color w:val="000092"/>
        </w:rPr>
        <w:t xml:space="preserve"> প্রকার</w:t>
      </w:r>
      <w:r>
        <w:rPr>
          <w:color w:val="00005F"/>
        </w:rPr>
        <w:t xml:space="preserve"> লেনদেন</w:t>
      </w:r>
      <w:r>
        <w:rPr>
          <w:color w:val="500000"/>
        </w:rPr>
        <w:t xml:space="preserve"> করা</w:t>
      </w:r>
      <w:r>
        <w:rPr>
          <w:color w:val="000067"/>
        </w:rPr>
        <w:t xml:space="preserve"> যাচ্ছে</w:t>
      </w:r>
      <w:r>
        <w:rPr>
          <w:color w:val="000000"/>
        </w:rPr>
        <w:t xml:space="preserve"> না</w:t>
      </w:r>
      <w:r>
        <w:br/>
      </w:r>
      <w:r>
        <w:rPr>
          <w:color w:val="590000"/>
        </w:rPr>
        <w:t xml:space="preserve"> ai</w:t>
      </w:r>
      <w:r>
        <w:rPr>
          <w:color w:val="000045"/>
        </w:rPr>
        <w:t xml:space="preserve"> number</w:t>
      </w:r>
      <w:r>
        <w:rPr>
          <w:color w:val="000047"/>
        </w:rPr>
        <w:t xml:space="preserve"> e</w:t>
      </w:r>
      <w:r>
        <w:rPr>
          <w:color w:val="000033"/>
        </w:rPr>
        <w:t xml:space="preserve"> bkash</w:t>
      </w:r>
      <w:r>
        <w:rPr>
          <w:color w:val="7F0000"/>
        </w:rPr>
        <w:t xml:space="preserve"> cilo</w:t>
      </w:r>
      <w:r>
        <w:rPr>
          <w:color w:val="00006E"/>
        </w:rPr>
        <w:t xml:space="preserve"> ekhon</w:t>
      </w:r>
      <w:r>
        <w:rPr>
          <w:color w:val="000057"/>
        </w:rPr>
        <w:t xml:space="preserve"> nai</w:t>
      </w:r>
      <w:r>
        <w:rPr>
          <w:color w:val="00005A"/>
        </w:rPr>
        <w:t xml:space="preserve"> keno</w:t>
      </w:r>
      <w:r>
        <w:br/>
      </w:r>
      <w:r>
        <w:rPr>
          <w:color w:val="240000"/>
        </w:rPr>
        <w:t xml:space="preserve"> আমার</w:t>
      </w:r>
      <w:r>
        <w:rPr>
          <w:color w:val="000045"/>
        </w:rPr>
        <w:t xml:space="preserve"> একাউন্টে</w:t>
      </w:r>
      <w:r>
        <w:rPr>
          <w:color w:val="7C0000"/>
        </w:rPr>
        <w:t xml:space="preserve"> কোন</w:t>
      </w:r>
      <w:r>
        <w:rPr>
          <w:color w:val="00004B"/>
        </w:rPr>
        <w:t xml:space="preserve"> টাকা</w:t>
      </w:r>
      <w:r>
        <w:rPr>
          <w:color w:val="00003F"/>
        </w:rPr>
        <w:t xml:space="preserve"> নিতে</w:t>
      </w:r>
      <w:r>
        <w:rPr>
          <w:color w:val="00009C"/>
        </w:rPr>
        <w:t xml:space="preserve"> পারছিনা</w:t>
      </w:r>
      <w:r>
        <w:rPr>
          <w:color w:val="7C0000"/>
        </w:rPr>
        <w:t xml:space="preserve"> কোন</w:t>
      </w:r>
      <w:r>
        <w:rPr>
          <w:color w:val="00004B"/>
        </w:rPr>
        <w:t xml:space="preserve"> টাকা</w:t>
      </w:r>
      <w:r>
        <w:rPr>
          <w:color w:val="00005F"/>
        </w:rPr>
        <w:t xml:space="preserve"> পাঠাতে</w:t>
      </w:r>
      <w:r>
        <w:rPr>
          <w:color w:val="00009C"/>
        </w:rPr>
        <w:t xml:space="preserve"> পারছিনা</w:t>
      </w:r>
      <w:r>
        <w:br/>
      </w:r>
      <w:r>
        <w:rPr>
          <w:color w:val="440000"/>
        </w:rPr>
        <w:t xml:space="preserve"> amar</w:t>
      </w:r>
      <w:r>
        <w:rPr>
          <w:color w:val="00004C"/>
        </w:rPr>
        <w:t xml:space="preserve"> number</w:t>
      </w:r>
      <w:r>
        <w:rPr>
          <w:color w:val="000051"/>
        </w:rPr>
        <w:t xml:space="preserve"> ta</w:t>
      </w:r>
      <w:r>
        <w:rPr>
          <w:color w:val="B30000"/>
        </w:rPr>
        <w:t xml:space="preserve"> dekhan</w:t>
      </w:r>
      <w:r>
        <w:rPr>
          <w:color w:val="00004F"/>
        </w:rPr>
        <w:t xml:space="preserve"> to</w:t>
      </w:r>
      <w:r>
        <w:rPr>
          <w:color w:val="000041"/>
        </w:rPr>
        <w:t xml:space="preserve"> ki</w:t>
      </w:r>
      <w:r>
        <w:rPr>
          <w:color w:val="000000"/>
        </w:rPr>
        <w:t xml:space="preserve"> problem</w:t>
      </w:r>
      <w:r>
        <w:rPr>
          <w:color w:val="000000"/>
        </w:rPr>
        <w:t xml:space="preserve"> bkash</w:t>
      </w:r>
      <w:r>
        <w:rPr>
          <w:color w:val="480000"/>
        </w:rPr>
        <w:t xml:space="preserve"> a</w:t>
      </w:r>
      <w:r>
        <w:br/>
      </w:r>
      <w:r>
        <w:rPr>
          <w:color w:val="350000"/>
        </w:rPr>
        <w:t xml:space="preserve"> amar</w:t>
      </w:r>
      <w:r>
        <w:rPr>
          <w:color w:val="000051"/>
        </w:rPr>
        <w:t xml:space="preserve"> ei</w:t>
      </w:r>
      <w:r>
        <w:rPr>
          <w:color w:val="000079"/>
        </w:rPr>
        <w:t xml:space="preserve"> numbare</w:t>
      </w:r>
      <w:r>
        <w:rPr>
          <w:color w:val="00004C"/>
        </w:rPr>
        <w:t xml:space="preserve"> kono</w:t>
      </w:r>
      <w:r>
        <w:rPr>
          <w:color w:val="000078"/>
        </w:rPr>
        <w:t xml:space="preserve"> transection</w:t>
      </w:r>
      <w:r>
        <w:rPr>
          <w:color w:val="000068"/>
        </w:rPr>
        <w:t xml:space="preserve"> hosse</w:t>
      </w:r>
      <w:r>
        <w:rPr>
          <w:color w:val="000038"/>
        </w:rPr>
        <w:t xml:space="preserve"> na</w:t>
      </w:r>
      <w:r>
        <w:rPr>
          <w:color w:val="00004E"/>
        </w:rPr>
        <w:t xml:space="preserve"> keno</w:t>
      </w:r>
      <w:r>
        <w:br/>
      </w:r>
      <w:r>
        <w:rPr>
          <w:color w:val="2F0000"/>
        </w:rPr>
        <w:t xml:space="preserve"> i</w:t>
      </w:r>
      <w:r>
        <w:rPr>
          <w:color w:val="000049"/>
        </w:rPr>
        <w:t xml:space="preserve"> need</w:t>
      </w:r>
      <w:r>
        <w:rPr>
          <w:color w:val="5E0000"/>
        </w:rPr>
        <w:t xml:space="preserve"> some</w:t>
      </w:r>
      <w:r>
        <w:rPr>
          <w:color w:val="000059"/>
        </w:rPr>
        <w:t xml:space="preserve"> info</w:t>
      </w:r>
      <w:r>
        <w:rPr>
          <w:color w:val="00006F"/>
        </w:rPr>
        <w:t xml:space="preserve"> regarding</w:t>
      </w:r>
      <w:r>
        <w:rPr>
          <w:color w:val="00005C"/>
        </w:rPr>
        <w:t xml:space="preserve"> one</w:t>
      </w:r>
      <w:r>
        <w:rPr>
          <w:color w:val="450000"/>
        </w:rPr>
        <w:t xml:space="preserve"> of</w:t>
      </w:r>
      <w:r>
        <w:rPr>
          <w:color w:val="000033"/>
        </w:rPr>
        <w:t xml:space="preserve"> my</w:t>
      </w:r>
      <w:r>
        <w:rPr>
          <w:color w:val="00006C"/>
        </w:rPr>
        <w:t xml:space="preserve"> accont</w:t>
      </w:r>
      <w:r>
        <w:br/>
      </w:r>
      <w:r>
        <w:rPr>
          <w:color w:val="2F0000"/>
        </w:rPr>
        <w:t xml:space="preserve"> আমার</w:t>
      </w:r>
      <w:r>
        <w:rPr>
          <w:color w:val="440000"/>
        </w:rPr>
        <w:t xml:space="preserve"> এই</w:t>
      </w:r>
      <w:r>
        <w:rPr>
          <w:color w:val="00007C"/>
        </w:rPr>
        <w:t xml:space="preserve"> নাম্বারের</w:t>
      </w:r>
      <w:r>
        <w:rPr>
          <w:color w:val="00005A"/>
        </w:rPr>
        <w:t xml:space="preserve"> একাউন্টে</w:t>
      </w:r>
      <w:r>
        <w:rPr>
          <w:color w:val="000084"/>
        </w:rPr>
        <w:t xml:space="preserve"> ঢুকতে</w:t>
      </w:r>
      <w:r>
        <w:rPr>
          <w:color w:val="000074"/>
        </w:rPr>
        <w:t xml:space="preserve"> পারতেছি</w:t>
      </w:r>
      <w:r>
        <w:rPr>
          <w:color w:val="00003A"/>
        </w:rPr>
        <w:t xml:space="preserve"> না</w:t>
      </w:r>
      <w:r>
        <w:br/>
      </w:r>
      <w:r>
        <w:rPr>
          <w:color w:val="610000"/>
        </w:rPr>
        <w:t xml:space="preserve"> আমার</w:t>
      </w:r>
      <w:r>
        <w:rPr>
          <w:color w:val="00005F"/>
        </w:rPr>
        <w:t xml:space="preserve"> বিকাশ</w:t>
      </w:r>
      <w:r>
        <w:rPr>
          <w:color w:val="0000BA"/>
        </w:rPr>
        <w:t xml:space="preserve"> একাউন্টে</w:t>
      </w:r>
      <w:r>
        <w:rPr>
          <w:color w:val="6B0000"/>
        </w:rPr>
        <w:t xml:space="preserve"> কি</w:t>
      </w:r>
      <w:r>
        <w:rPr>
          <w:color w:val="000000"/>
        </w:rPr>
        <w:t xml:space="preserve"> সমস্যা</w:t>
      </w:r>
      <w:r>
        <w:br/>
      </w:r>
      <w:r>
        <w:rPr>
          <w:color w:val="600000"/>
        </w:rPr>
        <w:t xml:space="preserve"> asa</w:t>
      </w:r>
      <w:r>
        <w:rPr>
          <w:color w:val="2E0000"/>
        </w:rPr>
        <w:t xml:space="preserve"> ami</w:t>
      </w:r>
      <w:r>
        <w:rPr>
          <w:color w:val="610000"/>
        </w:rPr>
        <w:t xml:space="preserve"> ke</w:t>
      </w:r>
      <w:r>
        <w:rPr>
          <w:color w:val="490000"/>
        </w:rPr>
        <w:t xml:space="preserve"> ai</w:t>
      </w:r>
      <w:r>
        <w:rPr>
          <w:color w:val="00002F"/>
        </w:rPr>
        <w:t xml:space="preserve"> account</w:t>
      </w:r>
      <w:r>
        <w:rPr>
          <w:color w:val="000037"/>
        </w:rPr>
        <w:t xml:space="preserve"> taka</w:t>
      </w:r>
      <w:r>
        <w:rPr>
          <w:color w:val="000087"/>
        </w:rPr>
        <w:t xml:space="preserve"> landan</w:t>
      </w:r>
      <w:r>
        <w:rPr>
          <w:color w:val="5D0000"/>
        </w:rPr>
        <w:t xml:space="preserve"> korta</w:t>
      </w:r>
      <w:r>
        <w:rPr>
          <w:color w:val="00004F"/>
        </w:rPr>
        <w:t xml:space="preserve"> parbo</w:t>
      </w:r>
      <w:r>
        <w:br/>
      </w:r>
      <w:r>
        <w:rPr>
          <w:color w:val="310000"/>
        </w:rPr>
        <w:t xml:space="preserve"> amar</w:t>
      </w:r>
      <w:r>
        <w:rPr>
          <w:color w:val="000037"/>
        </w:rPr>
        <w:t xml:space="preserve"> number</w:t>
      </w:r>
      <w:r>
        <w:rPr>
          <w:color w:val="000039"/>
        </w:rPr>
        <w:t xml:space="preserve"> e</w:t>
      </w:r>
      <w:r>
        <w:rPr>
          <w:color w:val="000028"/>
        </w:rPr>
        <w:t xml:space="preserve"> bkash</w:t>
      </w:r>
      <w:r>
        <w:rPr>
          <w:color w:val="00003A"/>
        </w:rPr>
        <w:t xml:space="preserve"> ta</w:t>
      </w:r>
      <w:r>
        <w:rPr>
          <w:color w:val="4D0000"/>
        </w:rPr>
        <w:t xml:space="preserve"> te</w:t>
      </w:r>
      <w:r>
        <w:rPr>
          <w:color w:val="00006E"/>
        </w:rPr>
        <w:t xml:space="preserve"> somossa</w:t>
      </w:r>
      <w:r>
        <w:rPr>
          <w:color w:val="00008C"/>
        </w:rPr>
        <w:t xml:space="preserve"> kortece</w:t>
      </w:r>
      <w:r>
        <w:rPr>
          <w:color w:val="000046"/>
        </w:rPr>
        <w:t xml:space="preserve"> kno</w:t>
      </w:r>
      <w:r>
        <w:rPr>
          <w:color w:val="00005A"/>
        </w:rPr>
        <w:t xml:space="preserve"> janaben</w:t>
      </w:r>
      <w:r>
        <w:br/>
      </w:r>
      <w:r>
        <w:rPr>
          <w:color w:val="5B0000"/>
        </w:rPr>
        <w:t xml:space="preserve"> apu</w:t>
      </w:r>
      <w:r>
        <w:rPr>
          <w:color w:val="2D0000"/>
        </w:rPr>
        <w:t xml:space="preserve"> amar</w:t>
      </w:r>
      <w:r>
        <w:rPr>
          <w:color w:val="00002A"/>
        </w:rPr>
        <w:t xml:space="preserve"> account</w:t>
      </w:r>
      <w:r>
        <w:rPr>
          <w:color w:val="000049"/>
        </w:rPr>
        <w:t xml:space="preserve"> ti</w:t>
      </w:r>
      <w:r>
        <w:rPr>
          <w:color w:val="000053"/>
        </w:rPr>
        <w:t xml:space="preserve"> lenden</w:t>
      </w:r>
      <w:r>
        <w:rPr>
          <w:color w:val="360000"/>
        </w:rPr>
        <w:t xml:space="preserve"> er</w:t>
      </w:r>
      <w:r>
        <w:rPr>
          <w:color w:val="450000"/>
        </w:rPr>
        <w:t xml:space="preserve"> jonno</w:t>
      </w:r>
      <w:r>
        <w:rPr>
          <w:color w:val="000088"/>
        </w:rPr>
        <w:t xml:space="preserve"> projujjo</w:t>
      </w:r>
      <w:r>
        <w:rPr>
          <w:color w:val="000054"/>
        </w:rPr>
        <w:t xml:space="preserve"> hocce</w:t>
      </w:r>
      <w:r>
        <w:rPr>
          <w:color w:val="000030"/>
        </w:rPr>
        <w:t xml:space="preserve"> na</w:t>
      </w:r>
      <w:r>
        <w:rPr>
          <w:color w:val="000042"/>
        </w:rPr>
        <w:t xml:space="preserve"> keno</w:t>
      </w:r>
      <w:r>
        <w:br/>
      </w:r>
      <w:r>
        <w:rPr>
          <w:color w:val="00008A"/>
        </w:rPr>
        <w:t xml:space="preserve"> why</w:t>
      </w:r>
      <w:r>
        <w:rPr>
          <w:color w:val="000062"/>
        </w:rPr>
        <w:t xml:space="preserve"> my</w:t>
      </w:r>
      <w:r>
        <w:rPr>
          <w:color w:val="000093"/>
        </w:rPr>
        <w:t xml:space="preserve"> transaction</w:t>
      </w:r>
      <w:r>
        <w:rPr>
          <w:color w:val="770000"/>
        </w:rPr>
        <w:t xml:space="preserve"> is</w:t>
      </w:r>
      <w:r>
        <w:rPr>
          <w:color w:val="000000"/>
        </w:rPr>
        <w:t xml:space="preserve"> off</w:t>
      </w:r>
      <w:r>
        <w:br/>
      </w:r>
      <w:r>
        <w:rPr>
          <w:color w:val="3C0000"/>
        </w:rPr>
        <w:t xml:space="preserve"> amar</w:t>
      </w:r>
      <w:r>
        <w:rPr>
          <w:color w:val="00008D"/>
        </w:rPr>
        <w:t xml:space="preserve"> acaunt</w:t>
      </w:r>
      <w:r>
        <w:rPr>
          <w:color w:val="00006A"/>
        </w:rPr>
        <w:t xml:space="preserve"> on</w:t>
      </w:r>
      <w:r>
        <w:rPr>
          <w:color w:val="000094"/>
        </w:rPr>
        <w:t xml:space="preserve"> hoyna</w:t>
      </w:r>
      <w:r>
        <w:rPr>
          <w:color w:val="000058"/>
        </w:rPr>
        <w:t xml:space="preserve"> keno</w:t>
      </w:r>
      <w:r>
        <w:br/>
      </w:r>
      <w:r>
        <w:rPr>
          <w:color w:val="340000"/>
        </w:rPr>
        <w:t xml:space="preserve"> আমি</w:t>
      </w:r>
      <w:r>
        <w:rPr>
          <w:color w:val="560000"/>
        </w:rPr>
        <w:t xml:space="preserve"> দিয়ে</w:t>
      </w:r>
      <w:r>
        <w:rPr>
          <w:color w:val="000091"/>
        </w:rPr>
        <w:t xml:space="preserve"> অ্যাকাউন্টে</w:t>
      </w:r>
      <w:r>
        <w:rPr>
          <w:color w:val="000093"/>
        </w:rPr>
        <w:t xml:space="preserve"> ডুকতে</w:t>
      </w:r>
      <w:r>
        <w:rPr>
          <w:color w:val="00006D"/>
        </w:rPr>
        <w:t xml:space="preserve"> পারছিনা</w:t>
      </w:r>
      <w:r>
        <w:rPr>
          <w:color w:val="000000"/>
        </w:rPr>
        <w:t xml:space="preserve"> কেনো</w:t>
      </w:r>
      <w:r>
        <w:br/>
      </w:r>
      <w:r>
        <w:rPr>
          <w:color w:val="890000"/>
        </w:rPr>
        <w:t xml:space="preserve"> দেখুনতো</w:t>
      </w:r>
      <w:r>
        <w:rPr>
          <w:color w:val="760000"/>
        </w:rPr>
        <w:t xml:space="preserve"> আমারে</w:t>
      </w:r>
      <w:r>
        <w:rPr>
          <w:color w:val="000048"/>
        </w:rPr>
        <w:t xml:space="preserve"> বিকাশের</w:t>
      </w:r>
      <w:r>
        <w:rPr>
          <w:color w:val="000030"/>
        </w:rPr>
        <w:t xml:space="preserve"> একাউন্ট</w:t>
      </w:r>
      <w:r>
        <w:rPr>
          <w:color w:val="3D0000"/>
        </w:rPr>
        <w:t xml:space="preserve"> এ</w:t>
      </w:r>
      <w:r>
        <w:rPr>
          <w:color w:val="420000"/>
        </w:rPr>
        <w:t xml:space="preserve"> কোন</w:t>
      </w:r>
      <w:r>
        <w:rPr>
          <w:color w:val="00004E"/>
        </w:rPr>
        <w:t xml:space="preserve"> সমস্যা</w:t>
      </w:r>
      <w:r>
        <w:rPr>
          <w:color w:val="000039"/>
        </w:rPr>
        <w:t xml:space="preserve"> আছে</w:t>
      </w:r>
      <w:r>
        <w:rPr>
          <w:color w:val="000052"/>
        </w:rPr>
        <w:t xml:space="preserve"> কিনা</w:t>
      </w:r>
      <w:r>
        <w:br/>
      </w:r>
      <w:r>
        <w:rPr>
          <w:color w:val="4D0000"/>
        </w:rPr>
        <w:t xml:space="preserve"> i</w:t>
      </w:r>
      <w:r>
        <w:rPr>
          <w:color w:val="720000"/>
        </w:rPr>
        <w:t xml:space="preserve"> have</w:t>
      </w:r>
      <w:r>
        <w:rPr>
          <w:color w:val="4A0000"/>
        </w:rPr>
        <w:t xml:space="preserve"> a</w:t>
      </w:r>
      <w:r>
        <w:rPr>
          <w:color w:val="000077"/>
        </w:rPr>
        <w:t xml:space="preserve"> problem</w:t>
      </w:r>
      <w:r>
        <w:rPr>
          <w:color w:val="00007A"/>
        </w:rPr>
        <w:t xml:space="preserve"> on</w:t>
      </w:r>
      <w:r>
        <w:rPr>
          <w:color w:val="000053"/>
        </w:rPr>
        <w:t xml:space="preserve"> my</w:t>
      </w:r>
      <w:r>
        <w:rPr>
          <w:color w:val="000040"/>
        </w:rPr>
        <w:t xml:space="preserve"> account</w:t>
      </w:r>
      <w:r>
        <w:br/>
      </w:r>
      <w:r>
        <w:rPr>
          <w:color w:val="340000"/>
        </w:rPr>
        <w:t xml:space="preserve"> আমার</w:t>
      </w:r>
      <w:r>
        <w:rPr>
          <w:color w:val="4C0000"/>
        </w:rPr>
        <w:t xml:space="preserve"> এই</w:t>
      </w:r>
      <w:r>
        <w:rPr>
          <w:color w:val="000054"/>
        </w:rPr>
        <w:t xml:space="preserve"> নাম্বার</w:t>
      </w:r>
      <w:r>
        <w:rPr>
          <w:color w:val="000055"/>
        </w:rPr>
        <w:t xml:space="preserve"> বিকাশে</w:t>
      </w:r>
      <w:r>
        <w:rPr>
          <w:color w:val="000098"/>
        </w:rPr>
        <w:t xml:space="preserve"> ডুকতে</w:t>
      </w:r>
      <w:r>
        <w:rPr>
          <w:color w:val="000088"/>
        </w:rPr>
        <w:t xml:space="preserve"> পারতেছিনা</w:t>
      </w:r>
      <w:r>
        <w:br/>
      </w:r>
      <w:r>
        <w:rPr>
          <w:color w:val="2C0000"/>
        </w:rPr>
        <w:t xml:space="preserve"> amar</w:t>
      </w:r>
      <w:r>
        <w:rPr>
          <w:color w:val="000043"/>
        </w:rPr>
        <w:t xml:space="preserve"> akta</w:t>
      </w:r>
      <w:r>
        <w:rPr>
          <w:color w:val="000024"/>
        </w:rPr>
        <w:t xml:space="preserve"> bkash</w:t>
      </w:r>
      <w:r>
        <w:rPr>
          <w:color w:val="000063"/>
        </w:rPr>
        <w:t xml:space="preserve"> accounts</w:t>
      </w:r>
      <w:r>
        <w:rPr>
          <w:color w:val="670000"/>
        </w:rPr>
        <w:t xml:space="preserve"> aa</w:t>
      </w:r>
      <w:r>
        <w:rPr>
          <w:color w:val="00004B"/>
        </w:rPr>
        <w:t xml:space="preserve"> problem</w:t>
      </w:r>
      <w:r>
        <w:rPr>
          <w:color w:val="000069"/>
        </w:rPr>
        <w:t xml:space="preserve"> hoyece</w:t>
      </w:r>
      <w:r>
        <w:rPr>
          <w:color w:val="280000"/>
        </w:rPr>
        <w:t xml:space="preserve"> ami</w:t>
      </w:r>
      <w:r>
        <w:rPr>
          <w:color w:val="5A0000"/>
        </w:rPr>
        <w:t xml:space="preserve"> akn</w:t>
      </w:r>
      <w:r>
        <w:rPr>
          <w:color w:val="00002A"/>
        </w:rPr>
        <w:t xml:space="preserve"> ki</w:t>
      </w:r>
      <w:r>
        <w:rPr>
          <w:color w:val="340000"/>
        </w:rPr>
        <w:t xml:space="preserve"> korte</w:t>
      </w:r>
      <w:r>
        <w:rPr>
          <w:color w:val="000047"/>
        </w:rPr>
        <w:t xml:space="preserve"> pari</w:t>
      </w:r>
      <w:r>
        <w:br/>
      </w:r>
      <w:r>
        <w:rPr>
          <w:color w:val="4A0000"/>
        </w:rPr>
        <w:t xml:space="preserve"> amr</w:t>
      </w:r>
      <w:r>
        <w:rPr>
          <w:color w:val="000031"/>
        </w:rPr>
        <w:t xml:space="preserve"> bkash</w:t>
      </w:r>
      <w:r>
        <w:rPr>
          <w:color w:val="000037"/>
        </w:rPr>
        <w:t xml:space="preserve"> account</w:t>
      </w:r>
      <w:r>
        <w:rPr>
          <w:color w:val="3F0000"/>
        </w:rPr>
        <w:t xml:space="preserve"> a</w:t>
      </w:r>
      <w:r>
        <w:rPr>
          <w:color w:val="6F0000"/>
        </w:rPr>
        <w:t xml:space="preserve"> aktu</w:t>
      </w:r>
      <w:r>
        <w:rPr>
          <w:color w:val="000066"/>
        </w:rPr>
        <w:t xml:space="preserve"> problem</w:t>
      </w:r>
      <w:r>
        <w:rPr>
          <w:color w:val="A40000"/>
        </w:rPr>
        <w:t xml:space="preserve"> hoysa</w:t>
      </w:r>
      <w:r>
        <w:br/>
      </w:r>
      <w:r>
        <w:rPr>
          <w:color w:val="000000"/>
        </w:rPr>
        <w:t xml:space="preserve"> ai</w:t>
      </w:r>
      <w:r>
        <w:rPr>
          <w:color w:val="00003D"/>
        </w:rPr>
        <w:t xml:space="preserve"> number</w:t>
      </w:r>
      <w:r>
        <w:rPr>
          <w:color w:val="790000"/>
        </w:rPr>
        <w:t xml:space="preserve"> tai</w:t>
      </w:r>
      <w:r>
        <w:rPr>
          <w:color w:val="00002D"/>
        </w:rPr>
        <w:t xml:space="preserve"> bkash</w:t>
      </w:r>
      <w:r>
        <w:rPr>
          <w:color w:val="000067"/>
        </w:rPr>
        <w:t xml:space="preserve"> active</w:t>
      </w:r>
      <w:r>
        <w:rPr>
          <w:color w:val="000056"/>
        </w:rPr>
        <w:t xml:space="preserve"> ache</w:t>
      </w:r>
      <w:r>
        <w:rPr>
          <w:color w:val="6E0000"/>
        </w:rPr>
        <w:t xml:space="preserve"> kina</w:t>
      </w:r>
      <w:r>
        <w:rPr>
          <w:color w:val="580000"/>
        </w:rPr>
        <w:t xml:space="preserve"> jante</w:t>
      </w:r>
      <w:r>
        <w:rPr>
          <w:color w:val="00004E"/>
        </w:rPr>
        <w:t xml:space="preserve"> chai</w:t>
      </w:r>
      <w:r>
        <w:br/>
      </w:r>
      <w:r>
        <w:rPr>
          <w:color w:val="280000"/>
        </w:rPr>
        <w:t xml:space="preserve"> আমার</w:t>
      </w:r>
      <w:r>
        <w:rPr>
          <w:color w:val="00005D"/>
        </w:rPr>
        <w:t xml:space="preserve"> বিকাস</w:t>
      </w:r>
      <w:r>
        <w:rPr>
          <w:color w:val="000086"/>
        </w:rPr>
        <w:t xml:space="preserve"> একাওন</w:t>
      </w:r>
      <w:r>
        <w:rPr>
          <w:color w:val="000067"/>
        </w:rPr>
        <w:t xml:space="preserve"> ওপেন</w:t>
      </w:r>
      <w:r>
        <w:rPr>
          <w:color w:val="000094"/>
        </w:rPr>
        <w:t xml:space="preserve"> হচেছনা</w:t>
      </w:r>
      <w:r>
        <w:rPr>
          <w:color w:val="00003C"/>
        </w:rPr>
        <w:t xml:space="preserve"> কেন</w:t>
      </w:r>
      <w:r>
        <w:br/>
      </w:r>
      <w:r>
        <w:rPr>
          <w:color w:val="6C0000"/>
        </w:rPr>
        <w:t xml:space="preserve"> apu</w:t>
      </w:r>
      <w:r>
        <w:rPr>
          <w:color w:val="360000"/>
        </w:rPr>
        <w:t xml:space="preserve"> amar</w:t>
      </w:r>
      <w:r>
        <w:rPr>
          <w:color w:val="00002C"/>
        </w:rPr>
        <w:t xml:space="preserve"> bkash</w:t>
      </w:r>
      <w:r>
        <w:rPr>
          <w:color w:val="000032"/>
        </w:rPr>
        <w:t xml:space="preserve"> account</w:t>
      </w:r>
      <w:r>
        <w:rPr>
          <w:color w:val="0000A1"/>
        </w:rPr>
        <w:t xml:space="preserve"> somessa</w:t>
      </w:r>
      <w:r>
        <w:rPr>
          <w:color w:val="8C0000"/>
        </w:rPr>
        <w:t xml:space="preserve"> hoyce</w:t>
      </w:r>
      <w:r>
        <w:br/>
      </w:r>
      <w:r>
        <w:rPr>
          <w:color w:val="400000"/>
        </w:rPr>
        <w:t xml:space="preserve"> amar</w:t>
      </w:r>
      <w:r>
        <w:rPr>
          <w:color w:val="000035"/>
        </w:rPr>
        <w:t xml:space="preserve"> bkash</w:t>
      </w:r>
      <w:r>
        <w:rPr>
          <w:color w:val="00003C"/>
        </w:rPr>
        <w:t xml:space="preserve"> account</w:t>
      </w:r>
      <w:r>
        <w:rPr>
          <w:color w:val="440000"/>
        </w:rPr>
        <w:t xml:space="preserve"> a</w:t>
      </w:r>
      <w:r>
        <w:rPr>
          <w:color w:val="00006E"/>
        </w:rPr>
        <w:t xml:space="preserve"> problem</w:t>
      </w:r>
      <w:r>
        <w:rPr>
          <w:color w:val="C10000"/>
        </w:rPr>
        <w:t xml:space="preserve"> kortace</w:t>
      </w:r>
      <w:r>
        <w:br/>
      </w:r>
      <w:r>
        <w:rPr>
          <w:color w:val="000065"/>
        </w:rPr>
        <w:t xml:space="preserve"> bikash</w:t>
      </w:r>
      <w:r>
        <w:rPr>
          <w:color w:val="0000B8"/>
        </w:rPr>
        <w:t xml:space="preserve"> accoun</w:t>
      </w:r>
      <w:r>
        <w:rPr>
          <w:color w:val="4C0000"/>
        </w:rPr>
        <w:t xml:space="preserve"> a</w:t>
      </w:r>
      <w:r>
        <w:rPr>
          <w:color w:val="00007A"/>
        </w:rPr>
        <w:t xml:space="preserve"> problem</w:t>
      </w:r>
      <w:r>
        <w:br/>
      </w:r>
      <w:r>
        <w:rPr>
          <w:color w:val="390000"/>
        </w:rPr>
        <w:t xml:space="preserve"> amr</w:t>
      </w:r>
      <w:r>
        <w:rPr>
          <w:color w:val="000033"/>
        </w:rPr>
        <w:t xml:space="preserve"> number</w:t>
      </w:r>
      <w:r>
        <w:rPr>
          <w:color w:val="000041"/>
        </w:rPr>
        <w:t xml:space="preserve"> bikash</w:t>
      </w:r>
      <w:r>
        <w:rPr>
          <w:color w:val="00002B"/>
        </w:rPr>
        <w:t xml:space="preserve"> account</w:t>
      </w:r>
      <w:r>
        <w:rPr>
          <w:color w:val="5E0000"/>
        </w:rPr>
        <w:t xml:space="preserve"> cilo</w:t>
      </w:r>
      <w:r>
        <w:rPr>
          <w:color w:val="380000"/>
        </w:rPr>
        <w:t xml:space="preserve"> but</w:t>
      </w:r>
      <w:r>
        <w:rPr>
          <w:color w:val="000059"/>
        </w:rPr>
        <w:t xml:space="preserve"> akon</w:t>
      </w:r>
      <w:r>
        <w:rPr>
          <w:color w:val="2A0000"/>
        </w:rPr>
        <w:t xml:space="preserve"> ami</w:t>
      </w:r>
      <w:r>
        <w:rPr>
          <w:color w:val="000053"/>
        </w:rPr>
        <w:t xml:space="preserve"> r</w:t>
      </w:r>
      <w:r>
        <w:rPr>
          <w:color w:val="000075"/>
        </w:rPr>
        <w:t xml:space="preserve"> dhukte</w:t>
      </w:r>
      <w:r>
        <w:rPr>
          <w:color w:val="000057"/>
        </w:rPr>
        <w:t xml:space="preserve"> parci</w:t>
      </w:r>
      <w:r>
        <w:rPr>
          <w:color w:val="000031"/>
        </w:rPr>
        <w:t xml:space="preserve"> na</w:t>
      </w:r>
      <w:r>
        <w:br/>
      </w:r>
      <w:r>
        <w:rPr>
          <w:color w:val="220000"/>
        </w:rPr>
        <w:t xml:space="preserve"> আমার</w:t>
      </w:r>
      <w:r>
        <w:rPr>
          <w:color w:val="000022"/>
        </w:rPr>
        <w:t xml:space="preserve"> বিকাশ</w:t>
      </w:r>
      <w:r>
        <w:rPr>
          <w:color w:val="00005F"/>
        </w:rPr>
        <w:t xml:space="preserve"> একটিভ</w:t>
      </w:r>
      <w:r>
        <w:rPr>
          <w:color w:val="4B0000"/>
        </w:rPr>
        <w:t xml:space="preserve"> ছিল</w:t>
      </w:r>
      <w:r>
        <w:rPr>
          <w:color w:val="00007C"/>
        </w:rPr>
        <w:t xml:space="preserve"> হটাত</w:t>
      </w:r>
      <w:r>
        <w:rPr>
          <w:color w:val="340000"/>
        </w:rPr>
        <w:t xml:space="preserve"> করে</w:t>
      </w:r>
      <w:r>
        <w:rPr>
          <w:color w:val="000077"/>
        </w:rPr>
        <w:t xml:space="preserve"> ঢুকেনা</w:t>
      </w:r>
      <w:r>
        <w:rPr>
          <w:color w:val="000046"/>
        </w:rPr>
        <w:t xml:space="preserve"> লেনদেন</w:t>
      </w:r>
      <w:r>
        <w:rPr>
          <w:color w:val="2E0000"/>
        </w:rPr>
        <w:t xml:space="preserve"> করতে</w:t>
      </w:r>
      <w:r>
        <w:rPr>
          <w:color w:val="00005A"/>
        </w:rPr>
        <w:t xml:space="preserve"> পারতেছিনা</w:t>
      </w:r>
      <w:r>
        <w:br/>
      </w:r>
      <w:r>
        <w:rPr>
          <w:color w:val="000047"/>
        </w:rPr>
        <w:t xml:space="preserve"> বিকাশে</w:t>
      </w:r>
      <w:r>
        <w:rPr>
          <w:color w:val="570000"/>
        </w:rPr>
        <w:t xml:space="preserve"> কোনো</w:t>
      </w:r>
      <w:r>
        <w:rPr>
          <w:color w:val="00002D"/>
        </w:rPr>
        <w:t xml:space="preserve"> টাকা</w:t>
      </w:r>
      <w:r>
        <w:rPr>
          <w:color w:val="00009C"/>
        </w:rPr>
        <w:t xml:space="preserve"> আদান</w:t>
      </w:r>
      <w:r>
        <w:rPr>
          <w:color w:val="00007B"/>
        </w:rPr>
        <w:t xml:space="preserve"> প্রদান</w:t>
      </w:r>
      <w:r>
        <w:rPr>
          <w:color w:val="550000"/>
        </w:rPr>
        <w:t xml:space="preserve"> হয়</w:t>
      </w:r>
      <w:r>
        <w:rPr>
          <w:color w:val="000036"/>
        </w:rPr>
        <w:t xml:space="preserve"> না</w:t>
      </w:r>
      <w:r>
        <w:br/>
      </w:r>
      <w:r>
        <w:rPr>
          <w:color w:val="590000"/>
        </w:rPr>
        <w:t xml:space="preserve"> এই</w:t>
      </w:r>
      <w:r>
        <w:rPr>
          <w:color w:val="00004D"/>
        </w:rPr>
        <w:t xml:space="preserve"> একাউন্ট</w:t>
      </w:r>
      <w:r>
        <w:rPr>
          <w:color w:val="440000"/>
        </w:rPr>
        <w:t xml:space="preserve"> কি</w:t>
      </w:r>
      <w:r>
        <w:rPr>
          <w:color w:val="00007D"/>
        </w:rPr>
        <w:t xml:space="preserve"> সমস্যা</w:t>
      </w:r>
      <w:r>
        <w:rPr>
          <w:color w:val="770000"/>
        </w:rPr>
        <w:t xml:space="preserve"> একটু</w:t>
      </w:r>
      <w:r>
        <w:rPr>
          <w:color w:val="00007F"/>
        </w:rPr>
        <w:t xml:space="preserve"> জানাবেন</w:t>
      </w:r>
      <w:r>
        <w:br/>
      </w:r>
      <w:r>
        <w:rPr>
          <w:color w:val="390000"/>
        </w:rPr>
        <w:t xml:space="preserve"> amar</w:t>
      </w:r>
      <w:r>
        <w:rPr>
          <w:color w:val="000035"/>
        </w:rPr>
        <w:t xml:space="preserve"> account</w:t>
      </w:r>
      <w:r>
        <w:rPr>
          <w:color w:val="450000"/>
        </w:rPr>
        <w:t xml:space="preserve"> er</w:t>
      </w:r>
      <w:r>
        <w:rPr>
          <w:color w:val="00005D"/>
        </w:rPr>
        <w:t xml:space="preserve"> ekta</w:t>
      </w:r>
      <w:r>
        <w:rPr>
          <w:color w:val="000082"/>
        </w:rPr>
        <w:t xml:space="preserve"> somossa</w:t>
      </w:r>
      <w:r>
        <w:rPr>
          <w:color w:val="0000A8"/>
        </w:rPr>
        <w:t xml:space="preserve"> hoese</w:t>
      </w:r>
      <w:r>
        <w:br/>
      </w:r>
      <w:r>
        <w:rPr>
          <w:color w:val="400000"/>
        </w:rPr>
        <w:t xml:space="preserve"> আমার</w:t>
      </w:r>
      <w:r>
        <w:rPr>
          <w:color w:val="000068"/>
        </w:rPr>
        <w:t xml:space="preserve"> একটা</w:t>
      </w:r>
      <w:r>
        <w:rPr>
          <w:color w:val="00003F"/>
        </w:rPr>
        <w:t xml:space="preserve"> বিকাশ</w:t>
      </w:r>
      <w:r>
        <w:rPr>
          <w:color w:val="000051"/>
        </w:rPr>
        <w:t xml:space="preserve"> একাউন্ট</w:t>
      </w:r>
      <w:r>
        <w:rPr>
          <w:color w:val="000083"/>
        </w:rPr>
        <w:t xml:space="preserve"> সমস্যা</w:t>
      </w:r>
      <w:r>
        <w:rPr>
          <w:color w:val="940000"/>
        </w:rPr>
        <w:t xml:space="preserve"> হয়েছে</w:t>
      </w:r>
      <w:r>
        <w:br/>
      </w:r>
      <w:r>
        <w:rPr>
          <w:color w:val="380000"/>
        </w:rPr>
        <w:t xml:space="preserve"> amar</w:t>
      </w:r>
      <w:r>
        <w:rPr>
          <w:color w:val="000090"/>
        </w:rPr>
        <w:t xml:space="preserve"> bakash</w:t>
      </w:r>
      <w:r>
        <w:rPr>
          <w:color w:val="000034"/>
        </w:rPr>
        <w:t xml:space="preserve"> account</w:t>
      </w:r>
      <w:r>
        <w:rPr>
          <w:color w:val="000041"/>
        </w:rPr>
        <w:t xml:space="preserve"> e</w:t>
      </w:r>
      <w:r>
        <w:rPr>
          <w:color w:val="000036"/>
        </w:rPr>
        <w:t xml:space="preserve"> ki</w:t>
      </w:r>
      <w:r>
        <w:rPr>
          <w:color w:val="0000B0"/>
        </w:rPr>
        <w:t xml:space="preserve"> somesa</w:t>
      </w:r>
      <w:r>
        <w:br/>
      </w:r>
      <w:r>
        <w:rPr>
          <w:color w:val="3E0000"/>
        </w:rPr>
        <w:t xml:space="preserve"> আমি</w:t>
      </w:r>
      <w:r>
        <w:rPr>
          <w:color w:val="3D0000"/>
        </w:rPr>
        <w:t xml:space="preserve"> আমার</w:t>
      </w:r>
      <w:r>
        <w:rPr>
          <w:color w:val="00004C"/>
        </w:rPr>
        <w:t xml:space="preserve"> একাউন্ট</w:t>
      </w:r>
      <w:r>
        <w:rPr>
          <w:color w:val="670000"/>
        </w:rPr>
        <w:t xml:space="preserve"> দিয়ে</w:t>
      </w:r>
      <w:r>
        <w:rPr>
          <w:color w:val="820000"/>
        </w:rPr>
        <w:t xml:space="preserve"> কিছু</w:t>
      </w:r>
      <w:r>
        <w:rPr>
          <w:color w:val="500000"/>
        </w:rPr>
        <w:t xml:space="preserve"> করতে</w:t>
      </w:r>
      <w:r>
        <w:rPr>
          <w:color w:val="000083"/>
        </w:rPr>
        <w:t xml:space="preserve"> পারছিনা</w:t>
      </w:r>
      <w:r>
        <w:rPr>
          <w:color w:val="000000"/>
        </w:rPr>
        <w:t xml:space="preserve"> কেন</w:t>
      </w:r>
      <w:r>
        <w:br/>
      </w:r>
      <w:r>
        <w:rPr>
          <w:color w:val="310000"/>
        </w:rPr>
        <w:t xml:space="preserve"> আমার</w:t>
      </w:r>
      <w:r>
        <w:rPr>
          <w:color w:val="000030"/>
        </w:rPr>
        <w:t xml:space="preserve"> বিকাশ</w:t>
      </w:r>
      <w:r>
        <w:rPr>
          <w:color w:val="000066"/>
        </w:rPr>
        <w:t xml:space="preserve"> অ্যাকাউন্ট</w:t>
      </w:r>
      <w:r>
        <w:rPr>
          <w:color w:val="000053"/>
        </w:rPr>
        <w:t xml:space="preserve"> টা</w:t>
      </w:r>
      <w:r>
        <w:rPr>
          <w:color w:val="000081"/>
        </w:rPr>
        <w:t xml:space="preserve"> কাজ</w:t>
      </w:r>
      <w:r>
        <w:rPr>
          <w:color w:val="000095"/>
        </w:rPr>
        <w:t xml:space="preserve"> করতেছে</w:t>
      </w:r>
      <w:r>
        <w:rPr>
          <w:color w:val="00003D"/>
        </w:rPr>
        <w:t xml:space="preserve"> না</w:t>
      </w:r>
      <w:r>
        <w:br/>
      </w:r>
      <w:r>
        <w:rPr>
          <w:color w:val="4F0000"/>
        </w:rPr>
        <w:t xml:space="preserve"> amar</w:t>
      </w:r>
      <w:r>
        <w:rPr>
          <w:color w:val="000041"/>
        </w:rPr>
        <w:t xml:space="preserve"> bkash</w:t>
      </w:r>
      <w:r>
        <w:rPr>
          <w:color w:val="000049"/>
        </w:rPr>
        <w:t xml:space="preserve"> account</w:t>
      </w:r>
      <w:r>
        <w:rPr>
          <w:color w:val="540000"/>
        </w:rPr>
        <w:t xml:space="preserve"> a</w:t>
      </w:r>
      <w:r>
        <w:rPr>
          <w:color w:val="000087"/>
        </w:rPr>
        <w:t xml:space="preserve"> problem</w:t>
      </w:r>
      <w:r>
        <w:rPr>
          <w:color w:val="000099"/>
        </w:rPr>
        <w:t xml:space="preserve"> hoise</w:t>
      </w:r>
      <w:r>
        <w:br/>
      </w:r>
      <w:r>
        <w:rPr>
          <w:color w:val="380000"/>
        </w:rPr>
        <w:t xml:space="preserve"> আমার</w:t>
      </w:r>
      <w:r>
        <w:rPr>
          <w:color w:val="000069"/>
        </w:rPr>
        <w:t xml:space="preserve"> বিকাশের</w:t>
      </w:r>
      <w:r>
        <w:rPr>
          <w:color w:val="0000A0"/>
        </w:rPr>
        <w:t xml:space="preserve"> অ্যাকাউন্টে</w:t>
      </w:r>
      <w:r>
        <w:rPr>
          <w:color w:val="000072"/>
        </w:rPr>
        <w:t xml:space="preserve"> সমস্যা</w:t>
      </w:r>
      <w:r>
        <w:rPr>
          <w:color w:val="00006D"/>
        </w:rPr>
        <w:t xml:space="preserve"> হয়েছে</w:t>
      </w:r>
      <w:r>
        <w:br/>
      </w:r>
      <w:r>
        <w:rPr>
          <w:color w:val="000068"/>
        </w:rPr>
        <w:t xml:space="preserve"> why</w:t>
      </w:r>
      <w:r>
        <w:rPr>
          <w:color w:val="00004A"/>
        </w:rPr>
        <w:t xml:space="preserve"> my</w:t>
      </w:r>
      <w:r>
        <w:rPr>
          <w:color w:val="000039"/>
        </w:rPr>
        <w:t xml:space="preserve"> account</w:t>
      </w:r>
      <w:r>
        <w:rPr>
          <w:color w:val="5A0000"/>
        </w:rPr>
        <w:t xml:space="preserve"> is</w:t>
      </w:r>
      <w:r>
        <w:rPr>
          <w:color w:val="0000C0"/>
        </w:rPr>
        <w:t xml:space="preserve"> restricted</w:t>
      </w:r>
      <w:r>
        <w:br/>
      </w:r>
      <w:r>
        <w:rPr>
          <w:color w:val="450000"/>
        </w:rPr>
        <w:t xml:space="preserve"> amr</w:t>
      </w:r>
      <w:r>
        <w:rPr>
          <w:color w:val="00002E"/>
        </w:rPr>
        <w:t xml:space="preserve"> bkash</w:t>
      </w:r>
      <w:r>
        <w:rPr>
          <w:color w:val="330000"/>
        </w:rPr>
        <w:t xml:space="preserve"> ami</w:t>
      </w:r>
      <w:r>
        <w:rPr>
          <w:color w:val="000099"/>
        </w:rPr>
        <w:t xml:space="preserve"> jaite</w:t>
      </w:r>
      <w:r>
        <w:rPr>
          <w:color w:val="000089"/>
        </w:rPr>
        <w:t xml:space="preserve"> parce</w:t>
      </w:r>
      <w:r>
        <w:rPr>
          <w:color w:val="00003B"/>
        </w:rPr>
        <w:t xml:space="preserve"> na</w:t>
      </w:r>
      <w:r>
        <w:rPr>
          <w:color w:val="5F0000"/>
        </w:rPr>
        <w:t xml:space="preserve"> kano</w:t>
      </w:r>
      <w:r>
        <w:br/>
      </w:r>
      <w:r>
        <w:rPr>
          <w:color w:val="00003B"/>
        </w:rPr>
        <w:t xml:space="preserve"> বিকাশ</w:t>
      </w:r>
      <w:r>
        <w:rPr>
          <w:color w:val="000075"/>
        </w:rPr>
        <w:t xml:space="preserve"> একাউন্টে</w:t>
      </w:r>
      <w:r>
        <w:rPr>
          <w:color w:val="0000AB"/>
        </w:rPr>
        <w:t xml:space="preserve"> ঢুকতে</w:t>
      </w:r>
      <w:r>
        <w:rPr>
          <w:color w:val="000070"/>
        </w:rPr>
        <w:t xml:space="preserve"> পারছি</w:t>
      </w:r>
      <w:r>
        <w:rPr>
          <w:color w:val="00004B"/>
        </w:rPr>
        <w:t xml:space="preserve"> না</w:t>
      </w:r>
      <w:r>
        <w:br/>
      </w:r>
      <w:r>
        <w:rPr>
          <w:color w:val="8C0000"/>
        </w:rPr>
        <w:t xml:space="preserve"> what</w:t>
      </w:r>
      <w:r>
        <w:rPr>
          <w:color w:val="720000"/>
        </w:rPr>
        <w:t xml:space="preserve"> is</w:t>
      </w:r>
      <w:r>
        <w:rPr>
          <w:color w:val="000086"/>
        </w:rPr>
        <w:t xml:space="preserve"> problem</w:t>
      </w:r>
      <w:r>
        <w:rPr>
          <w:color w:val="00005D"/>
        </w:rPr>
        <w:t xml:space="preserve"> my</w:t>
      </w:r>
      <w:r>
        <w:rPr>
          <w:color w:val="000049"/>
        </w:rPr>
        <w:t xml:space="preserve"> account</w:t>
      </w:r>
      <w:r>
        <w:br/>
      </w:r>
      <w:r>
        <w:rPr>
          <w:color w:val="6A0000"/>
        </w:rPr>
        <w:t xml:space="preserve"> amak</w:t>
      </w:r>
      <w:r>
        <w:rPr>
          <w:color w:val="000083"/>
        </w:rPr>
        <w:t xml:space="preserve"> kaw</w:t>
      </w:r>
      <w:r>
        <w:rPr>
          <w:color w:val="000040"/>
        </w:rPr>
        <w:t xml:space="preserve"> send</w:t>
      </w:r>
      <w:r>
        <w:rPr>
          <w:color w:val="000034"/>
        </w:rPr>
        <w:t xml:space="preserve"> money</w:t>
      </w:r>
      <w:r>
        <w:rPr>
          <w:color w:val="330000"/>
        </w:rPr>
        <w:t xml:space="preserve"> korte</w:t>
      </w:r>
      <w:r>
        <w:rPr>
          <w:color w:val="00007C"/>
        </w:rPr>
        <w:t xml:space="preserve"> parte</w:t>
      </w:r>
      <w:r>
        <w:rPr>
          <w:color w:val="600000"/>
        </w:rPr>
        <w:t xml:space="preserve"> se</w:t>
      </w:r>
      <w:r>
        <w:rPr>
          <w:color w:val="00002E"/>
        </w:rPr>
        <w:t xml:space="preserve"> na</w:t>
      </w:r>
      <w:r>
        <w:br/>
      </w:r>
      <w:r>
        <w:rPr>
          <w:color w:val="450000"/>
        </w:rPr>
        <w:t xml:space="preserve"> আমার</w:t>
      </w:r>
      <w:r>
        <w:rPr>
          <w:color w:val="650000"/>
        </w:rPr>
        <w:t xml:space="preserve"> এই</w:t>
      </w:r>
      <w:r>
        <w:rPr>
          <w:color w:val="000044"/>
        </w:rPr>
        <w:t xml:space="preserve"> বিকাশ</w:t>
      </w:r>
      <w:r>
        <w:rPr>
          <w:color w:val="000057"/>
        </w:rPr>
        <w:t xml:space="preserve"> একাউন্ট</w:t>
      </w:r>
      <w:r>
        <w:rPr>
          <w:color w:val="4C0000"/>
        </w:rPr>
        <w:t xml:space="preserve"> কি</w:t>
      </w:r>
      <w:r>
        <w:rPr>
          <w:color w:val="B10000"/>
        </w:rPr>
        <w:t xml:space="preserve"> হইছে</w:t>
      </w:r>
      <w:r>
        <w:br/>
      </w:r>
      <w:r>
        <w:rPr>
          <w:color w:val="210000"/>
        </w:rPr>
        <w:t xml:space="preserve"> আমার</w:t>
      </w:r>
      <w:r>
        <w:rPr>
          <w:color w:val="000041"/>
        </w:rPr>
        <w:t xml:space="preserve"> বিকাশ</w:t>
      </w:r>
      <w:r>
        <w:rPr>
          <w:color w:val="00006D"/>
        </w:rPr>
        <w:t xml:space="preserve"> আ্যাপ</w:t>
      </w:r>
      <w:r>
        <w:rPr>
          <w:color w:val="380000"/>
        </w:rPr>
        <w:t xml:space="preserve"> দিয়ে</w:t>
      </w:r>
      <w:r>
        <w:rPr>
          <w:color w:val="00004A"/>
        </w:rPr>
        <w:t xml:space="preserve"> সব</w:t>
      </w:r>
      <w:r>
        <w:rPr>
          <w:color w:val="2C0000"/>
        </w:rPr>
        <w:t xml:space="preserve"> করতে</w:t>
      </w:r>
      <w:r>
        <w:rPr>
          <w:color w:val="000052"/>
        </w:rPr>
        <w:t xml:space="preserve"> পারতেছি</w:t>
      </w:r>
      <w:r>
        <w:rPr>
          <w:color w:val="2E0000"/>
        </w:rPr>
        <w:t xml:space="preserve"> কিন্তু</w:t>
      </w:r>
      <w:r>
        <w:rPr>
          <w:color w:val="000060"/>
        </w:rPr>
        <w:t xml:space="preserve"> ডায়াল</w:t>
      </w:r>
      <w:r>
        <w:rPr>
          <w:color w:val="320000"/>
        </w:rPr>
        <w:t xml:space="preserve"> করে</w:t>
      </w:r>
      <w:r>
        <w:rPr>
          <w:color w:val="220000"/>
        </w:rPr>
        <w:t xml:space="preserve"> আমি</w:t>
      </w:r>
      <w:r>
        <w:rPr>
          <w:color w:val="000041"/>
        </w:rPr>
        <w:t xml:space="preserve"> বিকাশ</w:t>
      </w:r>
      <w:r>
        <w:rPr>
          <w:color w:val="000060"/>
        </w:rPr>
        <w:t xml:space="preserve"> ডুকতে</w:t>
      </w:r>
      <w:r>
        <w:rPr>
          <w:color w:val="00003D"/>
        </w:rPr>
        <w:t xml:space="preserve"> পারছি</w:t>
      </w:r>
      <w:r>
        <w:rPr>
          <w:color w:val="000029"/>
        </w:rPr>
        <w:t xml:space="preserve"> না</w:t>
      </w:r>
      <w:r>
        <w:br/>
      </w:r>
      <w:r>
        <w:rPr>
          <w:color w:val="000083"/>
        </w:rPr>
        <w:t xml:space="preserve"> bhai</w:t>
      </w:r>
      <w:r>
        <w:rPr>
          <w:color w:val="370000"/>
        </w:rPr>
        <w:t xml:space="preserve"> ami</w:t>
      </w:r>
      <w:r>
        <w:rPr>
          <w:color w:val="000038"/>
        </w:rPr>
        <w:t xml:space="preserve"> account</w:t>
      </w:r>
      <w:r>
        <w:rPr>
          <w:color w:val="000045"/>
        </w:rPr>
        <w:t xml:space="preserve"> e</w:t>
      </w:r>
      <w:r>
        <w:rPr>
          <w:color w:val="00006E"/>
        </w:rPr>
        <w:t xml:space="preserve"> lenden</w:t>
      </w:r>
      <w:r>
        <w:rPr>
          <w:color w:val="470000"/>
        </w:rPr>
        <w:t xml:space="preserve"> korte</w:t>
      </w:r>
      <w:r>
        <w:rPr>
          <w:color w:val="00007B"/>
        </w:rPr>
        <w:t xml:space="preserve"> parsi</w:t>
      </w:r>
      <w:r>
        <w:rPr>
          <w:color w:val="000040"/>
        </w:rPr>
        <w:t xml:space="preserve"> na</w:t>
      </w:r>
      <w:r>
        <w:br/>
      </w:r>
      <w:r>
        <w:rPr>
          <w:color w:val="00004D"/>
        </w:rPr>
        <w:t xml:space="preserve"> cant</w:t>
      </w:r>
      <w:r>
        <w:rPr>
          <w:color w:val="000042"/>
        </w:rPr>
        <w:t xml:space="preserve"> use</w:t>
      </w:r>
      <w:r>
        <w:rPr>
          <w:color w:val="000057"/>
        </w:rPr>
        <w:t xml:space="preserve"> my</w:t>
      </w:r>
      <w:r>
        <w:rPr>
          <w:color w:val="00005D"/>
        </w:rPr>
        <w:t xml:space="preserve"> bkask</w:t>
      </w:r>
      <w:r>
        <w:rPr>
          <w:color w:val="000044"/>
        </w:rPr>
        <w:t xml:space="preserve"> account</w:t>
      </w:r>
      <w:r>
        <w:rPr>
          <w:color w:val="410000"/>
        </w:rPr>
        <w:t xml:space="preserve"> what</w:t>
      </w:r>
      <w:r>
        <w:rPr>
          <w:color w:val="000061"/>
        </w:rPr>
        <w:t xml:space="preserve"> happened</w:t>
      </w:r>
      <w:r>
        <w:rPr>
          <w:color w:val="000063"/>
        </w:rPr>
        <w:t xml:space="preserve"> anything</w:t>
      </w:r>
      <w:r>
        <w:rPr>
          <w:color w:val="000049"/>
        </w:rPr>
        <w:t xml:space="preserve"> wrong</w:t>
      </w:r>
      <w:r>
        <w:rPr>
          <w:color w:val="420000"/>
        </w:rPr>
        <w:t xml:space="preserve"> with</w:t>
      </w:r>
      <w:r>
        <w:rPr>
          <w:color w:val="000057"/>
        </w:rPr>
        <w:t xml:space="preserve"> my</w:t>
      </w:r>
      <w:r>
        <w:rPr>
          <w:color w:val="000044"/>
        </w:rPr>
        <w:t xml:space="preserve"> account</w:t>
      </w:r>
      <w:r>
        <w:br/>
      </w:r>
      <w:r>
        <w:rPr>
          <w:color w:val="430000"/>
        </w:rPr>
        <w:t xml:space="preserve"> amar</w:t>
      </w:r>
      <w:r>
        <w:rPr>
          <w:color w:val="00004A"/>
        </w:rPr>
        <w:t xml:space="preserve"> number</w:t>
      </w:r>
      <w:r>
        <w:rPr>
          <w:color w:val="00004D"/>
        </w:rPr>
        <w:t xml:space="preserve"> e</w:t>
      </w:r>
      <w:r>
        <w:rPr>
          <w:color w:val="000049"/>
        </w:rPr>
        <w:t xml:space="preserve"> taka</w:t>
      </w:r>
      <w:r>
        <w:rPr>
          <w:color w:val="0000D0"/>
        </w:rPr>
        <w:t xml:space="preserve"> duktesena</w:t>
      </w:r>
      <w:r>
        <w:br/>
      </w:r>
      <w:r>
        <w:rPr>
          <w:color w:val="1F0000"/>
        </w:rPr>
        <w:t xml:space="preserve"> আমার</w:t>
      </w:r>
      <w:r>
        <w:rPr>
          <w:color w:val="000027"/>
        </w:rPr>
        <w:t xml:space="preserve"> একাউন্ট</w:t>
      </w:r>
      <w:r>
        <w:rPr>
          <w:color w:val="320000"/>
        </w:rPr>
        <w:t xml:space="preserve"> এ</w:t>
      </w:r>
      <w:r>
        <w:rPr>
          <w:color w:val="000077"/>
        </w:rPr>
        <w:t xml:space="preserve"> ব্যালেনস</w:t>
      </w:r>
      <w:r>
        <w:rPr>
          <w:color w:val="000063"/>
        </w:rPr>
        <w:t xml:space="preserve"> থাকার</w:t>
      </w:r>
      <w:r>
        <w:rPr>
          <w:color w:val="00004B"/>
        </w:rPr>
        <w:t xml:space="preserve"> পরে</w:t>
      </w:r>
      <w:r>
        <w:rPr>
          <w:color w:val="450000"/>
        </w:rPr>
        <w:t xml:space="preserve"> ও</w:t>
      </w:r>
      <w:r>
        <w:rPr>
          <w:color w:val="4C0000"/>
        </w:rPr>
        <w:t xml:space="preserve"> বলছে</w:t>
      </w:r>
      <w:r>
        <w:rPr>
          <w:color w:val="000077"/>
        </w:rPr>
        <w:t xml:space="preserve"> পযা'পত</w:t>
      </w:r>
      <w:r>
        <w:rPr>
          <w:color w:val="000047"/>
        </w:rPr>
        <w:t xml:space="preserve"> balance</w:t>
      </w:r>
      <w:r>
        <w:rPr>
          <w:color w:val="000000"/>
        </w:rPr>
        <w:t xml:space="preserve"> নেই</w:t>
      </w:r>
      <w:r>
        <w:br/>
      </w:r>
      <w:r>
        <w:rPr>
          <w:color w:val="210000"/>
        </w:rPr>
        <w:t xml:space="preserve"> আমার</w:t>
      </w:r>
      <w:r>
        <w:rPr>
          <w:color w:val="00004D"/>
        </w:rPr>
        <w:t xml:space="preserve"> সিমে</w:t>
      </w:r>
      <w:r>
        <w:rPr>
          <w:color w:val="000020"/>
        </w:rPr>
        <w:t xml:space="preserve"> বিকাশ</w:t>
      </w:r>
      <w:r>
        <w:rPr>
          <w:color w:val="000029"/>
        </w:rPr>
        <w:t xml:space="preserve"> একাউন্ট</w:t>
      </w:r>
      <w:r>
        <w:rPr>
          <w:color w:val="00004F"/>
        </w:rPr>
        <w:t xml:space="preserve"> খুলা</w:t>
      </w:r>
      <w:r>
        <w:rPr>
          <w:color w:val="000000"/>
        </w:rPr>
        <w:t xml:space="preserve"> আছে</w:t>
      </w:r>
      <w:r>
        <w:rPr>
          <w:color w:val="000000"/>
        </w:rPr>
        <w:t xml:space="preserve"> কিন্তু</w:t>
      </w:r>
      <w:r>
        <w:rPr>
          <w:color w:val="000034"/>
        </w:rPr>
        <w:t xml:space="preserve"> এখন</w:t>
      </w:r>
      <w:r>
        <w:rPr>
          <w:color w:val="00004C"/>
        </w:rPr>
        <w:t xml:space="preserve"> কোড</w:t>
      </w:r>
      <w:r>
        <w:rPr>
          <w:color w:val="000060"/>
        </w:rPr>
        <w:t xml:space="preserve"> ডায়াল</w:t>
      </w:r>
      <w:r>
        <w:rPr>
          <w:color w:val="380000"/>
        </w:rPr>
        <w:t xml:space="preserve"> করলে</w:t>
      </w:r>
      <w:r>
        <w:rPr>
          <w:color w:val="00003E"/>
        </w:rPr>
        <w:t xml:space="preserve"> বিকাশের</w:t>
      </w:r>
      <w:r>
        <w:rPr>
          <w:color w:val="000073"/>
        </w:rPr>
        <w:t xml:space="preserve"> কুনো</w:t>
      </w:r>
      <w:r>
        <w:rPr>
          <w:color w:val="00004C"/>
        </w:rPr>
        <w:t xml:space="preserve"> অপশন</w:t>
      </w:r>
      <w:r>
        <w:rPr>
          <w:color w:val="000043"/>
        </w:rPr>
        <w:t xml:space="preserve"> আসে</w:t>
      </w:r>
      <w:r>
        <w:rPr>
          <w:color w:val="000000"/>
        </w:rPr>
        <w:t xml:space="preserve"> না</w:t>
      </w:r>
      <w:r>
        <w:br/>
      </w:r>
      <w:r>
        <w:rPr>
          <w:color w:val="0000AC"/>
        </w:rPr>
        <w:t xml:space="preserve"> vahi</w:t>
      </w:r>
      <w:r>
        <w:rPr>
          <w:color w:val="330000"/>
        </w:rPr>
        <w:t xml:space="preserve"> ami</w:t>
      </w:r>
      <w:r>
        <w:rPr>
          <w:color w:val="000040"/>
        </w:rPr>
        <w:t xml:space="preserve"> to</w:t>
      </w:r>
      <w:r>
        <w:rPr>
          <w:color w:val="000065"/>
        </w:rPr>
        <w:t xml:space="preserve"> lenden</w:t>
      </w:r>
      <w:r>
        <w:rPr>
          <w:color w:val="410000"/>
        </w:rPr>
        <w:t xml:space="preserve"> korte</w:t>
      </w:r>
      <w:r>
        <w:rPr>
          <w:color w:val="000075"/>
        </w:rPr>
        <w:t xml:space="preserve"> parchina</w:t>
      </w:r>
      <w:r>
        <w:br/>
      </w:r>
      <w:r>
        <w:rPr>
          <w:color w:val="1E0000"/>
        </w:rPr>
        <w:t xml:space="preserve"> amar</w:t>
      </w:r>
      <w:r>
        <w:rPr>
          <w:color w:val="000039"/>
        </w:rPr>
        <w:t xml:space="preserve"> account</w:t>
      </w:r>
      <w:r>
        <w:rPr>
          <w:color w:val="5C0000"/>
        </w:rPr>
        <w:t xml:space="preserve"> diye</w:t>
      </w:r>
      <w:r>
        <w:rPr>
          <w:color w:val="000081"/>
        </w:rPr>
        <w:t xml:space="preserve"> cashout</w:t>
      </w:r>
      <w:r>
        <w:rPr>
          <w:color w:val="480000"/>
        </w:rPr>
        <w:t xml:space="preserve"> korte</w:t>
      </w:r>
      <w:r>
        <w:rPr>
          <w:color w:val="000038"/>
        </w:rPr>
        <w:t xml:space="preserve"> parchi</w:t>
      </w:r>
      <w:r>
        <w:rPr>
          <w:color w:val="000020"/>
        </w:rPr>
        <w:t xml:space="preserve"> na</w:t>
      </w:r>
      <w:r>
        <w:rPr>
          <w:color w:val="000081"/>
        </w:rPr>
        <w:t xml:space="preserve"> cashout</w:t>
      </w:r>
      <w:r>
        <w:rPr>
          <w:color w:val="480000"/>
        </w:rPr>
        <w:t xml:space="preserve"> korte</w:t>
      </w:r>
      <w:r>
        <w:rPr>
          <w:color w:val="00003C"/>
        </w:rPr>
        <w:t xml:space="preserve"> gele</w:t>
      </w:r>
      <w:r>
        <w:rPr>
          <w:color w:val="000049"/>
        </w:rPr>
        <w:t xml:space="preserve"> likha</w:t>
      </w:r>
      <w:r>
        <w:rPr>
          <w:color w:val="3E0000"/>
        </w:rPr>
        <w:t xml:space="preserve"> ashe</w:t>
      </w:r>
      <w:r>
        <w:rPr>
          <w:color w:val="2C0000"/>
        </w:rPr>
        <w:t xml:space="preserve"> ai</w:t>
      </w:r>
      <w:r>
        <w:rPr>
          <w:color w:val="000039"/>
        </w:rPr>
        <w:t xml:space="preserve"> account</w:t>
      </w:r>
      <w:r>
        <w:rPr>
          <w:color w:val="5C0000"/>
        </w:rPr>
        <w:t xml:space="preserve"> diye</w:t>
      </w:r>
      <w:r>
        <w:rPr>
          <w:color w:val="000038"/>
        </w:rPr>
        <w:t xml:space="preserve"> lenden</w:t>
      </w:r>
      <w:r>
        <w:rPr>
          <w:color w:val="000059"/>
        </w:rPr>
        <w:t xml:space="preserve"> shomvob</w:t>
      </w:r>
      <w:r>
        <w:rPr>
          <w:color w:val="000020"/>
        </w:rPr>
        <w:t xml:space="preserve"> na</w:t>
      </w:r>
      <w:r>
        <w:br/>
      </w:r>
      <w:r>
        <w:rPr>
          <w:color w:val="2F0000"/>
        </w:rPr>
        <w:t xml:space="preserve"> amar</w:t>
      </w:r>
      <w:r>
        <w:rPr>
          <w:color w:val="000063"/>
        </w:rPr>
        <w:t xml:space="preserve"> accunt</w:t>
      </w:r>
      <w:r>
        <w:rPr>
          <w:color w:val="320000"/>
        </w:rPr>
        <w:t xml:space="preserve"> a</w:t>
      </w:r>
      <w:r>
        <w:rPr>
          <w:color w:val="000075"/>
        </w:rPr>
        <w:t xml:space="preserve"> cashin</w:t>
      </w:r>
      <w:r>
        <w:rPr>
          <w:color w:val="000055"/>
        </w:rPr>
        <w:t xml:space="preserve"> r</w:t>
      </w:r>
      <w:r>
        <w:rPr>
          <w:color w:val="000046"/>
        </w:rPr>
        <w:t xml:space="preserve"> send</w:t>
      </w:r>
      <w:r>
        <w:rPr>
          <w:color w:val="000066"/>
        </w:rPr>
        <w:t xml:space="preserve"> mony</w:t>
      </w:r>
      <w:r>
        <w:rPr>
          <w:color w:val="000074"/>
        </w:rPr>
        <w:t xml:space="preserve"> hoyna</w:t>
      </w:r>
      <w:r>
        <w:br/>
      </w:r>
      <w:r>
        <w:rPr>
          <w:color w:val="410000"/>
        </w:rPr>
        <w:t xml:space="preserve"> আমার</w:t>
      </w:r>
      <w:r>
        <w:rPr>
          <w:color w:val="000052"/>
        </w:rPr>
        <w:t xml:space="preserve"> একাউন্ট</w:t>
      </w:r>
      <w:r>
        <w:rPr>
          <w:color w:val="000043"/>
        </w:rPr>
        <w:t xml:space="preserve"> টাকা</w:t>
      </w:r>
      <w:r>
        <w:rPr>
          <w:color w:val="000083"/>
        </w:rPr>
        <w:t xml:space="preserve"> আসে</w:t>
      </w:r>
      <w:r>
        <w:rPr>
          <w:color w:val="000050"/>
        </w:rPr>
        <w:t xml:space="preserve"> না</w:t>
      </w:r>
      <w:r>
        <w:rPr>
          <w:color w:val="00009F"/>
        </w:rPr>
        <w:t xml:space="preserve"> কারন</w:t>
      </w:r>
      <w:r>
        <w:rPr>
          <w:color w:val="000000"/>
        </w:rPr>
        <w:t xml:space="preserve"> কি</w:t>
      </w:r>
      <w:r>
        <w:br/>
      </w:r>
      <w:r>
        <w:rPr>
          <w:color w:val="400000"/>
        </w:rPr>
        <w:t xml:space="preserve"> আমার</w:t>
      </w:r>
      <w:r>
        <w:rPr>
          <w:color w:val="00007C"/>
        </w:rPr>
        <w:t xml:space="preserve"> একাউন্টে</w:t>
      </w:r>
      <w:r>
        <w:rPr>
          <w:color w:val="000084"/>
        </w:rPr>
        <w:t xml:space="preserve"> সমস্যা</w:t>
      </w:r>
      <w:r>
        <w:rPr>
          <w:color w:val="A60000"/>
        </w:rPr>
        <w:t xml:space="preserve"> হইছে</w:t>
      </w:r>
      <w:r>
        <w:br/>
      </w:r>
      <w:r>
        <w:rPr>
          <w:color w:val="570000"/>
        </w:rPr>
        <w:t xml:space="preserve"> স্যার</w:t>
      </w:r>
      <w:r>
        <w:rPr>
          <w:color w:val="2E0000"/>
        </w:rPr>
        <w:t xml:space="preserve"> আমার</w:t>
      </w:r>
      <w:r>
        <w:rPr>
          <w:color w:val="00002D"/>
        </w:rPr>
        <w:t xml:space="preserve"> বিকাশ</w:t>
      </w:r>
      <w:r>
        <w:rPr>
          <w:color w:val="000060"/>
        </w:rPr>
        <w:t xml:space="preserve"> অ্যাকাউন্ট</w:t>
      </w:r>
      <w:r>
        <w:rPr>
          <w:color w:val="00004E"/>
        </w:rPr>
        <w:t xml:space="preserve"> টা</w:t>
      </w:r>
      <w:r>
        <w:rPr>
          <w:color w:val="330000"/>
        </w:rPr>
        <w:t xml:space="preserve"> কি</w:t>
      </w:r>
      <w:r>
        <w:rPr>
          <w:color w:val="000076"/>
        </w:rPr>
        <w:t xml:space="preserve"> ওপেন</w:t>
      </w:r>
      <w:r>
        <w:rPr>
          <w:color w:val="460000"/>
        </w:rPr>
        <w:t xml:space="preserve"> করে</w:t>
      </w:r>
      <w:r>
        <w:rPr>
          <w:color w:val="7D0000"/>
        </w:rPr>
        <w:t xml:space="preserve"> দিবেন</w:t>
      </w:r>
      <w:r>
        <w:rPr>
          <w:color w:val="000000"/>
        </w:rPr>
        <w:t xml:space="preserve"> না</w:t>
      </w:r>
      <w:r>
        <w:br/>
      </w:r>
      <w:r>
        <w:rPr>
          <w:color w:val="2D0000"/>
        </w:rPr>
        <w:t xml:space="preserve"> amar</w:t>
      </w:r>
      <w:r>
        <w:rPr>
          <w:color w:val="00007D"/>
        </w:rPr>
        <w:t xml:space="preserve"> bkaser</w:t>
      </w:r>
      <w:r>
        <w:rPr>
          <w:color w:val="000037"/>
        </w:rPr>
        <w:t xml:space="preserve"> pin</w:t>
      </w:r>
      <w:r>
        <w:rPr>
          <w:color w:val="00007F"/>
        </w:rPr>
        <w:t xml:space="preserve"> dileo</w:t>
      </w:r>
      <w:r>
        <w:rPr>
          <w:color w:val="000065"/>
        </w:rPr>
        <w:t xml:space="preserve"> bks</w:t>
      </w:r>
      <w:r>
        <w:rPr>
          <w:color w:val="000084"/>
        </w:rPr>
        <w:t xml:space="preserve"> khulcena</w:t>
      </w:r>
      <w:r>
        <w:br/>
      </w:r>
      <w:r>
        <w:rPr>
          <w:color w:val="000059"/>
        </w:rPr>
        <w:t xml:space="preserve"> why</w:t>
      </w:r>
      <w:r>
        <w:rPr>
          <w:color w:val="000070"/>
        </w:rPr>
        <w:t xml:space="preserve"> cant</w:t>
      </w:r>
      <w:r>
        <w:rPr>
          <w:color w:val="00008F"/>
        </w:rPr>
        <w:t xml:space="preserve"> anyone</w:t>
      </w:r>
      <w:r>
        <w:rPr>
          <w:color w:val="00004D"/>
        </w:rPr>
        <w:t xml:space="preserve"> send</w:t>
      </w:r>
      <w:r>
        <w:rPr>
          <w:color w:val="530000"/>
        </w:rPr>
        <w:t xml:space="preserve"> me</w:t>
      </w:r>
      <w:r>
        <w:rPr>
          <w:color w:val="00003F"/>
        </w:rPr>
        <w:t xml:space="preserve"> money</w:t>
      </w:r>
      <w:r>
        <w:rPr>
          <w:color w:val="000051"/>
        </w:rPr>
        <w:t xml:space="preserve"> in</w:t>
      </w:r>
      <w:r>
        <w:rPr>
          <w:color w:val="000000"/>
        </w:rPr>
        <w:t xml:space="preserve"> bkash</w:t>
      </w:r>
      <w:r>
        <w:br/>
      </w:r>
      <w:r>
        <w:rPr>
          <w:color w:val="3E0000"/>
        </w:rPr>
        <w:t xml:space="preserve"> আমার</w:t>
      </w:r>
      <w:r>
        <w:rPr>
          <w:color w:val="000064"/>
        </w:rPr>
        <w:t xml:space="preserve"> বিকাশে</w:t>
      </w:r>
      <w:r>
        <w:rPr>
          <w:color w:val="00007D"/>
        </w:rPr>
        <w:t xml:space="preserve"> লেনদেন</w:t>
      </w:r>
      <w:r>
        <w:rPr>
          <w:color w:val="690000"/>
        </w:rPr>
        <w:t xml:space="preserve"> করা</w:t>
      </w:r>
      <w:r>
        <w:rPr>
          <w:color w:val="000087"/>
        </w:rPr>
        <w:t xml:space="preserve"> যাচ্ছে</w:t>
      </w:r>
      <w:r>
        <w:rPr>
          <w:color w:val="00004C"/>
        </w:rPr>
        <w:t xml:space="preserve"> না</w:t>
      </w:r>
      <w:r>
        <w:br/>
      </w:r>
      <w:r>
        <w:rPr>
          <w:color w:val="310000"/>
        </w:rPr>
        <w:t xml:space="preserve"> আমার</w:t>
      </w:r>
      <w:r>
        <w:rPr>
          <w:color w:val="480000"/>
        </w:rPr>
        <w:t xml:space="preserve"> এই</w:t>
      </w:r>
      <w:r>
        <w:rPr>
          <w:color w:val="000030"/>
        </w:rPr>
        <w:t xml:space="preserve"> বিকাশ</w:t>
      </w:r>
      <w:r>
        <w:rPr>
          <w:color w:val="000061"/>
        </w:rPr>
        <w:t xml:space="preserve"> আইডি</w:t>
      </w:r>
      <w:r>
        <w:rPr>
          <w:color w:val="540000"/>
        </w:rPr>
        <w:t xml:space="preserve"> দিয়ে</w:t>
      </w:r>
      <w:r>
        <w:rPr>
          <w:color w:val="550000"/>
        </w:rPr>
        <w:t xml:space="preserve"> কোন</w:t>
      </w:r>
      <w:r>
        <w:rPr>
          <w:color w:val="000064"/>
        </w:rPr>
        <w:t xml:space="preserve"> লেনদেন</w:t>
      </w:r>
      <w:r>
        <w:rPr>
          <w:color w:val="410000"/>
        </w:rPr>
        <w:t xml:space="preserve"> করতে</w:t>
      </w:r>
      <w:r>
        <w:rPr>
          <w:color w:val="000080"/>
        </w:rPr>
        <w:t xml:space="preserve"> পারতেছিনা</w:t>
      </w:r>
      <w:r>
        <w:br/>
      </w:r>
      <w:r>
        <w:rPr>
          <w:color w:val="2C0000"/>
        </w:rPr>
        <w:t xml:space="preserve"> আমার</w:t>
      </w:r>
      <w:r>
        <w:rPr>
          <w:color w:val="00002B"/>
        </w:rPr>
        <w:t xml:space="preserve"> বিকাশ</w:t>
      </w:r>
      <w:r>
        <w:rPr>
          <w:color w:val="000055"/>
        </w:rPr>
        <w:t xml:space="preserve"> একাউন্টে</w:t>
      </w:r>
      <w:r>
        <w:rPr>
          <w:color w:val="6B0000"/>
        </w:rPr>
        <w:t xml:space="preserve"> অনেক</w:t>
      </w:r>
      <w:r>
        <w:rPr>
          <w:color w:val="00005C"/>
        </w:rPr>
        <w:t xml:space="preserve"> দিন</w:t>
      </w:r>
      <w:r>
        <w:rPr>
          <w:color w:val="000069"/>
        </w:rPr>
        <w:t xml:space="preserve"> হলো</w:t>
      </w:r>
      <w:r>
        <w:rPr>
          <w:color w:val="000000"/>
        </w:rPr>
        <w:t xml:space="preserve"> সমস্যা</w:t>
      </w:r>
      <w:r>
        <w:rPr>
          <w:color w:val="000067"/>
        </w:rPr>
        <w:t xml:space="preserve"> ঠিক</w:t>
      </w:r>
      <w:r>
        <w:rPr>
          <w:color w:val="000053"/>
        </w:rPr>
        <w:t xml:space="preserve"> করবো</w:t>
      </w:r>
      <w:r>
        <w:rPr>
          <w:color w:val="000046"/>
        </w:rPr>
        <w:t xml:space="preserve"> কিভাবে</w:t>
      </w:r>
      <w:r>
        <w:br/>
      </w:r>
      <w:r>
        <w:rPr>
          <w:color w:val="3C0000"/>
        </w:rPr>
        <w:t xml:space="preserve"> স্যার</w:t>
      </w:r>
      <w:r>
        <w:rPr>
          <w:color w:val="200000"/>
        </w:rPr>
        <w:t xml:space="preserve"> আমার</w:t>
      </w:r>
      <w:r>
        <w:rPr>
          <w:color w:val="00001F"/>
        </w:rPr>
        <w:t xml:space="preserve"> বিকাশ</w:t>
      </w:r>
      <w:r>
        <w:rPr>
          <w:color w:val="000063"/>
        </w:rPr>
        <w:t xml:space="preserve"> অ্যাকাউন্টের</w:t>
      </w:r>
      <w:r>
        <w:rPr>
          <w:color w:val="00005D"/>
        </w:rPr>
        <w:t xml:space="preserve"> অনেকদিন</w:t>
      </w:r>
      <w:r>
        <w:rPr>
          <w:color w:val="000068"/>
        </w:rPr>
        <w:t xml:space="preserve"> যাবত</w:t>
      </w:r>
      <w:r>
        <w:rPr>
          <w:color w:val="000028"/>
        </w:rPr>
        <w:t xml:space="preserve"> থেকে</w:t>
      </w:r>
      <w:r>
        <w:rPr>
          <w:color w:val="210000"/>
        </w:rPr>
        <w:t xml:space="preserve"> আমি</w:t>
      </w:r>
      <w:r>
        <w:rPr>
          <w:color w:val="370000"/>
        </w:rPr>
        <w:t xml:space="preserve"> কোন</w:t>
      </w:r>
      <w:r>
        <w:rPr>
          <w:color w:val="000063"/>
        </w:rPr>
        <w:t xml:space="preserve"> প্রকার</w:t>
      </w:r>
      <w:r>
        <w:rPr>
          <w:color w:val="000041"/>
        </w:rPr>
        <w:t xml:space="preserve"> লেনদেন</w:t>
      </w:r>
      <w:r>
        <w:rPr>
          <w:color w:val="2A0000"/>
        </w:rPr>
        <w:t xml:space="preserve"> করতে</w:t>
      </w:r>
      <w:r>
        <w:rPr>
          <w:color w:val="00004F"/>
        </w:rPr>
        <w:t xml:space="preserve"> পারতেছি</w:t>
      </w:r>
      <w:r>
        <w:rPr>
          <w:color w:val="000027"/>
        </w:rPr>
        <w:t xml:space="preserve"> না</w:t>
      </w:r>
      <w:r>
        <w:br/>
      </w:r>
      <w:r>
        <w:rPr>
          <w:color w:val="8C0000"/>
        </w:rPr>
        <w:t xml:space="preserve"> এ</w:t>
      </w:r>
      <w:r>
        <w:rPr>
          <w:color w:val="000037"/>
        </w:rPr>
        <w:t xml:space="preserve"> একাউন্ট</w:t>
      </w:r>
      <w:r>
        <w:rPr>
          <w:color w:val="8C0000"/>
        </w:rPr>
        <w:t xml:space="preserve"> এ</w:t>
      </w:r>
      <w:r>
        <w:rPr>
          <w:color w:val="00002D"/>
        </w:rPr>
        <w:t xml:space="preserve"> টাকা</w:t>
      </w:r>
      <w:r>
        <w:rPr>
          <w:color w:val="000058"/>
        </w:rPr>
        <w:t xml:space="preserve"> লেনদেন</w:t>
      </w:r>
      <w:r>
        <w:rPr>
          <w:color w:val="4A0000"/>
        </w:rPr>
        <w:t xml:space="preserve"> করা</w:t>
      </w:r>
      <w:r>
        <w:rPr>
          <w:color w:val="00007D"/>
        </w:rPr>
        <w:t xml:space="preserve"> যাচ্ছেনা</w:t>
      </w:r>
      <w:r>
        <w:rPr>
          <w:color w:val="000040"/>
        </w:rPr>
        <w:t xml:space="preserve"> কেন</w:t>
      </w:r>
      <w:r>
        <w:rPr>
          <w:color w:val="520000"/>
        </w:rPr>
        <w:t xml:space="preserve"> স্যার</w:t>
      </w:r>
      <w:r>
        <w:br/>
      </w:r>
      <w:r>
        <w:rPr>
          <w:color w:val="540000"/>
        </w:rPr>
        <w:t xml:space="preserve"> amr</w:t>
      </w:r>
      <w:r>
        <w:rPr>
          <w:color w:val="000038"/>
        </w:rPr>
        <w:t xml:space="preserve"> bkash</w:t>
      </w:r>
      <w:r>
        <w:rPr>
          <w:color w:val="00004C"/>
        </w:rPr>
        <w:t xml:space="preserve"> number</w:t>
      </w:r>
      <w:r>
        <w:rPr>
          <w:color w:val="00006E"/>
        </w:rPr>
        <w:t xml:space="preserve"> ti</w:t>
      </w:r>
      <w:r>
        <w:rPr>
          <w:color w:val="000054"/>
        </w:rPr>
        <w:t xml:space="preserve"> cash</w:t>
      </w:r>
      <w:r>
        <w:rPr>
          <w:color w:val="000068"/>
        </w:rPr>
        <w:t xml:space="preserve"> in</w:t>
      </w:r>
      <w:r>
        <w:rPr>
          <w:color w:val="740000"/>
        </w:rPr>
        <w:t xml:space="preserve"> hoy</w:t>
      </w:r>
      <w:r>
        <w:rPr>
          <w:color w:val="000048"/>
        </w:rPr>
        <w:t xml:space="preserve"> na</w:t>
      </w:r>
      <w:r>
        <w:br/>
      </w:r>
      <w:r>
        <w:rPr>
          <w:color w:val="290000"/>
        </w:rPr>
        <w:t xml:space="preserve"> আমার</w:t>
      </w:r>
      <w:r>
        <w:rPr>
          <w:color w:val="000043"/>
        </w:rPr>
        <w:t xml:space="preserve"> বিকাশে</w:t>
      </w:r>
      <w:r>
        <w:rPr>
          <w:color w:val="00004A"/>
        </w:rPr>
        <w:t xml:space="preserve"> ক্যাশ</w:t>
      </w:r>
      <w:r>
        <w:rPr>
          <w:color w:val="000061"/>
        </w:rPr>
        <w:t xml:space="preserve"> ইন</w:t>
      </w:r>
      <w:r>
        <w:rPr>
          <w:color w:val="00008E"/>
        </w:rPr>
        <w:t xml:space="preserve"> হয়না</w:t>
      </w:r>
      <w:r>
        <w:rPr>
          <w:color w:val="410000"/>
        </w:rPr>
        <w:t xml:space="preserve"> এর</w:t>
      </w:r>
      <w:r>
        <w:rPr>
          <w:color w:val="000066"/>
        </w:rPr>
        <w:t xml:space="preserve"> কারন</w:t>
      </w:r>
      <w:r>
        <w:rPr>
          <w:color w:val="5B0000"/>
        </w:rPr>
        <w:t xml:space="preserve"> কী</w:t>
      </w:r>
      <w:r>
        <w:br/>
      </w:r>
      <w:r>
        <w:rPr>
          <w:color w:val="290000"/>
        </w:rPr>
        <w:t xml:space="preserve"> আমার</w:t>
      </w:r>
      <w:r>
        <w:rPr>
          <w:color w:val="3D0000"/>
        </w:rPr>
        <w:t xml:space="preserve"> এই</w:t>
      </w:r>
      <w:r>
        <w:rPr>
          <w:color w:val="000063"/>
        </w:rPr>
        <w:t xml:space="preserve"> একাউন্টটি</w:t>
      </w:r>
      <w:r>
        <w:rPr>
          <w:color w:val="5E0000"/>
        </w:rPr>
        <w:t xml:space="preserve"> তে</w:t>
      </w:r>
      <w:r>
        <w:rPr>
          <w:color w:val="2E0000"/>
        </w:rPr>
        <w:t xml:space="preserve"> কি</w:t>
      </w:r>
      <w:r>
        <w:rPr>
          <w:color w:val="000055"/>
        </w:rPr>
        <w:t xml:space="preserve"> সমস্যা</w:t>
      </w:r>
      <w:r>
        <w:rPr>
          <w:color w:val="6B0000"/>
        </w:rPr>
        <w:t xml:space="preserve"> হইছে</w:t>
      </w:r>
      <w:r>
        <w:rPr>
          <w:color w:val="610000"/>
        </w:rPr>
        <w:t xml:space="preserve"> তা</w:t>
      </w:r>
      <w:r>
        <w:rPr>
          <w:color w:val="000047"/>
        </w:rPr>
        <w:t xml:space="preserve"> জানতে</w:t>
      </w:r>
      <w:r>
        <w:rPr>
          <w:color w:val="000048"/>
        </w:rPr>
        <w:t xml:space="preserve"> পারি</w:t>
      </w:r>
      <w:r>
        <w:rPr>
          <w:color w:val="2E0000"/>
        </w:rPr>
        <w:t xml:space="preserve"> কি</w:t>
      </w:r>
      <w:r>
        <w:br/>
      </w:r>
      <w:r>
        <w:rPr>
          <w:color w:val="240000"/>
        </w:rPr>
        <w:t xml:space="preserve"> আমার</w:t>
      </w:r>
      <w:r>
        <w:rPr>
          <w:color w:val="000023"/>
        </w:rPr>
        <w:t xml:space="preserve"> বিকাশ</w:t>
      </w:r>
      <w:r>
        <w:rPr>
          <w:color w:val="00002E"/>
        </w:rPr>
        <w:t xml:space="preserve"> একাউন্ট</w:t>
      </w:r>
      <w:r>
        <w:rPr>
          <w:color w:val="00002D"/>
        </w:rPr>
        <w:t xml:space="preserve"> থেকে</w:t>
      </w:r>
      <w:r>
        <w:rPr>
          <w:color w:val="000026"/>
        </w:rPr>
        <w:t xml:space="preserve"> টাকা</w:t>
      </w:r>
      <w:r>
        <w:rPr>
          <w:color w:val="000083"/>
        </w:rPr>
        <w:t xml:space="preserve"> ক্যাশ</w:t>
      </w:r>
      <w:r>
        <w:rPr>
          <w:color w:val="00004E"/>
        </w:rPr>
        <w:t xml:space="preserve"> আউট</w:t>
      </w:r>
      <w:r>
        <w:rPr>
          <w:color w:val="460000"/>
        </w:rPr>
        <w:t xml:space="preserve"> হয়</w:t>
      </w:r>
      <w:r>
        <w:rPr>
          <w:color w:val="00004C"/>
        </w:rPr>
        <w:t xml:space="preserve"> মোবাইল</w:t>
      </w:r>
      <w:r>
        <w:rPr>
          <w:color w:val="00003E"/>
        </w:rPr>
        <w:t xml:space="preserve"> রিচার্জ</w:t>
      </w:r>
      <w:r>
        <w:rPr>
          <w:color w:val="500000"/>
        </w:rPr>
        <w:t xml:space="preserve"> ও</w:t>
      </w:r>
      <w:r>
        <w:rPr>
          <w:color w:val="460000"/>
        </w:rPr>
        <w:t xml:space="preserve"> হয়</w:t>
      </w:r>
      <w:r>
        <w:rPr>
          <w:color w:val="330000"/>
        </w:rPr>
        <w:t xml:space="preserve"> কিন্তু</w:t>
      </w:r>
      <w:r>
        <w:rPr>
          <w:color w:val="000083"/>
        </w:rPr>
        <w:t xml:space="preserve"> ক্যাশ</w:t>
      </w:r>
      <w:r>
        <w:rPr>
          <w:color w:val="000055"/>
        </w:rPr>
        <w:t xml:space="preserve"> ইন</w:t>
      </w:r>
      <w:r>
        <w:rPr>
          <w:color w:val="460000"/>
        </w:rPr>
        <w:t xml:space="preserve"> হয়</w:t>
      </w:r>
      <w:r>
        <w:rPr>
          <w:color w:val="00002D"/>
        </w:rPr>
        <w:t xml:space="preserve"> না</w:t>
      </w:r>
      <w:r>
        <w:br/>
      </w:r>
      <w:r>
        <w:rPr>
          <w:color w:val="000046"/>
        </w:rPr>
        <w:t xml:space="preserve"> নাম্বারে</w:t>
      </w:r>
      <w:r>
        <w:rPr>
          <w:color w:val="00002C"/>
        </w:rPr>
        <w:t xml:space="preserve"> বিকাশ</w:t>
      </w:r>
      <w:r>
        <w:rPr>
          <w:color w:val="3F0000"/>
        </w:rPr>
        <w:t xml:space="preserve"> কিন্তু</w:t>
      </w:r>
      <w:r>
        <w:rPr>
          <w:color w:val="2E0000"/>
        </w:rPr>
        <w:t xml:space="preserve"> আমি</w:t>
      </w:r>
      <w:r>
        <w:rPr>
          <w:color w:val="000088"/>
        </w:rPr>
        <w:t xml:space="preserve"> কেস</w:t>
      </w:r>
      <w:r>
        <w:rPr>
          <w:color w:val="00006A"/>
        </w:rPr>
        <w:t xml:space="preserve"> ইন</w:t>
      </w:r>
      <w:r>
        <w:rPr>
          <w:color w:val="3B0000"/>
        </w:rPr>
        <w:t xml:space="preserve"> করতে</w:t>
      </w:r>
      <w:r>
        <w:rPr>
          <w:color w:val="000075"/>
        </w:rPr>
        <w:t xml:space="preserve"> পারতেছিনা</w:t>
      </w:r>
      <w:r>
        <w:rPr>
          <w:color w:val="000043"/>
        </w:rPr>
        <w:t xml:space="preserve"> কেন</w:t>
      </w:r>
      <w:r>
        <w:br/>
      </w:r>
      <w:r>
        <w:rPr>
          <w:color w:val="320000"/>
        </w:rPr>
        <w:t xml:space="preserve"> amar</w:t>
      </w:r>
      <w:r>
        <w:rPr>
          <w:color w:val="000029"/>
        </w:rPr>
        <w:t xml:space="preserve"> bkash</w:t>
      </w:r>
      <w:r>
        <w:rPr>
          <w:color w:val="00002F"/>
        </w:rPr>
        <w:t xml:space="preserve"> account</w:t>
      </w:r>
      <w:r>
        <w:rPr>
          <w:color w:val="00003B"/>
        </w:rPr>
        <w:t xml:space="preserve"> theke</w:t>
      </w:r>
      <w:r>
        <w:rPr>
          <w:color w:val="00007C"/>
        </w:rPr>
        <w:t xml:space="preserve"> cash</w:t>
      </w:r>
      <w:r>
        <w:rPr>
          <w:color w:val="000054"/>
        </w:rPr>
        <w:t xml:space="preserve"> out</w:t>
      </w:r>
      <w:r>
        <w:rPr>
          <w:color w:val="560000"/>
        </w:rPr>
        <w:t xml:space="preserve"> hoy</w:t>
      </w:r>
      <w:r>
        <w:rPr>
          <w:color w:val="3D0000"/>
        </w:rPr>
        <w:t xml:space="preserve"> but</w:t>
      </w:r>
      <w:r>
        <w:rPr>
          <w:color w:val="00007C"/>
        </w:rPr>
        <w:t xml:space="preserve"> cash</w:t>
      </w:r>
      <w:r>
        <w:rPr>
          <w:color w:val="00004D"/>
        </w:rPr>
        <w:t xml:space="preserve"> in</w:t>
      </w:r>
      <w:r>
        <w:rPr>
          <w:color w:val="7A0000"/>
        </w:rPr>
        <w:t xml:space="preserve"> hocchena</w:t>
      </w:r>
      <w:r>
        <w:br/>
      </w:r>
      <w:r>
        <w:rPr>
          <w:color w:val="2B0000"/>
        </w:rPr>
        <w:t xml:space="preserve"> আমার</w:t>
      </w:r>
      <w:r>
        <w:rPr>
          <w:color w:val="00002A"/>
        </w:rPr>
        <w:t xml:space="preserve"> বিকাশ</w:t>
      </w:r>
      <w:r>
        <w:rPr>
          <w:color w:val="000054"/>
        </w:rPr>
        <w:t xml:space="preserve"> একাউন্টে</w:t>
      </w:r>
      <w:r>
        <w:rPr>
          <w:color w:val="000056"/>
        </w:rPr>
        <w:t xml:space="preserve"> সেন্ড</w:t>
      </w:r>
      <w:r>
        <w:rPr>
          <w:color w:val="000049"/>
        </w:rPr>
        <w:t xml:space="preserve"> মানি</w:t>
      </w:r>
      <w:r>
        <w:rPr>
          <w:color w:val="4A0000"/>
        </w:rPr>
        <w:t xml:space="preserve"> করলে</w:t>
      </w:r>
      <w:r>
        <w:rPr>
          <w:color w:val="00002D"/>
        </w:rPr>
        <w:t xml:space="preserve"> টাকা</w:t>
      </w:r>
      <w:r>
        <w:rPr>
          <w:color w:val="000058"/>
        </w:rPr>
        <w:t xml:space="preserve"> আসে</w:t>
      </w:r>
      <w:r>
        <w:rPr>
          <w:color w:val="000000"/>
        </w:rPr>
        <w:t xml:space="preserve"> না</w:t>
      </w:r>
      <w:r>
        <w:rPr>
          <w:color w:val="440000"/>
        </w:rPr>
        <w:t xml:space="preserve"> এর</w:t>
      </w:r>
      <w:r>
        <w:rPr>
          <w:color w:val="720000"/>
        </w:rPr>
        <w:t xml:space="preserve"> কারণ</w:t>
      </w:r>
      <w:r>
        <w:rPr>
          <w:color w:val="000049"/>
        </w:rPr>
        <w:t xml:space="preserve"> টা</w:t>
      </w:r>
      <w:r>
        <w:rPr>
          <w:color w:val="300000"/>
        </w:rPr>
        <w:t xml:space="preserve"> কি</w:t>
      </w:r>
      <w:r>
        <w:br/>
      </w:r>
      <w:r>
        <w:rPr>
          <w:color w:val="000057"/>
        </w:rPr>
        <w:t xml:space="preserve"> নাম্বারে</w:t>
      </w:r>
      <w:r>
        <w:rPr>
          <w:color w:val="000065"/>
        </w:rPr>
        <w:t xml:space="preserve"> ক্যাশ</w:t>
      </w:r>
      <w:r>
        <w:rPr>
          <w:color w:val="000084"/>
        </w:rPr>
        <w:t xml:space="preserve"> ইন</w:t>
      </w:r>
      <w:r>
        <w:rPr>
          <w:color w:val="600000"/>
        </w:rPr>
        <w:t xml:space="preserve"> করা</w:t>
      </w:r>
      <w:r>
        <w:rPr>
          <w:color w:val="00007B"/>
        </w:rPr>
        <w:t xml:space="preserve"> যাচ্ছে</w:t>
      </w:r>
      <w:r>
        <w:rPr>
          <w:color w:val="000046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2E0000"/>
        </w:rPr>
        <w:t xml:space="preserve"> আমার</w:t>
      </w:r>
      <w:r>
        <w:rPr>
          <w:color w:val="000058"/>
        </w:rPr>
        <w:t xml:space="preserve"> একাউন্টে</w:t>
      </w:r>
      <w:r>
        <w:rPr>
          <w:color w:val="00002F"/>
        </w:rPr>
        <w:t xml:space="preserve"> টাকা</w:t>
      </w:r>
      <w:r>
        <w:rPr>
          <w:color w:val="0000AF"/>
        </w:rPr>
        <w:t xml:space="preserve"> ঢুকতাছে</w:t>
      </w:r>
      <w:r>
        <w:rPr>
          <w:color w:val="000039"/>
        </w:rPr>
        <w:t xml:space="preserve"> না</w:t>
      </w:r>
      <w:r>
        <w:rPr>
          <w:color w:val="000054"/>
        </w:rPr>
        <w:t xml:space="preserve"> কেনো</w:t>
      </w:r>
      <w:r>
        <w:rPr>
          <w:color w:val="00005E"/>
        </w:rPr>
        <w:t xml:space="preserve"> সমস্যা</w:t>
      </w:r>
      <w:r>
        <w:rPr>
          <w:color w:val="330000"/>
        </w:rPr>
        <w:t xml:space="preserve"> কি</w:t>
      </w:r>
      <w:r>
        <w:br/>
      </w:r>
      <w:r>
        <w:rPr>
          <w:color w:val="3F0000"/>
        </w:rPr>
        <w:t xml:space="preserve"> amar</w:t>
      </w:r>
      <w:r>
        <w:rPr>
          <w:color w:val="000059"/>
        </w:rPr>
        <w:t xml:space="preserve"> bikash</w:t>
      </w:r>
      <w:r>
        <w:rPr>
          <w:color w:val="000083"/>
        </w:rPr>
        <w:t xml:space="preserve"> accunt</w:t>
      </w:r>
      <w:r>
        <w:rPr>
          <w:color w:val="7D0000"/>
        </w:rPr>
        <w:t xml:space="preserve"> thik</w:t>
      </w:r>
      <w:r>
        <w:rPr>
          <w:color w:val="000054"/>
        </w:rPr>
        <w:t xml:space="preserve"> kore</w:t>
      </w:r>
      <w:r>
        <w:rPr>
          <w:color w:val="000071"/>
        </w:rPr>
        <w:t xml:space="preserve"> din</w:t>
      </w:r>
      <w:r>
        <w:br/>
      </w:r>
      <w:r>
        <w:rPr>
          <w:color w:val="3B0000"/>
        </w:rPr>
        <w:t xml:space="preserve"> আমার</w:t>
      </w:r>
      <w:r>
        <w:rPr>
          <w:color w:val="00003A"/>
        </w:rPr>
        <w:t xml:space="preserve"> বিকাশ</w:t>
      </w:r>
      <w:r>
        <w:rPr>
          <w:color w:val="00004B"/>
        </w:rPr>
        <w:t xml:space="preserve"> একাউন্ট</w:t>
      </w:r>
      <w:r>
        <w:rPr>
          <w:color w:val="00008B"/>
        </w:rPr>
        <w:t xml:space="preserve"> ঠিক</w:t>
      </w:r>
      <w:r>
        <w:rPr>
          <w:color w:val="5A0000"/>
        </w:rPr>
        <w:t xml:space="preserve"> করে</w:t>
      </w:r>
      <w:r>
        <w:rPr>
          <w:color w:val="000073"/>
        </w:rPr>
        <w:t xml:space="preserve"> দিতে</w:t>
      </w:r>
      <w:r>
        <w:rPr>
          <w:color w:val="6A0000"/>
        </w:rPr>
        <w:t xml:space="preserve"> হবে</w:t>
      </w:r>
      <w:r>
        <w:br/>
      </w:r>
      <w:r>
        <w:rPr>
          <w:color w:val="260000"/>
        </w:rPr>
        <w:t xml:space="preserve"> আমার</w:t>
      </w:r>
      <w:r>
        <w:rPr>
          <w:color w:val="000030"/>
        </w:rPr>
        <w:t xml:space="preserve"> একাউন্ট</w:t>
      </w:r>
      <w:r>
        <w:rPr>
          <w:color w:val="3D0000"/>
        </w:rPr>
        <w:t xml:space="preserve"> এ</w:t>
      </w:r>
      <w:r>
        <w:rPr>
          <w:color w:val="530000"/>
        </w:rPr>
        <w:t xml:space="preserve"> নাকি</w:t>
      </w:r>
      <w:r>
        <w:rPr>
          <w:color w:val="000027"/>
        </w:rPr>
        <w:t xml:space="preserve"> টাকা</w:t>
      </w:r>
      <w:r>
        <w:rPr>
          <w:color w:val="000044"/>
        </w:rPr>
        <w:t xml:space="preserve"> ক্যাশ</w:t>
      </w:r>
      <w:r>
        <w:rPr>
          <w:color w:val="000059"/>
        </w:rPr>
        <w:t xml:space="preserve"> ইন</w:t>
      </w:r>
      <w:r>
        <w:rPr>
          <w:color w:val="410000"/>
        </w:rPr>
        <w:t xml:space="preserve"> করা</w:t>
      </w:r>
      <w:r>
        <w:rPr>
          <w:color w:val="00005B"/>
        </w:rPr>
        <w:t xml:space="preserve"> যায়</w:t>
      </w:r>
      <w:r>
        <w:rPr>
          <w:color w:val="00002F"/>
        </w:rPr>
        <w:t xml:space="preserve"> না</w:t>
      </w:r>
      <w:r>
        <w:rPr>
          <w:color w:val="000091"/>
        </w:rPr>
        <w:t xml:space="preserve"> ঘঠনা</w:t>
      </w:r>
      <w:r>
        <w:rPr>
          <w:color w:val="000000"/>
        </w:rPr>
        <w:t xml:space="preserve"> কি</w:t>
      </w:r>
      <w:r>
        <w:br/>
      </w:r>
      <w:r>
        <w:rPr>
          <w:color w:val="00004B"/>
        </w:rPr>
        <w:t xml:space="preserve"> bikash</w:t>
      </w:r>
      <w:r>
        <w:rPr>
          <w:color w:val="000031"/>
        </w:rPr>
        <w:t xml:space="preserve"> account</w:t>
      </w:r>
      <w:r>
        <w:rPr>
          <w:color w:val="380000"/>
        </w:rPr>
        <w:t xml:space="preserve"> a</w:t>
      </w:r>
      <w:r>
        <w:rPr>
          <w:color w:val="00009A"/>
        </w:rPr>
        <w:t xml:space="preserve"> doka</w:t>
      </w:r>
      <w:r>
        <w:rPr>
          <w:color w:val="0000A5"/>
        </w:rPr>
        <w:t xml:space="preserve"> jaitasea</w:t>
      </w:r>
      <w:r>
        <w:rPr>
          <w:color w:val="000000"/>
        </w:rPr>
        <w:t xml:space="preserve"> na</w:t>
      </w:r>
      <w:r>
        <w:rPr>
          <w:color w:val="000000"/>
        </w:rPr>
        <w:t xml:space="preserve"> karon</w:t>
      </w:r>
      <w:r>
        <w:rPr>
          <w:color w:val="000032"/>
        </w:rPr>
        <w:t xml:space="preserve"> ki</w:t>
      </w:r>
      <w:r>
        <w:br/>
      </w:r>
      <w:r>
        <w:rPr>
          <w:color w:val="300000"/>
        </w:rPr>
        <w:t xml:space="preserve"> আমার</w:t>
      </w:r>
      <w:r>
        <w:rPr>
          <w:color w:val="00007A"/>
        </w:rPr>
        <w:t xml:space="preserve"> একাউন্ট</w:t>
      </w:r>
      <w:r>
        <w:rPr>
          <w:color w:val="4D0000"/>
        </w:rPr>
        <w:t xml:space="preserve"> এ</w:t>
      </w:r>
      <w:r>
        <w:rPr>
          <w:color w:val="000032"/>
        </w:rPr>
        <w:t xml:space="preserve"> টাকা</w:t>
      </w:r>
      <w:r>
        <w:rPr>
          <w:color w:val="6A0000"/>
        </w:rPr>
        <w:t xml:space="preserve"> আসছে</w:t>
      </w:r>
      <w:r>
        <w:rPr>
          <w:color w:val="000000"/>
        </w:rPr>
        <w:t xml:space="preserve"> না</w:t>
      </w:r>
      <w:r>
        <w:rPr>
          <w:color w:val="000000"/>
        </w:rPr>
        <w:t xml:space="preserve"> দেখাচচ্ছে</w:t>
      </w:r>
      <w:r>
        <w:rPr>
          <w:color w:val="470000"/>
        </w:rPr>
        <w:t xml:space="preserve"> এই</w:t>
      </w:r>
      <w:r>
        <w:rPr>
          <w:color w:val="00007A"/>
        </w:rPr>
        <w:t xml:space="preserve"> একাউন্ট</w:t>
      </w:r>
      <w:r>
        <w:rPr>
          <w:color w:val="000062"/>
        </w:rPr>
        <w:t xml:space="preserve"> লেনদেন</w:t>
      </w:r>
      <w:r>
        <w:rPr>
          <w:color w:val="4C0000"/>
        </w:rPr>
        <w:t xml:space="preserve"> এর</w:t>
      </w:r>
      <w:r>
        <w:rPr>
          <w:color w:val="540000"/>
        </w:rPr>
        <w:t xml:space="preserve"> জন্য</w:t>
      </w:r>
      <w:r>
        <w:rPr>
          <w:color w:val="000000"/>
        </w:rPr>
        <w:t xml:space="preserve"> নয়</w:t>
      </w:r>
      <w:r>
        <w:br/>
      </w:r>
      <w:r>
        <w:rPr>
          <w:color w:val="00005C"/>
        </w:rPr>
        <w:t xml:space="preserve"> lenden</w:t>
      </w:r>
      <w:r>
        <w:rPr>
          <w:color w:val="000096"/>
        </w:rPr>
        <w:t xml:space="preserve"> bondu</w:t>
      </w:r>
      <w:r>
        <w:rPr>
          <w:color w:val="00009C"/>
        </w:rPr>
        <w:t xml:space="preserve"> huye</w:t>
      </w:r>
      <w:r>
        <w:rPr>
          <w:color w:val="610000"/>
        </w:rPr>
        <w:t xml:space="preserve"> geche</w:t>
      </w:r>
      <w:r>
        <w:br/>
      </w:r>
      <w:r>
        <w:rPr>
          <w:color w:val="380000"/>
        </w:rPr>
        <w:t xml:space="preserve"> আমার</w:t>
      </w:r>
      <w:r>
        <w:rPr>
          <w:color w:val="0000B1"/>
        </w:rPr>
        <w:t xml:space="preserve"> বিকশ</w:t>
      </w:r>
      <w:r>
        <w:rPr>
          <w:color w:val="000071"/>
        </w:rPr>
        <w:t xml:space="preserve"> লেনদেন</w:t>
      </w:r>
      <w:r>
        <w:rPr>
          <w:color w:val="000066"/>
        </w:rPr>
        <w:t xml:space="preserve"> বন্ধ</w:t>
      </w:r>
      <w:r>
        <w:rPr>
          <w:color w:val="000053"/>
        </w:rPr>
        <w:t xml:space="preserve"> কেন</w:t>
      </w:r>
      <w:r>
        <w:br/>
      </w:r>
      <w:r>
        <w:rPr>
          <w:color w:val="610000"/>
        </w:rPr>
        <w:t xml:space="preserve"> amer</w:t>
      </w:r>
      <w:r>
        <w:rPr>
          <w:color w:val="00002D"/>
        </w:rPr>
        <w:t xml:space="preserve"> bkash</w:t>
      </w:r>
      <w:r>
        <w:rPr>
          <w:color w:val="000074"/>
        </w:rPr>
        <w:t xml:space="preserve"> num</w:t>
      </w:r>
      <w:r>
        <w:rPr>
          <w:color w:val="3A0000"/>
        </w:rPr>
        <w:t xml:space="preserve"> a</w:t>
      </w:r>
      <w:r>
        <w:rPr>
          <w:color w:val="00003C"/>
        </w:rPr>
        <w:t xml:space="preserve"> taka</w:t>
      </w:r>
      <w:r>
        <w:rPr>
          <w:color w:val="0000AB"/>
        </w:rPr>
        <w:t xml:space="preserve"> ascay</w:t>
      </w:r>
      <w:r>
        <w:rPr>
          <w:color w:val="00003A"/>
        </w:rPr>
        <w:t xml:space="preserve"> na</w:t>
      </w:r>
      <w:r>
        <w:br/>
      </w:r>
      <w:r>
        <w:rPr>
          <w:color w:val="790000"/>
        </w:rPr>
        <w:t xml:space="preserve"> vaiya</w:t>
      </w:r>
      <w:r>
        <w:rPr>
          <w:color w:val="3E0000"/>
        </w:rPr>
        <w:t xml:space="preserve"> amar</w:t>
      </w:r>
      <w:r>
        <w:rPr>
          <w:color w:val="000032"/>
        </w:rPr>
        <w:t xml:space="preserve"> bkash</w:t>
      </w:r>
      <w:r>
        <w:rPr>
          <w:color w:val="000039"/>
        </w:rPr>
        <w:t xml:space="preserve"> account</w:t>
      </w:r>
      <w:r>
        <w:rPr>
          <w:color w:val="000047"/>
        </w:rPr>
        <w:t xml:space="preserve"> e</w:t>
      </w:r>
      <w:r>
        <w:rPr>
          <w:color w:val="00008B"/>
        </w:rPr>
        <w:t xml:space="preserve"> somossa</w:t>
      </w:r>
      <w:r>
        <w:rPr>
          <w:color w:val="00007E"/>
        </w:rPr>
        <w:t xml:space="preserve"> hoice</w:t>
      </w:r>
      <w:r>
        <w:br/>
      </w:r>
      <w:r>
        <w:rPr>
          <w:color w:val="440000"/>
        </w:rPr>
        <w:t xml:space="preserve"> amar</w:t>
      </w:r>
      <w:r>
        <w:rPr>
          <w:color w:val="000038"/>
        </w:rPr>
        <w:t xml:space="preserve"> bkash</w:t>
      </w:r>
      <w:r>
        <w:rPr>
          <w:color w:val="00003F"/>
        </w:rPr>
        <w:t xml:space="preserve"> account</w:t>
      </w:r>
      <w:r>
        <w:rPr>
          <w:color w:val="480000"/>
        </w:rPr>
        <w:t xml:space="preserve"> a</w:t>
      </w:r>
      <w:r>
        <w:rPr>
          <w:color w:val="00009A"/>
        </w:rPr>
        <w:t xml:space="preserve"> somossa</w:t>
      </w:r>
      <w:r>
        <w:rPr>
          <w:color w:val="00009A"/>
        </w:rPr>
        <w:t xml:space="preserve"> hoyese</w:t>
      </w:r>
      <w:r>
        <w:br/>
      </w:r>
      <w:r>
        <w:rPr>
          <w:color w:val="000081"/>
        </w:rPr>
        <w:t xml:space="preserve"> something</w:t>
      </w:r>
      <w:r>
        <w:rPr>
          <w:color w:val="000095"/>
        </w:rPr>
        <w:t xml:space="preserve"> happen</w:t>
      </w:r>
      <w:r>
        <w:rPr>
          <w:color w:val="000066"/>
        </w:rPr>
        <w:t xml:space="preserve"> wrong</w:t>
      </w:r>
      <w:r>
        <w:rPr>
          <w:color w:val="000062"/>
        </w:rPr>
        <w:t xml:space="preserve"> about</w:t>
      </w:r>
      <w:r>
        <w:rPr>
          <w:color w:val="00003D"/>
        </w:rPr>
        <w:t xml:space="preserve"> my</w:t>
      </w:r>
      <w:r>
        <w:rPr>
          <w:color w:val="00002A"/>
        </w:rPr>
        <w:t xml:space="preserve"> bkash</w:t>
      </w:r>
      <w:r>
        <w:rPr>
          <w:color w:val="000000"/>
        </w:rPr>
        <w:t xml:space="preserve"> account</w:t>
      </w:r>
      <w:r>
        <w:br/>
      </w:r>
      <w:r>
        <w:rPr>
          <w:color w:val="2A0000"/>
        </w:rPr>
        <w:t xml:space="preserve"> আমার</w:t>
      </w:r>
      <w:r>
        <w:rPr>
          <w:color w:val="7B0000"/>
        </w:rPr>
        <w:t xml:space="preserve"> এই</w:t>
      </w:r>
      <w:r>
        <w:rPr>
          <w:color w:val="000088"/>
        </w:rPr>
        <w:t xml:space="preserve"> নাম্বার</w:t>
      </w:r>
      <w:r>
        <w:rPr>
          <w:color w:val="2E0000"/>
        </w:rPr>
        <w:t xml:space="preserve"> কি</w:t>
      </w:r>
      <w:r>
        <w:rPr>
          <w:color w:val="000081"/>
        </w:rPr>
        <w:t xml:space="preserve"> একান্ট</w:t>
      </w:r>
      <w:r>
        <w:rPr>
          <w:color w:val="00003E"/>
        </w:rPr>
        <w:t xml:space="preserve"> আছে</w:t>
      </w:r>
      <w:r>
        <w:rPr>
          <w:color w:val="4F0000"/>
        </w:rPr>
        <w:t xml:space="preserve"> স্যার</w:t>
      </w:r>
      <w:r>
        <w:rPr>
          <w:color w:val="7B0000"/>
        </w:rPr>
        <w:t xml:space="preserve"> এই</w:t>
      </w:r>
      <w:r>
        <w:rPr>
          <w:color w:val="000088"/>
        </w:rPr>
        <w:t xml:space="preserve"> নাম্বার</w:t>
      </w:r>
      <w:r>
        <w:br/>
      </w:r>
      <w:r>
        <w:rPr>
          <w:color w:val="4E0000"/>
        </w:rPr>
        <w:t xml:space="preserve"> আমার</w:t>
      </w:r>
      <w:r>
        <w:rPr>
          <w:color w:val="000062"/>
        </w:rPr>
        <w:t xml:space="preserve"> একাউন্ট</w:t>
      </w:r>
      <w:r>
        <w:rPr>
          <w:color w:val="0000A0"/>
        </w:rPr>
        <w:t xml:space="preserve"> সমস্যা</w:t>
      </w:r>
      <w:r>
        <w:rPr>
          <w:color w:val="000099"/>
        </w:rPr>
        <w:t xml:space="preserve"> হয়েছে</w:t>
      </w:r>
      <w:r>
        <w:br/>
      </w:r>
      <w:r>
        <w:rPr>
          <w:color w:val="650000"/>
        </w:rPr>
        <w:t xml:space="preserve"> vai</w:t>
      </w:r>
      <w:r>
        <w:rPr>
          <w:color w:val="3D0000"/>
        </w:rPr>
        <w:t xml:space="preserve"> amar</w:t>
      </w:r>
      <w:r>
        <w:rPr>
          <w:color w:val="000056"/>
        </w:rPr>
        <w:t xml:space="preserve"> bikash</w:t>
      </w:r>
      <w:r>
        <w:rPr>
          <w:color w:val="000048"/>
        </w:rPr>
        <w:t xml:space="preserve"> ta</w:t>
      </w:r>
      <w:r>
        <w:rPr>
          <w:color w:val="8E0000"/>
        </w:rPr>
        <w:t xml:space="preserve"> tik</w:t>
      </w:r>
      <w:r>
        <w:rPr>
          <w:color w:val="000051"/>
        </w:rPr>
        <w:t xml:space="preserve"> kore</w:t>
      </w:r>
      <w:r>
        <w:rPr>
          <w:color w:val="00006A"/>
        </w:rPr>
        <w:t xml:space="preserve"> den</w:t>
      </w:r>
      <w:r>
        <w:br/>
      </w:r>
      <w:r>
        <w:rPr>
          <w:color w:val="240000"/>
        </w:rPr>
        <w:t xml:space="preserve"> আমার</w:t>
      </w:r>
      <w:r>
        <w:rPr>
          <w:color w:val="000088"/>
        </w:rPr>
        <w:t xml:space="preserve"> মামার</w:t>
      </w:r>
      <w:r>
        <w:rPr>
          <w:color w:val="000023"/>
        </w:rPr>
        <w:t xml:space="preserve"> বিকাশ</w:t>
      </w:r>
      <w:r>
        <w:rPr>
          <w:color w:val="000066"/>
        </w:rPr>
        <w:t xml:space="preserve"> অ্যাকাউন্টে</w:t>
      </w:r>
      <w:r>
        <w:rPr>
          <w:color w:val="00004A"/>
        </w:rPr>
        <w:t xml:space="preserve"> টাকা</w:t>
      </w:r>
      <w:r>
        <w:rPr>
          <w:color w:val="4E0000"/>
        </w:rPr>
        <w:t xml:space="preserve"> আসছে</w:t>
      </w:r>
      <w:r>
        <w:rPr>
          <w:color w:val="000059"/>
        </w:rPr>
        <w:t xml:space="preserve"> না</w:t>
      </w:r>
      <w:r>
        <w:rPr>
          <w:color w:val="000055"/>
        </w:rPr>
        <w:t xml:space="preserve"> বা</w:t>
      </w:r>
      <w:r>
        <w:rPr>
          <w:color w:val="00004A"/>
        </w:rPr>
        <w:t xml:space="preserve"> টাকা</w:t>
      </w:r>
      <w:r>
        <w:rPr>
          <w:color w:val="00004E"/>
        </w:rPr>
        <w:t xml:space="preserve"> যাচ্ছে</w:t>
      </w:r>
      <w:r>
        <w:rPr>
          <w:color w:val="000059"/>
        </w:rPr>
        <w:t xml:space="preserve"> না</w:t>
      </w:r>
      <w:r>
        <w:br/>
      </w:r>
      <w:r>
        <w:rPr>
          <w:color w:val="000053"/>
        </w:rPr>
        <w:t xml:space="preserve"> jokhn</w:t>
      </w:r>
      <w:r>
        <w:rPr>
          <w:color w:val="00003D"/>
        </w:rPr>
        <w:t xml:space="preserve"> e</w:t>
      </w:r>
      <w:r>
        <w:rPr>
          <w:color w:val="180000"/>
        </w:rPr>
        <w:t xml:space="preserve"> ami</w:t>
      </w:r>
      <w:r>
        <w:rPr>
          <w:color w:val="000040"/>
        </w:rPr>
        <w:t xml:space="preserve"> ussd</w:t>
      </w:r>
      <w:r>
        <w:rPr>
          <w:color w:val="000030"/>
        </w:rPr>
        <w:t xml:space="preserve"> code</w:t>
      </w:r>
      <w:r>
        <w:rPr>
          <w:color w:val="000056"/>
        </w:rPr>
        <w:t xml:space="preserve"> ti</w:t>
      </w:r>
      <w:r>
        <w:rPr>
          <w:color w:val="000043"/>
        </w:rPr>
        <w:t xml:space="preserve"> dial</w:t>
      </w:r>
      <w:r>
        <w:rPr>
          <w:color w:val="000023"/>
        </w:rPr>
        <w:t xml:space="preserve"> kore</w:t>
      </w:r>
      <w:r>
        <w:rPr>
          <w:color w:val="000016"/>
        </w:rPr>
        <w:t xml:space="preserve"> bkash</w:t>
      </w:r>
      <w:r>
        <w:rPr>
          <w:color w:val="00003D"/>
        </w:rPr>
        <w:t xml:space="preserve"> e</w:t>
      </w:r>
      <w:r>
        <w:rPr>
          <w:color w:val="000043"/>
        </w:rPr>
        <w:t xml:space="preserve"> dhukte</w:t>
      </w:r>
      <w:r>
        <w:rPr>
          <w:color w:val="00004A"/>
        </w:rPr>
        <w:t xml:space="preserve"> jacchi</w:t>
      </w:r>
      <w:r>
        <w:rPr>
          <w:color w:val="000036"/>
        </w:rPr>
        <w:t xml:space="preserve"> request</w:t>
      </w:r>
      <w:r>
        <w:rPr>
          <w:color w:val="000029"/>
        </w:rPr>
        <w:t xml:space="preserve"> not</w:t>
      </w:r>
      <w:r>
        <w:rPr>
          <w:color w:val="00004C"/>
        </w:rPr>
        <w:t xml:space="preserve"> completed</w:t>
      </w:r>
      <w:r>
        <w:rPr>
          <w:color w:val="260000"/>
        </w:rPr>
        <w:t xml:space="preserve"> ai</w:t>
      </w:r>
      <w:r>
        <w:rPr>
          <w:color w:val="00003C"/>
        </w:rPr>
        <w:t xml:space="preserve"> msg</w:t>
      </w:r>
      <w:r>
        <w:rPr>
          <w:color w:val="000056"/>
        </w:rPr>
        <w:t xml:space="preserve"> ti</w:t>
      </w:r>
      <w:r>
        <w:rPr>
          <w:color w:val="00003A"/>
        </w:rPr>
        <w:t xml:space="preserve"> show</w:t>
      </w:r>
      <w:r>
        <w:rPr>
          <w:color w:val="00003D"/>
        </w:rPr>
        <w:t xml:space="preserve"> korche</w:t>
      </w:r>
      <w:r>
        <w:br/>
      </w:r>
      <w:r>
        <w:rPr>
          <w:color w:val="000035"/>
        </w:rPr>
        <w:t xml:space="preserve"> my</w:t>
      </w:r>
      <w:r>
        <w:rPr>
          <w:color w:val="000024"/>
        </w:rPr>
        <w:t xml:space="preserve"> bkash</w:t>
      </w:r>
      <w:r>
        <w:rPr>
          <w:color w:val="00004F"/>
        </w:rPr>
        <w:t xml:space="preserve"> transaction</w:t>
      </w:r>
      <w:r>
        <w:rPr>
          <w:color w:val="400000"/>
        </w:rPr>
        <w:t xml:space="preserve"> is</w:t>
      </w:r>
      <w:r>
        <w:rPr>
          <w:color w:val="000044"/>
        </w:rPr>
        <w:t xml:space="preserve"> not</w:t>
      </w:r>
      <w:r>
        <w:rPr>
          <w:color w:val="000057"/>
        </w:rPr>
        <w:t xml:space="preserve"> possible</w:t>
      </w:r>
      <w:r>
        <w:rPr>
          <w:color w:val="000063"/>
        </w:rPr>
        <w:t xml:space="preserve"> may</w:t>
      </w:r>
      <w:r>
        <w:rPr>
          <w:color w:val="310000"/>
        </w:rPr>
        <w:t xml:space="preserve"> i</w:t>
      </w:r>
      <w:r>
        <w:rPr>
          <w:color w:val="000052"/>
        </w:rPr>
        <w:t xml:space="preserve"> know</w:t>
      </w:r>
      <w:r>
        <w:rPr>
          <w:color w:val="000089"/>
        </w:rPr>
        <w:t xml:space="preserve"> wy</w:t>
      </w:r>
      <w:r>
        <w:br/>
      </w:r>
      <w:r>
        <w:rPr>
          <w:color w:val="200000"/>
        </w:rPr>
        <w:t xml:space="preserve"> amar</w:t>
      </w:r>
      <w:r>
        <w:rPr>
          <w:color w:val="00001A"/>
        </w:rPr>
        <w:t xml:space="preserve"> bkash</w:t>
      </w:r>
      <w:r>
        <w:rPr>
          <w:color w:val="00002C"/>
        </w:rPr>
        <w:t xml:space="preserve"> app</w:t>
      </w:r>
      <w:r>
        <w:rPr>
          <w:color w:val="300000"/>
        </w:rPr>
        <w:t xml:space="preserve"> diye</w:t>
      </w:r>
      <w:r>
        <w:rPr>
          <w:color w:val="00003B"/>
        </w:rPr>
        <w:t xml:space="preserve"> account</w:t>
      </w:r>
      <w:r>
        <w:rPr>
          <w:color w:val="0000C7"/>
        </w:rPr>
        <w:t xml:space="preserve"> deka</w:t>
      </w:r>
      <w:r>
        <w:rPr>
          <w:color w:val="370000"/>
        </w:rPr>
        <w:t xml:space="preserve"> jay</w:t>
      </w:r>
      <w:r>
        <w:rPr>
          <w:color w:val="000000"/>
        </w:rPr>
        <w:t xml:space="preserve"> kinto</w:t>
      </w:r>
      <w:r>
        <w:rPr>
          <w:color w:val="000051"/>
        </w:rPr>
        <w:t xml:space="preserve"> dial</w:t>
      </w:r>
      <w:r>
        <w:rPr>
          <w:color w:val="00002A"/>
        </w:rPr>
        <w:t xml:space="preserve"> kore</w:t>
      </w:r>
      <w:r>
        <w:rPr>
          <w:color w:val="00003B"/>
        </w:rPr>
        <w:t xml:space="preserve"> account</w:t>
      </w:r>
      <w:r>
        <w:rPr>
          <w:color w:val="0000C7"/>
        </w:rPr>
        <w:t xml:space="preserve"> deka</w:t>
      </w:r>
      <w:r>
        <w:rPr>
          <w:color w:val="370000"/>
        </w:rPr>
        <w:t xml:space="preserve"> jay</w:t>
      </w:r>
      <w:r>
        <w:rPr>
          <w:color w:val="000022"/>
        </w:rPr>
        <w:t xml:space="preserve"> na</w:t>
      </w:r>
      <w:r>
        <w:rPr>
          <w:color w:val="360000"/>
        </w:rPr>
        <w:t xml:space="preserve"> kano</w:t>
      </w:r>
      <w:r>
        <w:br/>
      </w:r>
      <w:r>
        <w:rPr>
          <w:color w:val="360000"/>
        </w:rPr>
        <w:t xml:space="preserve"> amar</w:t>
      </w:r>
      <w:r>
        <w:rPr>
          <w:color w:val="00006B"/>
        </w:rPr>
        <w:t xml:space="preserve"> phone</w:t>
      </w:r>
      <w:r>
        <w:rPr>
          <w:color w:val="00003F"/>
        </w:rPr>
        <w:t xml:space="preserve"> e</w:t>
      </w:r>
      <w:r>
        <w:rPr>
          <w:color w:val="000058"/>
        </w:rPr>
        <w:t xml:space="preserve"> sim</w:t>
      </w:r>
      <w:r>
        <w:rPr>
          <w:color w:val="00006D"/>
        </w:rPr>
        <w:t xml:space="preserve"> dia</w:t>
      </w:r>
      <w:r>
        <w:rPr>
          <w:color w:val="00002C"/>
        </w:rPr>
        <w:t xml:space="preserve"> bkash</w:t>
      </w:r>
      <w:r>
        <w:rPr>
          <w:color w:val="000032"/>
        </w:rPr>
        <w:t xml:space="preserve"> account</w:t>
      </w:r>
      <w:r>
        <w:rPr>
          <w:color w:val="00006F"/>
        </w:rPr>
        <w:t xml:space="preserve"> chole</w:t>
      </w:r>
      <w:r>
        <w:rPr>
          <w:color w:val="000039"/>
        </w:rPr>
        <w:t xml:space="preserve"> na</w:t>
      </w:r>
      <w:r>
        <w:rPr>
          <w:color w:val="00004F"/>
        </w:rPr>
        <w:t xml:space="preserve"> keno</w:t>
      </w:r>
      <w:r>
        <w:br/>
      </w:r>
      <w:r>
        <w:rPr>
          <w:color w:val="6D0000"/>
        </w:rPr>
        <w:t xml:space="preserve"> vai</w:t>
      </w:r>
      <w:r>
        <w:rPr>
          <w:color w:val="000036"/>
        </w:rPr>
        <w:t xml:space="preserve"> bkash</w:t>
      </w:r>
      <w:r>
        <w:rPr>
          <w:color w:val="000086"/>
        </w:rPr>
        <w:t xml:space="preserve"> acc</w:t>
      </w:r>
      <w:r>
        <w:rPr>
          <w:color w:val="000085"/>
        </w:rPr>
        <w:t xml:space="preserve"> chole</w:t>
      </w:r>
      <w:r>
        <w:rPr>
          <w:color w:val="000045"/>
        </w:rPr>
        <w:t xml:space="preserve"> na</w:t>
      </w:r>
      <w:r>
        <w:rPr>
          <w:color w:val="00005F"/>
        </w:rPr>
        <w:t xml:space="preserve"> keno</w:t>
      </w:r>
      <w:r>
        <w:br/>
      </w:r>
      <w:r>
        <w:rPr>
          <w:color w:val="000030"/>
        </w:rPr>
        <w:t xml:space="preserve"> bkash</w:t>
      </w:r>
      <w:r>
        <w:rPr>
          <w:color w:val="000036"/>
        </w:rPr>
        <w:t xml:space="preserve"> account</w:t>
      </w:r>
      <w:r>
        <w:rPr>
          <w:color w:val="00008A"/>
        </w:rPr>
        <w:t xml:space="preserve"> bebohar</w:t>
      </w:r>
      <w:r>
        <w:rPr>
          <w:color w:val="450000"/>
        </w:rPr>
        <w:t xml:space="preserve"> korte</w:t>
      </w:r>
      <w:r>
        <w:rPr>
          <w:color w:val="000083"/>
        </w:rPr>
        <w:t xml:space="preserve"> partesi</w:t>
      </w:r>
      <w:r>
        <w:rPr>
          <w:color w:val="00003E"/>
        </w:rPr>
        <w:t xml:space="preserve"> na</w:t>
      </w:r>
      <w:r>
        <w:rPr>
          <w:color w:val="000055"/>
        </w:rPr>
        <w:t xml:space="preserve"> keno</w:t>
      </w:r>
      <w:r>
        <w:rPr>
          <w:color w:val="540000"/>
        </w:rPr>
        <w:t xml:space="preserve"> sir</w:t>
      </w:r>
      <w:r>
        <w:br/>
      </w:r>
      <w:r>
        <w:rPr>
          <w:color w:val="450000"/>
        </w:rPr>
        <w:t xml:space="preserve"> sir</w:t>
      </w:r>
      <w:r>
        <w:rPr>
          <w:color w:val="2F0000"/>
        </w:rPr>
        <w:t xml:space="preserve"> amar</w:t>
      </w:r>
      <w:r>
        <w:rPr>
          <w:color w:val="000027"/>
        </w:rPr>
        <w:t xml:space="preserve"> bkash</w:t>
      </w:r>
      <w:r>
        <w:rPr>
          <w:color w:val="6F0000"/>
        </w:rPr>
        <w:t xml:space="preserve"> aa</w:t>
      </w:r>
      <w:r>
        <w:rPr>
          <w:color w:val="00002D"/>
        </w:rPr>
        <w:t xml:space="preserve"> ki</w:t>
      </w:r>
      <w:r>
        <w:rPr>
          <w:color w:val="000093"/>
        </w:rPr>
        <w:t xml:space="preserve"> hoisee</w:t>
      </w:r>
      <w:r>
        <w:rPr>
          <w:color w:val="560000"/>
        </w:rPr>
        <w:t xml:space="preserve"> ektu</w:t>
      </w:r>
      <w:r>
        <w:rPr>
          <w:color w:val="700000"/>
        </w:rPr>
        <w:t xml:space="preserve"> dekhben</w:t>
      </w:r>
      <w:r>
        <w:br/>
      </w:r>
      <w:r>
        <w:rPr>
          <w:color w:val="3E0000"/>
        </w:rPr>
        <w:t xml:space="preserve"> আমার</w:t>
      </w:r>
      <w:r>
        <w:rPr>
          <w:color w:val="00006F"/>
        </w:rPr>
        <w:t xml:space="preserve"> ক্যাশ</w:t>
      </w:r>
      <w:r>
        <w:rPr>
          <w:color w:val="000099"/>
        </w:rPr>
        <w:t xml:space="preserve"> চেক</w:t>
      </w:r>
      <w:r>
        <w:rPr>
          <w:color w:val="520000"/>
        </w:rPr>
        <w:t xml:space="preserve"> করতে</w:t>
      </w:r>
      <w:r>
        <w:rPr>
          <w:color w:val="000086"/>
        </w:rPr>
        <w:t xml:space="preserve"> পারছিনা</w:t>
      </w:r>
      <w:r>
        <w:br/>
      </w:r>
      <w:r>
        <w:rPr>
          <w:color w:val="6B0000"/>
        </w:rPr>
        <w:t xml:space="preserve"> vhai</w:t>
      </w:r>
      <w:r>
        <w:rPr>
          <w:color w:val="2B0000"/>
        </w:rPr>
        <w:t xml:space="preserve"> amar</w:t>
      </w:r>
      <w:r>
        <w:rPr>
          <w:color w:val="000023"/>
        </w:rPr>
        <w:t xml:space="preserve"> bkash</w:t>
      </w:r>
      <w:r>
        <w:rPr>
          <w:color w:val="000028"/>
        </w:rPr>
        <w:t xml:space="preserve"> account</w:t>
      </w:r>
      <w:r>
        <w:rPr>
          <w:color w:val="000050"/>
        </w:rPr>
        <w:t xml:space="preserve"> balance</w:t>
      </w:r>
      <w:r>
        <w:rPr>
          <w:color w:val="000050"/>
        </w:rPr>
        <w:t xml:space="preserve"> check</w:t>
      </w:r>
      <w:r>
        <w:rPr>
          <w:color w:val="330000"/>
        </w:rPr>
        <w:t xml:space="preserve"> korte</w:t>
      </w:r>
      <w:r>
        <w:rPr>
          <w:color w:val="000055"/>
        </w:rPr>
        <w:t xml:space="preserve"> gele</w:t>
      </w:r>
      <w:r>
        <w:rPr>
          <w:color w:val="00007B"/>
        </w:rPr>
        <w:t xml:space="preserve"> somosha</w:t>
      </w:r>
      <w:r>
        <w:rPr>
          <w:color w:val="000065"/>
        </w:rPr>
        <w:t xml:space="preserve"> dekhay</w:t>
      </w:r>
      <w:r>
        <w:br/>
      </w:r>
      <w:r>
        <w:rPr>
          <w:color w:val="3D0000"/>
        </w:rPr>
        <w:t xml:space="preserve"> plz</w:t>
      </w:r>
      <w:r>
        <w:rPr>
          <w:color w:val="00005D"/>
        </w:rPr>
        <w:t xml:space="preserve"> vhaai</w:t>
      </w:r>
      <w:r>
        <w:rPr>
          <w:color w:val="410000"/>
        </w:rPr>
        <w:t xml:space="preserve"> ektu</w:t>
      </w:r>
      <w:r>
        <w:rPr>
          <w:color w:val="550000"/>
        </w:rPr>
        <w:t xml:space="preserve"> dekhben</w:t>
      </w:r>
      <w:r>
        <w:rPr>
          <w:color w:val="000057"/>
        </w:rPr>
        <w:t xml:space="preserve"> ussd</w:t>
      </w:r>
      <w:r>
        <w:rPr>
          <w:color w:val="000040"/>
        </w:rPr>
        <w:t xml:space="preserve"> r</w:t>
      </w:r>
      <w:r>
        <w:rPr>
          <w:color w:val="000059"/>
        </w:rPr>
        <w:t xml:space="preserve"> madhome</w:t>
      </w:r>
      <w:r>
        <w:rPr>
          <w:color w:val="000043"/>
        </w:rPr>
        <w:t xml:space="preserve"> balance</w:t>
      </w:r>
      <w:r>
        <w:rPr>
          <w:color w:val="000034"/>
        </w:rPr>
        <w:t xml:space="preserve"> keno</w:t>
      </w:r>
      <w:r>
        <w:rPr>
          <w:color w:val="000058"/>
        </w:rPr>
        <w:t xml:space="preserve"> dekhte</w:t>
      </w:r>
      <w:r>
        <w:rPr>
          <w:color w:val="000042"/>
        </w:rPr>
        <w:t xml:space="preserve"> parchi</w:t>
      </w:r>
      <w:r>
        <w:rPr>
          <w:color w:val="000026"/>
        </w:rPr>
        <w:t xml:space="preserve"> na</w:t>
      </w:r>
      <w:r>
        <w:br/>
      </w:r>
      <w:r>
        <w:rPr>
          <w:color w:val="00002C"/>
        </w:rPr>
        <w:t xml:space="preserve"> টাকা</w:t>
      </w:r>
      <w:r>
        <w:rPr>
          <w:color w:val="00006C"/>
        </w:rPr>
        <w:t xml:space="preserve"> দেখতে</w:t>
      </w:r>
      <w:r>
        <w:rPr>
          <w:color w:val="630000"/>
        </w:rPr>
        <w:t xml:space="preserve"> গেলে</w:t>
      </w:r>
      <w:r>
        <w:rPr>
          <w:color w:val="000073"/>
        </w:rPr>
        <w:t xml:space="preserve"> বাতিল</w:t>
      </w:r>
      <w:r>
        <w:rPr>
          <w:color w:val="4F0000"/>
        </w:rPr>
        <w:t xml:space="preserve"> হয়ে</w:t>
      </w:r>
      <w:r>
        <w:rPr>
          <w:color w:val="00007C"/>
        </w:rPr>
        <w:t xml:space="preserve"> জায়</w:t>
      </w:r>
      <w:r>
        <w:rPr>
          <w:color w:val="00004E"/>
        </w:rPr>
        <w:t xml:space="preserve"> কেনো</w:t>
      </w:r>
      <w:r>
        <w:br/>
      </w:r>
      <w:r>
        <w:rPr>
          <w:color w:val="340000"/>
        </w:rPr>
        <w:t xml:space="preserve"> sir</w:t>
      </w:r>
      <w:r>
        <w:rPr>
          <w:color w:val="00003C"/>
        </w:rPr>
        <w:t xml:space="preserve"> bikas</w:t>
      </w:r>
      <w:r>
        <w:rPr>
          <w:color w:val="000046"/>
        </w:rPr>
        <w:t xml:space="preserve"> chalu</w:t>
      </w:r>
      <w:r>
        <w:rPr>
          <w:color w:val="2B0000"/>
        </w:rPr>
        <w:t xml:space="preserve"> korte</w:t>
      </w:r>
      <w:r>
        <w:rPr>
          <w:color w:val="00005F"/>
        </w:rPr>
        <w:t xml:space="preserve"> jeye</w:t>
      </w:r>
      <w:r>
        <w:rPr>
          <w:color w:val="00005E"/>
        </w:rPr>
        <w:t xml:space="preserve"> dekhi</w:t>
      </w:r>
      <w:r>
        <w:rPr>
          <w:color w:val="00001D"/>
        </w:rPr>
        <w:t xml:space="preserve"> bkash</w:t>
      </w:r>
      <w:r>
        <w:rPr>
          <w:color w:val="000069"/>
        </w:rPr>
        <w:t xml:space="preserve"> cholena</w:t>
      </w:r>
      <w:r>
        <w:rPr>
          <w:color w:val="410000"/>
        </w:rPr>
        <w:t xml:space="preserve"> ektu</w:t>
      </w:r>
      <w:r>
        <w:rPr>
          <w:color w:val="560000"/>
        </w:rPr>
        <w:t xml:space="preserve"> dekhben</w:t>
      </w:r>
      <w:r>
        <w:rPr>
          <w:color w:val="000035"/>
        </w:rPr>
        <w:t xml:space="preserve"> keno</w:t>
      </w:r>
      <w:r>
        <w:rPr>
          <w:color w:val="00004A"/>
        </w:rPr>
        <w:t xml:space="preserve"> chole</w:t>
      </w:r>
      <w:r>
        <w:rPr>
          <w:color w:val="000026"/>
        </w:rPr>
        <w:t xml:space="preserve"> na</w:t>
      </w:r>
      <w:r>
        <w:br/>
      </w:r>
      <w:r>
        <w:rPr>
          <w:color w:val="4E0000"/>
        </w:rPr>
        <w:t xml:space="preserve"> amar</w:t>
      </w:r>
      <w:r>
        <w:rPr>
          <w:color w:val="000049"/>
        </w:rPr>
        <w:t xml:space="preserve"> account</w:t>
      </w:r>
      <w:r>
        <w:rPr>
          <w:color w:val="530000"/>
        </w:rPr>
        <w:t xml:space="preserve"> a</w:t>
      </w:r>
      <w:r>
        <w:rPr>
          <w:color w:val="0000CA"/>
        </w:rPr>
        <w:t xml:space="preserve"> prblm</w:t>
      </w:r>
      <w:r>
        <w:rPr>
          <w:color w:val="00004B"/>
        </w:rPr>
        <w:t xml:space="preserve"> ki</w:t>
      </w:r>
      <w:r>
        <w:br/>
      </w:r>
      <w:r>
        <w:rPr>
          <w:color w:val="300000"/>
        </w:rPr>
        <w:t xml:space="preserve"> আমার</w:t>
      </w:r>
      <w:r>
        <w:rPr>
          <w:color w:val="00002F"/>
        </w:rPr>
        <w:t xml:space="preserve"> বিকাশ</w:t>
      </w:r>
      <w:r>
        <w:rPr>
          <w:color w:val="00008B"/>
        </w:rPr>
        <w:t xml:space="preserve"> অ্যাকাউন্টে</w:t>
      </w:r>
      <w:r>
        <w:rPr>
          <w:color w:val="0000AD"/>
        </w:rPr>
        <w:t xml:space="preserve"> জেতে</w:t>
      </w:r>
      <w:r>
        <w:rPr>
          <w:color w:val="000068"/>
        </w:rPr>
        <w:t xml:space="preserve"> পারছিনা</w:t>
      </w:r>
      <w:r>
        <w:br/>
      </w:r>
      <w:r>
        <w:rPr>
          <w:color w:val="5B0000"/>
        </w:rPr>
        <w:t xml:space="preserve"> vai</w:t>
      </w:r>
      <w:r>
        <w:rPr>
          <w:color w:val="360000"/>
        </w:rPr>
        <w:t xml:space="preserve"> amar</w:t>
      </w:r>
      <w:r>
        <w:rPr>
          <w:color w:val="000077"/>
        </w:rPr>
        <w:t xml:space="preserve"> baksh</w:t>
      </w:r>
      <w:r>
        <w:rPr>
          <w:color w:val="000032"/>
        </w:rPr>
        <w:t xml:space="preserve"> account</w:t>
      </w:r>
      <w:r>
        <w:rPr>
          <w:color w:val="390000"/>
        </w:rPr>
        <w:t xml:space="preserve"> a</w:t>
      </w:r>
      <w:r>
        <w:rPr>
          <w:color w:val="00008B"/>
        </w:rPr>
        <w:t xml:space="preserve"> dukte</w:t>
      </w:r>
      <w:r>
        <w:rPr>
          <w:color w:val="000067"/>
        </w:rPr>
        <w:t xml:space="preserve"> parci</w:t>
      </w:r>
      <w:r>
        <w:rPr>
          <w:color w:val="00003A"/>
        </w:rPr>
        <w:t xml:space="preserve"> na</w:t>
      </w:r>
      <w:r>
        <w:br/>
      </w:r>
      <w:r>
        <w:rPr>
          <w:color w:val="220000"/>
        </w:rPr>
        <w:t xml:space="preserve"> আমার</w:t>
      </w:r>
      <w:r>
        <w:rPr>
          <w:color w:val="000021"/>
        </w:rPr>
        <w:t xml:space="preserve"> বিকাশ</w:t>
      </w:r>
      <w:r>
        <w:rPr>
          <w:color w:val="00007D"/>
        </w:rPr>
        <w:t xml:space="preserve"> একাউন্টটে</w:t>
      </w:r>
      <w:r>
        <w:rPr>
          <w:color w:val="000079"/>
        </w:rPr>
        <w:t xml:space="preserve"> ঢোকা</w:t>
      </w:r>
      <w:r>
        <w:rPr>
          <w:color w:val="00004A"/>
        </w:rPr>
        <w:t xml:space="preserve"> যাচ্ছে</w:t>
      </w:r>
      <w:r>
        <w:rPr>
          <w:color w:val="00002A"/>
        </w:rPr>
        <w:t xml:space="preserve"> না</w:t>
      </w:r>
      <w:r>
        <w:rPr>
          <w:color w:val="000069"/>
        </w:rPr>
        <w:t xml:space="preserve"> অনুগ্রহ</w:t>
      </w:r>
      <w:r>
        <w:rPr>
          <w:color w:val="330000"/>
        </w:rPr>
        <w:t xml:space="preserve"> করে</w:t>
      </w:r>
      <w:r>
        <w:rPr>
          <w:color w:val="4F0000"/>
        </w:rPr>
        <w:t xml:space="preserve"> বলবেন</w:t>
      </w:r>
      <w:r>
        <w:rPr>
          <w:color w:val="000045"/>
        </w:rPr>
        <w:t xml:space="preserve"> সমস্যা</w:t>
      </w:r>
      <w:r>
        <w:rPr>
          <w:color w:val="000000"/>
        </w:rPr>
        <w:t xml:space="preserve"> কী</w:t>
      </w:r>
      <w:r>
        <w:br/>
      </w:r>
      <w:r>
        <w:rPr>
          <w:color w:val="4A0000"/>
        </w:rPr>
        <w:t xml:space="preserve"> sir</w:t>
      </w:r>
      <w:r>
        <w:rPr>
          <w:color w:val="5A0000"/>
        </w:rPr>
        <w:t xml:space="preserve"> amer</w:t>
      </w:r>
      <w:r>
        <w:rPr>
          <w:color w:val="000030"/>
        </w:rPr>
        <w:t xml:space="preserve"> account</w:t>
      </w:r>
      <w:r>
        <w:rPr>
          <w:color w:val="000090"/>
        </w:rPr>
        <w:t xml:space="preserve"> activ</w:t>
      </w:r>
      <w:r>
        <w:rPr>
          <w:color w:val="00007C"/>
        </w:rPr>
        <w:t xml:space="preserve"> hoche</w:t>
      </w:r>
      <w:r>
        <w:rPr>
          <w:color w:val="000036"/>
        </w:rPr>
        <w:t xml:space="preserve"> na</w:t>
      </w:r>
      <w:r>
        <w:rPr>
          <w:color w:val="000061"/>
        </w:rPr>
        <w:t xml:space="preserve"> kn</w:t>
      </w:r>
      <w:r>
        <w:br/>
      </w:r>
      <w:r>
        <w:rPr>
          <w:color w:val="280000"/>
        </w:rPr>
        <w:t xml:space="preserve"> আমার</w:t>
      </w:r>
      <w:r>
        <w:rPr>
          <w:color w:val="00004D"/>
        </w:rPr>
        <w:t xml:space="preserve"> একাউন্টে</w:t>
      </w:r>
      <w:r>
        <w:rPr>
          <w:color w:val="000089"/>
        </w:rPr>
        <w:t xml:space="preserve"> সংযুক্ত</w:t>
      </w:r>
      <w:r>
        <w:rPr>
          <w:color w:val="00008B"/>
        </w:rPr>
        <w:t xml:space="preserve"> ন্যাশনাল</w:t>
      </w:r>
      <w:r>
        <w:rPr>
          <w:color w:val="00004F"/>
        </w:rPr>
        <w:t xml:space="preserve"> আইডি</w:t>
      </w:r>
      <w:r>
        <w:rPr>
          <w:color w:val="000040"/>
        </w:rPr>
        <w:t xml:space="preserve"> নাম্বার</w:t>
      </w:r>
      <w:r>
        <w:rPr>
          <w:color w:val="00003F"/>
        </w:rPr>
        <w:t xml:space="preserve"> কিভাবে</w:t>
      </w:r>
      <w:r>
        <w:rPr>
          <w:color w:val="000044"/>
        </w:rPr>
        <w:t xml:space="preserve"> জানতে</w:t>
      </w:r>
      <w:r>
        <w:rPr>
          <w:color w:val="000000"/>
        </w:rPr>
        <w:t xml:space="preserve"> পারি</w:t>
      </w:r>
      <w:r>
        <w:br/>
      </w:r>
      <w:r>
        <w:rPr>
          <w:color w:val="2C0000"/>
        </w:rPr>
        <w:t xml:space="preserve"> আমার</w:t>
      </w:r>
      <w:r>
        <w:rPr>
          <w:color w:val="00002B"/>
        </w:rPr>
        <w:t xml:space="preserve"> বিকাশ</w:t>
      </w:r>
      <w:r>
        <w:rPr>
          <w:color w:val="000037"/>
        </w:rPr>
        <w:t xml:space="preserve"> একাউন্ট</w:t>
      </w:r>
      <w:r>
        <w:rPr>
          <w:color w:val="00004A"/>
        </w:rPr>
        <w:t xml:space="preserve"> টা</w:t>
      </w:r>
      <w:r>
        <w:rPr>
          <w:color w:val="00006C"/>
        </w:rPr>
        <w:t xml:space="preserve"> চেক</w:t>
      </w:r>
      <w:r>
        <w:rPr>
          <w:color w:val="750000"/>
        </w:rPr>
        <w:t xml:space="preserve"> করেন</w:t>
      </w:r>
      <w:r>
        <w:rPr>
          <w:color w:val="300000"/>
        </w:rPr>
        <w:t xml:space="preserve"> কি</w:t>
      </w:r>
      <w:r>
        <w:rPr>
          <w:color w:val="00009D"/>
        </w:rPr>
        <w:t xml:space="preserve"> সমস্য</w:t>
      </w:r>
      <w:r>
        <w:br/>
      </w:r>
      <w:r>
        <w:rPr>
          <w:color w:val="000031"/>
        </w:rPr>
        <w:t xml:space="preserve"> বিকাশ</w:t>
      </w:r>
      <w:r>
        <w:rPr>
          <w:color w:val="00005F"/>
        </w:rPr>
        <w:t xml:space="preserve"> খোলা</w:t>
      </w:r>
      <w:r>
        <w:rPr>
          <w:color w:val="00004B"/>
        </w:rPr>
        <w:t xml:space="preserve"> আছে</w:t>
      </w:r>
      <w:r>
        <w:rPr>
          <w:color w:val="6F0000"/>
        </w:rPr>
        <w:t xml:space="preserve"> নাকি</w:t>
      </w:r>
      <w:r>
        <w:rPr>
          <w:color w:val="000051"/>
        </w:rPr>
        <w:t xml:space="preserve"> নাম্বার</w:t>
      </w:r>
      <w:r>
        <w:rPr>
          <w:color w:val="860000"/>
        </w:rPr>
        <w:t xml:space="preserve"> দেখেন</w:t>
      </w:r>
      <w:r>
        <w:rPr>
          <w:color w:val="670000"/>
        </w:rPr>
        <w:t xml:space="preserve"> তো</w:t>
      </w:r>
      <w:r>
        <w:br/>
      </w:r>
      <w:r>
        <w:rPr>
          <w:color w:val="3E0000"/>
        </w:rPr>
        <w:t xml:space="preserve"> এই</w:t>
      </w:r>
      <w:r>
        <w:rPr>
          <w:color w:val="000070"/>
        </w:rPr>
        <w:t xml:space="preserve"> নাম্বারের</w:t>
      </w:r>
      <w:r>
        <w:rPr>
          <w:color w:val="000029"/>
        </w:rPr>
        <w:t xml:space="preserve"> বিকাশ</w:t>
      </w:r>
      <w:r>
        <w:rPr>
          <w:color w:val="000035"/>
        </w:rPr>
        <w:t xml:space="preserve"> একাউন্ট</w:t>
      </w:r>
      <w:r>
        <w:rPr>
          <w:color w:val="420000"/>
        </w:rPr>
        <w:t xml:space="preserve"> এর</w:t>
      </w:r>
      <w:r>
        <w:rPr>
          <w:color w:val="00007A"/>
        </w:rPr>
        <w:t xml:space="preserve"> বর্তমান</w:t>
      </w:r>
      <w:r>
        <w:rPr>
          <w:color w:val="00009B"/>
        </w:rPr>
        <w:t xml:space="preserve"> স্ট্যাটাস</w:t>
      </w:r>
      <w:r>
        <w:rPr>
          <w:color w:val="000000"/>
        </w:rPr>
        <w:t xml:space="preserve"> কি</w:t>
      </w:r>
      <w:r>
        <w:br/>
      </w:r>
      <w:r>
        <w:rPr>
          <w:color w:val="5B0000"/>
        </w:rPr>
        <w:t xml:space="preserve"> amar</w:t>
      </w:r>
      <w:r>
        <w:rPr>
          <w:color w:val="000045"/>
        </w:rPr>
        <w:t xml:space="preserve"> ei</w:t>
      </w:r>
      <w:r>
        <w:rPr>
          <w:color w:val="000033"/>
        </w:rPr>
        <w:t xml:space="preserve"> number</w:t>
      </w:r>
      <w:r>
        <w:rPr>
          <w:color w:val="000025"/>
        </w:rPr>
        <w:t xml:space="preserve"> bkash</w:t>
      </w:r>
      <w:r>
        <w:rPr>
          <w:color w:val="5B0000"/>
        </w:rPr>
        <w:t xml:space="preserve"> amar</w:t>
      </w:r>
      <w:r>
        <w:rPr>
          <w:color w:val="00002A"/>
        </w:rPr>
        <w:t xml:space="preserve"> account</w:t>
      </w:r>
      <w:r>
        <w:rPr>
          <w:color w:val="000034"/>
        </w:rPr>
        <w:t xml:space="preserve"> e</w:t>
      </w:r>
      <w:r>
        <w:rPr>
          <w:color w:val="00006A"/>
        </w:rPr>
        <w:t xml:space="preserve"> remittance</w:t>
      </w:r>
      <w:r>
        <w:rPr>
          <w:color w:val="000074"/>
        </w:rPr>
        <w:t xml:space="preserve"> astece</w:t>
      </w:r>
      <w:r>
        <w:rPr>
          <w:color w:val="000030"/>
        </w:rPr>
        <w:t xml:space="preserve"> na</w:t>
      </w:r>
      <w:r>
        <w:rPr>
          <w:color w:val="5D0000"/>
        </w:rPr>
        <w:t xml:space="preserve"> kindly</w:t>
      </w:r>
      <w:r>
        <w:rPr>
          <w:color w:val="000054"/>
        </w:rPr>
        <w:t xml:space="preserve"> janaben</w:t>
      </w:r>
      <w:r>
        <w:br/>
      </w:r>
      <w:r>
        <w:rPr>
          <w:color w:val="000052"/>
        </w:rPr>
        <w:t xml:space="preserve"> my</w:t>
      </w:r>
      <w:r>
        <w:rPr>
          <w:color w:val="000000"/>
        </w:rPr>
        <w:t xml:space="preserve"> number</w:t>
      </w:r>
      <w:r>
        <w:rPr>
          <w:color w:val="6B0000"/>
        </w:rPr>
        <w:t xml:space="preserve"> please</w:t>
      </w:r>
      <w:r>
        <w:rPr>
          <w:color w:val="000080"/>
        </w:rPr>
        <w:t xml:space="preserve"> check</w:t>
      </w:r>
      <w:r>
        <w:rPr>
          <w:color w:val="0000AE"/>
        </w:rPr>
        <w:t xml:space="preserve"> status</w:t>
      </w:r>
      <w:r>
        <w:br/>
      </w:r>
      <w:r>
        <w:rPr>
          <w:color w:val="610000"/>
        </w:rPr>
        <w:t xml:space="preserve"> amer</w:t>
      </w:r>
      <w:r>
        <w:rPr>
          <w:color w:val="000033"/>
        </w:rPr>
        <w:t xml:space="preserve"> account</w:t>
      </w:r>
      <w:r>
        <w:rPr>
          <w:color w:val="00003F"/>
        </w:rPr>
        <w:t xml:space="preserve"> e</w:t>
      </w:r>
      <w:r>
        <w:rPr>
          <w:color w:val="000066"/>
        </w:rPr>
        <w:t xml:space="preserve"> balance</w:t>
      </w:r>
      <w:r>
        <w:rPr>
          <w:color w:val="00005A"/>
        </w:rPr>
        <w:t xml:space="preserve"> transfer</w:t>
      </w:r>
      <w:r>
        <w:rPr>
          <w:color w:val="410000"/>
        </w:rPr>
        <w:t xml:space="preserve"> korte</w:t>
      </w:r>
      <w:r>
        <w:rPr>
          <w:color w:val="00007C"/>
        </w:rPr>
        <w:t xml:space="preserve"> somossa</w:t>
      </w:r>
      <w:r>
        <w:rPr>
          <w:color w:val="000066"/>
        </w:rPr>
        <w:t xml:space="preserve"> hocce</w:t>
      </w:r>
      <w:r>
        <w:br/>
      </w:r>
      <w:r>
        <w:rPr>
          <w:color w:val="410000"/>
        </w:rPr>
        <w:t xml:space="preserve"> amar</w:t>
      </w:r>
      <w:r>
        <w:rPr>
          <w:color w:val="000062"/>
        </w:rPr>
        <w:t xml:space="preserve"> ei</w:t>
      </w:r>
      <w:r>
        <w:rPr>
          <w:color w:val="000079"/>
        </w:rPr>
        <w:t xml:space="preserve"> account</w:t>
      </w:r>
      <w:r>
        <w:rPr>
          <w:color w:val="00003E"/>
        </w:rPr>
        <w:t xml:space="preserve"> ki</w:t>
      </w:r>
      <w:r>
        <w:rPr>
          <w:color w:val="000079"/>
        </w:rPr>
        <w:t xml:space="preserve"> active</w:t>
      </w:r>
      <w:r>
        <w:rPr>
          <w:color w:val="00006E"/>
        </w:rPr>
        <w:t xml:space="preserve"> ace</w:t>
      </w:r>
      <w:r>
        <w:rPr>
          <w:color w:val="000079"/>
        </w:rPr>
        <w:t xml:space="preserve"> account</w:t>
      </w:r>
      <w:r>
        <w:rPr>
          <w:color w:val="000048"/>
        </w:rPr>
        <w:t xml:space="preserve"> number</w:t>
      </w:r>
      <w:r>
        <w:br/>
      </w:r>
      <w:r>
        <w:rPr>
          <w:color w:val="3A0000"/>
        </w:rPr>
        <w:t xml:space="preserve"> আমি</w:t>
      </w:r>
      <w:r>
        <w:rPr>
          <w:color w:val="380000"/>
        </w:rPr>
        <w:t xml:space="preserve"> আমার</w:t>
      </w:r>
      <w:r>
        <w:rPr>
          <w:color w:val="00005B"/>
        </w:rPr>
        <w:t xml:space="preserve"> বিকাশে</w:t>
      </w:r>
      <w:r>
        <w:rPr>
          <w:color w:val="00009F"/>
        </w:rPr>
        <w:t xml:space="preserve"> ঢুকতে</w:t>
      </w:r>
      <w:r>
        <w:rPr>
          <w:color w:val="00008C"/>
        </w:rPr>
        <w:t xml:space="preserve"> পারতেছি</w:t>
      </w:r>
      <w:r>
        <w:rPr>
          <w:color w:val="000046"/>
        </w:rPr>
        <w:t xml:space="preserve"> না</w:t>
      </w:r>
      <w:r>
        <w:br/>
      </w:r>
      <w:r>
        <w:rPr>
          <w:color w:val="570000"/>
        </w:rPr>
        <w:t xml:space="preserve"> আচ্ছা</w:t>
      </w:r>
      <w:r>
        <w:rPr>
          <w:color w:val="240000"/>
        </w:rPr>
        <w:t xml:space="preserve"> আমার</w:t>
      </w:r>
      <w:r>
        <w:rPr>
          <w:color w:val="000023"/>
        </w:rPr>
        <w:t xml:space="preserve"> বিকাশ</w:t>
      </w:r>
      <w:r>
        <w:rPr>
          <w:color w:val="390000"/>
        </w:rPr>
        <w:t xml:space="preserve"> এ</w:t>
      </w:r>
      <w:r>
        <w:rPr>
          <w:color w:val="000035"/>
        </w:rPr>
        <w:t xml:space="preserve"> কেন</w:t>
      </w:r>
      <w:r>
        <w:rPr>
          <w:color w:val="000025"/>
        </w:rPr>
        <w:t xml:space="preserve"> টাকা</w:t>
      </w:r>
      <w:r>
        <w:rPr>
          <w:color w:val="00005F"/>
        </w:rPr>
        <w:t xml:space="preserve"> পাঠাতে</w:t>
      </w:r>
      <w:r>
        <w:rPr>
          <w:color w:val="000072"/>
        </w:rPr>
        <w:t xml:space="preserve"> পারছে</w:t>
      </w:r>
      <w:r>
        <w:rPr>
          <w:color w:val="00002C"/>
        </w:rPr>
        <w:t xml:space="preserve"> না</w:t>
      </w:r>
      <w:r>
        <w:rPr>
          <w:color w:val="000042"/>
        </w:rPr>
        <w:t xml:space="preserve"> কেনো</w:t>
      </w:r>
      <w:r>
        <w:rPr>
          <w:color w:val="720000"/>
        </w:rPr>
        <w:t xml:space="preserve"> দেখুন</w:t>
      </w:r>
      <w:r>
        <w:rPr>
          <w:color w:val="490000"/>
        </w:rPr>
        <w:t xml:space="preserve"> তো</w:t>
      </w:r>
      <w:r>
        <w:br/>
      </w:r>
      <w:r>
        <w:rPr>
          <w:color w:val="3E0000"/>
        </w:rPr>
        <w:t xml:space="preserve"> আমার</w:t>
      </w:r>
      <w:r>
        <w:rPr>
          <w:color w:val="5A0000"/>
        </w:rPr>
        <w:t xml:space="preserve"> এই</w:t>
      </w:r>
      <w:r>
        <w:rPr>
          <w:color w:val="000060"/>
        </w:rPr>
        <w:t xml:space="preserve"> নাম্বারে</w:t>
      </w:r>
      <w:r>
        <w:rPr>
          <w:color w:val="440000"/>
        </w:rPr>
        <w:t xml:space="preserve"> কি</w:t>
      </w:r>
      <w:r>
        <w:rPr>
          <w:color w:val="7B0000"/>
        </w:rPr>
        <w:t xml:space="preserve"> কোনো</w:t>
      </w:r>
      <w:r>
        <w:rPr>
          <w:color w:val="00003D"/>
        </w:rPr>
        <w:t xml:space="preserve"> বিকাশ</w:t>
      </w:r>
      <w:r>
        <w:rPr>
          <w:color w:val="00004E"/>
        </w:rPr>
        <w:t xml:space="preserve"> একাউন্ট</w:t>
      </w:r>
      <w:r>
        <w:rPr>
          <w:color w:val="000075"/>
        </w:rPr>
        <w:t xml:space="preserve"> খোলা</w:t>
      </w:r>
      <w:r>
        <w:rPr>
          <w:color w:val="000000"/>
        </w:rPr>
        <w:t xml:space="preserve"> আছে</w:t>
      </w:r>
      <w:r>
        <w:br/>
      </w:r>
      <w:r>
        <w:rPr>
          <w:color w:val="000036"/>
        </w:rPr>
        <w:t xml:space="preserve"> বিকাশ</w:t>
      </w:r>
      <w:r>
        <w:rPr>
          <w:color w:val="000046"/>
        </w:rPr>
        <w:t xml:space="preserve"> একাউন্ট</w:t>
      </w:r>
      <w:r>
        <w:rPr>
          <w:color w:val="00005D"/>
        </w:rPr>
        <w:t xml:space="preserve"> টা</w:t>
      </w:r>
      <w:r>
        <w:rPr>
          <w:color w:val="3D0000"/>
        </w:rPr>
        <w:t xml:space="preserve"> কি</w:t>
      </w:r>
      <w:r>
        <w:rPr>
          <w:color w:val="0000D3"/>
        </w:rPr>
        <w:t xml:space="preserve"> অ্যাকটিভ</w:t>
      </w:r>
      <w:r>
        <w:rPr>
          <w:color w:val="000000"/>
        </w:rPr>
        <w:t xml:space="preserve"> আছে</w:t>
      </w:r>
      <w:r>
        <w:br/>
      </w:r>
      <w:r>
        <w:rPr>
          <w:color w:val="1F0000"/>
        </w:rPr>
        <w:t xml:space="preserve"> আমি</w:t>
      </w:r>
      <w:r>
        <w:rPr>
          <w:color w:val="00001E"/>
        </w:rPr>
        <w:t xml:space="preserve"> বিকাশ</w:t>
      </w:r>
      <w:r>
        <w:rPr>
          <w:color w:val="00003F"/>
        </w:rPr>
        <w:t xml:space="preserve"> অ্যাকাউন্ট</w:t>
      </w:r>
      <w:r>
        <w:rPr>
          <w:color w:val="580000"/>
        </w:rPr>
        <w:t xml:space="preserve"> নিয়ে</w:t>
      </w:r>
      <w:r>
        <w:rPr>
          <w:color w:val="770000"/>
        </w:rPr>
        <w:t xml:space="preserve"> একটু</w:t>
      </w:r>
      <w:r>
        <w:rPr>
          <w:color w:val="000075"/>
        </w:rPr>
        <w:t xml:space="preserve"> সমস্যাতে</w:t>
      </w:r>
      <w:r>
        <w:rPr>
          <w:color w:val="530000"/>
        </w:rPr>
        <w:t xml:space="preserve"> আছি</w:t>
      </w:r>
      <w:r>
        <w:rPr>
          <w:color w:val="3A0000"/>
        </w:rPr>
        <w:t xml:space="preserve"> আমাকে</w:t>
      </w:r>
      <w:r>
        <w:rPr>
          <w:color w:val="770000"/>
        </w:rPr>
        <w:t xml:space="preserve"> একটু</w:t>
      </w:r>
      <w:r>
        <w:rPr>
          <w:color w:val="00004E"/>
        </w:rPr>
        <w:t xml:space="preserve"> হেল্প</w:t>
      </w:r>
      <w:r>
        <w:rPr>
          <w:color w:val="510000"/>
        </w:rPr>
        <w:t xml:space="preserve"> করেন</w:t>
      </w:r>
      <w:r>
        <w:br/>
      </w:r>
      <w:r>
        <w:rPr>
          <w:color w:val="290000"/>
        </w:rPr>
        <w:t xml:space="preserve"> ami</w:t>
      </w:r>
      <w:r>
        <w:rPr>
          <w:color w:val="000059"/>
        </w:rPr>
        <w:t xml:space="preserve"> ekti</w:t>
      </w:r>
      <w:r>
        <w:rPr>
          <w:color w:val="000024"/>
        </w:rPr>
        <w:t xml:space="preserve"> bkash</w:t>
      </w:r>
      <w:r>
        <w:rPr>
          <w:color w:val="000052"/>
        </w:rPr>
        <w:t xml:space="preserve"> account</w:t>
      </w:r>
      <w:r>
        <w:rPr>
          <w:color w:val="000000"/>
        </w:rPr>
        <w:t xml:space="preserve"> khulesi</w:t>
      </w:r>
      <w:r>
        <w:rPr>
          <w:color w:val="000000"/>
        </w:rPr>
        <w:t xml:space="preserve"> oi</w:t>
      </w:r>
      <w:r>
        <w:rPr>
          <w:color w:val="000052"/>
        </w:rPr>
        <w:t xml:space="preserve"> account</w:t>
      </w:r>
      <w:r>
        <w:rPr>
          <w:color w:val="000034"/>
        </w:rPr>
        <w:t xml:space="preserve"> ta</w:t>
      </w:r>
      <w:r>
        <w:rPr>
          <w:color w:val="00002A"/>
        </w:rPr>
        <w:t xml:space="preserve"> ki</w:t>
      </w:r>
      <w:r>
        <w:rPr>
          <w:color w:val="000052"/>
        </w:rPr>
        <w:t xml:space="preserve"> active</w:t>
      </w:r>
      <w:r>
        <w:rPr>
          <w:color w:val="000064"/>
        </w:rPr>
        <w:t xml:space="preserve"> hoyese</w:t>
      </w:r>
      <w:r>
        <w:rPr>
          <w:color w:val="580000"/>
        </w:rPr>
        <w:t xml:space="preserve"> kina</w:t>
      </w:r>
      <w:r>
        <w:rPr>
          <w:color w:val="000052"/>
        </w:rPr>
        <w:t xml:space="preserve"> check</w:t>
      </w:r>
      <w:r>
        <w:rPr>
          <w:color w:val="690000"/>
        </w:rPr>
        <w:t xml:space="preserve"> korben</w:t>
      </w:r>
      <w:r>
        <w:br/>
      </w:r>
      <w:r>
        <w:rPr>
          <w:color w:val="360000"/>
        </w:rPr>
        <w:t xml:space="preserve"> আমার</w:t>
      </w:r>
      <w:r>
        <w:rPr>
          <w:color w:val="000044"/>
        </w:rPr>
        <w:t xml:space="preserve"> একাউন্ট</w:t>
      </w:r>
      <w:r>
        <w:rPr>
          <w:color w:val="780000"/>
        </w:rPr>
        <w:t xml:space="preserve"> কী</w:t>
      </w:r>
      <w:r>
        <w:rPr>
          <w:color w:val="0000B1"/>
        </w:rPr>
        <w:t xml:space="preserve"> একটিব</w:t>
      </w:r>
      <w:r>
        <w:rPr>
          <w:color w:val="00006A"/>
        </w:rPr>
        <w:t xml:space="preserve"> হয়েছে</w:t>
      </w:r>
      <w:r>
        <w:br/>
      </w:r>
      <w:r>
        <w:rPr>
          <w:color w:val="830000"/>
        </w:rPr>
        <w:t xml:space="preserve"> amr</w:t>
      </w:r>
      <w:r>
        <w:rPr>
          <w:color w:val="000031"/>
        </w:rPr>
        <w:t xml:space="preserve"> account</w:t>
      </w:r>
      <w:r>
        <w:rPr>
          <w:color w:val="0000A4"/>
        </w:rPr>
        <w:t xml:space="preserve"> shomosha</w:t>
      </w:r>
      <w:r>
        <w:rPr>
          <w:color w:val="000000"/>
        </w:rPr>
        <w:t xml:space="preserve"> ki</w:t>
      </w:r>
      <w:r>
        <w:rPr>
          <w:color w:val="710000"/>
        </w:rPr>
        <w:t xml:space="preserve"> aita</w:t>
      </w:r>
      <w:r>
        <w:rPr>
          <w:color w:val="830000"/>
        </w:rPr>
        <w:t xml:space="preserve"> amr</w:t>
      </w:r>
      <w:r>
        <w:rPr>
          <w:color w:val="00002B"/>
        </w:rPr>
        <w:t xml:space="preserve"> bkash</w:t>
      </w:r>
      <w:r>
        <w:rPr>
          <w:color w:val="00003A"/>
        </w:rPr>
        <w:t xml:space="preserve"> number</w:t>
      </w:r>
      <w:r>
        <w:br/>
      </w:r>
      <w:r>
        <w:rPr>
          <w:color w:val="00009E"/>
        </w:rPr>
        <w:t xml:space="preserve"> চেক</w:t>
      </w:r>
      <w:r>
        <w:rPr>
          <w:color w:val="0000C7"/>
        </w:rPr>
        <w:t xml:space="preserve"> status</w:t>
      </w:r>
      <w:r>
        <w:br/>
      </w:r>
      <w:r>
        <w:rPr>
          <w:color w:val="350000"/>
        </w:rPr>
        <w:t xml:space="preserve"> amar</w:t>
      </w:r>
      <w:r>
        <w:rPr>
          <w:color w:val="000062"/>
        </w:rPr>
        <w:t xml:space="preserve"> balance</w:t>
      </w:r>
      <w:r>
        <w:rPr>
          <w:color w:val="000097"/>
        </w:rPr>
        <w:t xml:space="preserve"> mil</w:t>
      </w:r>
      <w:r>
        <w:rPr>
          <w:color w:val="000069"/>
        </w:rPr>
        <w:t xml:space="preserve"> pawa</w:t>
      </w:r>
      <w:r>
        <w:rPr>
          <w:color w:val="00007B"/>
        </w:rPr>
        <w:t xml:space="preserve"> jacce</w:t>
      </w:r>
      <w:r>
        <w:rPr>
          <w:color w:val="000038"/>
        </w:rPr>
        <w:t xml:space="preserve"> na</w:t>
      </w:r>
      <w:r>
        <w:br/>
      </w:r>
      <w:r>
        <w:rPr>
          <w:color w:val="200000"/>
        </w:rPr>
        <w:t xml:space="preserve"> আমার</w:t>
      </w:r>
      <w:r>
        <w:rPr>
          <w:color w:val="000035"/>
        </w:rPr>
        <w:t xml:space="preserve"> বিকাশে</w:t>
      </w:r>
      <w:r>
        <w:rPr>
          <w:color w:val="000021"/>
        </w:rPr>
        <w:t xml:space="preserve"> টাকা</w:t>
      </w:r>
      <w:r>
        <w:rPr>
          <w:color w:val="00004C"/>
        </w:rPr>
        <w:t xml:space="preserve"> ইন</w:t>
      </w:r>
      <w:r>
        <w:rPr>
          <w:color w:val="00004D"/>
        </w:rPr>
        <w:t xml:space="preserve"> বা</w:t>
      </w:r>
      <w:r>
        <w:rPr>
          <w:color w:val="000046"/>
        </w:rPr>
        <w:t xml:space="preserve"> অন্য</w:t>
      </w:r>
      <w:r>
        <w:rPr>
          <w:color w:val="000020"/>
        </w:rPr>
        <w:t xml:space="preserve"> বিকাশ</w:t>
      </w:r>
      <w:r>
        <w:rPr>
          <w:color w:val="000028"/>
        </w:rPr>
        <w:t xml:space="preserve"> থেকে</w:t>
      </w:r>
      <w:r>
        <w:rPr>
          <w:color w:val="00005B"/>
        </w:rPr>
        <w:t xml:space="preserve"> সেন্ট</w:t>
      </w:r>
      <w:r>
        <w:rPr>
          <w:color w:val="000037"/>
        </w:rPr>
        <w:t xml:space="preserve"> মানি</w:t>
      </w:r>
      <w:r>
        <w:rPr>
          <w:color w:val="370000"/>
        </w:rPr>
        <w:t xml:space="preserve"> করা</w:t>
      </w:r>
      <w:r>
        <w:rPr>
          <w:color w:val="000066"/>
        </w:rPr>
        <w:t xml:space="preserve"> যায়না</w:t>
      </w:r>
      <w:r>
        <w:rPr>
          <w:color w:val="000000"/>
        </w:rPr>
        <w:t xml:space="preserve"> কেন</w:t>
      </w:r>
      <w:r>
        <w:rPr>
          <w:color w:val="00007C"/>
        </w:rPr>
        <w:t xml:space="preserve"> জানানেন</w:t>
      </w:r>
      <w:r>
        <w:br/>
      </w:r>
      <w:r>
        <w:rPr>
          <w:color w:val="2C0000"/>
        </w:rPr>
        <w:t xml:space="preserve"> আমার</w:t>
      </w:r>
      <w:r>
        <w:rPr>
          <w:color w:val="00002B"/>
        </w:rPr>
        <w:t xml:space="preserve"> বিকাশ</w:t>
      </w:r>
      <w:r>
        <w:rPr>
          <w:color w:val="00004B"/>
        </w:rPr>
        <w:t xml:space="preserve"> টা</w:t>
      </w:r>
      <w:r>
        <w:rPr>
          <w:color w:val="000046"/>
        </w:rPr>
        <w:t xml:space="preserve"> এখন</w:t>
      </w:r>
      <w:r>
        <w:rPr>
          <w:color w:val="620000"/>
        </w:rPr>
        <w:t xml:space="preserve"> ও</w:t>
      </w:r>
      <w:r>
        <w:rPr>
          <w:color w:val="5A0000"/>
        </w:rPr>
        <w:t xml:space="preserve"> তো</w:t>
      </w:r>
      <w:r>
        <w:rPr>
          <w:color w:val="000068"/>
        </w:rPr>
        <w:t xml:space="preserve"> ঠিক</w:t>
      </w:r>
      <w:r>
        <w:rPr>
          <w:color w:val="00006A"/>
        </w:rPr>
        <w:t xml:space="preserve"> হলো</w:t>
      </w:r>
      <w:r>
        <w:rPr>
          <w:color w:val="000037"/>
        </w:rPr>
        <w:t xml:space="preserve"> না</w:t>
      </w:r>
      <w:r>
        <w:rPr>
          <w:color w:val="540000"/>
        </w:rPr>
        <w:t xml:space="preserve"> স্যার</w:t>
      </w:r>
      <w:r>
        <w:br/>
      </w:r>
      <w:r>
        <w:rPr>
          <w:color w:val="5F0000"/>
        </w:rPr>
        <w:t xml:space="preserve"> amer</w:t>
      </w:r>
      <w:r>
        <w:rPr>
          <w:color w:val="000032"/>
        </w:rPr>
        <w:t xml:space="preserve"> account</w:t>
      </w:r>
      <w:r>
        <w:rPr>
          <w:color w:val="390000"/>
        </w:rPr>
        <w:t xml:space="preserve"> a</w:t>
      </w:r>
      <w:r>
        <w:rPr>
          <w:color w:val="000065"/>
        </w:rPr>
        <w:t xml:space="preserve"> balance</w:t>
      </w:r>
      <w:r>
        <w:rPr>
          <w:color w:val="00008D"/>
        </w:rPr>
        <w:t xml:space="preserve"> dekte</w:t>
      </w:r>
      <w:r>
        <w:rPr>
          <w:color w:val="000066"/>
        </w:rPr>
        <w:t xml:space="preserve"> parci</w:t>
      </w:r>
      <w:r>
        <w:rPr>
          <w:color w:val="000039"/>
        </w:rPr>
        <w:t xml:space="preserve"> na</w:t>
      </w:r>
      <w:r>
        <w:rPr>
          <w:color w:val="00004D"/>
        </w:rPr>
        <w:t xml:space="preserve"> kno</w:t>
      </w:r>
      <w:r>
        <w:br/>
      </w:r>
      <w:r>
        <w:rPr>
          <w:color w:val="3F0000"/>
        </w:rPr>
        <w:t xml:space="preserve"> amar</w:t>
      </w:r>
      <w:r>
        <w:rPr>
          <w:color w:val="00003A"/>
        </w:rPr>
        <w:t xml:space="preserve"> account</w:t>
      </w:r>
      <w:r>
        <w:rPr>
          <w:color w:val="00009F"/>
        </w:rPr>
        <w:t xml:space="preserve"> nosto</w:t>
      </w:r>
      <w:r>
        <w:rPr>
          <w:color w:val="000099"/>
        </w:rPr>
        <w:t xml:space="preserve"> hoilo</w:t>
      </w:r>
      <w:r>
        <w:rPr>
          <w:color w:val="00005C"/>
        </w:rPr>
        <w:t xml:space="preserve"> keno</w:t>
      </w:r>
      <w:r>
        <w:br/>
      </w:r>
      <w:r>
        <w:rPr>
          <w:color w:val="340000"/>
        </w:rPr>
        <w:t xml:space="preserve"> i</w:t>
      </w:r>
      <w:r>
        <w:rPr>
          <w:color w:val="570000"/>
        </w:rPr>
        <w:t xml:space="preserve"> am</w:t>
      </w:r>
      <w:r>
        <w:rPr>
          <w:color w:val="7A0000"/>
        </w:rPr>
        <w:t xml:space="preserve"> facing</w:t>
      </w:r>
      <w:r>
        <w:rPr>
          <w:color w:val="000092"/>
        </w:rPr>
        <w:t xml:space="preserve"> accessing</w:t>
      </w:r>
      <w:r>
        <w:rPr>
          <w:color w:val="000050"/>
        </w:rPr>
        <w:t xml:space="preserve"> problem</w:t>
      </w:r>
      <w:r>
        <w:rPr>
          <w:color w:val="000047"/>
        </w:rPr>
        <w:t xml:space="preserve"> in</w:t>
      </w:r>
      <w:r>
        <w:rPr>
          <w:color w:val="000038"/>
        </w:rPr>
        <w:t xml:space="preserve"> my</w:t>
      </w:r>
      <w:r>
        <w:rPr>
          <w:color w:val="000026"/>
        </w:rPr>
        <w:t xml:space="preserve"> bkash</w:t>
      </w:r>
      <w:r>
        <w:rPr>
          <w:color w:val="00002B"/>
        </w:rPr>
        <w:t xml:space="preserve"> account</w:t>
      </w:r>
      <w:r>
        <w:br/>
      </w:r>
      <w:r>
        <w:rPr>
          <w:color w:val="2E0000"/>
        </w:rPr>
        <w:t xml:space="preserve"> amar</w:t>
      </w:r>
      <w:r>
        <w:rPr>
          <w:color w:val="000047"/>
        </w:rPr>
        <w:t xml:space="preserve"> akta</w:t>
      </w:r>
      <w:r>
        <w:rPr>
          <w:color w:val="000026"/>
        </w:rPr>
        <w:t xml:space="preserve"> bkash</w:t>
      </w:r>
      <w:r>
        <w:rPr>
          <w:color w:val="00002B"/>
        </w:rPr>
        <w:t xml:space="preserve"> account</w:t>
      </w:r>
      <w:r>
        <w:rPr>
          <w:color w:val="5E0000"/>
        </w:rPr>
        <w:t xml:space="preserve"> cilo</w:t>
      </w:r>
      <w:r>
        <w:rPr>
          <w:color w:val="000000"/>
        </w:rPr>
        <w:t xml:space="preserve"> -</w:t>
      </w:r>
      <w:r>
        <w:rPr>
          <w:color w:val="000063"/>
        </w:rPr>
        <w:t xml:space="preserve"> year</w:t>
      </w:r>
      <w:r>
        <w:rPr>
          <w:color w:val="510000"/>
        </w:rPr>
        <w:t xml:space="preserve"> age</w:t>
      </w:r>
      <w:r>
        <w:rPr>
          <w:color w:val="00004C"/>
        </w:rPr>
        <w:t xml:space="preserve"> off</w:t>
      </w:r>
      <w:r>
        <w:rPr>
          <w:color w:val="00003E"/>
        </w:rPr>
        <w:t xml:space="preserve"> kore</w:t>
      </w:r>
      <w:r>
        <w:rPr>
          <w:color w:val="00008A"/>
        </w:rPr>
        <w:t xml:space="preserve"> rakhsilam</w:t>
      </w:r>
      <w:r>
        <w:br/>
      </w:r>
      <w:r>
        <w:rPr>
          <w:color w:val="000039"/>
        </w:rPr>
        <w:t xml:space="preserve"> bkash</w:t>
      </w:r>
      <w:r>
        <w:rPr>
          <w:color w:val="490000"/>
        </w:rPr>
        <w:t xml:space="preserve"> a</w:t>
      </w:r>
      <w:r>
        <w:rPr>
          <w:color w:val="00004B"/>
        </w:rPr>
        <w:t xml:space="preserve"> taka</w:t>
      </w:r>
      <w:r>
        <w:rPr>
          <w:color w:val="0000D7"/>
        </w:rPr>
        <w:t xml:space="preserve"> duktece</w:t>
      </w:r>
      <w:r>
        <w:rPr>
          <w:color w:val="000000"/>
        </w:rPr>
        <w:t xml:space="preserve"> na</w:t>
      </w:r>
      <w:r>
        <w:rPr>
          <w:color w:val="000039"/>
        </w:rPr>
        <w:t xml:space="preserve"> bkash</w:t>
      </w:r>
      <w:r>
        <w:rPr>
          <w:color w:val="000040"/>
        </w:rPr>
        <w:t xml:space="preserve"> account</w:t>
      </w:r>
      <w:r>
        <w:rPr>
          <w:color w:val="000000"/>
        </w:rPr>
        <w:t xml:space="preserve"> number</w:t>
      </w:r>
      <w:r>
        <w:br/>
      </w:r>
      <w:r>
        <w:rPr>
          <w:color w:val="6D0000"/>
        </w:rPr>
        <w:t xml:space="preserve"> আমার</w:t>
      </w:r>
      <w:r>
        <w:rPr>
          <w:color w:val="460000"/>
        </w:rPr>
        <w:t xml:space="preserve"> ভাই</w:t>
      </w:r>
      <w:r>
        <w:rPr>
          <w:color w:val="6D0000"/>
        </w:rPr>
        <w:t xml:space="preserve"> আমার</w:t>
      </w:r>
      <w:r>
        <w:rPr>
          <w:color w:val="00003B"/>
        </w:rPr>
        <w:t xml:space="preserve"> বিকাশে</w:t>
      </w:r>
      <w:r>
        <w:rPr>
          <w:color w:val="00004B"/>
        </w:rPr>
        <w:t xml:space="preserve"> টাকা</w:t>
      </w:r>
      <w:r>
        <w:rPr>
          <w:color w:val="00007A"/>
        </w:rPr>
        <w:t xml:space="preserve"> পাঠাবে</w:t>
      </w:r>
      <w:r>
        <w:rPr>
          <w:color w:val="490000"/>
        </w:rPr>
        <w:t xml:space="preserve"> তো</w:t>
      </w:r>
      <w:r>
        <w:rPr>
          <w:color w:val="6D0000"/>
        </w:rPr>
        <w:t xml:space="preserve"> আমার</w:t>
      </w:r>
      <w:r>
        <w:rPr>
          <w:color w:val="000065"/>
        </w:rPr>
        <w:t xml:space="preserve"> নামবারে</w:t>
      </w:r>
      <w:r>
        <w:rPr>
          <w:color w:val="00004B"/>
        </w:rPr>
        <w:t xml:space="preserve"> টাকা</w:t>
      </w:r>
      <w:r>
        <w:rPr>
          <w:color w:val="4F0000"/>
        </w:rPr>
        <w:t xml:space="preserve"> আসছে</w:t>
      </w:r>
      <w:r>
        <w:rPr>
          <w:color w:val="00002D"/>
        </w:rPr>
        <w:t xml:space="preserve"> না</w:t>
      </w:r>
      <w:r>
        <w:br/>
      </w:r>
      <w:r>
        <w:rPr>
          <w:color w:val="380000"/>
        </w:rPr>
        <w:t xml:space="preserve"> আমার</w:t>
      </w:r>
      <w:r>
        <w:rPr>
          <w:color w:val="000057"/>
        </w:rPr>
        <w:t xml:space="preserve"> নাম্বারে</w:t>
      </w:r>
      <w:r>
        <w:rPr>
          <w:color w:val="00003A"/>
        </w:rPr>
        <w:t xml:space="preserve"> টাকা</w:t>
      </w:r>
      <w:r>
        <w:rPr>
          <w:color w:val="0000BB"/>
        </w:rPr>
        <w:t xml:space="preserve"> আচ্ছে</w:t>
      </w:r>
      <w:r>
        <w:rPr>
          <w:color w:val="000045"/>
        </w:rPr>
        <w:t xml:space="preserve"> না</w:t>
      </w:r>
      <w:r>
        <w:rPr>
          <w:color w:val="000067"/>
        </w:rPr>
        <w:t xml:space="preserve"> কেনো</w:t>
      </w:r>
      <w:r>
        <w:br/>
      </w:r>
      <w:r>
        <w:rPr>
          <w:color w:val="000033"/>
        </w:rPr>
        <w:t xml:space="preserve"> bkash</w:t>
      </w:r>
      <w:r>
        <w:rPr>
          <w:color w:val="420000"/>
        </w:rPr>
        <w:t xml:space="preserve"> a</w:t>
      </w:r>
      <w:r>
        <w:rPr>
          <w:color w:val="00003B"/>
        </w:rPr>
        <w:t xml:space="preserve"> ki</w:t>
      </w:r>
      <w:r>
        <w:rPr>
          <w:color w:val="000059"/>
        </w:rPr>
        <w:t xml:space="preserve"> kono</w:t>
      </w:r>
      <w:r>
        <w:rPr>
          <w:color w:val="00006B"/>
        </w:rPr>
        <w:t xml:space="preserve"> problem</w:t>
      </w:r>
      <w:r>
        <w:rPr>
          <w:color w:val="0000BB"/>
        </w:rPr>
        <w:t xml:space="preserve"> hoycilo</w:t>
      </w:r>
      <w:r>
        <w:br/>
      </w:r>
      <w:r>
        <w:rPr>
          <w:color w:val="360000"/>
        </w:rPr>
        <w:t xml:space="preserve"> আমার</w:t>
      </w:r>
      <w:r>
        <w:rPr>
          <w:color w:val="000069"/>
        </w:rPr>
        <w:t xml:space="preserve"> একাউন্টে</w:t>
      </w:r>
      <w:r>
        <w:rPr>
          <w:color w:val="000038"/>
        </w:rPr>
        <w:t xml:space="preserve"> টাকা</w:t>
      </w:r>
      <w:r>
        <w:rPr>
          <w:color w:val="0000BE"/>
        </w:rPr>
        <w:t xml:space="preserve"> ঢোকে</w:t>
      </w:r>
      <w:r>
        <w:rPr>
          <w:color w:val="000043"/>
        </w:rPr>
        <w:t xml:space="preserve"> না</w:t>
      </w:r>
      <w:r>
        <w:rPr>
          <w:color w:val="000051"/>
        </w:rPr>
        <w:t xml:space="preserve"> কেন</w:t>
      </w:r>
      <w:r>
        <w:br/>
      </w:r>
      <w:r>
        <w:rPr>
          <w:color w:val="420000"/>
        </w:rPr>
        <w:t xml:space="preserve"> আমার</w:t>
      </w:r>
      <w:r>
        <w:rPr>
          <w:color w:val="00006C"/>
        </w:rPr>
        <w:t xml:space="preserve"> বিকাশে</w:t>
      </w:r>
      <w:r>
        <w:rPr>
          <w:color w:val="000088"/>
        </w:rPr>
        <w:t xml:space="preserve"> সমস্যা</w:t>
      </w:r>
      <w:r>
        <w:rPr>
          <w:color w:val="AE0000"/>
        </w:rPr>
        <w:t xml:space="preserve"> রয়েছে</w:t>
      </w:r>
      <w:r>
        <w:br/>
      </w:r>
      <w:r>
        <w:rPr>
          <w:color w:val="3E0000"/>
        </w:rPr>
        <w:t xml:space="preserve"> amake</w:t>
      </w:r>
      <w:r>
        <w:rPr>
          <w:color w:val="000043"/>
        </w:rPr>
        <w:t xml:space="preserve"> ki</w:t>
      </w:r>
      <w:r>
        <w:rPr>
          <w:color w:val="3F0000"/>
        </w:rPr>
        <w:t xml:space="preserve"> ektu</w:t>
      </w:r>
      <w:r>
        <w:rPr>
          <w:color w:val="000056"/>
        </w:rPr>
        <w:t xml:space="preserve"> confirm</w:t>
      </w:r>
      <w:r>
        <w:rPr>
          <w:color w:val="530000"/>
        </w:rPr>
        <w:t xml:space="preserve"> korben</w:t>
      </w:r>
      <w:r>
        <w:rPr>
          <w:color w:val="000020"/>
        </w:rPr>
        <w:t xml:space="preserve"> account</w:t>
      </w:r>
      <w:r>
        <w:rPr>
          <w:color w:val="000029"/>
        </w:rPr>
        <w:t xml:space="preserve"> ta</w:t>
      </w:r>
      <w:r>
        <w:rPr>
          <w:color w:val="000043"/>
        </w:rPr>
        <w:t xml:space="preserve"> ki</w:t>
      </w:r>
      <w:r>
        <w:rPr>
          <w:color w:val="520000"/>
        </w:rPr>
        <w:t xml:space="preserve"> tik</w:t>
      </w:r>
      <w:r>
        <w:rPr>
          <w:color w:val="590000"/>
        </w:rPr>
        <w:t xml:space="preserve"> tak</w:t>
      </w:r>
      <w:r>
        <w:rPr>
          <w:color w:val="000044"/>
        </w:rPr>
        <w:t xml:space="preserve"> chalu</w:t>
      </w:r>
      <w:r>
        <w:rPr>
          <w:color w:val="000068"/>
        </w:rPr>
        <w:t xml:space="preserve"> hoiyce</w:t>
      </w:r>
      <w:r>
        <w:rPr>
          <w:color w:val="460000"/>
        </w:rPr>
        <w:t xml:space="preserve"> kina</w:t>
      </w:r>
      <w:r>
        <w:br/>
      </w:r>
      <w:r>
        <w:rPr>
          <w:color w:val="000042"/>
        </w:rPr>
        <w:t xml:space="preserve"> নাম্বার</w:t>
      </w:r>
      <w:r>
        <w:rPr>
          <w:color w:val="000053"/>
        </w:rPr>
        <w:t xml:space="preserve"> টি</w:t>
      </w:r>
      <w:r>
        <w:rPr>
          <w:color w:val="000065"/>
        </w:rPr>
        <w:t xml:space="preserve"> চেক</w:t>
      </w:r>
      <w:r>
        <w:rPr>
          <w:color w:val="3F0000"/>
        </w:rPr>
        <w:t xml:space="preserve"> করে</w:t>
      </w:r>
      <w:r>
        <w:rPr>
          <w:color w:val="5F0000"/>
        </w:rPr>
        <w:t xml:space="preserve"> বলেন</w:t>
      </w:r>
      <w:r>
        <w:rPr>
          <w:color w:val="540000"/>
        </w:rPr>
        <w:t xml:space="preserve"> তো</w:t>
      </w:r>
      <w:r>
        <w:rPr>
          <w:color w:val="000028"/>
        </w:rPr>
        <w:t xml:space="preserve"> বিকাশ</w:t>
      </w:r>
      <w:r>
        <w:rPr>
          <w:color w:val="000034"/>
        </w:rPr>
        <w:t xml:space="preserve"> একাউন্ট</w:t>
      </w:r>
      <w:r>
        <w:rPr>
          <w:color w:val="000063"/>
        </w:rPr>
        <w:t xml:space="preserve"> রেজিষ্ট্রেশন</w:t>
      </w:r>
      <w:r>
        <w:rPr>
          <w:color w:val="00003D"/>
        </w:rPr>
        <w:t xml:space="preserve"> আছে</w:t>
      </w:r>
      <w:r>
        <w:rPr>
          <w:color w:val="2E0000"/>
        </w:rPr>
        <w:t xml:space="preserve"> কি</w:t>
      </w:r>
      <w:r>
        <w:rPr>
          <w:color w:val="000033"/>
        </w:rPr>
        <w:t xml:space="preserve"> না</w:t>
      </w:r>
      <w:r>
        <w:br/>
      </w:r>
      <w:r>
        <w:rPr>
          <w:color w:val="370000"/>
        </w:rPr>
        <w:t xml:space="preserve"> আমার</w:t>
      </w:r>
      <w:r>
        <w:rPr>
          <w:color w:val="00006B"/>
        </w:rPr>
        <w:t xml:space="preserve"> একাউন্টে</w:t>
      </w:r>
      <w:r>
        <w:rPr>
          <w:color w:val="0000A2"/>
        </w:rPr>
        <w:t xml:space="preserve"> ডুকতে</w:t>
      </w:r>
      <w:r>
        <w:rPr>
          <w:color w:val="00008A"/>
        </w:rPr>
        <w:t xml:space="preserve"> পারতেছি</w:t>
      </w:r>
      <w:r>
        <w:rPr>
          <w:color w:val="000045"/>
        </w:rPr>
        <w:t xml:space="preserve"> না</w:t>
      </w:r>
      <w:r>
        <w:br/>
      </w:r>
      <w:r>
        <w:rPr>
          <w:color w:val="380000"/>
        </w:rPr>
        <w:t xml:space="preserve"> আমি</w:t>
      </w:r>
      <w:r>
        <w:rPr>
          <w:color w:val="370000"/>
        </w:rPr>
        <w:t xml:space="preserve"> আমার</w:t>
      </w:r>
      <w:r>
        <w:rPr>
          <w:color w:val="0000A0"/>
        </w:rPr>
        <w:t xml:space="preserve"> এ্যাকাউন্ট</w:t>
      </w:r>
      <w:r>
        <w:rPr>
          <w:color w:val="550000"/>
        </w:rPr>
        <w:t xml:space="preserve"> এর</w:t>
      </w:r>
      <w:r>
        <w:rPr>
          <w:color w:val="00005F"/>
        </w:rPr>
        <w:t xml:space="preserve"> তথ্য</w:t>
      </w:r>
      <w:r>
        <w:rPr>
          <w:color w:val="000057"/>
        </w:rPr>
        <w:t xml:space="preserve"> কিভাবে</w:t>
      </w:r>
      <w:r>
        <w:rPr>
          <w:color w:val="00005D"/>
        </w:rPr>
        <w:t xml:space="preserve"> জানতে</w:t>
      </w:r>
      <w:r>
        <w:rPr>
          <w:color w:val="000000"/>
        </w:rPr>
        <w:t xml:space="preserve"> পারি</w:t>
      </w:r>
      <w:r>
        <w:br/>
      </w:r>
      <w:r>
        <w:rPr>
          <w:color w:val="2F0000"/>
        </w:rPr>
        <w:t xml:space="preserve"> আমার</w:t>
      </w:r>
      <w:r>
        <w:rPr>
          <w:color w:val="00002E"/>
        </w:rPr>
        <w:t xml:space="preserve"> বিকাশ</w:t>
      </w:r>
      <w:r>
        <w:rPr>
          <w:color w:val="00003B"/>
        </w:rPr>
        <w:t xml:space="preserve"> একাউন্ট</w:t>
      </w:r>
      <w:r>
        <w:rPr>
          <w:color w:val="340000"/>
        </w:rPr>
        <w:t xml:space="preserve"> কি</w:t>
      </w:r>
      <w:r>
        <w:rPr>
          <w:color w:val="00005C"/>
        </w:rPr>
        <w:t xml:space="preserve"> চালু</w:t>
      </w:r>
      <w:r>
        <w:rPr>
          <w:color w:val="00005B"/>
        </w:rPr>
        <w:t xml:space="preserve"> হয়েছে</w:t>
      </w:r>
      <w:r>
        <w:rPr>
          <w:color w:val="000065"/>
        </w:rPr>
        <w:t xml:space="preserve"> সেটা</w:t>
      </w:r>
      <w:r>
        <w:rPr>
          <w:color w:val="000092"/>
        </w:rPr>
        <w:t xml:space="preserve"> বুঝবো</w:t>
      </w:r>
      <w:r>
        <w:rPr>
          <w:color w:val="00004A"/>
        </w:rPr>
        <w:t xml:space="preserve"> কিভাবে</w:t>
      </w:r>
      <w:r>
        <w:br/>
      </w:r>
      <w:r>
        <w:rPr>
          <w:color w:val="670000"/>
        </w:rPr>
        <w:t xml:space="preserve"> vai</w:t>
      </w:r>
      <w:r>
        <w:rPr>
          <w:color w:val="3E0000"/>
        </w:rPr>
        <w:t xml:space="preserve"> amar</w:t>
      </w:r>
      <w:r>
        <w:rPr>
          <w:color w:val="000033"/>
        </w:rPr>
        <w:t xml:space="preserve"> bkash</w:t>
      </w:r>
      <w:r>
        <w:rPr>
          <w:color w:val="000048"/>
        </w:rPr>
        <w:t xml:space="preserve"> e</w:t>
      </w:r>
      <w:r>
        <w:rPr>
          <w:color w:val="00005F"/>
        </w:rPr>
        <w:t xml:space="preserve"> akta</w:t>
      </w:r>
      <w:r>
        <w:rPr>
          <w:color w:val="00006A"/>
        </w:rPr>
        <w:t xml:space="preserve"> problem</w:t>
      </w:r>
      <w:r>
        <w:rPr>
          <w:color w:val="640000"/>
        </w:rPr>
        <w:t xml:space="preserve"> hoye</w:t>
      </w:r>
      <w:r>
        <w:rPr>
          <w:color w:val="6C0000"/>
        </w:rPr>
        <w:t xml:space="preserve"> gese</w:t>
      </w:r>
      <w:r>
        <w:br/>
      </w:r>
      <w:r>
        <w:rPr>
          <w:color w:val="470000"/>
        </w:rPr>
        <w:t xml:space="preserve"> আমার</w:t>
      </w:r>
      <w:r>
        <w:rPr>
          <w:color w:val="000084"/>
        </w:rPr>
        <w:t xml:space="preserve"> একটি</w:t>
      </w:r>
      <w:r>
        <w:rPr>
          <w:color w:val="00005A"/>
        </w:rPr>
        <w:t xml:space="preserve"> একাউন্ট</w:t>
      </w:r>
      <w:r>
        <w:rPr>
          <w:color w:val="700000"/>
        </w:rPr>
        <w:t xml:space="preserve"> এর</w:t>
      </w:r>
      <w:r>
        <w:rPr>
          <w:color w:val="000092"/>
        </w:rPr>
        <w:t xml:space="preserve"> সমস্যা</w:t>
      </w:r>
      <w:r>
        <w:br/>
      </w:r>
      <w:r>
        <w:rPr>
          <w:color w:val="620000"/>
        </w:rPr>
        <w:t xml:space="preserve"> pls</w:t>
      </w:r>
      <w:r>
        <w:rPr>
          <w:color w:val="000059"/>
        </w:rPr>
        <w:t xml:space="preserve"> check</w:t>
      </w:r>
      <w:r>
        <w:rPr>
          <w:color w:val="000073"/>
        </w:rPr>
        <w:t xml:space="preserve"> my</w:t>
      </w:r>
      <w:r>
        <w:rPr>
          <w:color w:val="000000"/>
        </w:rPr>
        <w:t xml:space="preserve"> number</w:t>
      </w:r>
      <w:r>
        <w:rPr>
          <w:color w:val="000050"/>
        </w:rPr>
        <w:t xml:space="preserve"> why</w:t>
      </w:r>
      <w:r>
        <w:rPr>
          <w:color w:val="000073"/>
        </w:rPr>
        <w:t xml:space="preserve"> my</w:t>
      </w:r>
      <w:r>
        <w:rPr>
          <w:color w:val="00002C"/>
        </w:rPr>
        <w:t xml:space="preserve"> account</w:t>
      </w:r>
      <w:r>
        <w:rPr>
          <w:color w:val="460000"/>
        </w:rPr>
        <w:t xml:space="preserve"> is</w:t>
      </w:r>
      <w:r>
        <w:rPr>
          <w:color w:val="00008F"/>
        </w:rPr>
        <w:t xml:space="preserve"> disabled</w:t>
      </w:r>
      <w:r>
        <w:br/>
      </w:r>
      <w:r>
        <w:rPr>
          <w:color w:val="000000"/>
        </w:rPr>
        <w:t xml:space="preserve"> sir</w:t>
      </w:r>
      <w:r>
        <w:rPr>
          <w:color w:val="000000"/>
        </w:rPr>
        <w:t xml:space="preserve"> amer</w:t>
      </w:r>
      <w:r>
        <w:rPr>
          <w:color w:val="0000B9"/>
        </w:rPr>
        <w:t xml:space="preserve"> bikash</w:t>
      </w:r>
      <w:r>
        <w:rPr>
          <w:color w:val="00007A"/>
        </w:rPr>
        <w:t xml:space="preserve"> account</w:t>
      </w:r>
      <w:r>
        <w:rPr>
          <w:color w:val="00007D"/>
        </w:rPr>
        <w:t xml:space="preserve"> ki</w:t>
      </w:r>
      <w:r>
        <w:rPr>
          <w:color w:val="000000"/>
        </w:rPr>
        <w:t xml:space="preserve"> approved</w:t>
      </w:r>
      <w:r>
        <w:br/>
      </w:r>
      <w:r>
        <w:rPr>
          <w:color w:val="580000"/>
        </w:rPr>
        <w:t xml:space="preserve"> এই</w:t>
      </w:r>
      <w:r>
        <w:rPr>
          <w:color w:val="000061"/>
        </w:rPr>
        <w:t xml:space="preserve"> নাম্বার</w:t>
      </w:r>
      <w:r>
        <w:rPr>
          <w:color w:val="000065"/>
        </w:rPr>
        <w:t xml:space="preserve"> টা</w:t>
      </w:r>
      <w:r>
        <w:rPr>
          <w:color w:val="420000"/>
        </w:rPr>
        <w:t xml:space="preserve"> কি</w:t>
      </w:r>
      <w:r>
        <w:rPr>
          <w:color w:val="680000"/>
        </w:rPr>
        <w:t xml:space="preserve"> কোন</w:t>
      </w:r>
      <w:r>
        <w:rPr>
          <w:color w:val="00003B"/>
        </w:rPr>
        <w:t xml:space="preserve"> বিকাশ</w:t>
      </w:r>
      <w:r>
        <w:rPr>
          <w:color w:val="00004C"/>
        </w:rPr>
        <w:t xml:space="preserve"> একাউন্ট</w:t>
      </w:r>
      <w:r>
        <w:rPr>
          <w:color w:val="000071"/>
        </w:rPr>
        <w:t xml:space="preserve"> খোলা</w:t>
      </w:r>
      <w:r>
        <w:br/>
      </w:r>
      <w:r>
        <w:rPr>
          <w:color w:val="500000"/>
        </w:rPr>
        <w:t xml:space="preserve"> amer</w:t>
      </w:r>
      <w:r>
        <w:rPr>
          <w:color w:val="000025"/>
        </w:rPr>
        <w:t xml:space="preserve"> bkash</w:t>
      </w:r>
      <w:r>
        <w:rPr>
          <w:color w:val="00002A"/>
        </w:rPr>
        <w:t xml:space="preserve"> account</w:t>
      </w:r>
      <w:r>
        <w:rPr>
          <w:color w:val="000036"/>
        </w:rPr>
        <w:t xml:space="preserve"> ta</w:t>
      </w:r>
      <w:r>
        <w:rPr>
          <w:color w:val="00002C"/>
        </w:rPr>
        <w:t xml:space="preserve"> ki</w:t>
      </w:r>
      <w:r>
        <w:rPr>
          <w:color w:val="000067"/>
        </w:rPr>
        <w:t xml:space="preserve"> somossa</w:t>
      </w:r>
      <w:r>
        <w:rPr>
          <w:color w:val="000059"/>
        </w:rPr>
        <w:t xml:space="preserve"> hoise</w:t>
      </w:r>
      <w:r>
        <w:rPr>
          <w:color w:val="00008F"/>
        </w:rPr>
        <w:t xml:space="preserve"> buste</w:t>
      </w:r>
      <w:r>
        <w:rPr>
          <w:color w:val="000069"/>
        </w:rPr>
        <w:t xml:space="preserve"> parsina</w:t>
      </w:r>
      <w:r>
        <w:br/>
      </w:r>
      <w:r>
        <w:rPr>
          <w:color w:val="000040"/>
        </w:rPr>
        <w:t xml:space="preserve"> bkash</w:t>
      </w:r>
      <w:r>
        <w:rPr>
          <w:color w:val="00006B"/>
        </w:rPr>
        <w:t xml:space="preserve"> ase</w:t>
      </w:r>
      <w:r>
        <w:rPr>
          <w:color w:val="00004A"/>
        </w:rPr>
        <w:t xml:space="preserve"> ki</w:t>
      </w:r>
      <w:r>
        <w:rPr>
          <w:color w:val="950000"/>
        </w:rPr>
        <w:t xml:space="preserve"> jodi</w:t>
      </w:r>
      <w:r>
        <w:rPr>
          <w:color w:val="920000"/>
        </w:rPr>
        <w:t xml:space="preserve"> aktu</w:t>
      </w:r>
      <w:r>
        <w:rPr>
          <w:color w:val="000000"/>
        </w:rPr>
        <w:t xml:space="preserve"> janaten</w:t>
      </w:r>
      <w:r>
        <w:br/>
      </w:r>
      <w:r>
        <w:rPr>
          <w:color w:val="5F0000"/>
        </w:rPr>
        <w:t xml:space="preserve"> ai</w:t>
      </w:r>
      <w:r>
        <w:rPr>
          <w:color w:val="000088"/>
        </w:rPr>
        <w:t xml:space="preserve"> ac</w:t>
      </w:r>
      <w:r>
        <w:rPr>
          <w:color w:val="4E0000"/>
        </w:rPr>
        <w:t xml:space="preserve"> er</w:t>
      </w:r>
      <w:r>
        <w:rPr>
          <w:color w:val="000064"/>
        </w:rPr>
        <w:t xml:space="preserve"> update</w:t>
      </w:r>
      <w:r>
        <w:rPr>
          <w:color w:val="000090"/>
        </w:rPr>
        <w:t xml:space="preserve"> janan</w:t>
      </w:r>
      <w:r>
        <w:br/>
      </w:r>
      <w:r>
        <w:rPr>
          <w:color w:val="000000"/>
        </w:rPr>
        <w:t xml:space="preserve"> sir</w:t>
      </w:r>
      <w:r>
        <w:rPr>
          <w:color w:val="000038"/>
        </w:rPr>
        <w:t xml:space="preserve"> tk</w:t>
      </w:r>
      <w:r>
        <w:rPr>
          <w:color w:val="000079"/>
        </w:rPr>
        <w:t xml:space="preserve"> gulo</w:t>
      </w:r>
      <w:r>
        <w:rPr>
          <w:color w:val="00009C"/>
        </w:rPr>
        <w:t xml:space="preserve"> bahir</w:t>
      </w:r>
      <w:r>
        <w:rPr>
          <w:color w:val="3F0000"/>
        </w:rPr>
        <w:t xml:space="preserve"> korte</w:t>
      </w:r>
      <w:r>
        <w:rPr>
          <w:color w:val="00007A"/>
        </w:rPr>
        <w:t xml:space="preserve"> parcina</w:t>
      </w:r>
      <w:r>
        <w:rPr>
          <w:color w:val="000000"/>
        </w:rPr>
        <w:t xml:space="preserve"> kno</w:t>
      </w:r>
      <w:r>
        <w:rPr>
          <w:color w:val="00003B"/>
        </w:rPr>
        <w:t xml:space="preserve"> number</w:t>
      </w:r>
      <w:r>
        <w:br/>
      </w:r>
      <w:r>
        <w:rPr>
          <w:color w:val="1E0000"/>
        </w:rPr>
        <w:t xml:space="preserve"> amar</w:t>
      </w:r>
      <w:r>
        <w:rPr>
          <w:color w:val="000033"/>
        </w:rPr>
        <w:t xml:space="preserve"> bikas</w:t>
      </w:r>
      <w:r>
        <w:rPr>
          <w:color w:val="0000AB"/>
        </w:rPr>
        <w:t xml:space="preserve"> balance</w:t>
      </w:r>
      <w:r>
        <w:rPr>
          <w:color w:val="200000"/>
        </w:rPr>
        <w:t xml:space="preserve"> a</w:t>
      </w:r>
      <w:r>
        <w:rPr>
          <w:color w:val="3E0000"/>
        </w:rPr>
        <w:t xml:space="preserve"> available</w:t>
      </w:r>
      <w:r>
        <w:rPr>
          <w:color w:val="0000AB"/>
        </w:rPr>
        <w:t xml:space="preserve"> balance</w:t>
      </w:r>
      <w:r>
        <w:rPr>
          <w:color w:val="000037"/>
        </w:rPr>
        <w:t xml:space="preserve"> r</w:t>
      </w:r>
      <w:r>
        <w:rPr>
          <w:color w:val="00005F"/>
        </w:rPr>
        <w:t xml:space="preserve"> useable</w:t>
      </w:r>
      <w:r>
        <w:rPr>
          <w:color w:val="0000AB"/>
        </w:rPr>
        <w:t xml:space="preserve"> balance</w:t>
      </w:r>
      <w:r>
        <w:rPr>
          <w:color w:val="00004F"/>
        </w:rPr>
        <w:t xml:space="preserve"> dui</w:t>
      </w:r>
      <w:r>
        <w:rPr>
          <w:color w:val="00005C"/>
        </w:rPr>
        <w:t xml:space="preserve"> rakom</w:t>
      </w:r>
      <w:r>
        <w:rPr>
          <w:color w:val="000000"/>
        </w:rPr>
        <w:t xml:space="preserve"> kno</w:t>
      </w:r>
      <w:r>
        <w:br/>
      </w:r>
      <w:r>
        <w:rPr>
          <w:color w:val="410000"/>
        </w:rPr>
        <w:t xml:space="preserve"> আমার</w:t>
      </w:r>
      <w:r>
        <w:rPr>
          <w:color w:val="00007D"/>
        </w:rPr>
        <w:t xml:space="preserve"> একাউন্টে</w:t>
      </w:r>
      <w:r>
        <w:rPr>
          <w:color w:val="480000"/>
        </w:rPr>
        <w:t xml:space="preserve"> কি</w:t>
      </w:r>
      <w:r>
        <w:rPr>
          <w:color w:val="700000"/>
        </w:rPr>
        <w:t xml:space="preserve"> কোন</w:t>
      </w:r>
      <w:r>
        <w:rPr>
          <w:color w:val="000085"/>
        </w:rPr>
        <w:t xml:space="preserve"> সমস্যা</w:t>
      </w:r>
      <w:r>
        <w:rPr>
          <w:color w:val="000060"/>
        </w:rPr>
        <w:t xml:space="preserve"> আছে</w:t>
      </w:r>
      <w:r>
        <w:br/>
      </w:r>
      <w:r>
        <w:rPr>
          <w:color w:val="440000"/>
        </w:rPr>
        <w:t xml:space="preserve"> amar</w:t>
      </w:r>
      <w:r>
        <w:rPr>
          <w:color w:val="000040"/>
        </w:rPr>
        <w:t xml:space="preserve"> account</w:t>
      </w:r>
      <w:r>
        <w:rPr>
          <w:color w:val="00004F"/>
        </w:rPr>
        <w:t xml:space="preserve"> e</w:t>
      </w:r>
      <w:r>
        <w:rPr>
          <w:color w:val="000069"/>
        </w:rPr>
        <w:t xml:space="preserve"> akta</w:t>
      </w:r>
      <w:r>
        <w:rPr>
          <w:color w:val="000075"/>
        </w:rPr>
        <w:t xml:space="preserve"> problem</w:t>
      </w:r>
      <w:r>
        <w:rPr>
          <w:color w:val="00009D"/>
        </w:rPr>
        <w:t xml:space="preserve"> hoiche</w:t>
      </w:r>
      <w:r>
        <w:br/>
      </w:r>
      <w:r>
        <w:rPr>
          <w:color w:val="200000"/>
        </w:rPr>
        <w:t xml:space="preserve"> আমার</w:t>
      </w:r>
      <w:r>
        <w:rPr>
          <w:color w:val="00001F"/>
        </w:rPr>
        <w:t xml:space="preserve"> বিকাশ</w:t>
      </w:r>
      <w:r>
        <w:rPr>
          <w:color w:val="000045"/>
        </w:rPr>
        <w:t xml:space="preserve"> একাউন্টের</w:t>
      </w:r>
      <w:r>
        <w:rPr>
          <w:color w:val="000051"/>
        </w:rPr>
        <w:t xml:space="preserve"> সকল</w:t>
      </w:r>
      <w:r>
        <w:rPr>
          <w:color w:val="000056"/>
        </w:rPr>
        <w:t xml:space="preserve"> ইনফরমেশন</w:t>
      </w:r>
      <w:r>
        <w:rPr>
          <w:color w:val="00007B"/>
        </w:rPr>
        <w:t xml:space="preserve"> পেপার</w:t>
      </w:r>
      <w:r>
        <w:rPr>
          <w:color w:val="000052"/>
        </w:rPr>
        <w:t xml:space="preserve"> দেওয়া</w:t>
      </w:r>
      <w:r>
        <w:rPr>
          <w:color w:val="000030"/>
        </w:rPr>
        <w:t xml:space="preserve"> আছে</w:t>
      </w:r>
      <w:r>
        <w:rPr>
          <w:color w:val="000045"/>
        </w:rPr>
        <w:t xml:space="preserve"> কিনা</w:t>
      </w:r>
      <w:r>
        <w:rPr>
          <w:color w:val="00005D"/>
        </w:rPr>
        <w:t xml:space="preserve"> জানা</w:t>
      </w:r>
      <w:r>
        <w:rPr>
          <w:color w:val="00004E"/>
        </w:rPr>
        <w:t xml:space="preserve"> দরকার</w:t>
      </w:r>
      <w:r>
        <w:br/>
      </w:r>
      <w:r>
        <w:rPr>
          <w:color w:val="320000"/>
        </w:rPr>
        <w:t xml:space="preserve"> আমার</w:t>
      </w:r>
      <w:r>
        <w:rPr>
          <w:color w:val="00003F"/>
        </w:rPr>
        <w:t xml:space="preserve"> একাউন্ট</w:t>
      </w:r>
      <w:r>
        <w:rPr>
          <w:color w:val="000065"/>
        </w:rPr>
        <w:t xml:space="preserve"> টি</w:t>
      </w:r>
      <w:r>
        <w:rPr>
          <w:color w:val="000070"/>
        </w:rPr>
        <w:t xml:space="preserve"> আপডেট</w:t>
      </w:r>
      <w:r>
        <w:rPr>
          <w:color w:val="00004A"/>
        </w:rPr>
        <w:t xml:space="preserve"> আছে</w:t>
      </w:r>
      <w:r>
        <w:rPr>
          <w:color w:val="370000"/>
        </w:rPr>
        <w:t xml:space="preserve"> কি</w:t>
      </w:r>
      <w:r>
        <w:rPr>
          <w:color w:val="00003E"/>
        </w:rPr>
        <w:t xml:space="preserve"> না</w:t>
      </w:r>
      <w:r>
        <w:rPr>
          <w:color w:val="000068"/>
        </w:rPr>
        <w:t xml:space="preserve"> জানাবেন</w:t>
      </w:r>
      <w:r>
        <w:rPr>
          <w:color w:val="6E0000"/>
        </w:rPr>
        <w:t xml:space="preserve"> প্লিজ</w:t>
      </w:r>
      <w:r>
        <w:br/>
      </w:r>
      <w:r>
        <w:rPr>
          <w:color w:val="00005D"/>
        </w:rPr>
        <w:t xml:space="preserve"> why</w:t>
      </w:r>
      <w:r>
        <w:rPr>
          <w:color w:val="000042"/>
        </w:rPr>
        <w:t xml:space="preserve"> my</w:t>
      </w:r>
      <w:r>
        <w:rPr>
          <w:color w:val="000033"/>
        </w:rPr>
        <w:t xml:space="preserve"> account</w:t>
      </w:r>
      <w:r>
        <w:rPr>
          <w:color w:val="500000"/>
        </w:rPr>
        <w:t xml:space="preserve"> is</w:t>
      </w:r>
      <w:r>
        <w:rPr>
          <w:color w:val="000055"/>
        </w:rPr>
        <w:t xml:space="preserve"> not</w:t>
      </w:r>
      <w:r>
        <w:rPr>
          <w:color w:val="00006D"/>
        </w:rPr>
        <w:t xml:space="preserve"> eligible</w:t>
      </w:r>
      <w:r>
        <w:rPr>
          <w:color w:val="590000"/>
        </w:rPr>
        <w:t xml:space="preserve"> for</w:t>
      </w:r>
      <w:r>
        <w:rPr>
          <w:color w:val="00007C"/>
        </w:rPr>
        <w:t xml:space="preserve"> transection</w:t>
      </w:r>
      <w:r>
        <w:br/>
      </w:r>
      <w:r>
        <w:rPr>
          <w:color w:val="330000"/>
        </w:rPr>
        <w:t xml:space="preserve"> আমার</w:t>
      </w:r>
      <w:r>
        <w:rPr>
          <w:color w:val="000063"/>
        </w:rPr>
        <w:t xml:space="preserve"> একাউন্টে</w:t>
      </w:r>
      <w:r>
        <w:rPr>
          <w:color w:val="000035"/>
        </w:rPr>
        <w:t xml:space="preserve"> টাকা</w:t>
      </w:r>
      <w:r>
        <w:rPr>
          <w:color w:val="000088"/>
        </w:rPr>
        <w:t xml:space="preserve"> পাঠাতে</w:t>
      </w:r>
      <w:r>
        <w:rPr>
          <w:color w:val="0000A3"/>
        </w:rPr>
        <w:t xml:space="preserve"> পারছে</w:t>
      </w:r>
      <w:r>
        <w:rPr>
          <w:color w:val="00003F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6E0000"/>
        </w:rPr>
        <w:t xml:space="preserve"> kindly</w:t>
      </w:r>
      <w:r>
        <w:rPr>
          <w:color w:val="870000"/>
        </w:rPr>
        <w:t xml:space="preserve"> amare</w:t>
      </w:r>
      <w:r>
        <w:rPr>
          <w:color w:val="00003C"/>
        </w:rPr>
        <w:t xml:space="preserve"> number</w:t>
      </w:r>
      <w:r>
        <w:rPr>
          <w:color w:val="000040"/>
        </w:rPr>
        <w:t xml:space="preserve"> ta</w:t>
      </w:r>
      <w:r>
        <w:rPr>
          <w:color w:val="8D0000"/>
        </w:rPr>
        <w:t xml:space="preserve"> dekhan</w:t>
      </w:r>
      <w:r>
        <w:rPr>
          <w:color w:val="00003E"/>
        </w:rPr>
        <w:t xml:space="preserve"> to</w:t>
      </w:r>
      <w:r>
        <w:rPr>
          <w:color w:val="000033"/>
        </w:rPr>
        <w:t xml:space="preserve"> ki</w:t>
      </w:r>
      <w:r>
        <w:rPr>
          <w:color w:val="000000"/>
        </w:rPr>
        <w:t xml:space="preserve"> problem</w:t>
      </w:r>
      <w:r>
        <w:br/>
      </w:r>
      <w:r>
        <w:rPr>
          <w:color w:val="960000"/>
        </w:rPr>
        <w:t xml:space="preserve"> amare</w:t>
      </w:r>
      <w:r>
        <w:rPr>
          <w:color w:val="000042"/>
        </w:rPr>
        <w:t xml:space="preserve"> number</w:t>
      </w:r>
      <w:r>
        <w:rPr>
          <w:color w:val="000047"/>
        </w:rPr>
        <w:t xml:space="preserve"> ta</w:t>
      </w:r>
      <w:r>
        <w:rPr>
          <w:color w:val="9D0000"/>
        </w:rPr>
        <w:t xml:space="preserve"> dekhan</w:t>
      </w:r>
      <w:r>
        <w:rPr>
          <w:color w:val="000045"/>
        </w:rPr>
        <w:t xml:space="preserve"> to</w:t>
      </w:r>
      <w:r>
        <w:rPr>
          <w:color w:val="000039"/>
        </w:rPr>
        <w:t xml:space="preserve"> ki</w:t>
      </w:r>
      <w:r>
        <w:rPr>
          <w:color w:val="000000"/>
        </w:rPr>
        <w:t xml:space="preserve"> problem</w:t>
      </w:r>
      <w:r>
        <w:br/>
      </w:r>
      <w:r>
        <w:rPr>
          <w:color w:val="480000"/>
        </w:rPr>
        <w:t xml:space="preserve"> একটু</w:t>
      </w:r>
      <w:r>
        <w:rPr>
          <w:color w:val="660000"/>
        </w:rPr>
        <w:t xml:space="preserve"> দেখবেন</w:t>
      </w:r>
      <w:r>
        <w:rPr>
          <w:color w:val="000069"/>
        </w:rPr>
        <w:t xml:space="preserve"> এম</w:t>
      </w:r>
      <w:r>
        <w:rPr>
          <w:color w:val="00005B"/>
        </w:rPr>
        <w:t xml:space="preserve"> এন</w:t>
      </w:r>
      <w:r>
        <w:rPr>
          <w:color w:val="000073"/>
        </w:rPr>
        <w:t xml:space="preserve"> পি</w:t>
      </w:r>
      <w:r>
        <w:rPr>
          <w:color w:val="000054"/>
        </w:rPr>
        <w:t xml:space="preserve"> আপডেট</w:t>
      </w:r>
      <w:r>
        <w:rPr>
          <w:color w:val="000049"/>
        </w:rPr>
        <w:t xml:space="preserve"> হয়েছে</w:t>
      </w:r>
      <w:r>
        <w:rPr>
          <w:color w:val="290000"/>
        </w:rPr>
        <w:t xml:space="preserve"> কি</w:t>
      </w:r>
      <w:r>
        <w:rPr>
          <w:color w:val="00002E"/>
        </w:rPr>
        <w:t xml:space="preserve"> না</w:t>
      </w:r>
      <w:r>
        <w:br/>
      </w:r>
      <w:r>
        <w:rPr>
          <w:color w:val="3A0000"/>
        </w:rPr>
        <w:t xml:space="preserve"> এই</w:t>
      </w:r>
      <w:r>
        <w:rPr>
          <w:color w:val="00003D"/>
        </w:rPr>
        <w:t xml:space="preserve"> নাম্বারে</w:t>
      </w:r>
      <w:r>
        <w:rPr>
          <w:color w:val="270000"/>
        </w:rPr>
        <w:t xml:space="preserve"> আমার</w:t>
      </w:r>
      <w:r>
        <w:rPr>
          <w:color w:val="000049"/>
        </w:rPr>
        <w:t xml:space="preserve"> একটি</w:t>
      </w:r>
      <w:r>
        <w:rPr>
          <w:color w:val="000026"/>
        </w:rPr>
        <w:t xml:space="preserve"> বিকাশ</w:t>
      </w:r>
      <w:r>
        <w:rPr>
          <w:color w:val="00004A"/>
        </w:rPr>
        <w:t xml:space="preserve"> খোলা</w:t>
      </w:r>
      <w:r>
        <w:rPr>
          <w:color w:val="00003A"/>
        </w:rPr>
        <w:t xml:space="preserve"> আছে</w:t>
      </w:r>
      <w:r>
        <w:rPr>
          <w:color w:val="00008D"/>
        </w:rPr>
        <w:t xml:space="preserve"> সেটিতে</w:t>
      </w:r>
      <w:r>
        <w:rPr>
          <w:color w:val="00006F"/>
        </w:rPr>
        <w:t xml:space="preserve"> ঢুকতে</w:t>
      </w:r>
      <w:r>
        <w:rPr>
          <w:color w:val="000049"/>
        </w:rPr>
        <w:t xml:space="preserve"> পারছি</w:t>
      </w:r>
      <w:r>
        <w:rPr>
          <w:color w:val="000031"/>
        </w:rPr>
        <w:t xml:space="preserve"> না</w:t>
      </w:r>
      <w:r>
        <w:br/>
      </w:r>
      <w:r>
        <w:rPr>
          <w:color w:val="7D0000"/>
        </w:rPr>
        <w:t xml:space="preserve"> what</w:t>
      </w:r>
      <w:r>
        <w:rPr>
          <w:color w:val="650000"/>
        </w:rPr>
        <w:t xml:space="preserve"> is</w:t>
      </w:r>
      <w:r>
        <w:rPr>
          <w:color w:val="000053"/>
        </w:rPr>
        <w:t xml:space="preserve"> my</w:t>
      </w:r>
      <w:r>
        <w:rPr>
          <w:color w:val="000074"/>
        </w:rPr>
        <w:t xml:space="preserve"> bikas</w:t>
      </w:r>
      <w:r>
        <w:rPr>
          <w:color w:val="000040"/>
        </w:rPr>
        <w:t xml:space="preserve"> account</w:t>
      </w:r>
      <w:r>
        <w:rPr>
          <w:color w:val="000077"/>
        </w:rPr>
        <w:t xml:space="preserve"> problem</w:t>
      </w:r>
      <w:r>
        <w:br/>
      </w:r>
      <w:r>
        <w:rPr>
          <w:color w:val="00005C"/>
        </w:rPr>
        <w:t xml:space="preserve"> how</w:t>
      </w:r>
      <w:r>
        <w:rPr>
          <w:color w:val="000048"/>
        </w:rPr>
        <w:t xml:space="preserve"> to</w:t>
      </w:r>
      <w:r>
        <w:rPr>
          <w:color w:val="980000"/>
        </w:rPr>
        <w:t xml:space="preserve"> see</w:t>
      </w:r>
      <w:r>
        <w:rPr>
          <w:color w:val="00004A"/>
        </w:rPr>
        <w:t xml:space="preserve"> my</w:t>
      </w:r>
      <w:r>
        <w:rPr>
          <w:color w:val="000033"/>
        </w:rPr>
        <w:t xml:space="preserve"> bkash</w:t>
      </w:r>
      <w:r>
        <w:rPr>
          <w:color w:val="00003A"/>
        </w:rPr>
        <w:t xml:space="preserve"> account</w:t>
      </w:r>
      <w:r>
        <w:rPr>
          <w:color w:val="000057"/>
        </w:rPr>
        <w:t xml:space="preserve"> nid</w:t>
      </w:r>
      <w:r>
        <w:rPr>
          <w:color w:val="00005C"/>
        </w:rPr>
        <w:t xml:space="preserve"> card</w:t>
      </w:r>
      <w:r>
        <w:rPr>
          <w:color w:val="000000"/>
        </w:rPr>
        <w:t xml:space="preserve"> details</w:t>
      </w:r>
      <w:r>
        <w:br/>
      </w:r>
      <w:r>
        <w:rPr>
          <w:color w:val="2B0000"/>
        </w:rPr>
        <w:t xml:space="preserve"> আমার</w:t>
      </w:r>
      <w:r>
        <w:rPr>
          <w:color w:val="400000"/>
        </w:rPr>
        <w:t xml:space="preserve"> এই</w:t>
      </w:r>
      <w:r>
        <w:rPr>
          <w:color w:val="000054"/>
        </w:rPr>
        <w:t xml:space="preserve"> একাউন্টে</w:t>
      </w:r>
      <w:r>
        <w:rPr>
          <w:color w:val="000098"/>
        </w:rPr>
        <w:t xml:space="preserve"> ডায়াল</w:t>
      </w:r>
      <w:r>
        <w:rPr>
          <w:color w:val="420000"/>
        </w:rPr>
        <w:t xml:space="preserve"> করে</w:t>
      </w:r>
      <w:r>
        <w:rPr>
          <w:color w:val="000058"/>
        </w:rPr>
        <w:t xml:space="preserve"> লেনদেন</w:t>
      </w:r>
      <w:r>
        <w:rPr>
          <w:color w:val="390000"/>
        </w:rPr>
        <w:t xml:space="preserve"> করতে</w:t>
      </w:r>
      <w:r>
        <w:rPr>
          <w:color w:val="000071"/>
        </w:rPr>
        <w:t xml:space="preserve"> পারতেছিনা</w:t>
      </w:r>
      <w:r>
        <w:br/>
      </w:r>
      <w:r>
        <w:rPr>
          <w:color w:val="5C0000"/>
        </w:rPr>
        <w:t xml:space="preserve"> জি</w:t>
      </w:r>
      <w:r>
        <w:rPr>
          <w:color w:val="00005A"/>
        </w:rPr>
        <w:t xml:space="preserve"> সার</w:t>
      </w:r>
      <w:r>
        <w:rPr>
          <w:color w:val="230000"/>
        </w:rPr>
        <w:t xml:space="preserve"> আমার</w:t>
      </w:r>
      <w:r>
        <w:rPr>
          <w:color w:val="330000"/>
        </w:rPr>
        <w:t xml:space="preserve"> এই</w:t>
      </w:r>
      <w:r>
        <w:rPr>
          <w:color w:val="000039"/>
        </w:rPr>
        <w:t xml:space="preserve"> বিকাশে</w:t>
      </w:r>
      <w:r>
        <w:rPr>
          <w:color w:val="000045"/>
        </w:rPr>
        <w:t xml:space="preserve"> সেন্ড</w:t>
      </w:r>
      <w:r>
        <w:rPr>
          <w:color w:val="00003B"/>
        </w:rPr>
        <w:t xml:space="preserve"> মানি</w:t>
      </w:r>
      <w:r>
        <w:rPr>
          <w:color w:val="000024"/>
        </w:rPr>
        <w:t xml:space="preserve"> টাকা</w:t>
      </w:r>
      <w:r>
        <w:rPr>
          <w:color w:val="000085"/>
        </w:rPr>
        <w:t xml:space="preserve"> ডুকতেচেনা</w:t>
      </w:r>
      <w:r>
        <w:rPr>
          <w:color w:val="000074"/>
        </w:rPr>
        <w:t xml:space="preserve"> জে</w:t>
      </w:r>
      <w:r>
        <w:br/>
      </w:r>
      <w:r>
        <w:rPr>
          <w:color w:val="3E0000"/>
        </w:rPr>
        <w:t xml:space="preserve"> আমার</w:t>
      </w:r>
      <w:r>
        <w:rPr>
          <w:color w:val="00003D"/>
        </w:rPr>
        <w:t xml:space="preserve"> বিকাশ</w:t>
      </w:r>
      <w:r>
        <w:rPr>
          <w:color w:val="0000BF"/>
        </w:rPr>
        <w:t xml:space="preserve"> অ্যাকাউন্টের</w:t>
      </w:r>
      <w:r>
        <w:rPr>
          <w:color w:val="440000"/>
        </w:rPr>
        <w:t xml:space="preserve"> কি</w:t>
      </w:r>
      <w:r>
        <w:rPr>
          <w:color w:val="00007F"/>
        </w:rPr>
        <w:t xml:space="preserve"> সমস্যা</w:t>
      </w:r>
      <w:r>
        <w:br/>
      </w:r>
      <w:r>
        <w:rPr>
          <w:color w:val="1E0000"/>
        </w:rPr>
        <w:t xml:space="preserve"> আমি</w:t>
      </w:r>
      <w:r>
        <w:rPr>
          <w:color w:val="00005D"/>
        </w:rPr>
        <w:t xml:space="preserve"> বিকাশটা</w:t>
      </w:r>
      <w:r>
        <w:rPr>
          <w:color w:val="660000"/>
        </w:rPr>
        <w:t xml:space="preserve"> এখনি</w:t>
      </w:r>
      <w:r>
        <w:rPr>
          <w:color w:val="00005D"/>
        </w:rPr>
        <w:t xml:space="preserve"> খুললাম</w:t>
      </w:r>
      <w:r>
        <w:rPr>
          <w:color w:val="4F0000"/>
        </w:rPr>
        <w:t xml:space="preserve"> দেখেন</w:t>
      </w:r>
      <w:r>
        <w:rPr>
          <w:color w:val="3C0000"/>
        </w:rPr>
        <w:t xml:space="preserve"> তো</w:t>
      </w:r>
      <w:r>
        <w:rPr>
          <w:color w:val="000049"/>
        </w:rPr>
        <w:t xml:space="preserve"> সঠিক</w:t>
      </w:r>
      <w:r>
        <w:rPr>
          <w:color w:val="000072"/>
        </w:rPr>
        <w:t xml:space="preserve"> ভবে</w:t>
      </w:r>
      <w:r>
        <w:rPr>
          <w:color w:val="00004F"/>
        </w:rPr>
        <w:t xml:space="preserve"> খুলছে</w:t>
      </w:r>
      <w:r>
        <w:rPr>
          <w:color w:val="210000"/>
        </w:rPr>
        <w:t xml:space="preserve"> কি</w:t>
      </w:r>
      <w:r>
        <w:br/>
      </w:r>
      <w:r>
        <w:rPr>
          <w:color w:val="410000"/>
        </w:rPr>
        <w:t xml:space="preserve"> ami</w:t>
      </w:r>
      <w:r>
        <w:rPr>
          <w:color w:val="00005F"/>
        </w:rPr>
        <w:t xml:space="preserve"> pray</w:t>
      </w:r>
      <w:r>
        <w:rPr>
          <w:color w:val="00005F"/>
        </w:rPr>
        <w:t xml:space="preserve"> onekdin</w:t>
      </w:r>
      <w:r>
        <w:rPr>
          <w:color w:val="00005B"/>
        </w:rPr>
        <w:t xml:space="preserve"> dore</w:t>
      </w:r>
      <w:r>
        <w:rPr>
          <w:color w:val="000032"/>
        </w:rPr>
        <w:t xml:space="preserve"> kono</w:t>
      </w:r>
      <w:r>
        <w:rPr>
          <w:color w:val="000081"/>
        </w:rPr>
        <w:t xml:space="preserve"> lenden</w:t>
      </w:r>
      <w:r>
        <w:rPr>
          <w:color w:val="400000"/>
        </w:rPr>
        <w:t xml:space="preserve"> kori</w:t>
      </w:r>
      <w:r>
        <w:rPr>
          <w:color w:val="000000"/>
        </w:rPr>
        <w:t xml:space="preserve"> na</w:t>
      </w:r>
      <w:r>
        <w:rPr>
          <w:color w:val="410000"/>
        </w:rPr>
        <w:t xml:space="preserve"> ami</w:t>
      </w:r>
      <w:r>
        <w:rPr>
          <w:color w:val="000021"/>
        </w:rPr>
        <w:t xml:space="preserve"> ki</w:t>
      </w:r>
      <w:r>
        <w:rPr>
          <w:color w:val="450000"/>
        </w:rPr>
        <w:t xml:space="preserve"> abar</w:t>
      </w:r>
      <w:r>
        <w:rPr>
          <w:color w:val="000081"/>
        </w:rPr>
        <w:t xml:space="preserve"> lenden</w:t>
      </w:r>
      <w:r>
        <w:rPr>
          <w:color w:val="290000"/>
        </w:rPr>
        <w:t xml:space="preserve"> korte</w:t>
      </w:r>
      <w:r>
        <w:rPr>
          <w:color w:val="000037"/>
        </w:rPr>
        <w:t xml:space="preserve"> parbo</w:t>
      </w:r>
      <w:r>
        <w:br/>
      </w:r>
      <w:r>
        <w:rPr>
          <w:color w:val="340000"/>
        </w:rPr>
        <w:t xml:space="preserve"> আমার</w:t>
      </w:r>
      <w:r>
        <w:rPr>
          <w:color w:val="000042"/>
        </w:rPr>
        <w:t xml:space="preserve"> একাউন্ট</w:t>
      </w:r>
      <w:r>
        <w:rPr>
          <w:color w:val="5A0000"/>
        </w:rPr>
        <w:t xml:space="preserve"> কোন</w:t>
      </w:r>
      <w:r>
        <w:rPr>
          <w:color w:val="0000C8"/>
        </w:rPr>
        <w:t xml:space="preserve"> প্রব্লেমে</w:t>
      </w:r>
      <w:r>
        <w:rPr>
          <w:color w:val="00004E"/>
        </w:rPr>
        <w:t xml:space="preserve"> আছে</w:t>
      </w:r>
      <w:r>
        <w:rPr>
          <w:color w:val="3A0000"/>
        </w:rPr>
        <w:t xml:space="preserve"> কি</w:t>
      </w:r>
      <w:r>
        <w:br/>
      </w:r>
      <w:r>
        <w:rPr>
          <w:color w:val="3D0000"/>
        </w:rPr>
        <w:t xml:space="preserve"> আমার</w:t>
      </w:r>
      <w:r>
        <w:rPr>
          <w:color w:val="00003B"/>
        </w:rPr>
        <w:t xml:space="preserve"> বিকাশ</w:t>
      </w:r>
      <w:r>
        <w:rPr>
          <w:color w:val="0000A0"/>
        </w:rPr>
        <w:t xml:space="preserve"> কাজ</w:t>
      </w:r>
      <w:r>
        <w:rPr>
          <w:color w:val="A20000"/>
        </w:rPr>
        <w:t xml:space="preserve"> করছে</w:t>
      </w:r>
      <w:r>
        <w:rPr>
          <w:color w:val="00004B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2F0000"/>
        </w:rPr>
        <w:t xml:space="preserve"> আমার</w:t>
      </w:r>
      <w:r>
        <w:rPr>
          <w:color w:val="00002E"/>
        </w:rPr>
        <w:t xml:space="preserve"> বিকাশ</w:t>
      </w:r>
      <w:r>
        <w:rPr>
          <w:color w:val="00006B"/>
        </w:rPr>
        <w:t xml:space="preserve"> সব</w:t>
      </w:r>
      <w:r>
        <w:rPr>
          <w:color w:val="000093"/>
        </w:rPr>
        <w:t xml:space="preserve"> দিকে</w:t>
      </w:r>
      <w:r>
        <w:rPr>
          <w:color w:val="340000"/>
        </w:rPr>
        <w:t xml:space="preserve"> কি</w:t>
      </w:r>
      <w:r>
        <w:rPr>
          <w:color w:val="00008B"/>
        </w:rPr>
        <w:t xml:space="preserve"> সচল</w:t>
      </w:r>
      <w:r>
        <w:rPr>
          <w:color w:val="000046"/>
        </w:rPr>
        <w:t xml:space="preserve"> আছে</w:t>
      </w:r>
      <w:r>
        <w:br/>
      </w:r>
      <w:r>
        <w:rPr>
          <w:color w:val="590000"/>
        </w:rPr>
        <w:t xml:space="preserve"> amar</w:t>
      </w:r>
      <w:r>
        <w:rPr>
          <w:color w:val="000053"/>
        </w:rPr>
        <w:t xml:space="preserve"> account</w:t>
      </w:r>
      <w:r>
        <w:rPr>
          <w:color w:val="000067"/>
        </w:rPr>
        <w:t xml:space="preserve"> e</w:t>
      </w:r>
      <w:r>
        <w:rPr>
          <w:color w:val="00007F"/>
        </w:rPr>
        <w:t xml:space="preserve"> kono</w:t>
      </w:r>
      <w:r>
        <w:rPr>
          <w:color w:val="000098"/>
        </w:rPr>
        <w:t xml:space="preserve"> problem</w:t>
      </w:r>
      <w:r>
        <w:rPr>
          <w:color w:val="000000"/>
        </w:rPr>
        <w:t xml:space="preserve"> ache</w:t>
      </w:r>
      <w:r>
        <w:br/>
      </w:r>
      <w:r>
        <w:rPr>
          <w:color w:val="640000"/>
        </w:rPr>
        <w:t xml:space="preserve"> amr</w:t>
      </w:r>
      <w:r>
        <w:rPr>
          <w:color w:val="00004A"/>
        </w:rPr>
        <w:t xml:space="preserve"> account</w:t>
      </w:r>
      <w:r>
        <w:rPr>
          <w:color w:val="00005F"/>
        </w:rPr>
        <w:t xml:space="preserve"> theke</w:t>
      </w:r>
      <w:r>
        <w:rPr>
          <w:color w:val="000057"/>
        </w:rPr>
        <w:t xml:space="preserve"> taka</w:t>
      </w:r>
      <w:r>
        <w:rPr>
          <w:color w:val="0000B4"/>
        </w:rPr>
        <w:t xml:space="preserve"> gelo</w:t>
      </w:r>
      <w:r>
        <w:rPr>
          <w:color w:val="000000"/>
        </w:rPr>
        <w:t xml:space="preserve"> koi</w:t>
      </w:r>
      <w:r>
        <w:br/>
      </w:r>
      <w:r>
        <w:rPr>
          <w:color w:val="00005C"/>
        </w:rPr>
        <w:t xml:space="preserve"> ei</w:t>
      </w:r>
      <w:r>
        <w:rPr>
          <w:color w:val="000044"/>
        </w:rPr>
        <w:t xml:space="preserve"> number</w:t>
      </w:r>
      <w:r>
        <w:rPr>
          <w:color w:val="480000"/>
        </w:rPr>
        <w:t xml:space="preserve"> er</w:t>
      </w:r>
      <w:r>
        <w:rPr>
          <w:color w:val="000032"/>
        </w:rPr>
        <w:t xml:space="preserve"> bkash</w:t>
      </w:r>
      <w:r>
        <w:rPr>
          <w:color w:val="000038"/>
        </w:rPr>
        <w:t xml:space="preserve"> account</w:t>
      </w:r>
      <w:r>
        <w:rPr>
          <w:color w:val="000048"/>
        </w:rPr>
        <w:t xml:space="preserve"> ta</w:t>
      </w:r>
      <w:r>
        <w:rPr>
          <w:color w:val="000071"/>
        </w:rPr>
        <w:t xml:space="preserve"> check</w:t>
      </w:r>
      <w:r>
        <w:rPr>
          <w:color w:val="000085"/>
        </w:rPr>
        <w:t xml:space="preserve"> koren</w:t>
      </w:r>
      <w:r>
        <w:rPr>
          <w:color w:val="000046"/>
        </w:rPr>
        <w:t xml:space="preserve"> to</w:t>
      </w:r>
      <w:r>
        <w:br/>
      </w:r>
      <w:r>
        <w:rPr>
          <w:color w:val="2A0000"/>
        </w:rPr>
        <w:t xml:space="preserve"> আমার</w:t>
      </w:r>
      <w:r>
        <w:rPr>
          <w:color w:val="000045"/>
        </w:rPr>
        <w:t xml:space="preserve"> একটা</w:t>
      </w:r>
      <w:r>
        <w:rPr>
          <w:color w:val="00002A"/>
        </w:rPr>
        <w:t xml:space="preserve"> বিকাশ</w:t>
      </w:r>
      <w:r>
        <w:rPr>
          <w:color w:val="000036"/>
        </w:rPr>
        <w:t xml:space="preserve"> একাউন্ট</w:t>
      </w:r>
      <w:r>
        <w:rPr>
          <w:color w:val="000057"/>
        </w:rPr>
        <w:t xml:space="preserve"> সমস্যা</w:t>
      </w:r>
      <w:r>
        <w:rPr>
          <w:color w:val="000082"/>
        </w:rPr>
        <w:t xml:space="preserve"> হইতেছে</w:t>
      </w:r>
      <w:r>
        <w:rPr>
          <w:color w:val="000078"/>
        </w:rPr>
        <w:t xml:space="preserve"> ঢুকতে</w:t>
      </w:r>
      <w:r>
        <w:rPr>
          <w:color w:val="00006A"/>
        </w:rPr>
        <w:t xml:space="preserve"> পারতেছি</w:t>
      </w:r>
      <w:r>
        <w:rPr>
          <w:color w:val="000035"/>
        </w:rPr>
        <w:t xml:space="preserve"> না</w:t>
      </w:r>
      <w:r>
        <w:br/>
      </w:r>
      <w:r>
        <w:rPr>
          <w:color w:val="000040"/>
        </w:rPr>
        <w:t xml:space="preserve"> bkash</w:t>
      </w:r>
      <w:r>
        <w:rPr>
          <w:color w:val="000000"/>
        </w:rPr>
        <w:t xml:space="preserve"> a</w:t>
      </w:r>
      <w:r>
        <w:rPr>
          <w:color w:val="000000"/>
        </w:rPr>
        <w:t xml:space="preserve"> c</w:t>
      </w:r>
      <w:r>
        <w:rPr>
          <w:color w:val="000096"/>
        </w:rPr>
        <w:t xml:space="preserve"> ঠিক</w:t>
      </w:r>
      <w:r>
        <w:rPr>
          <w:color w:val="00005F"/>
        </w:rPr>
        <w:t xml:space="preserve"> আছে</w:t>
      </w:r>
      <w:r>
        <w:rPr>
          <w:color w:val="470000"/>
        </w:rPr>
        <w:t xml:space="preserve"> কি</w:t>
      </w:r>
      <w:r>
        <w:rPr>
          <w:color w:val="00004F"/>
        </w:rPr>
        <w:t xml:space="preserve"> না</w:t>
      </w:r>
      <w:r>
        <w:rPr>
          <w:color w:val="000085"/>
        </w:rPr>
        <w:t xml:space="preserve"> জানাবেন</w:t>
      </w:r>
      <w:r>
        <w:rPr>
          <w:color w:val="000000"/>
        </w:rPr>
        <w:t xml:space="preserve"> প্লিজ</w:t>
      </w:r>
      <w:r>
        <w:br/>
      </w:r>
      <w:r>
        <w:rPr>
          <w:color w:val="370000"/>
        </w:rPr>
        <w:t xml:space="preserve"> আমার</w:t>
      </w:r>
      <w:r>
        <w:rPr>
          <w:color w:val="0000AE"/>
        </w:rPr>
        <w:t xml:space="preserve"> এটাতে</w:t>
      </w:r>
      <w:r>
        <w:rPr>
          <w:color w:val="3D0000"/>
        </w:rPr>
        <w:t xml:space="preserve"> কি</w:t>
      </w:r>
      <w:r>
        <w:rPr>
          <w:color w:val="000036"/>
        </w:rPr>
        <w:t xml:space="preserve"> বিকাশ</w:t>
      </w:r>
      <w:r>
        <w:rPr>
          <w:color w:val="000085"/>
        </w:rPr>
        <w:t xml:space="preserve"> খুলা</w:t>
      </w:r>
      <w:r>
        <w:rPr>
          <w:color w:val="000052"/>
        </w:rPr>
        <w:t xml:space="preserve"> আছে</w:t>
      </w:r>
      <w:r>
        <w:br/>
      </w:r>
      <w:r>
        <w:rPr>
          <w:color w:val="690000"/>
        </w:rPr>
        <w:t xml:space="preserve"> vai</w:t>
      </w:r>
      <w:r>
        <w:rPr>
          <w:color w:val="3F0000"/>
        </w:rPr>
        <w:t xml:space="preserve"> amar</w:t>
      </w:r>
      <w:r>
        <w:rPr>
          <w:color w:val="5B0000"/>
        </w:rPr>
        <w:t xml:space="preserve"> ai</w:t>
      </w:r>
      <w:r>
        <w:rPr>
          <w:color w:val="000082"/>
        </w:rPr>
        <w:t xml:space="preserve"> namber</w:t>
      </w:r>
      <w:r>
        <w:rPr>
          <w:color w:val="000049"/>
        </w:rPr>
        <w:t xml:space="preserve"> e</w:t>
      </w:r>
      <w:r>
        <w:rPr>
          <w:color w:val="00003C"/>
        </w:rPr>
        <w:t xml:space="preserve"> ki</w:t>
      </w:r>
      <w:r>
        <w:rPr>
          <w:color w:val="000034"/>
        </w:rPr>
        <w:t xml:space="preserve"> bkash</w:t>
      </w:r>
      <w:r>
        <w:rPr>
          <w:color w:val="00006F"/>
        </w:rPr>
        <w:t xml:space="preserve"> khola</w:t>
      </w:r>
      <w:r>
        <w:rPr>
          <w:color w:val="000000"/>
        </w:rPr>
        <w:t xml:space="preserve"> ace</w:t>
      </w:r>
      <w:r>
        <w:br/>
      </w:r>
      <w:r>
        <w:rPr>
          <w:color w:val="260000"/>
        </w:rPr>
        <w:t xml:space="preserve"> ami</w:t>
      </w:r>
      <w:r>
        <w:rPr>
          <w:color w:val="000081"/>
        </w:rPr>
        <w:t xml:space="preserve"> janti</w:t>
      </w:r>
      <w:r>
        <w:rPr>
          <w:color w:val="000046"/>
        </w:rPr>
        <w:t xml:space="preserve"> cai</w:t>
      </w:r>
      <w:r>
        <w:rPr>
          <w:color w:val="000022"/>
        </w:rPr>
        <w:t xml:space="preserve"> bkash</w:t>
      </w:r>
      <w:r>
        <w:rPr>
          <w:color w:val="000055"/>
        </w:rPr>
        <w:t xml:space="preserve"> namber</w:t>
      </w:r>
      <w:r>
        <w:rPr>
          <w:color w:val="000043"/>
        </w:rPr>
        <w:t xml:space="preserve"> ti</w:t>
      </w:r>
      <w:r>
        <w:rPr>
          <w:color w:val="610000"/>
        </w:rPr>
        <w:t xml:space="preserve"> tik</w:t>
      </w:r>
      <w:r>
        <w:rPr>
          <w:color w:val="540000"/>
        </w:rPr>
        <w:t xml:space="preserve"> ashe</w:t>
      </w:r>
      <w:r>
        <w:rPr>
          <w:color w:val="000000"/>
        </w:rPr>
        <w:t xml:space="preserve"> ki</w:t>
      </w:r>
      <w:r>
        <w:rPr>
          <w:color w:val="470000"/>
        </w:rPr>
        <w:t xml:space="preserve"> plz</w:t>
      </w:r>
      <w:r>
        <w:rPr>
          <w:color w:val="530000"/>
        </w:rPr>
        <w:t xml:space="preserve"> bolben</w:t>
      </w:r>
      <w:r>
        <w:br/>
      </w:r>
      <w:r>
        <w:rPr>
          <w:color w:val="3B0000"/>
        </w:rPr>
        <w:t xml:space="preserve"> আমার</w:t>
      </w:r>
      <w:r>
        <w:rPr>
          <w:color w:val="000039"/>
        </w:rPr>
        <w:t xml:space="preserve"> বিকাশ</w:t>
      </w:r>
      <w:r>
        <w:rPr>
          <w:color w:val="000049"/>
        </w:rPr>
        <w:t xml:space="preserve"> থেকে</w:t>
      </w:r>
      <w:r>
        <w:rPr>
          <w:color w:val="000077"/>
        </w:rPr>
        <w:t xml:space="preserve"> লেনদেন</w:t>
      </w:r>
      <w:r>
        <w:rPr>
          <w:color w:val="640000"/>
        </w:rPr>
        <w:t xml:space="preserve"> করা</w:t>
      </w:r>
      <w:r>
        <w:rPr>
          <w:color w:val="0000A8"/>
        </w:rPr>
        <w:t xml:space="preserve"> যাচ্ছেনা</w:t>
      </w:r>
      <w:r>
        <w:br/>
      </w:r>
      <w:r>
        <w:rPr>
          <w:color w:val="300000"/>
        </w:rPr>
        <w:t xml:space="preserve"> amar</w:t>
      </w:r>
      <w:r>
        <w:rPr>
          <w:color w:val="00002D"/>
        </w:rPr>
        <w:t xml:space="preserve"> account</w:t>
      </w:r>
      <w:r>
        <w:rPr>
          <w:color w:val="00008C"/>
        </w:rPr>
        <w:t xml:space="preserve"> theake</w:t>
      </w:r>
      <w:r>
        <w:rPr>
          <w:color w:val="000075"/>
        </w:rPr>
        <w:t xml:space="preserve"> len</w:t>
      </w:r>
      <w:r>
        <w:rPr>
          <w:color w:val="000054"/>
        </w:rPr>
        <w:t xml:space="preserve"> den</w:t>
      </w:r>
      <w:r>
        <w:rPr>
          <w:color w:val="00005F"/>
        </w:rPr>
        <w:t xml:space="preserve"> possible</w:t>
      </w:r>
      <w:r>
        <w:rPr>
          <w:color w:val="000059"/>
        </w:rPr>
        <w:t xml:space="preserve"> hocce</w:t>
      </w:r>
      <w:r>
        <w:rPr>
          <w:color w:val="000033"/>
        </w:rPr>
        <w:t xml:space="preserve"> na</w:t>
      </w:r>
      <w:r>
        <w:br/>
      </w:r>
      <w:r>
        <w:rPr>
          <w:color w:val="500000"/>
        </w:rPr>
        <w:t xml:space="preserve"> আপনাদের</w:t>
      </w:r>
      <w:r>
        <w:rPr>
          <w:color w:val="000057"/>
        </w:rPr>
        <w:t xml:space="preserve"> code</w:t>
      </w:r>
      <w:r>
        <w:rPr>
          <w:color w:val="420000"/>
        </w:rPr>
        <w:t xml:space="preserve"> দিয়ে</w:t>
      </w:r>
      <w:r>
        <w:rPr>
          <w:color w:val="000071"/>
        </w:rPr>
        <w:t xml:space="preserve"> ডায়াল</w:t>
      </w:r>
      <w:r>
        <w:rPr>
          <w:color w:val="420000"/>
        </w:rPr>
        <w:t xml:space="preserve"> করলে</w:t>
      </w:r>
      <w:r>
        <w:rPr>
          <w:color w:val="000026"/>
        </w:rPr>
        <w:t xml:space="preserve"> বিকাশ</w:t>
      </w:r>
      <w:r>
        <w:rPr>
          <w:color w:val="000088"/>
        </w:rPr>
        <w:t xml:space="preserve"> ফিচার</w:t>
      </w:r>
      <w:r>
        <w:rPr>
          <w:color w:val="00003A"/>
        </w:rPr>
        <w:t xml:space="preserve"> আছে</w:t>
      </w:r>
      <w:r>
        <w:rPr>
          <w:color w:val="000030"/>
        </w:rPr>
        <w:t xml:space="preserve"> না</w:t>
      </w:r>
      <w:r>
        <w:rPr>
          <w:color w:val="000039"/>
        </w:rPr>
        <w:t xml:space="preserve"> কেন</w:t>
      </w:r>
      <w:r>
        <w:br/>
      </w:r>
      <w:r>
        <w:rPr>
          <w:color w:val="320000"/>
        </w:rPr>
        <w:t xml:space="preserve"> amar</w:t>
      </w:r>
      <w:r>
        <w:rPr>
          <w:color w:val="000029"/>
        </w:rPr>
        <w:t xml:space="preserve"> bkash</w:t>
      </w:r>
      <w:r>
        <w:rPr>
          <w:color w:val="000068"/>
        </w:rPr>
        <w:t xml:space="preserve"> accunt</w:t>
      </w:r>
      <w:r>
        <w:rPr>
          <w:color w:val="00003B"/>
        </w:rPr>
        <w:t xml:space="preserve"> ta</w:t>
      </w:r>
      <w:r>
        <w:rPr>
          <w:color w:val="00002F"/>
        </w:rPr>
        <w:t xml:space="preserve"> ki</w:t>
      </w:r>
      <w:r>
        <w:rPr>
          <w:color w:val="000044"/>
        </w:rPr>
        <w:t xml:space="preserve"> ase</w:t>
      </w:r>
      <w:r>
        <w:rPr>
          <w:color w:val="7A0000"/>
        </w:rPr>
        <w:t xml:space="preserve"> nki</w:t>
      </w:r>
      <w:r>
        <w:rPr>
          <w:color w:val="000052"/>
        </w:rPr>
        <w:t xml:space="preserve"> new</w:t>
      </w:r>
      <w:r>
        <w:rPr>
          <w:color w:val="000042"/>
        </w:rPr>
        <w:t xml:space="preserve"> kore</w:t>
      </w:r>
      <w:r>
        <w:rPr>
          <w:color w:val="000052"/>
        </w:rPr>
        <w:t xml:space="preserve"> khulte</w:t>
      </w:r>
      <w:r>
        <w:rPr>
          <w:color w:val="000050"/>
        </w:rPr>
        <w:t xml:space="preserve"> hobe</w:t>
      </w:r>
      <w:r>
        <w:br/>
      </w:r>
      <w:r>
        <w:rPr>
          <w:color w:val="390000"/>
        </w:rPr>
        <w:t xml:space="preserve"> আমি</w:t>
      </w:r>
      <w:r>
        <w:rPr>
          <w:color w:val="380000"/>
        </w:rPr>
        <w:t xml:space="preserve"> আমার</w:t>
      </w:r>
      <w:r>
        <w:rPr>
          <w:color w:val="0000A4"/>
        </w:rPr>
        <w:t xml:space="preserve"> এ্যাকাউন্ট</w:t>
      </w:r>
      <w:r>
        <w:rPr>
          <w:color w:val="00006F"/>
        </w:rPr>
        <w:t xml:space="preserve"> সম্পর্কে</w:t>
      </w:r>
      <w:r>
        <w:rPr>
          <w:color w:val="000061"/>
        </w:rPr>
        <w:t xml:space="preserve"> তথ্য</w:t>
      </w:r>
      <w:r>
        <w:rPr>
          <w:color w:val="000062"/>
        </w:rPr>
        <w:t xml:space="preserve"> চাচ্ছি</w:t>
      </w:r>
      <w:r>
        <w:br/>
      </w:r>
      <w:r>
        <w:rPr>
          <w:color w:val="2E0000"/>
        </w:rPr>
        <w:t xml:space="preserve"> ami</w:t>
      </w:r>
      <w:r>
        <w:rPr>
          <w:color w:val="000029"/>
        </w:rPr>
        <w:t xml:space="preserve"> bkash</w:t>
      </w:r>
      <w:r>
        <w:rPr>
          <w:color w:val="000045"/>
        </w:rPr>
        <w:t xml:space="preserve"> app</w:t>
      </w:r>
      <w:r>
        <w:rPr>
          <w:color w:val="4B0000"/>
        </w:rPr>
        <w:t xml:space="preserve"> diye</w:t>
      </w:r>
      <w:r>
        <w:rPr>
          <w:color w:val="00005C"/>
        </w:rPr>
        <w:t xml:space="preserve"> account</w:t>
      </w:r>
      <w:r>
        <w:rPr>
          <w:color w:val="590000"/>
        </w:rPr>
        <w:t xml:space="preserve"> korsi</w:t>
      </w:r>
      <w:r>
        <w:rPr>
          <w:color w:val="3E0000"/>
        </w:rPr>
        <w:t xml:space="preserve"> amr</w:t>
      </w:r>
      <w:r>
        <w:rPr>
          <w:color w:val="00005C"/>
        </w:rPr>
        <w:t xml:space="preserve"> account</w:t>
      </w:r>
      <w:r>
        <w:rPr>
          <w:color w:val="340000"/>
        </w:rPr>
        <w:t xml:space="preserve"> a</w:t>
      </w:r>
      <w:r>
        <w:rPr>
          <w:color w:val="4C0000"/>
        </w:rPr>
        <w:t xml:space="preserve"> ar</w:t>
      </w:r>
      <w:r>
        <w:rPr>
          <w:color w:val="000047"/>
        </w:rPr>
        <w:t xml:space="preserve"> kono</w:t>
      </w:r>
      <w:r>
        <w:rPr>
          <w:color w:val="000080"/>
        </w:rPr>
        <w:t xml:space="preserve"> prblm</w:t>
      </w:r>
      <w:r>
        <w:rPr>
          <w:color w:val="000000"/>
        </w:rPr>
        <w:t xml:space="preserve"> ase</w:t>
      </w:r>
      <w:r>
        <w:br/>
      </w:r>
      <w:r>
        <w:rPr>
          <w:color w:val="490000"/>
        </w:rPr>
        <w:t xml:space="preserve"> ami</w:t>
      </w:r>
      <w:r>
        <w:rPr>
          <w:color w:val="000091"/>
        </w:rPr>
        <w:t xml:space="preserve"> lenden</w:t>
      </w:r>
      <w:r>
        <w:rPr>
          <w:color w:val="5E0000"/>
        </w:rPr>
        <w:t xml:space="preserve"> korte</w:t>
      </w:r>
      <w:r>
        <w:rPr>
          <w:color w:val="000096"/>
        </w:rPr>
        <w:t xml:space="preserve"> parci</w:t>
      </w:r>
      <w:r>
        <w:rPr>
          <w:color w:val="000054"/>
        </w:rPr>
        <w:t xml:space="preserve"> na</w:t>
      </w:r>
      <w:r>
        <w:rPr>
          <w:color w:val="000000"/>
        </w:rPr>
        <w:t xml:space="preserve"> keno</w:t>
      </w:r>
      <w:r>
        <w:br/>
      </w:r>
      <w:r>
        <w:rPr>
          <w:color w:val="00004C"/>
        </w:rPr>
        <w:t xml:space="preserve"> নাম্বার</w:t>
      </w:r>
      <w:r>
        <w:rPr>
          <w:color w:val="0000AA"/>
        </w:rPr>
        <w:t xml:space="preserve"> টিতে</w:t>
      </w:r>
      <w:r>
        <w:rPr>
          <w:color w:val="000060"/>
        </w:rPr>
        <w:t xml:space="preserve"> লেনদেন</w:t>
      </w:r>
      <w:r>
        <w:rPr>
          <w:color w:val="510000"/>
        </w:rPr>
        <w:t xml:space="preserve"> করা</w:t>
      </w:r>
      <w:r>
        <w:rPr>
          <w:color w:val="000068"/>
        </w:rPr>
        <w:t xml:space="preserve"> যাচ্ছে</w:t>
      </w:r>
      <w:r>
        <w:rPr>
          <w:color w:val="00003B"/>
        </w:rPr>
        <w:t xml:space="preserve"> না</w:t>
      </w:r>
      <w:r>
        <w:br/>
      </w:r>
      <w:r>
        <w:rPr>
          <w:color w:val="350000"/>
        </w:rPr>
        <w:t xml:space="preserve"> amar</w:t>
      </w:r>
      <w:r>
        <w:rPr>
          <w:color w:val="00002B"/>
        </w:rPr>
        <w:t xml:space="preserve"> bkash</w:t>
      </w:r>
      <w:r>
        <w:rPr>
          <w:color w:val="00003D"/>
        </w:rPr>
        <w:t xml:space="preserve"> e</w:t>
      </w:r>
      <w:r>
        <w:rPr>
          <w:color w:val="000038"/>
        </w:rPr>
        <w:t xml:space="preserve"> tk</w:t>
      </w:r>
      <w:r>
        <w:rPr>
          <w:color w:val="00009F"/>
        </w:rPr>
        <w:t xml:space="preserve"> patale</w:t>
      </w:r>
      <w:r>
        <w:rPr>
          <w:color w:val="000092"/>
        </w:rPr>
        <w:t xml:space="preserve"> asena</w:t>
      </w:r>
      <w:r>
        <w:rPr>
          <w:color w:val="00004E"/>
        </w:rPr>
        <w:t xml:space="preserve"> keno</w:t>
      </w:r>
      <w:r>
        <w:rPr>
          <w:color w:val="000000"/>
        </w:rPr>
        <w:t xml:space="preserve"> sir</w:t>
      </w:r>
      <w:r>
        <w:br/>
      </w:r>
      <w:r>
        <w:rPr>
          <w:color w:val="520000"/>
        </w:rPr>
        <w:t xml:space="preserve"> amer</w:t>
      </w:r>
      <w:r>
        <w:rPr>
          <w:color w:val="00007F"/>
        </w:rPr>
        <w:t xml:space="preserve"> running</w:t>
      </w:r>
      <w:r>
        <w:rPr>
          <w:color w:val="000026"/>
        </w:rPr>
        <w:t xml:space="preserve"> bkash</w:t>
      </w:r>
      <w:r>
        <w:rPr>
          <w:color w:val="00002B"/>
        </w:rPr>
        <w:t xml:space="preserve"> account</w:t>
      </w:r>
      <w:r>
        <w:rPr>
          <w:color w:val="000043"/>
        </w:rPr>
        <w:t xml:space="preserve"> kono</w:t>
      </w:r>
      <w:r>
        <w:rPr>
          <w:color w:val="000065"/>
        </w:rPr>
        <w:t xml:space="preserve"> kaj</w:t>
      </w:r>
      <w:r>
        <w:rPr>
          <w:color w:val="700000"/>
        </w:rPr>
        <w:t xml:space="preserve"> hocca</w:t>
      </w:r>
      <w:r>
        <w:rPr>
          <w:color w:val="000032"/>
        </w:rPr>
        <w:t xml:space="preserve"> na</w:t>
      </w:r>
      <w:r>
        <w:rPr>
          <w:color w:val="000050"/>
        </w:rPr>
        <w:t xml:space="preserve"> problem</w:t>
      </w:r>
      <w:r>
        <w:rPr>
          <w:color w:val="00002D"/>
        </w:rPr>
        <w:t xml:space="preserve"> ki</w:t>
      </w:r>
      <w:r>
        <w:br/>
      </w:r>
      <w:r>
        <w:rPr>
          <w:color w:val="280000"/>
        </w:rPr>
        <w:t xml:space="preserve"> আমার</w:t>
      </w:r>
      <w:r>
        <w:rPr>
          <w:color w:val="000027"/>
        </w:rPr>
        <w:t xml:space="preserve"> বিকাশ</w:t>
      </w:r>
      <w:r>
        <w:rPr>
          <w:color w:val="000032"/>
        </w:rPr>
        <w:t xml:space="preserve"> একাউন্ট</w:t>
      </w:r>
      <w:r>
        <w:rPr>
          <w:color w:val="000044"/>
        </w:rPr>
        <w:t xml:space="preserve"> টা</w:t>
      </w:r>
      <w:r>
        <w:rPr>
          <w:color w:val="580000"/>
        </w:rPr>
        <w:t xml:space="preserve"> কী</w:t>
      </w:r>
      <w:r>
        <w:rPr>
          <w:color w:val="000084"/>
        </w:rPr>
        <w:t xml:space="preserve"> ekyc</w:t>
      </w:r>
      <w:r>
        <w:rPr>
          <w:color w:val="440000"/>
        </w:rPr>
        <w:t xml:space="preserve"> দিয়ে</w:t>
      </w:r>
      <w:r>
        <w:rPr>
          <w:color w:val="00004C"/>
        </w:rPr>
        <w:t xml:space="preserve"> খোলা</w:t>
      </w:r>
      <w:r>
        <w:rPr>
          <w:color w:val="000056"/>
        </w:rPr>
        <w:t xml:space="preserve"> কিনা</w:t>
      </w:r>
      <w:r>
        <w:rPr>
          <w:color w:val="000069"/>
        </w:rPr>
        <w:t xml:space="preserve"> কীভাবে</w:t>
      </w:r>
      <w:r>
        <w:rPr>
          <w:color w:val="000000"/>
        </w:rPr>
        <w:t xml:space="preserve"> বুঝব</w:t>
      </w:r>
      <w:r>
        <w:br/>
      </w:r>
      <w:r>
        <w:rPr>
          <w:color w:val="580000"/>
        </w:rPr>
        <w:t xml:space="preserve"> assa</w:t>
      </w:r>
      <w:r>
        <w:rPr>
          <w:color w:val="2D0000"/>
        </w:rPr>
        <w:t xml:space="preserve"> amr</w:t>
      </w:r>
      <w:r>
        <w:rPr>
          <w:color w:val="00001E"/>
        </w:rPr>
        <w:t xml:space="preserve"> bkash</w:t>
      </w:r>
      <w:r>
        <w:rPr>
          <w:color w:val="270000"/>
        </w:rPr>
        <w:t xml:space="preserve"> a</w:t>
      </w:r>
      <w:r>
        <w:rPr>
          <w:color w:val="000044"/>
        </w:rPr>
        <w:t xml:space="preserve"> onno</w:t>
      </w:r>
      <w:r>
        <w:rPr>
          <w:color w:val="610000"/>
        </w:rPr>
        <w:t xml:space="preserve"> kew</w:t>
      </w:r>
      <w:r>
        <w:rPr>
          <w:color w:val="000047"/>
        </w:rPr>
        <w:t xml:space="preserve"> sent</w:t>
      </w:r>
      <w:r>
        <w:rPr>
          <w:color w:val="00002B"/>
        </w:rPr>
        <w:t xml:space="preserve"> money</w:t>
      </w:r>
      <w:r>
        <w:rPr>
          <w:color w:val="2B0000"/>
        </w:rPr>
        <w:t xml:space="preserve"> korte</w:t>
      </w:r>
      <w:r>
        <w:rPr>
          <w:color w:val="00006E"/>
        </w:rPr>
        <w:t xml:space="preserve"> partese</w:t>
      </w:r>
      <w:r>
        <w:rPr>
          <w:color w:val="000027"/>
        </w:rPr>
        <w:t xml:space="preserve"> na</w:t>
      </w:r>
      <w:r>
        <w:rPr>
          <w:color w:val="000034"/>
        </w:rPr>
        <w:t xml:space="preserve"> kno</w:t>
      </w:r>
      <w:r>
        <w:rPr>
          <w:color w:val="440000"/>
        </w:rPr>
        <w:t xml:space="preserve"> aktu</w:t>
      </w:r>
      <w:r>
        <w:rPr>
          <w:color w:val="5B0000"/>
        </w:rPr>
        <w:t xml:space="preserve"> dekben</w:t>
      </w:r>
      <w:r>
        <w:br/>
      </w:r>
      <w:r>
        <w:rPr>
          <w:color w:val="500000"/>
        </w:rPr>
        <w:t xml:space="preserve"> আমার</w:t>
      </w:r>
      <w:r>
        <w:rPr>
          <w:color w:val="000098"/>
        </w:rPr>
        <w:t xml:space="preserve"> বিকাশের</w:t>
      </w:r>
      <w:r>
        <w:rPr>
          <w:color w:val="590000"/>
        </w:rPr>
        <w:t xml:space="preserve"> কি</w:t>
      </w:r>
      <w:r>
        <w:rPr>
          <w:color w:val="0000A5"/>
        </w:rPr>
        <w:t xml:space="preserve"> সমস্যা</w:t>
      </w:r>
      <w:r>
        <w:br/>
      </w:r>
      <w:r>
        <w:rPr>
          <w:color w:val="300000"/>
        </w:rPr>
        <w:t xml:space="preserve"> আমি</w:t>
      </w:r>
      <w:r>
        <w:rPr>
          <w:color w:val="0000AE"/>
        </w:rPr>
        <w:t xml:space="preserve"> প্রবলেমে</w:t>
      </w:r>
      <w:r>
        <w:rPr>
          <w:color w:val="0000A2"/>
        </w:rPr>
        <w:t xml:space="preserve"> পরছি</w:t>
      </w:r>
      <w:r>
        <w:rPr>
          <w:color w:val="00002E"/>
        </w:rPr>
        <w:t xml:space="preserve"> বিকাশ</w:t>
      </w:r>
      <w:r>
        <w:rPr>
          <w:color w:val="00003C"/>
        </w:rPr>
        <w:t xml:space="preserve"> একাউন্ট</w:t>
      </w:r>
      <w:r>
        <w:rPr>
          <w:color w:val="000000"/>
        </w:rPr>
        <w:t xml:space="preserve"> নিয়ে</w:t>
      </w:r>
      <w:r>
        <w:br/>
      </w:r>
      <w:r>
        <w:rPr>
          <w:color w:val="000000"/>
        </w:rPr>
        <w:t xml:space="preserve"> -</w:t>
      </w:r>
      <w:r>
        <w:rPr>
          <w:color w:val="480000"/>
        </w:rPr>
        <w:t xml:space="preserve"> sir</w:t>
      </w:r>
      <w:r>
        <w:rPr>
          <w:color w:val="480000"/>
        </w:rPr>
        <w:t xml:space="preserve"> ai</w:t>
      </w:r>
      <w:r>
        <w:rPr>
          <w:color w:val="000037"/>
        </w:rPr>
        <w:t xml:space="preserve"> number</w:t>
      </w:r>
      <w:r>
        <w:rPr>
          <w:color w:val="340000"/>
        </w:rPr>
        <w:t xml:space="preserve"> a</w:t>
      </w:r>
      <w:r>
        <w:rPr>
          <w:color w:val="000046"/>
        </w:rPr>
        <w:t xml:space="preserve"> bikash</w:t>
      </w:r>
      <w:r>
        <w:rPr>
          <w:color w:val="00004D"/>
        </w:rPr>
        <w:t xml:space="preserve"> ache</w:t>
      </w:r>
      <w:r>
        <w:rPr>
          <w:color w:val="570000"/>
        </w:rPr>
        <w:t xml:space="preserve"> naki</w:t>
      </w:r>
      <w:r>
        <w:rPr>
          <w:color w:val="5C0000"/>
        </w:rPr>
        <w:t xml:space="preserve"> aktu</w:t>
      </w:r>
      <w:r>
        <w:rPr>
          <w:color w:val="00005C"/>
        </w:rPr>
        <w:t xml:space="preserve"> check</w:t>
      </w:r>
      <w:r>
        <w:rPr>
          <w:color w:val="000042"/>
        </w:rPr>
        <w:t xml:space="preserve"> kore</w:t>
      </w:r>
      <w:r>
        <w:rPr>
          <w:color w:val="00005B"/>
        </w:rPr>
        <w:t xml:space="preserve"> janaben</w:t>
      </w:r>
      <w:r>
        <w:br/>
      </w:r>
      <w:r>
        <w:rPr>
          <w:color w:val="0000A1"/>
        </w:rPr>
        <w:t xml:space="preserve"> kicu</w:t>
      </w:r>
      <w:r>
        <w:rPr>
          <w:color w:val="0000A1"/>
        </w:rPr>
        <w:t xml:space="preserve"> kicu</w:t>
      </w:r>
      <w:r>
        <w:rPr>
          <w:color w:val="00004D"/>
        </w:rPr>
        <w:t xml:space="preserve"> number</w:t>
      </w:r>
      <w:r>
        <w:rPr>
          <w:color w:val="340000"/>
        </w:rPr>
        <w:t xml:space="preserve"> diye</w:t>
      </w:r>
      <w:r>
        <w:rPr>
          <w:color w:val="000025"/>
        </w:rPr>
        <w:t xml:space="preserve"> tk</w:t>
      </w:r>
      <w:r>
        <w:rPr>
          <w:color w:val="000033"/>
        </w:rPr>
        <w:t xml:space="preserve"> send</w:t>
      </w:r>
      <w:r>
        <w:rPr>
          <w:color w:val="330000"/>
        </w:rPr>
        <w:t xml:space="preserve"> korle</w:t>
      </w:r>
      <w:r>
        <w:rPr>
          <w:color w:val="220000"/>
        </w:rPr>
        <w:t xml:space="preserve"> amar</w:t>
      </w:r>
      <w:r>
        <w:rPr>
          <w:color w:val="00004D"/>
        </w:rPr>
        <w:t xml:space="preserve"> number</w:t>
      </w:r>
      <w:r>
        <w:rPr>
          <w:color w:val="4F0000"/>
        </w:rPr>
        <w:t xml:space="preserve"> asce</w:t>
      </w:r>
      <w:r>
        <w:rPr>
          <w:color w:val="000000"/>
        </w:rPr>
        <w:t xml:space="preserve"> na</w:t>
      </w:r>
      <w:r>
        <w:rPr>
          <w:color w:val="3E0000"/>
        </w:rPr>
        <w:t xml:space="preserve"> ata</w:t>
      </w:r>
      <w:r>
        <w:rPr>
          <w:color w:val="000032"/>
        </w:rPr>
        <w:t xml:space="preserve"> keno</w:t>
      </w:r>
      <w:r>
        <w:rPr>
          <w:color w:val="00005F"/>
        </w:rPr>
        <w:t xml:space="preserve"> hoce</w:t>
      </w:r>
      <w:r>
        <w:br/>
      </w:r>
      <w:r>
        <w:rPr>
          <w:color w:val="000028"/>
        </w:rPr>
        <w:t xml:space="preserve"> account</w:t>
      </w:r>
      <w:r>
        <w:rPr>
          <w:color w:val="000032"/>
        </w:rPr>
        <w:t xml:space="preserve"> e</w:t>
      </w:r>
      <w:r>
        <w:rPr>
          <w:color w:val="00006E"/>
        </w:rPr>
        <w:t xml:space="preserve"> dhukte</w:t>
      </w:r>
      <w:r>
        <w:rPr>
          <w:color w:val="000050"/>
        </w:rPr>
        <w:t xml:space="preserve"> parchi</w:t>
      </w:r>
      <w:r>
        <w:rPr>
          <w:color w:val="00002E"/>
        </w:rPr>
        <w:t xml:space="preserve"> na</w:t>
      </w:r>
      <w:r>
        <w:rPr>
          <w:color w:val="000070"/>
        </w:rPr>
        <w:t xml:space="preserve"> correct</w:t>
      </w:r>
      <w:r>
        <w:rPr>
          <w:color w:val="000035"/>
        </w:rPr>
        <w:t xml:space="preserve"> pin</w:t>
      </w:r>
      <w:r>
        <w:rPr>
          <w:color w:val="000074"/>
        </w:rPr>
        <w:t xml:space="preserve"> deoar</w:t>
      </w:r>
      <w:r>
        <w:rPr>
          <w:color w:val="000068"/>
        </w:rPr>
        <w:t xml:space="preserve"> poreo</w:t>
      </w:r>
      <w:r>
        <w:br/>
      </w:r>
      <w:r>
        <w:rPr>
          <w:color w:val="340000"/>
        </w:rPr>
        <w:t xml:space="preserve"> amar</w:t>
      </w:r>
      <w:r>
        <w:rPr>
          <w:color w:val="00002A"/>
        </w:rPr>
        <w:t xml:space="preserve"> bkash</w:t>
      </w:r>
      <w:r>
        <w:rPr>
          <w:color w:val="000097"/>
        </w:rPr>
        <w:t xml:space="preserve"> aaccount</w:t>
      </w:r>
      <w:r>
        <w:rPr>
          <w:color w:val="370000"/>
        </w:rPr>
        <w:t xml:space="preserve"> a</w:t>
      </w:r>
      <w:r>
        <w:rPr>
          <w:color w:val="000083"/>
        </w:rPr>
        <w:t xml:space="preserve"> dhukte</w:t>
      </w:r>
      <w:r>
        <w:rPr>
          <w:color w:val="000075"/>
        </w:rPr>
        <w:t xml:space="preserve"> partesi</w:t>
      </w:r>
      <w:r>
        <w:rPr>
          <w:color w:val="000037"/>
        </w:rPr>
        <w:t xml:space="preserve"> na</w:t>
      </w:r>
      <w:r>
        <w:br/>
      </w:r>
      <w:r>
        <w:rPr>
          <w:color w:val="1E0000"/>
        </w:rPr>
        <w:t xml:space="preserve"> আমার</w:t>
      </w:r>
      <w:r>
        <w:rPr>
          <w:color w:val="00001E"/>
        </w:rPr>
        <w:t xml:space="preserve"> বিকাশ</w:t>
      </w:r>
      <w:r>
        <w:rPr>
          <w:color w:val="00004F"/>
        </w:rPr>
        <w:t xml:space="preserve"> নাম্বারটি</w:t>
      </w:r>
      <w:r>
        <w:rPr>
          <w:color w:val="340000"/>
        </w:rPr>
        <w:t xml:space="preserve"> দিয়ে</w:t>
      </w:r>
      <w:r>
        <w:rPr>
          <w:color w:val="000059"/>
        </w:rPr>
        <w:t xml:space="preserve"> অনেকদিন</w:t>
      </w:r>
      <w:r>
        <w:rPr>
          <w:color w:val="3D0000"/>
        </w:rPr>
        <w:t xml:space="preserve"> কোনো</w:t>
      </w:r>
      <w:r>
        <w:rPr>
          <w:color w:val="00003E"/>
        </w:rPr>
        <w:t xml:space="preserve"> লেনদেন</w:t>
      </w:r>
      <w:r>
        <w:rPr>
          <w:color w:val="3B0000"/>
        </w:rPr>
        <w:t xml:space="preserve"> হয়</w:t>
      </w:r>
      <w:r>
        <w:rPr>
          <w:color w:val="000000"/>
        </w:rPr>
        <w:t xml:space="preserve"> নি</w:t>
      </w:r>
      <w:r>
        <w:rPr>
          <w:color w:val="000030"/>
        </w:rPr>
        <w:t xml:space="preserve"> এখন</w:t>
      </w:r>
      <w:r>
        <w:rPr>
          <w:color w:val="500000"/>
        </w:rPr>
        <w:t xml:space="preserve"> এটি</w:t>
      </w:r>
      <w:r>
        <w:rPr>
          <w:color w:val="220000"/>
        </w:rPr>
        <w:t xml:space="preserve"> কি</w:t>
      </w:r>
      <w:r>
        <w:rPr>
          <w:color w:val="000075"/>
        </w:rPr>
        <w:t xml:space="preserve"> স্বাভাবিকভাবে</w:t>
      </w:r>
      <w:r>
        <w:rPr>
          <w:color w:val="000046"/>
        </w:rPr>
        <w:t xml:space="preserve"> ব্যবহার</w:t>
      </w:r>
      <w:r>
        <w:rPr>
          <w:color w:val="280000"/>
        </w:rPr>
        <w:t xml:space="preserve"> করতে</w:t>
      </w:r>
      <w:r>
        <w:rPr>
          <w:color w:val="000042"/>
        </w:rPr>
        <w:t xml:space="preserve"> পারব</w:t>
      </w:r>
      <w:r>
        <w:br/>
      </w:r>
      <w:r>
        <w:rPr>
          <w:color w:val="450000"/>
        </w:rPr>
        <w:t xml:space="preserve"> sir</w:t>
      </w:r>
      <w:r>
        <w:rPr>
          <w:color w:val="530000"/>
        </w:rPr>
        <w:t xml:space="preserve"> amer</w:t>
      </w:r>
      <w:r>
        <w:rPr>
          <w:color w:val="000043"/>
        </w:rPr>
        <w:t xml:space="preserve"> bikash</w:t>
      </w:r>
      <w:r>
        <w:rPr>
          <w:color w:val="000084"/>
        </w:rPr>
        <w:t xml:space="preserve"> acaount</w:t>
      </w:r>
      <w:r>
        <w:rPr>
          <w:color w:val="000079"/>
        </w:rPr>
        <w:t xml:space="preserve"> dukte</w:t>
      </w:r>
      <w:r>
        <w:rPr>
          <w:color w:val="00006C"/>
        </w:rPr>
        <w:t xml:space="preserve"> parcina</w:t>
      </w:r>
      <w:r>
        <w:rPr>
          <w:color w:val="000043"/>
        </w:rPr>
        <w:t xml:space="preserve"> kno</w:t>
      </w:r>
      <w:r>
        <w:br/>
      </w:r>
      <w:r>
        <w:rPr>
          <w:color w:val="000093"/>
        </w:rPr>
        <w:t xml:space="preserve"> bi</w:t>
      </w:r>
      <w:r>
        <w:rPr>
          <w:color w:val="00007C"/>
        </w:rPr>
        <w:t xml:space="preserve"> bikashe</w:t>
      </w:r>
      <w:r>
        <w:rPr>
          <w:color w:val="400000"/>
        </w:rPr>
        <w:t xml:space="preserve"> amr</w:t>
      </w:r>
      <w:r>
        <w:rPr>
          <w:color w:val="000037"/>
        </w:rPr>
        <w:t xml:space="preserve"> tk</w:t>
      </w:r>
      <w:r>
        <w:rPr>
          <w:color w:val="000084"/>
        </w:rPr>
        <w:t xml:space="preserve"> astece</w:t>
      </w:r>
      <w:r>
        <w:rPr>
          <w:color w:val="000037"/>
        </w:rPr>
        <w:t xml:space="preserve"> na</w:t>
      </w:r>
      <w:r>
        <w:br/>
      </w:r>
      <w:r>
        <w:rPr>
          <w:color w:val="580000"/>
        </w:rPr>
        <w:t xml:space="preserve"> কোন</w:t>
      </w:r>
      <w:r>
        <w:rPr>
          <w:color w:val="00005F"/>
        </w:rPr>
        <w:t xml:space="preserve"> একটি</w:t>
      </w:r>
      <w:r>
        <w:rPr>
          <w:color w:val="00004F"/>
        </w:rPr>
        <w:t xml:space="preserve"> নাম্বারে</w:t>
      </w:r>
      <w:r>
        <w:rPr>
          <w:color w:val="000032"/>
        </w:rPr>
        <w:t xml:space="preserve"> বিকাশ</w:t>
      </w:r>
      <w:r>
        <w:rPr>
          <w:color w:val="00004C"/>
        </w:rPr>
        <w:t xml:space="preserve"> আছে</w:t>
      </w:r>
      <w:r>
        <w:rPr>
          <w:color w:val="00006E"/>
        </w:rPr>
        <w:t xml:space="preserve"> কিনা</w:t>
      </w:r>
      <w:r>
        <w:rPr>
          <w:color w:val="780000"/>
        </w:rPr>
        <w:t xml:space="preserve"> তা</w:t>
      </w:r>
      <w:r>
        <w:rPr>
          <w:color w:val="000051"/>
        </w:rPr>
        <w:t xml:space="preserve"> কিভাবে</w:t>
      </w:r>
      <w:r>
        <w:rPr>
          <w:color w:val="000000"/>
        </w:rPr>
        <w:t xml:space="preserve"> বুঝব</w:t>
      </w:r>
      <w:r>
        <w:br/>
      </w:r>
      <w:r>
        <w:rPr>
          <w:color w:val="3C0000"/>
        </w:rPr>
        <w:t xml:space="preserve"> আমার</w:t>
      </w:r>
      <w:r>
        <w:rPr>
          <w:color w:val="00008F"/>
        </w:rPr>
        <w:t xml:space="preserve"> একাউন্টটি</w:t>
      </w:r>
      <w:r>
        <w:rPr>
          <w:color w:val="420000"/>
        </w:rPr>
        <w:t xml:space="preserve"> কি</w:t>
      </w:r>
      <w:r>
        <w:rPr>
          <w:color w:val="0000AF"/>
        </w:rPr>
        <w:t xml:space="preserve"> সচল</w:t>
      </w:r>
      <w:r>
        <w:rPr>
          <w:color w:val="00004A"/>
        </w:rPr>
        <w:t xml:space="preserve"> না</w:t>
      </w:r>
      <w:r>
        <w:br/>
      </w:r>
      <w:r>
        <w:rPr>
          <w:color w:val="260000"/>
        </w:rPr>
        <w:t xml:space="preserve"> আমার</w:t>
      </w:r>
      <w:r>
        <w:rPr>
          <w:color w:val="380000"/>
        </w:rPr>
        <w:t xml:space="preserve"> এই</w:t>
      </w:r>
      <w:r>
        <w:rPr>
          <w:color w:val="00004C"/>
        </w:rPr>
        <w:t xml:space="preserve"> আইডি</w:t>
      </w:r>
      <w:r>
        <w:rPr>
          <w:color w:val="000041"/>
        </w:rPr>
        <w:t xml:space="preserve"> টা</w:t>
      </w:r>
      <w:r>
        <w:rPr>
          <w:color w:val="550000"/>
        </w:rPr>
        <w:t xml:space="preserve"> কি</w:t>
      </w:r>
      <w:r>
        <w:rPr>
          <w:color w:val="000042"/>
        </w:rPr>
        <w:t xml:space="preserve"> nid</w:t>
      </w:r>
      <w:r>
        <w:rPr>
          <w:color w:val="410000"/>
        </w:rPr>
        <w:t xml:space="preserve"> দিয়ে</w:t>
      </w:r>
      <w:r>
        <w:rPr>
          <w:color w:val="00002F"/>
        </w:rPr>
        <w:t xml:space="preserve"> না</w:t>
      </w:r>
      <w:r>
        <w:rPr>
          <w:color w:val="550000"/>
        </w:rPr>
        <w:t xml:space="preserve"> কি</w:t>
      </w:r>
      <w:r>
        <w:rPr>
          <w:color w:val="00008D"/>
        </w:rPr>
        <w:t xml:space="preserve"> জন্মনিবন্দন</w:t>
      </w:r>
      <w:r>
        <w:rPr>
          <w:color w:val="00004B"/>
        </w:rPr>
        <w:t xml:space="preserve"> কার্ড</w:t>
      </w:r>
      <w:r>
        <w:rPr>
          <w:color w:val="410000"/>
        </w:rPr>
        <w:t xml:space="preserve"> দিয়ে</w:t>
      </w:r>
      <w:r>
        <w:rPr>
          <w:color w:val="000000"/>
        </w:rPr>
        <w:t xml:space="preserve"> একটু</w:t>
      </w:r>
      <w:r>
        <w:rPr>
          <w:color w:val="000050"/>
        </w:rPr>
        <w:t xml:space="preserve"> জানাবেন</w:t>
      </w:r>
      <w:r>
        <w:br/>
      </w:r>
      <w:r>
        <w:rPr>
          <w:color w:val="440000"/>
        </w:rPr>
        <w:t xml:space="preserve"> আমার</w:t>
      </w:r>
      <w:r>
        <w:rPr>
          <w:color w:val="000082"/>
        </w:rPr>
        <w:t xml:space="preserve"> একাউন্টে</w:t>
      </w:r>
      <w:r>
        <w:rPr>
          <w:color w:val="4B0000"/>
        </w:rPr>
        <w:t xml:space="preserve"> কি</w:t>
      </w:r>
      <w:r>
        <w:rPr>
          <w:color w:val="870000"/>
        </w:rPr>
        <w:t xml:space="preserve"> কোনো</w:t>
      </w:r>
      <w:r>
        <w:rPr>
          <w:color w:val="00008B"/>
        </w:rPr>
        <w:t xml:space="preserve"> সমস্যা</w:t>
      </w:r>
      <w:r>
        <w:rPr>
          <w:color w:val="000000"/>
        </w:rPr>
        <w:t xml:space="preserve"> আছে</w:t>
      </w:r>
      <w:r>
        <w:br/>
      </w:r>
      <w:r>
        <w:rPr>
          <w:color w:val="2F0000"/>
        </w:rPr>
        <w:t xml:space="preserve"> amar</w:t>
      </w:r>
      <w:r>
        <w:rPr>
          <w:color w:val="000048"/>
        </w:rPr>
        <w:t xml:space="preserve"> akta</w:t>
      </w:r>
      <w:r>
        <w:rPr>
          <w:color w:val="00002C"/>
        </w:rPr>
        <w:t xml:space="preserve"> account</w:t>
      </w:r>
      <w:r>
        <w:rPr>
          <w:color w:val="320000"/>
        </w:rPr>
        <w:t xml:space="preserve"> a</w:t>
      </w:r>
      <w:r>
        <w:rPr>
          <w:color w:val="000043"/>
        </w:rPr>
        <w:t xml:space="preserve"> kono</w:t>
      </w:r>
      <w:r>
        <w:rPr>
          <w:color w:val="000093"/>
        </w:rPr>
        <w:t xml:space="preserve"> pokar</w:t>
      </w:r>
      <w:r>
        <w:rPr>
          <w:color w:val="000056"/>
        </w:rPr>
        <w:t xml:space="preserve"> lenden</w:t>
      </w:r>
      <w:r>
        <w:rPr>
          <w:color w:val="000042"/>
        </w:rPr>
        <w:t xml:space="preserve"> kora</w:t>
      </w:r>
      <w:r>
        <w:rPr>
          <w:color w:val="00006E"/>
        </w:rPr>
        <w:t xml:space="preserve"> jacce</w:t>
      </w:r>
      <w:r>
        <w:rPr>
          <w:color w:val="000032"/>
        </w:rPr>
        <w:t xml:space="preserve"> na</w:t>
      </w:r>
      <w:r>
        <w:rPr>
          <w:color w:val="000000"/>
        </w:rPr>
        <w:t xml:space="preserve"> kno</w:t>
      </w:r>
      <w:r>
        <w:br/>
      </w:r>
      <w:r>
        <w:rPr>
          <w:color w:val="00004F"/>
        </w:rPr>
        <w:t xml:space="preserve"> number</w:t>
      </w:r>
      <w:r>
        <w:rPr>
          <w:color w:val="6A0000"/>
        </w:rPr>
        <w:t xml:space="preserve"> diye</w:t>
      </w:r>
      <w:r>
        <w:rPr>
          <w:color w:val="000043"/>
        </w:rPr>
        <w:t xml:space="preserve"> ki</w:t>
      </w:r>
      <w:r>
        <w:rPr>
          <w:color w:val="000064"/>
        </w:rPr>
        <w:t xml:space="preserve"> kono</w:t>
      </w:r>
      <w:r>
        <w:rPr>
          <w:color w:val="00003A"/>
        </w:rPr>
        <w:t xml:space="preserve"> bkash</w:t>
      </w:r>
      <w:r>
        <w:rPr>
          <w:color w:val="000041"/>
        </w:rPr>
        <w:t xml:space="preserve"> account</w:t>
      </w:r>
      <w:r>
        <w:rPr>
          <w:color w:val="00007C"/>
        </w:rPr>
        <w:t xml:space="preserve"> khola</w:t>
      </w:r>
      <w:r>
        <w:rPr>
          <w:color w:val="000061"/>
        </w:rPr>
        <w:t xml:space="preserve"> ase</w:t>
      </w:r>
      <w:r>
        <w:br/>
      </w:r>
      <w:r>
        <w:rPr>
          <w:color w:val="00006F"/>
        </w:rPr>
        <w:t xml:space="preserve"> my</w:t>
      </w:r>
      <w:r>
        <w:rPr>
          <w:color w:val="00004C"/>
        </w:rPr>
        <w:t xml:space="preserve"> bkash</w:t>
      </w:r>
      <w:r>
        <w:rPr>
          <w:color w:val="000056"/>
        </w:rPr>
        <w:t xml:space="preserve"> account</w:t>
      </w:r>
      <w:r>
        <w:rPr>
          <w:color w:val="870000"/>
        </w:rPr>
        <w:t xml:space="preserve"> is</w:t>
      </w:r>
      <w:r>
        <w:rPr>
          <w:color w:val="000090"/>
        </w:rPr>
        <w:t xml:space="preserve"> not</w:t>
      </w:r>
      <w:r>
        <w:rPr>
          <w:color w:val="000000"/>
        </w:rPr>
        <w:t xml:space="preserve"> working</w:t>
      </w:r>
      <w:r>
        <w:br/>
      </w:r>
      <w:r>
        <w:rPr>
          <w:color w:val="730000"/>
        </w:rPr>
        <w:t xml:space="preserve"> আমার</w:t>
      </w:r>
      <w:r>
        <w:rPr>
          <w:color w:val="0000BB"/>
        </w:rPr>
        <w:t xml:space="preserve"> বিকাশে</w:t>
      </w:r>
      <w:r>
        <w:rPr>
          <w:color w:val="800000"/>
        </w:rPr>
        <w:t xml:space="preserve"> কি</w:t>
      </w:r>
      <w:r>
        <w:rPr>
          <w:color w:val="000000"/>
        </w:rPr>
        <w:t xml:space="preserve"> হয়ছে</w:t>
      </w:r>
      <w:r>
        <w:br/>
      </w:r>
      <w:r>
        <w:rPr>
          <w:color w:val="5F0000"/>
        </w:rPr>
        <w:t xml:space="preserve"> এই</w:t>
      </w:r>
      <w:r>
        <w:rPr>
          <w:color w:val="000069"/>
        </w:rPr>
        <w:t xml:space="preserve"> নাম্বার</w:t>
      </w:r>
      <w:r>
        <w:rPr>
          <w:color w:val="680000"/>
        </w:rPr>
        <w:t xml:space="preserve"> এ</w:t>
      </w:r>
      <w:r>
        <w:rPr>
          <w:color w:val="000040"/>
        </w:rPr>
        <w:t xml:space="preserve"> বিকাশ</w:t>
      </w:r>
      <w:r>
        <w:rPr>
          <w:color w:val="00007B"/>
        </w:rPr>
        <w:t xml:space="preserve"> খোলা</w:t>
      </w:r>
      <w:r>
        <w:rPr>
          <w:color w:val="000060"/>
        </w:rPr>
        <w:t xml:space="preserve"> আছে</w:t>
      </w:r>
      <w:r>
        <w:rPr>
          <w:color w:val="480000"/>
        </w:rPr>
        <w:t xml:space="preserve"> কি</w:t>
      </w:r>
      <w:r>
        <w:br/>
      </w:r>
      <w:r>
        <w:rPr>
          <w:color w:val="000063"/>
        </w:rPr>
        <w:t xml:space="preserve"> অাপনি</w:t>
      </w:r>
      <w:r>
        <w:rPr>
          <w:color w:val="00005F"/>
        </w:rPr>
        <w:t xml:space="preserve"> অামাকে</w:t>
      </w:r>
      <w:r>
        <w:rPr>
          <w:color w:val="000052"/>
        </w:rPr>
        <w:t xml:space="preserve"> কনফার্ম</w:t>
      </w:r>
      <w:r>
        <w:rPr>
          <w:color w:val="220000"/>
        </w:rPr>
        <w:t xml:space="preserve"> করতে</w:t>
      </w:r>
      <w:r>
        <w:rPr>
          <w:color w:val="440000"/>
        </w:rPr>
        <w:t xml:space="preserve"> পারবেন</w:t>
      </w:r>
      <w:r>
        <w:rPr>
          <w:color w:val="320000"/>
        </w:rPr>
        <w:t xml:space="preserve"> যে</w:t>
      </w:r>
      <w:r>
        <w:rPr>
          <w:color w:val="00003D"/>
        </w:rPr>
        <w:t xml:space="preserve"> একাউন্টটি</w:t>
      </w:r>
      <w:r>
        <w:rPr>
          <w:color w:val="000052"/>
        </w:rPr>
        <w:t xml:space="preserve"> ড্রাইভিং</w:t>
      </w:r>
      <w:r>
        <w:rPr>
          <w:color w:val="000050"/>
        </w:rPr>
        <w:t xml:space="preserve"> লাইসেন্স</w:t>
      </w:r>
      <w:r>
        <w:rPr>
          <w:color w:val="2C0000"/>
        </w:rPr>
        <w:t xml:space="preserve"> দিয়ে</w:t>
      </w:r>
      <w:r>
        <w:rPr>
          <w:color w:val="000042"/>
        </w:rPr>
        <w:t xml:space="preserve"> ওপেন</w:t>
      </w:r>
      <w:r>
        <w:rPr>
          <w:color w:val="2C0000"/>
        </w:rPr>
        <w:t xml:space="preserve"> করা</w:t>
      </w:r>
      <w:r>
        <w:rPr>
          <w:color w:val="390000"/>
        </w:rPr>
        <w:t xml:space="preserve"> নাকি</w:t>
      </w:r>
      <w:r>
        <w:rPr>
          <w:color w:val="00002C"/>
        </w:rPr>
        <w:t xml:space="preserve"> nid</w:t>
      </w:r>
      <w:r>
        <w:rPr>
          <w:color w:val="2C0000"/>
        </w:rPr>
        <w:t xml:space="preserve"> দিয়ে</w:t>
      </w:r>
      <w:r>
        <w:br/>
      </w:r>
      <w:r>
        <w:rPr>
          <w:color w:val="00006C"/>
        </w:rPr>
        <w:t xml:space="preserve"> doya</w:t>
      </w:r>
      <w:r>
        <w:rPr>
          <w:color w:val="000039"/>
        </w:rPr>
        <w:t xml:space="preserve"> kore</w:t>
      </w:r>
      <w:r>
        <w:rPr>
          <w:color w:val="000000"/>
        </w:rPr>
        <w:t xml:space="preserve"> dekbe</w:t>
      </w:r>
      <w:r>
        <w:rPr>
          <w:color w:val="000000"/>
        </w:rPr>
        <w:t xml:space="preserve"> ai</w:t>
      </w:r>
      <w:r>
        <w:rPr>
          <w:color w:val="00007C"/>
        </w:rPr>
        <w:t xml:space="preserve"> muhurte</w:t>
      </w:r>
      <w:r>
        <w:rPr>
          <w:color w:val="2A0000"/>
        </w:rPr>
        <w:t xml:space="preserve"> amar</w:t>
      </w:r>
      <w:r>
        <w:rPr>
          <w:color w:val="000059"/>
        </w:rPr>
        <w:t xml:space="preserve"> ac</w:t>
      </w:r>
      <w:r>
        <w:rPr>
          <w:color w:val="000000"/>
        </w:rPr>
        <w:t xml:space="preserve"> ti</w:t>
      </w:r>
      <w:r>
        <w:rPr>
          <w:color w:val="000000"/>
        </w:rPr>
        <w:t xml:space="preserve"> lendener</w:t>
      </w:r>
      <w:r>
        <w:rPr>
          <w:color w:val="410000"/>
        </w:rPr>
        <w:t xml:space="preserve"> jonno</w:t>
      </w:r>
      <w:r>
        <w:rPr>
          <w:color w:val="000080"/>
        </w:rPr>
        <w:t xml:space="preserve"> upojugi</w:t>
      </w:r>
      <w:r>
        <w:rPr>
          <w:color w:val="000029"/>
        </w:rPr>
        <w:t xml:space="preserve"> ki</w:t>
      </w:r>
      <w:r>
        <w:rPr>
          <w:color w:val="00002D"/>
        </w:rPr>
        <w:t xml:space="preserve"> na</w:t>
      </w:r>
      <w:r>
        <w:br/>
      </w:r>
      <w:r>
        <w:rPr>
          <w:color w:val="410000"/>
        </w:rPr>
        <w:t xml:space="preserve"> এটা</w:t>
      </w:r>
      <w:r>
        <w:rPr>
          <w:color w:val="450000"/>
        </w:rPr>
        <w:t xml:space="preserve"> আমার</w:t>
      </w:r>
      <w:r>
        <w:rPr>
          <w:color w:val="000048"/>
        </w:rPr>
        <w:t xml:space="preserve"> পার্সোনাল</w:t>
      </w:r>
      <w:r>
        <w:rPr>
          <w:color w:val="000021"/>
        </w:rPr>
        <w:t xml:space="preserve"> বিকাশ</w:t>
      </w:r>
      <w:r>
        <w:rPr>
          <w:color w:val="000042"/>
        </w:rPr>
        <w:t xml:space="preserve"> একাউন্টে</w:t>
      </w:r>
      <w:r>
        <w:rPr>
          <w:color w:val="000036"/>
        </w:rPr>
        <w:t xml:space="preserve"> এখন</w:t>
      </w:r>
      <w:r>
        <w:rPr>
          <w:color w:val="450000"/>
        </w:rPr>
        <w:t xml:space="preserve"> আমার</w:t>
      </w:r>
      <w:r>
        <w:rPr>
          <w:color w:val="000066"/>
        </w:rPr>
        <w:t xml:space="preserve"> সবকিছু</w:t>
      </w:r>
      <w:r>
        <w:rPr>
          <w:color w:val="260000"/>
        </w:rPr>
        <w:t xml:space="preserve"> কি</w:t>
      </w:r>
      <w:r>
        <w:rPr>
          <w:color w:val="000064"/>
        </w:rPr>
        <w:t xml:space="preserve"> সচল</w:t>
      </w:r>
      <w:r>
        <w:rPr>
          <w:color w:val="000033"/>
        </w:rPr>
        <w:t xml:space="preserve"> আছে</w:t>
      </w:r>
      <w:r>
        <w:rPr>
          <w:color w:val="410000"/>
        </w:rPr>
        <w:t xml:space="preserve"> আমাকে</w:t>
      </w:r>
      <w:r>
        <w:rPr>
          <w:color w:val="430000"/>
        </w:rPr>
        <w:t xml:space="preserve"> একটু</w:t>
      </w:r>
      <w:r>
        <w:rPr>
          <w:color w:val="00005C"/>
        </w:rPr>
        <w:t xml:space="preserve"> জানান</w:t>
      </w:r>
      <w:r>
        <w:br/>
      </w:r>
      <w:r>
        <w:rPr>
          <w:color w:val="300000"/>
        </w:rPr>
        <w:t xml:space="preserve"> amar</w:t>
      </w:r>
      <w:r>
        <w:rPr>
          <w:color w:val="000027"/>
        </w:rPr>
        <w:t xml:space="preserve"> bkash</w:t>
      </w:r>
      <w:r>
        <w:rPr>
          <w:color w:val="00005A"/>
        </w:rPr>
        <w:t xml:space="preserve"> acount</w:t>
      </w:r>
      <w:r>
        <w:rPr>
          <w:color w:val="000095"/>
        </w:rPr>
        <w:t xml:space="preserve"> somporkay</w:t>
      </w:r>
      <w:r>
        <w:rPr>
          <w:color w:val="00008C"/>
        </w:rPr>
        <w:t xml:space="preserve"> jantay</w:t>
      </w:r>
      <w:r>
        <w:rPr>
          <w:color w:val="000067"/>
        </w:rPr>
        <w:t xml:space="preserve"> chi</w:t>
      </w:r>
      <w:r>
        <w:br/>
      </w:r>
      <w:r>
        <w:rPr>
          <w:color w:val="310000"/>
        </w:rPr>
        <w:t xml:space="preserve"> amar</w:t>
      </w:r>
      <w:r>
        <w:rPr>
          <w:color w:val="00002D"/>
        </w:rPr>
        <w:t xml:space="preserve"> account</w:t>
      </w:r>
      <w:r>
        <w:rPr>
          <w:color w:val="00004F"/>
        </w:rPr>
        <w:t xml:space="preserve"> ti</w:t>
      </w:r>
      <w:r>
        <w:rPr>
          <w:color w:val="00002F"/>
        </w:rPr>
        <w:t xml:space="preserve"> ki</w:t>
      </w:r>
      <w:r>
        <w:rPr>
          <w:color w:val="000099"/>
        </w:rPr>
        <w:t xml:space="preserve"> biomatric</w:t>
      </w:r>
      <w:r>
        <w:rPr>
          <w:color w:val="000059"/>
        </w:rPr>
        <w:t xml:space="preserve"> registration</w:t>
      </w:r>
      <w:r>
        <w:rPr>
          <w:color w:val="000045"/>
        </w:rPr>
        <w:t xml:space="preserve"> kora</w:t>
      </w:r>
      <w:r>
        <w:rPr>
          <w:color w:val="620000"/>
        </w:rPr>
        <w:t xml:space="preserve"> kina</w:t>
      </w:r>
      <w:r>
        <w:rPr>
          <w:color w:val="000000"/>
        </w:rPr>
        <w:t xml:space="preserve"> janina</w:t>
      </w:r>
      <w:r>
        <w:rPr>
          <w:color w:val="000000"/>
        </w:rPr>
        <w:t xml:space="preserve"> bolben</w:t>
      </w:r>
      <w:r>
        <w:rPr>
          <w:color w:val="4C0000"/>
        </w:rPr>
        <w:t xml:space="preserve"> please</w:t>
      </w:r>
      <w:r>
        <w:br/>
      </w:r>
      <w:r>
        <w:rPr>
          <w:color w:val="3B0000"/>
        </w:rPr>
        <w:t xml:space="preserve"> amer</w:t>
      </w:r>
      <w:r>
        <w:rPr>
          <w:color w:val="300000"/>
        </w:rPr>
        <w:t xml:space="preserve"> ai</w:t>
      </w:r>
      <w:r>
        <w:rPr>
          <w:color w:val="000062"/>
        </w:rPr>
        <w:t xml:space="preserve"> akunt</w:t>
      </w:r>
      <w:r>
        <w:rPr>
          <w:color w:val="000028"/>
        </w:rPr>
        <w:t xml:space="preserve"> ta</w:t>
      </w:r>
      <w:r>
        <w:rPr>
          <w:color w:val="000068"/>
        </w:rPr>
        <w:t xml:space="preserve"> ismart</w:t>
      </w:r>
      <w:r>
        <w:rPr>
          <w:color w:val="000063"/>
        </w:rPr>
        <w:t xml:space="preserve"> card</w:t>
      </w:r>
      <w:r>
        <w:rPr>
          <w:color w:val="000023"/>
        </w:rPr>
        <w:t xml:space="preserve"> na</w:t>
      </w:r>
      <w:r>
        <w:rPr>
          <w:color w:val="000020"/>
        </w:rPr>
        <w:t xml:space="preserve"> ki</w:t>
      </w:r>
      <w:r>
        <w:rPr>
          <w:color w:val="00002F"/>
        </w:rPr>
        <w:t xml:space="preserve"> nid</w:t>
      </w:r>
      <w:r>
        <w:rPr>
          <w:color w:val="000063"/>
        </w:rPr>
        <w:t xml:space="preserve"> card</w:t>
      </w:r>
      <w:r>
        <w:rPr>
          <w:color w:val="620000"/>
        </w:rPr>
        <w:t xml:space="preserve"> tha</w:t>
      </w:r>
      <w:r>
        <w:rPr>
          <w:color w:val="1F0000"/>
        </w:rPr>
        <w:t xml:space="preserve"> ami</w:t>
      </w:r>
      <w:r>
        <w:rPr>
          <w:color w:val="000046"/>
        </w:rPr>
        <w:t xml:space="preserve"> kibabe</w:t>
      </w:r>
      <w:r>
        <w:rPr>
          <w:color w:val="000052"/>
        </w:rPr>
        <w:t xml:space="preserve"> janbo</w:t>
      </w:r>
      <w:r>
        <w:br/>
      </w:r>
      <w:r>
        <w:rPr>
          <w:color w:val="000091"/>
        </w:rPr>
        <w:t xml:space="preserve"> dear</w:t>
      </w:r>
      <w:r>
        <w:rPr>
          <w:color w:val="4F0000"/>
        </w:rPr>
        <w:t xml:space="preserve"> sir</w:t>
      </w:r>
      <w:r>
        <w:rPr>
          <w:color w:val="000041"/>
        </w:rPr>
        <w:t xml:space="preserve"> my</w:t>
      </w:r>
      <w:r>
        <w:rPr>
          <w:color w:val="00002C"/>
        </w:rPr>
        <w:t xml:space="preserve"> bkash</w:t>
      </w:r>
      <w:r>
        <w:rPr>
          <w:color w:val="00004C"/>
        </w:rPr>
        <w:t xml:space="preserve"> nid</w:t>
      </w:r>
      <w:r>
        <w:rPr>
          <w:color w:val="000055"/>
        </w:rPr>
        <w:t xml:space="preserve"> information</w:t>
      </w:r>
      <w:r>
        <w:rPr>
          <w:color w:val="540000"/>
        </w:rPr>
        <w:t xml:space="preserve"> please</w:t>
      </w:r>
      <w:r>
        <w:rPr>
          <w:color w:val="000068"/>
        </w:rPr>
        <w:t xml:space="preserve"> details</w:t>
      </w:r>
      <w:r>
        <w:rPr>
          <w:color w:val="000000"/>
        </w:rPr>
        <w:t xml:space="preserve"> me</w:t>
      </w:r>
      <w:r>
        <w:br/>
      </w:r>
      <w:r>
        <w:rPr>
          <w:color w:val="3D0000"/>
        </w:rPr>
        <w:t xml:space="preserve"> আমার</w:t>
      </w:r>
      <w:r>
        <w:rPr>
          <w:color w:val="00003B"/>
        </w:rPr>
        <w:t xml:space="preserve"> বিকাশ</w:t>
      </w:r>
      <w:r>
        <w:rPr>
          <w:color w:val="00005E"/>
        </w:rPr>
        <w:t xml:space="preserve"> নাম্বারে</w:t>
      </w:r>
      <w:r>
        <w:rPr>
          <w:color w:val="00003F"/>
        </w:rPr>
        <w:t xml:space="preserve"> টাকা</w:t>
      </w:r>
      <w:r>
        <w:rPr>
          <w:color w:val="0000C5"/>
        </w:rPr>
        <w:t xml:space="preserve"> ঢুকছে</w:t>
      </w:r>
      <w:r>
        <w:rPr>
          <w:color w:val="00004B"/>
        </w:rPr>
        <w:t xml:space="preserve"> না</w:t>
      </w:r>
      <w:r>
        <w:rPr>
          <w:color w:val="000000"/>
        </w:rPr>
        <w:t xml:space="preserve"> কেনো</w:t>
      </w:r>
      <w:r>
        <w:br/>
      </w:r>
      <w:r>
        <w:rPr>
          <w:color w:val="3B0000"/>
        </w:rPr>
        <w:t xml:space="preserve"> আমার</w:t>
      </w:r>
      <w:r>
        <w:rPr>
          <w:color w:val="00005F"/>
        </w:rPr>
        <w:t xml:space="preserve"> বিকাশে</w:t>
      </w:r>
      <w:r>
        <w:rPr>
          <w:color w:val="0000AB"/>
        </w:rPr>
        <w:t xml:space="preserve"> ট্রানজেকশন</w:t>
      </w:r>
      <w:r>
        <w:rPr>
          <w:color w:val="000064"/>
        </w:rPr>
        <w:t xml:space="preserve"> হচ্ছে</w:t>
      </w:r>
      <w:r>
        <w:rPr>
          <w:color w:val="000049"/>
        </w:rPr>
        <w:t xml:space="preserve"> না</w:t>
      </w:r>
      <w:r>
        <w:rPr>
          <w:color w:val="000057"/>
        </w:rPr>
        <w:t xml:space="preserve"> কেন</w:t>
      </w:r>
      <w:r>
        <w:br/>
      </w:r>
      <w:r>
        <w:rPr>
          <w:color w:val="470000"/>
        </w:rPr>
        <w:t xml:space="preserve"> আমার</w:t>
      </w:r>
      <w:r>
        <w:rPr>
          <w:color w:val="670000"/>
        </w:rPr>
        <w:t xml:space="preserve"> এই</w:t>
      </w:r>
      <w:r>
        <w:rPr>
          <w:color w:val="000000"/>
        </w:rPr>
        <w:t xml:space="preserve"> বিকাশ</w:t>
      </w:r>
      <w:r>
        <w:rPr>
          <w:color w:val="00006D"/>
        </w:rPr>
        <w:t xml:space="preserve"> নাম্বারে</w:t>
      </w:r>
      <w:r>
        <w:rPr>
          <w:color w:val="000049"/>
        </w:rPr>
        <w:t xml:space="preserve"> টাকা</w:t>
      </w:r>
      <w:r>
        <w:rPr>
          <w:color w:val="9A0000"/>
        </w:rPr>
        <w:t xml:space="preserve"> আসছে</w:t>
      </w:r>
      <w:r>
        <w:rPr>
          <w:color w:val="000057"/>
        </w:rPr>
        <w:t xml:space="preserve"> না</w:t>
      </w:r>
      <w:r>
        <w:br/>
      </w:r>
      <w:r>
        <w:rPr>
          <w:color w:val="2B0000"/>
        </w:rPr>
        <w:t xml:space="preserve"> আমার</w:t>
      </w:r>
      <w:r>
        <w:rPr>
          <w:color w:val="00002A"/>
        </w:rPr>
        <w:t xml:space="preserve"> বিকাশ</w:t>
      </w:r>
      <w:r>
        <w:rPr>
          <w:color w:val="000053"/>
        </w:rPr>
        <w:t xml:space="preserve"> একাউন্টে</w:t>
      </w:r>
      <w:r>
        <w:rPr>
          <w:color w:val="000081"/>
        </w:rPr>
        <w:t xml:space="preserve"> কেউ</w:t>
      </w:r>
      <w:r>
        <w:rPr>
          <w:color w:val="00002D"/>
        </w:rPr>
        <w:t xml:space="preserve"> টাকা</w:t>
      </w:r>
      <w:r>
        <w:rPr>
          <w:color w:val="000073"/>
        </w:rPr>
        <w:t xml:space="preserve"> পাঠাতে</w:t>
      </w:r>
      <w:r>
        <w:rPr>
          <w:color w:val="00008A"/>
        </w:rPr>
        <w:t xml:space="preserve"> পারছে</w:t>
      </w:r>
      <w:r>
        <w:rPr>
          <w:color w:val="000036"/>
        </w:rPr>
        <w:t xml:space="preserve"> না</w:t>
      </w:r>
      <w:r>
        <w:br/>
      </w:r>
      <w:r>
        <w:rPr>
          <w:color w:val="5F0000"/>
        </w:rPr>
        <w:t xml:space="preserve"> ভাই</w:t>
      </w:r>
      <w:r>
        <w:rPr>
          <w:color w:val="310000"/>
        </w:rPr>
        <w:t xml:space="preserve"> আমার</w:t>
      </w:r>
      <w:r>
        <w:rPr>
          <w:color w:val="000050"/>
        </w:rPr>
        <w:t xml:space="preserve"> একটা</w:t>
      </w:r>
      <w:r>
        <w:rPr>
          <w:color w:val="000030"/>
        </w:rPr>
        <w:t xml:space="preserve"> বিকাশ</w:t>
      </w:r>
      <w:r>
        <w:rPr>
          <w:color w:val="00005E"/>
        </w:rPr>
        <w:t xml:space="preserve"> একাউন্টে</w:t>
      </w:r>
      <w:r>
        <w:rPr>
          <w:color w:val="000033"/>
        </w:rPr>
        <w:t xml:space="preserve"> টাকা</w:t>
      </w:r>
      <w:r>
        <w:rPr>
          <w:color w:val="0000AB"/>
        </w:rPr>
        <w:t xml:space="preserve"> ঢোকে</w:t>
      </w:r>
      <w:r>
        <w:rPr>
          <w:color w:val="00003D"/>
        </w:rPr>
        <w:t xml:space="preserve"> না</w:t>
      </w:r>
      <w:r>
        <w:br/>
      </w:r>
      <w:r>
        <w:rPr>
          <w:color w:val="7A0000"/>
        </w:rPr>
        <w:t xml:space="preserve"> ভাই</w:t>
      </w:r>
      <w:r>
        <w:rPr>
          <w:color w:val="3F0000"/>
        </w:rPr>
        <w:t xml:space="preserve"> আমার</w:t>
      </w:r>
      <w:r>
        <w:rPr>
          <w:color w:val="00003E"/>
        </w:rPr>
        <w:t xml:space="preserve"> বিকাশ</w:t>
      </w:r>
      <w:r>
        <w:rPr>
          <w:color w:val="000079"/>
        </w:rPr>
        <w:t xml:space="preserve"> একাউন্টে</w:t>
      </w:r>
      <w:r>
        <w:rPr>
          <w:color w:val="000066"/>
        </w:rPr>
        <w:t xml:space="preserve"> একটা</w:t>
      </w:r>
      <w:r>
        <w:rPr>
          <w:color w:val="000081"/>
        </w:rPr>
        <w:t xml:space="preserve"> সমস্যা</w:t>
      </w:r>
      <w:r>
        <w:br/>
      </w:r>
      <w:r>
        <w:rPr>
          <w:color w:val="3C0000"/>
        </w:rPr>
        <w:t xml:space="preserve"> is</w:t>
      </w:r>
      <w:r>
        <w:rPr>
          <w:color w:val="000050"/>
        </w:rPr>
        <w:t xml:space="preserve"> there</w:t>
      </w:r>
      <w:r>
        <w:rPr>
          <w:color w:val="00004C"/>
        </w:rPr>
        <w:t xml:space="preserve"> any</w:t>
      </w:r>
      <w:r>
        <w:rPr>
          <w:color w:val="00005A"/>
        </w:rPr>
        <w:t xml:space="preserve"> issue</w:t>
      </w:r>
      <w:r>
        <w:rPr>
          <w:color w:val="4B0000"/>
        </w:rPr>
        <w:t xml:space="preserve"> with</w:t>
      </w:r>
      <w:r>
        <w:rPr>
          <w:color w:val="000031"/>
        </w:rPr>
        <w:t xml:space="preserve"> my</w:t>
      </w:r>
      <w:r>
        <w:rPr>
          <w:color w:val="000021"/>
        </w:rPr>
        <w:t xml:space="preserve"> bkash</w:t>
      </w:r>
      <w:r>
        <w:rPr>
          <w:color w:val="000026"/>
        </w:rPr>
        <w:t xml:space="preserve"> account</w:t>
      </w:r>
      <w:r>
        <w:rPr>
          <w:color w:val="4E0000"/>
        </w:rPr>
        <w:t xml:space="preserve"> that</w:t>
      </w:r>
      <w:r>
        <w:rPr>
          <w:color w:val="00007B"/>
        </w:rPr>
        <w:t xml:space="preserve"> needs</w:t>
      </w:r>
      <w:r>
        <w:rPr>
          <w:color w:val="00002F"/>
        </w:rPr>
        <w:t xml:space="preserve"> to</w:t>
      </w:r>
      <w:r>
        <w:rPr>
          <w:color w:val="500000"/>
        </w:rPr>
        <w:t xml:space="preserve"> be</w:t>
      </w:r>
      <w:r>
        <w:rPr>
          <w:color w:val="000000"/>
        </w:rPr>
        <w:t xml:space="preserve"> fixed</w:t>
      </w:r>
      <w:r>
        <w:br/>
      </w:r>
      <w:r>
        <w:rPr>
          <w:color w:val="00005B"/>
        </w:rPr>
        <w:t xml:space="preserve"> why</w:t>
      </w:r>
      <w:r>
        <w:rPr>
          <w:color w:val="3C0000"/>
        </w:rPr>
        <w:t xml:space="preserve"> i</w:t>
      </w:r>
      <w:r>
        <w:rPr>
          <w:color w:val="7D0000"/>
        </w:rPr>
        <w:t xml:space="preserve"> could</w:t>
      </w:r>
      <w:r>
        <w:rPr>
          <w:color w:val="000054"/>
        </w:rPr>
        <w:t xml:space="preserve"> not</w:t>
      </w:r>
      <w:r>
        <w:rPr>
          <w:color w:val="000070"/>
        </w:rPr>
        <w:t xml:space="preserve"> receive</w:t>
      </w:r>
      <w:r>
        <w:rPr>
          <w:color w:val="000040"/>
        </w:rPr>
        <w:t xml:space="preserve"> money</w:t>
      </w:r>
      <w:r>
        <w:rPr>
          <w:color w:val="000053"/>
        </w:rPr>
        <w:t xml:space="preserve"> in</w:t>
      </w:r>
      <w:r>
        <w:rPr>
          <w:color w:val="000041"/>
        </w:rPr>
        <w:t xml:space="preserve"> my</w:t>
      </w:r>
      <w:r>
        <w:rPr>
          <w:color w:val="00002C"/>
        </w:rPr>
        <w:t xml:space="preserve"> bkash</w:t>
      </w:r>
      <w:r>
        <w:rPr>
          <w:color w:val="000000"/>
        </w:rPr>
        <w:t xml:space="preserve"> account</w:t>
      </w:r>
      <w:r>
        <w:br/>
      </w:r>
      <w:r>
        <w:rPr>
          <w:color w:val="00008F"/>
        </w:rPr>
        <w:t xml:space="preserve"> অনুগ্রহপূর্বক</w:t>
      </w:r>
      <w:r>
        <w:rPr>
          <w:color w:val="7C0000"/>
        </w:rPr>
        <w:t xml:space="preserve"> দেখুন</w:t>
      </w:r>
      <w:r>
        <w:rPr>
          <w:color w:val="270000"/>
        </w:rPr>
        <w:t xml:space="preserve"> আমার</w:t>
      </w:r>
      <w:r>
        <w:rPr>
          <w:color w:val="000026"/>
        </w:rPr>
        <w:t xml:space="preserve"> বিকাশ</w:t>
      </w:r>
      <w:r>
        <w:rPr>
          <w:color w:val="00005C"/>
        </w:rPr>
        <w:t xml:space="preserve"> একাউন্টটি</w:t>
      </w:r>
      <w:r>
        <w:rPr>
          <w:color w:val="000044"/>
        </w:rPr>
        <w:t xml:space="preserve"> তথ্য</w:t>
      </w:r>
      <w:r>
        <w:rPr>
          <w:color w:val="000047"/>
        </w:rPr>
        <w:t xml:space="preserve"> হালনাগাদ</w:t>
      </w:r>
      <w:r>
        <w:rPr>
          <w:color w:val="420000"/>
        </w:rPr>
        <w:t xml:space="preserve"> করা</w:t>
      </w:r>
      <w:r>
        <w:rPr>
          <w:color w:val="00003A"/>
        </w:rPr>
        <w:t xml:space="preserve"> আছে</w:t>
      </w:r>
      <w:r>
        <w:rPr>
          <w:color w:val="000000"/>
        </w:rPr>
        <w:t xml:space="preserve"> কিনা</w:t>
      </w:r>
      <w:r>
        <w:br/>
      </w:r>
      <w:r>
        <w:rPr>
          <w:color w:val="00006A"/>
        </w:rPr>
        <w:t xml:space="preserve"> ei</w:t>
      </w:r>
      <w:r>
        <w:rPr>
          <w:color w:val="000041"/>
        </w:rPr>
        <w:t xml:space="preserve"> account</w:t>
      </w:r>
      <w:r>
        <w:rPr>
          <w:color w:val="000043"/>
        </w:rPr>
        <w:t xml:space="preserve"> ki</w:t>
      </w:r>
      <w:r>
        <w:rPr>
          <w:color w:val="0000D3"/>
        </w:rPr>
        <w:t xml:space="preserve"> socol</w:t>
      </w:r>
      <w:r>
        <w:rPr>
          <w:color w:val="000000"/>
        </w:rPr>
        <w:t xml:space="preserve"> ache</w:t>
      </w:r>
      <w:r>
        <w:br/>
      </w:r>
      <w:r>
        <w:rPr>
          <w:color w:val="380000"/>
        </w:rPr>
        <w:t xml:space="preserve"> আমার</w:t>
      </w:r>
      <w:r>
        <w:rPr>
          <w:color w:val="00006D"/>
        </w:rPr>
        <w:t xml:space="preserve"> একাউন্টে</w:t>
      </w:r>
      <w:r>
        <w:rPr>
          <w:color w:val="000065"/>
        </w:rPr>
        <w:t xml:space="preserve"> ক্যাশ</w:t>
      </w:r>
      <w:r>
        <w:rPr>
          <w:color w:val="000085"/>
        </w:rPr>
        <w:t xml:space="preserve"> ইন</w:t>
      </w:r>
      <w:r>
        <w:rPr>
          <w:color w:val="4B0000"/>
        </w:rPr>
        <w:t xml:space="preserve"> করতে</w:t>
      </w:r>
      <w:r>
        <w:rPr>
          <w:color w:val="000068"/>
        </w:rPr>
        <w:t xml:space="preserve"> পারছি</w:t>
      </w:r>
      <w:r>
        <w:rPr>
          <w:color w:val="000046"/>
        </w:rPr>
        <w:t xml:space="preserve"> না</w:t>
      </w:r>
      <w:r>
        <w:br/>
      </w:r>
      <w:r>
        <w:rPr>
          <w:color w:val="750000"/>
        </w:rPr>
        <w:t xml:space="preserve"> amer</w:t>
      </w:r>
      <w:r>
        <w:rPr>
          <w:color w:val="00003E"/>
        </w:rPr>
        <w:t xml:space="preserve"> account</w:t>
      </w:r>
      <w:r>
        <w:rPr>
          <w:color w:val="460000"/>
        </w:rPr>
        <w:t xml:space="preserve"> a</w:t>
      </w:r>
      <w:r>
        <w:rPr>
          <w:color w:val="000052"/>
        </w:rPr>
        <w:t xml:space="preserve"> cash</w:t>
      </w:r>
      <w:r>
        <w:rPr>
          <w:color w:val="000066"/>
        </w:rPr>
        <w:t xml:space="preserve"> in</w:t>
      </w:r>
      <w:r>
        <w:rPr>
          <w:color w:val="00009E"/>
        </w:rPr>
        <w:t xml:space="preserve"> hoina</w:t>
      </w:r>
      <w:r>
        <w:br/>
      </w:r>
      <w:r>
        <w:rPr>
          <w:color w:val="460000"/>
        </w:rPr>
        <w:t xml:space="preserve"> i</w:t>
      </w:r>
      <w:r>
        <w:rPr>
          <w:color w:val="00007C"/>
        </w:rPr>
        <w:t xml:space="preserve"> can't</w:t>
      </w:r>
      <w:r>
        <w:rPr>
          <w:color w:val="000083"/>
        </w:rPr>
        <w:t xml:space="preserve"> receive</w:t>
      </w:r>
      <w:r>
        <w:rPr>
          <w:color w:val="00004B"/>
        </w:rPr>
        <w:t xml:space="preserve"> money</w:t>
      </w:r>
      <w:r>
        <w:rPr>
          <w:color w:val="000061"/>
        </w:rPr>
        <w:t xml:space="preserve"> in</w:t>
      </w:r>
      <w:r>
        <w:rPr>
          <w:color w:val="00004C"/>
        </w:rPr>
        <w:t xml:space="preserve"> my</w:t>
      </w:r>
      <w:r>
        <w:rPr>
          <w:color w:val="000034"/>
        </w:rPr>
        <w:t xml:space="preserve"> bkash</w:t>
      </w:r>
      <w:r>
        <w:rPr>
          <w:color w:val="00003B"/>
        </w:rPr>
        <w:t xml:space="preserve"> account</w:t>
      </w:r>
      <w:r>
        <w:br/>
      </w:r>
      <w:r>
        <w:rPr>
          <w:color w:val="3D0000"/>
        </w:rPr>
        <w:t xml:space="preserve"> আমার</w:t>
      </w:r>
      <w:r>
        <w:rPr>
          <w:color w:val="00003C"/>
        </w:rPr>
        <w:t xml:space="preserve"> বিকাশ</w:t>
      </w:r>
      <w:r>
        <w:rPr>
          <w:color w:val="000075"/>
        </w:rPr>
        <w:t xml:space="preserve"> একাউন্টে</w:t>
      </w:r>
      <w:r>
        <w:rPr>
          <w:color w:val="00007B"/>
        </w:rPr>
        <w:t xml:space="preserve"> লেনদেন</w:t>
      </w:r>
      <w:r>
        <w:rPr>
          <w:color w:val="670000"/>
        </w:rPr>
        <w:t xml:space="preserve"> করা</w:t>
      </w:r>
      <w:r>
        <w:rPr>
          <w:color w:val="000085"/>
        </w:rPr>
        <w:t xml:space="preserve"> যাচ্ছে</w:t>
      </w:r>
      <w:r>
        <w:rPr>
          <w:color w:val="000000"/>
        </w:rPr>
        <w:t xml:space="preserve"> না</w:t>
      </w:r>
      <w:r>
        <w:br/>
      </w:r>
      <w:r>
        <w:rPr>
          <w:color w:val="270000"/>
        </w:rPr>
        <w:t xml:space="preserve"> ami</w:t>
      </w:r>
      <w:r>
        <w:rPr>
          <w:color w:val="2A0000"/>
        </w:rPr>
        <w:t xml:space="preserve"> amar</w:t>
      </w:r>
      <w:r>
        <w:rPr>
          <w:color w:val="000022"/>
        </w:rPr>
        <w:t xml:space="preserve"> bkash</w:t>
      </w:r>
      <w:r>
        <w:rPr>
          <w:color w:val="000027"/>
        </w:rPr>
        <w:t xml:space="preserve"> account</w:t>
      </w:r>
      <w:r>
        <w:rPr>
          <w:color w:val="510000"/>
        </w:rPr>
        <w:t xml:space="preserve"> tar</w:t>
      </w:r>
      <w:r>
        <w:rPr>
          <w:color w:val="00007E"/>
        </w:rPr>
        <w:t xml:space="preserve"> modda</w:t>
      </w:r>
      <w:r>
        <w:rPr>
          <w:color w:val="000078"/>
        </w:rPr>
        <w:t xml:space="preserve"> dukta</w:t>
      </w:r>
      <w:r>
        <w:rPr>
          <w:color w:val="000078"/>
        </w:rPr>
        <w:t xml:space="preserve"> partace</w:t>
      </w:r>
      <w:r>
        <w:rPr>
          <w:color w:val="00002C"/>
        </w:rPr>
        <w:t xml:space="preserve"> na</w:t>
      </w:r>
      <w:r>
        <w:rPr>
          <w:color w:val="480000"/>
        </w:rPr>
        <w:t xml:space="preserve"> kano</w:t>
      </w:r>
      <w:r>
        <w:br/>
      </w:r>
      <w:r>
        <w:rPr>
          <w:color w:val="330000"/>
        </w:rPr>
        <w:t xml:space="preserve"> আমার</w:t>
      </w:r>
      <w:r>
        <w:rPr>
          <w:color w:val="000032"/>
        </w:rPr>
        <w:t xml:space="preserve"> বিকাশ</w:t>
      </w:r>
      <w:r>
        <w:rPr>
          <w:color w:val="00004E"/>
        </w:rPr>
        <w:t xml:space="preserve"> নাম্বারে</w:t>
      </w:r>
      <w:r>
        <w:rPr>
          <w:color w:val="0000A8"/>
        </w:rPr>
        <w:t xml:space="preserve"> প্রবেশ</w:t>
      </w:r>
      <w:r>
        <w:rPr>
          <w:color w:val="430000"/>
        </w:rPr>
        <w:t xml:space="preserve"> করতে</w:t>
      </w:r>
      <w:r>
        <w:rPr>
          <w:color w:val="00008F"/>
        </w:rPr>
        <w:t xml:space="preserve"> পাচ্ছিনা</w:t>
      </w:r>
      <w:r>
        <w:br/>
      </w:r>
      <w:r>
        <w:rPr>
          <w:color w:val="3A0000"/>
        </w:rPr>
        <w:t xml:space="preserve"> ai</w:t>
      </w:r>
      <w:r>
        <w:rPr>
          <w:color w:val="00002C"/>
        </w:rPr>
        <w:t xml:space="preserve"> number</w:t>
      </w:r>
      <w:r>
        <w:rPr>
          <w:color w:val="2A0000"/>
        </w:rPr>
        <w:t xml:space="preserve"> a</w:t>
      </w:r>
      <w:r>
        <w:rPr>
          <w:color w:val="000039"/>
        </w:rPr>
        <w:t xml:space="preserve"> kono</w:t>
      </w:r>
      <w:r>
        <w:rPr>
          <w:color w:val="000021"/>
        </w:rPr>
        <w:t xml:space="preserve"> bkash</w:t>
      </w:r>
      <w:r>
        <w:rPr>
          <w:color w:val="000025"/>
        </w:rPr>
        <w:t xml:space="preserve"> account</w:t>
      </w:r>
      <w:r>
        <w:rPr>
          <w:color w:val="00004E"/>
        </w:rPr>
        <w:t xml:space="preserve"> khula</w:t>
      </w:r>
      <w:r>
        <w:rPr>
          <w:color w:val="4D0000"/>
        </w:rPr>
        <w:t xml:space="preserve"> asa</w:t>
      </w:r>
      <w:r>
        <w:rPr>
          <w:color w:val="460000"/>
        </w:rPr>
        <w:t xml:space="preserve"> naki</w:t>
      </w:r>
      <w:r>
        <w:rPr>
          <w:color w:val="4B0000"/>
        </w:rPr>
        <w:t xml:space="preserve"> aktu</w:t>
      </w:r>
      <w:r>
        <w:rPr>
          <w:color w:val="00007D"/>
        </w:rPr>
        <w:t xml:space="preserve"> dake</w:t>
      </w:r>
      <w:r>
        <w:rPr>
          <w:color w:val="5D0000"/>
        </w:rPr>
        <w:t xml:space="preserve"> dan</w:t>
      </w:r>
      <w:r>
        <w:rPr>
          <w:color w:val="450000"/>
        </w:rPr>
        <w:t xml:space="preserve"> plz</w:t>
      </w:r>
      <w:r>
        <w:br/>
      </w:r>
      <w:r>
        <w:rPr>
          <w:color w:val="3B0000"/>
        </w:rPr>
        <w:t xml:space="preserve"> amar</w:t>
      </w:r>
      <w:r>
        <w:rPr>
          <w:color w:val="00007C"/>
        </w:rPr>
        <w:t xml:space="preserve"> bksh</w:t>
      </w:r>
      <w:r>
        <w:rPr>
          <w:color w:val="00006F"/>
        </w:rPr>
        <w:t xml:space="preserve"> acount</w:t>
      </w:r>
      <w:r>
        <w:rPr>
          <w:color w:val="000046"/>
        </w:rPr>
        <w:t xml:space="preserve"> ta</w:t>
      </w:r>
      <w:r>
        <w:rPr>
          <w:color w:val="000038"/>
        </w:rPr>
        <w:t xml:space="preserve"> ki</w:t>
      </w:r>
      <w:r>
        <w:rPr>
          <w:color w:val="00009F"/>
        </w:rPr>
        <w:t xml:space="preserve"> disable</w:t>
      </w:r>
      <w:r>
        <w:br/>
      </w:r>
      <w:r>
        <w:rPr>
          <w:color w:val="1F0000"/>
        </w:rPr>
        <w:t xml:space="preserve"> আমার</w:t>
      </w:r>
      <w:r>
        <w:rPr>
          <w:color w:val="00001E"/>
        </w:rPr>
        <w:t xml:space="preserve"> বিকাশ</w:t>
      </w:r>
      <w:r>
        <w:rPr>
          <w:color w:val="00003C"/>
        </w:rPr>
        <w:t xml:space="preserve"> একাউন্টে</w:t>
      </w:r>
      <w:r>
        <w:rPr>
          <w:color w:val="000038"/>
        </w:rPr>
        <w:t xml:space="preserve"> ক্যাশ</w:t>
      </w:r>
      <w:r>
        <w:rPr>
          <w:color w:val="000049"/>
        </w:rPr>
        <w:t xml:space="preserve"> ইন</w:t>
      </w:r>
      <w:r>
        <w:rPr>
          <w:color w:val="000035"/>
        </w:rPr>
        <w:t xml:space="preserve"> হচ্ছে</w:t>
      </w:r>
      <w:r>
        <w:rPr>
          <w:color w:val="00004D"/>
        </w:rPr>
        <w:t xml:space="preserve"> না</w:t>
      </w:r>
      <w:r>
        <w:rPr>
          <w:color w:val="000045"/>
        </w:rPr>
        <w:t xml:space="preserve"> আবার</w:t>
      </w:r>
      <w:r>
        <w:rPr>
          <w:color w:val="00005C"/>
        </w:rPr>
        <w:t xml:space="preserve"> কেউ</w:t>
      </w:r>
      <w:r>
        <w:rPr>
          <w:color w:val="00003E"/>
        </w:rPr>
        <w:t xml:space="preserve"> সেন্ড</w:t>
      </w:r>
      <w:r>
        <w:rPr>
          <w:color w:val="000072"/>
        </w:rPr>
        <w:t xml:space="preserve"> মানিও</w:t>
      </w:r>
      <w:r>
        <w:rPr>
          <w:color w:val="290000"/>
        </w:rPr>
        <w:t xml:space="preserve"> করতে</w:t>
      </w:r>
      <w:r>
        <w:rPr>
          <w:color w:val="000063"/>
        </w:rPr>
        <w:t xml:space="preserve"> পারছে</w:t>
      </w:r>
      <w:r>
        <w:rPr>
          <w:color w:val="00004D"/>
        </w:rPr>
        <w:t xml:space="preserve"> না</w:t>
      </w:r>
      <w:r>
        <w:br/>
      </w:r>
      <w:r>
        <w:rPr>
          <w:color w:val="000033"/>
        </w:rPr>
        <w:t xml:space="preserve"> my</w:t>
      </w:r>
      <w:r>
        <w:rPr>
          <w:color w:val="000028"/>
        </w:rPr>
        <w:t xml:space="preserve"> account</w:t>
      </w:r>
      <w:r>
        <w:rPr>
          <w:color w:val="3E0000"/>
        </w:rPr>
        <w:t xml:space="preserve"> is</w:t>
      </w:r>
      <w:r>
        <w:rPr>
          <w:color w:val="000042"/>
        </w:rPr>
        <w:t xml:space="preserve"> not</w:t>
      </w:r>
      <w:r>
        <w:rPr>
          <w:color w:val="000066"/>
        </w:rPr>
        <w:t xml:space="preserve"> working</w:t>
      </w:r>
      <w:r>
        <w:rPr>
          <w:color w:val="000042"/>
        </w:rPr>
        <w:t xml:space="preserve"> from</w:t>
      </w:r>
      <w:r>
        <w:rPr>
          <w:color w:val="3E0000"/>
        </w:rPr>
        <w:t xml:space="preserve"> the</w:t>
      </w:r>
      <w:r>
        <w:rPr>
          <w:color w:val="00007D"/>
        </w:rPr>
        <w:t xml:space="preserve"> very</w:t>
      </w:r>
      <w:r>
        <w:rPr>
          <w:color w:val="000069"/>
        </w:rPr>
        <w:t xml:space="preserve"> first</w:t>
      </w:r>
      <w:r>
        <w:rPr>
          <w:color w:val="000052"/>
        </w:rPr>
        <w:t xml:space="preserve"> time</w:t>
      </w:r>
      <w:r>
        <w:br/>
      </w:r>
      <w:r>
        <w:rPr>
          <w:color w:val="2B0000"/>
        </w:rPr>
        <w:t xml:space="preserve"> আমার</w:t>
      </w:r>
      <w:r>
        <w:rPr>
          <w:color w:val="00002A"/>
        </w:rPr>
        <w:t xml:space="preserve"> বিকাশ</w:t>
      </w:r>
      <w:r>
        <w:rPr>
          <w:color w:val="00009F"/>
        </w:rPr>
        <w:t xml:space="preserve"> আইডিটির</w:t>
      </w:r>
      <w:r>
        <w:rPr>
          <w:color w:val="300000"/>
        </w:rPr>
        <w:t xml:space="preserve"> কি</w:t>
      </w:r>
      <w:r>
        <w:rPr>
          <w:color w:val="000059"/>
        </w:rPr>
        <w:t xml:space="preserve"> সমস্যা</w:t>
      </w:r>
      <w:r>
        <w:rPr>
          <w:color w:val="00008A"/>
        </w:rPr>
        <w:t xml:space="preserve"> বুঝতে</w:t>
      </w:r>
      <w:r>
        <w:rPr>
          <w:color w:val="000050"/>
        </w:rPr>
        <w:t xml:space="preserve"> পারছি</w:t>
      </w:r>
      <w:r>
        <w:rPr>
          <w:color w:val="000000"/>
        </w:rPr>
        <w:t xml:space="preserve"> নাহ</w:t>
      </w:r>
      <w:r>
        <w:br/>
      </w:r>
      <w:r>
        <w:rPr>
          <w:color w:val="330000"/>
        </w:rPr>
        <w:t xml:space="preserve"> amar</w:t>
      </w:r>
      <w:r>
        <w:rPr>
          <w:color w:val="000048"/>
        </w:rPr>
        <w:t xml:space="preserve"> bikash</w:t>
      </w:r>
      <w:r>
        <w:rPr>
          <w:color w:val="360000"/>
        </w:rPr>
        <w:t xml:space="preserve"> a</w:t>
      </w:r>
      <w:r>
        <w:rPr>
          <w:color w:val="00003F"/>
        </w:rPr>
        <w:t xml:space="preserve"> cash</w:t>
      </w:r>
      <w:r>
        <w:rPr>
          <w:color w:val="00004E"/>
        </w:rPr>
        <w:t xml:space="preserve"> in</w:t>
      </w:r>
      <w:r>
        <w:rPr>
          <w:color w:val="00007C"/>
        </w:rPr>
        <w:t xml:space="preserve"> korty</w:t>
      </w:r>
      <w:r>
        <w:rPr>
          <w:color w:val="00009F"/>
        </w:rPr>
        <w:t xml:space="preserve"> partachy</w:t>
      </w:r>
      <w:r>
        <w:rPr>
          <w:color w:val="000036"/>
        </w:rPr>
        <w:t xml:space="preserve"> na</w:t>
      </w:r>
      <w:r>
        <w:br/>
      </w:r>
      <w:r>
        <w:rPr>
          <w:color w:val="3A0000"/>
        </w:rPr>
        <w:t xml:space="preserve"> আমার</w:t>
      </w:r>
      <w:r>
        <w:rPr>
          <w:color w:val="000039"/>
        </w:rPr>
        <w:t xml:space="preserve"> বিকাশ</w:t>
      </w:r>
      <w:r>
        <w:rPr>
          <w:color w:val="000071"/>
        </w:rPr>
        <w:t xml:space="preserve"> একাউন্টে</w:t>
      </w:r>
      <w:r>
        <w:rPr>
          <w:color w:val="0000AA"/>
        </w:rPr>
        <w:t xml:space="preserve"> ডুকতে</w:t>
      </w:r>
      <w:r>
        <w:rPr>
          <w:color w:val="00007F"/>
        </w:rPr>
        <w:t xml:space="preserve"> পারছিনা</w:t>
      </w:r>
      <w:r>
        <w:br/>
      </w:r>
      <w:r>
        <w:rPr>
          <w:color w:val="3A0000"/>
        </w:rPr>
        <w:t xml:space="preserve"> amar</w:t>
      </w:r>
      <w:r>
        <w:rPr>
          <w:color w:val="000036"/>
        </w:rPr>
        <w:t xml:space="preserve"> account</w:t>
      </w:r>
      <w:r>
        <w:rPr>
          <w:color w:val="000045"/>
        </w:rPr>
        <w:t xml:space="preserve"> ta</w:t>
      </w:r>
      <w:r>
        <w:rPr>
          <w:color w:val="6D0000"/>
        </w:rPr>
        <w:t xml:space="preserve"> aktu</w:t>
      </w:r>
      <w:r>
        <w:rPr>
          <w:color w:val="00006D"/>
        </w:rPr>
        <w:t xml:space="preserve"> check</w:t>
      </w:r>
      <w:r>
        <w:rPr>
          <w:color w:val="8B0000"/>
        </w:rPr>
        <w:t xml:space="preserve"> korben</w:t>
      </w:r>
      <w:r>
        <w:rPr>
          <w:color w:val="650000"/>
        </w:rPr>
        <w:t xml:space="preserve"> plz</w:t>
      </w:r>
      <w:r>
        <w:br/>
      </w:r>
      <w:r>
        <w:rPr>
          <w:color w:val="490000"/>
        </w:rPr>
        <w:t xml:space="preserve"> amar</w:t>
      </w:r>
      <w:r>
        <w:rPr>
          <w:color w:val="00003C"/>
        </w:rPr>
        <w:t xml:space="preserve"> bkash</w:t>
      </w:r>
      <w:r>
        <w:rPr>
          <w:color w:val="000044"/>
        </w:rPr>
        <w:t xml:space="preserve"> account</w:t>
      </w:r>
      <w:r>
        <w:rPr>
          <w:color w:val="000055"/>
        </w:rPr>
        <w:t xml:space="preserve"> e</w:t>
      </w:r>
      <w:r>
        <w:rPr>
          <w:color w:val="0000D1"/>
        </w:rPr>
        <w:t xml:space="preserve"> problam</w:t>
      </w:r>
      <w:r>
        <w:br/>
      </w:r>
      <w:r>
        <w:rPr>
          <w:color w:val="3F0000"/>
        </w:rPr>
        <w:t xml:space="preserve"> amar</w:t>
      </w:r>
      <w:r>
        <w:rPr>
          <w:color w:val="000034"/>
        </w:rPr>
        <w:t xml:space="preserve"> bkash</w:t>
      </w:r>
      <w:r>
        <w:rPr>
          <w:color w:val="000046"/>
        </w:rPr>
        <w:t xml:space="preserve"> number</w:t>
      </w:r>
      <w:r>
        <w:rPr>
          <w:color w:val="000049"/>
        </w:rPr>
        <w:t xml:space="preserve"> e</w:t>
      </w:r>
      <w:r>
        <w:rPr>
          <w:color w:val="00009C"/>
        </w:rPr>
        <w:t xml:space="preserve"> cashin</w:t>
      </w:r>
      <w:r>
        <w:rPr>
          <w:color w:val="990000"/>
        </w:rPr>
        <w:t xml:space="preserve"> hocchena</w:t>
      </w:r>
      <w:r>
        <w:br/>
      </w:r>
      <w:r>
        <w:rPr>
          <w:color w:val="5A0000"/>
        </w:rPr>
        <w:t xml:space="preserve"> ভাই</w:t>
      </w:r>
      <w:r>
        <w:rPr>
          <w:color w:val="2F0000"/>
        </w:rPr>
        <w:t xml:space="preserve"> আমার</w:t>
      </w:r>
      <w:r>
        <w:rPr>
          <w:color w:val="000061"/>
        </w:rPr>
        <w:t xml:space="preserve"> অ্যাকাউন্ট</w:t>
      </w:r>
      <w:r>
        <w:rPr>
          <w:color w:val="00004F"/>
        </w:rPr>
        <w:t xml:space="preserve"> টা</w:t>
      </w:r>
      <w:r>
        <w:rPr>
          <w:color w:val="00007B"/>
        </w:rPr>
        <w:t xml:space="preserve"> কাজ</w:t>
      </w:r>
      <w:r>
        <w:rPr>
          <w:color w:val="00008E"/>
        </w:rPr>
        <w:t xml:space="preserve"> করতেছে</w:t>
      </w:r>
      <w:r>
        <w:rPr>
          <w:color w:val="00003A"/>
        </w:rPr>
        <w:t xml:space="preserve"> না</w:t>
      </w:r>
      <w:r>
        <w:br/>
      </w:r>
      <w:r>
        <w:rPr>
          <w:color w:val="2D0000"/>
        </w:rPr>
        <w:t xml:space="preserve"> আমার</w:t>
      </w:r>
      <w:r>
        <w:rPr>
          <w:color w:val="000068"/>
        </w:rPr>
        <w:t xml:space="preserve"> এক</w:t>
      </w:r>
      <w:r>
        <w:rPr>
          <w:color w:val="000049"/>
        </w:rPr>
        <w:t xml:space="preserve"> নাম্বার</w:t>
      </w:r>
      <w:r>
        <w:rPr>
          <w:color w:val="00002C"/>
        </w:rPr>
        <w:t xml:space="preserve"> বিকাশ</w:t>
      </w:r>
      <w:r>
        <w:rPr>
          <w:color w:val="00005E"/>
        </w:rPr>
        <w:t xml:space="preserve"> পার্সোনাল</w:t>
      </w:r>
      <w:r>
        <w:rPr>
          <w:color w:val="000039"/>
        </w:rPr>
        <w:t xml:space="preserve"> একাউন্ট</w:t>
      </w:r>
      <w:r>
        <w:rPr>
          <w:color w:val="3F0000"/>
        </w:rPr>
        <w:t xml:space="preserve"> কিন্তু</w:t>
      </w:r>
      <w:r>
        <w:rPr>
          <w:color w:val="4E0000"/>
        </w:rPr>
        <w:t xml:space="preserve"> কোন</w:t>
      </w:r>
      <w:r>
        <w:rPr>
          <w:color w:val="00005B"/>
        </w:rPr>
        <w:t xml:space="preserve"> লেনদেন</w:t>
      </w:r>
      <w:r>
        <w:rPr>
          <w:color w:val="3C0000"/>
        </w:rPr>
        <w:t xml:space="preserve"> করতে</w:t>
      </w:r>
      <w:r>
        <w:rPr>
          <w:color w:val="000053"/>
        </w:rPr>
        <w:t xml:space="preserve"> পারছি</w:t>
      </w:r>
      <w:r>
        <w:rPr>
          <w:color w:val="000038"/>
        </w:rPr>
        <w:t xml:space="preserve"> না</w:t>
      </w:r>
      <w:r>
        <w:br/>
      </w:r>
      <w:r>
        <w:rPr>
          <w:color w:val="4C0000"/>
        </w:rPr>
        <w:t xml:space="preserve"> এই</w:t>
      </w:r>
      <w:r>
        <w:rPr>
          <w:color w:val="000051"/>
        </w:rPr>
        <w:t xml:space="preserve"> নাম্বারে</w:t>
      </w:r>
      <w:r>
        <w:rPr>
          <w:color w:val="000071"/>
        </w:rPr>
        <w:t xml:space="preserve"> অন্য</w:t>
      </w:r>
      <w:r>
        <w:rPr>
          <w:color w:val="000054"/>
        </w:rPr>
        <w:t xml:space="preserve"> নাম্বার</w:t>
      </w:r>
      <w:r>
        <w:rPr>
          <w:color w:val="000041"/>
        </w:rPr>
        <w:t xml:space="preserve"> থেকে</w:t>
      </w:r>
      <w:r>
        <w:rPr>
          <w:color w:val="000036"/>
        </w:rPr>
        <w:t xml:space="preserve"> টাকা</w:t>
      </w:r>
      <w:r>
        <w:rPr>
          <w:color w:val="910000"/>
        </w:rPr>
        <w:t xml:space="preserve"> আসতেছে</w:t>
      </w:r>
      <w:r>
        <w:rPr>
          <w:color w:val="000040"/>
        </w:rPr>
        <w:t xml:space="preserve"> না</w:t>
      </w:r>
      <w:r>
        <w:br/>
      </w:r>
      <w:r>
        <w:rPr>
          <w:color w:val="500000"/>
        </w:rPr>
        <w:t xml:space="preserve"> amar</w:t>
      </w:r>
      <w:r>
        <w:rPr>
          <w:color w:val="000052"/>
        </w:rPr>
        <w:t xml:space="preserve"> acc</w:t>
      </w:r>
      <w:r>
        <w:rPr>
          <w:color w:val="00002F"/>
        </w:rPr>
        <w:t xml:space="preserve"> ta</w:t>
      </w:r>
      <w:r>
        <w:rPr>
          <w:color w:val="4A0000"/>
        </w:rPr>
        <w:t xml:space="preserve"> aktu</w:t>
      </w:r>
      <w:r>
        <w:rPr>
          <w:color w:val="000063"/>
        </w:rPr>
        <w:t xml:space="preserve"> chek</w:t>
      </w:r>
      <w:r>
        <w:rPr>
          <w:color w:val="000057"/>
        </w:rPr>
        <w:t xml:space="preserve"> koren</w:t>
      </w:r>
      <w:r>
        <w:rPr>
          <w:color w:val="250000"/>
        </w:rPr>
        <w:t xml:space="preserve"> ami</w:t>
      </w:r>
      <w:r>
        <w:rPr>
          <w:color w:val="500000"/>
        </w:rPr>
        <w:t xml:space="preserve"> amar</w:t>
      </w:r>
      <w:r>
        <w:rPr>
          <w:color w:val="000020"/>
        </w:rPr>
        <w:t xml:space="preserve"> bkash</w:t>
      </w:r>
      <w:r>
        <w:rPr>
          <w:color w:val="00002E"/>
        </w:rPr>
        <w:t xml:space="preserve"> e</w:t>
      </w:r>
      <w:r>
        <w:rPr>
          <w:color w:val="000065"/>
        </w:rPr>
        <w:t xml:space="preserve"> dukte</w:t>
      </w:r>
      <w:r>
        <w:rPr>
          <w:color w:val="000061"/>
        </w:rPr>
        <w:t xml:space="preserve"> partaci</w:t>
      </w:r>
      <w:r>
        <w:rPr>
          <w:color w:val="00002A"/>
        </w:rPr>
        <w:t xml:space="preserve"> na</w:t>
      </w:r>
      <w:r>
        <w:br/>
      </w:r>
      <w:r>
        <w:rPr>
          <w:color w:val="2F0000"/>
        </w:rPr>
        <w:t xml:space="preserve"> ami</w:t>
      </w:r>
      <w:r>
        <w:rPr>
          <w:color w:val="320000"/>
        </w:rPr>
        <w:t xml:space="preserve"> amar</w:t>
      </w:r>
      <w:r>
        <w:rPr>
          <w:color w:val="000071"/>
        </w:rPr>
        <w:t xml:space="preserve"> bks</w:t>
      </w:r>
      <w:r>
        <w:rPr>
          <w:color w:val="00002F"/>
        </w:rPr>
        <w:t xml:space="preserve"> account</w:t>
      </w:r>
      <w:r>
        <w:rPr>
          <w:color w:val="00003A"/>
        </w:rPr>
        <w:t xml:space="preserve"> e</w:t>
      </w:r>
      <w:r>
        <w:rPr>
          <w:color w:val="000081"/>
        </w:rPr>
        <w:t xml:space="preserve"> dukte</w:t>
      </w:r>
      <w:r>
        <w:rPr>
          <w:color w:val="00007C"/>
        </w:rPr>
        <w:t xml:space="preserve"> partaci</w:t>
      </w:r>
      <w:r>
        <w:rPr>
          <w:color w:val="000061"/>
        </w:rPr>
        <w:t xml:space="preserve"> nah</w:t>
      </w:r>
      <w:r>
        <w:br/>
      </w:r>
      <w:r>
        <w:rPr>
          <w:color w:val="470000"/>
        </w:rPr>
        <w:t xml:space="preserve"> amar</w:t>
      </w:r>
      <w:r>
        <w:rPr>
          <w:color w:val="00003A"/>
        </w:rPr>
        <w:t xml:space="preserve"> bkash</w:t>
      </w:r>
      <w:r>
        <w:rPr>
          <w:color w:val="4C0000"/>
        </w:rPr>
        <w:t xml:space="preserve"> a</w:t>
      </w:r>
      <w:r>
        <w:rPr>
          <w:color w:val="000058"/>
        </w:rPr>
        <w:t xml:space="preserve"> cash</w:t>
      </w:r>
      <w:r>
        <w:rPr>
          <w:color w:val="00006D"/>
        </w:rPr>
        <w:t xml:space="preserve"> in</w:t>
      </w:r>
      <w:r>
        <w:rPr>
          <w:color w:val="AF0000"/>
        </w:rPr>
        <w:t xml:space="preserve"> hoccena</w:t>
      </w:r>
      <w:r>
        <w:br/>
      </w:r>
      <w:r>
        <w:rPr>
          <w:color w:val="690000"/>
        </w:rPr>
        <w:t xml:space="preserve"> amer</w:t>
      </w:r>
      <w:r>
        <w:rPr>
          <w:color w:val="000037"/>
        </w:rPr>
        <w:t xml:space="preserve"> account</w:t>
      </w:r>
      <w:r>
        <w:rPr>
          <w:color w:val="3F0000"/>
        </w:rPr>
        <w:t xml:space="preserve"> a</w:t>
      </w:r>
      <w:r>
        <w:rPr>
          <w:color w:val="000000"/>
        </w:rPr>
        <w:t xml:space="preserve"> tk</w:t>
      </w:r>
      <w:r>
        <w:rPr>
          <w:color w:val="0000BA"/>
        </w:rPr>
        <w:t xml:space="preserve"> dhukteche</w:t>
      </w:r>
      <w:r>
        <w:rPr>
          <w:color w:val="00003F"/>
        </w:rPr>
        <w:t xml:space="preserve"> na</w:t>
      </w:r>
      <w:r>
        <w:rPr>
          <w:color w:val="000057"/>
        </w:rPr>
        <w:t xml:space="preserve"> keno</w:t>
      </w:r>
      <w:r>
        <w:br/>
      </w:r>
      <w:r>
        <w:rPr>
          <w:color w:val="390000"/>
        </w:rPr>
        <w:t xml:space="preserve"> আমার</w:t>
      </w:r>
      <w:r>
        <w:rPr>
          <w:color w:val="00006D"/>
        </w:rPr>
        <w:t xml:space="preserve"> একাউন্টে</w:t>
      </w:r>
      <w:r>
        <w:rPr>
          <w:color w:val="00003B"/>
        </w:rPr>
        <w:t xml:space="preserve"> টাকা</w:t>
      </w:r>
      <w:r>
        <w:rPr>
          <w:color w:val="0000B8"/>
        </w:rPr>
        <w:t xml:space="preserve"> ঢুকছে</w:t>
      </w:r>
      <w:r>
        <w:rPr>
          <w:color w:val="000046"/>
        </w:rPr>
        <w:t xml:space="preserve"> না</w:t>
      </w:r>
      <w:r>
        <w:rPr>
          <w:color w:val="000054"/>
        </w:rPr>
        <w:t xml:space="preserve"> কেন</w:t>
      </w:r>
      <w:r>
        <w:br/>
      </w:r>
      <w:r>
        <w:rPr>
          <w:color w:val="2F0000"/>
        </w:rPr>
        <w:t xml:space="preserve"> আমার</w:t>
      </w:r>
      <w:r>
        <w:rPr>
          <w:color w:val="000000"/>
        </w:rPr>
        <w:t xml:space="preserve"> এই</w:t>
      </w:r>
      <w:r>
        <w:rPr>
          <w:color w:val="00005B"/>
        </w:rPr>
        <w:t xml:space="preserve"> একাউন্টে</w:t>
      </w:r>
      <w:r>
        <w:rPr>
          <w:color w:val="000055"/>
        </w:rPr>
        <w:t xml:space="preserve"> ক্যাশ</w:t>
      </w:r>
      <w:r>
        <w:rPr>
          <w:color w:val="000070"/>
        </w:rPr>
        <w:t xml:space="preserve"> ইন</w:t>
      </w:r>
      <w:r>
        <w:rPr>
          <w:color w:val="3F0000"/>
        </w:rPr>
        <w:t xml:space="preserve"> করতে</w:t>
      </w:r>
      <w:r>
        <w:rPr>
          <w:color w:val="0000A3"/>
        </w:rPr>
        <w:t xml:space="preserve"> পরছি</w:t>
      </w:r>
      <w:r>
        <w:rPr>
          <w:color w:val="00003B"/>
        </w:rPr>
        <w:t xml:space="preserve"> না</w:t>
      </w:r>
      <w:r>
        <w:br/>
      </w:r>
      <w:r>
        <w:rPr>
          <w:color w:val="000052"/>
        </w:rPr>
        <w:t xml:space="preserve"> kono</w:t>
      </w:r>
      <w:r>
        <w:rPr>
          <w:color w:val="0000A4"/>
        </w:rPr>
        <w:t xml:space="preserve"> prokar</w:t>
      </w:r>
      <w:r>
        <w:rPr>
          <w:color w:val="000069"/>
        </w:rPr>
        <w:t xml:space="preserve"> lenden</w:t>
      </w:r>
      <w:r>
        <w:rPr>
          <w:color w:val="440000"/>
        </w:rPr>
        <w:t xml:space="preserve"> korte</w:t>
      </w:r>
      <w:r>
        <w:rPr>
          <w:color w:val="00006A"/>
        </w:rPr>
        <w:t xml:space="preserve"> parchi</w:t>
      </w:r>
      <w:r>
        <w:rPr>
          <w:color w:val="00003D"/>
        </w:rPr>
        <w:t xml:space="preserve"> na</w:t>
      </w:r>
      <w:r>
        <w:br/>
      </w:r>
      <w:r>
        <w:rPr>
          <w:color w:val="3E0000"/>
        </w:rPr>
        <w:t xml:space="preserve"> আমার</w:t>
      </w:r>
      <w:r>
        <w:rPr>
          <w:color w:val="00003D"/>
        </w:rPr>
        <w:t xml:space="preserve"> বিকাশ</w:t>
      </w:r>
      <w:r>
        <w:rPr>
          <w:color w:val="0000BF"/>
        </w:rPr>
        <w:t xml:space="preserve"> অ্যাকাউন্টের</w:t>
      </w:r>
      <w:r>
        <w:rPr>
          <w:color w:val="00007F"/>
        </w:rPr>
        <w:t xml:space="preserve"> সমস্যা</w:t>
      </w:r>
      <w:r>
        <w:rPr>
          <w:color w:val="440000"/>
        </w:rPr>
        <w:t xml:space="preserve"> কি</w:t>
      </w:r>
      <w:r>
        <w:br/>
      </w:r>
      <w:r>
        <w:rPr>
          <w:color w:val="000036"/>
        </w:rPr>
        <w:t xml:space="preserve"> number</w:t>
      </w:r>
      <w:r>
        <w:rPr>
          <w:color w:val="7C0000"/>
        </w:rPr>
        <w:t xml:space="preserve"> ae</w:t>
      </w:r>
      <w:r>
        <w:rPr>
          <w:color w:val="000045"/>
        </w:rPr>
        <w:t xml:space="preserve"> kono</w:t>
      </w:r>
      <w:r>
        <w:rPr>
          <w:color w:val="000097"/>
        </w:rPr>
        <w:t xml:space="preserve"> proker</w:t>
      </w:r>
      <w:r>
        <w:rPr>
          <w:color w:val="000059"/>
        </w:rPr>
        <w:t xml:space="preserve"> lenden</w:t>
      </w:r>
      <w:r>
        <w:rPr>
          <w:color w:val="580000"/>
        </w:rPr>
        <w:t xml:space="preserve"> hocche</w:t>
      </w:r>
      <w:r>
        <w:rPr>
          <w:color w:val="000033"/>
        </w:rPr>
        <w:t xml:space="preserve"> na</w:t>
      </w:r>
      <w:r>
        <w:br/>
      </w:r>
      <w:r>
        <w:rPr>
          <w:color w:val="350000"/>
        </w:rPr>
        <w:t xml:space="preserve"> আমার</w:t>
      </w:r>
      <w:r>
        <w:rPr>
          <w:color w:val="000034"/>
        </w:rPr>
        <w:t xml:space="preserve"> বিকাশ</w:t>
      </w:r>
      <w:r>
        <w:rPr>
          <w:color w:val="000066"/>
        </w:rPr>
        <w:t xml:space="preserve"> একাউন্টে</w:t>
      </w:r>
      <w:r>
        <w:rPr>
          <w:color w:val="0000AD"/>
        </w:rPr>
        <w:t xml:space="preserve"> লেন্দেন</w:t>
      </w:r>
      <w:r>
        <w:rPr>
          <w:color w:val="460000"/>
        </w:rPr>
        <w:t xml:space="preserve"> করতে</w:t>
      </w:r>
      <w:r>
        <w:rPr>
          <w:color w:val="000061"/>
        </w:rPr>
        <w:t xml:space="preserve"> পারছি</w:t>
      </w:r>
      <w:r>
        <w:rPr>
          <w:color w:val="000041"/>
        </w:rPr>
        <w:t xml:space="preserve"> না</w:t>
      </w:r>
      <w:r>
        <w:br/>
      </w:r>
      <w:r>
        <w:rPr>
          <w:color w:val="330000"/>
        </w:rPr>
        <w:t xml:space="preserve"> আমার</w:t>
      </w:r>
      <w:r>
        <w:rPr>
          <w:color w:val="000040"/>
        </w:rPr>
        <w:t xml:space="preserve"> একাউন্ট</w:t>
      </w:r>
      <w:r>
        <w:rPr>
          <w:color w:val="00003F"/>
        </w:rPr>
        <w:t xml:space="preserve"> থেকে</w:t>
      </w:r>
      <w:r>
        <w:rPr>
          <w:color w:val="000067"/>
        </w:rPr>
        <w:t xml:space="preserve"> লেনদেন</w:t>
      </w:r>
      <w:r>
        <w:rPr>
          <w:color w:val="570000"/>
        </w:rPr>
        <w:t xml:space="preserve"> করা</w:t>
      </w:r>
      <w:r>
        <w:rPr>
          <w:color w:val="0000B2"/>
        </w:rPr>
        <w:t xml:space="preserve"> জাচ্চে</w:t>
      </w:r>
      <w:r>
        <w:rPr>
          <w:color w:val="00003F"/>
        </w:rPr>
        <w:t xml:space="preserve"> না</w:t>
      </w:r>
      <w:r>
        <w:br/>
      </w:r>
      <w:r>
        <w:rPr>
          <w:color w:val="320000"/>
        </w:rPr>
        <w:t xml:space="preserve"> amar</w:t>
      </w:r>
      <w:r>
        <w:rPr>
          <w:color w:val="00002E"/>
        </w:rPr>
        <w:t xml:space="preserve"> account</w:t>
      </w:r>
      <w:r>
        <w:rPr>
          <w:color w:val="350000"/>
        </w:rPr>
        <w:t xml:space="preserve"> a</w:t>
      </w:r>
      <w:r>
        <w:rPr>
          <w:color w:val="850000"/>
        </w:rPr>
        <w:t xml:space="preserve"> kew</w:t>
      </w:r>
      <w:r>
        <w:rPr>
          <w:color w:val="000049"/>
        </w:rPr>
        <w:t xml:space="preserve"> send</w:t>
      </w:r>
      <w:r>
        <w:rPr>
          <w:color w:val="00003B"/>
        </w:rPr>
        <w:t xml:space="preserve"> money</w:t>
      </w:r>
      <w:r>
        <w:rPr>
          <w:color w:val="3B0000"/>
        </w:rPr>
        <w:t xml:space="preserve"> korte</w:t>
      </w:r>
      <w:r>
        <w:rPr>
          <w:color w:val="8A0000"/>
        </w:rPr>
        <w:t xml:space="preserve"> parche</w:t>
      </w:r>
      <w:r>
        <w:rPr>
          <w:color w:val="000035"/>
        </w:rPr>
        <w:t xml:space="preserve"> na</w:t>
      </w:r>
      <w:r>
        <w:rPr>
          <w:color w:val="000047"/>
        </w:rPr>
        <w:t xml:space="preserve"> kno</w:t>
      </w:r>
      <w:r>
        <w:br/>
      </w:r>
      <w:r>
        <w:rPr>
          <w:color w:val="000000"/>
        </w:rPr>
        <w:t xml:space="preserve"> sir</w:t>
      </w:r>
      <w:r>
        <w:rPr>
          <w:color w:val="530000"/>
        </w:rPr>
        <w:t xml:space="preserve"> amr</w:t>
      </w:r>
      <w:r>
        <w:rPr>
          <w:color w:val="000000"/>
        </w:rPr>
        <w:t xml:space="preserve"> bkash</w:t>
      </w:r>
      <w:r>
        <w:rPr>
          <w:color w:val="000065"/>
        </w:rPr>
        <w:t xml:space="preserve"> ei</w:t>
      </w:r>
      <w:r>
        <w:rPr>
          <w:color w:val="00004A"/>
        </w:rPr>
        <w:t xml:space="preserve"> number</w:t>
      </w:r>
      <w:r>
        <w:rPr>
          <w:color w:val="00004D"/>
        </w:rPr>
        <w:t xml:space="preserve"> e</w:t>
      </w:r>
      <w:r>
        <w:rPr>
          <w:color w:val="000049"/>
        </w:rPr>
        <w:t xml:space="preserve"> taka</w:t>
      </w:r>
      <w:r>
        <w:rPr>
          <w:color w:val="000052"/>
        </w:rPr>
        <w:t xml:space="preserve"> cash</w:t>
      </w:r>
      <w:r>
        <w:rPr>
          <w:color w:val="000066"/>
        </w:rPr>
        <w:t xml:space="preserve"> in</w:t>
      </w:r>
      <w:r>
        <w:rPr>
          <w:color w:val="000000"/>
        </w:rPr>
        <w:t xml:space="preserve"> hoi</w:t>
      </w:r>
      <w:r>
        <w:rPr>
          <w:color w:val="000040"/>
        </w:rPr>
        <w:t xml:space="preserve"> ki</w:t>
      </w:r>
      <w:r>
        <w:rPr>
          <w:color w:val="00005F"/>
        </w:rPr>
        <w:t xml:space="preserve"> korbo</w:t>
      </w:r>
      <w:r>
        <w:br/>
      </w:r>
      <w:r>
        <w:rPr>
          <w:color w:val="270000"/>
        </w:rPr>
        <w:t xml:space="preserve"> আমার</w:t>
      </w:r>
      <w:r>
        <w:rPr>
          <w:color w:val="000026"/>
        </w:rPr>
        <w:t xml:space="preserve"> বিকাশ</w:t>
      </w:r>
      <w:r>
        <w:rPr>
          <w:color w:val="000031"/>
        </w:rPr>
        <w:t xml:space="preserve"> একাউন্ট</w:t>
      </w:r>
      <w:r>
        <w:rPr>
          <w:color w:val="000042"/>
        </w:rPr>
        <w:t xml:space="preserve"> টা</w:t>
      </w:r>
      <w:r>
        <w:rPr>
          <w:color w:val="000070"/>
        </w:rPr>
        <w:t xml:space="preserve"> জাতীয়</w:t>
      </w:r>
      <w:r>
        <w:rPr>
          <w:color w:val="000074"/>
        </w:rPr>
        <w:t xml:space="preserve"> পরিচয়</w:t>
      </w:r>
      <w:r>
        <w:rPr>
          <w:color w:val="000071"/>
        </w:rPr>
        <w:t xml:space="preserve"> পত্র</w:t>
      </w:r>
      <w:r>
        <w:rPr>
          <w:color w:val="420000"/>
        </w:rPr>
        <w:t xml:space="preserve"> দিয়ে</w:t>
      </w:r>
      <w:r>
        <w:rPr>
          <w:color w:val="00005E"/>
        </w:rPr>
        <w:t xml:space="preserve"> খুলা</w:t>
      </w:r>
      <w:r>
        <w:rPr>
          <w:color w:val="000030"/>
        </w:rPr>
        <w:t xml:space="preserve"> না</w:t>
      </w:r>
      <w:r>
        <w:rPr>
          <w:color w:val="000000"/>
        </w:rPr>
        <w:t xml:space="preserve"> ভাইয়া</w:t>
      </w:r>
      <w:r>
        <w:br/>
      </w:r>
      <w:r>
        <w:rPr>
          <w:color w:val="4E0000"/>
        </w:rPr>
        <w:t xml:space="preserve"> এই</w:t>
      </w:r>
      <w:r>
        <w:rPr>
          <w:color w:val="000094"/>
        </w:rPr>
        <w:t xml:space="preserve"> নামবারে</w:t>
      </w:r>
      <w:r>
        <w:rPr>
          <w:color w:val="000093"/>
        </w:rPr>
        <w:t xml:space="preserve"> কয়টি</w:t>
      </w:r>
      <w:r>
        <w:rPr>
          <w:color w:val="000043"/>
        </w:rPr>
        <w:t xml:space="preserve"> একাউন্ট</w:t>
      </w:r>
      <w:r>
        <w:rPr>
          <w:color w:val="000065"/>
        </w:rPr>
        <w:t xml:space="preserve"> খোলা</w:t>
      </w:r>
      <w:r>
        <w:br/>
      </w:r>
      <w:r>
        <w:rPr>
          <w:color w:val="400000"/>
        </w:rPr>
        <w:t xml:space="preserve"> আমার</w:t>
      </w:r>
      <w:r>
        <w:rPr>
          <w:color w:val="000051"/>
        </w:rPr>
        <w:t xml:space="preserve"> একাউন্ট</w:t>
      </w:r>
      <w:r>
        <w:rPr>
          <w:color w:val="640000"/>
        </w:rPr>
        <w:t xml:space="preserve"> এর</w:t>
      </w:r>
      <w:r>
        <w:rPr>
          <w:color w:val="000070"/>
        </w:rPr>
        <w:t xml:space="preserve"> তথ্য</w:t>
      </w:r>
      <w:r>
        <w:rPr>
          <w:color w:val="470000"/>
        </w:rPr>
        <w:t xml:space="preserve"> কি</w:t>
      </w:r>
      <w:r>
        <w:rPr>
          <w:color w:val="000076"/>
        </w:rPr>
        <w:t xml:space="preserve"> হালনাগাদ</w:t>
      </w:r>
      <w:r>
        <w:rPr>
          <w:color w:val="6D0000"/>
        </w:rPr>
        <w:t xml:space="preserve"> করা</w:t>
      </w:r>
      <w:r>
        <w:rPr>
          <w:color w:val="000000"/>
        </w:rPr>
        <w:t xml:space="preserve"> আছে</w:t>
      </w:r>
      <w:r>
        <w:br/>
      </w:r>
      <w:r>
        <w:rPr>
          <w:color w:val="390000"/>
        </w:rPr>
        <w:t xml:space="preserve"> আমার</w:t>
      </w:r>
      <w:r>
        <w:rPr>
          <w:color w:val="000049"/>
        </w:rPr>
        <w:t xml:space="preserve"> একাউন্ট</w:t>
      </w:r>
      <w:r>
        <w:rPr>
          <w:color w:val="5A0000"/>
        </w:rPr>
        <w:t xml:space="preserve"> এর</w:t>
      </w:r>
      <w:r>
        <w:rPr>
          <w:color w:val="000064"/>
        </w:rPr>
        <w:t xml:space="preserve"> তথ্য</w:t>
      </w:r>
      <w:r>
        <w:rPr>
          <w:color w:val="400000"/>
        </w:rPr>
        <w:t xml:space="preserve"> কি</w:t>
      </w:r>
      <w:r>
        <w:rPr>
          <w:color w:val="00006A"/>
        </w:rPr>
        <w:t xml:space="preserve"> হালনাগাদ</w:t>
      </w:r>
      <w:r>
        <w:rPr>
          <w:color w:val="620000"/>
        </w:rPr>
        <w:t xml:space="preserve"> করা</w:t>
      </w:r>
      <w:r>
        <w:rPr>
          <w:color w:val="000071"/>
        </w:rPr>
        <w:t xml:space="preserve"> হয়েছে</w:t>
      </w:r>
      <w:r>
        <w:br/>
      </w:r>
      <w:r>
        <w:rPr>
          <w:color w:val="380000"/>
        </w:rPr>
        <w:t xml:space="preserve"> আমার</w:t>
      </w:r>
      <w:r>
        <w:rPr>
          <w:color w:val="000037"/>
        </w:rPr>
        <w:t xml:space="preserve"> বিকাশ</w:t>
      </w:r>
      <w:r>
        <w:rPr>
          <w:color w:val="0000A0"/>
        </w:rPr>
        <w:t xml:space="preserve"> একাউন</w:t>
      </w:r>
      <w:r>
        <w:rPr>
          <w:color w:val="570000"/>
        </w:rPr>
        <w:t xml:space="preserve"> এর</w:t>
      </w:r>
      <w:r>
        <w:rPr>
          <w:color w:val="000072"/>
        </w:rPr>
        <w:t xml:space="preserve"> সমস্যা</w:t>
      </w:r>
      <w:r>
        <w:rPr>
          <w:color w:val="00006D"/>
        </w:rPr>
        <w:t xml:space="preserve"> হয়েছে</w:t>
      </w:r>
      <w:r>
        <w:br/>
      </w:r>
      <w:r>
        <w:rPr>
          <w:color w:val="380000"/>
        </w:rPr>
        <w:t xml:space="preserve"> আমার</w:t>
      </w:r>
      <w:r>
        <w:rPr>
          <w:color w:val="000037"/>
        </w:rPr>
        <w:t xml:space="preserve"> বিকাশ</w:t>
      </w:r>
      <w:r>
        <w:rPr>
          <w:color w:val="00005B"/>
        </w:rPr>
        <w:t xml:space="preserve"> নাম্বার</w:t>
      </w:r>
      <w:r>
        <w:rPr>
          <w:color w:val="5A0000"/>
        </w:rPr>
        <w:t xml:space="preserve"> এ</w:t>
      </w:r>
      <w:r>
        <w:rPr>
          <w:color w:val="00003A"/>
        </w:rPr>
        <w:t xml:space="preserve"> টাকা</w:t>
      </w:r>
      <w:r>
        <w:rPr>
          <w:color w:val="000098"/>
        </w:rPr>
        <w:t xml:space="preserve"> পাঠানো</w:t>
      </w:r>
      <w:r>
        <w:rPr>
          <w:color w:val="00007B"/>
        </w:rPr>
        <w:t xml:space="preserve"> যাচ্ছে</w:t>
      </w:r>
      <w:r>
        <w:rPr>
          <w:color w:val="000000"/>
        </w:rPr>
        <w:t xml:space="preserve"> না</w:t>
      </w:r>
      <w:r>
        <w:br/>
      </w:r>
      <w:r>
        <w:rPr>
          <w:color w:val="000081"/>
        </w:rPr>
        <w:t xml:space="preserve"> bhaiya</w:t>
      </w:r>
      <w:r>
        <w:rPr>
          <w:color w:val="3C0000"/>
        </w:rPr>
        <w:t xml:space="preserve"> amar</w:t>
      </w:r>
      <w:r>
        <w:rPr>
          <w:color w:val="000063"/>
        </w:rPr>
        <w:t xml:space="preserve"> id</w:t>
      </w:r>
      <w:r>
        <w:rPr>
          <w:color w:val="5E0000"/>
        </w:rPr>
        <w:t xml:space="preserve"> te</w:t>
      </w:r>
      <w:r>
        <w:rPr>
          <w:color w:val="000066"/>
        </w:rPr>
        <w:t xml:space="preserve"> problem</w:t>
      </w:r>
      <w:r>
        <w:rPr>
          <w:color w:val="00007B"/>
        </w:rPr>
        <w:t xml:space="preserve"> hoice</w:t>
      </w:r>
      <w:r>
        <w:br/>
      </w:r>
      <w:r>
        <w:rPr>
          <w:color w:val="420000"/>
        </w:rPr>
        <w:t xml:space="preserve"> আমি</w:t>
      </w:r>
      <w:r>
        <w:rPr>
          <w:color w:val="00006E"/>
        </w:rPr>
        <w:t xml:space="preserve"> জানতে</w:t>
      </w:r>
      <w:r>
        <w:rPr>
          <w:color w:val="00005F"/>
        </w:rPr>
        <w:t xml:space="preserve"> চাই</w:t>
      </w:r>
      <w:r>
        <w:rPr>
          <w:color w:val="5E0000"/>
        </w:rPr>
        <w:t xml:space="preserve"> এই</w:t>
      </w:r>
      <w:r>
        <w:rPr>
          <w:color w:val="000064"/>
        </w:rPr>
        <w:t xml:space="preserve"> নাম্বারে</w:t>
      </w:r>
      <w:r>
        <w:rPr>
          <w:color w:val="00003F"/>
        </w:rPr>
        <w:t xml:space="preserve"> বিকাশ</w:t>
      </w:r>
      <w:r>
        <w:rPr>
          <w:color w:val="000051"/>
        </w:rPr>
        <w:t xml:space="preserve"> একাউন্ট</w:t>
      </w:r>
      <w:r>
        <w:rPr>
          <w:color w:val="000060"/>
        </w:rPr>
        <w:t xml:space="preserve"> আছে</w:t>
      </w:r>
      <w:r>
        <w:rPr>
          <w:color w:val="000000"/>
        </w:rPr>
        <w:t xml:space="preserve"> কি</w:t>
      </w:r>
      <w:r>
        <w:br/>
      </w:r>
      <w:r>
        <w:rPr>
          <w:color w:val="7C0000"/>
        </w:rPr>
        <w:t xml:space="preserve"> amr</w:t>
      </w:r>
      <w:r>
        <w:rPr>
          <w:color w:val="00005D"/>
        </w:rPr>
        <w:t xml:space="preserve"> account</w:t>
      </w:r>
      <w:r>
        <w:rPr>
          <w:color w:val="6A0000"/>
        </w:rPr>
        <w:t xml:space="preserve"> a</w:t>
      </w:r>
      <w:r>
        <w:rPr>
          <w:color w:val="0000AB"/>
        </w:rPr>
        <w:t xml:space="preserve"> problem</w:t>
      </w:r>
      <w:r>
        <w:rPr>
          <w:color w:val="000000"/>
        </w:rPr>
        <w:t xml:space="preserve"> ki</w:t>
      </w:r>
      <w:r>
        <w:br/>
      </w:r>
      <w:r>
        <w:rPr>
          <w:color w:val="3B0000"/>
        </w:rPr>
        <w:t xml:space="preserve"> আমার</w:t>
      </w:r>
      <w:r>
        <w:rPr>
          <w:color w:val="00005B"/>
        </w:rPr>
        <w:t xml:space="preserve"> নাম্বারে</w:t>
      </w:r>
      <w:r>
        <w:rPr>
          <w:color w:val="000057"/>
        </w:rPr>
        <w:t xml:space="preserve"> কেন</w:t>
      </w:r>
      <w:r>
        <w:rPr>
          <w:color w:val="00003D"/>
        </w:rPr>
        <w:t xml:space="preserve"> টাকা</w:t>
      </w:r>
      <w:r>
        <w:rPr>
          <w:color w:val="00009E"/>
        </w:rPr>
        <w:t xml:space="preserve"> পাঠানো</w:t>
      </w:r>
      <w:r>
        <w:rPr>
          <w:color w:val="000080"/>
        </w:rPr>
        <w:t xml:space="preserve"> যাচ্ছে</w:t>
      </w:r>
      <w:r>
        <w:rPr>
          <w:color w:val="000000"/>
        </w:rPr>
        <w:t xml:space="preserve"> না</w:t>
      </w:r>
      <w:r>
        <w:br/>
      </w:r>
      <w:r>
        <w:rPr>
          <w:color w:val="2F0000"/>
        </w:rPr>
        <w:t xml:space="preserve"> ami</w:t>
      </w:r>
      <w:r>
        <w:rPr>
          <w:color w:val="5C0000"/>
        </w:rPr>
        <w:t xml:space="preserve"> je</w:t>
      </w:r>
      <w:r>
        <w:rPr>
          <w:color w:val="000055"/>
        </w:rPr>
        <w:t xml:space="preserve"> id</w:t>
      </w:r>
      <w:r>
        <w:rPr>
          <w:color w:val="00003D"/>
        </w:rPr>
        <w:t xml:space="preserve"> ta</w:t>
      </w:r>
      <w:r>
        <w:rPr>
          <w:color w:val="000085"/>
        </w:rPr>
        <w:t xml:space="preserve"> khullam</w:t>
      </w:r>
      <w:r>
        <w:rPr>
          <w:color w:val="630000"/>
        </w:rPr>
        <w:t xml:space="preserve"> tar</w:t>
      </w:r>
      <w:r>
        <w:rPr>
          <w:color w:val="000073"/>
        </w:rPr>
        <w:t xml:space="preserve"> somossa</w:t>
      </w:r>
      <w:r>
        <w:rPr>
          <w:color w:val="000031"/>
        </w:rPr>
        <w:t xml:space="preserve"> ki</w:t>
      </w:r>
      <w:r>
        <w:br/>
      </w:r>
      <w:r>
        <w:rPr>
          <w:color w:val="370000"/>
        </w:rPr>
        <w:t xml:space="preserve"> এই</w:t>
      </w:r>
      <w:r>
        <w:rPr>
          <w:color w:val="00003A"/>
        </w:rPr>
        <w:t xml:space="preserve"> নাম্বারে</w:t>
      </w:r>
      <w:r>
        <w:rPr>
          <w:color w:val="00004C"/>
        </w:rPr>
        <w:t xml:space="preserve"> লেনদেন</w:t>
      </w:r>
      <w:r>
        <w:rPr>
          <w:color w:val="400000"/>
        </w:rPr>
        <w:t xml:space="preserve"> করা</w:t>
      </w:r>
      <w:r>
        <w:rPr>
          <w:color w:val="000083"/>
        </w:rPr>
        <w:t xml:space="preserve"> জাচ্ছে</w:t>
      </w:r>
      <w:r>
        <w:rPr>
          <w:color w:val="00002E"/>
        </w:rPr>
        <w:t xml:space="preserve"> না</w:t>
      </w:r>
      <w:r>
        <w:rPr>
          <w:color w:val="000037"/>
        </w:rPr>
        <w:t xml:space="preserve"> কেন</w:t>
      </w:r>
      <w:r>
        <w:rPr>
          <w:color w:val="00008A"/>
        </w:rPr>
        <w:t xml:space="preserve"> যানাবেন</w:t>
      </w:r>
      <w:r>
        <w:rPr>
          <w:color w:val="530000"/>
        </w:rPr>
        <w:t xml:space="preserve"> প্লিজ</w:t>
      </w:r>
      <w:r>
        <w:br/>
      </w:r>
      <w:r>
        <w:rPr>
          <w:color w:val="460000"/>
        </w:rPr>
        <w:t xml:space="preserve"> amar</w:t>
      </w:r>
      <w:r>
        <w:rPr>
          <w:color w:val="000041"/>
        </w:rPr>
        <w:t xml:space="preserve"> account</w:t>
      </w:r>
      <w:r>
        <w:rPr>
          <w:color w:val="000051"/>
        </w:rPr>
        <w:t xml:space="preserve"> e</w:t>
      </w:r>
      <w:r>
        <w:rPr>
          <w:color w:val="000057"/>
        </w:rPr>
        <w:t xml:space="preserve"> cash</w:t>
      </w:r>
      <w:r>
        <w:rPr>
          <w:color w:val="00006B"/>
        </w:rPr>
        <w:t xml:space="preserve"> in</w:t>
      </w:r>
      <w:r>
        <w:rPr>
          <w:color w:val="0000AC"/>
        </w:rPr>
        <w:t xml:space="preserve"> hoyna</w:t>
      </w:r>
      <w:r>
        <w:rPr>
          <w:color w:val="000000"/>
        </w:rPr>
        <w:t xml:space="preserve"> keno</w:t>
      </w:r>
      <w:r>
        <w:br/>
      </w:r>
      <w:r>
        <w:rPr>
          <w:color w:val="630000"/>
        </w:rPr>
        <w:t xml:space="preserve"> amer</w:t>
      </w:r>
      <w:r>
        <w:rPr>
          <w:color w:val="000081"/>
        </w:rPr>
        <w:t xml:space="preserve"> accaunt</w:t>
      </w:r>
      <w:r>
        <w:rPr>
          <w:color w:val="3C0000"/>
        </w:rPr>
        <w:t xml:space="preserve"> a</w:t>
      </w:r>
      <w:r>
        <w:rPr>
          <w:color w:val="00003C"/>
        </w:rPr>
        <w:t xml:space="preserve"> tk</w:t>
      </w:r>
      <w:r>
        <w:rPr>
          <w:color w:val="0000A5"/>
        </w:rPr>
        <w:t xml:space="preserve"> doka</w:t>
      </w:r>
      <w:r>
        <w:rPr>
          <w:color w:val="00003C"/>
        </w:rPr>
        <w:t xml:space="preserve"> na</w:t>
      </w:r>
      <w:r>
        <w:br/>
      </w:r>
      <w:r>
        <w:rPr>
          <w:color w:val="1E0000"/>
        </w:rPr>
        <w:t xml:space="preserve"> amar</w:t>
      </w:r>
      <w:r>
        <w:rPr>
          <w:color w:val="00005F"/>
        </w:rPr>
        <w:t xml:space="preserve"> perconal</w:t>
      </w:r>
      <w:r>
        <w:rPr>
          <w:color w:val="000039"/>
        </w:rPr>
        <w:t xml:space="preserve"> acount</w:t>
      </w:r>
      <w:r>
        <w:rPr>
          <w:color w:val="200000"/>
        </w:rPr>
        <w:t xml:space="preserve"> a</w:t>
      </w:r>
      <w:r>
        <w:rPr>
          <w:color w:val="00005F"/>
        </w:rPr>
        <w:t xml:space="preserve"> keow</w:t>
      </w:r>
      <w:r>
        <w:rPr>
          <w:color w:val="470000"/>
        </w:rPr>
        <w:t xml:space="preserve"> akjon</w:t>
      </w:r>
      <w:r>
        <w:rPr>
          <w:color w:val="3B0000"/>
        </w:rPr>
        <w:t xml:space="preserve"> tar</w:t>
      </w:r>
      <w:r>
        <w:rPr>
          <w:color w:val="00005F"/>
        </w:rPr>
        <w:t xml:space="preserve"> peconal</w:t>
      </w:r>
      <w:r>
        <w:rPr>
          <w:color w:val="00001C"/>
        </w:rPr>
        <w:t xml:space="preserve"> account</w:t>
      </w:r>
      <w:r>
        <w:rPr>
          <w:color w:val="000024"/>
        </w:rPr>
        <w:t xml:space="preserve"> theke</w:t>
      </w:r>
      <w:r>
        <w:rPr>
          <w:color w:val="00002C"/>
        </w:rPr>
        <w:t xml:space="preserve"> send</w:t>
      </w:r>
      <w:r>
        <w:rPr>
          <w:color w:val="00003C"/>
        </w:rPr>
        <w:t xml:space="preserve"> many</w:t>
      </w:r>
      <w:r>
        <w:rPr>
          <w:color w:val="240000"/>
        </w:rPr>
        <w:t xml:space="preserve"> korte</w:t>
      </w:r>
      <w:r>
        <w:rPr>
          <w:color w:val="00004D"/>
        </w:rPr>
        <w:t xml:space="preserve"> chaile</w:t>
      </w:r>
      <w:r>
        <w:rPr>
          <w:color w:val="570000"/>
        </w:rPr>
        <w:t xml:space="preserve"> hocceh</w:t>
      </w:r>
      <w:r>
        <w:rPr>
          <w:color w:val="000020"/>
        </w:rPr>
        <w:t xml:space="preserve"> na</w:t>
      </w:r>
      <w:r>
        <w:br/>
      </w:r>
      <w:r>
        <w:rPr>
          <w:color w:val="00003F"/>
        </w:rPr>
        <w:t xml:space="preserve"> ei</w:t>
      </w:r>
      <w:r>
        <w:rPr>
          <w:color w:val="000026"/>
        </w:rPr>
        <w:t xml:space="preserve"> account</w:t>
      </w:r>
      <w:r>
        <w:rPr>
          <w:color w:val="000030"/>
        </w:rPr>
        <w:t xml:space="preserve"> e</w:t>
      </w:r>
      <w:r>
        <w:rPr>
          <w:color w:val="000065"/>
        </w:rPr>
        <w:t xml:space="preserve"> len</w:t>
      </w:r>
      <w:r>
        <w:rPr>
          <w:color w:val="000049"/>
        </w:rPr>
        <w:t xml:space="preserve"> den</w:t>
      </w:r>
      <w:r>
        <w:rPr>
          <w:color w:val="00003A"/>
        </w:rPr>
        <w:t xml:space="preserve"> kora</w:t>
      </w:r>
      <w:r>
        <w:rPr>
          <w:color w:val="000081"/>
        </w:rPr>
        <w:t xml:space="preserve"> jascelo</w:t>
      </w:r>
      <w:r>
        <w:rPr>
          <w:color w:val="00002C"/>
        </w:rPr>
        <w:t xml:space="preserve"> na</w:t>
      </w:r>
      <w:r>
        <w:rPr>
          <w:color w:val="000046"/>
        </w:rPr>
        <w:t xml:space="preserve"> akhon</w:t>
      </w:r>
      <w:r>
        <w:rPr>
          <w:color w:val="000027"/>
        </w:rPr>
        <w:t xml:space="preserve"> ki</w:t>
      </w:r>
      <w:r>
        <w:rPr>
          <w:color w:val="00004C"/>
        </w:rPr>
        <w:t xml:space="preserve"> lenden</w:t>
      </w:r>
      <w:r>
        <w:rPr>
          <w:color w:val="310000"/>
        </w:rPr>
        <w:t xml:space="preserve"> korte</w:t>
      </w:r>
      <w:r>
        <w:rPr>
          <w:color w:val="000041"/>
        </w:rPr>
        <w:t xml:space="preserve"> parbo</w:t>
      </w:r>
      <w:r>
        <w:br/>
      </w:r>
      <w:r>
        <w:rPr>
          <w:color w:val="290000"/>
        </w:rPr>
        <w:t xml:space="preserve"> আমি</w:t>
      </w:r>
      <w:r>
        <w:rPr>
          <w:color w:val="00007A"/>
        </w:rPr>
        <w:t xml:space="preserve"> অ্যাকাউন্টের</w:t>
      </w:r>
      <w:r>
        <w:rPr>
          <w:color w:val="000045"/>
        </w:rPr>
        <w:t xml:space="preserve"> তথ্য</w:t>
      </w:r>
      <w:r>
        <w:rPr>
          <w:color w:val="000049"/>
        </w:rPr>
        <w:t xml:space="preserve"> হালনাগাদ</w:t>
      </w:r>
      <w:r>
        <w:rPr>
          <w:color w:val="4C0000"/>
        </w:rPr>
        <w:t xml:space="preserve"> করার</w:t>
      </w:r>
      <w:r>
        <w:rPr>
          <w:color w:val="540000"/>
        </w:rPr>
        <w:t xml:space="preserve"> পর</w:t>
      </w:r>
      <w:r>
        <w:rPr>
          <w:color w:val="580000"/>
        </w:rPr>
        <w:t xml:space="preserve"> ও</w:t>
      </w:r>
      <w:r>
        <w:rPr>
          <w:color w:val="000050"/>
        </w:rPr>
        <w:t xml:space="preserve"> লেনদেন</w:t>
      </w:r>
      <w:r>
        <w:rPr>
          <w:color w:val="340000"/>
        </w:rPr>
        <w:t xml:space="preserve"> করতে</w:t>
      </w:r>
      <w:r>
        <w:rPr>
          <w:color w:val="000049"/>
        </w:rPr>
        <w:t xml:space="preserve"> পারছি</w:t>
      </w:r>
      <w:r>
        <w:rPr>
          <w:color w:val="000031"/>
        </w:rPr>
        <w:t xml:space="preserve"> না</w:t>
      </w:r>
      <w:r>
        <w:br/>
      </w:r>
      <w:r>
        <w:rPr>
          <w:color w:val="340000"/>
        </w:rPr>
        <w:t xml:space="preserve"> আমার</w:t>
      </w:r>
      <w:r>
        <w:rPr>
          <w:color w:val="000033"/>
        </w:rPr>
        <w:t xml:space="preserve"> বিকাশ</w:t>
      </w:r>
      <w:r>
        <w:rPr>
          <w:color w:val="000097"/>
        </w:rPr>
        <w:t xml:space="preserve"> অ্যাকাউন্টে</w:t>
      </w:r>
      <w:r>
        <w:rPr>
          <w:color w:val="000036"/>
        </w:rPr>
        <w:t xml:space="preserve"> টাকা</w:t>
      </w:r>
      <w:r>
        <w:rPr>
          <w:color w:val="0000AB"/>
        </w:rPr>
        <w:t xml:space="preserve"> ঢুকছে</w:t>
      </w:r>
      <w:r>
        <w:rPr>
          <w:color w:val="000041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390000"/>
        </w:rPr>
        <w:t xml:space="preserve"> amar</w:t>
      </w:r>
      <w:r>
        <w:rPr>
          <w:color w:val="00002F"/>
        </w:rPr>
        <w:t xml:space="preserve"> bkash</w:t>
      </w:r>
      <w:r>
        <w:rPr>
          <w:color w:val="000099"/>
        </w:rPr>
        <w:t xml:space="preserve"> nambara</w:t>
      </w:r>
      <w:r>
        <w:rPr>
          <w:color w:val="00003E"/>
        </w:rPr>
        <w:t xml:space="preserve"> taka</w:t>
      </w:r>
      <w:r>
        <w:rPr>
          <w:color w:val="0000B2"/>
        </w:rPr>
        <w:t xml:space="preserve"> ashana</w:t>
      </w:r>
      <w:r>
        <w:br/>
      </w:r>
      <w:r>
        <w:rPr>
          <w:color w:val="3E0000"/>
        </w:rPr>
        <w:t xml:space="preserve"> amar</w:t>
      </w:r>
      <w:r>
        <w:rPr>
          <w:color w:val="000039"/>
        </w:rPr>
        <w:t xml:space="preserve"> account</w:t>
      </w:r>
      <w:r>
        <w:rPr>
          <w:color w:val="410000"/>
        </w:rPr>
        <w:t xml:space="preserve"> a</w:t>
      </w:r>
      <w:r>
        <w:rPr>
          <w:color w:val="000096"/>
        </w:rPr>
        <w:t xml:space="preserve"> len</w:t>
      </w:r>
      <w:r>
        <w:rPr>
          <w:color w:val="00006C"/>
        </w:rPr>
        <w:t xml:space="preserve"> den</w:t>
      </w:r>
      <w:r>
        <w:rPr>
          <w:color w:val="000079"/>
        </w:rPr>
        <w:t xml:space="preserve"> hosse</w:t>
      </w:r>
      <w:r>
        <w:rPr>
          <w:color w:val="000041"/>
        </w:rPr>
        <w:t xml:space="preserve"> na</w:t>
      </w:r>
      <w:r>
        <w:br/>
      </w:r>
      <w:r>
        <w:rPr>
          <w:color w:val="330000"/>
        </w:rPr>
        <w:t xml:space="preserve"> আমার</w:t>
      </w:r>
      <w:r>
        <w:rPr>
          <w:color w:val="000062"/>
        </w:rPr>
        <w:t xml:space="preserve"> একাউন্টে</w:t>
      </w:r>
      <w:r>
        <w:rPr>
          <w:color w:val="380000"/>
        </w:rPr>
        <w:t xml:space="preserve"> কি</w:t>
      </w:r>
      <w:r>
        <w:rPr>
          <w:color w:val="620000"/>
        </w:rPr>
        <w:t xml:space="preserve"> এখনো</w:t>
      </w:r>
      <w:r>
        <w:rPr>
          <w:color w:val="000094"/>
        </w:rPr>
        <w:t xml:space="preserve"> সচল</w:t>
      </w:r>
      <w:r>
        <w:rPr>
          <w:color w:val="00004B"/>
        </w:rPr>
        <w:t xml:space="preserve"> আছে</w:t>
      </w:r>
      <w:r>
        <w:rPr>
          <w:color w:val="4A0000"/>
        </w:rPr>
        <w:t xml:space="preserve"> এই</w:t>
      </w:r>
      <w:r>
        <w:rPr>
          <w:color w:val="00004F"/>
        </w:rPr>
        <w:t xml:space="preserve"> নাম্বারে</w:t>
      </w:r>
      <w:r>
        <w:br/>
      </w:r>
      <w:r>
        <w:rPr>
          <w:color w:val="330000"/>
        </w:rPr>
        <w:t xml:space="preserve"> amar</w:t>
      </w:r>
      <w:r>
        <w:rPr>
          <w:color w:val="00002A"/>
        </w:rPr>
        <w:t xml:space="preserve"> bkash</w:t>
      </w:r>
      <w:r>
        <w:rPr>
          <w:color w:val="00002F"/>
        </w:rPr>
        <w:t xml:space="preserve"> account</w:t>
      </w:r>
      <w:r>
        <w:rPr>
          <w:color w:val="360000"/>
        </w:rPr>
        <w:t xml:space="preserve"> a</w:t>
      </w:r>
      <w:r>
        <w:rPr>
          <w:color w:val="0000A0"/>
        </w:rPr>
        <w:t xml:space="preserve"> shomassa</w:t>
      </w:r>
      <w:r>
        <w:rPr>
          <w:color w:val="000085"/>
        </w:rPr>
        <w:t xml:space="preserve"> dekha</w:t>
      </w:r>
      <w:r>
        <w:rPr>
          <w:color w:val="00006C"/>
        </w:rPr>
        <w:t xml:space="preserve"> jacche</w:t>
      </w:r>
      <w:r>
        <w:br/>
      </w:r>
      <w:r>
        <w:rPr>
          <w:color w:val="3B0000"/>
        </w:rPr>
        <w:t xml:space="preserve"> আমার</w:t>
      </w:r>
      <w:r>
        <w:rPr>
          <w:color w:val="00003A"/>
        </w:rPr>
        <w:t xml:space="preserve"> বিকাশ</w:t>
      </w:r>
      <w:r>
        <w:rPr>
          <w:color w:val="0000AB"/>
        </w:rPr>
        <w:t xml:space="preserve"> অ্যাকাউন্টে</w:t>
      </w:r>
      <w:r>
        <w:rPr>
          <w:color w:val="00007A"/>
        </w:rPr>
        <w:t xml:space="preserve"> সমস্যা</w:t>
      </w:r>
      <w:r>
        <w:rPr>
          <w:color w:val="000075"/>
        </w:rPr>
        <w:t xml:space="preserve"> হয়েছে</w:t>
      </w:r>
      <w:r>
        <w:br/>
      </w:r>
      <w:r>
        <w:rPr>
          <w:color w:val="330000"/>
        </w:rPr>
        <w:t xml:space="preserve"> amr</w:t>
      </w:r>
      <w:r>
        <w:rPr>
          <w:color w:val="3C0000"/>
        </w:rPr>
        <w:t xml:space="preserve"> ai</w:t>
      </w:r>
      <w:r>
        <w:rPr>
          <w:color w:val="000031"/>
        </w:rPr>
        <w:t xml:space="preserve"> ta</w:t>
      </w:r>
      <w:r>
        <w:rPr>
          <w:color w:val="000044"/>
        </w:rPr>
        <w:t xml:space="preserve"> new</w:t>
      </w:r>
      <w:r>
        <w:rPr>
          <w:color w:val="000026"/>
        </w:rPr>
        <w:t xml:space="preserve"> account</w:t>
      </w:r>
      <w:r>
        <w:rPr>
          <w:color w:val="510000"/>
        </w:rPr>
        <w:t xml:space="preserve"> vaiya</w:t>
      </w:r>
      <w:r>
        <w:rPr>
          <w:color w:val="260000"/>
        </w:rPr>
        <w:t xml:space="preserve"> ami</w:t>
      </w:r>
      <w:r>
        <w:rPr>
          <w:color w:val="000027"/>
        </w:rPr>
        <w:t xml:space="preserve"> ki</w:t>
      </w:r>
      <w:r>
        <w:rPr>
          <w:color w:val="000049"/>
        </w:rPr>
        <w:t xml:space="preserve"> ekhon</w:t>
      </w:r>
      <w:r>
        <w:rPr>
          <w:color w:val="00004D"/>
        </w:rPr>
        <w:t xml:space="preserve"> thake</w:t>
      </w:r>
      <w:r>
        <w:rPr>
          <w:color w:val="00002D"/>
        </w:rPr>
        <w:t xml:space="preserve"> taka</w:t>
      </w:r>
      <w:r>
        <w:rPr>
          <w:color w:val="000033"/>
        </w:rPr>
        <w:t xml:space="preserve"> cash</w:t>
      </w:r>
      <w:r>
        <w:rPr>
          <w:color w:val="00003F"/>
        </w:rPr>
        <w:t xml:space="preserve"> in</w:t>
      </w:r>
      <w:r>
        <w:rPr>
          <w:color w:val="490000"/>
        </w:rPr>
        <w:t xml:space="preserve"> and</w:t>
      </w:r>
      <w:r>
        <w:rPr>
          <w:color w:val="000045"/>
        </w:rPr>
        <w:t xml:space="preserve"> out</w:t>
      </w:r>
      <w:r>
        <w:rPr>
          <w:color w:val="4D0000"/>
        </w:rPr>
        <w:t xml:space="preserve"> korta</w:t>
      </w:r>
      <w:r>
        <w:rPr>
          <w:color w:val="000041"/>
        </w:rPr>
        <w:t xml:space="preserve"> parbo</w:t>
      </w:r>
      <w:r>
        <w:br/>
      </w:r>
      <w:r>
        <w:rPr>
          <w:color w:val="3B0000"/>
        </w:rPr>
        <w:t xml:space="preserve"> আমার</w:t>
      </w:r>
      <w:r>
        <w:rPr>
          <w:color w:val="00004B"/>
        </w:rPr>
        <w:t xml:space="preserve"> একাউন্ট</w:t>
      </w:r>
      <w:r>
        <w:rPr>
          <w:color w:val="420000"/>
        </w:rPr>
        <w:t xml:space="preserve"> কি</w:t>
      </w:r>
      <w:r>
        <w:rPr>
          <w:color w:val="000000"/>
        </w:rPr>
        <w:t xml:space="preserve"> nid</w:t>
      </w:r>
      <w:r>
        <w:rPr>
          <w:color w:val="650000"/>
        </w:rPr>
        <w:t xml:space="preserve"> দিয়ে</w:t>
      </w:r>
      <w:r>
        <w:rPr>
          <w:color w:val="0000AF"/>
        </w:rPr>
        <w:t xml:space="preserve"> নিবন্ধন</w:t>
      </w:r>
      <w:r>
        <w:rPr>
          <w:color w:val="650000"/>
        </w:rPr>
        <w:t xml:space="preserve"> করা</w:t>
      </w:r>
      <w:r>
        <w:rPr>
          <w:color w:val="000000"/>
        </w:rPr>
        <w:t xml:space="preserve"> হয়েছে</w:t>
      </w:r>
      <w:r>
        <w:br/>
      </w:r>
      <w:r>
        <w:rPr>
          <w:color w:val="00008E"/>
        </w:rPr>
        <w:t xml:space="preserve"> ei</w:t>
      </w:r>
      <w:r>
        <w:rPr>
          <w:color w:val="000069"/>
        </w:rPr>
        <w:t xml:space="preserve"> number</w:t>
      </w:r>
      <w:r>
        <w:rPr>
          <w:color w:val="00006C"/>
        </w:rPr>
        <w:t xml:space="preserve"> e</w:t>
      </w:r>
      <w:r>
        <w:rPr>
          <w:color w:val="000059"/>
        </w:rPr>
        <w:t xml:space="preserve"> ki</w:t>
      </w:r>
      <w:r>
        <w:rPr>
          <w:color w:val="00004D"/>
        </w:rPr>
        <w:t xml:space="preserve"> bkash</w:t>
      </w:r>
      <w:r>
        <w:rPr>
          <w:color w:val="000057"/>
        </w:rPr>
        <w:t xml:space="preserve"> account</w:t>
      </w:r>
      <w:r>
        <w:rPr>
          <w:color w:val="000000"/>
        </w:rPr>
        <w:t xml:space="preserve"> ac</w:t>
      </w:r>
      <w:r>
        <w:br/>
      </w:r>
      <w:r>
        <w:rPr>
          <w:color w:val="580000"/>
        </w:rPr>
        <w:t xml:space="preserve"> amar</w:t>
      </w:r>
      <w:r>
        <w:rPr>
          <w:color w:val="000024"/>
        </w:rPr>
        <w:t xml:space="preserve"> bkash</w:t>
      </w:r>
      <w:r>
        <w:rPr>
          <w:color w:val="000029"/>
        </w:rPr>
        <w:t xml:space="preserve"> account</w:t>
      </w:r>
      <w:r>
        <w:rPr>
          <w:color w:val="580000"/>
        </w:rPr>
        <w:t xml:space="preserve"> amar</w:t>
      </w:r>
      <w:r>
        <w:rPr>
          <w:color w:val="000069"/>
        </w:rPr>
        <w:t xml:space="preserve"> i'd</w:t>
      </w:r>
      <w:r>
        <w:rPr>
          <w:color w:val="420000"/>
        </w:rPr>
        <w:t xml:space="preserve"> diye</w:t>
      </w:r>
      <w:r>
        <w:rPr>
          <w:color w:val="000056"/>
        </w:rPr>
        <w:t xml:space="preserve"> khula</w:t>
      </w:r>
      <w:r>
        <w:rPr>
          <w:color w:val="4D0000"/>
        </w:rPr>
        <w:t xml:space="preserve"> naki</w:t>
      </w:r>
      <w:r>
        <w:rPr>
          <w:color w:val="00007D"/>
        </w:rPr>
        <w:t xml:space="preserve"> jantey</w:t>
      </w:r>
      <w:r>
        <w:rPr>
          <w:color w:val="000060"/>
        </w:rPr>
        <w:t xml:space="preserve"> chacci</w:t>
      </w:r>
      <w:r>
        <w:br/>
      </w:r>
      <w:r>
        <w:rPr>
          <w:color w:val="450000"/>
        </w:rPr>
        <w:t xml:space="preserve"> amar</w:t>
      </w:r>
      <w:r>
        <w:rPr>
          <w:color w:val="000039"/>
        </w:rPr>
        <w:t xml:space="preserve"> bkash</w:t>
      </w:r>
      <w:r>
        <w:rPr>
          <w:color w:val="4A0000"/>
        </w:rPr>
        <w:t xml:space="preserve"> a</w:t>
      </w:r>
      <w:r>
        <w:rPr>
          <w:color w:val="00004A"/>
        </w:rPr>
        <w:t xml:space="preserve"> tk</w:t>
      </w:r>
      <w:r>
        <w:rPr>
          <w:color w:val="00009A"/>
        </w:rPr>
        <w:t xml:space="preserve"> ante</w:t>
      </w:r>
      <w:r>
        <w:rPr>
          <w:color w:val="000080"/>
        </w:rPr>
        <w:t xml:space="preserve"> parchi</w:t>
      </w:r>
      <w:r>
        <w:rPr>
          <w:color w:val="00004A"/>
        </w:rPr>
        <w:t xml:space="preserve"> na</w:t>
      </w:r>
      <w:r>
        <w:br/>
      </w:r>
      <w:r>
        <w:rPr>
          <w:color w:val="300000"/>
        </w:rPr>
        <w:t xml:space="preserve"> আমার</w:t>
      </w:r>
      <w:r>
        <w:rPr>
          <w:color w:val="00005D"/>
        </w:rPr>
        <w:t xml:space="preserve"> একাউন্টে</w:t>
      </w:r>
      <w:r>
        <w:rPr>
          <w:color w:val="000032"/>
        </w:rPr>
        <w:t xml:space="preserve"> টাকা</w:t>
      </w:r>
      <w:r>
        <w:rPr>
          <w:color w:val="0000B1"/>
        </w:rPr>
        <w:t xml:space="preserve"> পাঠাইলে</w:t>
      </w:r>
      <w:r>
        <w:rPr>
          <w:color w:val="690000"/>
        </w:rPr>
        <w:t xml:space="preserve"> আসছে</w:t>
      </w:r>
      <w:r>
        <w:rPr>
          <w:color w:val="00003B"/>
        </w:rPr>
        <w:t xml:space="preserve"> না</w:t>
      </w:r>
      <w:r>
        <w:rPr>
          <w:color w:val="000047"/>
        </w:rPr>
        <w:t xml:space="preserve"> কেন</w:t>
      </w:r>
      <w:r>
        <w:br/>
      </w:r>
      <w:r>
        <w:rPr>
          <w:color w:val="390000"/>
        </w:rPr>
        <w:t xml:space="preserve"> amar</w:t>
      </w:r>
      <w:r>
        <w:rPr>
          <w:color w:val="530000"/>
        </w:rPr>
        <w:t xml:space="preserve"> ai</w:t>
      </w:r>
      <w:r>
        <w:rPr>
          <w:color w:val="0000B3"/>
        </w:rPr>
        <w:t xml:space="preserve"> numbareki</w:t>
      </w:r>
      <w:r>
        <w:rPr>
          <w:color w:val="640000"/>
        </w:rPr>
        <w:t xml:space="preserve"> age</w:t>
      </w:r>
      <w:r>
        <w:rPr>
          <w:color w:val="00002F"/>
        </w:rPr>
        <w:t xml:space="preserve"> bkash</w:t>
      </w:r>
      <w:r>
        <w:rPr>
          <w:color w:val="000065"/>
        </w:rPr>
        <w:t xml:space="preserve"> khola</w:t>
      </w:r>
      <w:r>
        <w:rPr>
          <w:color w:val="000000"/>
        </w:rPr>
        <w:t xml:space="preserve"> ace</w:t>
      </w:r>
      <w:r>
        <w:br/>
      </w:r>
      <w:r>
        <w:rPr>
          <w:color w:val="200000"/>
        </w:rPr>
        <w:t xml:space="preserve"> ami</w:t>
      </w:r>
      <w:r>
        <w:rPr>
          <w:color w:val="00003C"/>
        </w:rPr>
        <w:t xml:space="preserve"> akhon</w:t>
      </w:r>
      <w:r>
        <w:rPr>
          <w:color w:val="330000"/>
        </w:rPr>
        <w:t xml:space="preserve"> ai</w:t>
      </w:r>
      <w:r>
        <w:rPr>
          <w:color w:val="000050"/>
        </w:rPr>
        <w:t xml:space="preserve"> numbare</w:t>
      </w:r>
      <w:r>
        <w:rPr>
          <w:color w:val="000049"/>
        </w:rPr>
        <w:t xml:space="preserve"> ac</w:t>
      </w:r>
      <w:r>
        <w:rPr>
          <w:color w:val="00005C"/>
        </w:rPr>
        <w:t xml:space="preserve"> khulechi</w:t>
      </w:r>
      <w:r>
        <w:rPr>
          <w:color w:val="3F0000"/>
        </w:rPr>
        <w:t xml:space="preserve"> ata</w:t>
      </w:r>
      <w:r>
        <w:rPr>
          <w:color w:val="000043"/>
        </w:rPr>
        <w:t xml:space="preserve"> ki</w:t>
      </w:r>
      <w:r>
        <w:rPr>
          <w:color w:val="00006E"/>
        </w:rPr>
        <w:t xml:space="preserve"> comfram</w:t>
      </w:r>
      <w:r>
        <w:rPr>
          <w:color w:val="590000"/>
        </w:rPr>
        <w:t xml:space="preserve"> hoyche</w:t>
      </w:r>
      <w:r>
        <w:rPr>
          <w:color w:val="000043"/>
        </w:rPr>
        <w:t xml:space="preserve"> ki</w:t>
      </w:r>
      <w:r>
        <w:rPr>
          <w:color w:val="3F0000"/>
        </w:rPr>
        <w:t xml:space="preserve"> amake</w:t>
      </w:r>
      <w:r>
        <w:rPr>
          <w:color w:val="000041"/>
        </w:rPr>
        <w:t xml:space="preserve"> janaben</w:t>
      </w:r>
      <w:r>
        <w:br/>
      </w:r>
      <w:r>
        <w:rPr>
          <w:color w:val="330000"/>
        </w:rPr>
        <w:t xml:space="preserve"> আমার</w:t>
      </w:r>
      <w:r>
        <w:rPr>
          <w:color w:val="000032"/>
        </w:rPr>
        <w:t xml:space="preserve"> বিকাশ</w:t>
      </w:r>
      <w:r>
        <w:rPr>
          <w:color w:val="000040"/>
        </w:rPr>
        <w:t xml:space="preserve"> একাউন্ট</w:t>
      </w:r>
      <w:r>
        <w:rPr>
          <w:color w:val="000059"/>
        </w:rPr>
        <w:t xml:space="preserve"> তথ্য</w:t>
      </w:r>
      <w:r>
        <w:rPr>
          <w:color w:val="000078"/>
        </w:rPr>
        <w:t xml:space="preserve"> ঠিক</w:t>
      </w:r>
      <w:r>
        <w:rPr>
          <w:color w:val="00004C"/>
        </w:rPr>
        <w:t xml:space="preserve"> আছে</w:t>
      </w:r>
      <w:r>
        <w:rPr>
          <w:color w:val="390000"/>
        </w:rPr>
        <w:t xml:space="preserve"> কি</w:t>
      </w:r>
      <w:r>
        <w:rPr>
          <w:color w:val="00003F"/>
        </w:rPr>
        <w:t xml:space="preserve"> না</w:t>
      </w:r>
      <w:r>
        <w:rPr>
          <w:color w:val="8C0000"/>
        </w:rPr>
        <w:t xml:space="preserve"> দেখবেন</w:t>
      </w:r>
      <w:r>
        <w:br/>
      </w:r>
      <w:r>
        <w:rPr>
          <w:color w:val="470000"/>
        </w:rPr>
        <w:t xml:space="preserve"> আমি</w:t>
      </w:r>
      <w:r>
        <w:rPr>
          <w:color w:val="000077"/>
        </w:rPr>
        <w:t xml:space="preserve"> জানতে</w:t>
      </w:r>
      <w:r>
        <w:rPr>
          <w:color w:val="000067"/>
        </w:rPr>
        <w:t xml:space="preserve"> চাই</w:t>
      </w:r>
      <w:r>
        <w:rPr>
          <w:color w:val="000000"/>
        </w:rPr>
        <w:t xml:space="preserve"> এই</w:t>
      </w:r>
      <w:r>
        <w:rPr>
          <w:color w:val="00006C"/>
        </w:rPr>
        <w:t xml:space="preserve"> নাম্বারে</w:t>
      </w:r>
      <w:r>
        <w:rPr>
          <w:color w:val="000044"/>
        </w:rPr>
        <w:t xml:space="preserve"> বিকাশ</w:t>
      </w:r>
      <w:r>
        <w:rPr>
          <w:color w:val="000058"/>
        </w:rPr>
        <w:t xml:space="preserve"> একাউন্ট</w:t>
      </w:r>
      <w:r>
        <w:rPr>
          <w:color w:val="000067"/>
        </w:rPr>
        <w:t xml:space="preserve"> আছে</w:t>
      </w:r>
      <w:r>
        <w:rPr>
          <w:color w:val="000000"/>
        </w:rPr>
        <w:t xml:space="preserve"> কি</w:t>
      </w:r>
      <w:r>
        <w:br/>
      </w:r>
      <w:r>
        <w:rPr>
          <w:color w:val="230000"/>
        </w:rPr>
        <w:t xml:space="preserve"> আমার</w:t>
      </w:r>
      <w:r>
        <w:rPr>
          <w:color w:val="000023"/>
        </w:rPr>
        <w:t xml:space="preserve"> বিকাশ</w:t>
      </w:r>
      <w:r>
        <w:rPr>
          <w:color w:val="3E0000"/>
        </w:rPr>
        <w:t xml:space="preserve"> কোন</w:t>
      </w:r>
      <w:r>
        <w:rPr>
          <w:color w:val="00007F"/>
        </w:rPr>
        <w:t xml:space="preserve"> আয়ডি</w:t>
      </w:r>
      <w:r>
        <w:rPr>
          <w:color w:val="3D0000"/>
        </w:rPr>
        <w:t xml:space="preserve"> দিয়ে</w:t>
      </w:r>
      <w:r>
        <w:rPr>
          <w:color w:val="000043"/>
        </w:rPr>
        <w:t xml:space="preserve"> খোলা</w:t>
      </w:r>
      <w:r>
        <w:rPr>
          <w:color w:val="540000"/>
        </w:rPr>
        <w:t xml:space="preserve"> তা</w:t>
      </w:r>
      <w:r>
        <w:rPr>
          <w:color w:val="00003D"/>
        </w:rPr>
        <w:t xml:space="preserve"> জানতে</w:t>
      </w:r>
      <w:r>
        <w:rPr>
          <w:color w:val="000074"/>
        </w:rPr>
        <w:t xml:space="preserve"> চেয়ে</w:t>
      </w:r>
      <w:r>
        <w:rPr>
          <w:color w:val="000062"/>
        </w:rPr>
        <w:t xml:space="preserve"> ছিলাম</w:t>
      </w:r>
      <w:r>
        <w:br/>
      </w:r>
      <w:r>
        <w:rPr>
          <w:color w:val="370000"/>
        </w:rPr>
        <w:t xml:space="preserve"> আমি</w:t>
      </w:r>
      <w:r>
        <w:rPr>
          <w:color w:val="000079"/>
        </w:rPr>
        <w:t xml:space="preserve"> আজকে</w:t>
      </w:r>
      <w:r>
        <w:rPr>
          <w:color w:val="1B0000"/>
        </w:rPr>
        <w:t xml:space="preserve"> আমার</w:t>
      </w:r>
      <w:r>
        <w:rPr>
          <w:color w:val="000034"/>
        </w:rPr>
        <w:t xml:space="preserve"> নতুন</w:t>
      </w:r>
      <w:r>
        <w:rPr>
          <w:color w:val="00001A"/>
        </w:rPr>
        <w:t xml:space="preserve"> বিকাশ</w:t>
      </w:r>
      <w:r>
        <w:rPr>
          <w:color w:val="000022"/>
        </w:rPr>
        <w:t xml:space="preserve"> একাউন্ট</w:t>
      </w:r>
      <w:r>
        <w:rPr>
          <w:color w:val="000000"/>
        </w:rPr>
        <w:t xml:space="preserve"> খুলেছি</w:t>
      </w:r>
      <w:r>
        <w:rPr>
          <w:color w:val="00002A"/>
        </w:rPr>
        <w:t xml:space="preserve"> এখন</w:t>
      </w:r>
      <w:r>
        <w:rPr>
          <w:color w:val="370000"/>
        </w:rPr>
        <w:t xml:space="preserve"> আমি</w:t>
      </w:r>
      <w:r>
        <w:rPr>
          <w:color w:val="1E0000"/>
        </w:rPr>
        <w:t xml:space="preserve"> কি</w:t>
      </w:r>
      <w:r>
        <w:rPr>
          <w:color w:val="000079"/>
        </w:rPr>
        <w:t xml:space="preserve"> আজকে</w:t>
      </w:r>
      <w:r>
        <w:rPr>
          <w:color w:val="000057"/>
        </w:rPr>
        <w:t xml:space="preserve"> থেকেই</w:t>
      </w:r>
      <w:r>
        <w:rPr>
          <w:color w:val="000035"/>
        </w:rPr>
        <w:t xml:space="preserve"> সেন্ড</w:t>
      </w:r>
      <w:r>
        <w:rPr>
          <w:color w:val="000000"/>
        </w:rPr>
        <w:t xml:space="preserve"> মানি</w:t>
      </w:r>
      <w:r>
        <w:rPr>
          <w:color w:val="000000"/>
        </w:rPr>
        <w:t xml:space="preserve"> ক্যাশ</w:t>
      </w:r>
      <w:r>
        <w:rPr>
          <w:color w:val="000000"/>
        </w:rPr>
        <w:t xml:space="preserve"> আউট</w:t>
      </w:r>
      <w:r>
        <w:rPr>
          <w:color w:val="000000"/>
        </w:rPr>
        <w:t xml:space="preserve"> ক্যাশ</w:t>
      </w:r>
      <w:r>
        <w:rPr>
          <w:color w:val="00003F"/>
        </w:rPr>
        <w:t xml:space="preserve"> ইন</w:t>
      </w:r>
      <w:r>
        <w:rPr>
          <w:color w:val="3B0000"/>
        </w:rPr>
        <w:t xml:space="preserve"> এবং</w:t>
      </w:r>
      <w:r>
        <w:rPr>
          <w:color w:val="00005B"/>
        </w:rPr>
        <w:t xml:space="preserve"> অন্যান্য</w:t>
      </w:r>
      <w:r>
        <w:rPr>
          <w:color w:val="000045"/>
        </w:rPr>
        <w:t xml:space="preserve"> সেবা</w:t>
      </w:r>
      <w:r>
        <w:rPr>
          <w:color w:val="00004E"/>
        </w:rPr>
        <w:t xml:space="preserve"> গ্রহন</w:t>
      </w:r>
      <w:r>
        <w:rPr>
          <w:color w:val="230000"/>
        </w:rPr>
        <w:t xml:space="preserve"> করতে</w:t>
      </w:r>
      <w:r>
        <w:rPr>
          <w:color w:val="000000"/>
        </w:rPr>
        <w:t xml:space="preserve"> পারবো</w:t>
      </w:r>
      <w:r>
        <w:br/>
      </w:r>
      <w:r>
        <w:rPr>
          <w:color w:val="000040"/>
        </w:rPr>
        <w:t xml:space="preserve"> account</w:t>
      </w:r>
      <w:r>
        <w:rPr>
          <w:color w:val="0000B0"/>
        </w:rPr>
        <w:t xml:space="preserve"> status</w:t>
      </w:r>
      <w:r>
        <w:rPr>
          <w:color w:val="0000AC"/>
        </w:rPr>
        <w:t xml:space="preserve"> jana</w:t>
      </w:r>
      <w:r>
        <w:rPr>
          <w:color w:val="000000"/>
        </w:rPr>
        <w:t xml:space="preserve"> jabay</w:t>
      </w:r>
      <w:r>
        <w:br/>
      </w:r>
      <w:r>
        <w:rPr>
          <w:color w:val="400000"/>
        </w:rPr>
        <w:t xml:space="preserve"> আমার</w:t>
      </w:r>
      <w:r>
        <w:rPr>
          <w:color w:val="5E0000"/>
        </w:rPr>
        <w:t xml:space="preserve"> এই</w:t>
      </w:r>
      <w:r>
        <w:rPr>
          <w:color w:val="000063"/>
        </w:rPr>
        <w:t xml:space="preserve"> নাম্বারে</w:t>
      </w:r>
      <w:r>
        <w:rPr>
          <w:color w:val="470000"/>
        </w:rPr>
        <w:t xml:space="preserve"> কি</w:t>
      </w:r>
      <w:r>
        <w:rPr>
          <w:color w:val="00003F"/>
        </w:rPr>
        <w:t xml:space="preserve"> বিকাশ</w:t>
      </w:r>
      <w:r>
        <w:rPr>
          <w:color w:val="00009A"/>
        </w:rPr>
        <w:t xml:space="preserve"> খুলা</w:t>
      </w:r>
      <w:r>
        <w:rPr>
          <w:color w:val="00005F"/>
        </w:rPr>
        <w:t xml:space="preserve"> আছে</w:t>
      </w:r>
      <w:r>
        <w:br/>
      </w:r>
      <w:r>
        <w:rPr>
          <w:color w:val="2A0000"/>
        </w:rPr>
        <w:t xml:space="preserve"> amar</w:t>
      </w:r>
      <w:r>
        <w:rPr>
          <w:color w:val="000022"/>
        </w:rPr>
        <w:t xml:space="preserve"> bkash</w:t>
      </w:r>
      <w:r>
        <w:rPr>
          <w:color w:val="000027"/>
        </w:rPr>
        <w:t xml:space="preserve"> account</w:t>
      </w:r>
      <w:r>
        <w:rPr>
          <w:color w:val="000032"/>
        </w:rPr>
        <w:t xml:space="preserve"> ta</w:t>
      </w:r>
      <w:r>
        <w:rPr>
          <w:color w:val="4C0000"/>
        </w:rPr>
        <w:t xml:space="preserve"> ektu</w:t>
      </w:r>
      <w:r>
        <w:rPr>
          <w:color w:val="00004E"/>
        </w:rPr>
        <w:t xml:space="preserve"> check</w:t>
      </w:r>
      <w:r>
        <w:rPr>
          <w:color w:val="000038"/>
        </w:rPr>
        <w:t xml:space="preserve"> kore</w:t>
      </w:r>
      <w:r>
        <w:rPr>
          <w:color w:val="680000"/>
        </w:rPr>
        <w:t xml:space="preserve"> dekben</w:t>
      </w:r>
      <w:r>
        <w:rPr>
          <w:color w:val="000082"/>
        </w:rPr>
        <w:t xml:space="preserve"> shobkicu</w:t>
      </w:r>
      <w:r>
        <w:rPr>
          <w:color w:val="620000"/>
        </w:rPr>
        <w:t xml:space="preserve"> tik</w:t>
      </w:r>
      <w:r>
        <w:rPr>
          <w:color w:val="000046"/>
        </w:rPr>
        <w:t xml:space="preserve"> ace</w:t>
      </w:r>
      <w:r>
        <w:rPr>
          <w:color w:val="000000"/>
        </w:rPr>
        <w:t xml:space="preserve"> kina</w:t>
      </w:r>
      <w:r>
        <w:br/>
      </w:r>
      <w:r>
        <w:rPr>
          <w:color w:val="6D0000"/>
        </w:rPr>
        <w:t xml:space="preserve"> amer</w:t>
      </w:r>
      <w:r>
        <w:rPr>
          <w:color w:val="000033"/>
        </w:rPr>
        <w:t xml:space="preserve"> bkash</w:t>
      </w:r>
      <w:r>
        <w:rPr>
          <w:color w:val="A40000"/>
        </w:rPr>
        <w:t xml:space="preserve"> sa</w:t>
      </w:r>
      <w:r>
        <w:rPr>
          <w:color w:val="00003B"/>
        </w:rPr>
        <w:t xml:space="preserve"> ki</w:t>
      </w:r>
      <w:r>
        <w:rPr>
          <w:color w:val="00008C"/>
        </w:rPr>
        <w:t xml:space="preserve"> somossa</w:t>
      </w:r>
      <w:r>
        <w:br/>
      </w:r>
      <w:r>
        <w:rPr>
          <w:color w:val="410000"/>
        </w:rPr>
        <w:t xml:space="preserve"> amar</w:t>
      </w:r>
      <w:r>
        <w:rPr>
          <w:color w:val="000035"/>
        </w:rPr>
        <w:t xml:space="preserve"> bkash</w:t>
      </w:r>
      <w:r>
        <w:rPr>
          <w:color w:val="00003C"/>
        </w:rPr>
        <w:t xml:space="preserve"> account</w:t>
      </w:r>
      <w:r>
        <w:rPr>
          <w:color w:val="00004D"/>
        </w:rPr>
        <w:t xml:space="preserve"> ta</w:t>
      </w:r>
      <w:r>
        <w:rPr>
          <w:color w:val="00003E"/>
        </w:rPr>
        <w:t xml:space="preserve"> ki</w:t>
      </w:r>
      <w:r>
        <w:rPr>
          <w:color w:val="00005B"/>
        </w:rPr>
        <w:t xml:space="preserve"> nid</w:t>
      </w:r>
      <w:r>
        <w:rPr>
          <w:color w:val="620000"/>
        </w:rPr>
        <w:t xml:space="preserve"> diye</w:t>
      </w:r>
      <w:r>
        <w:rPr>
          <w:color w:val="000072"/>
        </w:rPr>
        <w:t xml:space="preserve"> khola</w:t>
      </w:r>
      <w:r>
        <w:rPr>
          <w:color w:val="720000"/>
        </w:rPr>
        <w:t xml:space="preserve"> naki</w:t>
      </w:r>
      <w:r>
        <w:br/>
      </w:r>
      <w:r>
        <w:rPr>
          <w:color w:val="270000"/>
        </w:rPr>
        <w:t xml:space="preserve"> আমার</w:t>
      </w:r>
      <w:r>
        <w:rPr>
          <w:color w:val="000031"/>
        </w:rPr>
        <w:t xml:space="preserve"> একাউন্ট</w:t>
      </w:r>
      <w:r>
        <w:rPr>
          <w:color w:val="00004D"/>
        </w:rPr>
        <w:t xml:space="preserve"> আইডি</w:t>
      </w:r>
      <w:r>
        <w:rPr>
          <w:color w:val="00004D"/>
        </w:rPr>
        <w:t xml:space="preserve"> কার্ড</w:t>
      </w:r>
      <w:r>
        <w:rPr>
          <w:color w:val="000030"/>
        </w:rPr>
        <w:t xml:space="preserve"> না</w:t>
      </w:r>
      <w:r>
        <w:rPr>
          <w:color w:val="000096"/>
        </w:rPr>
        <w:t xml:space="preserve"> পাসর্পোট</w:t>
      </w:r>
      <w:r>
        <w:rPr>
          <w:color w:val="430000"/>
        </w:rPr>
        <w:t xml:space="preserve"> দিয়ে</w:t>
      </w:r>
      <w:r>
        <w:rPr>
          <w:color w:val="00004A"/>
        </w:rPr>
        <w:t xml:space="preserve"> খোলা</w:t>
      </w:r>
      <w:r>
        <w:rPr>
          <w:color w:val="000043"/>
        </w:rPr>
        <w:t xml:space="preserve"> জানতে</w:t>
      </w:r>
      <w:r>
        <w:rPr>
          <w:color w:val="000055"/>
        </w:rPr>
        <w:t xml:space="preserve"> পারব</w:t>
      </w:r>
      <w:r>
        <w:rPr>
          <w:color w:val="2B0000"/>
        </w:rPr>
        <w:t xml:space="preserve"> কি</w:t>
      </w:r>
      <w:r>
        <w:br/>
      </w:r>
      <w:r>
        <w:rPr>
          <w:color w:val="000079"/>
        </w:rPr>
        <w:t xml:space="preserve"> এইটি</w:t>
      </w:r>
      <w:r>
        <w:rPr>
          <w:color w:val="210000"/>
        </w:rPr>
        <w:t xml:space="preserve"> আমার</w:t>
      </w:r>
      <w:r>
        <w:rPr>
          <w:color w:val="000020"/>
        </w:rPr>
        <w:t xml:space="preserve"> বিকাশ</w:t>
      </w:r>
      <w:r>
        <w:rPr>
          <w:color w:val="000035"/>
        </w:rPr>
        <w:t xml:space="preserve"> নাম্বার</w:t>
      </w:r>
      <w:r>
        <w:rPr>
          <w:color w:val="300000"/>
        </w:rPr>
        <w:t xml:space="preserve"> এই</w:t>
      </w:r>
      <w:r>
        <w:rPr>
          <w:color w:val="000079"/>
        </w:rPr>
        <w:t xml:space="preserve"> আইডিটির</w:t>
      </w:r>
      <w:r>
        <w:rPr>
          <w:color w:val="00007D"/>
        </w:rPr>
        <w:t xml:space="preserve"> জন্মতারিখ</w:t>
      </w:r>
      <w:r>
        <w:rPr>
          <w:color w:val="00003A"/>
        </w:rPr>
        <w:t xml:space="preserve"> কত</w:t>
      </w:r>
      <w:r>
        <w:rPr>
          <w:color w:val="000051"/>
        </w:rPr>
        <w:t xml:space="preserve"> দেয়া</w:t>
      </w:r>
      <w:r>
        <w:rPr>
          <w:color w:val="000031"/>
        </w:rPr>
        <w:t xml:space="preserve"> আছে</w:t>
      </w:r>
      <w:r>
        <w:br/>
      </w:r>
      <w:r>
        <w:rPr>
          <w:color w:val="260000"/>
        </w:rPr>
        <w:t xml:space="preserve"> amar</w:t>
      </w:r>
      <w:r>
        <w:rPr>
          <w:color w:val="00004C"/>
        </w:rPr>
        <w:t xml:space="preserve"> bkas</w:t>
      </w:r>
      <w:r>
        <w:rPr>
          <w:color w:val="000048"/>
        </w:rPr>
        <w:t xml:space="preserve"> acount</w:t>
      </w:r>
      <w:r>
        <w:rPr>
          <w:color w:val="000048"/>
        </w:rPr>
        <w:t xml:space="preserve"> tottho</w:t>
      </w:r>
      <w:r>
        <w:rPr>
          <w:color w:val="00006A"/>
        </w:rPr>
        <w:t xml:space="preserve"> updete</w:t>
      </w:r>
      <w:r>
        <w:rPr>
          <w:color w:val="4B0000"/>
        </w:rPr>
        <w:t xml:space="preserve"> koresi</w:t>
      </w:r>
      <w:r>
        <w:rPr>
          <w:color w:val="000047"/>
        </w:rPr>
        <w:t xml:space="preserve"> active</w:t>
      </w:r>
      <w:r>
        <w:rPr>
          <w:color w:val="000056"/>
        </w:rPr>
        <w:t xml:space="preserve"> hoyese</w:t>
      </w:r>
      <w:r>
        <w:rPr>
          <w:color w:val="4C0000"/>
        </w:rPr>
        <w:t xml:space="preserve"> kina</w:t>
      </w:r>
      <w:r>
        <w:rPr>
          <w:color w:val="3C0000"/>
        </w:rPr>
        <w:t xml:space="preserve"> jante</w:t>
      </w:r>
      <w:r>
        <w:rPr>
          <w:color w:val="000059"/>
        </w:rPr>
        <w:t xml:space="preserve"> chay</w:t>
      </w:r>
      <w:r>
        <w:br/>
      </w:r>
      <w:r>
        <w:rPr>
          <w:color w:val="5A0000"/>
        </w:rPr>
        <w:t xml:space="preserve"> amr</w:t>
      </w:r>
      <w:r>
        <w:rPr>
          <w:color w:val="000043"/>
        </w:rPr>
        <w:t xml:space="preserve"> account</w:t>
      </w:r>
      <w:r>
        <w:rPr>
          <w:color w:val="000045"/>
        </w:rPr>
        <w:t xml:space="preserve"> ki</w:t>
      </w:r>
      <w:r>
        <w:rPr>
          <w:color w:val="0000D9"/>
        </w:rPr>
        <w:t xml:space="preserve"> upgrade</w:t>
      </w:r>
      <w:r>
        <w:rPr>
          <w:color w:val="000000"/>
        </w:rPr>
        <w:t xml:space="preserve"> kora</w:t>
      </w:r>
      <w:r>
        <w:br/>
      </w:r>
      <w:r>
        <w:rPr>
          <w:color w:val="210000"/>
        </w:rPr>
        <w:t xml:space="preserve"> আমার</w:t>
      </w:r>
      <w:r>
        <w:rPr>
          <w:color w:val="000020"/>
        </w:rPr>
        <w:t xml:space="preserve"> বিকাশ</w:t>
      </w:r>
      <w:r>
        <w:rPr>
          <w:color w:val="000046"/>
        </w:rPr>
        <w:t xml:space="preserve"> একাউন্টের</w:t>
      </w:r>
      <w:r>
        <w:rPr>
          <w:color w:val="000075"/>
        </w:rPr>
        <w:t xml:space="preserve"> e-kyc</w:t>
      </w:r>
      <w:r>
        <w:rPr>
          <w:color w:val="00007D"/>
        </w:rPr>
        <w:t xml:space="preserve"> সাবমিশন</w:t>
      </w:r>
      <w:r>
        <w:rPr>
          <w:color w:val="000072"/>
        </w:rPr>
        <w:t xml:space="preserve"> সফলভাবে</w:t>
      </w:r>
      <w:r>
        <w:rPr>
          <w:color w:val="000060"/>
        </w:rPr>
        <w:t xml:space="preserve"> সম্পন্ন</w:t>
      </w:r>
      <w:r>
        <w:rPr>
          <w:color w:val="4C0000"/>
        </w:rPr>
        <w:t xml:space="preserve"> হয়েছে</w:t>
      </w:r>
      <w:r>
        <w:rPr>
          <w:color w:val="000000"/>
        </w:rPr>
        <w:t xml:space="preserve"> কি</w:t>
      </w:r>
      <w:r>
        <w:br/>
      </w:r>
      <w:r>
        <w:rPr>
          <w:color w:val="00008A"/>
        </w:rPr>
        <w:t xml:space="preserve"> নাম্বারটি</w:t>
      </w:r>
      <w:r>
        <w:rPr>
          <w:color w:val="00004F"/>
        </w:rPr>
        <w:t xml:space="preserve"> কেন</w:t>
      </w:r>
      <w:r>
        <w:rPr>
          <w:color w:val="00007A"/>
        </w:rPr>
        <w:t xml:space="preserve"> ব্যবহার</w:t>
      </w:r>
      <w:r>
        <w:rPr>
          <w:color w:val="470000"/>
        </w:rPr>
        <w:t xml:space="preserve"> করতে</w:t>
      </w:r>
      <w:r>
        <w:rPr>
          <w:color w:val="00008B"/>
        </w:rPr>
        <w:t xml:space="preserve"> পারতেছিনা</w:t>
      </w:r>
      <w:r>
        <w:br/>
      </w:r>
      <w:r>
        <w:rPr>
          <w:color w:val="480000"/>
        </w:rPr>
        <w:t xml:space="preserve"> amar</w:t>
      </w:r>
      <w:r>
        <w:rPr>
          <w:color w:val="B80000"/>
        </w:rPr>
        <w:t xml:space="preserve"> ae</w:t>
      </w:r>
      <w:r>
        <w:rPr>
          <w:color w:val="000043"/>
        </w:rPr>
        <w:t xml:space="preserve"> account</w:t>
      </w:r>
      <w:r>
        <w:rPr>
          <w:color w:val="4C0000"/>
        </w:rPr>
        <w:t xml:space="preserve"> a</w:t>
      </w:r>
      <w:r>
        <w:rPr>
          <w:color w:val="00007B"/>
        </w:rPr>
        <w:t xml:space="preserve"> problem</w:t>
      </w:r>
      <w:r>
        <w:rPr>
          <w:color w:val="000000"/>
        </w:rPr>
        <w:t xml:space="preserve"> ki</w:t>
      </w:r>
      <w:r>
        <w:br/>
      </w:r>
      <w:r>
        <w:rPr>
          <w:color w:val="3A0000"/>
        </w:rPr>
        <w:t xml:space="preserve"> amar</w:t>
      </w:r>
      <w:r>
        <w:rPr>
          <w:color w:val="00002F"/>
        </w:rPr>
        <w:t xml:space="preserve"> bkash</w:t>
      </w:r>
      <w:r>
        <w:rPr>
          <w:color w:val="000036"/>
        </w:rPr>
        <w:t xml:space="preserve"> account</w:t>
      </w:r>
      <w:r>
        <w:rPr>
          <w:color w:val="570000"/>
        </w:rPr>
        <w:t xml:space="preserve"> diye</w:t>
      </w:r>
      <w:r>
        <w:rPr>
          <w:color w:val="350000"/>
        </w:rPr>
        <w:t xml:space="preserve"> ami</w:t>
      </w:r>
      <w:r>
        <w:rPr>
          <w:color w:val="000052"/>
        </w:rPr>
        <w:t xml:space="preserve"> kono</w:t>
      </w:r>
      <w:r>
        <w:rPr>
          <w:color w:val="00006A"/>
        </w:rPr>
        <w:t xml:space="preserve"> lenden</w:t>
      </w:r>
      <w:r>
        <w:rPr>
          <w:color w:val="440000"/>
        </w:rPr>
        <w:t xml:space="preserve"> korte</w:t>
      </w:r>
      <w:r>
        <w:rPr>
          <w:color w:val="000097"/>
        </w:rPr>
        <w:t xml:space="preserve"> partecina</w:t>
      </w:r>
      <w:r>
        <w:br/>
      </w:r>
      <w:r>
        <w:rPr>
          <w:color w:val="330000"/>
        </w:rPr>
        <w:t xml:space="preserve"> amar</w:t>
      </w:r>
      <w:r>
        <w:rPr>
          <w:color w:val="00002A"/>
        </w:rPr>
        <w:t xml:space="preserve"> bkash</w:t>
      </w:r>
      <w:r>
        <w:rPr>
          <w:color w:val="00002F"/>
        </w:rPr>
        <w:t xml:space="preserve"> account</w:t>
      </w:r>
      <w:r>
        <w:rPr>
          <w:color w:val="360000"/>
        </w:rPr>
        <w:t xml:space="preserve"> a</w:t>
      </w:r>
      <w:r>
        <w:rPr>
          <w:color w:val="0000A0"/>
        </w:rPr>
        <w:t xml:space="preserve"> shomasaa</w:t>
      </w:r>
      <w:r>
        <w:rPr>
          <w:color w:val="000085"/>
        </w:rPr>
        <w:t xml:space="preserve"> dekha</w:t>
      </w:r>
      <w:r>
        <w:rPr>
          <w:color w:val="00006C"/>
        </w:rPr>
        <w:t xml:space="preserve"> jacche</w:t>
      </w:r>
      <w:r>
        <w:br/>
      </w:r>
      <w:r>
        <w:rPr>
          <w:color w:val="000071"/>
        </w:rPr>
        <w:t xml:space="preserve"> অন্য</w:t>
      </w:r>
      <w:r>
        <w:rPr>
          <w:color w:val="000042"/>
        </w:rPr>
        <w:t xml:space="preserve"> একাউন্ট</w:t>
      </w:r>
      <w:r>
        <w:rPr>
          <w:color w:val="000041"/>
        </w:rPr>
        <w:t xml:space="preserve"> থেকে</w:t>
      </w:r>
      <w:r>
        <w:rPr>
          <w:color w:val="340000"/>
        </w:rPr>
        <w:t xml:space="preserve"> আমার</w:t>
      </w:r>
      <w:r>
        <w:rPr>
          <w:color w:val="000064"/>
        </w:rPr>
        <w:t xml:space="preserve"> একাউন্টে</w:t>
      </w:r>
      <w:r>
        <w:rPr>
          <w:color w:val="000036"/>
        </w:rPr>
        <w:t xml:space="preserve"> টাকা</w:t>
      </w:r>
      <w:r>
        <w:rPr>
          <w:color w:val="0000A6"/>
        </w:rPr>
        <w:t xml:space="preserve"> আসতেছেনা</w:t>
      </w:r>
      <w:r>
        <w:br/>
      </w:r>
      <w:r>
        <w:rPr>
          <w:color w:val="390000"/>
        </w:rPr>
        <w:t xml:space="preserve"> আমি</w:t>
      </w:r>
      <w:r>
        <w:rPr>
          <w:color w:val="520000"/>
        </w:rPr>
        <w:t xml:space="preserve"> এই</w:t>
      </w:r>
      <w:r>
        <w:rPr>
          <w:color w:val="00006B"/>
        </w:rPr>
        <w:t xml:space="preserve"> একাউন্টে</w:t>
      </w:r>
      <w:r>
        <w:rPr>
          <w:color w:val="600000"/>
        </w:rPr>
        <w:t xml:space="preserve"> কোন</w:t>
      </w:r>
      <w:r>
        <w:rPr>
          <w:color w:val="000071"/>
        </w:rPr>
        <w:t xml:space="preserve"> লেনদেন</w:t>
      </w:r>
      <w:r>
        <w:rPr>
          <w:color w:val="4A0000"/>
        </w:rPr>
        <w:t xml:space="preserve"> করতে</w:t>
      </w:r>
      <w:r>
        <w:rPr>
          <w:color w:val="000067"/>
        </w:rPr>
        <w:t xml:space="preserve"> পারছি</w:t>
      </w:r>
      <w:r>
        <w:rPr>
          <w:color w:val="000045"/>
        </w:rPr>
        <w:t xml:space="preserve"> না</w:t>
      </w:r>
      <w:r>
        <w:br/>
      </w:r>
      <w:r>
        <w:rPr>
          <w:color w:val="000000"/>
        </w:rPr>
        <w:t xml:space="preserve"> hello</w:t>
      </w:r>
      <w:r>
        <w:rPr>
          <w:color w:val="390000"/>
        </w:rPr>
        <w:t xml:space="preserve"> amr</w:t>
      </w:r>
      <w:r>
        <w:rPr>
          <w:color w:val="00002A"/>
        </w:rPr>
        <w:t xml:space="preserve"> account</w:t>
      </w:r>
      <w:r>
        <w:rPr>
          <w:color w:val="300000"/>
        </w:rPr>
        <w:t xml:space="preserve"> a</w:t>
      </w:r>
      <w:r>
        <w:rPr>
          <w:color w:val="000041"/>
        </w:rPr>
        <w:t xml:space="preserve"> kono</w:t>
      </w:r>
      <w:r>
        <w:rPr>
          <w:color w:val="000030"/>
        </w:rPr>
        <w:t xml:space="preserve"> tk</w:t>
      </w:r>
      <w:r>
        <w:rPr>
          <w:color w:val="000046"/>
        </w:rPr>
        <w:t xml:space="preserve"> in</w:t>
      </w:r>
      <w:r>
        <w:rPr>
          <w:color w:val="6D0000"/>
        </w:rPr>
        <w:t xml:space="preserve"> hocca</w:t>
      </w:r>
      <w:r>
        <w:rPr>
          <w:color w:val="000030"/>
        </w:rPr>
        <w:t xml:space="preserve"> na</w:t>
      </w:r>
      <w:r>
        <w:rPr>
          <w:color w:val="000041"/>
        </w:rPr>
        <w:t xml:space="preserve"> kno</w:t>
      </w:r>
      <w:r>
        <w:rPr>
          <w:color w:val="000066"/>
        </w:rPr>
        <w:t xml:space="preserve"> janta</w:t>
      </w:r>
      <w:r>
        <w:rPr>
          <w:color w:val="000082"/>
        </w:rPr>
        <w:t xml:space="preserve"> parii</w:t>
      </w:r>
      <w:r>
        <w:br/>
      </w:r>
      <w:r>
        <w:rPr>
          <w:color w:val="000068"/>
        </w:rPr>
        <w:t xml:space="preserve"> my</w:t>
      </w:r>
      <w:r>
        <w:rPr>
          <w:color w:val="000051"/>
        </w:rPr>
        <w:t xml:space="preserve"> account</w:t>
      </w:r>
      <w:r>
        <w:rPr>
          <w:color w:val="000067"/>
        </w:rPr>
        <w:t xml:space="preserve"> money</w:t>
      </w:r>
      <w:r>
        <w:rPr>
          <w:color w:val="00008E"/>
        </w:rPr>
        <w:t xml:space="preserve"> transfer</w:t>
      </w:r>
      <w:r>
        <w:rPr>
          <w:color w:val="7F0000"/>
        </w:rPr>
        <w:t xml:space="preserve"> is</w:t>
      </w:r>
      <w:r>
        <w:rPr>
          <w:color w:val="000000"/>
        </w:rPr>
        <w:t xml:space="preserve"> block</w:t>
      </w:r>
      <w:r>
        <w:rPr>
          <w:color w:val="000000"/>
        </w:rPr>
        <w:t xml:space="preserve"> why</w:t>
      </w:r>
      <w:r>
        <w:br/>
      </w:r>
      <w:r>
        <w:rPr>
          <w:color w:val="330000"/>
        </w:rPr>
        <w:t xml:space="preserve"> ami</w:t>
      </w:r>
      <w:r>
        <w:rPr>
          <w:color w:val="370000"/>
        </w:rPr>
        <w:t xml:space="preserve"> amar</w:t>
      </w:r>
      <w:r>
        <w:rPr>
          <w:color w:val="000033"/>
        </w:rPr>
        <w:t xml:space="preserve"> account</w:t>
      </w:r>
      <w:r>
        <w:rPr>
          <w:color w:val="3A0000"/>
        </w:rPr>
        <w:t xml:space="preserve"> a</w:t>
      </w:r>
      <w:r>
        <w:rPr>
          <w:color w:val="00009D"/>
        </w:rPr>
        <w:t xml:space="preserve"> dukta</w:t>
      </w:r>
      <w:r>
        <w:rPr>
          <w:color w:val="00009D"/>
        </w:rPr>
        <w:t xml:space="preserve"> partace</w:t>
      </w:r>
      <w:r>
        <w:rPr>
          <w:color w:val="00003A"/>
        </w:rPr>
        <w:t xml:space="preserve"> na</w:t>
      </w:r>
      <w:r>
        <w:br/>
      </w:r>
      <w:r>
        <w:rPr>
          <w:color w:val="210000"/>
        </w:rPr>
        <w:t xml:space="preserve"> আমার</w:t>
      </w:r>
      <w:r>
        <w:rPr>
          <w:color w:val="000021"/>
        </w:rPr>
        <w:t xml:space="preserve"> বিকাশ</w:t>
      </w:r>
      <w:r>
        <w:rPr>
          <w:color w:val="340000"/>
        </w:rPr>
        <w:t xml:space="preserve"> এর</w:t>
      </w:r>
      <w:r>
        <w:rPr>
          <w:color w:val="00003A"/>
        </w:rPr>
        <w:t xml:space="preserve"> তথ্য</w:t>
      </w:r>
      <w:r>
        <w:rPr>
          <w:color w:val="00004B"/>
        </w:rPr>
        <w:t xml:space="preserve"> আপডেট</w:t>
      </w:r>
      <w:r>
        <w:rPr>
          <w:color w:val="3A0000"/>
        </w:rPr>
        <w:t xml:space="preserve"> করেছি</w:t>
      </w:r>
      <w:r>
        <w:rPr>
          <w:color w:val="500000"/>
        </w:rPr>
        <w:t xml:space="preserve"> বাট</w:t>
      </w:r>
      <w:r>
        <w:rPr>
          <w:color w:val="000035"/>
        </w:rPr>
        <w:t xml:space="preserve"> এখন</w:t>
      </w:r>
      <w:r>
        <w:rPr>
          <w:color w:val="4A0000"/>
        </w:rPr>
        <w:t xml:space="preserve"> ও</w:t>
      </w:r>
      <w:r>
        <w:rPr>
          <w:color w:val="000064"/>
        </w:rPr>
        <w:t xml:space="preserve"> কেউ</w:t>
      </w:r>
      <w:r>
        <w:rPr>
          <w:color w:val="3F0000"/>
        </w:rPr>
        <w:t xml:space="preserve"> আমাকে</w:t>
      </w:r>
      <w:r>
        <w:rPr>
          <w:color w:val="000043"/>
        </w:rPr>
        <w:t xml:space="preserve"> সেন্ড</w:t>
      </w:r>
      <w:r>
        <w:rPr>
          <w:color w:val="000039"/>
        </w:rPr>
        <w:t xml:space="preserve"> মানি</w:t>
      </w:r>
      <w:r>
        <w:rPr>
          <w:color w:val="2C0000"/>
        </w:rPr>
        <w:t xml:space="preserve"> করতে</w:t>
      </w:r>
      <w:r>
        <w:rPr>
          <w:color w:val="5C0000"/>
        </w:rPr>
        <w:t xml:space="preserve"> পারে</w:t>
      </w:r>
      <w:r>
        <w:rPr>
          <w:color w:val="000000"/>
        </w:rPr>
        <w:t xml:space="preserve"> না</w:t>
      </w:r>
      <w:r>
        <w:br/>
      </w:r>
      <w:r>
        <w:rPr>
          <w:color w:val="450000"/>
        </w:rPr>
        <w:t xml:space="preserve"> amr</w:t>
      </w:r>
      <w:r>
        <w:rPr>
          <w:color w:val="00002E"/>
        </w:rPr>
        <w:t xml:space="preserve"> bkash</w:t>
      </w:r>
      <w:r>
        <w:rPr>
          <w:color w:val="3B0000"/>
        </w:rPr>
        <w:t xml:space="preserve"> a</w:t>
      </w:r>
      <w:r>
        <w:rPr>
          <w:color w:val="330000"/>
        </w:rPr>
        <w:t xml:space="preserve"> ami</w:t>
      </w:r>
      <w:r>
        <w:rPr>
          <w:color w:val="00008E"/>
        </w:rPr>
        <w:t xml:space="preserve"> dukte</w:t>
      </w:r>
      <w:r>
        <w:rPr>
          <w:color w:val="000089"/>
        </w:rPr>
        <w:t xml:space="preserve"> parce</w:t>
      </w:r>
      <w:r>
        <w:rPr>
          <w:color w:val="00003B"/>
        </w:rPr>
        <w:t xml:space="preserve"> na</w:t>
      </w:r>
      <w:r>
        <w:rPr>
          <w:color w:val="5F0000"/>
        </w:rPr>
        <w:t xml:space="preserve"> kano</w:t>
      </w:r>
      <w:r>
        <w:br/>
      </w:r>
      <w:r>
        <w:rPr>
          <w:color w:val="890000"/>
        </w:rPr>
        <w:t xml:space="preserve"> ভাই</w:t>
      </w:r>
      <w:r>
        <w:rPr>
          <w:color w:val="470000"/>
        </w:rPr>
        <w:t xml:space="preserve"> আমার</w:t>
      </w:r>
      <w:r>
        <w:rPr>
          <w:color w:val="000073"/>
        </w:rPr>
        <w:t xml:space="preserve"> বিকাশে</w:t>
      </w:r>
      <w:r>
        <w:rPr>
          <w:color w:val="4F0000"/>
        </w:rPr>
        <w:t xml:space="preserve"> কি</w:t>
      </w:r>
      <w:r>
        <w:rPr>
          <w:color w:val="000091"/>
        </w:rPr>
        <w:t xml:space="preserve"> সমস্যা</w:t>
      </w:r>
      <w:r>
        <w:br/>
      </w:r>
      <w:r>
        <w:rPr>
          <w:color w:val="450000"/>
        </w:rPr>
        <w:t xml:space="preserve"> আমার</w:t>
      </w:r>
      <w:r>
        <w:rPr>
          <w:color w:val="000044"/>
        </w:rPr>
        <w:t xml:space="preserve"> বিকাশ</w:t>
      </w:r>
      <w:r>
        <w:rPr>
          <w:color w:val="000057"/>
        </w:rPr>
        <w:t xml:space="preserve"> একাউন্ট</w:t>
      </w:r>
      <w:r>
        <w:rPr>
          <w:color w:val="6F0000"/>
        </w:rPr>
        <w:t xml:space="preserve"> এ</w:t>
      </w:r>
      <w:r>
        <w:rPr>
          <w:color w:val="000048"/>
        </w:rPr>
        <w:t xml:space="preserve"> টাকা</w:t>
      </w:r>
      <w:r>
        <w:rPr>
          <w:color w:val="000097"/>
        </w:rPr>
        <w:t xml:space="preserve"> যাচ্ছে</w:t>
      </w:r>
      <w:r>
        <w:rPr>
          <w:color w:val="000056"/>
        </w:rPr>
        <w:t xml:space="preserve"> না</w:t>
      </w:r>
      <w:r>
        <w:br/>
      </w:r>
      <w:r>
        <w:rPr>
          <w:color w:val="4A0000"/>
        </w:rPr>
        <w:t xml:space="preserve"> আমার</w:t>
      </w:r>
      <w:r>
        <w:rPr>
          <w:color w:val="000079"/>
        </w:rPr>
        <w:t xml:space="preserve"> বিকাশে</w:t>
      </w:r>
      <w:r>
        <w:rPr>
          <w:color w:val="000098"/>
        </w:rPr>
        <w:t xml:space="preserve"> সমস্যা</w:t>
      </w:r>
      <w:r>
        <w:rPr>
          <w:color w:val="000092"/>
        </w:rPr>
        <w:t xml:space="preserve"> হয়েছে</w:t>
      </w:r>
      <w:r>
        <w:br/>
      </w:r>
      <w:r>
        <w:rPr>
          <w:color w:val="310000"/>
        </w:rPr>
        <w:t xml:space="preserve"> আমার</w:t>
      </w:r>
      <w:r>
        <w:rPr>
          <w:color w:val="000030"/>
        </w:rPr>
        <w:t xml:space="preserve"> বিকাশ</w:t>
      </w:r>
      <w:r>
        <w:rPr>
          <w:color w:val="600000"/>
        </w:rPr>
        <w:t xml:space="preserve"> একটু</w:t>
      </w:r>
      <w:r>
        <w:rPr>
          <w:color w:val="000066"/>
        </w:rPr>
        <w:t xml:space="preserve"> সমস্যা</w:t>
      </w:r>
      <w:r>
        <w:rPr>
          <w:color w:val="000061"/>
        </w:rPr>
        <w:t xml:space="preserve"> হয়েছে</w:t>
      </w:r>
      <w:r>
        <w:rPr>
          <w:color w:val="330000"/>
        </w:rPr>
        <w:t xml:space="preserve"> আমি</w:t>
      </w:r>
      <w:r>
        <w:rPr>
          <w:color w:val="0000A7"/>
        </w:rPr>
        <w:t xml:space="preserve"> বুঝতেছি</w:t>
      </w:r>
      <w:r>
        <w:br/>
      </w:r>
      <w:r>
        <w:rPr>
          <w:color w:val="7D0000"/>
        </w:rPr>
        <w:t xml:space="preserve"> ai</w:t>
      </w:r>
      <w:r>
        <w:rPr>
          <w:color w:val="000061"/>
        </w:rPr>
        <w:t xml:space="preserve"> number</w:t>
      </w:r>
      <w:r>
        <w:rPr>
          <w:color w:val="670000"/>
        </w:rPr>
        <w:t xml:space="preserve"> er</w:t>
      </w:r>
      <w:r>
        <w:rPr>
          <w:color w:val="000094"/>
        </w:rPr>
        <w:t xml:space="preserve"> problem</w:t>
      </w:r>
      <w:r>
        <w:rPr>
          <w:color w:val="000053"/>
        </w:rPr>
        <w:t xml:space="preserve"> ki</w:t>
      </w:r>
      <w:r>
        <w:br/>
      </w:r>
      <w:r>
        <w:rPr>
          <w:color w:val="4C0000"/>
        </w:rPr>
        <w:t xml:space="preserve"> আমার</w:t>
      </w:r>
      <w:r>
        <w:rPr>
          <w:color w:val="00007C"/>
        </w:rPr>
        <w:t xml:space="preserve"> বিকাশে</w:t>
      </w:r>
      <w:r>
        <w:rPr>
          <w:color w:val="00004F"/>
        </w:rPr>
        <w:t xml:space="preserve"> টাকা</w:t>
      </w:r>
      <w:r>
        <w:rPr>
          <w:color w:val="A70000"/>
        </w:rPr>
        <w:t xml:space="preserve"> আসছে</w:t>
      </w:r>
      <w:r>
        <w:rPr>
          <w:color w:val="00005F"/>
        </w:rPr>
        <w:t xml:space="preserve"> না</w:t>
      </w:r>
      <w:r>
        <w:br/>
      </w:r>
      <w:r>
        <w:rPr>
          <w:color w:val="230000"/>
        </w:rPr>
        <w:t xml:space="preserve"> আমার</w:t>
      </w:r>
      <w:r>
        <w:rPr>
          <w:color w:val="000022"/>
        </w:rPr>
        <w:t xml:space="preserve"> বিকাশ</w:t>
      </w:r>
      <w:r>
        <w:rPr>
          <w:color w:val="00002C"/>
        </w:rPr>
        <w:t xml:space="preserve"> একাউন্ট</w:t>
      </w:r>
      <w:r>
        <w:rPr>
          <w:color w:val="3C0000"/>
        </w:rPr>
        <w:t xml:space="preserve"> দিয়ে</w:t>
      </w:r>
      <w:r>
        <w:rPr>
          <w:color w:val="3D0000"/>
        </w:rPr>
        <w:t xml:space="preserve"> কোন</w:t>
      </w:r>
      <w:r>
        <w:rPr>
          <w:color w:val="00006E"/>
        </w:rPr>
        <w:t xml:space="preserve"> প্রকার</w:t>
      </w:r>
      <w:r>
        <w:rPr>
          <w:color w:val="000047"/>
        </w:rPr>
        <w:t xml:space="preserve"> লেনদেন</w:t>
      </w:r>
      <w:r>
        <w:rPr>
          <w:color w:val="2E0000"/>
        </w:rPr>
        <w:t xml:space="preserve"> করতে</w:t>
      </w:r>
      <w:r>
        <w:rPr>
          <w:color w:val="000041"/>
        </w:rPr>
        <w:t xml:space="preserve"> পারছি</w:t>
      </w:r>
      <w:r>
        <w:rPr>
          <w:color w:val="00002C"/>
        </w:rPr>
        <w:t xml:space="preserve"> না</w:t>
      </w:r>
      <w:r>
        <w:rPr>
          <w:color w:val="4E0000"/>
        </w:rPr>
        <w:t xml:space="preserve"> প্লিজ</w:t>
      </w:r>
      <w:r>
        <w:rPr>
          <w:color w:val="450000"/>
        </w:rPr>
        <w:t xml:space="preserve"> একটু</w:t>
      </w:r>
      <w:r>
        <w:rPr>
          <w:color w:val="610000"/>
        </w:rPr>
        <w:t xml:space="preserve"> দেখবেন</w:t>
      </w:r>
      <w:r>
        <w:rPr>
          <w:color w:val="270000"/>
        </w:rPr>
        <w:t xml:space="preserve"> কি</w:t>
      </w:r>
      <w:r>
        <w:rPr>
          <w:color w:val="000048"/>
        </w:rPr>
        <w:t xml:space="preserve"> সমস্যা</w:t>
      </w:r>
      <w:r>
        <w:br/>
      </w:r>
      <w:r>
        <w:rPr>
          <w:color w:val="380000"/>
        </w:rPr>
        <w:t xml:space="preserve"> আমার</w:t>
      </w:r>
      <w:r>
        <w:rPr>
          <w:color w:val="00006D"/>
        </w:rPr>
        <w:t xml:space="preserve"> একাউন্টে</w:t>
      </w:r>
      <w:r>
        <w:rPr>
          <w:color w:val="000065"/>
        </w:rPr>
        <w:t xml:space="preserve"> ক্যাশ</w:t>
      </w:r>
      <w:r>
        <w:rPr>
          <w:color w:val="000085"/>
        </w:rPr>
        <w:t xml:space="preserve"> ইন</w:t>
      </w:r>
      <w:r>
        <w:rPr>
          <w:color w:val="4B0000"/>
        </w:rPr>
        <w:t xml:space="preserve"> করতে</w:t>
      </w:r>
      <w:r>
        <w:rPr>
          <w:color w:val="000068"/>
        </w:rPr>
        <w:t xml:space="preserve"> পারছি</w:t>
      </w:r>
      <w:r>
        <w:rPr>
          <w:color w:val="000046"/>
        </w:rPr>
        <w:t xml:space="preserve"> না</w:t>
      </w:r>
      <w:r>
        <w:br/>
      </w:r>
      <w:r>
        <w:rPr>
          <w:color w:val="3F0000"/>
        </w:rPr>
        <w:t xml:space="preserve"> আমার</w:t>
      </w:r>
      <w:r>
        <w:rPr>
          <w:color w:val="000050"/>
        </w:rPr>
        <w:t xml:space="preserve"> একাউন্ট</w:t>
      </w:r>
      <w:r>
        <w:rPr>
          <w:color w:val="660000"/>
        </w:rPr>
        <w:t xml:space="preserve"> এ</w:t>
      </w:r>
      <w:r>
        <w:rPr>
          <w:color w:val="000042"/>
        </w:rPr>
        <w:t xml:space="preserve"> টাকা</w:t>
      </w:r>
      <w:r>
        <w:rPr>
          <w:color w:val="0000C7"/>
        </w:rPr>
        <w:t xml:space="preserve"> আসেনা</w:t>
      </w:r>
      <w:r>
        <w:br/>
      </w:r>
      <w:r>
        <w:rPr>
          <w:color w:val="4C0000"/>
        </w:rPr>
        <w:t xml:space="preserve"> amar</w:t>
      </w:r>
      <w:r>
        <w:rPr>
          <w:color w:val="00006B"/>
        </w:rPr>
        <w:t xml:space="preserve"> bikash</w:t>
      </w:r>
      <w:r>
        <w:rPr>
          <w:color w:val="000047"/>
        </w:rPr>
        <w:t xml:space="preserve"> account</w:t>
      </w:r>
      <w:r>
        <w:rPr>
          <w:color w:val="000058"/>
        </w:rPr>
        <w:t xml:space="preserve"> e</w:t>
      </w:r>
      <w:r>
        <w:rPr>
          <w:color w:val="000048"/>
        </w:rPr>
        <w:t xml:space="preserve"> ki</w:t>
      </w:r>
      <w:r>
        <w:rPr>
          <w:color w:val="0000AB"/>
        </w:rPr>
        <w:t xml:space="preserve"> somossa</w:t>
      </w:r>
      <w:r>
        <w:rPr>
          <w:color w:val="000000"/>
        </w:rPr>
        <w:t xml:space="preserve"> ace</w:t>
      </w:r>
      <w:r>
        <w:br/>
      </w:r>
      <w:r>
        <w:rPr>
          <w:color w:val="410000"/>
        </w:rPr>
        <w:t xml:space="preserve"> i</w:t>
      </w:r>
      <w:r>
        <w:rPr>
          <w:color w:val="000082"/>
        </w:rPr>
        <w:t xml:space="preserve"> cannot</w:t>
      </w:r>
      <w:r>
        <w:rPr>
          <w:color w:val="000061"/>
        </w:rPr>
        <w:t xml:space="preserve"> get</w:t>
      </w:r>
      <w:r>
        <w:rPr>
          <w:color w:val="00006E"/>
        </w:rPr>
        <w:t xml:space="preserve"> any</w:t>
      </w:r>
      <w:r>
        <w:rPr>
          <w:color w:val="000049"/>
        </w:rPr>
        <w:t xml:space="preserve"> cash</w:t>
      </w:r>
      <w:r>
        <w:rPr>
          <w:color w:val="00005B"/>
        </w:rPr>
        <w:t xml:space="preserve"> in</w:t>
      </w:r>
      <w:r>
        <w:rPr>
          <w:color w:val="000047"/>
        </w:rPr>
        <w:t xml:space="preserve"> my</w:t>
      </w:r>
      <w:r>
        <w:rPr>
          <w:color w:val="000037"/>
        </w:rPr>
        <w:t xml:space="preserve"> account</w:t>
      </w:r>
      <w:r>
        <w:br/>
      </w:r>
      <w:r>
        <w:rPr>
          <w:color w:val="320000"/>
        </w:rPr>
        <w:t xml:space="preserve"> আমার</w:t>
      </w:r>
      <w:r>
        <w:rPr>
          <w:color w:val="000060"/>
        </w:rPr>
        <w:t xml:space="preserve"> একাউন্টে</w:t>
      </w:r>
      <w:r>
        <w:rPr>
          <w:color w:val="000034"/>
        </w:rPr>
        <w:t xml:space="preserve"> টাকা</w:t>
      </w:r>
      <w:r>
        <w:rPr>
          <w:color w:val="0000A4"/>
        </w:rPr>
        <w:t xml:space="preserve"> লেন্দেন</w:t>
      </w:r>
      <w:r>
        <w:rPr>
          <w:color w:val="550000"/>
        </w:rPr>
        <w:t xml:space="preserve"> করা</w:t>
      </w:r>
      <w:r>
        <w:rPr>
          <w:color w:val="00006D"/>
        </w:rPr>
        <w:t xml:space="preserve"> যাচ্ছে</w:t>
      </w:r>
      <w:r>
        <w:rPr>
          <w:color w:val="00003E"/>
        </w:rPr>
        <w:t xml:space="preserve"> না</w:t>
      </w:r>
      <w:r>
        <w:br/>
      </w:r>
      <w:r>
        <w:rPr>
          <w:color w:val="3F0000"/>
        </w:rPr>
        <w:t xml:space="preserve"> amar</w:t>
      </w:r>
      <w:r>
        <w:rPr>
          <w:color w:val="00003B"/>
        </w:rPr>
        <w:t xml:space="preserve"> account</w:t>
      </w:r>
      <w:r>
        <w:rPr>
          <w:color w:val="000075"/>
        </w:rPr>
        <w:t xml:space="preserve"> teke</w:t>
      </w:r>
      <w:r>
        <w:rPr>
          <w:color w:val="00004E"/>
        </w:rPr>
        <w:t xml:space="preserve"> cash</w:t>
      </w:r>
      <w:r>
        <w:rPr>
          <w:color w:val="000061"/>
        </w:rPr>
        <w:t xml:space="preserve"> in</w:t>
      </w:r>
      <w:r>
        <w:rPr>
          <w:color w:val="000099"/>
        </w:rPr>
        <w:t xml:space="preserve"> hoche</w:t>
      </w:r>
      <w:r>
        <w:rPr>
          <w:color w:val="000043"/>
        </w:rPr>
        <w:t xml:space="preserve"> na</w:t>
      </w:r>
      <w:r>
        <w:br/>
      </w:r>
      <w:r>
        <w:rPr>
          <w:color w:val="330000"/>
        </w:rPr>
        <w:t xml:space="preserve"> i</w:t>
      </w:r>
      <w:r>
        <w:rPr>
          <w:color w:val="000070"/>
        </w:rPr>
        <w:t xml:space="preserve"> didnt</w:t>
      </w:r>
      <w:r>
        <w:rPr>
          <w:color w:val="000060"/>
        </w:rPr>
        <w:t xml:space="preserve"> receive</w:t>
      </w:r>
      <w:r>
        <w:rPr>
          <w:color w:val="0000AD"/>
        </w:rPr>
        <w:t xml:space="preserve"> any</w:t>
      </w:r>
      <w:r>
        <w:rPr>
          <w:color w:val="000037"/>
        </w:rPr>
        <w:t xml:space="preserve"> money</w:t>
      </w:r>
      <w:r>
        <w:rPr>
          <w:color w:val="000047"/>
        </w:rPr>
        <w:t xml:space="preserve"> from</w:t>
      </w:r>
      <w:r>
        <w:rPr>
          <w:color w:val="0000AD"/>
        </w:rPr>
        <w:t xml:space="preserve"> any</w:t>
      </w:r>
      <w:r>
        <w:rPr>
          <w:color w:val="00002B"/>
        </w:rPr>
        <w:t xml:space="preserve"> account</w:t>
      </w:r>
      <w:r>
        <w:br/>
      </w:r>
      <w:r>
        <w:rPr>
          <w:color w:val="360000"/>
        </w:rPr>
        <w:t xml:space="preserve"> আমার</w:t>
      </w:r>
      <w:r>
        <w:rPr>
          <w:color w:val="000058"/>
        </w:rPr>
        <w:t xml:space="preserve"> একটা</w:t>
      </w:r>
      <w:r>
        <w:rPr>
          <w:color w:val="000074"/>
        </w:rPr>
        <w:t xml:space="preserve"> সিম</w:t>
      </w:r>
      <w:r>
        <w:rPr>
          <w:color w:val="540000"/>
        </w:rPr>
        <w:t xml:space="preserve"> এর</w:t>
      </w:r>
      <w:r>
        <w:rPr>
          <w:color w:val="000035"/>
        </w:rPr>
        <w:t xml:space="preserve"> বিকাশ</w:t>
      </w:r>
      <w:r>
        <w:rPr>
          <w:color w:val="00006D"/>
        </w:rPr>
        <w:t xml:space="preserve"> লেনদেন</w:t>
      </w:r>
      <w:r>
        <w:rPr>
          <w:color w:val="470000"/>
        </w:rPr>
        <w:t xml:space="preserve"> করতে</w:t>
      </w:r>
      <w:r>
        <w:rPr>
          <w:color w:val="00005E"/>
        </w:rPr>
        <w:t xml:space="preserve"> পারি</w:t>
      </w:r>
      <w:r>
        <w:rPr>
          <w:color w:val="000043"/>
        </w:rPr>
        <w:t xml:space="preserve"> না</w:t>
      </w:r>
      <w:r>
        <w:br/>
      </w:r>
      <w:r>
        <w:rPr>
          <w:color w:val="3D0000"/>
        </w:rPr>
        <w:t xml:space="preserve"> আমার</w:t>
      </w:r>
      <w:r>
        <w:rPr>
          <w:color w:val="000076"/>
        </w:rPr>
        <w:t xml:space="preserve"> একাউন্টে</w:t>
      </w:r>
      <w:r>
        <w:rPr>
          <w:color w:val="7A0000"/>
        </w:rPr>
        <w:t xml:space="preserve"> কোনো</w:t>
      </w:r>
      <w:r>
        <w:rPr>
          <w:color w:val="00007C"/>
        </w:rPr>
        <w:t xml:space="preserve"> লেনদেন</w:t>
      </w:r>
      <w:r>
        <w:rPr>
          <w:color w:val="000068"/>
        </w:rPr>
        <w:t xml:space="preserve"> হচ্ছে</w:t>
      </w:r>
      <w:r>
        <w:rPr>
          <w:color w:val="00004C"/>
        </w:rPr>
        <w:t xml:space="preserve"> না</w:t>
      </w:r>
      <w:r>
        <w:br/>
      </w:r>
      <w:r>
        <w:rPr>
          <w:color w:val="00006C"/>
        </w:rPr>
        <w:t xml:space="preserve"> i'm</w:t>
      </w:r>
      <w:r>
        <w:rPr>
          <w:color w:val="000047"/>
        </w:rPr>
        <w:t xml:space="preserve"> not</w:t>
      </w:r>
      <w:r>
        <w:rPr>
          <w:color w:val="00007F"/>
        </w:rPr>
        <w:t xml:space="preserve"> receiving</w:t>
      </w:r>
      <w:r>
        <w:rPr>
          <w:color w:val="000055"/>
        </w:rPr>
        <w:t xml:space="preserve"> any</w:t>
      </w:r>
      <w:r>
        <w:rPr>
          <w:color w:val="000038"/>
        </w:rPr>
        <w:t xml:space="preserve"> cash</w:t>
      </w:r>
      <w:r>
        <w:rPr>
          <w:color w:val="000046"/>
        </w:rPr>
        <w:t xml:space="preserve"> from</w:t>
      </w:r>
      <w:r>
        <w:rPr>
          <w:color w:val="000079"/>
        </w:rPr>
        <w:t xml:space="preserve"> other</w:t>
      </w:r>
      <w:r>
        <w:rPr>
          <w:color w:val="00002A"/>
        </w:rPr>
        <w:t xml:space="preserve"> account</w:t>
      </w:r>
      <w:r>
        <w:br/>
      </w:r>
      <w:r>
        <w:rPr>
          <w:color w:val="000050"/>
        </w:rPr>
        <w:t xml:space="preserve"> এখন</w:t>
      </w:r>
      <w:r>
        <w:rPr>
          <w:color w:val="340000"/>
        </w:rPr>
        <w:t xml:space="preserve"> আমি</w:t>
      </w:r>
      <w:r>
        <w:rPr>
          <w:color w:val="330000"/>
        </w:rPr>
        <w:t xml:space="preserve"> আমার</w:t>
      </w:r>
      <w:r>
        <w:rPr>
          <w:color w:val="4A0000"/>
        </w:rPr>
        <w:t xml:space="preserve"> এই</w:t>
      </w:r>
      <w:r>
        <w:rPr>
          <w:color w:val="000053"/>
        </w:rPr>
        <w:t xml:space="preserve"> বিকাশে</w:t>
      </w:r>
      <w:r>
        <w:rPr>
          <w:color w:val="580000"/>
        </w:rPr>
        <w:t xml:space="preserve"> কোন</w:t>
      </w:r>
      <w:r>
        <w:rPr>
          <w:color w:val="000067"/>
        </w:rPr>
        <w:t xml:space="preserve"> লেনদেন</w:t>
      </w:r>
      <w:r>
        <w:rPr>
          <w:color w:val="430000"/>
        </w:rPr>
        <w:t xml:space="preserve"> করতে</w:t>
      </w:r>
      <w:r>
        <w:rPr>
          <w:color w:val="000084"/>
        </w:rPr>
        <w:t xml:space="preserve"> পারতেছিনা</w:t>
      </w:r>
      <w:r>
        <w:br/>
      </w:r>
      <w:r>
        <w:rPr>
          <w:color w:val="480000"/>
        </w:rPr>
        <w:t xml:space="preserve"> amar</w:t>
      </w:r>
      <w:r>
        <w:rPr>
          <w:color w:val="00003B"/>
        </w:rPr>
        <w:t xml:space="preserve"> bkash</w:t>
      </w:r>
      <w:r>
        <w:rPr>
          <w:color w:val="00004C"/>
        </w:rPr>
        <w:t xml:space="preserve"> tk</w:t>
      </w:r>
      <w:r>
        <w:rPr>
          <w:color w:val="0000E0"/>
        </w:rPr>
        <w:t xml:space="preserve"> duksena</w:t>
      </w:r>
      <w:r>
        <w:br/>
      </w:r>
      <w:r>
        <w:rPr>
          <w:color w:val="00006D"/>
        </w:rPr>
        <w:t xml:space="preserve"> বিকাশে</w:t>
      </w:r>
      <w:r>
        <w:rPr>
          <w:color w:val="000046"/>
        </w:rPr>
        <w:t xml:space="preserve"> টাকা</w:t>
      </w:r>
      <w:r>
        <w:rPr>
          <w:color w:val="000088"/>
        </w:rPr>
        <w:t xml:space="preserve"> লেনদেন</w:t>
      </w:r>
      <w:r>
        <w:rPr>
          <w:color w:val="590000"/>
        </w:rPr>
        <w:t xml:space="preserve"> করতে</w:t>
      </w:r>
      <w:r>
        <w:rPr>
          <w:color w:val="000092"/>
        </w:rPr>
        <w:t xml:space="preserve"> পারছিনা</w:t>
      </w:r>
      <w:r>
        <w:br/>
      </w:r>
      <w:r>
        <w:rPr>
          <w:color w:val="610000"/>
        </w:rPr>
        <w:t xml:space="preserve"> amer</w:t>
      </w:r>
      <w:r>
        <w:rPr>
          <w:color w:val="00004E"/>
        </w:rPr>
        <w:t xml:space="preserve"> bikash</w:t>
      </w:r>
      <w:r>
        <w:rPr>
          <w:color w:val="000033"/>
        </w:rPr>
        <w:t xml:space="preserve"> account</w:t>
      </w:r>
      <w:r>
        <w:rPr>
          <w:color w:val="00003F"/>
        </w:rPr>
        <w:t xml:space="preserve"> e</w:t>
      </w:r>
      <w:r>
        <w:rPr>
          <w:color w:val="0000A5"/>
        </w:rPr>
        <w:t xml:space="preserve"> probes</w:t>
      </w:r>
      <w:r>
        <w:rPr>
          <w:color w:val="00004D"/>
        </w:rPr>
        <w:t xml:space="preserve"> kora</w:t>
      </w:r>
      <w:r>
        <w:rPr>
          <w:color w:val="000060"/>
        </w:rPr>
        <w:t xml:space="preserve"> jai</w:t>
      </w:r>
      <w:r>
        <w:rPr>
          <w:color w:val="000000"/>
        </w:rPr>
        <w:t xml:space="preserve"> na</w:t>
      </w:r>
      <w:r>
        <w:br/>
      </w:r>
      <w:r>
        <w:rPr>
          <w:color w:val="4D0000"/>
        </w:rPr>
        <w:t xml:space="preserve"> আমার</w:t>
      </w:r>
      <w:r>
        <w:rPr>
          <w:color w:val="0000E3"/>
        </w:rPr>
        <w:t xml:space="preserve"> একাউন্ড</w:t>
      </w:r>
      <w:r>
        <w:rPr>
          <w:color w:val="550000"/>
        </w:rPr>
        <w:t xml:space="preserve"> কি</w:t>
      </w:r>
      <w:r>
        <w:rPr>
          <w:color w:val="000000"/>
        </w:rPr>
        <w:t xml:space="preserve"> এক্টিভ</w:t>
      </w:r>
      <w:r>
        <w:br/>
      </w:r>
      <w:r>
        <w:rPr>
          <w:color w:val="440000"/>
        </w:rPr>
        <w:t xml:space="preserve"> এই</w:t>
      </w:r>
      <w:r>
        <w:rPr>
          <w:color w:val="00002D"/>
        </w:rPr>
        <w:t xml:space="preserve"> বিকাশ</w:t>
      </w:r>
      <w:r>
        <w:rPr>
          <w:color w:val="00003B"/>
        </w:rPr>
        <w:t xml:space="preserve"> একাউন্ট</w:t>
      </w:r>
      <w:r>
        <w:rPr>
          <w:color w:val="000052"/>
        </w:rPr>
        <w:t xml:space="preserve"> কত</w:t>
      </w:r>
      <w:r>
        <w:rPr>
          <w:color w:val="0000B2"/>
        </w:rPr>
        <w:t xml:space="preserve"> তারিকে</w:t>
      </w:r>
      <w:r>
        <w:rPr>
          <w:color w:val="000058"/>
        </w:rPr>
        <w:t xml:space="preserve"> খোলা</w:t>
      </w:r>
      <w:r>
        <w:rPr>
          <w:color w:val="00005B"/>
        </w:rPr>
        <w:t xml:space="preserve"> হয়েছে</w:t>
      </w:r>
      <w:r>
        <w:br/>
      </w:r>
      <w:r>
        <w:rPr>
          <w:color w:val="3F0000"/>
        </w:rPr>
        <w:t xml:space="preserve"> আমার</w:t>
      </w:r>
      <w:r>
        <w:rPr>
          <w:color w:val="000065"/>
        </w:rPr>
        <w:t xml:space="preserve"> নাম্বার</w:t>
      </w:r>
      <w:r>
        <w:rPr>
          <w:color w:val="650000"/>
        </w:rPr>
        <w:t xml:space="preserve"> এ</w:t>
      </w:r>
      <w:r>
        <w:rPr>
          <w:color w:val="460000"/>
        </w:rPr>
        <w:t xml:space="preserve"> কি</w:t>
      </w:r>
      <w:r>
        <w:rPr>
          <w:color w:val="00003E"/>
        </w:rPr>
        <w:t xml:space="preserve"> বিকাশ</w:t>
      </w:r>
      <w:r>
        <w:rPr>
          <w:color w:val="000097"/>
        </w:rPr>
        <w:t xml:space="preserve"> খুলা</w:t>
      </w:r>
      <w:r>
        <w:rPr>
          <w:color w:val="00005D"/>
        </w:rPr>
        <w:t xml:space="preserve"> আছে</w:t>
      </w:r>
      <w:r>
        <w:br/>
      </w:r>
      <w:r>
        <w:rPr>
          <w:color w:val="3B0000"/>
        </w:rPr>
        <w:t xml:space="preserve"> ami</w:t>
      </w:r>
      <w:r>
        <w:rPr>
          <w:color w:val="4F0000"/>
        </w:rPr>
        <w:t xml:space="preserve"> amr</w:t>
      </w:r>
      <w:r>
        <w:rPr>
          <w:color w:val="5C0000"/>
        </w:rPr>
        <w:t xml:space="preserve"> ai</w:t>
      </w:r>
      <w:r>
        <w:rPr>
          <w:color w:val="00003B"/>
        </w:rPr>
        <w:t xml:space="preserve"> account</w:t>
      </w:r>
      <w:r>
        <w:rPr>
          <w:color w:val="620000"/>
        </w:rPr>
        <w:t xml:space="preserve"> ar</w:t>
      </w:r>
      <w:r>
        <w:rPr>
          <w:color w:val="00007A"/>
        </w:rPr>
        <w:t xml:space="preserve"> details</w:t>
      </w:r>
      <w:r>
        <w:rPr>
          <w:color w:val="650000"/>
        </w:rPr>
        <w:t xml:space="preserve"> jante</w:t>
      </w:r>
      <w:r>
        <w:rPr>
          <w:color w:val="00005A"/>
        </w:rPr>
        <w:t xml:space="preserve"> chai</w:t>
      </w:r>
      <w:r>
        <w:br/>
      </w:r>
      <w:r>
        <w:rPr>
          <w:color w:val="670000"/>
        </w:rPr>
        <w:t xml:space="preserve"> amare</w:t>
      </w:r>
      <w:r>
        <w:rPr>
          <w:color w:val="000022"/>
        </w:rPr>
        <w:t xml:space="preserve"> bkash</w:t>
      </w:r>
      <w:r>
        <w:rPr>
          <w:color w:val="000047"/>
        </w:rPr>
        <w:t xml:space="preserve"> limit</w:t>
      </w:r>
      <w:r>
        <w:rPr>
          <w:color w:val="00002F"/>
        </w:rPr>
        <w:t xml:space="preserve"> to</w:t>
      </w:r>
      <w:r>
        <w:rPr>
          <w:color w:val="00005A"/>
        </w:rPr>
        <w:t xml:space="preserve"> ses</w:t>
      </w:r>
      <w:r>
        <w:rPr>
          <w:color w:val="000058"/>
        </w:rPr>
        <w:t xml:space="preserve"> hoyni</w:t>
      </w:r>
      <w:r>
        <w:rPr>
          <w:color w:val="000073"/>
        </w:rPr>
        <w:t xml:space="preserve"> taile</w:t>
      </w:r>
      <w:r>
        <w:rPr>
          <w:color w:val="00002B"/>
        </w:rPr>
        <w:t xml:space="preserve"> tk</w:t>
      </w:r>
      <w:r>
        <w:rPr>
          <w:color w:val="00003C"/>
        </w:rPr>
        <w:t xml:space="preserve"> keno</w:t>
      </w:r>
      <w:r>
        <w:rPr>
          <w:color w:val="5E0000"/>
        </w:rPr>
        <w:t xml:space="preserve"> asce</w:t>
      </w:r>
      <w:r>
        <w:rPr>
          <w:color w:val="00002B"/>
        </w:rPr>
        <w:t xml:space="preserve"> na</w:t>
      </w:r>
      <w:r>
        <w:br/>
      </w:r>
      <w:r>
        <w:rPr>
          <w:color w:val="450000"/>
        </w:rPr>
        <w:t xml:space="preserve"> amar</w:t>
      </w:r>
      <w:r>
        <w:rPr>
          <w:color w:val="000041"/>
        </w:rPr>
        <w:t xml:space="preserve"> account</w:t>
      </w:r>
      <w:r>
        <w:rPr>
          <w:color w:val="00009A"/>
        </w:rPr>
        <w:t xml:space="preserve"> kobe</w:t>
      </w:r>
      <w:r>
        <w:rPr>
          <w:color w:val="8A0000"/>
        </w:rPr>
        <w:t xml:space="preserve"> thik</w:t>
      </w:r>
      <w:r>
        <w:rPr>
          <w:color w:val="000070"/>
        </w:rPr>
        <w:t xml:space="preserve"> hobe</w:t>
      </w:r>
      <w:r>
        <w:br/>
      </w:r>
      <w:r>
        <w:rPr>
          <w:color w:val="4F0000"/>
        </w:rPr>
        <w:t xml:space="preserve"> amar</w:t>
      </w:r>
      <w:r>
        <w:rPr>
          <w:color w:val="000049"/>
        </w:rPr>
        <w:t xml:space="preserve"> account</w:t>
      </w:r>
      <w:r>
        <w:rPr>
          <w:color w:val="5E0000"/>
        </w:rPr>
        <w:t xml:space="preserve"> er</w:t>
      </w:r>
      <w:r>
        <w:rPr>
          <w:color w:val="00007D"/>
        </w:rPr>
        <w:t xml:space="preserve"> information</w:t>
      </w:r>
      <w:r>
        <w:rPr>
          <w:color w:val="7E0000"/>
        </w:rPr>
        <w:t xml:space="preserve"> jante</w:t>
      </w:r>
      <w:r>
        <w:rPr>
          <w:color w:val="000070"/>
        </w:rPr>
        <w:t xml:space="preserve"> chai</w:t>
      </w:r>
      <w:r>
        <w:br/>
      </w:r>
      <w:r>
        <w:rPr>
          <w:color w:val="2A0000"/>
        </w:rPr>
        <w:t xml:space="preserve"> আমার</w:t>
      </w:r>
      <w:r>
        <w:rPr>
          <w:color w:val="000035"/>
        </w:rPr>
        <w:t xml:space="preserve"> একাউন্ট</w:t>
      </w:r>
      <w:r>
        <w:rPr>
          <w:color w:val="430000"/>
        </w:rPr>
        <w:t xml:space="preserve"> এ</w:t>
      </w:r>
      <w:r>
        <w:rPr>
          <w:color w:val="00007D"/>
        </w:rPr>
        <w:t xml:space="preserve"> কেউ</w:t>
      </w:r>
      <w:r>
        <w:rPr>
          <w:color w:val="00002B"/>
        </w:rPr>
        <w:t xml:space="preserve"> টাকা</w:t>
      </w:r>
      <w:r>
        <w:rPr>
          <w:color w:val="000076"/>
        </w:rPr>
        <w:t xml:space="preserve"> সেন্ট</w:t>
      </w:r>
      <w:r>
        <w:rPr>
          <w:color w:val="000047"/>
        </w:rPr>
        <w:t xml:space="preserve"> মানি</w:t>
      </w:r>
      <w:r>
        <w:rPr>
          <w:color w:val="480000"/>
        </w:rPr>
        <w:t xml:space="preserve"> করলে</w:t>
      </w:r>
      <w:r>
        <w:rPr>
          <w:color w:val="000055"/>
        </w:rPr>
        <w:t xml:space="preserve"> আসে</w:t>
      </w:r>
      <w:r>
        <w:rPr>
          <w:color w:val="000034"/>
        </w:rPr>
        <w:t xml:space="preserve"> না</w:t>
      </w:r>
      <w:r>
        <w:rPr>
          <w:color w:val="00003E"/>
        </w:rPr>
        <w:t xml:space="preserve"> কেন</w:t>
      </w:r>
      <w:r>
        <w:br/>
      </w:r>
      <w:r>
        <w:rPr>
          <w:color w:val="330000"/>
        </w:rPr>
        <w:t xml:space="preserve"> amar</w:t>
      </w:r>
      <w:r>
        <w:rPr>
          <w:color w:val="00002A"/>
        </w:rPr>
        <w:t xml:space="preserve"> bkash</w:t>
      </w:r>
      <w:r>
        <w:rPr>
          <w:color w:val="000030"/>
        </w:rPr>
        <w:t xml:space="preserve"> account</w:t>
      </w:r>
      <w:r>
        <w:rPr>
          <w:color w:val="000048"/>
        </w:rPr>
        <w:t xml:space="preserve"> nid</w:t>
      </w:r>
      <w:r>
        <w:rPr>
          <w:color w:val="4D0000"/>
        </w:rPr>
        <w:t xml:space="preserve"> diye</w:t>
      </w:r>
      <w:r>
        <w:rPr>
          <w:color w:val="00007D"/>
        </w:rPr>
        <w:t xml:space="preserve"> verify</w:t>
      </w:r>
      <w:r>
        <w:rPr>
          <w:color w:val="670000"/>
        </w:rPr>
        <w:t xml:space="preserve"> kina</w:t>
      </w:r>
      <w:r>
        <w:rPr>
          <w:color w:val="000060"/>
        </w:rPr>
        <w:t xml:space="preserve"> check</w:t>
      </w:r>
      <w:r>
        <w:rPr>
          <w:color w:val="000049"/>
        </w:rPr>
        <w:t xml:space="preserve"> korbo</w:t>
      </w:r>
      <w:r>
        <w:rPr>
          <w:color w:val="00004C"/>
        </w:rPr>
        <w:t xml:space="preserve"> kivabe</w:t>
      </w:r>
      <w:r>
        <w:br/>
      </w:r>
      <w:r>
        <w:rPr>
          <w:color w:val="00009C"/>
        </w:rPr>
        <w:t xml:space="preserve"> অামার</w:t>
      </w:r>
      <w:r>
        <w:rPr>
          <w:color w:val="000035"/>
        </w:rPr>
        <w:t xml:space="preserve"> বিকাশ</w:t>
      </w:r>
      <w:r>
        <w:rPr>
          <w:color w:val="000045"/>
        </w:rPr>
        <w:t xml:space="preserve"> একাউন্ট</w:t>
      </w:r>
      <w:r>
        <w:rPr>
          <w:color w:val="3C0000"/>
        </w:rPr>
        <w:t xml:space="preserve"> কি</w:t>
      </w:r>
      <w:r>
        <w:rPr>
          <w:color w:val="00008D"/>
        </w:rPr>
        <w:t xml:space="preserve"> লেনদেনের</w:t>
      </w:r>
      <w:r>
        <w:rPr>
          <w:color w:val="5F0000"/>
        </w:rPr>
        <w:t xml:space="preserve"> জন্য</w:t>
      </w:r>
      <w:r>
        <w:rPr>
          <w:color w:val="000000"/>
        </w:rPr>
        <w:t xml:space="preserve"> প্রস্তুত</w:t>
      </w:r>
      <w:r>
        <w:br/>
      </w:r>
      <w:r>
        <w:rPr>
          <w:color w:val="5D0000"/>
        </w:rPr>
        <w:t xml:space="preserve"> amer</w:t>
      </w:r>
      <w:r>
        <w:rPr>
          <w:color w:val="000050"/>
        </w:rPr>
        <w:t xml:space="preserve"> ei</w:t>
      </w:r>
      <w:r>
        <w:rPr>
          <w:color w:val="000079"/>
        </w:rPr>
        <w:t xml:space="preserve"> numbare</w:t>
      </w:r>
      <w:r>
        <w:rPr>
          <w:color w:val="00004A"/>
        </w:rPr>
        <w:t xml:space="preserve"> nid</w:t>
      </w:r>
      <w:r>
        <w:rPr>
          <w:color w:val="500000"/>
        </w:rPr>
        <w:t xml:space="preserve"> diye</w:t>
      </w:r>
      <w:r>
        <w:rPr>
          <w:color w:val="000060"/>
        </w:rPr>
        <w:t xml:space="preserve"> halnagad</w:t>
      </w:r>
      <w:r>
        <w:rPr>
          <w:color w:val="00004B"/>
        </w:rPr>
        <w:t xml:space="preserve"> kora</w:t>
      </w:r>
      <w:r>
        <w:rPr>
          <w:color w:val="000049"/>
        </w:rPr>
        <w:t xml:space="preserve"> ase</w:t>
      </w:r>
      <w:r>
        <w:rPr>
          <w:color w:val="000032"/>
        </w:rPr>
        <w:t xml:space="preserve"> ki</w:t>
      </w:r>
      <w:r>
        <w:br/>
      </w:r>
      <w:r>
        <w:rPr>
          <w:color w:val="820000"/>
        </w:rPr>
        <w:t xml:space="preserve"> dakhen</w:t>
      </w:r>
      <w:r>
        <w:rPr>
          <w:color w:val="000000"/>
        </w:rPr>
        <w:t xml:space="preserve"> to</w:t>
      </w:r>
      <w:r>
        <w:rPr>
          <w:color w:val="7D0000"/>
        </w:rPr>
        <w:t xml:space="preserve"> amae</w:t>
      </w:r>
      <w:r>
        <w:rPr>
          <w:color w:val="000025"/>
        </w:rPr>
        <w:t xml:space="preserve"> bkash</w:t>
      </w:r>
      <w:r>
        <w:rPr>
          <w:color w:val="00002A"/>
        </w:rPr>
        <w:t xml:space="preserve"> account</w:t>
      </w:r>
      <w:r>
        <w:rPr>
          <w:color w:val="000036"/>
        </w:rPr>
        <w:t xml:space="preserve"> ta</w:t>
      </w:r>
      <w:r>
        <w:rPr>
          <w:color w:val="00005E"/>
        </w:rPr>
        <w:t xml:space="preserve"> bondo</w:t>
      </w:r>
      <w:r>
        <w:rPr>
          <w:color w:val="00005D"/>
        </w:rPr>
        <w:t xml:space="preserve"> hoice</w:t>
      </w:r>
      <w:r>
        <w:rPr>
          <w:color w:val="5B0000"/>
        </w:rPr>
        <w:t xml:space="preserve"> kina</w:t>
      </w:r>
      <w:r>
        <w:br/>
      </w:r>
      <w:r>
        <w:rPr>
          <w:color w:val="320000"/>
        </w:rPr>
        <w:t xml:space="preserve"> amar</w:t>
      </w:r>
      <w:r>
        <w:rPr>
          <w:color w:val="00002E"/>
        </w:rPr>
        <w:t xml:space="preserve"> account</w:t>
      </w:r>
      <w:r>
        <w:rPr>
          <w:color w:val="000039"/>
        </w:rPr>
        <w:t xml:space="preserve"> e</w:t>
      </w:r>
      <w:r>
        <w:rPr>
          <w:color w:val="850000"/>
        </w:rPr>
        <w:t xml:space="preserve"> keo</w:t>
      </w:r>
      <w:r>
        <w:rPr>
          <w:color w:val="000036"/>
        </w:rPr>
        <w:t xml:space="preserve"> taka</w:t>
      </w:r>
      <w:r>
        <w:rPr>
          <w:color w:val="000084"/>
        </w:rPr>
        <w:t xml:space="preserve"> patate</w:t>
      </w:r>
      <w:r>
        <w:rPr>
          <w:color w:val="00007E"/>
        </w:rPr>
        <w:t xml:space="preserve"> parse</w:t>
      </w:r>
      <w:r>
        <w:rPr>
          <w:color w:val="000035"/>
        </w:rPr>
        <w:t xml:space="preserve"> na</w:t>
      </w:r>
      <w:r>
        <w:br/>
      </w:r>
      <w:r>
        <w:rPr>
          <w:color w:val="430000"/>
        </w:rPr>
        <w:t xml:space="preserve"> আমার</w:t>
      </w:r>
      <w:r>
        <w:rPr>
          <w:color w:val="000041"/>
        </w:rPr>
        <w:t xml:space="preserve"> বিকাশ</w:t>
      </w:r>
      <w:r>
        <w:rPr>
          <w:color w:val="00009C"/>
        </w:rPr>
        <w:t xml:space="preserve"> ঠিক</w:t>
      </w:r>
      <w:r>
        <w:rPr>
          <w:color w:val="000063"/>
        </w:rPr>
        <w:t xml:space="preserve"> আছে</w:t>
      </w:r>
      <w:r>
        <w:rPr>
          <w:color w:val="930000"/>
        </w:rPr>
        <w:t xml:space="preserve"> নাকি</w:t>
      </w:r>
      <w:r>
        <w:br/>
      </w:r>
      <w:r>
        <w:rPr>
          <w:color w:val="00003F"/>
        </w:rPr>
        <w:t xml:space="preserve"> ei</w:t>
      </w:r>
      <w:r>
        <w:rPr>
          <w:color w:val="00002E"/>
        </w:rPr>
        <w:t xml:space="preserve"> number</w:t>
      </w:r>
      <w:r>
        <w:rPr>
          <w:color w:val="00007D"/>
        </w:rPr>
        <w:t xml:space="preserve"> bikaah</w:t>
      </w:r>
      <w:r>
        <w:rPr>
          <w:color w:val="000046"/>
        </w:rPr>
        <w:t xml:space="preserve"> ace</w:t>
      </w:r>
      <w:r>
        <w:rPr>
          <w:color w:val="000028"/>
        </w:rPr>
        <w:t xml:space="preserve"> ki</w:t>
      </w:r>
      <w:r>
        <w:rPr>
          <w:color w:val="00002C"/>
        </w:rPr>
        <w:t xml:space="preserve"> na</w:t>
      </w:r>
      <w:r>
        <w:rPr>
          <w:color w:val="650000"/>
        </w:rPr>
        <w:t xml:space="preserve"> amak</w:t>
      </w:r>
      <w:r>
        <w:rPr>
          <w:color w:val="000070"/>
        </w:rPr>
        <w:t xml:space="preserve"> cheak</w:t>
      </w:r>
      <w:r>
        <w:rPr>
          <w:color w:val="000038"/>
        </w:rPr>
        <w:t xml:space="preserve"> kore</w:t>
      </w:r>
      <w:r>
        <w:rPr>
          <w:color w:val="00005C"/>
        </w:rPr>
        <w:t xml:space="preserve"> janan</w:t>
      </w:r>
      <w:r>
        <w:br/>
      </w:r>
      <w:r>
        <w:rPr>
          <w:color w:val="00009C"/>
        </w:rPr>
        <w:t xml:space="preserve"> অামার</w:t>
      </w:r>
      <w:r>
        <w:rPr>
          <w:color w:val="000035"/>
        </w:rPr>
        <w:t xml:space="preserve"> বিকাশ</w:t>
      </w:r>
      <w:r>
        <w:rPr>
          <w:color w:val="000045"/>
        </w:rPr>
        <w:t xml:space="preserve"> একাউন্ট</w:t>
      </w:r>
      <w:r>
        <w:rPr>
          <w:color w:val="3C0000"/>
        </w:rPr>
        <w:t xml:space="preserve"> কি</w:t>
      </w:r>
      <w:r>
        <w:rPr>
          <w:color w:val="00008D"/>
        </w:rPr>
        <w:t xml:space="preserve"> লেনদেনের</w:t>
      </w:r>
      <w:r>
        <w:rPr>
          <w:color w:val="5F0000"/>
        </w:rPr>
        <w:t xml:space="preserve"> জন্য</w:t>
      </w:r>
      <w:r>
        <w:rPr>
          <w:color w:val="000000"/>
        </w:rPr>
        <w:t xml:space="preserve"> প্রস্তুত</w:t>
      </w:r>
      <w:r>
        <w:br/>
      </w:r>
      <w:r>
        <w:rPr>
          <w:color w:val="1F0000"/>
        </w:rPr>
        <w:t xml:space="preserve"> আমার</w:t>
      </w:r>
      <w:r>
        <w:rPr>
          <w:color w:val="00003D"/>
        </w:rPr>
        <w:t xml:space="preserve"> একাউন্টে</w:t>
      </w:r>
      <w:r>
        <w:rPr>
          <w:color w:val="200000"/>
        </w:rPr>
        <w:t xml:space="preserve"> আমি</w:t>
      </w:r>
      <w:r>
        <w:rPr>
          <w:color w:val="000021"/>
        </w:rPr>
        <w:t xml:space="preserve"> টাকা</w:t>
      </w:r>
      <w:r>
        <w:rPr>
          <w:color w:val="000079"/>
        </w:rPr>
        <w:t xml:space="preserve"> ঢুকাতে</w:t>
      </w:r>
      <w:r>
        <w:rPr>
          <w:color w:val="00003A"/>
        </w:rPr>
        <w:t xml:space="preserve"> পারছি</w:t>
      </w:r>
      <w:r>
        <w:rPr>
          <w:color w:val="000027"/>
        </w:rPr>
        <w:t xml:space="preserve"> না</w:t>
      </w:r>
      <w:r>
        <w:rPr>
          <w:color w:val="460000"/>
        </w:rPr>
        <w:t xml:space="preserve"> এবং</w:t>
      </w:r>
      <w:r>
        <w:rPr>
          <w:color w:val="460000"/>
        </w:rPr>
        <w:t xml:space="preserve"> কি</w:t>
      </w:r>
      <w:r>
        <w:rPr>
          <w:color w:val="000040"/>
        </w:rPr>
        <w:t xml:space="preserve"> লেনদেন</w:t>
      </w:r>
      <w:r>
        <w:rPr>
          <w:color w:val="2A0000"/>
        </w:rPr>
        <w:t xml:space="preserve"> করতে</w:t>
      </w:r>
      <w:r>
        <w:rPr>
          <w:color w:val="000044"/>
        </w:rPr>
        <w:t xml:space="preserve"> পারছিনা</w:t>
      </w:r>
      <w:r>
        <w:rPr>
          <w:color w:val="460000"/>
        </w:rPr>
        <w:t xml:space="preserve"> কি</w:t>
      </w:r>
      <w:r>
        <w:rPr>
          <w:color w:val="520000"/>
        </w:rPr>
        <w:t xml:space="preserve"> কারনে</w:t>
      </w:r>
      <w:r>
        <w:rPr>
          <w:color w:val="000036"/>
        </w:rPr>
        <w:t xml:space="preserve"> জানতে</w:t>
      </w:r>
      <w:r>
        <w:rPr>
          <w:color w:val="000037"/>
        </w:rPr>
        <w:t xml:space="preserve"> পারি</w:t>
      </w:r>
      <w:r>
        <w:rPr>
          <w:color w:val="460000"/>
        </w:rPr>
        <w:t xml:space="preserve"> প্লিজ</w:t>
      </w:r>
      <w:r>
        <w:br/>
      </w:r>
      <w:r>
        <w:rPr>
          <w:color w:val="320000"/>
        </w:rPr>
        <w:t xml:space="preserve"> ami</w:t>
      </w:r>
      <w:r>
        <w:rPr>
          <w:color w:val="570000"/>
        </w:rPr>
        <w:t xml:space="preserve"> jante</w:t>
      </w:r>
      <w:r>
        <w:rPr>
          <w:color w:val="00004D"/>
        </w:rPr>
        <w:t xml:space="preserve"> chai</w:t>
      </w:r>
      <w:r>
        <w:rPr>
          <w:color w:val="620000"/>
        </w:rPr>
        <w:t xml:space="preserve"> je</w:t>
      </w:r>
      <w:r>
        <w:rPr>
          <w:color w:val="000079"/>
        </w:rPr>
        <w:t xml:space="preserve"> kar</w:t>
      </w:r>
      <w:r>
        <w:rPr>
          <w:color w:val="000071"/>
        </w:rPr>
        <w:t xml:space="preserve"> name</w:t>
      </w:r>
      <w:r>
        <w:rPr>
          <w:color w:val="00006A"/>
        </w:rPr>
        <w:t xml:space="preserve"> khula</w:t>
      </w:r>
      <w:r>
        <w:br/>
      </w:r>
      <w:r>
        <w:rPr>
          <w:color w:val="310000"/>
        </w:rPr>
        <w:t xml:space="preserve"> আমার</w:t>
      </w:r>
      <w:r>
        <w:rPr>
          <w:color w:val="000030"/>
        </w:rPr>
        <w:t xml:space="preserve"> বিকাশ</w:t>
      </w:r>
      <w:r>
        <w:rPr>
          <w:color w:val="0000C1"/>
        </w:rPr>
        <w:t xml:space="preserve"> আইডি</w:t>
      </w:r>
      <w:r>
        <w:rPr>
          <w:color w:val="540000"/>
        </w:rPr>
        <w:t xml:space="preserve"> কোন</w:t>
      </w:r>
      <w:r>
        <w:rPr>
          <w:color w:val="0000C1"/>
        </w:rPr>
        <w:t xml:space="preserve"> আইডি</w:t>
      </w:r>
      <w:r>
        <w:rPr>
          <w:color w:val="530000"/>
        </w:rPr>
        <w:t xml:space="preserve"> দিয়ে</w:t>
      </w:r>
      <w:r>
        <w:rPr>
          <w:color w:val="00005C"/>
        </w:rPr>
        <w:t xml:space="preserve"> খোলা</w:t>
      </w:r>
      <w:r>
        <w:br/>
      </w:r>
      <w:r>
        <w:rPr>
          <w:color w:val="270000"/>
        </w:rPr>
        <w:t xml:space="preserve"> আমার</w:t>
      </w:r>
      <w:r>
        <w:rPr>
          <w:color w:val="000063"/>
        </w:rPr>
        <w:t xml:space="preserve"> একাউন্ট</w:t>
      </w:r>
      <w:r>
        <w:rPr>
          <w:color w:val="000078"/>
        </w:rPr>
        <w:t xml:space="preserve"> সম্পকে</w:t>
      </w:r>
      <w:r>
        <w:rPr>
          <w:color w:val="000043"/>
        </w:rPr>
        <w:t xml:space="preserve"> জানতে</w:t>
      </w:r>
      <w:r>
        <w:rPr>
          <w:color w:val="000044"/>
        </w:rPr>
        <w:t xml:space="preserve"> পারি</w:t>
      </w:r>
      <w:r>
        <w:rPr>
          <w:color w:val="430000"/>
        </w:rPr>
        <w:t xml:space="preserve"> কোন</w:t>
      </w:r>
      <w:r>
        <w:rPr>
          <w:color w:val="00004D"/>
        </w:rPr>
        <w:t xml:space="preserve"> আইডি</w:t>
      </w:r>
      <w:r>
        <w:rPr>
          <w:color w:val="00004C"/>
        </w:rPr>
        <w:t xml:space="preserve"> কার্ড</w:t>
      </w:r>
      <w:r>
        <w:rPr>
          <w:color w:val="420000"/>
        </w:rPr>
        <w:t xml:space="preserve"> দিয়ে</w:t>
      </w:r>
      <w:r>
        <w:rPr>
          <w:color w:val="00005E"/>
        </w:rPr>
        <w:t xml:space="preserve"> খুলা</w:t>
      </w:r>
      <w:r>
        <w:rPr>
          <w:color w:val="000063"/>
        </w:rPr>
        <w:t xml:space="preserve"> একাউন্ট</w:t>
      </w:r>
      <w:r>
        <w:br/>
      </w:r>
      <w:r>
        <w:rPr>
          <w:color w:val="4E0000"/>
        </w:rPr>
        <w:t xml:space="preserve"> আমার</w:t>
      </w:r>
      <w:r>
        <w:rPr>
          <w:color w:val="000062"/>
        </w:rPr>
        <w:t xml:space="preserve"> একাউন্ট</w:t>
      </w:r>
      <w:r>
        <w:rPr>
          <w:color w:val="7D0000"/>
        </w:rPr>
        <w:t xml:space="preserve"> এ</w:t>
      </w:r>
      <w:r>
        <w:rPr>
          <w:color w:val="570000"/>
        </w:rPr>
        <w:t xml:space="preserve"> কি</w:t>
      </w:r>
      <w:r>
        <w:rPr>
          <w:color w:val="0000A0"/>
        </w:rPr>
        <w:t xml:space="preserve"> সমস্যা</w:t>
      </w:r>
      <w:r>
        <w:br/>
      </w:r>
      <w:r>
        <w:rPr>
          <w:color w:val="370000"/>
        </w:rPr>
        <w:t xml:space="preserve"> আমার</w:t>
      </w:r>
      <w:r>
        <w:rPr>
          <w:color w:val="3D0000"/>
        </w:rPr>
        <w:t xml:space="preserve"> কি</w:t>
      </w:r>
      <w:r>
        <w:rPr>
          <w:color w:val="000036"/>
        </w:rPr>
        <w:t xml:space="preserve"> বিকাশ</w:t>
      </w:r>
      <w:r>
        <w:rPr>
          <w:color w:val="000046"/>
        </w:rPr>
        <w:t xml:space="preserve"> একাউন্ট</w:t>
      </w:r>
      <w:r>
        <w:rPr>
          <w:color w:val="000068"/>
        </w:rPr>
        <w:t xml:space="preserve"> খোলা</w:t>
      </w:r>
      <w:r>
        <w:rPr>
          <w:color w:val="C60000"/>
        </w:rPr>
        <w:t xml:space="preserve"> হয়েচে</w:t>
      </w:r>
      <w:r>
        <w:br/>
      </w:r>
      <w:r>
        <w:rPr>
          <w:color w:val="620000"/>
        </w:rPr>
        <w:t xml:space="preserve"> apu</w:t>
      </w:r>
      <w:r>
        <w:rPr>
          <w:color w:val="300000"/>
        </w:rPr>
        <w:t xml:space="preserve"> amar</w:t>
      </w:r>
      <w:r>
        <w:rPr>
          <w:color w:val="00004A"/>
        </w:rPr>
        <w:t xml:space="preserve"> ei</w:t>
      </w:r>
      <w:r>
        <w:rPr>
          <w:color w:val="000036"/>
        </w:rPr>
        <w:t xml:space="preserve"> number</w:t>
      </w:r>
      <w:r>
        <w:rPr>
          <w:color w:val="000038"/>
        </w:rPr>
        <w:t xml:space="preserve"> e</w:t>
      </w:r>
      <w:r>
        <w:rPr>
          <w:color w:val="000028"/>
        </w:rPr>
        <w:t xml:space="preserve"> bkash</w:t>
      </w:r>
      <w:r>
        <w:rPr>
          <w:color w:val="000082"/>
        </w:rPr>
        <w:t xml:space="preserve"> accaount</w:t>
      </w:r>
      <w:r>
        <w:rPr>
          <w:color w:val="00003A"/>
        </w:rPr>
        <w:t xml:space="preserve"> ta</w:t>
      </w:r>
      <w:r>
        <w:rPr>
          <w:color w:val="00006C"/>
        </w:rPr>
        <w:t xml:space="preserve"> kobe</w:t>
      </w:r>
      <w:r>
        <w:rPr>
          <w:color w:val="000056"/>
        </w:rPr>
        <w:t xml:space="preserve"> khola</w:t>
      </w:r>
      <w:r>
        <w:br/>
      </w:r>
      <w:r>
        <w:rPr>
          <w:color w:val="00002D"/>
        </w:rPr>
        <w:t xml:space="preserve"> bkash</w:t>
      </w:r>
      <w:r>
        <w:rPr>
          <w:color w:val="000033"/>
        </w:rPr>
        <w:t xml:space="preserve"> account</w:t>
      </w:r>
      <w:r>
        <w:rPr>
          <w:color w:val="000041"/>
        </w:rPr>
        <w:t xml:space="preserve"> ta</w:t>
      </w:r>
      <w:r>
        <w:rPr>
          <w:color w:val="00006C"/>
        </w:rPr>
        <w:t xml:space="preserve"> kon</w:t>
      </w:r>
      <w:r>
        <w:rPr>
          <w:color w:val="00004D"/>
        </w:rPr>
        <w:t xml:space="preserve"> nid</w:t>
      </w:r>
      <w:r>
        <w:rPr>
          <w:color w:val="000051"/>
        </w:rPr>
        <w:t xml:space="preserve"> card</w:t>
      </w:r>
      <w:r>
        <w:rPr>
          <w:color w:val="520000"/>
        </w:rPr>
        <w:t xml:space="preserve"> diye</w:t>
      </w:r>
      <w:r>
        <w:rPr>
          <w:color w:val="000060"/>
        </w:rPr>
        <w:t xml:space="preserve"> khola</w:t>
      </w:r>
      <w:r>
        <w:rPr>
          <w:color w:val="00007C"/>
        </w:rPr>
        <w:t xml:space="preserve"> hoyese</w:t>
      </w:r>
      <w:r>
        <w:rPr>
          <w:color w:val="000000"/>
        </w:rPr>
        <w:t xml:space="preserve"> -</w:t>
      </w:r>
      <w:r>
        <w:br/>
      </w:r>
      <w:r>
        <w:rPr>
          <w:color w:val="4B0000"/>
        </w:rPr>
        <w:t xml:space="preserve"> আমার</w:t>
      </w:r>
      <w:r>
        <w:rPr>
          <w:color w:val="00007A"/>
        </w:rPr>
        <w:t xml:space="preserve"> বিকাশে</w:t>
      </w:r>
      <w:r>
        <w:rPr>
          <w:color w:val="530000"/>
        </w:rPr>
        <w:t xml:space="preserve"> কি</w:t>
      </w:r>
      <w:r>
        <w:rPr>
          <w:color w:val="C10000"/>
        </w:rPr>
        <w:t xml:space="preserve"> হইছে</w:t>
      </w:r>
      <w:r>
        <w:br/>
      </w:r>
      <w:r>
        <w:rPr>
          <w:color w:val="5D0000"/>
        </w:rPr>
        <w:t xml:space="preserve"> কি</w:t>
      </w:r>
      <w:r>
        <w:rPr>
          <w:color w:val="0000AD"/>
        </w:rPr>
        <w:t xml:space="preserve"> সমস্যা</w:t>
      </w:r>
      <w:r>
        <w:rPr>
          <w:color w:val="540000"/>
        </w:rPr>
        <w:t xml:space="preserve"> আমার</w:t>
      </w:r>
      <w:r>
        <w:rPr>
          <w:color w:val="000089"/>
        </w:rPr>
        <w:t xml:space="preserve"> বিকাশে</w:t>
      </w:r>
      <w:r>
        <w:br/>
      </w:r>
      <w:r>
        <w:rPr>
          <w:color w:val="1F0000"/>
        </w:rPr>
        <w:t xml:space="preserve"> আমার</w:t>
      </w:r>
      <w:r>
        <w:rPr>
          <w:color w:val="00001F"/>
        </w:rPr>
        <w:t xml:space="preserve"> বিকাশ</w:t>
      </w:r>
      <w:r>
        <w:rPr>
          <w:color w:val="000028"/>
        </w:rPr>
        <w:t xml:space="preserve"> একাউন্ট</w:t>
      </w:r>
      <w:r>
        <w:rPr>
          <w:color w:val="000063"/>
        </w:rPr>
        <w:t xml:space="preserve"> জাতীয়</w:t>
      </w:r>
      <w:r>
        <w:rPr>
          <w:color w:val="000068"/>
        </w:rPr>
        <w:t xml:space="preserve"> পরিচয়</w:t>
      </w:r>
      <w:r>
        <w:rPr>
          <w:color w:val="00005C"/>
        </w:rPr>
        <w:t xml:space="preserve"> পত্র</w:t>
      </w:r>
      <w:r>
        <w:rPr>
          <w:color w:val="370000"/>
        </w:rPr>
        <w:t xml:space="preserve"> কোন</w:t>
      </w:r>
      <w:r>
        <w:rPr>
          <w:color w:val="000033"/>
        </w:rPr>
        <w:t xml:space="preserve"> নাম্বার</w:t>
      </w:r>
      <w:r>
        <w:rPr>
          <w:color w:val="480000"/>
        </w:rPr>
        <w:t xml:space="preserve"> দিয়ে</w:t>
      </w:r>
      <w:r>
        <w:rPr>
          <w:color w:val="00003C"/>
        </w:rPr>
        <w:t xml:space="preserve"> খোলা</w:t>
      </w:r>
      <w:r>
        <w:rPr>
          <w:color w:val="4A0000"/>
        </w:rPr>
        <w:t xml:space="preserve"> হয়েছে</w:t>
      </w:r>
      <w:r>
        <w:rPr>
          <w:color w:val="3C0000"/>
        </w:rPr>
        <w:t xml:space="preserve"> এটা</w:t>
      </w:r>
      <w:r>
        <w:rPr>
          <w:color w:val="230000"/>
        </w:rPr>
        <w:t xml:space="preserve"> কি</w:t>
      </w:r>
      <w:r>
        <w:rPr>
          <w:color w:val="200000"/>
        </w:rPr>
        <w:t xml:space="preserve"> আমি</w:t>
      </w:r>
      <w:r>
        <w:rPr>
          <w:color w:val="000036"/>
        </w:rPr>
        <w:t xml:space="preserve"> জানতে</w:t>
      </w:r>
      <w:r>
        <w:rPr>
          <w:color w:val="000037"/>
        </w:rPr>
        <w:t xml:space="preserve"> পারি</w:t>
      </w:r>
      <w:r>
        <w:br/>
      </w:r>
      <w:r>
        <w:rPr>
          <w:color w:val="280000"/>
        </w:rPr>
        <w:t xml:space="preserve"> amar</w:t>
      </w:r>
      <w:r>
        <w:rPr>
          <w:color w:val="000039"/>
        </w:rPr>
        <w:t xml:space="preserve"> bikash</w:t>
      </w:r>
      <w:r>
        <w:rPr>
          <w:color w:val="670000"/>
        </w:rPr>
        <w:t xml:space="preserve"> ae</w:t>
      </w:r>
      <w:r>
        <w:rPr>
          <w:color w:val="6B0000"/>
        </w:rPr>
        <w:t xml:space="preserve"> kew</w:t>
      </w:r>
      <w:r>
        <w:rPr>
          <w:color w:val="00002C"/>
        </w:rPr>
        <w:t xml:space="preserve"> taka</w:t>
      </w:r>
      <w:r>
        <w:rPr>
          <w:color w:val="00007D"/>
        </w:rPr>
        <w:t xml:space="preserve"> pataile</w:t>
      </w:r>
      <w:r>
        <w:rPr>
          <w:color w:val="00002B"/>
        </w:rPr>
        <w:t xml:space="preserve"> tk</w:t>
      </w:r>
      <w:r>
        <w:rPr>
          <w:color w:val="000067"/>
        </w:rPr>
        <w:t xml:space="preserve"> astece</w:t>
      </w:r>
      <w:r>
        <w:rPr>
          <w:color w:val="00002B"/>
        </w:rPr>
        <w:t xml:space="preserve"> na</w:t>
      </w:r>
      <w:r>
        <w:rPr>
          <w:color w:val="00004C"/>
        </w:rPr>
        <w:t xml:space="preserve"> kn</w:t>
      </w:r>
      <w:r>
        <w:br/>
      </w:r>
      <w:r>
        <w:rPr>
          <w:color w:val="520000"/>
        </w:rPr>
        <w:t xml:space="preserve"> এই</w:t>
      </w:r>
      <w:r>
        <w:rPr>
          <w:color w:val="000057"/>
        </w:rPr>
        <w:t xml:space="preserve"> নাম্বারে</w:t>
      </w:r>
      <w:r>
        <w:rPr>
          <w:color w:val="610000"/>
        </w:rPr>
        <w:t xml:space="preserve"> কোন</w:t>
      </w:r>
      <w:r>
        <w:rPr>
          <w:color w:val="000037"/>
        </w:rPr>
        <w:t xml:space="preserve"> বিকাশ</w:t>
      </w:r>
      <w:r>
        <w:rPr>
          <w:color w:val="00005B"/>
        </w:rPr>
        <w:t xml:space="preserve"> নাম্বার</w:t>
      </w:r>
      <w:r>
        <w:rPr>
          <w:color w:val="000087"/>
        </w:rPr>
        <w:t xml:space="preserve"> খুলা</w:t>
      </w:r>
      <w:r>
        <w:rPr>
          <w:color w:val="000054"/>
        </w:rPr>
        <w:t xml:space="preserve"> আছে</w:t>
      </w:r>
      <w:r>
        <w:rPr>
          <w:color w:val="3E0000"/>
        </w:rPr>
        <w:t xml:space="preserve"> কি</w:t>
      </w:r>
      <w:r>
        <w:br/>
      </w:r>
      <w:r>
        <w:rPr>
          <w:color w:val="380000"/>
        </w:rPr>
        <w:t xml:space="preserve"> আমার</w:t>
      </w:r>
      <w:r>
        <w:rPr>
          <w:color w:val="000037"/>
        </w:rPr>
        <w:t xml:space="preserve"> বিকাশ</w:t>
      </w:r>
      <w:r>
        <w:rPr>
          <w:color w:val="000047"/>
        </w:rPr>
        <w:t xml:space="preserve"> একাউন্ট</w:t>
      </w:r>
      <w:r>
        <w:rPr>
          <w:color w:val="000070"/>
        </w:rPr>
        <w:t xml:space="preserve"> সম্পর্কে</w:t>
      </w:r>
      <w:r>
        <w:rPr>
          <w:color w:val="000062"/>
        </w:rPr>
        <w:t xml:space="preserve"> তথ্য</w:t>
      </w:r>
      <w:r>
        <w:rPr>
          <w:color w:val="000065"/>
        </w:rPr>
        <w:t xml:space="preserve"> পাবো</w:t>
      </w:r>
      <w:r>
        <w:rPr>
          <w:color w:val="000090"/>
        </w:rPr>
        <w:t xml:space="preserve"> কেমনে</w:t>
      </w:r>
      <w:r>
        <w:br/>
      </w:r>
      <w:r>
        <w:rPr>
          <w:color w:val="000000"/>
        </w:rPr>
        <w:t xml:space="preserve"> hello</w:t>
      </w:r>
      <w:r>
        <w:rPr>
          <w:color w:val="3C0000"/>
        </w:rPr>
        <w:t xml:space="preserve"> ami</w:t>
      </w:r>
      <w:r>
        <w:rPr>
          <w:color w:val="410000"/>
        </w:rPr>
        <w:t xml:space="preserve"> amar</w:t>
      </w:r>
      <w:r>
        <w:rPr>
          <w:color w:val="000036"/>
        </w:rPr>
        <w:t xml:space="preserve"> bkash</w:t>
      </w:r>
      <w:r>
        <w:rPr>
          <w:color w:val="00003D"/>
        </w:rPr>
        <w:t xml:space="preserve"> account</w:t>
      </w:r>
      <w:r>
        <w:rPr>
          <w:color w:val="00004B"/>
        </w:rPr>
        <w:t xml:space="preserve"> e</w:t>
      </w:r>
      <w:r>
        <w:rPr>
          <w:color w:val="000050"/>
        </w:rPr>
        <w:t xml:space="preserve"> cash</w:t>
      </w:r>
      <w:r>
        <w:rPr>
          <w:color w:val="000064"/>
        </w:rPr>
        <w:t xml:space="preserve"> in</w:t>
      </w:r>
      <w:r>
        <w:rPr>
          <w:color w:val="4D0000"/>
        </w:rPr>
        <w:t xml:space="preserve"> korte</w:t>
      </w:r>
      <w:r>
        <w:rPr>
          <w:color w:val="000093"/>
        </w:rPr>
        <w:t xml:space="preserve"> partesi</w:t>
      </w:r>
      <w:r>
        <w:rPr>
          <w:color w:val="000000"/>
        </w:rPr>
        <w:t xml:space="preserve"> na</w:t>
      </w:r>
      <w:r>
        <w:br/>
      </w:r>
      <w:r>
        <w:rPr>
          <w:color w:val="3B0000"/>
        </w:rPr>
        <w:t xml:space="preserve"> আমার</w:t>
      </w:r>
      <w:r>
        <w:rPr>
          <w:color w:val="00007E"/>
        </w:rPr>
        <w:t xml:space="preserve"> একাউন্টের</w:t>
      </w:r>
      <w:r>
        <w:rPr>
          <w:color w:val="410000"/>
        </w:rPr>
        <w:t xml:space="preserve"> কি</w:t>
      </w:r>
      <w:r>
        <w:rPr>
          <w:color w:val="0000CA"/>
        </w:rPr>
        <w:t xml:space="preserve"> প্রব্লেম</w:t>
      </w:r>
      <w:r>
        <w:br/>
      </w:r>
      <w:r>
        <w:rPr>
          <w:color w:val="340000"/>
        </w:rPr>
        <w:t xml:space="preserve"> আমার</w:t>
      </w:r>
      <w:r>
        <w:rPr>
          <w:color w:val="000042"/>
        </w:rPr>
        <w:t xml:space="preserve"> একাউন্ট</w:t>
      </w:r>
      <w:r>
        <w:rPr>
          <w:color w:val="650000"/>
        </w:rPr>
        <w:t xml:space="preserve"> এখনো</w:t>
      </w:r>
      <w:r>
        <w:rPr>
          <w:color w:val="0000A6"/>
        </w:rPr>
        <w:t xml:space="preserve"> এক্টিভেট</w:t>
      </w:r>
      <w:r>
        <w:rPr>
          <w:color w:val="00008C"/>
        </w:rPr>
        <w:t xml:space="preserve"> হয়নি</w:t>
      </w:r>
      <w:r>
        <w:br/>
      </w:r>
      <w:r>
        <w:rPr>
          <w:color w:val="270000"/>
        </w:rPr>
        <w:t xml:space="preserve"> আমার</w:t>
      </w:r>
      <w:r>
        <w:rPr>
          <w:color w:val="000068"/>
        </w:rPr>
        <w:t xml:space="preserve"> হাল</w:t>
      </w:r>
      <w:r>
        <w:rPr>
          <w:color w:val="000079"/>
        </w:rPr>
        <w:t xml:space="preserve"> নাগাত</w:t>
      </w:r>
      <w:r>
        <w:rPr>
          <w:color w:val="850000"/>
        </w:rPr>
        <w:t xml:space="preserve"> ওকে</w:t>
      </w:r>
      <w:r>
        <w:rPr>
          <w:color w:val="00008D"/>
        </w:rPr>
        <w:t xml:space="preserve"> আছেনি</w:t>
      </w:r>
      <w:r>
        <w:br/>
      </w:r>
      <w:r>
        <w:rPr>
          <w:color w:val="5D0000"/>
        </w:rPr>
        <w:t xml:space="preserve"> আচ্ছা</w:t>
      </w:r>
      <w:r>
        <w:rPr>
          <w:color w:val="260000"/>
        </w:rPr>
        <w:t xml:space="preserve"> আমার</w:t>
      </w:r>
      <w:r>
        <w:rPr>
          <w:color w:val="000030"/>
        </w:rPr>
        <w:t xml:space="preserve"> একাউন্ট</w:t>
      </w:r>
      <w:r>
        <w:rPr>
          <w:color w:val="550000"/>
        </w:rPr>
        <w:t xml:space="preserve"> কি</w:t>
      </w:r>
      <w:r>
        <w:rPr>
          <w:color w:val="750000"/>
        </w:rPr>
        <w:t xml:space="preserve"> ভালো</w:t>
      </w:r>
      <w:r>
        <w:rPr>
          <w:color w:val="00004E"/>
        </w:rPr>
        <w:t xml:space="preserve"> ভাবে</w:t>
      </w:r>
      <w:r>
        <w:rPr>
          <w:color w:val="000000"/>
        </w:rPr>
        <w:t xml:space="preserve"> আছে</w:t>
      </w:r>
      <w:r>
        <w:rPr>
          <w:color w:val="490000"/>
        </w:rPr>
        <w:t xml:space="preserve"> এটা</w:t>
      </w:r>
      <w:r>
        <w:rPr>
          <w:color w:val="550000"/>
        </w:rPr>
        <w:t xml:space="preserve"> কি</w:t>
      </w:r>
      <w:r>
        <w:rPr>
          <w:color w:val="620000"/>
        </w:rPr>
        <w:t xml:space="preserve"> আপনারা</w:t>
      </w:r>
      <w:r>
        <w:rPr>
          <w:color w:val="000064"/>
        </w:rPr>
        <w:t xml:space="preserve"> বলতে</w:t>
      </w:r>
      <w:r>
        <w:rPr>
          <w:color w:val="000000"/>
        </w:rPr>
        <w:t xml:space="preserve"> পারবে</w:t>
      </w:r>
      <w:r>
        <w:br/>
      </w:r>
      <w:r>
        <w:rPr>
          <w:color w:val="2A0000"/>
        </w:rPr>
        <w:t xml:space="preserve"> আমার</w:t>
      </w:r>
      <w:r>
        <w:rPr>
          <w:color w:val="500000"/>
        </w:rPr>
        <w:t xml:space="preserve"> এটা</w:t>
      </w:r>
      <w:r>
        <w:rPr>
          <w:color w:val="2F0000"/>
        </w:rPr>
        <w:t xml:space="preserve"> কি</w:t>
      </w:r>
      <w:r>
        <w:rPr>
          <w:color w:val="000068"/>
        </w:rPr>
        <w:t xml:space="preserve"> এন</w:t>
      </w:r>
      <w:r>
        <w:rPr>
          <w:color w:val="000053"/>
        </w:rPr>
        <w:t xml:space="preserve"> আইডি</w:t>
      </w:r>
      <w:r>
        <w:rPr>
          <w:color w:val="480000"/>
        </w:rPr>
        <w:t xml:space="preserve"> দিয়ে</w:t>
      </w:r>
      <w:r>
        <w:rPr>
          <w:color w:val="000050"/>
        </w:rPr>
        <w:t xml:space="preserve"> খোলা</w:t>
      </w:r>
      <w:r>
        <w:rPr>
          <w:color w:val="000034"/>
        </w:rPr>
        <w:t xml:space="preserve"> না</w:t>
      </w:r>
      <w:r>
        <w:rPr>
          <w:color w:val="00008B"/>
        </w:rPr>
        <w:t xml:space="preserve"> স্টুডেন্ট</w:t>
      </w:r>
      <w:r>
        <w:rPr>
          <w:color w:val="000035"/>
        </w:rPr>
        <w:t xml:space="preserve"> একাউন্ট</w:t>
      </w:r>
      <w:r>
        <w:br/>
      </w:r>
      <w:r>
        <w:rPr>
          <w:color w:val="5F0000"/>
        </w:rPr>
        <w:t xml:space="preserve"> amr</w:t>
      </w:r>
      <w:r>
        <w:rPr>
          <w:color w:val="000047"/>
        </w:rPr>
        <w:t xml:space="preserve"> account</w:t>
      </w:r>
      <w:r>
        <w:rPr>
          <w:color w:val="000078"/>
        </w:rPr>
        <w:t xml:space="preserve"> information</w:t>
      </w:r>
      <w:r>
        <w:rPr>
          <w:color w:val="000049"/>
        </w:rPr>
        <w:t xml:space="preserve"> ki</w:t>
      </w:r>
      <w:r>
        <w:rPr>
          <w:color w:val="00008A"/>
        </w:rPr>
        <w:t xml:space="preserve"> halnagad</w:t>
      </w:r>
      <w:r>
        <w:rPr>
          <w:color w:val="00006B"/>
        </w:rPr>
        <w:t xml:space="preserve"> kora</w:t>
      </w:r>
      <w:r>
        <w:rPr>
          <w:color w:val="000000"/>
        </w:rPr>
        <w:t xml:space="preserve"> nei</w:t>
      </w:r>
      <w:r>
        <w:br/>
      </w:r>
      <w:r>
        <w:rPr>
          <w:color w:val="5E0000"/>
        </w:rPr>
        <w:t xml:space="preserve"> amr</w:t>
      </w:r>
      <w:r>
        <w:rPr>
          <w:color w:val="000046"/>
        </w:rPr>
        <w:t xml:space="preserve"> account</w:t>
      </w:r>
      <w:r>
        <w:rPr>
          <w:color w:val="00008D"/>
        </w:rPr>
        <w:t xml:space="preserve"> somporke</w:t>
      </w:r>
      <w:r>
        <w:rPr>
          <w:color w:val="780000"/>
        </w:rPr>
        <w:t xml:space="preserve"> jante</w:t>
      </w:r>
      <w:r>
        <w:rPr>
          <w:color w:val="000080"/>
        </w:rPr>
        <w:t xml:space="preserve"> cai</w:t>
      </w:r>
      <w:r>
        <w:br/>
      </w:r>
      <w:r>
        <w:rPr>
          <w:color w:val="2C0000"/>
        </w:rPr>
        <w:t xml:space="preserve"> আমার</w:t>
      </w:r>
      <w:r>
        <w:rPr>
          <w:color w:val="740000"/>
        </w:rPr>
        <w:t xml:space="preserve"> এখানে</w:t>
      </w:r>
      <w:r>
        <w:rPr>
          <w:color w:val="0000A8"/>
        </w:rPr>
        <w:t xml:space="preserve"> রিসিভড</w:t>
      </w:r>
      <w:r>
        <w:rPr>
          <w:color w:val="00004A"/>
        </w:rPr>
        <w:t xml:space="preserve"> মানি</w:t>
      </w:r>
      <w:r>
        <w:rPr>
          <w:color w:val="00004B"/>
        </w:rPr>
        <w:t xml:space="preserve"> হচ্ছে</w:t>
      </w:r>
      <w:r>
        <w:rPr>
          <w:color w:val="000036"/>
        </w:rPr>
        <w:t xml:space="preserve"> না</w:t>
      </w:r>
      <w:r>
        <w:rPr>
          <w:color w:val="000051"/>
        </w:rPr>
        <w:t xml:space="preserve"> কেনো</w:t>
      </w:r>
      <w:r>
        <w:br/>
      </w:r>
      <w:r>
        <w:rPr>
          <w:color w:val="2E0000"/>
        </w:rPr>
        <w:t xml:space="preserve"> আমার</w:t>
      </w:r>
      <w:r>
        <w:rPr>
          <w:color w:val="430000"/>
        </w:rPr>
        <w:t xml:space="preserve"> এই</w:t>
      </w:r>
      <w:r>
        <w:rPr>
          <w:color w:val="00002D"/>
        </w:rPr>
        <w:t xml:space="preserve"> বিকাশ</w:t>
      </w:r>
      <w:r>
        <w:rPr>
          <w:color w:val="00003A"/>
        </w:rPr>
        <w:t xml:space="preserve"> একাউন্ট</w:t>
      </w:r>
      <w:r>
        <w:rPr>
          <w:color w:val="330000"/>
        </w:rPr>
        <w:t xml:space="preserve"> কি</w:t>
      </w:r>
      <w:r>
        <w:rPr>
          <w:color w:val="000093"/>
        </w:rPr>
        <w:t xml:space="preserve"> ফুল</w:t>
      </w:r>
      <w:r>
        <w:rPr>
          <w:color w:val="0000A8"/>
        </w:rPr>
        <w:t xml:space="preserve"> ভেরিফাইড</w:t>
      </w:r>
      <w:r>
        <w:rPr>
          <w:color w:val="000000"/>
        </w:rPr>
        <w:t xml:space="preserve"> নয়</w:t>
      </w:r>
      <w:r>
        <w:br/>
      </w:r>
      <w:r>
        <w:rPr>
          <w:color w:val="000064"/>
        </w:rPr>
        <w:t xml:space="preserve"> তথ্য</w:t>
      </w:r>
      <w:r>
        <w:rPr>
          <w:color w:val="0000B4"/>
        </w:rPr>
        <w:t xml:space="preserve"> যাচাই</w:t>
      </w:r>
      <w:r>
        <w:rPr>
          <w:color w:val="260000"/>
        </w:rPr>
        <w:t xml:space="preserve"> করতে</w:t>
      </w:r>
      <w:r>
        <w:rPr>
          <w:color w:val="000032"/>
        </w:rPr>
        <w:t xml:space="preserve"> চাচ্ছি</w:t>
      </w:r>
      <w:r>
        <w:rPr>
          <w:color w:val="00003D"/>
        </w:rPr>
        <w:t xml:space="preserve"> একাউন্টের</w:t>
      </w:r>
      <w:r>
        <w:rPr>
          <w:color w:val="000040"/>
        </w:rPr>
        <w:t xml:space="preserve"> সব</w:t>
      </w:r>
      <w:r>
        <w:rPr>
          <w:color w:val="000064"/>
        </w:rPr>
        <w:t xml:space="preserve"> তথ্য</w:t>
      </w:r>
      <w:r>
        <w:rPr>
          <w:color w:val="0000B4"/>
        </w:rPr>
        <w:t xml:space="preserve"> যাচাই</w:t>
      </w:r>
      <w:r>
        <w:rPr>
          <w:color w:val="000043"/>
        </w:rPr>
        <w:t xml:space="preserve"> ঠিক</w:t>
      </w:r>
      <w:r>
        <w:rPr>
          <w:color w:val="00002A"/>
        </w:rPr>
        <w:t xml:space="preserve"> আছে</w:t>
      </w:r>
      <w:r>
        <w:rPr>
          <w:color w:val="00003E"/>
        </w:rPr>
        <w:t xml:space="preserve"> কিনা</w:t>
      </w:r>
      <w:r>
        <w:br/>
      </w:r>
      <w:r>
        <w:rPr>
          <w:color w:val="250000"/>
        </w:rPr>
        <w:t xml:space="preserve"> আমার</w:t>
      </w:r>
      <w:r>
        <w:rPr>
          <w:color w:val="000024"/>
        </w:rPr>
        <w:t xml:space="preserve"> বিকাশ</w:t>
      </w:r>
      <w:r>
        <w:rPr>
          <w:color w:val="00002F"/>
        </w:rPr>
        <w:t xml:space="preserve"> একাউন্ট</w:t>
      </w:r>
      <w:r>
        <w:rPr>
          <w:color w:val="00004B"/>
        </w:rPr>
        <w:t xml:space="preserve"> টি</w:t>
      </w:r>
      <w:r>
        <w:rPr>
          <w:color w:val="000040"/>
        </w:rPr>
        <w:t xml:space="preserve"> nid</w:t>
      </w:r>
      <w:r>
        <w:rPr>
          <w:color w:val="000043"/>
        </w:rPr>
        <w:t xml:space="preserve"> card</w:t>
      </w:r>
      <w:r>
        <w:rPr>
          <w:color w:val="3F0000"/>
        </w:rPr>
        <w:t xml:space="preserve"> দিয়ে</w:t>
      </w:r>
      <w:r>
        <w:rPr>
          <w:color w:val="000054"/>
        </w:rPr>
        <w:t xml:space="preserve"> আপডেট</w:t>
      </w:r>
      <w:r>
        <w:rPr>
          <w:color w:val="3F0000"/>
        </w:rPr>
        <w:t xml:space="preserve"> করা</w:t>
      </w:r>
      <w:r>
        <w:rPr>
          <w:color w:val="000050"/>
        </w:rPr>
        <w:t xml:space="preserve"> কিনা</w:t>
      </w:r>
      <w:r>
        <w:rPr>
          <w:color w:val="570000"/>
        </w:rPr>
        <w:t xml:space="preserve"> তা</w:t>
      </w:r>
      <w:r>
        <w:rPr>
          <w:color w:val="00007E"/>
        </w:rPr>
        <w:t xml:space="preserve"> বুঝব</w:t>
      </w:r>
      <w:r>
        <w:rPr>
          <w:color w:val="000000"/>
        </w:rPr>
        <w:t xml:space="preserve"> কিভাবে</w:t>
      </w:r>
      <w:r>
        <w:br/>
      </w:r>
      <w:r>
        <w:rPr>
          <w:color w:val="1B0000"/>
        </w:rPr>
        <w:t xml:space="preserve"> ami</w:t>
      </w:r>
      <w:r>
        <w:rPr>
          <w:color w:val="00003A"/>
        </w:rPr>
        <w:t xml:space="preserve"> care</w:t>
      </w:r>
      <w:r>
        <w:rPr>
          <w:color w:val="000022"/>
        </w:rPr>
        <w:t xml:space="preserve"> e</w:t>
      </w:r>
      <w:r>
        <w:rPr>
          <w:color w:val="00005D"/>
        </w:rPr>
        <w:t xml:space="preserve"> giechilam</w:t>
      </w:r>
      <w:r>
        <w:rPr>
          <w:color w:val="00005F"/>
        </w:rPr>
        <w:t xml:space="preserve"> information</w:t>
      </w:r>
      <w:r>
        <w:rPr>
          <w:color w:val="00005C"/>
        </w:rPr>
        <w:t xml:space="preserve"> update</w:t>
      </w:r>
      <w:r>
        <w:rPr>
          <w:color w:val="230000"/>
        </w:rPr>
        <w:t xml:space="preserve"> er</w:t>
      </w:r>
      <w:r>
        <w:rPr>
          <w:color w:val="000000"/>
        </w:rPr>
        <w:t xml:space="preserve"> jnne</w:t>
      </w:r>
      <w:r>
        <w:rPr>
          <w:color w:val="000043"/>
        </w:rPr>
        <w:t xml:space="preserve"> days</w:t>
      </w:r>
      <w:r>
        <w:rPr>
          <w:color w:val="300000"/>
        </w:rPr>
        <w:t xml:space="preserve"> hoye</w:t>
      </w:r>
      <w:r>
        <w:rPr>
          <w:color w:val="000000"/>
        </w:rPr>
        <w:t xml:space="preserve"> geche</w:t>
      </w:r>
      <w:r>
        <w:rPr>
          <w:color w:val="400000"/>
        </w:rPr>
        <w:t xml:space="preserve"> so</w:t>
      </w:r>
      <w:r>
        <w:rPr>
          <w:color w:val="00002B"/>
        </w:rPr>
        <w:t xml:space="preserve"> can</w:t>
      </w:r>
      <w:r>
        <w:rPr>
          <w:color w:val="370000"/>
        </w:rPr>
        <w:t xml:space="preserve"> you</w:t>
      </w:r>
      <w:r>
        <w:rPr>
          <w:color w:val="2E0000"/>
        </w:rPr>
        <w:t xml:space="preserve"> please</w:t>
      </w:r>
      <w:r>
        <w:rPr>
          <w:color w:val="390000"/>
        </w:rPr>
        <w:t xml:space="preserve"> tell</w:t>
      </w:r>
      <w:r>
        <w:rPr>
          <w:color w:val="2F0000"/>
        </w:rPr>
        <w:t xml:space="preserve"> me</w:t>
      </w:r>
      <w:r>
        <w:rPr>
          <w:color w:val="3A0000"/>
        </w:rPr>
        <w:t xml:space="preserve"> j</w:t>
      </w:r>
      <w:r>
        <w:rPr>
          <w:color w:val="00005F"/>
        </w:rPr>
        <w:t xml:space="preserve"> information</w:t>
      </w:r>
      <w:r>
        <w:rPr>
          <w:color w:val="00005C"/>
        </w:rPr>
        <w:t xml:space="preserve"> update</w:t>
      </w:r>
      <w:r>
        <w:rPr>
          <w:color w:val="00003E"/>
        </w:rPr>
        <w:t xml:space="preserve"> hoyeche</w:t>
      </w:r>
      <w:r>
        <w:rPr>
          <w:color w:val="00001C"/>
        </w:rPr>
        <w:t xml:space="preserve"> ki</w:t>
      </w:r>
      <w:r>
        <w:rPr>
          <w:color w:val="000000"/>
        </w:rPr>
        <w:t xml:space="preserve"> na</w:t>
      </w:r>
      <w:r>
        <w:br/>
      </w:r>
      <w:r>
        <w:rPr>
          <w:color w:val="400000"/>
        </w:rPr>
        <w:t xml:space="preserve"> apni</w:t>
      </w:r>
      <w:r>
        <w:rPr>
          <w:color w:val="300000"/>
        </w:rPr>
        <w:t xml:space="preserve"> aktu</w:t>
      </w:r>
      <w:r>
        <w:rPr>
          <w:color w:val="000040"/>
        </w:rPr>
        <w:t xml:space="preserve"> chek</w:t>
      </w:r>
      <w:r>
        <w:rPr>
          <w:color w:val="000022"/>
        </w:rPr>
        <w:t xml:space="preserve"> kore</w:t>
      </w:r>
      <w:r>
        <w:rPr>
          <w:color w:val="450000"/>
        </w:rPr>
        <w:t xml:space="preserve"> deken</w:t>
      </w:r>
      <w:r>
        <w:rPr>
          <w:color w:val="00003B"/>
        </w:rPr>
        <w:t xml:space="preserve"> to</w:t>
      </w:r>
      <w:r>
        <w:rPr>
          <w:color w:val="2E0000"/>
        </w:rPr>
        <w:t xml:space="preserve"> je</w:t>
      </w:r>
      <w:r>
        <w:rPr>
          <w:color w:val="190000"/>
        </w:rPr>
        <w:t xml:space="preserve"> amar</w:t>
      </w:r>
      <w:r>
        <w:rPr>
          <w:color w:val="000015"/>
        </w:rPr>
        <w:t xml:space="preserve"> bkash</w:t>
      </w:r>
      <w:r>
        <w:rPr>
          <w:color w:val="00003A"/>
        </w:rPr>
        <w:t xml:space="preserve"> accaunt</w:t>
      </w:r>
      <w:r>
        <w:rPr>
          <w:color w:val="00001E"/>
        </w:rPr>
        <w:t xml:space="preserve"> ta</w:t>
      </w:r>
      <w:r>
        <w:rPr>
          <w:color w:val="00007F"/>
        </w:rPr>
        <w:t xml:space="preserve"> valo</w:t>
      </w:r>
      <w:r>
        <w:rPr>
          <w:color w:val="00005C"/>
        </w:rPr>
        <w:t xml:space="preserve"> vabe</w:t>
      </w:r>
      <w:r>
        <w:rPr>
          <w:color w:val="00002F"/>
        </w:rPr>
        <w:t xml:space="preserve"> registration</w:t>
      </w:r>
      <w:r>
        <w:rPr>
          <w:color w:val="000024"/>
        </w:rPr>
        <w:t xml:space="preserve"> kora</w:t>
      </w:r>
      <w:r>
        <w:rPr>
          <w:color w:val="00002B"/>
        </w:rPr>
        <w:t xml:space="preserve"> ace</w:t>
      </w:r>
      <w:r>
        <w:rPr>
          <w:color w:val="00003B"/>
        </w:rPr>
        <w:t xml:space="preserve"> to</w:t>
      </w:r>
      <w:r>
        <w:rPr>
          <w:color w:val="170000"/>
        </w:rPr>
        <w:t xml:space="preserve"> ami</w:t>
      </w:r>
      <w:r>
        <w:rPr>
          <w:color w:val="00007F"/>
        </w:rPr>
        <w:t xml:space="preserve"> valo</w:t>
      </w:r>
      <w:r>
        <w:rPr>
          <w:color w:val="00005C"/>
        </w:rPr>
        <w:t xml:space="preserve"> vabe</w:t>
      </w:r>
      <w:r>
        <w:rPr>
          <w:color w:val="00002F"/>
        </w:rPr>
        <w:t xml:space="preserve"> lenden</w:t>
      </w:r>
      <w:r>
        <w:rPr>
          <w:color w:val="1E0000"/>
        </w:rPr>
        <w:t xml:space="preserve"> korte</w:t>
      </w:r>
      <w:r>
        <w:rPr>
          <w:color w:val="000028"/>
        </w:rPr>
        <w:t xml:space="preserve"> parbo</w:t>
      </w:r>
      <w:r>
        <w:rPr>
          <w:color w:val="280000"/>
        </w:rPr>
        <w:t xml:space="preserve"> please</w:t>
      </w:r>
      <w:r>
        <w:br/>
      </w:r>
      <w:r>
        <w:rPr>
          <w:color w:val="4C0000"/>
        </w:rPr>
        <w:t xml:space="preserve"> hi</w:t>
      </w:r>
      <w:r>
        <w:rPr>
          <w:color w:val="00003B"/>
        </w:rPr>
        <w:t xml:space="preserve"> can</w:t>
      </w:r>
      <w:r>
        <w:rPr>
          <w:color w:val="660000"/>
        </w:rPr>
        <w:t xml:space="preserve"> u</w:t>
      </w:r>
      <w:r>
        <w:rPr>
          <w:color w:val="470000"/>
        </w:rPr>
        <w:t xml:space="preserve"> plz</w:t>
      </w:r>
      <w:r>
        <w:rPr>
          <w:color w:val="00004D"/>
        </w:rPr>
        <w:t xml:space="preserve"> check</w:t>
      </w:r>
      <w:r>
        <w:rPr>
          <w:color w:val="520000"/>
        </w:rPr>
        <w:t xml:space="preserve"> if</w:t>
      </w:r>
      <w:r>
        <w:rPr>
          <w:color w:val="000031"/>
        </w:rPr>
        <w:t xml:space="preserve"> my</w:t>
      </w:r>
      <w:r>
        <w:rPr>
          <w:color w:val="000026"/>
        </w:rPr>
        <w:t xml:space="preserve"> account</w:t>
      </w:r>
      <w:r>
        <w:rPr>
          <w:color w:val="3C0000"/>
        </w:rPr>
        <w:t xml:space="preserve"> is</w:t>
      </w:r>
      <w:r>
        <w:rPr>
          <w:color w:val="00004D"/>
        </w:rPr>
        <w:t xml:space="preserve"> active</w:t>
      </w:r>
      <w:r>
        <w:rPr>
          <w:color w:val="560000"/>
        </w:rPr>
        <w:t xml:space="preserve"> or</w:t>
      </w:r>
      <w:r>
        <w:rPr>
          <w:color w:val="000040"/>
        </w:rPr>
        <w:t xml:space="preserve"> not</w:t>
      </w:r>
      <w:r>
        <w:rPr>
          <w:color w:val="00002E"/>
        </w:rPr>
        <w:t xml:space="preserve"> number</w:t>
      </w:r>
      <w:r>
        <w:br/>
      </w:r>
      <w:r>
        <w:rPr>
          <w:color w:val="400000"/>
        </w:rPr>
        <w:t xml:space="preserve"> sir</w:t>
      </w:r>
      <w:r>
        <w:rPr>
          <w:color w:val="000042"/>
        </w:rPr>
        <w:t xml:space="preserve"> ei</w:t>
      </w:r>
      <w:r>
        <w:rPr>
          <w:color w:val="000024"/>
        </w:rPr>
        <w:t xml:space="preserve"> bkash</w:t>
      </w:r>
      <w:r>
        <w:rPr>
          <w:color w:val="000034"/>
        </w:rPr>
        <w:t xml:space="preserve"> theke</w:t>
      </w:r>
      <w:r>
        <w:rPr>
          <w:color w:val="000050"/>
        </w:rPr>
        <w:t xml:space="preserve"> lenden</w:t>
      </w:r>
      <w:r>
        <w:rPr>
          <w:color w:val="00003E"/>
        </w:rPr>
        <w:t xml:space="preserve"> kora</w:t>
      </w:r>
      <w:r>
        <w:rPr>
          <w:color w:val="000079"/>
        </w:rPr>
        <w:t xml:space="preserve"> sombob</w:t>
      </w:r>
      <w:r>
        <w:rPr>
          <w:color w:val="000056"/>
        </w:rPr>
        <w:t xml:space="preserve"> hosse</w:t>
      </w:r>
      <w:r>
        <w:rPr>
          <w:color w:val="00002E"/>
        </w:rPr>
        <w:t xml:space="preserve"> na</w:t>
      </w:r>
      <w:r>
        <w:rPr>
          <w:color w:val="000084"/>
        </w:rPr>
        <w:t xml:space="preserve"> dekhaitase</w:t>
      </w:r>
      <w:r>
        <w:br/>
      </w:r>
      <w:r>
        <w:rPr>
          <w:color w:val="230000"/>
        </w:rPr>
        <w:t xml:space="preserve"> ami</w:t>
      </w:r>
      <w:r>
        <w:rPr>
          <w:color w:val="000049"/>
        </w:rPr>
        <w:t xml:space="preserve"> verification</w:t>
      </w:r>
      <w:r>
        <w:rPr>
          <w:color w:val="2D0000"/>
        </w:rPr>
        <w:t xml:space="preserve"> er</w:t>
      </w:r>
      <w:r>
        <w:rPr>
          <w:color w:val="3A0000"/>
        </w:rPr>
        <w:t xml:space="preserve"> jonno</w:t>
      </w:r>
      <w:r>
        <w:rPr>
          <w:color w:val="00006B"/>
        </w:rPr>
        <w:t xml:space="preserve"> document</w:t>
      </w:r>
      <w:r>
        <w:rPr>
          <w:color w:val="000050"/>
        </w:rPr>
        <w:t xml:space="preserve"> submit</w:t>
      </w:r>
      <w:r>
        <w:rPr>
          <w:color w:val="4B0000"/>
        </w:rPr>
        <w:t xml:space="preserve"> koresi</w:t>
      </w:r>
      <w:r>
        <w:rPr>
          <w:color w:val="000050"/>
        </w:rPr>
        <w:t xml:space="preserve"> onek</w:t>
      </w:r>
      <w:r>
        <w:rPr>
          <w:color w:val="000044"/>
        </w:rPr>
        <w:t xml:space="preserve"> din</w:t>
      </w:r>
      <w:r>
        <w:rPr>
          <w:color w:val="000000"/>
        </w:rPr>
        <w:t xml:space="preserve"> holo</w:t>
      </w:r>
      <w:r>
        <w:rPr>
          <w:color w:val="000049"/>
        </w:rPr>
        <w:t xml:space="preserve"> akhono</w:t>
      </w:r>
      <w:r>
        <w:rPr>
          <w:color w:val="000036"/>
        </w:rPr>
        <w:t xml:space="preserve"> kono</w:t>
      </w:r>
      <w:r>
        <w:rPr>
          <w:color w:val="00003A"/>
        </w:rPr>
        <w:t xml:space="preserve"> update</w:t>
      </w:r>
      <w:r>
        <w:rPr>
          <w:color w:val="00004D"/>
        </w:rPr>
        <w:t xml:space="preserve"> nei</w:t>
      </w:r>
      <w:r>
        <w:br/>
      </w:r>
      <w:r>
        <w:rPr>
          <w:color w:val="480000"/>
        </w:rPr>
        <w:t xml:space="preserve"> আমি</w:t>
      </w:r>
      <w:r>
        <w:rPr>
          <w:color w:val="230000"/>
        </w:rPr>
        <w:t xml:space="preserve"> আমার</w:t>
      </w:r>
      <w:r>
        <w:rPr>
          <w:color w:val="000042"/>
        </w:rPr>
        <w:t xml:space="preserve"> বিকাশের</w:t>
      </w:r>
      <w:r>
        <w:rPr>
          <w:color w:val="00003D"/>
        </w:rPr>
        <w:t xml:space="preserve"> তথ্য</w:t>
      </w:r>
      <w:r>
        <w:rPr>
          <w:color w:val="000040"/>
        </w:rPr>
        <w:t xml:space="preserve"> হালনাগাদ</w:t>
      </w:r>
      <w:r>
        <w:rPr>
          <w:color w:val="000000"/>
        </w:rPr>
        <w:t xml:space="preserve"> করেছিলাম</w:t>
      </w:r>
      <w:r>
        <w:rPr>
          <w:color w:val="480000"/>
        </w:rPr>
        <w:t xml:space="preserve"> আমি</w:t>
      </w:r>
      <w:r>
        <w:rPr>
          <w:color w:val="00003B"/>
        </w:rPr>
        <w:t xml:space="preserve"> জানতে</w:t>
      </w:r>
      <w:r>
        <w:rPr>
          <w:color w:val="000033"/>
        </w:rPr>
        <w:t xml:space="preserve"> চাই</w:t>
      </w:r>
      <w:r>
        <w:rPr>
          <w:color w:val="000065"/>
        </w:rPr>
        <w:t xml:space="preserve"> সেটি</w:t>
      </w:r>
      <w:r>
        <w:rPr>
          <w:color w:val="000056"/>
        </w:rPr>
        <w:t xml:space="preserve"> সঠিক</w:t>
      </w:r>
      <w:r>
        <w:rPr>
          <w:color w:val="000047"/>
        </w:rPr>
        <w:t xml:space="preserve"> ভাবে</w:t>
      </w:r>
      <w:r>
        <w:rPr>
          <w:color w:val="000066"/>
        </w:rPr>
        <w:t xml:space="preserve"> সম্পন্ন</w:t>
      </w:r>
      <w:r>
        <w:rPr>
          <w:color w:val="510000"/>
        </w:rPr>
        <w:t xml:space="preserve"> হয়েছে</w:t>
      </w:r>
      <w:r>
        <w:rPr>
          <w:color w:val="000000"/>
        </w:rPr>
        <w:t xml:space="preserve"> কিনা</w:t>
      </w:r>
      <w:r>
        <w:br/>
      </w:r>
      <w:r>
        <w:rPr>
          <w:color w:val="330000"/>
        </w:rPr>
        <w:t xml:space="preserve"> আমার</w:t>
      </w:r>
      <w:r>
        <w:rPr>
          <w:color w:val="000053"/>
        </w:rPr>
        <w:t xml:space="preserve"> বিকাশে</w:t>
      </w:r>
      <w:r>
        <w:rPr>
          <w:color w:val="380000"/>
        </w:rPr>
        <w:t xml:space="preserve"> কি</w:t>
      </w:r>
      <w:r>
        <w:rPr>
          <w:color w:val="000068"/>
        </w:rPr>
        <w:t xml:space="preserve"> সমস্যা</w:t>
      </w:r>
      <w:r>
        <w:rPr>
          <w:color w:val="000035"/>
        </w:rPr>
        <w:t xml:space="preserve"> টাকা</w:t>
      </w:r>
      <w:r>
        <w:rPr>
          <w:color w:val="0000A9"/>
        </w:rPr>
        <w:t xml:space="preserve"> ঢুকে</w:t>
      </w:r>
      <w:r>
        <w:rPr>
          <w:color w:val="00003F"/>
        </w:rPr>
        <w:t xml:space="preserve"> না</w:t>
      </w:r>
      <w:r>
        <w:rPr>
          <w:color w:val="00004B"/>
        </w:rPr>
        <w:t xml:space="preserve"> কেন</w:t>
      </w:r>
      <w:r>
        <w:br/>
      </w:r>
      <w:r>
        <w:rPr>
          <w:color w:val="450000"/>
        </w:rPr>
        <w:t xml:space="preserve"> এই</w:t>
      </w:r>
      <w:r>
        <w:rPr>
          <w:color w:val="000024"/>
        </w:rPr>
        <w:t xml:space="preserve"> নাম্বারে</w:t>
      </w:r>
      <w:r>
        <w:rPr>
          <w:color w:val="000032"/>
        </w:rPr>
        <w:t xml:space="preserve"> গত</w:t>
      </w:r>
      <w:r>
        <w:rPr>
          <w:color w:val="000032"/>
        </w:rPr>
        <w:t xml:space="preserve"> মাসে</w:t>
      </w:r>
      <w:r>
        <w:rPr>
          <w:color w:val="000026"/>
        </w:rPr>
        <w:t xml:space="preserve"> একটা</w:t>
      </w:r>
      <w:r>
        <w:rPr>
          <w:color w:val="00002D"/>
        </w:rPr>
        <w:t xml:space="preserve"> নতুন</w:t>
      </w:r>
      <w:r>
        <w:rPr>
          <w:color w:val="00003C"/>
        </w:rPr>
        <w:t xml:space="preserve"> একাউন্ট</w:t>
      </w:r>
      <w:r>
        <w:rPr>
          <w:color w:val="00005A"/>
        </w:rPr>
        <w:t xml:space="preserve"> খলেছিলাম</w:t>
      </w:r>
      <w:r>
        <w:rPr>
          <w:color w:val="000025"/>
        </w:rPr>
        <w:t xml:space="preserve"> এখন</w:t>
      </w:r>
      <w:r>
        <w:rPr>
          <w:color w:val="00003C"/>
        </w:rPr>
        <w:t xml:space="preserve"> একাউন্ট</w:t>
      </w:r>
      <w:r>
        <w:rPr>
          <w:color w:val="1A0000"/>
        </w:rPr>
        <w:t xml:space="preserve"> কি</w:t>
      </w:r>
      <w:r>
        <w:rPr>
          <w:color w:val="000045"/>
        </w:rPr>
        <w:t xml:space="preserve"> সচল</w:t>
      </w:r>
      <w:r>
        <w:rPr>
          <w:color w:val="000000"/>
        </w:rPr>
        <w:t xml:space="preserve"> আছে</w:t>
      </w:r>
      <w:r>
        <w:rPr>
          <w:color w:val="340000"/>
        </w:rPr>
        <w:t xml:space="preserve"> এবং</w:t>
      </w:r>
      <w:r>
        <w:rPr>
          <w:color w:val="000018"/>
        </w:rPr>
        <w:t xml:space="preserve"> টাকা</w:t>
      </w:r>
      <w:r>
        <w:rPr>
          <w:color w:val="000052"/>
        </w:rPr>
        <w:t xml:space="preserve"> পয়সা</w:t>
      </w:r>
      <w:r>
        <w:rPr>
          <w:color w:val="000048"/>
        </w:rPr>
        <w:t xml:space="preserve"> পাঠালে</w:t>
      </w:r>
      <w:r>
        <w:rPr>
          <w:color w:val="000030"/>
        </w:rPr>
        <w:t xml:space="preserve"> সমস্যা</w:t>
      </w:r>
      <w:r>
        <w:rPr>
          <w:color w:val="2A0000"/>
        </w:rPr>
        <w:t xml:space="preserve"> হবে</w:t>
      </w:r>
      <w:r>
        <w:rPr>
          <w:color w:val="450000"/>
        </w:rPr>
        <w:t xml:space="preserve"> এই</w:t>
      </w:r>
      <w:r>
        <w:rPr>
          <w:color w:val="00003F"/>
        </w:rPr>
        <w:t xml:space="preserve"> দুই</w:t>
      </w:r>
      <w:r>
        <w:rPr>
          <w:color w:val="420000"/>
        </w:rPr>
        <w:t xml:space="preserve"> বিষয়ে</w:t>
      </w:r>
      <w:r>
        <w:rPr>
          <w:color w:val="000028"/>
        </w:rPr>
        <w:t xml:space="preserve"> জানতে</w:t>
      </w:r>
      <w:r>
        <w:rPr>
          <w:color w:val="000029"/>
        </w:rPr>
        <w:t xml:space="preserve"> চাচ্ছি</w:t>
      </w:r>
      <w:r>
        <w:br/>
      </w:r>
      <w:r>
        <w:rPr>
          <w:color w:val="2C0000"/>
        </w:rPr>
        <w:t xml:space="preserve"> আমার</w:t>
      </w:r>
      <w:r>
        <w:rPr>
          <w:color w:val="000047"/>
        </w:rPr>
        <w:t xml:space="preserve"> বিকাশে</w:t>
      </w:r>
      <w:r>
        <w:rPr>
          <w:color w:val="000082"/>
        </w:rPr>
        <w:t xml:space="preserve"> কেউ</w:t>
      </w:r>
      <w:r>
        <w:rPr>
          <w:color w:val="00002D"/>
        </w:rPr>
        <w:t xml:space="preserve"> টাকা</w:t>
      </w:r>
      <w:r>
        <w:rPr>
          <w:color w:val="000055"/>
        </w:rPr>
        <w:t xml:space="preserve"> দিতে</w:t>
      </w:r>
      <w:r>
        <w:rPr>
          <w:color w:val="000041"/>
        </w:rPr>
        <w:t xml:space="preserve"> চাই</w:t>
      </w:r>
      <w:r>
        <w:rPr>
          <w:color w:val="000059"/>
        </w:rPr>
        <w:t xml:space="preserve"> আসে</w:t>
      </w:r>
      <w:r>
        <w:rPr>
          <w:color w:val="000036"/>
        </w:rPr>
        <w:t xml:space="preserve"> না</w:t>
      </w:r>
      <w:r>
        <w:rPr>
          <w:color w:val="00005A"/>
        </w:rPr>
        <w:t xml:space="preserve"> সমস্যা</w:t>
      </w:r>
      <w:r>
        <w:rPr>
          <w:color w:val="00004A"/>
        </w:rPr>
        <w:t xml:space="preserve"> টা</w:t>
      </w:r>
      <w:r>
        <w:rPr>
          <w:color w:val="310000"/>
        </w:rPr>
        <w:t xml:space="preserve"> কি</w:t>
      </w:r>
      <w:r>
        <w:br/>
      </w:r>
      <w:r>
        <w:rPr>
          <w:color w:val="240000"/>
        </w:rPr>
        <w:t xml:space="preserve"> আমার</w:t>
      </w:r>
      <w:r>
        <w:rPr>
          <w:color w:val="000055"/>
        </w:rPr>
        <w:t xml:space="preserve"> একাউন্টটি</w:t>
      </w:r>
      <w:r>
        <w:rPr>
          <w:color w:val="280000"/>
        </w:rPr>
        <w:t xml:space="preserve"> কি</w:t>
      </w:r>
      <w:r>
        <w:rPr>
          <w:color w:val="00003F"/>
        </w:rPr>
        <w:t xml:space="preserve"> তথ্য</w:t>
      </w:r>
      <w:r>
        <w:rPr>
          <w:color w:val="000042"/>
        </w:rPr>
        <w:t xml:space="preserve"> হালনাগাদ</w:t>
      </w:r>
      <w:r>
        <w:rPr>
          <w:color w:val="2F0000"/>
        </w:rPr>
        <w:t xml:space="preserve"> করতে</w:t>
      </w:r>
      <w:r>
        <w:rPr>
          <w:color w:val="400000"/>
        </w:rPr>
        <w:t xml:space="preserve"> হবে</w:t>
      </w:r>
      <w:r>
        <w:rPr>
          <w:color w:val="000068"/>
        </w:rPr>
        <w:t xml:space="preserve"> জানা</w:t>
      </w:r>
      <w:r>
        <w:rPr>
          <w:color w:val="7D0000"/>
        </w:rPr>
        <w:t xml:space="preserve"> বেন</w:t>
      </w:r>
      <w:r>
        <w:rPr>
          <w:color w:val="720000"/>
        </w:rPr>
        <w:t xml:space="preserve"> ধন্যবাদ</w:t>
      </w:r>
      <w:r>
        <w:br/>
      </w:r>
      <w:r>
        <w:rPr>
          <w:color w:val="000033"/>
        </w:rPr>
        <w:t xml:space="preserve"> বিকাশ</w:t>
      </w:r>
      <w:r>
        <w:rPr>
          <w:color w:val="530000"/>
        </w:rPr>
        <w:t xml:space="preserve"> এ</w:t>
      </w:r>
      <w:r>
        <w:rPr>
          <w:color w:val="000036"/>
        </w:rPr>
        <w:t xml:space="preserve"> টাকা</w:t>
      </w:r>
      <w:r>
        <w:rPr>
          <w:color w:val="0000C7"/>
        </w:rPr>
        <w:t xml:space="preserve"> ভরতে</w:t>
      </w:r>
      <w:r>
        <w:rPr>
          <w:color w:val="00005B"/>
        </w:rPr>
        <w:t xml:space="preserve"> পারি</w:t>
      </w:r>
      <w:r>
        <w:rPr>
          <w:color w:val="000040"/>
        </w:rPr>
        <w:t xml:space="preserve"> না</w:t>
      </w:r>
      <w:r>
        <w:br/>
      </w:r>
      <w:r>
        <w:rPr>
          <w:color w:val="4C0000"/>
        </w:rPr>
        <w:t xml:space="preserve"> sir</w:t>
      </w:r>
      <w:r>
        <w:rPr>
          <w:color w:val="5C0000"/>
        </w:rPr>
        <w:t xml:space="preserve"> amer</w:t>
      </w:r>
      <w:r>
        <w:rPr>
          <w:color w:val="0000A4"/>
        </w:rPr>
        <w:t xml:space="preserve"> nubere</w:t>
      </w:r>
      <w:r>
        <w:rPr>
          <w:color w:val="000041"/>
        </w:rPr>
        <w:t xml:space="preserve"> cash</w:t>
      </w:r>
      <w:r>
        <w:rPr>
          <w:color w:val="000050"/>
        </w:rPr>
        <w:t xml:space="preserve"> in</w:t>
      </w:r>
      <w:r>
        <w:rPr>
          <w:color w:val="000061"/>
        </w:rPr>
        <w:t xml:space="preserve"> hocce</w:t>
      </w:r>
      <w:r>
        <w:rPr>
          <w:color w:val="000038"/>
        </w:rPr>
        <w:t xml:space="preserve"> na</w:t>
      </w:r>
      <w:r>
        <w:br/>
      </w:r>
      <w:r>
        <w:rPr>
          <w:color w:val="000000"/>
        </w:rPr>
        <w:t xml:space="preserve"> hi</w:t>
      </w:r>
      <w:r>
        <w:rPr>
          <w:color w:val="330000"/>
        </w:rPr>
        <w:t xml:space="preserve"> i</w:t>
      </w:r>
      <w:r>
        <w:rPr>
          <w:color w:val="000086"/>
        </w:rPr>
        <w:t xml:space="preserve"> can</w:t>
      </w:r>
      <w:r>
        <w:rPr>
          <w:color w:val="000048"/>
        </w:rPr>
        <w:t xml:space="preserve"> not</w:t>
      </w:r>
      <w:r>
        <w:rPr>
          <w:color w:val="000064"/>
        </w:rPr>
        <w:t xml:space="preserve"> make</w:t>
      </w:r>
      <w:r>
        <w:rPr>
          <w:color w:val="000057"/>
        </w:rPr>
        <w:t xml:space="preserve"> any</w:t>
      </w:r>
      <w:r>
        <w:rPr>
          <w:color w:val="000039"/>
        </w:rPr>
        <w:t xml:space="preserve"> cash</w:t>
      </w:r>
      <w:r>
        <w:rPr>
          <w:color w:val="000047"/>
        </w:rPr>
        <w:t xml:space="preserve"> in</w:t>
      </w:r>
      <w:r>
        <w:rPr>
          <w:color w:val="000000"/>
        </w:rPr>
        <w:t xml:space="preserve"> transaction</w:t>
      </w:r>
      <w:r>
        <w:rPr>
          <w:color w:val="000086"/>
        </w:rPr>
        <w:t xml:space="preserve"> can</w:t>
      </w:r>
      <w:r>
        <w:rPr>
          <w:color w:val="560000"/>
        </w:rPr>
        <w:t xml:space="preserve"> you</w:t>
      </w:r>
      <w:r>
        <w:rPr>
          <w:color w:val="480000"/>
        </w:rPr>
        <w:t xml:space="preserve"> please</w:t>
      </w:r>
      <w:r>
        <w:rPr>
          <w:color w:val="000000"/>
        </w:rPr>
        <w:t xml:space="preserve"> help</w:t>
      </w:r>
      <w:r>
        <w:br/>
      </w:r>
      <w:r>
        <w:rPr>
          <w:color w:val="370000"/>
        </w:rPr>
        <w:t xml:space="preserve"> আমার</w:t>
      </w:r>
      <w:r>
        <w:rPr>
          <w:color w:val="00001B"/>
        </w:rPr>
        <w:t xml:space="preserve"> বিকাশ</w:t>
      </w:r>
      <w:r>
        <w:rPr>
          <w:color w:val="000041"/>
        </w:rPr>
        <w:t xml:space="preserve"> একাউন্টটি</w:t>
      </w:r>
      <w:r>
        <w:rPr>
          <w:color w:val="00003F"/>
        </w:rPr>
        <w:t xml:space="preserve"> ব্যবহার</w:t>
      </w:r>
      <w:r>
        <w:rPr>
          <w:color w:val="240000"/>
        </w:rPr>
        <w:t xml:space="preserve"> করতে</w:t>
      </w:r>
      <w:r>
        <w:rPr>
          <w:color w:val="000066"/>
        </w:rPr>
        <w:t xml:space="preserve"> পারছি</w:t>
      </w:r>
      <w:r>
        <w:rPr>
          <w:color w:val="000044"/>
        </w:rPr>
        <w:t xml:space="preserve"> না</w:t>
      </w:r>
      <w:r>
        <w:rPr>
          <w:color w:val="370000"/>
        </w:rPr>
        <w:t xml:space="preserve"> আমার</w:t>
      </w:r>
      <w:r>
        <w:rPr>
          <w:color w:val="000035"/>
        </w:rPr>
        <w:t xml:space="preserve"> একাউন্টে</w:t>
      </w:r>
      <w:r>
        <w:rPr>
          <w:color w:val="000069"/>
        </w:rPr>
        <w:t xml:space="preserve"> নোতুন</w:t>
      </w:r>
      <w:r>
        <w:rPr>
          <w:color w:val="2F0000"/>
        </w:rPr>
        <w:t xml:space="preserve"> কোন</w:t>
      </w:r>
      <w:r>
        <w:rPr>
          <w:color w:val="000053"/>
        </w:rPr>
        <w:t xml:space="preserve"> কেস</w:t>
      </w:r>
      <w:r>
        <w:rPr>
          <w:color w:val="000041"/>
        </w:rPr>
        <w:t xml:space="preserve"> ইন</w:t>
      </w:r>
      <w:r>
        <w:rPr>
          <w:color w:val="5E0000"/>
        </w:rPr>
        <w:t xml:space="preserve"> করাতে</w:t>
      </w:r>
      <w:r>
        <w:rPr>
          <w:color w:val="000066"/>
        </w:rPr>
        <w:t xml:space="preserve"> পারছি</w:t>
      </w:r>
      <w:r>
        <w:rPr>
          <w:color w:val="000044"/>
        </w:rPr>
        <w:t xml:space="preserve"> না</w:t>
      </w:r>
      <w:r>
        <w:br/>
      </w:r>
      <w:r>
        <w:rPr>
          <w:color w:val="200000"/>
        </w:rPr>
        <w:t xml:space="preserve"> আমার</w:t>
      </w:r>
      <w:r>
        <w:rPr>
          <w:color w:val="000043"/>
        </w:rPr>
        <w:t xml:space="preserve"> অ্যাকাউন্ট</w:t>
      </w:r>
      <w:r>
        <w:rPr>
          <w:color w:val="000056"/>
        </w:rPr>
        <w:t xml:space="preserve"> বর্তমানে</w:t>
      </w:r>
      <w:r>
        <w:rPr>
          <w:color w:val="000058"/>
        </w:rPr>
        <w:t xml:space="preserve"> কেমন</w:t>
      </w:r>
      <w:r>
        <w:rPr>
          <w:color w:val="00006A"/>
        </w:rPr>
        <w:t xml:space="preserve"> অবস্থায়</w:t>
      </w:r>
      <w:r>
        <w:rPr>
          <w:color w:val="610000"/>
        </w:rPr>
        <w:t xml:space="preserve"> আছেন</w:t>
      </w:r>
      <w:r>
        <w:rPr>
          <w:color w:val="4A0000"/>
        </w:rPr>
        <w:t xml:space="preserve"> তাহলে</w:t>
      </w:r>
      <w:r>
        <w:rPr>
          <w:color w:val="000064"/>
        </w:rPr>
        <w:t xml:space="preserve"> দেখে</w:t>
      </w:r>
      <w:r>
        <w:rPr>
          <w:color w:val="000056"/>
        </w:rPr>
        <w:t xml:space="preserve"> জানান</w:t>
      </w:r>
      <w:r>
        <w:br/>
      </w:r>
      <w:r>
        <w:rPr>
          <w:color w:val="000034"/>
        </w:rPr>
        <w:t xml:space="preserve"> bkash</w:t>
      </w:r>
      <w:r>
        <w:rPr>
          <w:color w:val="000049"/>
        </w:rPr>
        <w:t xml:space="preserve"> e</w:t>
      </w:r>
      <w:r>
        <w:rPr>
          <w:color w:val="00006C"/>
        </w:rPr>
        <w:t xml:space="preserve"> problem</w:t>
      </w:r>
      <w:r>
        <w:rPr>
          <w:color w:val="000096"/>
        </w:rPr>
        <w:t xml:space="preserve"> hoyece</w:t>
      </w:r>
      <w:r>
        <w:rPr>
          <w:color w:val="6D0000"/>
        </w:rPr>
        <w:t xml:space="preserve"> plz</w:t>
      </w:r>
      <w:r>
        <w:rPr>
          <w:color w:val="650000"/>
        </w:rPr>
        <w:t xml:space="preserve"> help</w:t>
      </w:r>
      <w:r>
        <w:br/>
      </w:r>
      <w:r>
        <w:rPr>
          <w:color w:val="610000"/>
        </w:rPr>
        <w:t xml:space="preserve"> sir</w:t>
      </w:r>
      <w:r>
        <w:rPr>
          <w:color w:val="430000"/>
        </w:rPr>
        <w:t xml:space="preserve"> amar</w:t>
      </w:r>
      <w:r>
        <w:rPr>
          <w:color w:val="000037"/>
        </w:rPr>
        <w:t xml:space="preserve"> bkash</w:t>
      </w:r>
      <w:r>
        <w:rPr>
          <w:color w:val="470000"/>
        </w:rPr>
        <w:t xml:space="preserve"> a</w:t>
      </w:r>
      <w:r>
        <w:rPr>
          <w:color w:val="000047"/>
        </w:rPr>
        <w:t xml:space="preserve"> tk</w:t>
      </w:r>
      <w:r>
        <w:rPr>
          <w:color w:val="0000B4"/>
        </w:rPr>
        <w:t xml:space="preserve"> dhuke</w:t>
      </w:r>
      <w:r>
        <w:rPr>
          <w:color w:val="000047"/>
        </w:rPr>
        <w:t xml:space="preserve"> na</w:t>
      </w:r>
      <w:r>
        <w:rPr>
          <w:color w:val="000000"/>
        </w:rPr>
        <w:t xml:space="preserve"> kno</w:t>
      </w:r>
      <w:r>
        <w:br/>
      </w:r>
      <w:r>
        <w:rPr>
          <w:color w:val="430000"/>
        </w:rPr>
        <w:t xml:space="preserve"> vai</w:t>
      </w:r>
      <w:r>
        <w:rPr>
          <w:color w:val="280000"/>
        </w:rPr>
        <w:t xml:space="preserve"> amar</w:t>
      </w:r>
      <w:r>
        <w:rPr>
          <w:color w:val="00003E"/>
        </w:rPr>
        <w:t xml:space="preserve"> akta</w:t>
      </w:r>
      <w:r>
        <w:rPr>
          <w:color w:val="000021"/>
        </w:rPr>
        <w:t xml:space="preserve"> bkash</w:t>
      </w:r>
      <w:r>
        <w:rPr>
          <w:color w:val="300000"/>
        </w:rPr>
        <w:t xml:space="preserve"> er</w:t>
      </w:r>
      <w:r>
        <w:rPr>
          <w:color w:val="00005B"/>
        </w:rPr>
        <w:t xml:space="preserve"> somossa</w:t>
      </w:r>
      <w:r>
        <w:rPr>
          <w:color w:val="000060"/>
        </w:rPr>
        <w:t xml:space="preserve"> hoyece</w:t>
      </w:r>
      <w:r>
        <w:rPr>
          <w:color w:val="490000"/>
        </w:rPr>
        <w:t xml:space="preserve"> ektu</w:t>
      </w:r>
      <w:r>
        <w:rPr>
          <w:color w:val="00003D"/>
        </w:rPr>
        <w:t xml:space="preserve"> ei</w:t>
      </w:r>
      <w:r>
        <w:rPr>
          <w:color w:val="00002D"/>
        </w:rPr>
        <w:t xml:space="preserve"> number</w:t>
      </w:r>
      <w:r>
        <w:rPr>
          <w:color w:val="000030"/>
        </w:rPr>
        <w:t xml:space="preserve"> ta</w:t>
      </w:r>
      <w:r>
        <w:rPr>
          <w:color w:val="000065"/>
        </w:rPr>
        <w:t xml:space="preserve"> chek</w:t>
      </w:r>
      <w:r>
        <w:rPr>
          <w:color w:val="000058"/>
        </w:rPr>
        <w:t xml:space="preserve"> koren</w:t>
      </w:r>
      <w:r>
        <w:rPr>
          <w:color w:val="00002E"/>
        </w:rPr>
        <w:t xml:space="preserve"> to</w:t>
      </w:r>
      <w:r>
        <w:br/>
      </w:r>
      <w:r>
        <w:rPr>
          <w:color w:val="2D0000"/>
        </w:rPr>
        <w:t xml:space="preserve"> amar</w:t>
      </w:r>
      <w:r>
        <w:rPr>
          <w:color w:val="00002A"/>
        </w:rPr>
        <w:t xml:space="preserve"> account</w:t>
      </w:r>
      <w:r>
        <w:rPr>
          <w:color w:val="000036"/>
        </w:rPr>
        <w:t xml:space="preserve"> ta</w:t>
      </w:r>
      <w:r>
        <w:rPr>
          <w:color w:val="000075"/>
        </w:rPr>
        <w:t xml:space="preserve"> hotat</w:t>
      </w:r>
      <w:r>
        <w:rPr>
          <w:color w:val="00007F"/>
        </w:rPr>
        <w:t xml:space="preserve"> koyekdin</w:t>
      </w:r>
      <w:r>
        <w:rPr>
          <w:color w:val="000035"/>
        </w:rPr>
        <w:t xml:space="preserve"> theke</w:t>
      </w:r>
      <w:r>
        <w:rPr>
          <w:color w:val="000074"/>
        </w:rPr>
        <w:t xml:space="preserve"> dukte</w:t>
      </w:r>
      <w:r>
        <w:rPr>
          <w:color w:val="00006D"/>
        </w:rPr>
        <w:t xml:space="preserve"> partesina</w:t>
      </w:r>
      <w:r>
        <w:br/>
      </w:r>
      <w:r>
        <w:rPr>
          <w:color w:val="00004D"/>
        </w:rPr>
        <w:t xml:space="preserve"> এখন</w:t>
      </w:r>
      <w:r>
        <w:rPr>
          <w:color w:val="00004F"/>
        </w:rPr>
        <w:t xml:space="preserve"> বিকাশে</w:t>
      </w:r>
      <w:r>
        <w:rPr>
          <w:color w:val="00008E"/>
        </w:rPr>
        <w:t xml:space="preserve"> ডুকতে</w:t>
      </w:r>
      <w:r>
        <w:rPr>
          <w:color w:val="0000B3"/>
        </w:rPr>
        <w:t xml:space="preserve"> পারতাসি</w:t>
      </w:r>
      <w:r>
        <w:rPr>
          <w:color w:val="000000"/>
        </w:rPr>
        <w:t xml:space="preserve"> না</w:t>
      </w:r>
      <w:r>
        <w:br/>
      </w:r>
      <w:r>
        <w:rPr>
          <w:color w:val="00004E"/>
        </w:rPr>
        <w:t xml:space="preserve"> when</w:t>
      </w:r>
      <w:r>
        <w:rPr>
          <w:color w:val="000058"/>
        </w:rPr>
        <w:t xml:space="preserve"> someone</w:t>
      </w:r>
      <w:r>
        <w:rPr>
          <w:color w:val="00005C"/>
        </w:rPr>
        <w:t xml:space="preserve"> wants</w:t>
      </w:r>
      <w:r>
        <w:rPr>
          <w:color w:val="000028"/>
        </w:rPr>
        <w:t xml:space="preserve"> to</w:t>
      </w:r>
      <w:r>
        <w:rPr>
          <w:color w:val="000033"/>
        </w:rPr>
        <w:t xml:space="preserve"> send</w:t>
      </w:r>
      <w:r>
        <w:rPr>
          <w:color w:val="000029"/>
        </w:rPr>
        <w:t xml:space="preserve"> money</w:t>
      </w:r>
      <w:r>
        <w:rPr>
          <w:color w:val="00003D"/>
        </w:rPr>
        <w:t xml:space="preserve"> on</w:t>
      </w:r>
      <w:r>
        <w:rPr>
          <w:color w:val="000054"/>
        </w:rPr>
        <w:t xml:space="preserve"> my</w:t>
      </w:r>
      <w:r>
        <w:rPr>
          <w:color w:val="000041"/>
        </w:rPr>
        <w:t xml:space="preserve"> account</w:t>
      </w:r>
      <w:r>
        <w:rPr>
          <w:color w:val="3B0000"/>
        </w:rPr>
        <w:t xml:space="preserve"> it</w:t>
      </w:r>
      <w:r>
        <w:rPr>
          <w:color w:val="550000"/>
        </w:rPr>
        <w:t xml:space="preserve"> shows</w:t>
      </w:r>
      <w:r>
        <w:rPr>
          <w:color w:val="000054"/>
        </w:rPr>
        <w:t xml:space="preserve"> my</w:t>
      </w:r>
      <w:r>
        <w:rPr>
          <w:color w:val="000041"/>
        </w:rPr>
        <w:t xml:space="preserve"> account</w:t>
      </w:r>
      <w:r>
        <w:rPr>
          <w:color w:val="330000"/>
        </w:rPr>
        <w:t xml:space="preserve"> is</w:t>
      </w:r>
      <w:r>
        <w:rPr>
          <w:color w:val="000036"/>
        </w:rPr>
        <w:t xml:space="preserve"> not</w:t>
      </w:r>
      <w:r>
        <w:rPr>
          <w:color w:val="000045"/>
        </w:rPr>
        <w:t xml:space="preserve"> eligible</w:t>
      </w:r>
      <w:r>
        <w:br/>
      </w:r>
      <w:r>
        <w:rPr>
          <w:color w:val="710000"/>
        </w:rPr>
        <w:t xml:space="preserve"> what</w:t>
      </w:r>
      <w:r>
        <w:rPr>
          <w:color w:val="5B0000"/>
        </w:rPr>
        <w:t xml:space="preserve"> is</w:t>
      </w:r>
      <w:r>
        <w:rPr>
          <w:color w:val="740000"/>
        </w:rPr>
        <w:t xml:space="preserve"> this</w:t>
      </w:r>
      <w:r>
        <w:rPr>
          <w:color w:val="00006B"/>
        </w:rPr>
        <w:t xml:space="preserve"> problem</w:t>
      </w:r>
      <w:r>
        <w:rPr>
          <w:color w:val="000060"/>
        </w:rPr>
        <w:t xml:space="preserve"> in</w:t>
      </w:r>
      <w:r>
        <w:rPr>
          <w:color w:val="00004B"/>
        </w:rPr>
        <w:t xml:space="preserve"> my</w:t>
      </w:r>
      <w:r>
        <w:rPr>
          <w:color w:val="00003A"/>
        </w:rPr>
        <w:t xml:space="preserve"> account</w:t>
      </w:r>
      <w:r>
        <w:br/>
      </w:r>
      <w:r>
        <w:rPr>
          <w:color w:val="000050"/>
        </w:rPr>
        <w:t xml:space="preserve"> when</w:t>
      </w:r>
      <w:r>
        <w:rPr>
          <w:color w:val="00005B"/>
        </w:rPr>
        <w:t xml:space="preserve"> someone</w:t>
      </w:r>
      <w:r>
        <w:rPr>
          <w:color w:val="000071"/>
        </w:rPr>
        <w:t xml:space="preserve"> tries</w:t>
      </w:r>
      <w:r>
        <w:rPr>
          <w:color w:val="00002A"/>
        </w:rPr>
        <w:t xml:space="preserve"> to</w:t>
      </w:r>
      <w:r>
        <w:rPr>
          <w:color w:val="000035"/>
        </w:rPr>
        <w:t xml:space="preserve"> send</w:t>
      </w:r>
      <w:r>
        <w:rPr>
          <w:color w:val="390000"/>
        </w:rPr>
        <w:t xml:space="preserve"> me</w:t>
      </w:r>
      <w:r>
        <w:rPr>
          <w:color w:val="00002B"/>
        </w:rPr>
        <w:t xml:space="preserve"> money</w:t>
      </w:r>
      <w:r>
        <w:rPr>
          <w:color w:val="5A0000"/>
        </w:rPr>
        <w:t xml:space="preserve"> they</w:t>
      </w:r>
      <w:r>
        <w:rPr>
          <w:color w:val="4A0000"/>
        </w:rPr>
        <w:t xml:space="preserve"> are</w:t>
      </w:r>
      <w:r>
        <w:rPr>
          <w:color w:val="000054"/>
        </w:rPr>
        <w:t xml:space="preserve"> getting</w:t>
      </w:r>
      <w:r>
        <w:rPr>
          <w:color w:val="000052"/>
        </w:rPr>
        <w:t xml:space="preserve"> error</w:t>
      </w:r>
      <w:r>
        <w:br/>
      </w:r>
      <w:r>
        <w:rPr>
          <w:color w:val="720000"/>
        </w:rPr>
        <w:t xml:space="preserve"> what</w:t>
      </w:r>
      <w:r>
        <w:rPr>
          <w:color w:val="5D0000"/>
        </w:rPr>
        <w:t xml:space="preserve"> is</w:t>
      </w:r>
      <w:r>
        <w:rPr>
          <w:color w:val="5C0000"/>
        </w:rPr>
        <w:t xml:space="preserve"> the</w:t>
      </w:r>
      <w:r>
        <w:rPr>
          <w:color w:val="00006D"/>
        </w:rPr>
        <w:t xml:space="preserve"> problem</w:t>
      </w:r>
      <w:r>
        <w:rPr>
          <w:color w:val="740000"/>
        </w:rPr>
        <w:t xml:space="preserve"> with</w:t>
      </w:r>
      <w:r>
        <w:rPr>
          <w:color w:val="00004C"/>
        </w:rPr>
        <w:t xml:space="preserve"> my</w:t>
      </w:r>
      <w:r>
        <w:rPr>
          <w:color w:val="00003B"/>
        </w:rPr>
        <w:t xml:space="preserve"> account</w:t>
      </w:r>
      <w:r>
        <w:br/>
      </w:r>
      <w:r>
        <w:rPr>
          <w:color w:val="330000"/>
        </w:rPr>
        <w:t xml:space="preserve"> আমার</w:t>
      </w:r>
      <w:r>
        <w:rPr>
          <w:color w:val="000032"/>
        </w:rPr>
        <w:t xml:space="preserve"> বিকাশ</w:t>
      </w:r>
      <w:r>
        <w:rPr>
          <w:color w:val="000093"/>
        </w:rPr>
        <w:t xml:space="preserve"> অ্যাকাউন্টে</w:t>
      </w:r>
      <w:r>
        <w:rPr>
          <w:color w:val="000035"/>
        </w:rPr>
        <w:t xml:space="preserve"> টাকা</w:t>
      </w:r>
      <w:r>
        <w:rPr>
          <w:color w:val="000068"/>
        </w:rPr>
        <w:t xml:space="preserve"> লেনদেন</w:t>
      </w:r>
      <w:r>
        <w:rPr>
          <w:color w:val="570000"/>
        </w:rPr>
        <w:t xml:space="preserve"> করা</w:t>
      </w:r>
      <w:r>
        <w:rPr>
          <w:color w:val="000070"/>
        </w:rPr>
        <w:t xml:space="preserve"> যাচ্ছে</w:t>
      </w:r>
      <w:r>
        <w:rPr>
          <w:color w:val="00003F"/>
        </w:rPr>
        <w:t xml:space="preserve"> না</w:t>
      </w:r>
      <w:r>
        <w:br/>
      </w:r>
      <w:r>
        <w:rPr>
          <w:color w:val="440000"/>
        </w:rPr>
        <w:t xml:space="preserve"> আমার</w:t>
      </w:r>
      <w:r>
        <w:rPr>
          <w:color w:val="000042"/>
        </w:rPr>
        <w:t xml:space="preserve"> বিকাশ</w:t>
      </w:r>
      <w:r>
        <w:rPr>
          <w:color w:val="000069"/>
        </w:rPr>
        <w:t xml:space="preserve"> নাম্বারে</w:t>
      </w:r>
      <w:r>
        <w:rPr>
          <w:color w:val="000046"/>
        </w:rPr>
        <w:t xml:space="preserve"> টাকা</w:t>
      </w:r>
      <w:r>
        <w:rPr>
          <w:color w:val="000089"/>
        </w:rPr>
        <w:t xml:space="preserve"> লেনদেন</w:t>
      </w:r>
      <w:r>
        <w:rPr>
          <w:color w:val="000074"/>
        </w:rPr>
        <w:t xml:space="preserve"> হচ্ছে</w:t>
      </w:r>
      <w:r>
        <w:rPr>
          <w:color w:val="000054"/>
        </w:rPr>
        <w:t xml:space="preserve"> না</w:t>
      </w:r>
      <w:r>
        <w:br/>
      </w:r>
      <w:r>
        <w:rPr>
          <w:color w:val="00005A"/>
        </w:rPr>
        <w:t xml:space="preserve"> নাম্বারে</w:t>
      </w:r>
      <w:r>
        <w:rPr>
          <w:color w:val="000069"/>
        </w:rPr>
        <w:t xml:space="preserve"> ক্যাশ</w:t>
      </w:r>
      <w:r>
        <w:rPr>
          <w:color w:val="000089"/>
        </w:rPr>
        <w:t xml:space="preserve"> ইন</w:t>
      </w:r>
      <w:r>
        <w:rPr>
          <w:color w:val="000063"/>
        </w:rPr>
        <w:t xml:space="preserve"> হচ্ছে</w:t>
      </w:r>
      <w:r>
        <w:rPr>
          <w:color w:val="000048"/>
        </w:rPr>
        <w:t xml:space="preserve"> না</w:t>
      </w:r>
      <w:r>
        <w:rPr>
          <w:color w:val="00006B"/>
        </w:rPr>
        <w:t xml:space="preserve"> কেনো</w:t>
      </w:r>
      <w:r>
        <w:br/>
      </w:r>
      <w:r>
        <w:rPr>
          <w:color w:val="410000"/>
        </w:rPr>
        <w:t xml:space="preserve"> amr</w:t>
      </w:r>
      <w:r>
        <w:rPr>
          <w:color w:val="00006C"/>
        </w:rPr>
        <w:t xml:space="preserve"> accunt</w:t>
      </w:r>
      <w:r>
        <w:rPr>
          <w:color w:val="000054"/>
        </w:rPr>
        <w:t xml:space="preserve"> ti</w:t>
      </w:r>
      <w:r>
        <w:rPr>
          <w:color w:val="00007C"/>
        </w:rPr>
        <w:t xml:space="preserve"> invalid</w:t>
      </w:r>
      <w:r>
        <w:rPr>
          <w:color w:val="0000A2"/>
        </w:rPr>
        <w:t xml:space="preserve"> dekhase</w:t>
      </w:r>
      <w:r>
        <w:br/>
      </w:r>
      <w:r>
        <w:rPr>
          <w:color w:val="340000"/>
        </w:rPr>
        <w:t xml:space="preserve"> আমার</w:t>
      </w:r>
      <w:r>
        <w:rPr>
          <w:color w:val="000033"/>
        </w:rPr>
        <w:t xml:space="preserve"> বিকাশ</w:t>
      </w:r>
      <w:r>
        <w:rPr>
          <w:color w:val="000076"/>
        </w:rPr>
        <w:t xml:space="preserve"> নম্বর</w:t>
      </w:r>
      <w:r>
        <w:rPr>
          <w:color w:val="000041"/>
        </w:rPr>
        <w:t xml:space="preserve"> থেকে</w:t>
      </w:r>
      <w:r>
        <w:rPr>
          <w:color w:val="00006A"/>
        </w:rPr>
        <w:t xml:space="preserve"> লেনদেন</w:t>
      </w:r>
      <w:r>
        <w:rPr>
          <w:color w:val="000085"/>
        </w:rPr>
        <w:t xml:space="preserve"> সম্ভব</w:t>
      </w:r>
      <w:r>
        <w:rPr>
          <w:color w:val="000059"/>
        </w:rPr>
        <w:t xml:space="preserve"> হচ্ছে</w:t>
      </w:r>
      <w:r>
        <w:rPr>
          <w:color w:val="000041"/>
        </w:rPr>
        <w:t xml:space="preserve"> না</w:t>
      </w:r>
      <w:r>
        <w:rPr>
          <w:color w:val="000000"/>
        </w:rPr>
        <w:t xml:space="preserve"> কেনো</w:t>
      </w:r>
      <w:r>
        <w:br/>
      </w:r>
      <w:r>
        <w:rPr>
          <w:color w:val="000064"/>
        </w:rPr>
        <w:t xml:space="preserve"> my</w:t>
      </w:r>
      <w:r>
        <w:rPr>
          <w:color w:val="00004D"/>
        </w:rPr>
        <w:t xml:space="preserve"> account</w:t>
      </w:r>
      <w:r>
        <w:rPr>
          <w:color w:val="0000DD"/>
        </w:rPr>
        <w:t xml:space="preserve"> isn't</w:t>
      </w:r>
      <w:r>
        <w:rPr>
          <w:color w:val="000000"/>
        </w:rPr>
        <w:t xml:space="preserve"> working</w:t>
      </w:r>
      <w:r>
        <w:br/>
      </w:r>
      <w:r>
        <w:rPr>
          <w:color w:val="000067"/>
        </w:rPr>
        <w:t xml:space="preserve"> অন্য</w:t>
      </w:r>
      <w:r>
        <w:rPr>
          <w:color w:val="000078"/>
        </w:rPr>
        <w:t xml:space="preserve"> একাউন্ট</w:t>
      </w:r>
      <w:r>
        <w:rPr>
          <w:color w:val="00003B"/>
        </w:rPr>
        <w:t xml:space="preserve"> থেকে</w:t>
      </w:r>
      <w:r>
        <w:rPr>
          <w:color w:val="2F0000"/>
        </w:rPr>
        <w:t xml:space="preserve"> আমার</w:t>
      </w:r>
      <w:r>
        <w:rPr>
          <w:color w:val="000078"/>
        </w:rPr>
        <w:t xml:space="preserve"> একাউন্ট</w:t>
      </w:r>
      <w:r>
        <w:rPr>
          <w:color w:val="4C0000"/>
        </w:rPr>
        <w:t xml:space="preserve"> এ</w:t>
      </w:r>
      <w:r>
        <w:rPr>
          <w:color w:val="00005E"/>
        </w:rPr>
        <w:t xml:space="preserve"> সেন্ড</w:t>
      </w:r>
      <w:r>
        <w:rPr>
          <w:color w:val="000050"/>
        </w:rPr>
        <w:t xml:space="preserve"> মানি</w:t>
      </w:r>
      <w:r>
        <w:rPr>
          <w:color w:val="000060"/>
        </w:rPr>
        <w:t xml:space="preserve"> আসে</w:t>
      </w:r>
      <w:r>
        <w:rPr>
          <w:color w:val="00003B"/>
        </w:rPr>
        <w:t xml:space="preserve"> না</w:t>
      </w:r>
      <w:r>
        <w:br/>
      </w:r>
      <w:r>
        <w:rPr>
          <w:color w:val="390000"/>
        </w:rPr>
        <w:t xml:space="preserve"> আমার</w:t>
      </w:r>
      <w:r>
        <w:rPr>
          <w:color w:val="000048"/>
        </w:rPr>
        <w:t xml:space="preserve"> একাউন্ট</w:t>
      </w:r>
      <w:r>
        <w:rPr>
          <w:color w:val="5B0000"/>
        </w:rPr>
        <w:t xml:space="preserve"> এ</w:t>
      </w:r>
      <w:r>
        <w:rPr>
          <w:color w:val="000071"/>
        </w:rPr>
        <w:t xml:space="preserve"> সেন্ড</w:t>
      </w:r>
      <w:r>
        <w:rPr>
          <w:color w:val="000060"/>
        </w:rPr>
        <w:t xml:space="preserve"> মানি</w:t>
      </w:r>
      <w:r>
        <w:rPr>
          <w:color w:val="000074"/>
        </w:rPr>
        <w:t xml:space="preserve"> আসে</w:t>
      </w:r>
      <w:r>
        <w:rPr>
          <w:color w:val="000047"/>
        </w:rPr>
        <w:t xml:space="preserve"> না</w:t>
      </w:r>
      <w:r>
        <w:rPr>
          <w:color w:val="000054"/>
        </w:rPr>
        <w:t xml:space="preserve"> কেন</w:t>
      </w:r>
      <w:r>
        <w:br/>
      </w:r>
      <w:r>
        <w:rPr>
          <w:color w:val="460000"/>
        </w:rPr>
        <w:t xml:space="preserve"> amar</w:t>
      </w:r>
      <w:r>
        <w:rPr>
          <w:color w:val="000039"/>
        </w:rPr>
        <w:t xml:space="preserve"> bkash</w:t>
      </w:r>
      <w:r>
        <w:rPr>
          <w:color w:val="6C0000"/>
        </w:rPr>
        <w:t xml:space="preserve"> ar</w:t>
      </w:r>
      <w:r>
        <w:rPr>
          <w:color w:val="000078"/>
        </w:rPr>
        <w:t xml:space="preserve"> problem</w:t>
      </w:r>
      <w:r>
        <w:rPr>
          <w:color w:val="0000AE"/>
        </w:rPr>
        <w:t xml:space="preserve"> hoisa</w:t>
      </w:r>
      <w:r>
        <w:br/>
      </w:r>
      <w:r>
        <w:rPr>
          <w:color w:val="290000"/>
        </w:rPr>
        <w:t xml:space="preserve"> আমার</w:t>
      </w:r>
      <w:r>
        <w:rPr>
          <w:color w:val="00004F"/>
        </w:rPr>
        <w:t xml:space="preserve"> একাউন্টে</w:t>
      </w:r>
      <w:r>
        <w:rPr>
          <w:color w:val="000049"/>
        </w:rPr>
        <w:t xml:space="preserve"> ক্যাশ</w:t>
      </w:r>
      <w:r>
        <w:rPr>
          <w:color w:val="000060"/>
        </w:rPr>
        <w:t xml:space="preserve"> ইন</w:t>
      </w:r>
      <w:r>
        <w:rPr>
          <w:color w:val="000046"/>
        </w:rPr>
        <w:t xml:space="preserve"> হচ্ছে</w:t>
      </w:r>
      <w:r>
        <w:rPr>
          <w:color w:val="000033"/>
        </w:rPr>
        <w:t xml:space="preserve"> না</w:t>
      </w:r>
      <w:r>
        <w:rPr>
          <w:color w:val="00009C"/>
        </w:rPr>
        <w:t xml:space="preserve"> এাটার</w:t>
      </w:r>
      <w:r>
        <w:rPr>
          <w:color w:val="000064"/>
        </w:rPr>
        <w:t xml:space="preserve"> কারন</w:t>
      </w:r>
      <w:r>
        <w:rPr>
          <w:color w:val="000000"/>
        </w:rPr>
        <w:t xml:space="preserve"> কি</w:t>
      </w:r>
      <w:r>
        <w:br/>
      </w:r>
      <w:r>
        <w:rPr>
          <w:color w:val="330000"/>
        </w:rPr>
        <w:t xml:space="preserve"> আমার</w:t>
      </w:r>
      <w:r>
        <w:rPr>
          <w:color w:val="000032"/>
        </w:rPr>
        <w:t xml:space="preserve"> বিকাশ</w:t>
      </w:r>
      <w:r>
        <w:rPr>
          <w:color w:val="520000"/>
        </w:rPr>
        <w:t xml:space="preserve"> এ</w:t>
      </w:r>
      <w:r>
        <w:rPr>
          <w:color w:val="0000B7"/>
        </w:rPr>
        <w:t xml:space="preserve"> ঢোকা</w:t>
      </w:r>
      <w:r>
        <w:rPr>
          <w:color w:val="610000"/>
        </w:rPr>
        <w:t xml:space="preserve"> যায়</w:t>
      </w:r>
      <w:r>
        <w:rPr>
          <w:color w:val="00003F"/>
        </w:rPr>
        <w:t xml:space="preserve"> না</w:t>
      </w:r>
      <w:r>
        <w:rPr>
          <w:color w:val="00004C"/>
        </w:rPr>
        <w:t xml:space="preserve"> কেন</w:t>
      </w:r>
      <w:r>
        <w:br/>
      </w:r>
      <w:r>
        <w:rPr>
          <w:color w:val="370000"/>
        </w:rPr>
        <w:t xml:space="preserve"> amar</w:t>
      </w:r>
      <w:r>
        <w:rPr>
          <w:color w:val="00002D"/>
        </w:rPr>
        <w:t xml:space="preserve"> bkash</w:t>
      </w:r>
      <w:r>
        <w:rPr>
          <w:color w:val="000034"/>
        </w:rPr>
        <w:t xml:space="preserve"> account</w:t>
      </w:r>
      <w:r>
        <w:rPr>
          <w:color w:val="000042"/>
        </w:rPr>
        <w:t xml:space="preserve"> ta</w:t>
      </w:r>
      <w:r>
        <w:rPr>
          <w:color w:val="6F0000"/>
        </w:rPr>
        <w:t xml:space="preserve"> thik</w:t>
      </w:r>
      <w:r>
        <w:rPr>
          <w:color w:val="00004C"/>
        </w:rPr>
        <w:t xml:space="preserve"> ase</w:t>
      </w:r>
      <w:r>
        <w:rPr>
          <w:color w:val="00005C"/>
        </w:rPr>
        <w:t xml:space="preserve"> ni</w:t>
      </w:r>
      <w:r>
        <w:rPr>
          <w:color w:val="00004F"/>
        </w:rPr>
        <w:t xml:space="preserve"> kono</w:t>
      </w:r>
      <w:r>
        <w:rPr>
          <w:color w:val="00005F"/>
        </w:rPr>
        <w:t xml:space="preserve"> problem</w:t>
      </w:r>
      <w:r>
        <w:rPr>
          <w:color w:val="00004E"/>
        </w:rPr>
        <w:t xml:space="preserve"> nai</w:t>
      </w:r>
      <w:r>
        <w:rPr>
          <w:color w:val="000040"/>
        </w:rPr>
        <w:t xml:space="preserve"> to</w:t>
      </w:r>
      <w:r>
        <w:br/>
      </w:r>
      <w:r>
        <w:rPr>
          <w:color w:val="2F0000"/>
        </w:rPr>
        <w:t xml:space="preserve"> আমার</w:t>
      </w:r>
      <w:r>
        <w:rPr>
          <w:color w:val="450000"/>
        </w:rPr>
        <w:t xml:space="preserve"> এই</w:t>
      </w:r>
      <w:r>
        <w:rPr>
          <w:color w:val="00003C"/>
        </w:rPr>
        <w:t xml:space="preserve"> একাউন্ট</w:t>
      </w:r>
      <w:r>
        <w:rPr>
          <w:color w:val="00003B"/>
        </w:rPr>
        <w:t xml:space="preserve"> থেকে</w:t>
      </w:r>
      <w:r>
        <w:rPr>
          <w:color w:val="000088"/>
        </w:rPr>
        <w:t xml:space="preserve"> লেন</w:t>
      </w:r>
      <w:r>
        <w:rPr>
          <w:color w:val="000069"/>
        </w:rPr>
        <w:t xml:space="preserve"> দেন</w:t>
      </w:r>
      <w:r>
        <w:rPr>
          <w:color w:val="510000"/>
        </w:rPr>
        <w:t xml:space="preserve"> করা</w:t>
      </w:r>
      <w:r>
        <w:rPr>
          <w:color w:val="000067"/>
        </w:rPr>
        <w:t xml:space="preserve"> যাচ্ছে</w:t>
      </w:r>
      <w:r>
        <w:rPr>
          <w:color w:val="00003B"/>
        </w:rPr>
        <w:t xml:space="preserve"> না</w:t>
      </w:r>
      <w:r>
        <w:br/>
      </w:r>
      <w:r>
        <w:rPr>
          <w:color w:val="330000"/>
        </w:rPr>
        <w:t xml:space="preserve"> amar</w:t>
      </w:r>
      <w:r>
        <w:rPr>
          <w:color w:val="000067"/>
        </w:rPr>
        <w:t xml:space="preserve"> akti</w:t>
      </w:r>
      <w:r>
        <w:rPr>
          <w:color w:val="000053"/>
        </w:rPr>
        <w:t xml:space="preserve"> sim</w:t>
      </w:r>
      <w:r>
        <w:rPr>
          <w:color w:val="360000"/>
        </w:rPr>
        <w:t xml:space="preserve"> a</w:t>
      </w:r>
      <w:r>
        <w:rPr>
          <w:color w:val="00002A"/>
        </w:rPr>
        <w:t xml:space="preserve"> bkash</w:t>
      </w:r>
      <w:r>
        <w:rPr>
          <w:color w:val="00005F"/>
        </w:rPr>
        <w:t xml:space="preserve"> account</w:t>
      </w:r>
      <w:r>
        <w:rPr>
          <w:color w:val="000046"/>
        </w:rPr>
        <w:t xml:space="preserve"> ase</w:t>
      </w:r>
      <w:r>
        <w:rPr>
          <w:color w:val="3E0000"/>
        </w:rPr>
        <w:t xml:space="preserve"> but</w:t>
      </w:r>
      <w:r>
        <w:rPr>
          <w:color w:val="00005F"/>
        </w:rPr>
        <w:t xml:space="preserve"> account</w:t>
      </w:r>
      <w:r>
        <w:rPr>
          <w:color w:val="00005D"/>
        </w:rPr>
        <w:t xml:space="preserve"> use</w:t>
      </w:r>
      <w:r>
        <w:rPr>
          <w:color w:val="3C0000"/>
        </w:rPr>
        <w:t xml:space="preserve"> korte</w:t>
      </w:r>
      <w:r>
        <w:rPr>
          <w:color w:val="000052"/>
        </w:rPr>
        <w:t xml:space="preserve"> pari</w:t>
      </w:r>
      <w:r>
        <w:rPr>
          <w:color w:val="000036"/>
        </w:rPr>
        <w:t xml:space="preserve"> na</w:t>
      </w:r>
      <w:r>
        <w:br/>
      </w:r>
      <w:r>
        <w:rPr>
          <w:color w:val="280000"/>
        </w:rPr>
        <w:t xml:space="preserve"> আমার</w:t>
      </w:r>
      <w:r>
        <w:rPr>
          <w:color w:val="00004D"/>
        </w:rPr>
        <w:t xml:space="preserve"> একাউন্টে</w:t>
      </w:r>
      <w:r>
        <w:rPr>
          <w:color w:val="000076"/>
        </w:rPr>
        <w:t xml:space="preserve"> কেউ</w:t>
      </w:r>
      <w:r>
        <w:rPr>
          <w:color w:val="4F0000"/>
        </w:rPr>
        <w:t xml:space="preserve"> কোনো</w:t>
      </w:r>
      <w:r>
        <w:rPr>
          <w:color w:val="000029"/>
        </w:rPr>
        <w:t xml:space="preserve"> টাকা</w:t>
      </w:r>
      <w:r>
        <w:rPr>
          <w:color w:val="00006A"/>
        </w:rPr>
        <w:t xml:space="preserve"> পাঠাতে</w:t>
      </w:r>
      <w:r>
        <w:rPr>
          <w:color w:val="000092"/>
        </w:rPr>
        <w:t xml:space="preserve"> পারতেছে</w:t>
      </w:r>
      <w:r>
        <w:rPr>
          <w:color w:val="000031"/>
        </w:rPr>
        <w:t xml:space="preserve"> না</w:t>
      </w:r>
      <w:r>
        <w:rPr>
          <w:color w:val="000000"/>
        </w:rPr>
        <w:t xml:space="preserve"> কেনো</w:t>
      </w:r>
      <w:r>
        <w:br/>
      </w:r>
      <w:r>
        <w:rPr>
          <w:color w:val="3B0000"/>
        </w:rPr>
        <w:t xml:space="preserve"> আমার</w:t>
      </w:r>
      <w:r>
        <w:rPr>
          <w:color w:val="000060"/>
        </w:rPr>
        <w:t xml:space="preserve"> বিকাশে</w:t>
      </w:r>
      <w:r>
        <w:rPr>
          <w:color w:val="760000"/>
        </w:rPr>
        <w:t xml:space="preserve"> কোনো</w:t>
      </w:r>
      <w:r>
        <w:rPr>
          <w:color w:val="000078"/>
        </w:rPr>
        <w:t xml:space="preserve"> লেনদেন</w:t>
      </w:r>
      <w:r>
        <w:rPr>
          <w:color w:val="000065"/>
        </w:rPr>
        <w:t xml:space="preserve"> হচ্ছে</w:t>
      </w:r>
      <w:r>
        <w:rPr>
          <w:color w:val="000049"/>
        </w:rPr>
        <w:t xml:space="preserve"> না</w:t>
      </w:r>
      <w:r>
        <w:rPr>
          <w:color w:val="000058"/>
        </w:rPr>
        <w:t xml:space="preserve"> কেন</w:t>
      </w:r>
      <w:r>
        <w:br/>
      </w:r>
      <w:r>
        <w:rPr>
          <w:color w:val="00004A"/>
        </w:rPr>
        <w:t xml:space="preserve"> টাকা</w:t>
      </w:r>
      <w:r>
        <w:rPr>
          <w:color w:val="0000F3"/>
        </w:rPr>
        <w:t xml:space="preserve"> ঢুকেনা</w:t>
      </w:r>
      <w:r>
        <w:br/>
      </w:r>
      <w:r>
        <w:rPr>
          <w:color w:val="00005A"/>
        </w:rPr>
        <w:t xml:space="preserve"> cash</w:t>
      </w:r>
      <w:r>
        <w:rPr>
          <w:color w:val="000070"/>
        </w:rPr>
        <w:t xml:space="preserve"> in</w:t>
      </w:r>
      <w:r>
        <w:rPr>
          <w:color w:val="000072"/>
        </w:rPr>
        <w:t xml:space="preserve"> not</w:t>
      </w:r>
      <w:r>
        <w:rPr>
          <w:color w:val="0000AF"/>
        </w:rPr>
        <w:t xml:space="preserve"> working</w:t>
      </w:r>
      <w:r>
        <w:br/>
      </w:r>
      <w:r>
        <w:rPr>
          <w:color w:val="3B0000"/>
        </w:rPr>
        <w:t xml:space="preserve"> amar</w:t>
      </w:r>
      <w:r>
        <w:rPr>
          <w:color w:val="000037"/>
        </w:rPr>
        <w:t xml:space="preserve"> account</w:t>
      </w:r>
      <w:r>
        <w:rPr>
          <w:color w:val="3F0000"/>
        </w:rPr>
        <w:t xml:space="preserve"> a</w:t>
      </w:r>
      <w:r>
        <w:rPr>
          <w:color w:val="000054"/>
        </w:rPr>
        <w:t xml:space="preserve"> kono</w:t>
      </w:r>
      <w:r>
        <w:rPr>
          <w:color w:val="000040"/>
        </w:rPr>
        <w:t xml:space="preserve"> taka</w:t>
      </w:r>
      <w:r>
        <w:rPr>
          <w:color w:val="000087"/>
        </w:rPr>
        <w:t xml:space="preserve"> ana</w:t>
      </w:r>
      <w:r>
        <w:rPr>
          <w:color w:val="00009D"/>
        </w:rPr>
        <w:t xml:space="preserve"> jacchena</w:t>
      </w:r>
      <w:r>
        <w:rPr>
          <w:color w:val="000000"/>
        </w:rPr>
        <w:t xml:space="preserve"> keno</w:t>
      </w:r>
      <w:r>
        <w:br/>
      </w:r>
      <w:r>
        <w:rPr>
          <w:color w:val="000055"/>
        </w:rPr>
        <w:t xml:space="preserve"> cash</w:t>
      </w:r>
      <w:r>
        <w:rPr>
          <w:color w:val="00006A"/>
        </w:rPr>
        <w:t xml:space="preserve"> in</w:t>
      </w:r>
      <w:r>
        <w:rPr>
          <w:color w:val="0000CA"/>
        </w:rPr>
        <w:t xml:space="preserve"> hoscha</w:t>
      </w:r>
      <w:r>
        <w:rPr>
          <w:color w:val="000049"/>
        </w:rPr>
        <w:t xml:space="preserve"> na</w:t>
      </w:r>
      <w:r>
        <w:br/>
      </w:r>
      <w:r>
        <w:rPr>
          <w:color w:val="300000"/>
        </w:rPr>
        <w:t xml:space="preserve"> আমার</w:t>
      </w:r>
      <w:r>
        <w:rPr>
          <w:color w:val="00002F"/>
        </w:rPr>
        <w:t xml:space="preserve"> বিকাশ</w:t>
      </w:r>
      <w:r>
        <w:rPr>
          <w:color w:val="4C0000"/>
        </w:rPr>
        <w:t xml:space="preserve"> এ</w:t>
      </w:r>
      <w:r>
        <w:rPr>
          <w:color w:val="350000"/>
        </w:rPr>
        <w:t xml:space="preserve"> কি</w:t>
      </w:r>
      <w:r>
        <w:rPr>
          <w:color w:val="000062"/>
        </w:rPr>
        <w:t xml:space="preserve"> সমস্যা</w:t>
      </w:r>
      <w:r>
        <w:rPr>
          <w:color w:val="700000"/>
        </w:rPr>
        <w:t xml:space="preserve"> তা</w:t>
      </w:r>
      <w:r>
        <w:rPr>
          <w:color w:val="000094"/>
        </w:rPr>
        <w:t xml:space="preserve"> যানতে</w:t>
      </w:r>
      <w:r>
        <w:rPr>
          <w:color w:val="000054"/>
        </w:rPr>
        <w:t xml:space="preserve"> চাচ্ছি</w:t>
      </w:r>
      <w:r>
        <w:br/>
      </w:r>
      <w:r>
        <w:rPr>
          <w:color w:val="000000"/>
        </w:rPr>
        <w:t xml:space="preserve"> আমার</w:t>
      </w:r>
      <w:r>
        <w:rPr>
          <w:color w:val="400000"/>
        </w:rPr>
        <w:t xml:space="preserve"> এই</w:t>
      </w:r>
      <w:r>
        <w:rPr>
          <w:color w:val="000077"/>
        </w:rPr>
        <w:t xml:space="preserve"> নামবার</w:t>
      </w:r>
      <w:r>
        <w:rPr>
          <w:color w:val="00002B"/>
        </w:rPr>
        <w:t xml:space="preserve"> বিকাশ</w:t>
      </w:r>
      <w:r>
        <w:rPr>
          <w:color w:val="4A0000"/>
        </w:rPr>
        <w:t xml:space="preserve"> করা</w:t>
      </w:r>
      <w:r>
        <w:rPr>
          <w:color w:val="000045"/>
        </w:rPr>
        <w:t xml:space="preserve"> এখন</w:t>
      </w:r>
      <w:r>
        <w:rPr>
          <w:color w:val="0000A6"/>
        </w:rPr>
        <w:t xml:space="preserve"> ঢোকেনা</w:t>
      </w:r>
      <w:r>
        <w:rPr>
          <w:color w:val="000050"/>
        </w:rPr>
        <w:t xml:space="preserve"> কেনো</w:t>
      </w:r>
      <w:r>
        <w:br/>
      </w:r>
      <w:r>
        <w:rPr>
          <w:color w:val="3E0000"/>
        </w:rPr>
        <w:t xml:space="preserve"> আমি</w:t>
      </w:r>
      <w:r>
        <w:rPr>
          <w:color w:val="00006C"/>
        </w:rPr>
        <w:t xml:space="preserve"> ক্যাশ</w:t>
      </w:r>
      <w:r>
        <w:rPr>
          <w:color w:val="00008D"/>
        </w:rPr>
        <w:t xml:space="preserve"> ইন</w:t>
      </w:r>
      <w:r>
        <w:rPr>
          <w:color w:val="4F0000"/>
        </w:rPr>
        <w:t xml:space="preserve"> করতে</w:t>
      </w:r>
      <w:r>
        <w:rPr>
          <w:color w:val="000069"/>
        </w:rPr>
        <w:t xml:space="preserve"> পারি</w:t>
      </w:r>
      <w:r>
        <w:rPr>
          <w:color w:val="00006C"/>
        </w:rPr>
        <w:t xml:space="preserve"> নাই</w:t>
      </w:r>
      <w:r>
        <w:br/>
      </w:r>
      <w:r>
        <w:rPr>
          <w:color w:val="700000"/>
        </w:rPr>
        <w:t xml:space="preserve"> ভাই</w:t>
      </w:r>
      <w:r>
        <w:rPr>
          <w:color w:val="3A0000"/>
        </w:rPr>
        <w:t xml:space="preserve"> আমার</w:t>
      </w:r>
      <w:r>
        <w:rPr>
          <w:color w:val="00006F"/>
        </w:rPr>
        <w:t xml:space="preserve"> একাউন্টে</w:t>
      </w:r>
      <w:r>
        <w:rPr>
          <w:color w:val="000075"/>
        </w:rPr>
        <w:t xml:space="preserve"> লেনদেন</w:t>
      </w:r>
      <w:r>
        <w:rPr>
          <w:color w:val="4C0000"/>
        </w:rPr>
        <w:t xml:space="preserve"> করতে</w:t>
      </w:r>
      <w:r>
        <w:rPr>
          <w:color w:val="00006B"/>
        </w:rPr>
        <w:t xml:space="preserve"> পারছি</w:t>
      </w:r>
      <w:r>
        <w:rPr>
          <w:color w:val="000048"/>
        </w:rPr>
        <w:t xml:space="preserve"> না</w:t>
      </w:r>
      <w:r>
        <w:br/>
      </w:r>
      <w:r>
        <w:rPr>
          <w:color w:val="240000"/>
        </w:rPr>
        <w:t xml:space="preserve"> আমার</w:t>
      </w:r>
      <w:r>
        <w:rPr>
          <w:color w:val="000023"/>
        </w:rPr>
        <w:t xml:space="preserve"> বিকাশ</w:t>
      </w:r>
      <w:r>
        <w:rPr>
          <w:color w:val="000046"/>
        </w:rPr>
        <w:t xml:space="preserve"> একাউন্টে</w:t>
      </w:r>
      <w:r>
        <w:rPr>
          <w:color w:val="000025"/>
        </w:rPr>
        <w:t xml:space="preserve"> টাকা</w:t>
      </w:r>
      <w:r>
        <w:rPr>
          <w:color w:val="000072"/>
        </w:rPr>
        <w:t xml:space="preserve"> আসেনা</w:t>
      </w:r>
      <w:r>
        <w:rPr>
          <w:color w:val="000000"/>
        </w:rPr>
        <w:t xml:space="preserve"> কেন</w:t>
      </w:r>
      <w:r>
        <w:rPr>
          <w:color w:val="3F0000"/>
        </w:rPr>
        <w:t xml:space="preserve"> কোন</w:t>
      </w:r>
      <w:r>
        <w:rPr>
          <w:color w:val="00006E"/>
        </w:rPr>
        <w:t xml:space="preserve"> সমস্যার</w:t>
      </w:r>
      <w:r>
        <w:rPr>
          <w:color w:val="5E0000"/>
        </w:rPr>
        <w:t xml:space="preserve"> কারনে</w:t>
      </w:r>
      <w:r>
        <w:rPr>
          <w:color w:val="000085"/>
        </w:rPr>
        <w:t xml:space="preserve"> এমনটি</w:t>
      </w:r>
      <w:r>
        <w:rPr>
          <w:color w:val="000000"/>
        </w:rPr>
        <w:t xml:space="preserve"> হচ্ছে</w:t>
      </w:r>
      <w:r>
        <w:br/>
      </w:r>
      <w:r>
        <w:rPr>
          <w:color w:val="1F0000"/>
        </w:rPr>
        <w:t xml:space="preserve"> আমার</w:t>
      </w:r>
      <w:r>
        <w:rPr>
          <w:color w:val="000033"/>
        </w:rPr>
        <w:t xml:space="preserve"> বিকাশে</w:t>
      </w:r>
      <w:r>
        <w:rPr>
          <w:color w:val="000020"/>
        </w:rPr>
        <w:t xml:space="preserve"> টাকা</w:t>
      </w:r>
      <w:r>
        <w:rPr>
          <w:color w:val="00003E"/>
        </w:rPr>
        <w:t xml:space="preserve"> সেন্ড</w:t>
      </w:r>
      <w:r>
        <w:rPr>
          <w:color w:val="350000"/>
        </w:rPr>
        <w:t xml:space="preserve"> করা</w:t>
      </w:r>
      <w:r>
        <w:rPr>
          <w:color w:val="000044"/>
        </w:rPr>
        <w:t xml:space="preserve"> যাচ্ছে</w:t>
      </w:r>
      <w:r>
        <w:rPr>
          <w:color w:val="000027"/>
        </w:rPr>
        <w:t xml:space="preserve"> না</w:t>
      </w:r>
      <w:r>
        <w:rPr>
          <w:color w:val="000000"/>
        </w:rPr>
        <w:t xml:space="preserve"> কেন</w:t>
      </w:r>
      <w:r>
        <w:rPr>
          <w:color w:val="000067"/>
        </w:rPr>
        <w:t xml:space="preserve"> লেন্দেন</w:t>
      </w:r>
      <w:r>
        <w:rPr>
          <w:color w:val="000078"/>
        </w:rPr>
        <w:t xml:space="preserve"> স্মভব</w:t>
      </w:r>
      <w:r>
        <w:rPr>
          <w:color w:val="520000"/>
        </w:rPr>
        <w:t xml:space="preserve"> নয়</w:t>
      </w:r>
      <w:r>
        <w:rPr>
          <w:color w:val="2E0000"/>
        </w:rPr>
        <w:t xml:space="preserve"> এই</w:t>
      </w:r>
      <w:r>
        <w:rPr>
          <w:color w:val="000042"/>
        </w:rPr>
        <w:t xml:space="preserve"> কথা</w:t>
      </w:r>
      <w:r>
        <w:rPr>
          <w:color w:val="00003F"/>
        </w:rPr>
        <w:t xml:space="preserve"> আসে</w:t>
      </w:r>
      <w:r>
        <w:rPr>
          <w:color w:val="000043"/>
        </w:rPr>
        <w:t xml:space="preserve"> বার</w:t>
      </w:r>
      <w:r>
        <w:rPr>
          <w:color w:val="000043"/>
        </w:rPr>
        <w:t xml:space="preserve"> বার</w:t>
      </w:r>
      <w:r>
        <w:br/>
      </w:r>
      <w:r>
        <w:rPr>
          <w:color w:val="260000"/>
        </w:rPr>
        <w:t xml:space="preserve"> আমার</w:t>
      </w:r>
      <w:r>
        <w:rPr>
          <w:color w:val="000025"/>
        </w:rPr>
        <w:t xml:space="preserve"> বিকাশ</w:t>
      </w:r>
      <w:r>
        <w:rPr>
          <w:color w:val="000070"/>
        </w:rPr>
        <w:t xml:space="preserve"> কেউ</w:t>
      </w:r>
      <w:r>
        <w:rPr>
          <w:color w:val="000090"/>
        </w:rPr>
        <w:t xml:space="preserve"> আমাকর</w:t>
      </w:r>
      <w:r>
        <w:rPr>
          <w:color w:val="000027"/>
        </w:rPr>
        <w:t xml:space="preserve"> টাকা</w:t>
      </w:r>
      <w:r>
        <w:rPr>
          <w:color w:val="000064"/>
        </w:rPr>
        <w:t xml:space="preserve"> পাঠাতে</w:t>
      </w:r>
      <w:r>
        <w:rPr>
          <w:color w:val="000078"/>
        </w:rPr>
        <w:t xml:space="preserve"> পারছে</w:t>
      </w:r>
      <w:r>
        <w:rPr>
          <w:color w:val="00002F"/>
        </w:rPr>
        <w:t xml:space="preserve"> না</w:t>
      </w:r>
      <w:r>
        <w:br/>
      </w:r>
      <w:r>
        <w:rPr>
          <w:color w:val="250000"/>
        </w:rPr>
        <w:t xml:space="preserve"> amar</w:t>
      </w:r>
      <w:r>
        <w:rPr>
          <w:color w:val="00001F"/>
        </w:rPr>
        <w:t xml:space="preserve"> bkash</w:t>
      </w:r>
      <w:r>
        <w:rPr>
          <w:color w:val="000023"/>
        </w:rPr>
        <w:t xml:space="preserve"> account</w:t>
      </w:r>
      <w:r>
        <w:rPr>
          <w:color w:val="590000"/>
        </w:rPr>
        <w:t xml:space="preserve"> ee</w:t>
      </w:r>
      <w:r>
        <w:rPr>
          <w:color w:val="00005D"/>
        </w:rPr>
        <w:t xml:space="preserve"> cash</w:t>
      </w:r>
      <w:r>
        <w:rPr>
          <w:color w:val="000073"/>
        </w:rPr>
        <w:t xml:space="preserve"> in</w:t>
      </w:r>
      <w:r>
        <w:rPr>
          <w:color w:val="000093"/>
        </w:rPr>
        <w:t xml:space="preserve"> hosse</w:t>
      </w:r>
      <w:r>
        <w:rPr>
          <w:color w:val="000028"/>
        </w:rPr>
        <w:t xml:space="preserve"> na</w:t>
      </w:r>
      <w:r>
        <w:rPr>
          <w:color w:val="000035"/>
        </w:rPr>
        <w:t xml:space="preserve"> kno</w:t>
      </w:r>
      <w:r>
        <w:rPr>
          <w:color w:val="00005D"/>
        </w:rPr>
        <w:t xml:space="preserve"> cash</w:t>
      </w:r>
      <w:r>
        <w:rPr>
          <w:color w:val="000073"/>
        </w:rPr>
        <w:t xml:space="preserve"> in</w:t>
      </w:r>
      <w:r>
        <w:rPr>
          <w:color w:val="000093"/>
        </w:rPr>
        <w:t xml:space="preserve"> hosse</w:t>
      </w:r>
      <w:r>
        <w:rPr>
          <w:color w:val="000028"/>
        </w:rPr>
        <w:t xml:space="preserve"> na</w:t>
      </w:r>
      <w:r>
        <w:rPr>
          <w:color w:val="000045"/>
        </w:rPr>
        <w:t xml:space="preserve"> janaben</w:t>
      </w:r>
      <w:r>
        <w:rPr>
          <w:color w:val="000000"/>
        </w:rPr>
        <w:t xml:space="preserve"> plzz</w:t>
      </w:r>
      <w:r>
        <w:br/>
      </w:r>
      <w:r>
        <w:rPr>
          <w:color w:val="520000"/>
        </w:rPr>
        <w:t xml:space="preserve"> vai</w:t>
      </w:r>
      <w:r>
        <w:rPr>
          <w:color w:val="2D0000"/>
        </w:rPr>
        <w:t xml:space="preserve"> ami</w:t>
      </w:r>
      <w:r>
        <w:rPr>
          <w:color w:val="00003D"/>
        </w:rPr>
        <w:t xml:space="preserve"> cash</w:t>
      </w:r>
      <w:r>
        <w:rPr>
          <w:color w:val="00004B"/>
        </w:rPr>
        <w:t xml:space="preserve"> in</w:t>
      </w:r>
      <w:r>
        <w:rPr>
          <w:color w:val="3A0000"/>
        </w:rPr>
        <w:t xml:space="preserve"> korte</w:t>
      </w:r>
      <w:r>
        <w:rPr>
          <w:color w:val="000050"/>
        </w:rPr>
        <w:t xml:space="preserve"> pari</w:t>
      </w:r>
      <w:r>
        <w:rPr>
          <w:color w:val="000046"/>
        </w:rPr>
        <w:t xml:space="preserve"> nai</w:t>
      </w:r>
      <w:r>
        <w:rPr>
          <w:color w:val="620000"/>
        </w:rPr>
        <w:t xml:space="preserve"> aj</w:t>
      </w:r>
      <w:r>
        <w:rPr>
          <w:color w:val="000094"/>
        </w:rPr>
        <w:t xml:space="preserve"> bikele</w:t>
      </w:r>
      <w:r>
        <w:br/>
      </w:r>
      <w:r>
        <w:rPr>
          <w:color w:val="320000"/>
        </w:rPr>
        <w:t xml:space="preserve"> আমার</w:t>
      </w:r>
      <w:r>
        <w:rPr>
          <w:color w:val="000031"/>
        </w:rPr>
        <w:t xml:space="preserve"> বিকাশ</w:t>
      </w:r>
      <w:r>
        <w:rPr>
          <w:color w:val="00003F"/>
        </w:rPr>
        <w:t xml:space="preserve"> একাউন্ট</w:t>
      </w:r>
      <w:r>
        <w:rPr>
          <w:color w:val="500000"/>
        </w:rPr>
        <w:t xml:space="preserve"> এ</w:t>
      </w:r>
      <w:r>
        <w:rPr>
          <w:color w:val="000034"/>
        </w:rPr>
        <w:t xml:space="preserve"> টাকা</w:t>
      </w:r>
      <w:r>
        <w:rPr>
          <w:color w:val="0000C0"/>
        </w:rPr>
        <w:t xml:space="preserve"> ঠুকে</w:t>
      </w:r>
      <w:r>
        <w:rPr>
          <w:color w:val="00003E"/>
        </w:rPr>
        <w:t xml:space="preserve"> না</w:t>
      </w:r>
      <w:r>
        <w:rPr>
          <w:color w:val="00004A"/>
        </w:rPr>
        <w:t xml:space="preserve"> কেন</w:t>
      </w:r>
      <w:r>
        <w:br/>
      </w:r>
      <w:r>
        <w:rPr>
          <w:color w:val="320000"/>
        </w:rPr>
        <w:t xml:space="preserve"> আমার</w:t>
      </w:r>
      <w:r>
        <w:rPr>
          <w:color w:val="0000B7"/>
        </w:rPr>
        <w:t xml:space="preserve"> বিকেশে</w:t>
      </w:r>
      <w:r>
        <w:rPr>
          <w:color w:val="000034"/>
        </w:rPr>
        <w:t xml:space="preserve"> টাকা</w:t>
      </w:r>
      <w:r>
        <w:rPr>
          <w:color w:val="8A0000"/>
        </w:rPr>
        <w:t xml:space="preserve"> আসতেছে</w:t>
      </w:r>
      <w:r>
        <w:rPr>
          <w:color w:val="00003D"/>
        </w:rPr>
        <w:t xml:space="preserve"> না</w:t>
      </w:r>
      <w:r>
        <w:rPr>
          <w:color w:val="000000"/>
        </w:rPr>
        <w:t xml:space="preserve"> কেনো</w:t>
      </w:r>
      <w:r>
        <w:rPr>
          <w:color w:val="370000"/>
        </w:rPr>
        <w:t xml:space="preserve"> কি</w:t>
      </w:r>
      <w:r>
        <w:rPr>
          <w:color w:val="000000"/>
        </w:rPr>
        <w:t xml:space="preserve"> প্রবলেম</w:t>
      </w:r>
      <w:r>
        <w:br/>
      </w:r>
      <w:r>
        <w:rPr>
          <w:color w:val="400000"/>
        </w:rPr>
        <w:t xml:space="preserve"> আমি</w:t>
      </w:r>
      <w:r>
        <w:rPr>
          <w:color w:val="00003D"/>
        </w:rPr>
        <w:t xml:space="preserve"> বিকাশ</w:t>
      </w:r>
      <w:r>
        <w:rPr>
          <w:color w:val="000078"/>
        </w:rPr>
        <w:t xml:space="preserve"> একাউন্টে</w:t>
      </w:r>
      <w:r>
        <w:rPr>
          <w:color w:val="00007E"/>
        </w:rPr>
        <w:t xml:space="preserve"> লেনদেন</w:t>
      </w:r>
      <w:r>
        <w:rPr>
          <w:color w:val="520000"/>
        </w:rPr>
        <w:t xml:space="preserve"> করতে</w:t>
      </w:r>
      <w:r>
        <w:rPr>
          <w:color w:val="000073"/>
        </w:rPr>
        <w:t xml:space="preserve"> পারছি</w:t>
      </w:r>
      <w:r>
        <w:rPr>
          <w:color w:val="00004D"/>
        </w:rPr>
        <w:t xml:space="preserve"> না</w:t>
      </w:r>
      <w:r>
        <w:br/>
      </w:r>
      <w:r>
        <w:rPr>
          <w:color w:val="5C0000"/>
        </w:rPr>
        <w:t xml:space="preserve"> আপু</w:t>
      </w:r>
      <w:r>
        <w:rPr>
          <w:color w:val="240000"/>
        </w:rPr>
        <w:t xml:space="preserve"> আমি</w:t>
      </w:r>
      <w:r>
        <w:rPr>
          <w:color w:val="00003C"/>
        </w:rPr>
        <w:t xml:space="preserve"> জানতে</w:t>
      </w:r>
      <w:r>
        <w:rPr>
          <w:color w:val="000034"/>
        </w:rPr>
        <w:t xml:space="preserve"> চাই</w:t>
      </w:r>
      <w:r>
        <w:rPr>
          <w:color w:val="6F0000"/>
        </w:rPr>
        <w:t xml:space="preserve"> আমর</w:t>
      </w:r>
      <w:r>
        <w:rPr>
          <w:color w:val="000023"/>
        </w:rPr>
        <w:t xml:space="preserve"> বিকাশ</w:t>
      </w:r>
      <w:r>
        <w:rPr>
          <w:color w:val="000055"/>
        </w:rPr>
        <w:t xml:space="preserve"> এনআইডি</w:t>
      </w:r>
      <w:r>
        <w:rPr>
          <w:color w:val="3C0000"/>
        </w:rPr>
        <w:t xml:space="preserve"> দিয়ে</w:t>
      </w:r>
      <w:r>
        <w:rPr>
          <w:color w:val="000068"/>
        </w:rPr>
        <w:t xml:space="preserve"> নিবন্ধন</w:t>
      </w:r>
      <w:r>
        <w:rPr>
          <w:color w:val="3C0000"/>
        </w:rPr>
        <w:t xml:space="preserve"> করা</w:t>
      </w:r>
      <w:r>
        <w:rPr>
          <w:color w:val="000035"/>
        </w:rPr>
        <w:t xml:space="preserve"> আছে</w:t>
      </w:r>
      <w:r>
        <w:rPr>
          <w:color w:val="4E0000"/>
        </w:rPr>
        <w:t xml:space="preserve"> কী</w:t>
      </w:r>
      <w:r>
        <w:rPr>
          <w:color w:val="000000"/>
        </w:rPr>
        <w:t xml:space="preserve"> না</w:t>
      </w:r>
      <w:r>
        <w:br/>
      </w:r>
      <w:r>
        <w:rPr>
          <w:color w:val="5C0000"/>
        </w:rPr>
        <w:t xml:space="preserve"> ai</w:t>
      </w:r>
      <w:r>
        <w:rPr>
          <w:color w:val="000046"/>
        </w:rPr>
        <w:t xml:space="preserve"> number</w:t>
      </w:r>
      <w:r>
        <w:rPr>
          <w:color w:val="430000"/>
        </w:rPr>
        <w:t xml:space="preserve"> a</w:t>
      </w:r>
      <w:r>
        <w:rPr>
          <w:color w:val="00003C"/>
        </w:rPr>
        <w:t xml:space="preserve"> ki</w:t>
      </w:r>
      <w:r>
        <w:rPr>
          <w:color w:val="000099"/>
        </w:rPr>
        <w:t xml:space="preserve"> already</w:t>
      </w:r>
      <w:r>
        <w:rPr>
          <w:color w:val="00007F"/>
        </w:rPr>
        <w:t xml:space="preserve"> bkas</w:t>
      </w:r>
      <w:r>
        <w:rPr>
          <w:color w:val="00003B"/>
        </w:rPr>
        <w:t xml:space="preserve"> account</w:t>
      </w:r>
      <w:r>
        <w:rPr>
          <w:color w:val="000000"/>
        </w:rPr>
        <w:t xml:space="preserve"> ase</w:t>
      </w:r>
      <w:r>
        <w:br/>
      </w:r>
      <w:r>
        <w:rPr>
          <w:color w:val="650000"/>
        </w:rPr>
        <w:t xml:space="preserve"> এই</w:t>
      </w:r>
      <w:r>
        <w:rPr>
          <w:color w:val="0000A3"/>
        </w:rPr>
        <w:t xml:space="preserve"> সিমে</w:t>
      </w:r>
      <w:r>
        <w:rPr>
          <w:color w:val="4D0000"/>
        </w:rPr>
        <w:t xml:space="preserve"> কি</w:t>
      </w:r>
      <w:r>
        <w:rPr>
          <w:color w:val="000044"/>
        </w:rPr>
        <w:t xml:space="preserve"> বিকাশ</w:t>
      </w:r>
      <w:r>
        <w:rPr>
          <w:color w:val="000083"/>
        </w:rPr>
        <w:t xml:space="preserve"> খোলা</w:t>
      </w:r>
      <w:r>
        <w:rPr>
          <w:color w:val="000000"/>
        </w:rPr>
        <w:t xml:space="preserve"> আছে</w:t>
      </w:r>
      <w:r>
        <w:br/>
      </w:r>
      <w:r>
        <w:rPr>
          <w:color w:val="890000"/>
        </w:rPr>
        <w:t xml:space="preserve"> amer</w:t>
      </w:r>
      <w:r>
        <w:rPr>
          <w:color w:val="000048"/>
        </w:rPr>
        <w:t xml:space="preserve"> account</w:t>
      </w:r>
      <w:r>
        <w:rPr>
          <w:color w:val="CA0000"/>
        </w:rPr>
        <w:t xml:space="preserve"> ok</w:t>
      </w:r>
      <w:r>
        <w:rPr>
          <w:color w:val="000000"/>
        </w:rPr>
        <w:t xml:space="preserve"> hoiasay</w:t>
      </w:r>
      <w:r>
        <w:br/>
      </w:r>
      <w:r>
        <w:rPr>
          <w:color w:val="2E0000"/>
        </w:rPr>
        <w:t xml:space="preserve"> ami</w:t>
      </w:r>
      <w:r>
        <w:rPr>
          <w:color w:val="00004A"/>
        </w:rPr>
        <w:t xml:space="preserve"> kivabe</w:t>
      </w:r>
      <w:r>
        <w:rPr>
          <w:color w:val="000092"/>
        </w:rPr>
        <w:t xml:space="preserve"> bujhbo</w:t>
      </w:r>
      <w:r>
        <w:rPr>
          <w:color w:val="610000"/>
        </w:rPr>
        <w:t xml:space="preserve"> j</w:t>
      </w:r>
      <w:r>
        <w:rPr>
          <w:color w:val="3E0000"/>
        </w:rPr>
        <w:t xml:space="preserve"> amr</w:t>
      </w:r>
      <w:r>
        <w:rPr>
          <w:color w:val="000038"/>
        </w:rPr>
        <w:t xml:space="preserve"> number</w:t>
      </w:r>
      <w:r>
        <w:rPr>
          <w:color w:val="350000"/>
        </w:rPr>
        <w:t xml:space="preserve"> a</w:t>
      </w:r>
      <w:r>
        <w:rPr>
          <w:color w:val="000029"/>
        </w:rPr>
        <w:t xml:space="preserve"> bkash</w:t>
      </w:r>
      <w:r>
        <w:rPr>
          <w:color w:val="000058"/>
        </w:rPr>
        <w:t xml:space="preserve"> khola</w:t>
      </w:r>
      <w:r>
        <w:rPr>
          <w:color w:val="000045"/>
        </w:rPr>
        <w:t xml:space="preserve"> ase</w:t>
      </w:r>
      <w:r>
        <w:rPr>
          <w:color w:val="00002F"/>
        </w:rPr>
        <w:t xml:space="preserve"> ki</w:t>
      </w:r>
      <w:r>
        <w:rPr>
          <w:color w:val="000000"/>
        </w:rPr>
        <w:t xml:space="preserve"> na</w:t>
      </w:r>
      <w:r>
        <w:br/>
      </w:r>
      <w:r>
        <w:rPr>
          <w:color w:val="350000"/>
        </w:rPr>
        <w:t xml:space="preserve"> আমি</w:t>
      </w:r>
      <w:r>
        <w:rPr>
          <w:color w:val="340000"/>
        </w:rPr>
        <w:t xml:space="preserve"> আমার</w:t>
      </w:r>
      <w:r>
        <w:rPr>
          <w:color w:val="000099"/>
        </w:rPr>
        <w:t xml:space="preserve"> বিকাসে</w:t>
      </w:r>
      <w:r>
        <w:rPr>
          <w:color w:val="000096"/>
        </w:rPr>
        <w:t xml:space="preserve"> ডুকতে</w:t>
      </w:r>
      <w:r>
        <w:rPr>
          <w:color w:val="00005F"/>
        </w:rPr>
        <w:t xml:space="preserve"> পারছি</w:t>
      </w:r>
      <w:r>
        <w:rPr>
          <w:color w:val="000040"/>
        </w:rPr>
        <w:t xml:space="preserve"> না</w:t>
      </w:r>
      <w:r>
        <w:br/>
      </w:r>
      <w:r>
        <w:rPr>
          <w:color w:val="3A0000"/>
        </w:rPr>
        <w:t xml:space="preserve"> আমার</w:t>
      </w:r>
      <w:r>
        <w:rPr>
          <w:color w:val="560000"/>
        </w:rPr>
        <w:t xml:space="preserve"> এই</w:t>
      </w:r>
      <w:r>
        <w:rPr>
          <w:color w:val="00005B"/>
        </w:rPr>
        <w:t xml:space="preserve"> নাম্বারে</w:t>
      </w:r>
      <w:r>
        <w:rPr>
          <w:color w:val="820000"/>
        </w:rPr>
        <w:t xml:space="preserve"> কি</w:t>
      </w:r>
      <w:r>
        <w:rPr>
          <w:color w:val="000039"/>
        </w:rPr>
        <w:t xml:space="preserve"> বিকাশ</w:t>
      </w:r>
      <w:r>
        <w:rPr>
          <w:color w:val="00004A"/>
        </w:rPr>
        <w:t xml:space="preserve"> একাউন্ট</w:t>
      </w:r>
      <w:r>
        <w:rPr>
          <w:color w:val="00006E"/>
        </w:rPr>
        <w:t xml:space="preserve"> খোলা</w:t>
      </w:r>
      <w:r>
        <w:rPr>
          <w:color w:val="000057"/>
        </w:rPr>
        <w:t xml:space="preserve"> আছে</w:t>
      </w:r>
      <w:r>
        <w:rPr>
          <w:color w:val="820000"/>
        </w:rPr>
        <w:t xml:space="preserve"> কি</w:t>
      </w:r>
      <w:r>
        <w:br/>
      </w:r>
      <w:r>
        <w:rPr>
          <w:color w:val="4E0000"/>
        </w:rPr>
        <w:t xml:space="preserve"> এই</w:t>
      </w:r>
      <w:r>
        <w:rPr>
          <w:color w:val="000053"/>
        </w:rPr>
        <w:t xml:space="preserve"> নাম্বারে</w:t>
      </w:r>
      <w:r>
        <w:rPr>
          <w:color w:val="3B0000"/>
        </w:rPr>
        <w:t xml:space="preserve"> কি</w:t>
      </w:r>
      <w:r>
        <w:rPr>
          <w:color w:val="6A0000"/>
        </w:rPr>
        <w:t xml:space="preserve"> কোনো</w:t>
      </w:r>
      <w:r>
        <w:rPr>
          <w:color w:val="000034"/>
        </w:rPr>
        <w:t xml:space="preserve"> বিকাশ</w:t>
      </w:r>
      <w:r>
        <w:rPr>
          <w:color w:val="000043"/>
        </w:rPr>
        <w:t xml:space="preserve"> একাউন্ট</w:t>
      </w:r>
      <w:r>
        <w:rPr>
          <w:color w:val="000064"/>
        </w:rPr>
        <w:t xml:space="preserve"> খোলা</w:t>
      </w:r>
      <w:r>
        <w:rPr>
          <w:color w:val="810000"/>
        </w:rPr>
        <w:t xml:space="preserve"> ছিলো</w:t>
      </w:r>
      <w:r>
        <w:rPr>
          <w:color w:val="350000"/>
        </w:rPr>
        <w:t xml:space="preserve"> আমার</w:t>
      </w:r>
      <w:r>
        <w:br/>
      </w:r>
      <w:r>
        <w:rPr>
          <w:color w:val="000043"/>
        </w:rPr>
        <w:t xml:space="preserve"> cash</w:t>
      </w:r>
      <w:r>
        <w:rPr>
          <w:color w:val="000053"/>
        </w:rPr>
        <w:t xml:space="preserve"> in</w:t>
      </w:r>
      <w:r>
        <w:rPr>
          <w:color w:val="410000"/>
        </w:rPr>
        <w:t xml:space="preserve"> korte</w:t>
      </w:r>
      <w:r>
        <w:rPr>
          <w:color w:val="000087"/>
        </w:rPr>
        <w:t xml:space="preserve"> parce</w:t>
      </w:r>
      <w:r>
        <w:rPr>
          <w:color w:val="00003A"/>
        </w:rPr>
        <w:t xml:space="preserve"> na</w:t>
      </w:r>
      <w:r>
        <w:rPr>
          <w:color w:val="5D0000"/>
        </w:rPr>
        <w:t xml:space="preserve"> kano</w:t>
      </w:r>
      <w:r>
        <w:rPr>
          <w:color w:val="880000"/>
        </w:rPr>
        <w:t xml:space="preserve"> dekben</w:t>
      </w:r>
      <w:r>
        <w:br/>
      </w:r>
      <w:r>
        <w:rPr>
          <w:color w:val="340000"/>
        </w:rPr>
        <w:t xml:space="preserve"> আমার</w:t>
      </w:r>
      <w:r>
        <w:rPr>
          <w:color w:val="4D0000"/>
        </w:rPr>
        <w:t xml:space="preserve"> এই</w:t>
      </w:r>
      <w:r>
        <w:rPr>
          <w:color w:val="000051"/>
        </w:rPr>
        <w:t xml:space="preserve"> নাম্বারে</w:t>
      </w:r>
      <w:r>
        <w:rPr>
          <w:color w:val="00005E"/>
        </w:rPr>
        <w:t xml:space="preserve"> ক্যাশ</w:t>
      </w:r>
      <w:r>
        <w:rPr>
          <w:color w:val="00007B"/>
        </w:rPr>
        <w:t xml:space="preserve"> ইন</w:t>
      </w:r>
      <w:r>
        <w:rPr>
          <w:color w:val="590000"/>
        </w:rPr>
        <w:t xml:space="preserve"> করা</w:t>
      </w:r>
      <w:r>
        <w:rPr>
          <w:color w:val="000072"/>
        </w:rPr>
        <w:t xml:space="preserve"> যাচ্ছে</w:t>
      </w:r>
      <w:r>
        <w:rPr>
          <w:color w:val="000041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2E0000"/>
        </w:rPr>
        <w:t xml:space="preserve"> আমার</w:t>
      </w:r>
      <w:r>
        <w:rPr>
          <w:color w:val="000086"/>
        </w:rPr>
        <w:t xml:space="preserve"> একাউন</w:t>
      </w:r>
      <w:r>
        <w:rPr>
          <w:color w:val="00003A"/>
        </w:rPr>
        <w:t xml:space="preserve"> থেকে</w:t>
      </w:r>
      <w:r>
        <w:rPr>
          <w:color w:val="000053"/>
        </w:rPr>
        <w:t xml:space="preserve"> ক্যাশ</w:t>
      </w:r>
      <w:r>
        <w:rPr>
          <w:color w:val="000063"/>
        </w:rPr>
        <w:t xml:space="preserve"> আউট</w:t>
      </w:r>
      <w:r>
        <w:rPr>
          <w:color w:val="000082"/>
        </w:rPr>
        <w:t xml:space="preserve"> হয়না</w:t>
      </w:r>
      <w:r>
        <w:rPr>
          <w:color w:val="000055"/>
        </w:rPr>
        <w:t xml:space="preserve"> কেনো</w:t>
      </w:r>
      <w:r>
        <w:br/>
      </w:r>
      <w:r>
        <w:rPr>
          <w:color w:val="6D0000"/>
        </w:rPr>
        <w:t xml:space="preserve"> স‍্যার</w:t>
      </w:r>
      <w:r>
        <w:rPr>
          <w:color w:val="220000"/>
        </w:rPr>
        <w:t xml:space="preserve"> আমার</w:t>
      </w:r>
      <w:r>
        <w:rPr>
          <w:color w:val="00002B"/>
        </w:rPr>
        <w:t xml:space="preserve"> একাউন্ট</w:t>
      </w:r>
      <w:r>
        <w:rPr>
          <w:color w:val="00003A"/>
        </w:rPr>
        <w:t xml:space="preserve"> টা</w:t>
      </w:r>
      <w:r>
        <w:rPr>
          <w:color w:val="00005B"/>
        </w:rPr>
        <w:t xml:space="preserve"> কাজ</w:t>
      </w:r>
      <w:r>
        <w:rPr>
          <w:color w:val="000069"/>
        </w:rPr>
        <w:t xml:space="preserve"> করতেছে</w:t>
      </w:r>
      <w:r>
        <w:rPr>
          <w:color w:val="00002B"/>
        </w:rPr>
        <w:t xml:space="preserve"> না</w:t>
      </w:r>
      <w:r>
        <w:rPr>
          <w:color w:val="540000"/>
        </w:rPr>
        <w:t xml:space="preserve"> অনেক</w:t>
      </w:r>
      <w:r>
        <w:rPr>
          <w:color w:val="000048"/>
        </w:rPr>
        <w:t xml:space="preserve"> দিন</w:t>
      </w:r>
      <w:r>
        <w:rPr>
          <w:color w:val="000070"/>
        </w:rPr>
        <w:t xml:space="preserve"> যাবত</w:t>
      </w:r>
      <w:r>
        <w:br/>
      </w:r>
      <w:r>
        <w:rPr>
          <w:color w:val="000052"/>
        </w:rPr>
        <w:t xml:space="preserve"> my</w:t>
      </w:r>
      <w:r>
        <w:rPr>
          <w:color w:val="00004C"/>
        </w:rPr>
        <w:t xml:space="preserve"> number</w:t>
      </w:r>
      <w:r>
        <w:rPr>
          <w:color w:val="640000"/>
        </w:rPr>
        <w:t xml:space="preserve"> is</w:t>
      </w:r>
      <w:r>
        <w:rPr>
          <w:color w:val="00006B"/>
        </w:rPr>
        <w:t xml:space="preserve"> not</w:t>
      </w:r>
      <w:r>
        <w:rPr>
          <w:color w:val="0000AF"/>
        </w:rPr>
        <w:t xml:space="preserve"> work</w:t>
      </w:r>
      <w:r>
        <w:br/>
      </w:r>
      <w:r>
        <w:rPr>
          <w:color w:val="AF0000"/>
        </w:rPr>
        <w:t xml:space="preserve"> eta</w:t>
      </w:r>
      <w:r>
        <w:rPr>
          <w:color w:val="00005A"/>
        </w:rPr>
        <w:t xml:space="preserve"> ki</w:t>
      </w:r>
      <w:r>
        <w:rPr>
          <w:color w:val="0000A1"/>
        </w:rPr>
        <w:t xml:space="preserve"> problem</w:t>
      </w:r>
      <w:r>
        <w:br/>
      </w:r>
      <w:r>
        <w:rPr>
          <w:color w:val="410000"/>
        </w:rPr>
        <w:t xml:space="preserve"> আমার</w:t>
      </w:r>
      <w:r>
        <w:rPr>
          <w:color w:val="000040"/>
        </w:rPr>
        <w:t xml:space="preserve"> বিকাশ</w:t>
      </w:r>
      <w:r>
        <w:rPr>
          <w:color w:val="00007D"/>
        </w:rPr>
        <w:t xml:space="preserve"> একাউন্টে</w:t>
      </w:r>
      <w:r>
        <w:rPr>
          <w:color w:val="000085"/>
        </w:rPr>
        <w:t xml:space="preserve"> সমস্যা</w:t>
      </w:r>
      <w:r>
        <w:rPr>
          <w:color w:val="970000"/>
        </w:rPr>
        <w:t xml:space="preserve"> হয়েছে</w:t>
      </w:r>
      <w:r>
        <w:br/>
      </w:r>
      <w:r>
        <w:rPr>
          <w:color w:val="510000"/>
        </w:rPr>
        <w:t xml:space="preserve"> এই</w:t>
      </w:r>
      <w:r>
        <w:rPr>
          <w:color w:val="000056"/>
        </w:rPr>
        <w:t xml:space="preserve"> নাম্বারে</w:t>
      </w:r>
      <w:r>
        <w:rPr>
          <w:color w:val="00005A"/>
        </w:rPr>
        <w:t xml:space="preserve"> বিকাশে</w:t>
      </w:r>
      <w:r>
        <w:rPr>
          <w:color w:val="00003A"/>
        </w:rPr>
        <w:t xml:space="preserve"> টাকা</w:t>
      </w:r>
      <w:r>
        <w:rPr>
          <w:color w:val="9B0000"/>
        </w:rPr>
        <w:t xml:space="preserve"> আসতেছে</w:t>
      </w:r>
      <w:r>
        <w:rPr>
          <w:color w:val="000045"/>
        </w:rPr>
        <w:t xml:space="preserve"> না</w:t>
      </w:r>
      <w:r>
        <w:rPr>
          <w:color w:val="000066"/>
        </w:rPr>
        <w:t xml:space="preserve"> কেনো</w:t>
      </w:r>
      <w:r>
        <w:br/>
      </w:r>
      <w:r>
        <w:rPr>
          <w:color w:val="340000"/>
        </w:rPr>
        <w:t xml:space="preserve"> আমার</w:t>
      </w:r>
      <w:r>
        <w:rPr>
          <w:color w:val="4C0000"/>
        </w:rPr>
        <w:t xml:space="preserve"> এই</w:t>
      </w:r>
      <w:r>
        <w:rPr>
          <w:color w:val="000050"/>
        </w:rPr>
        <w:t xml:space="preserve"> নাম্বারে</w:t>
      </w:r>
      <w:r>
        <w:rPr>
          <w:color w:val="000090"/>
        </w:rPr>
        <w:t xml:space="preserve"> ক্যাস</w:t>
      </w:r>
      <w:r>
        <w:rPr>
          <w:color w:val="00007A"/>
        </w:rPr>
        <w:t xml:space="preserve"> ইন</w:t>
      </w:r>
      <w:r>
        <w:rPr>
          <w:color w:val="640000"/>
        </w:rPr>
        <w:t xml:space="preserve"> হয়</w:t>
      </w:r>
      <w:r>
        <w:rPr>
          <w:color w:val="000040"/>
        </w:rPr>
        <w:t xml:space="preserve"> না</w:t>
      </w:r>
      <w:r>
        <w:br/>
      </w:r>
      <w:r>
        <w:rPr>
          <w:color w:val="310000"/>
        </w:rPr>
        <w:t xml:space="preserve"> আমার</w:t>
      </w:r>
      <w:r>
        <w:rPr>
          <w:color w:val="480000"/>
        </w:rPr>
        <w:t xml:space="preserve"> এই</w:t>
      </w:r>
      <w:r>
        <w:rPr>
          <w:color w:val="00006F"/>
        </w:rPr>
        <w:t xml:space="preserve"> নম্বর</w:t>
      </w:r>
      <w:r>
        <w:rPr>
          <w:color w:val="4E0000"/>
        </w:rPr>
        <w:t xml:space="preserve"> এ</w:t>
      </w:r>
      <w:r>
        <w:rPr>
          <w:color w:val="550000"/>
        </w:rPr>
        <w:t xml:space="preserve"> কোন</w:t>
      </w:r>
      <w:r>
        <w:rPr>
          <w:color w:val="000063"/>
        </w:rPr>
        <w:t xml:space="preserve"> লেনদেন</w:t>
      </w:r>
      <w:r>
        <w:rPr>
          <w:color w:val="410000"/>
        </w:rPr>
        <w:t xml:space="preserve"> করতে</w:t>
      </w:r>
      <w:r>
        <w:rPr>
          <w:color w:val="00005A"/>
        </w:rPr>
        <w:t xml:space="preserve"> পারছি</w:t>
      </w:r>
      <w:r>
        <w:rPr>
          <w:color w:val="00003D"/>
        </w:rPr>
        <w:t xml:space="preserve"> না</w:t>
      </w:r>
      <w:r>
        <w:rPr>
          <w:color w:val="000049"/>
        </w:rPr>
        <w:t xml:space="preserve"> কেন</w:t>
      </w:r>
      <w:r>
        <w:br/>
      </w:r>
      <w:r>
        <w:rPr>
          <w:color w:val="3D0000"/>
        </w:rPr>
        <w:t xml:space="preserve"> আমার</w:t>
      </w:r>
      <w:r>
        <w:rPr>
          <w:color w:val="00007E"/>
        </w:rPr>
        <w:t xml:space="preserve"> অ্যাকাউন্ট</w:t>
      </w:r>
      <w:r>
        <w:rPr>
          <w:color w:val="000067"/>
        </w:rPr>
        <w:t xml:space="preserve"> টা</w:t>
      </w:r>
      <w:r>
        <w:rPr>
          <w:color w:val="A90000"/>
        </w:rPr>
        <w:t xml:space="preserve"> আসতেছে</w:t>
      </w:r>
      <w:r>
        <w:rPr>
          <w:color w:val="00004B"/>
        </w:rPr>
        <w:t xml:space="preserve"> না</w:t>
      </w:r>
      <w:r>
        <w:br/>
      </w:r>
      <w:r>
        <w:rPr>
          <w:color w:val="680000"/>
        </w:rPr>
        <w:t xml:space="preserve"> amr</w:t>
      </w:r>
      <w:r>
        <w:rPr>
          <w:color w:val="000096"/>
        </w:rPr>
        <w:t xml:space="preserve"> transaction</w:t>
      </w:r>
      <w:r>
        <w:rPr>
          <w:color w:val="00009A"/>
        </w:rPr>
        <w:t xml:space="preserve"> hocce</w:t>
      </w:r>
      <w:r>
        <w:rPr>
          <w:color w:val="000058"/>
        </w:rPr>
        <w:t xml:space="preserve"> na</w:t>
      </w:r>
      <w:r>
        <w:br/>
      </w:r>
      <w:r>
        <w:rPr>
          <w:color w:val="310000"/>
        </w:rPr>
        <w:t xml:space="preserve"> আমার</w:t>
      </w:r>
      <w:r>
        <w:rPr>
          <w:color w:val="00005E"/>
        </w:rPr>
        <w:t xml:space="preserve"> একাউন্টে</w:t>
      </w:r>
      <w:r>
        <w:rPr>
          <w:color w:val="540000"/>
        </w:rPr>
        <w:t xml:space="preserve"> কোন</w:t>
      </w:r>
      <w:r>
        <w:rPr>
          <w:color w:val="000092"/>
        </w:rPr>
        <w:t xml:space="preserve"> ধরনের</w:t>
      </w:r>
      <w:r>
        <w:rPr>
          <w:color w:val="000063"/>
        </w:rPr>
        <w:t xml:space="preserve"> লেনদেন</w:t>
      </w:r>
      <w:r>
        <w:rPr>
          <w:color w:val="400000"/>
        </w:rPr>
        <w:t xml:space="preserve"> করতে</w:t>
      </w:r>
      <w:r>
        <w:rPr>
          <w:color w:val="000069"/>
        </w:rPr>
        <w:t xml:space="preserve"> পারছিনা</w:t>
      </w:r>
      <w:r>
        <w:br/>
      </w:r>
      <w:r>
        <w:rPr>
          <w:color w:val="380000"/>
        </w:rPr>
        <w:t xml:space="preserve"> আমার</w:t>
      </w:r>
      <w:r>
        <w:rPr>
          <w:color w:val="00005B"/>
        </w:rPr>
        <w:t xml:space="preserve"> বিকাশে</w:t>
      </w:r>
      <w:r>
        <w:rPr>
          <w:color w:val="0000AA"/>
        </w:rPr>
        <w:t xml:space="preserve"> ক্যাশইন</w:t>
      </w:r>
      <w:r>
        <w:rPr>
          <w:color w:val="00009C"/>
        </w:rPr>
        <w:t xml:space="preserve"> হয়না</w:t>
      </w:r>
      <w:r>
        <w:br/>
      </w:r>
      <w:r>
        <w:rPr>
          <w:color w:val="2D0000"/>
        </w:rPr>
        <w:t xml:space="preserve"> amar</w:t>
      </w:r>
      <w:r>
        <w:rPr>
          <w:color w:val="000025"/>
        </w:rPr>
        <w:t xml:space="preserve"> bkash</w:t>
      </w:r>
      <w:r>
        <w:rPr>
          <w:color w:val="000034"/>
        </w:rPr>
        <w:t xml:space="preserve"> e</w:t>
      </w:r>
      <w:r>
        <w:rPr>
          <w:color w:val="7A0000"/>
        </w:rPr>
        <w:t xml:space="preserve"> keo</w:t>
      </w:r>
      <w:r>
        <w:rPr>
          <w:color w:val="000063"/>
        </w:rPr>
        <w:t xml:space="preserve"> taka</w:t>
      </w:r>
      <w:r>
        <w:rPr>
          <w:color w:val="000084"/>
        </w:rPr>
        <w:t xml:space="preserve"> pathale</w:t>
      </w:r>
      <w:r>
        <w:rPr>
          <w:color w:val="000063"/>
        </w:rPr>
        <w:t xml:space="preserve"> taka</w:t>
      </w:r>
      <w:r>
        <w:rPr>
          <w:color w:val="00007F"/>
        </w:rPr>
        <w:t xml:space="preserve"> ashena</w:t>
      </w:r>
      <w:r>
        <w:br/>
      </w:r>
      <w:r>
        <w:rPr>
          <w:color w:val="360000"/>
        </w:rPr>
        <w:t xml:space="preserve"> amar</w:t>
      </w:r>
      <w:r>
        <w:rPr>
          <w:color w:val="000032"/>
        </w:rPr>
        <w:t xml:space="preserve"> account</w:t>
      </w:r>
      <w:r>
        <w:rPr>
          <w:color w:val="00003E"/>
        </w:rPr>
        <w:t xml:space="preserve"> e</w:t>
      </w:r>
      <w:r>
        <w:rPr>
          <w:color w:val="00003B"/>
        </w:rPr>
        <w:t xml:space="preserve"> taka</w:t>
      </w:r>
      <w:r>
        <w:rPr>
          <w:color w:val="900000"/>
        </w:rPr>
        <w:t xml:space="preserve"> kew</w:t>
      </w:r>
      <w:r>
        <w:rPr>
          <w:color w:val="00005E"/>
        </w:rPr>
        <w:t xml:space="preserve"> dite</w:t>
      </w:r>
      <w:r>
        <w:rPr>
          <w:color w:val="000089"/>
        </w:rPr>
        <w:t xml:space="preserve"> parse</w:t>
      </w:r>
      <w:r>
        <w:rPr>
          <w:color w:val="000039"/>
        </w:rPr>
        <w:t xml:space="preserve"> na</w:t>
      </w:r>
      <w:r>
        <w:br/>
      </w:r>
      <w:r>
        <w:rPr>
          <w:color w:val="390000"/>
        </w:rPr>
        <w:t xml:space="preserve"> আমার</w:t>
      </w:r>
      <w:r>
        <w:rPr>
          <w:color w:val="00006D"/>
        </w:rPr>
        <w:t xml:space="preserve"> একাউন্টে</w:t>
      </w:r>
      <w:r>
        <w:rPr>
          <w:color w:val="000073"/>
        </w:rPr>
        <w:t xml:space="preserve"> লেনদেন</w:t>
      </w:r>
      <w:r>
        <w:rPr>
          <w:color w:val="610000"/>
        </w:rPr>
        <w:t xml:space="preserve"> করা</w:t>
      </w:r>
      <w:r>
        <w:rPr>
          <w:color w:val="0000A3"/>
        </w:rPr>
        <w:t xml:space="preserve"> যাচ্ছেনা</w:t>
      </w:r>
      <w:r>
        <w:br/>
      </w:r>
      <w:r>
        <w:rPr>
          <w:color w:val="3C0000"/>
        </w:rPr>
        <w:t xml:space="preserve"> amar</w:t>
      </w:r>
      <w:r>
        <w:rPr>
          <w:color w:val="000054"/>
        </w:rPr>
        <w:t xml:space="preserve"> bikash</w:t>
      </w:r>
      <w:r>
        <w:rPr>
          <w:color w:val="00006F"/>
        </w:rPr>
        <w:t xml:space="preserve"> teke</w:t>
      </w:r>
      <w:r>
        <w:rPr>
          <w:color w:val="00006D"/>
        </w:rPr>
        <w:t xml:space="preserve"> lenden</w:t>
      </w:r>
      <w:r>
        <w:rPr>
          <w:color w:val="000054"/>
        </w:rPr>
        <w:t xml:space="preserve"> kora</w:t>
      </w:r>
      <w:r>
        <w:rPr>
          <w:color w:val="680000"/>
        </w:rPr>
        <w:t xml:space="preserve"> jay</w:t>
      </w:r>
      <w:r>
        <w:rPr>
          <w:color w:val="00003F"/>
        </w:rPr>
        <w:t xml:space="preserve"> na</w:t>
      </w:r>
      <w:r>
        <w:rPr>
          <w:color w:val="000057"/>
        </w:rPr>
        <w:t xml:space="preserve"> keno</w:t>
      </w:r>
      <w:r>
        <w:br/>
      </w:r>
      <w:r>
        <w:rPr>
          <w:color w:val="2F0000"/>
        </w:rPr>
        <w:t xml:space="preserve"> আমার</w:t>
      </w:r>
      <w:r>
        <w:rPr>
          <w:color w:val="00005A"/>
        </w:rPr>
        <w:t xml:space="preserve"> একাউন্টে</w:t>
      </w:r>
      <w:r>
        <w:rPr>
          <w:color w:val="000031"/>
        </w:rPr>
        <w:t xml:space="preserve"> টাকা</w:t>
      </w:r>
      <w:r>
        <w:rPr>
          <w:color w:val="0000B4"/>
        </w:rPr>
        <w:t xml:space="preserve"> ডুকতেছে</w:t>
      </w:r>
      <w:r>
        <w:rPr>
          <w:color w:val="00003A"/>
        </w:rPr>
        <w:t xml:space="preserve"> না</w:t>
      </w:r>
      <w:r>
        <w:rPr>
          <w:color w:val="000073"/>
        </w:rPr>
        <w:t xml:space="preserve"> কারন</w:t>
      </w:r>
      <w:r>
        <w:rPr>
          <w:color w:val="340000"/>
        </w:rPr>
        <w:t xml:space="preserve"> কি</w:t>
      </w:r>
      <w:r>
        <w:br/>
      </w:r>
      <w:r>
        <w:rPr>
          <w:color w:val="4C0000"/>
        </w:rPr>
        <w:t xml:space="preserve"> amar</w:t>
      </w:r>
      <w:r>
        <w:rPr>
          <w:color w:val="00003E"/>
        </w:rPr>
        <w:t xml:space="preserve"> bkash</w:t>
      </w:r>
      <w:r>
        <w:rPr>
          <w:color w:val="000046"/>
        </w:rPr>
        <w:t xml:space="preserve"> account</w:t>
      </w:r>
      <w:r>
        <w:rPr>
          <w:color w:val="00005A"/>
        </w:rPr>
        <w:t xml:space="preserve"> ta</w:t>
      </w:r>
      <w:r>
        <w:rPr>
          <w:color w:val="000048"/>
        </w:rPr>
        <w:t xml:space="preserve"> ki</w:t>
      </w:r>
      <w:r>
        <w:rPr>
          <w:color w:val="0000C0"/>
        </w:rPr>
        <w:t xml:space="preserve"> chalo</w:t>
      </w:r>
      <w:r>
        <w:br/>
      </w:r>
      <w:r>
        <w:rPr>
          <w:color w:val="290000"/>
        </w:rPr>
        <w:t xml:space="preserve"> আমার</w:t>
      </w:r>
      <w:r>
        <w:rPr>
          <w:color w:val="000028"/>
        </w:rPr>
        <w:t xml:space="preserve"> বিকাশ</w:t>
      </w:r>
      <w:r>
        <w:rPr>
          <w:color w:val="000033"/>
        </w:rPr>
        <w:t xml:space="preserve"> একাউন্ট</w:t>
      </w:r>
      <w:r>
        <w:rPr>
          <w:color w:val="000062"/>
        </w:rPr>
        <w:t xml:space="preserve"> খুলা</w:t>
      </w:r>
      <w:r>
        <w:rPr>
          <w:color w:val="3D0000"/>
        </w:rPr>
        <w:t xml:space="preserve"> but</w:t>
      </w:r>
      <w:r>
        <w:rPr>
          <w:color w:val="510000"/>
        </w:rPr>
        <w:t xml:space="preserve"> কোনো</w:t>
      </w:r>
      <w:r>
        <w:rPr>
          <w:color w:val="000053"/>
        </w:rPr>
        <w:t xml:space="preserve"> লেনদেন</w:t>
      </w:r>
      <w:r>
        <w:rPr>
          <w:color w:val="450000"/>
        </w:rPr>
        <w:t xml:space="preserve"> করা</w:t>
      </w:r>
      <w:r>
        <w:rPr>
          <w:color w:val="00009C"/>
        </w:rPr>
        <w:t xml:space="preserve"> যাচে</w:t>
      </w:r>
      <w:r>
        <w:rPr>
          <w:color w:val="000032"/>
        </w:rPr>
        <w:t xml:space="preserve"> না</w:t>
      </w:r>
      <w:r>
        <w:br/>
      </w:r>
      <w:r>
        <w:rPr>
          <w:color w:val="420000"/>
        </w:rPr>
        <w:t xml:space="preserve"> amar</w:t>
      </w:r>
      <w:r>
        <w:rPr>
          <w:color w:val="000037"/>
        </w:rPr>
        <w:t xml:space="preserve"> bkash</w:t>
      </w:r>
      <w:r>
        <w:rPr>
          <w:color w:val="00003E"/>
        </w:rPr>
        <w:t xml:space="preserve"> account</w:t>
      </w:r>
      <w:r>
        <w:rPr>
          <w:color w:val="00004F"/>
        </w:rPr>
        <w:t xml:space="preserve"> ta</w:t>
      </w:r>
      <w:r>
        <w:rPr>
          <w:color w:val="00003F"/>
        </w:rPr>
        <w:t xml:space="preserve"> ki</w:t>
      </w:r>
      <w:r>
        <w:rPr>
          <w:color w:val="0000CF"/>
        </w:rPr>
        <w:t xml:space="preserve"> bundho</w:t>
      </w:r>
      <w:r>
        <w:br/>
      </w:r>
      <w:r>
        <w:rPr>
          <w:color w:val="3A0000"/>
        </w:rPr>
        <w:t xml:space="preserve"> আমার</w:t>
      </w:r>
      <w:r>
        <w:rPr>
          <w:color w:val="00005E"/>
        </w:rPr>
        <w:t xml:space="preserve"> বিকাশে</w:t>
      </w:r>
      <w:r>
        <w:rPr>
          <w:color w:val="800000"/>
        </w:rPr>
        <w:t xml:space="preserve"> কি</w:t>
      </w:r>
      <w:r>
        <w:rPr>
          <w:color w:val="800000"/>
        </w:rPr>
        <w:t xml:space="preserve"> কি</w:t>
      </w:r>
      <w:r>
        <w:rPr>
          <w:color w:val="000076"/>
        </w:rPr>
        <w:t xml:space="preserve"> সমস্যা</w:t>
      </w:r>
      <w:r>
        <w:rPr>
          <w:color w:val="940000"/>
        </w:rPr>
        <w:t xml:space="preserve"> বলুন</w:t>
      </w:r>
      <w:r>
        <w:br/>
      </w:r>
      <w:r>
        <w:rPr>
          <w:color w:val="000041"/>
        </w:rPr>
        <w:t xml:space="preserve"> taka</w:t>
      </w:r>
      <w:r>
        <w:rPr>
          <w:color w:val="0000A3"/>
        </w:rPr>
        <w:t xml:space="preserve"> duke</w:t>
      </w:r>
      <w:r>
        <w:rPr>
          <w:color w:val="000040"/>
        </w:rPr>
        <w:t xml:space="preserve"> na</w:t>
      </w:r>
      <w:r>
        <w:rPr>
          <w:color w:val="000090"/>
        </w:rPr>
        <w:t xml:space="preserve"> i'd</w:t>
      </w:r>
      <w:r>
        <w:rPr>
          <w:color w:val="5E0000"/>
        </w:rPr>
        <w:t xml:space="preserve"> te</w:t>
      </w:r>
      <w:r>
        <w:br/>
      </w:r>
      <w:r>
        <w:rPr>
          <w:color w:val="470000"/>
        </w:rPr>
        <w:t xml:space="preserve"> i</w:t>
      </w:r>
      <w:r>
        <w:rPr>
          <w:color w:val="6A0000"/>
        </w:rPr>
        <w:t xml:space="preserve"> have</w:t>
      </w:r>
      <w:r>
        <w:rPr>
          <w:color w:val="440000"/>
        </w:rPr>
        <w:t xml:space="preserve"> a</w:t>
      </w:r>
      <w:r>
        <w:rPr>
          <w:color w:val="000035"/>
        </w:rPr>
        <w:t xml:space="preserve"> bkash</w:t>
      </w:r>
      <w:r>
        <w:rPr>
          <w:color w:val="00003C"/>
        </w:rPr>
        <w:t xml:space="preserve"> account</w:t>
      </w:r>
      <w:r>
        <w:rPr>
          <w:color w:val="0000C1"/>
        </w:rPr>
        <w:t xml:space="preserve"> ptoblem</w:t>
      </w:r>
      <w:r>
        <w:br/>
      </w:r>
      <w:r>
        <w:rPr>
          <w:color w:val="3D0000"/>
        </w:rPr>
        <w:t xml:space="preserve"> আমার</w:t>
      </w:r>
      <w:r>
        <w:rPr>
          <w:color w:val="000063"/>
        </w:rPr>
        <w:t xml:space="preserve"> বিকাশে</w:t>
      </w:r>
      <w:r>
        <w:rPr>
          <w:color w:val="00003F"/>
        </w:rPr>
        <w:t xml:space="preserve"> টাকা</w:t>
      </w:r>
      <w:r>
        <w:rPr>
          <w:color w:val="0000CB"/>
        </w:rPr>
        <w:t xml:space="preserve"> আচ্ছে</w:t>
      </w:r>
      <w:r>
        <w:rPr>
          <w:color w:val="00004B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750000"/>
        </w:rPr>
        <w:t xml:space="preserve"> আমার</w:t>
      </w:r>
      <w:r>
        <w:rPr>
          <w:color w:val="0000BE"/>
        </w:rPr>
        <w:t xml:space="preserve"> বিকাশে</w:t>
      </w:r>
      <w:r>
        <w:rPr>
          <w:color w:val="000079"/>
        </w:rPr>
        <w:t xml:space="preserve"> টাকা</w:t>
      </w:r>
      <w:r>
        <w:rPr>
          <w:color w:val="000000"/>
        </w:rPr>
        <w:t xml:space="preserve"> ডুকছেনা</w:t>
      </w:r>
      <w:r>
        <w:br/>
      </w:r>
      <w:r>
        <w:rPr>
          <w:color w:val="430000"/>
        </w:rPr>
        <w:t xml:space="preserve"> amar</w:t>
      </w:r>
      <w:r>
        <w:rPr>
          <w:color w:val="00007E"/>
        </w:rPr>
        <w:t xml:space="preserve"> acount</w:t>
      </w:r>
      <w:r>
        <w:rPr>
          <w:color w:val="00004F"/>
        </w:rPr>
        <w:t xml:space="preserve"> theke</w:t>
      </w:r>
      <w:r>
        <w:rPr>
          <w:color w:val="00007A"/>
        </w:rPr>
        <w:t xml:space="preserve"> lenden</w:t>
      </w:r>
      <w:r>
        <w:rPr>
          <w:color w:val="4F0000"/>
        </w:rPr>
        <w:t xml:space="preserve"> korte</w:t>
      </w:r>
      <w:r>
        <w:rPr>
          <w:color w:val="00006C"/>
        </w:rPr>
        <w:t xml:space="preserve"> pari</w:t>
      </w:r>
      <w:r>
        <w:rPr>
          <w:color w:val="000047"/>
        </w:rPr>
        <w:t xml:space="preserve"> na</w:t>
      </w:r>
      <w:r>
        <w:br/>
      </w:r>
      <w:r>
        <w:rPr>
          <w:color w:val="330000"/>
        </w:rPr>
        <w:t xml:space="preserve"> আমার</w:t>
      </w:r>
      <w:r>
        <w:rPr>
          <w:color w:val="000040"/>
        </w:rPr>
        <w:t xml:space="preserve"> একাউন্ট</w:t>
      </w:r>
      <w:r>
        <w:rPr>
          <w:color w:val="000040"/>
        </w:rPr>
        <w:t xml:space="preserve"> থেকে</w:t>
      </w:r>
      <w:r>
        <w:rPr>
          <w:color w:val="000035"/>
        </w:rPr>
        <w:t xml:space="preserve"> টাকা</w:t>
      </w:r>
      <w:r>
        <w:rPr>
          <w:color w:val="000093"/>
        </w:rPr>
        <w:t xml:space="preserve"> লেন</w:t>
      </w:r>
      <w:r>
        <w:rPr>
          <w:color w:val="000071"/>
        </w:rPr>
        <w:t xml:space="preserve"> দেন</w:t>
      </w:r>
      <w:r>
        <w:rPr>
          <w:color w:val="430000"/>
        </w:rPr>
        <w:t xml:space="preserve"> করতে</w:t>
      </w:r>
      <w:r>
        <w:rPr>
          <w:color w:val="000059"/>
        </w:rPr>
        <w:t xml:space="preserve"> পারি</w:t>
      </w:r>
      <w:r>
        <w:rPr>
          <w:color w:val="00003F"/>
        </w:rPr>
        <w:t xml:space="preserve"> না</w:t>
      </w:r>
      <w:r>
        <w:br/>
      </w:r>
      <w:r>
        <w:rPr>
          <w:color w:val="00004B"/>
        </w:rPr>
        <w:t xml:space="preserve"> how</w:t>
      </w:r>
      <w:r>
        <w:rPr>
          <w:color w:val="000048"/>
        </w:rPr>
        <w:t xml:space="preserve"> can</w:t>
      </w:r>
      <w:r>
        <w:rPr>
          <w:color w:val="380000"/>
        </w:rPr>
        <w:t xml:space="preserve"> i</w:t>
      </w:r>
      <w:r>
        <w:rPr>
          <w:color w:val="00009D"/>
        </w:rPr>
        <w:t xml:space="preserve"> khow</w:t>
      </w:r>
      <w:r>
        <w:rPr>
          <w:color w:val="00003C"/>
        </w:rPr>
        <w:t xml:space="preserve"> my</w:t>
      </w:r>
      <w:r>
        <w:rPr>
          <w:color w:val="000072"/>
        </w:rPr>
        <w:t xml:space="preserve"> accout</w:t>
      </w:r>
      <w:r>
        <w:rPr>
          <w:color w:val="000060"/>
        </w:rPr>
        <w:t xml:space="preserve"> details</w:t>
      </w:r>
      <w:r>
        <w:br/>
      </w:r>
      <w:r>
        <w:rPr>
          <w:color w:val="00007D"/>
        </w:rPr>
        <w:t xml:space="preserve"> nambre</w:t>
      </w:r>
      <w:r>
        <w:rPr>
          <w:color w:val="000024"/>
        </w:rPr>
        <w:t xml:space="preserve"> bkash</w:t>
      </w:r>
      <w:r>
        <w:rPr>
          <w:color w:val="000094"/>
        </w:rPr>
        <w:t xml:space="preserve"> ace</w:t>
      </w:r>
      <w:r>
        <w:rPr>
          <w:color w:val="000057"/>
        </w:rPr>
        <w:t xml:space="preserve"> kon</w:t>
      </w:r>
      <w:r>
        <w:rPr>
          <w:color w:val="000080"/>
        </w:rPr>
        <w:t xml:space="preserve"> prblem</w:t>
      </w:r>
      <w:r>
        <w:rPr>
          <w:color w:val="000094"/>
        </w:rPr>
        <w:t xml:space="preserve"> ace</w:t>
      </w:r>
      <w:r>
        <w:rPr>
          <w:color w:val="00002A"/>
        </w:rPr>
        <w:t xml:space="preserve"> ki</w:t>
      </w:r>
      <w:r>
        <w:br/>
      </w:r>
      <w:r>
        <w:rPr>
          <w:color w:val="2D0000"/>
        </w:rPr>
        <w:t xml:space="preserve"> আমার</w:t>
      </w:r>
      <w:r>
        <w:rPr>
          <w:color w:val="480000"/>
        </w:rPr>
        <w:t xml:space="preserve"> এ</w:t>
      </w:r>
      <w:r>
        <w:rPr>
          <w:color w:val="000039"/>
        </w:rPr>
        <w:t xml:space="preserve"> একাউন্ট</w:t>
      </w:r>
      <w:r>
        <w:rPr>
          <w:color w:val="00005C"/>
        </w:rPr>
        <w:t xml:space="preserve"> টি</w:t>
      </w:r>
      <w:r>
        <w:rPr>
          <w:color w:val="000079"/>
        </w:rPr>
        <w:t xml:space="preserve"> কবে</w:t>
      </w:r>
      <w:r>
        <w:rPr>
          <w:color w:val="000050"/>
        </w:rPr>
        <w:t xml:space="preserve"> কত</w:t>
      </w:r>
      <w:r>
        <w:rPr>
          <w:color w:val="000070"/>
        </w:rPr>
        <w:t xml:space="preserve"> তারিখে</w:t>
      </w:r>
      <w:r>
        <w:rPr>
          <w:color w:val="00006D"/>
        </w:rPr>
        <w:t xml:space="preserve"> খুলা</w:t>
      </w:r>
      <w:r>
        <w:rPr>
          <w:color w:val="000000"/>
        </w:rPr>
        <w:t xml:space="preserve"> হয়েছে</w:t>
      </w:r>
      <w:r>
        <w:br/>
      </w:r>
      <w:r>
        <w:rPr>
          <w:color w:val="570000"/>
        </w:rPr>
        <w:t xml:space="preserve"> ভাই</w:t>
      </w:r>
      <w:r>
        <w:rPr>
          <w:color w:val="2E0000"/>
        </w:rPr>
        <w:t xml:space="preserve"> আমি</w:t>
      </w:r>
      <w:r>
        <w:rPr>
          <w:color w:val="000049"/>
        </w:rPr>
        <w:t xml:space="preserve"> একটা</w:t>
      </w:r>
      <w:r>
        <w:rPr>
          <w:color w:val="000098"/>
        </w:rPr>
        <w:t xml:space="preserve"> সমস্যায়</w:t>
      </w:r>
      <w:r>
        <w:rPr>
          <w:color w:val="000000"/>
        </w:rPr>
        <w:t xml:space="preserve"> আছি</w:t>
      </w:r>
      <w:r>
        <w:rPr>
          <w:color w:val="420000"/>
        </w:rPr>
        <w:t xml:space="preserve"> এই</w:t>
      </w:r>
      <w:r>
        <w:rPr>
          <w:color w:val="000046"/>
        </w:rPr>
        <w:t xml:space="preserve"> নাম্বারে</w:t>
      </w:r>
      <w:r>
        <w:rPr>
          <w:color w:val="000055"/>
        </w:rPr>
        <w:t xml:space="preserve"> খোলা</w:t>
      </w:r>
      <w:r>
        <w:rPr>
          <w:color w:val="000043"/>
        </w:rPr>
        <w:t xml:space="preserve"> আছে</w:t>
      </w:r>
      <w:r>
        <w:rPr>
          <w:color w:val="320000"/>
        </w:rPr>
        <w:t xml:space="preserve"> কি</w:t>
      </w:r>
      <w:r>
        <w:rPr>
          <w:color w:val="000037"/>
        </w:rPr>
        <w:t xml:space="preserve"> না</w:t>
      </w:r>
      <w:r>
        <w:br/>
      </w:r>
      <w:r>
        <w:rPr>
          <w:color w:val="3F0000"/>
        </w:rPr>
        <w:t xml:space="preserve"> sir</w:t>
      </w:r>
      <w:r>
        <w:rPr>
          <w:color w:val="000048"/>
        </w:rPr>
        <w:t xml:space="preserve"> new</w:t>
      </w:r>
      <w:r>
        <w:rPr>
          <w:color w:val="000028"/>
        </w:rPr>
        <w:t xml:space="preserve"> account</w:t>
      </w:r>
      <w:r>
        <w:rPr>
          <w:color w:val="000060"/>
        </w:rPr>
        <w:t xml:space="preserve"> matro</w:t>
      </w:r>
      <w:r>
        <w:rPr>
          <w:color w:val="000074"/>
        </w:rPr>
        <w:t xml:space="preserve"> khulchi</w:t>
      </w:r>
      <w:r>
        <w:rPr>
          <w:color w:val="000036"/>
        </w:rPr>
        <w:t xml:space="preserve"> cash</w:t>
      </w:r>
      <w:r>
        <w:rPr>
          <w:color w:val="000043"/>
        </w:rPr>
        <w:t xml:space="preserve"> in</w:t>
      </w:r>
      <w:r>
        <w:rPr>
          <w:color w:val="000049"/>
        </w:rPr>
        <w:t xml:space="preserve"> out</w:t>
      </w:r>
      <w:r>
        <w:rPr>
          <w:color w:val="000068"/>
        </w:rPr>
        <w:t xml:space="preserve"> kokhon</w:t>
      </w:r>
      <w:r>
        <w:rPr>
          <w:color w:val="340000"/>
        </w:rPr>
        <w:t xml:space="preserve"> korte</w:t>
      </w:r>
      <w:r>
        <w:rPr>
          <w:color w:val="000044"/>
        </w:rPr>
        <w:t xml:space="preserve"> parbo</w:t>
      </w:r>
      <w:r>
        <w:br/>
      </w:r>
      <w:r>
        <w:rPr>
          <w:color w:val="000049"/>
        </w:rPr>
        <w:t xml:space="preserve"> ei</w:t>
      </w:r>
      <w:r>
        <w:rPr>
          <w:color w:val="00002D"/>
        </w:rPr>
        <w:t xml:space="preserve"> account</w:t>
      </w:r>
      <w:r>
        <w:rPr>
          <w:color w:val="000039"/>
        </w:rPr>
        <w:t xml:space="preserve"> ta</w:t>
      </w:r>
      <w:r>
        <w:rPr>
          <w:color w:val="00005F"/>
        </w:rPr>
        <w:t xml:space="preserve"> kon</w:t>
      </w:r>
      <w:r>
        <w:rPr>
          <w:color w:val="000050"/>
        </w:rPr>
        <w:t xml:space="preserve"> id</w:t>
      </w:r>
      <w:r>
        <w:rPr>
          <w:color w:val="4B0000"/>
        </w:rPr>
        <w:t xml:space="preserve"> te</w:t>
      </w:r>
      <w:r>
        <w:rPr>
          <w:color w:val="000000"/>
        </w:rPr>
        <w:t xml:space="preserve"> ace</w:t>
      </w:r>
      <w:r>
        <w:rPr>
          <w:color w:val="000044"/>
        </w:rPr>
        <w:t xml:space="preserve"> nid</w:t>
      </w:r>
      <w:r>
        <w:rPr>
          <w:color w:val="550000"/>
        </w:rPr>
        <w:t xml:space="preserve"> naki</w:t>
      </w:r>
      <w:r>
        <w:rPr>
          <w:color w:val="000091"/>
        </w:rPr>
        <w:t xml:space="preserve"> smartcard</w:t>
      </w:r>
      <w:r>
        <w:br/>
      </w:r>
      <w:r>
        <w:rPr>
          <w:color w:val="3C0000"/>
        </w:rPr>
        <w:t xml:space="preserve"> amar</w:t>
      </w:r>
      <w:r>
        <w:rPr>
          <w:color w:val="000039"/>
        </w:rPr>
        <w:t xml:space="preserve"> ki</w:t>
      </w:r>
      <w:r>
        <w:rPr>
          <w:color w:val="000065"/>
        </w:rPr>
        <w:t xml:space="preserve"> bikas</w:t>
      </w:r>
      <w:r>
        <w:rPr>
          <w:color w:val="000090"/>
        </w:rPr>
        <w:t xml:space="preserve"> i'd</w:t>
      </w:r>
      <w:r>
        <w:rPr>
          <w:color w:val="00006A"/>
        </w:rPr>
        <w:t xml:space="preserve"> khola</w:t>
      </w:r>
      <w:r>
        <w:rPr>
          <w:color w:val="00007B"/>
        </w:rPr>
        <w:t xml:space="preserve"> hoice</w:t>
      </w:r>
      <w:r>
        <w:br/>
      </w:r>
      <w:r>
        <w:rPr>
          <w:color w:val="2B0000"/>
        </w:rPr>
        <w:t xml:space="preserve"> আমার</w:t>
      </w:r>
      <w:r>
        <w:rPr>
          <w:color w:val="00002B"/>
        </w:rPr>
        <w:t xml:space="preserve"> বিকাশ</w:t>
      </w:r>
      <w:r>
        <w:rPr>
          <w:color w:val="000046"/>
        </w:rPr>
        <w:t xml:space="preserve"> নাম্বার</w:t>
      </w:r>
      <w:r>
        <w:rPr>
          <w:color w:val="000058"/>
        </w:rPr>
        <w:t xml:space="preserve"> টি</w:t>
      </w:r>
      <w:r>
        <w:rPr>
          <w:color w:val="00004B"/>
        </w:rPr>
        <w:t xml:space="preserve"> nid</w:t>
      </w:r>
      <w:r>
        <w:rPr>
          <w:color w:val="4A0000"/>
        </w:rPr>
        <w:t xml:space="preserve"> দিয়ে</w:t>
      </w:r>
      <w:r>
        <w:rPr>
          <w:color w:val="000069"/>
        </w:rPr>
        <w:t xml:space="preserve"> রেজিষ্ট্রেশন</w:t>
      </w:r>
      <w:r>
        <w:rPr>
          <w:color w:val="4A0000"/>
        </w:rPr>
        <w:t xml:space="preserve"> করা</w:t>
      </w:r>
      <w:r>
        <w:rPr>
          <w:color w:val="00005E"/>
        </w:rPr>
        <w:t xml:space="preserve"> কিনা</w:t>
      </w:r>
      <w:r>
        <w:rPr>
          <w:color w:val="00004A"/>
        </w:rPr>
        <w:t xml:space="preserve"> জানতে</w:t>
      </w:r>
      <w:r>
        <w:rPr>
          <w:color w:val="00004D"/>
        </w:rPr>
        <w:t xml:space="preserve"> চাচ্ছি</w:t>
      </w:r>
      <w:r>
        <w:br/>
      </w:r>
      <w:r>
        <w:rPr>
          <w:color w:val="250000"/>
        </w:rPr>
        <w:t xml:space="preserve"> amar</w:t>
      </w:r>
      <w:r>
        <w:rPr>
          <w:color w:val="000022"/>
        </w:rPr>
        <w:t xml:space="preserve"> account</w:t>
      </w:r>
      <w:r>
        <w:rPr>
          <w:color w:val="940000"/>
        </w:rPr>
        <w:t xml:space="preserve"> thik</w:t>
      </w:r>
      <w:r>
        <w:rPr>
          <w:color w:val="00007D"/>
        </w:rPr>
        <w:t xml:space="preserve"> ace</w:t>
      </w:r>
      <w:r>
        <w:rPr>
          <w:color w:val="00002B"/>
        </w:rPr>
        <w:t xml:space="preserve"> to</w:t>
      </w:r>
      <w:r>
        <w:rPr>
          <w:color w:val="00003A"/>
        </w:rPr>
        <w:t xml:space="preserve"> information</w:t>
      </w:r>
      <w:r>
        <w:rPr>
          <w:color w:val="000047"/>
        </w:rPr>
        <w:t xml:space="preserve"> sob</w:t>
      </w:r>
      <w:r>
        <w:rPr>
          <w:color w:val="940000"/>
        </w:rPr>
        <w:t xml:space="preserve"> thik</w:t>
      </w:r>
      <w:r>
        <w:rPr>
          <w:color w:val="00007D"/>
        </w:rPr>
        <w:t xml:space="preserve"> ace</w:t>
      </w:r>
      <w:r>
        <w:rPr>
          <w:color w:val="000023"/>
        </w:rPr>
        <w:t xml:space="preserve"> ki</w:t>
      </w:r>
      <w:r>
        <w:rPr>
          <w:color w:val="450000"/>
        </w:rPr>
        <w:t xml:space="preserve"> aktu</w:t>
      </w:r>
      <w:r>
        <w:rPr>
          <w:color w:val="580000"/>
        </w:rPr>
        <w:t xml:space="preserve"> dekhben</w:t>
      </w:r>
      <w:r>
        <w:br/>
      </w:r>
      <w:r>
        <w:rPr>
          <w:color w:val="3F0000"/>
        </w:rPr>
        <w:t xml:space="preserve"> amar</w:t>
      </w:r>
      <w:r>
        <w:rPr>
          <w:color w:val="000033"/>
        </w:rPr>
        <w:t xml:space="preserve"> bkash</w:t>
      </w:r>
      <w:r>
        <w:rPr>
          <w:color w:val="00004A"/>
        </w:rPr>
        <w:t xml:space="preserve"> ta</w:t>
      </w:r>
      <w:r>
        <w:rPr>
          <w:color w:val="00003C"/>
        </w:rPr>
        <w:t xml:space="preserve"> ki</w:t>
      </w:r>
      <w:r>
        <w:rPr>
          <w:color w:val="0000BC"/>
        </w:rPr>
        <w:t xml:space="preserve"> fully</w:t>
      </w:r>
      <w:r>
        <w:rPr>
          <w:color w:val="000075"/>
        </w:rPr>
        <w:t xml:space="preserve"> active</w:t>
      </w:r>
      <w:r>
        <w:br/>
      </w:r>
      <w:r>
        <w:rPr>
          <w:color w:val="290000"/>
        </w:rPr>
        <w:t xml:space="preserve"> amar</w:t>
      </w:r>
      <w:r>
        <w:rPr>
          <w:color w:val="000026"/>
        </w:rPr>
        <w:t xml:space="preserve"> account</w:t>
      </w:r>
      <w:r>
        <w:rPr>
          <w:color w:val="3F0000"/>
        </w:rPr>
        <w:t xml:space="preserve"> ar</w:t>
      </w:r>
      <w:r>
        <w:rPr>
          <w:color w:val="00004E"/>
        </w:rPr>
        <w:t xml:space="preserve"> sob</w:t>
      </w:r>
      <w:r>
        <w:rPr>
          <w:color w:val="510000"/>
        </w:rPr>
        <w:t xml:space="preserve"> thik</w:t>
      </w:r>
      <w:r>
        <w:rPr>
          <w:color w:val="6F0000"/>
        </w:rPr>
        <w:t xml:space="preserve"> thak</w:t>
      </w:r>
      <w:r>
        <w:rPr>
          <w:color w:val="000038"/>
        </w:rPr>
        <w:t xml:space="preserve"> ase</w:t>
      </w:r>
      <w:r>
        <w:rPr>
          <w:color w:val="480000"/>
        </w:rPr>
        <w:t xml:space="preserve"> naki</w:t>
      </w:r>
      <w:r>
        <w:rPr>
          <w:color w:val="580000"/>
        </w:rPr>
        <w:t xml:space="preserve"> aita</w:t>
      </w:r>
      <w:r>
        <w:rPr>
          <w:color w:val="00004C"/>
        </w:rPr>
        <w:t xml:space="preserve"> check</w:t>
      </w:r>
      <w:r>
        <w:rPr>
          <w:color w:val="4C0000"/>
        </w:rPr>
        <w:t xml:space="preserve"> korta</w:t>
      </w:r>
      <w:r>
        <w:rPr>
          <w:color w:val="000045"/>
        </w:rPr>
        <w:t xml:space="preserve"> cai</w:t>
      </w:r>
      <w:r>
        <w:br/>
      </w:r>
      <w:r>
        <w:rPr>
          <w:color w:val="380000"/>
        </w:rPr>
        <w:t xml:space="preserve"> আমার</w:t>
      </w:r>
      <w:r>
        <w:rPr>
          <w:color w:val="000037"/>
        </w:rPr>
        <w:t xml:space="preserve"> বিকাশ</w:t>
      </w:r>
      <w:r>
        <w:rPr>
          <w:color w:val="00006C"/>
        </w:rPr>
        <w:t xml:space="preserve"> একাউন্টে</w:t>
      </w:r>
      <w:r>
        <w:rPr>
          <w:color w:val="700000"/>
        </w:rPr>
        <w:t xml:space="preserve"> কোনো</w:t>
      </w:r>
      <w:r>
        <w:rPr>
          <w:color w:val="000072"/>
        </w:rPr>
        <w:t xml:space="preserve"> লেনদেন</w:t>
      </w:r>
      <w:r>
        <w:rPr>
          <w:color w:val="4A0000"/>
        </w:rPr>
        <w:t xml:space="preserve"> করতে</w:t>
      </w:r>
      <w:r>
        <w:rPr>
          <w:color w:val="000068"/>
        </w:rPr>
        <w:t xml:space="preserve"> পারছি</w:t>
      </w:r>
      <w:r>
        <w:rPr>
          <w:color w:val="000045"/>
        </w:rPr>
        <w:t xml:space="preserve"> না</w:t>
      </w:r>
      <w:r>
        <w:br/>
      </w:r>
      <w:r>
        <w:rPr>
          <w:color w:val="6C0000"/>
        </w:rPr>
        <w:t xml:space="preserve"> amr</w:t>
      </w:r>
      <w:r>
        <w:rPr>
          <w:color w:val="00003D"/>
        </w:rPr>
        <w:t xml:space="preserve"> bikash</w:t>
      </w:r>
      <w:r>
        <w:rPr>
          <w:color w:val="000028"/>
        </w:rPr>
        <w:t xml:space="preserve"> account</w:t>
      </w:r>
      <w:r>
        <w:rPr>
          <w:color w:val="000046"/>
        </w:rPr>
        <w:t xml:space="preserve"> ti</w:t>
      </w:r>
      <w:r>
        <w:rPr>
          <w:color w:val="000052"/>
        </w:rPr>
        <w:t xml:space="preserve"> block</w:t>
      </w:r>
      <w:r>
        <w:rPr>
          <w:color w:val="460000"/>
        </w:rPr>
        <w:t xml:space="preserve"> hoye</w:t>
      </w:r>
      <w:r>
        <w:rPr>
          <w:color w:val="000000"/>
        </w:rPr>
        <w:t xml:space="preserve"> geche</w:t>
      </w:r>
      <w:r>
        <w:rPr>
          <w:color w:val="000000"/>
        </w:rPr>
        <w:t xml:space="preserve"> ai</w:t>
      </w:r>
      <w:r>
        <w:rPr>
          <w:color w:val="00007E"/>
        </w:rPr>
        <w:t xml:space="preserve"> muhurte</w:t>
      </w:r>
      <w:r>
        <w:rPr>
          <w:color w:val="6C0000"/>
        </w:rPr>
        <w:t xml:space="preserve"> amr</w:t>
      </w:r>
      <w:r>
        <w:rPr>
          <w:color w:val="000073"/>
        </w:rPr>
        <w:t xml:space="preserve"> koroniyo</w:t>
      </w:r>
      <w:r>
        <w:rPr>
          <w:color w:val="000029"/>
        </w:rPr>
        <w:t xml:space="preserve"> ki</w:t>
      </w:r>
      <w:r>
        <w:br/>
      </w:r>
      <w:r>
        <w:rPr>
          <w:color w:val="000040"/>
        </w:rPr>
        <w:t xml:space="preserve"> account</w:t>
      </w:r>
      <w:r>
        <w:rPr>
          <w:color w:val="000076"/>
        </w:rPr>
        <w:t xml:space="preserve"> no</w:t>
      </w:r>
      <w:r>
        <w:rPr>
          <w:color w:val="650000"/>
        </w:rPr>
        <w:t xml:space="preserve"> is</w:t>
      </w:r>
      <w:r>
        <w:rPr>
          <w:color w:val="000084"/>
        </w:rPr>
        <w:t xml:space="preserve"> block</w:t>
      </w:r>
      <w:r>
        <w:rPr>
          <w:color w:val="000089"/>
        </w:rPr>
        <w:t xml:space="preserve"> now</w:t>
      </w:r>
      <w:r>
        <w:br/>
      </w:r>
      <w:r>
        <w:rPr>
          <w:color w:val="00006A"/>
        </w:rPr>
        <w:t xml:space="preserve"> bk</w:t>
      </w:r>
      <w:r>
        <w:rPr>
          <w:color w:val="000077"/>
        </w:rPr>
        <w:t xml:space="preserve"> nomber</w:t>
      </w:r>
      <w:r>
        <w:rPr>
          <w:color w:val="000069"/>
        </w:rPr>
        <w:t xml:space="preserve"> blok</w:t>
      </w:r>
      <w:r>
        <w:rPr>
          <w:color w:val="00007F"/>
        </w:rPr>
        <w:t xml:space="preserve"> haesa</w:t>
      </w:r>
      <w:r>
        <w:rPr>
          <w:color w:val="00006E"/>
        </w:rPr>
        <w:t xml:space="preserve"> =</w:t>
      </w:r>
      <w:r>
        <w:br/>
      </w:r>
      <w:r>
        <w:rPr>
          <w:color w:val="000071"/>
        </w:rPr>
        <w:t xml:space="preserve"> মেডাম</w:t>
      </w:r>
      <w:r>
        <w:rPr>
          <w:color w:val="000042"/>
        </w:rPr>
        <w:t xml:space="preserve"> একটি</w:t>
      </w:r>
      <w:r>
        <w:rPr>
          <w:color w:val="000023"/>
        </w:rPr>
        <w:t xml:space="preserve"> বিকাশ</w:t>
      </w:r>
      <w:r>
        <w:rPr>
          <w:color w:val="00004A"/>
        </w:rPr>
        <w:t xml:space="preserve"> পার্সোনাল</w:t>
      </w:r>
      <w:r>
        <w:rPr>
          <w:color w:val="00005A"/>
        </w:rPr>
        <w:t xml:space="preserve"> একাউন্ট</w:t>
      </w:r>
      <w:r>
        <w:rPr>
          <w:color w:val="000040"/>
        </w:rPr>
        <w:t xml:space="preserve"> বন্ধ</w:t>
      </w:r>
      <w:r>
        <w:rPr>
          <w:color w:val="420000"/>
        </w:rPr>
        <w:t xml:space="preserve"> হয়ে</w:t>
      </w:r>
      <w:r>
        <w:rPr>
          <w:color w:val="000000"/>
        </w:rPr>
        <w:t xml:space="preserve"> গেছে</w:t>
      </w:r>
      <w:r>
        <w:rPr>
          <w:color w:val="000000"/>
        </w:rPr>
        <w:t xml:space="preserve"> কিভাবে</w:t>
      </w:r>
      <w:r>
        <w:rPr>
          <w:color w:val="00005A"/>
        </w:rPr>
        <w:t xml:space="preserve"> একাউন্ট</w:t>
      </w:r>
      <w:r>
        <w:rPr>
          <w:color w:val="000048"/>
        </w:rPr>
        <w:t xml:space="preserve"> টি</w:t>
      </w:r>
      <w:r>
        <w:rPr>
          <w:color w:val="000068"/>
        </w:rPr>
        <w:t xml:space="preserve"> সচল</w:t>
      </w:r>
      <w:r>
        <w:rPr>
          <w:color w:val="3C0000"/>
        </w:rPr>
        <w:t xml:space="preserve"> করা</w:t>
      </w:r>
      <w:r>
        <w:rPr>
          <w:color w:val="430000"/>
        </w:rPr>
        <w:t xml:space="preserve"> যায়</w:t>
      </w:r>
      <w:r>
        <w:br/>
      </w:r>
      <w:r>
        <w:rPr>
          <w:color w:val="00002E"/>
        </w:rPr>
        <w:t xml:space="preserve"> bkash</w:t>
      </w:r>
      <w:r>
        <w:rPr>
          <w:color w:val="000034"/>
        </w:rPr>
        <w:t xml:space="preserve"> account</w:t>
      </w:r>
      <w:r>
        <w:rPr>
          <w:color w:val="00006B"/>
        </w:rPr>
        <w:t xml:space="preserve"> block</w:t>
      </w:r>
      <w:r>
        <w:rPr>
          <w:color w:val="000077"/>
        </w:rPr>
        <w:t xml:space="preserve"> hoya</w:t>
      </w:r>
      <w:r>
        <w:rPr>
          <w:color w:val="7E0000"/>
        </w:rPr>
        <w:t xml:space="preserve"> gasa</w:t>
      </w:r>
      <w:r>
        <w:rPr>
          <w:color w:val="6C0000"/>
        </w:rPr>
        <w:t xml:space="preserve"> ke</w:t>
      </w:r>
      <w:r>
        <w:rPr>
          <w:color w:val="000050"/>
        </w:rPr>
        <w:t xml:space="preserve"> korbo</w:t>
      </w:r>
      <w:r>
        <w:br/>
      </w:r>
      <w:r>
        <w:rPr>
          <w:color w:val="00005D"/>
        </w:rPr>
        <w:t xml:space="preserve"> why</w:t>
      </w:r>
      <w:r>
        <w:rPr>
          <w:color w:val="3D0000"/>
        </w:rPr>
        <w:t xml:space="preserve"> i</w:t>
      </w:r>
      <w:r>
        <w:rPr>
          <w:color w:val="670000"/>
        </w:rPr>
        <w:t xml:space="preserve"> am</w:t>
      </w:r>
      <w:r>
        <w:rPr>
          <w:color w:val="000076"/>
        </w:rPr>
        <w:t xml:space="preserve"> unable</w:t>
      </w:r>
      <w:r>
        <w:rPr>
          <w:color w:val="000040"/>
        </w:rPr>
        <w:t xml:space="preserve"> to</w:t>
      </w:r>
      <w:r>
        <w:rPr>
          <w:color w:val="000089"/>
        </w:rPr>
        <w:t xml:space="preserve"> access</w:t>
      </w:r>
      <w:r>
        <w:rPr>
          <w:color w:val="000042"/>
        </w:rPr>
        <w:t xml:space="preserve"> my</w:t>
      </w:r>
      <w:r>
        <w:rPr>
          <w:color w:val="000000"/>
        </w:rPr>
        <w:t xml:space="preserve"> account</w:t>
      </w:r>
      <w:r>
        <w:br/>
      </w:r>
      <w:r>
        <w:rPr>
          <w:color w:val="00009A"/>
        </w:rPr>
        <w:t xml:space="preserve"> aceunt</w:t>
      </w:r>
      <w:r>
        <w:rPr>
          <w:color w:val="000057"/>
        </w:rPr>
        <w:t xml:space="preserve"> on</w:t>
      </w:r>
      <w:r>
        <w:rPr>
          <w:color w:val="00005B"/>
        </w:rPr>
        <w:t xml:space="preserve"> hocce</w:t>
      </w:r>
      <w:r>
        <w:rPr>
          <w:color w:val="000034"/>
        </w:rPr>
        <w:t xml:space="preserve"> na</w:t>
      </w:r>
      <w:r>
        <w:rPr>
          <w:color w:val="00002F"/>
        </w:rPr>
        <w:t xml:space="preserve"> ki</w:t>
      </w:r>
      <w:r>
        <w:rPr>
          <w:color w:val="00008D"/>
        </w:rPr>
        <w:t xml:space="preserve"> somosa</w:t>
      </w:r>
      <w:r>
        <w:br/>
      </w:r>
      <w:r>
        <w:rPr>
          <w:color w:val="3B0000"/>
        </w:rPr>
        <w:t xml:space="preserve"> amar</w:t>
      </w:r>
      <w:r>
        <w:rPr>
          <w:color w:val="000037"/>
        </w:rPr>
        <w:t xml:space="preserve"> account</w:t>
      </w:r>
      <w:r>
        <w:rPr>
          <w:color w:val="5C0000"/>
        </w:rPr>
        <w:t xml:space="preserve"> te</w:t>
      </w:r>
      <w:r>
        <w:rPr>
          <w:color w:val="000095"/>
        </w:rPr>
        <w:t xml:space="preserve"> dhukte</w:t>
      </w:r>
      <w:r>
        <w:rPr>
          <w:color w:val="00007D"/>
        </w:rPr>
        <w:t xml:space="preserve"> parchina</w:t>
      </w:r>
      <w:r>
        <w:rPr>
          <w:color w:val="00003E"/>
        </w:rPr>
        <w:t xml:space="preserve"> na</w:t>
      </w:r>
      <w:r>
        <w:rPr>
          <w:color w:val="580000"/>
        </w:rPr>
        <w:t xml:space="preserve"> diye</w:t>
      </w:r>
      <w:r>
        <w:br/>
      </w:r>
      <w:r>
        <w:rPr>
          <w:color w:val="650000"/>
        </w:rPr>
        <w:t xml:space="preserve"> ভাই</w:t>
      </w:r>
      <w:r>
        <w:rPr>
          <w:color w:val="340000"/>
        </w:rPr>
        <w:t xml:space="preserve"> আমার</w:t>
      </w:r>
      <w:r>
        <w:rPr>
          <w:color w:val="000055"/>
        </w:rPr>
        <w:t xml:space="preserve"> বিকাশে</w:t>
      </w:r>
      <w:r>
        <w:rPr>
          <w:color w:val="750000"/>
        </w:rPr>
        <w:t xml:space="preserve"> কি</w:t>
      </w:r>
      <w:r>
        <w:rPr>
          <w:color w:val="0000AF"/>
        </w:rPr>
        <w:t xml:space="preserve"> সমস্যাটা</w:t>
      </w:r>
      <w:r>
        <w:rPr>
          <w:color w:val="750000"/>
        </w:rPr>
        <w:t xml:space="preserve"> কি</w:t>
      </w:r>
      <w:r>
        <w:br/>
      </w:r>
      <w:r>
        <w:rPr>
          <w:color w:val="250000"/>
        </w:rPr>
        <w:t xml:space="preserve"> আমার</w:t>
      </w:r>
      <w:r>
        <w:rPr>
          <w:color w:val="00008C"/>
        </w:rPr>
        <w:t xml:space="preserve"> অ্যকাউন্টটি</w:t>
      </w:r>
      <w:r>
        <w:rPr>
          <w:color w:val="000043"/>
        </w:rPr>
        <w:t xml:space="preserve"> বন্ধ</w:t>
      </w:r>
      <w:r>
        <w:rPr>
          <w:color w:val="380000"/>
        </w:rPr>
        <w:t xml:space="preserve"> করে</w:t>
      </w:r>
      <w:r>
        <w:rPr>
          <w:color w:val="00004F"/>
        </w:rPr>
        <w:t xml:space="preserve"> দেওয়া</w:t>
      </w:r>
      <w:r>
        <w:rPr>
          <w:color w:val="5E0000"/>
        </w:rPr>
        <w:t xml:space="preserve"> হইছে</w:t>
      </w:r>
      <w:r>
        <w:rPr>
          <w:color w:val="460000"/>
        </w:rPr>
        <w:t xml:space="preserve"> এটা</w:t>
      </w:r>
      <w:r>
        <w:rPr>
          <w:color w:val="000056"/>
        </w:rPr>
        <w:t xml:space="preserve"> ঠিক</w:t>
      </w:r>
      <w:r>
        <w:rPr>
          <w:color w:val="000045"/>
        </w:rPr>
        <w:t xml:space="preserve"> করবো</w:t>
      </w:r>
      <w:r>
        <w:rPr>
          <w:color w:val="00003A"/>
        </w:rPr>
        <w:t xml:space="preserve"> কিভাবে</w:t>
      </w:r>
      <w:r>
        <w:br/>
      </w:r>
      <w:r>
        <w:rPr>
          <w:color w:val="000051"/>
        </w:rPr>
        <w:t xml:space="preserve"> নাম্বার</w:t>
      </w:r>
      <w:r>
        <w:rPr>
          <w:color w:val="4F0000"/>
        </w:rPr>
        <w:t xml:space="preserve"> এর</w:t>
      </w:r>
      <w:r>
        <w:rPr>
          <w:color w:val="000031"/>
        </w:rPr>
        <w:t xml:space="preserve"> বিকাশ</w:t>
      </w:r>
      <w:r>
        <w:rPr>
          <w:color w:val="000055"/>
        </w:rPr>
        <w:t xml:space="preserve"> টা</w:t>
      </w:r>
      <w:r>
        <w:rPr>
          <w:color w:val="000099"/>
        </w:rPr>
        <w:t xml:space="preserve"> এক্টিভ</w:t>
      </w:r>
      <w:r>
        <w:rPr>
          <w:color w:val="4D0000"/>
        </w:rPr>
        <w:t xml:space="preserve"> করে</w:t>
      </w:r>
      <w:r>
        <w:rPr>
          <w:color w:val="000070"/>
        </w:rPr>
        <w:t xml:space="preserve"> দেন</w:t>
      </w:r>
      <w:r>
        <w:br/>
      </w:r>
      <w:r>
        <w:rPr>
          <w:color w:val="520000"/>
        </w:rPr>
        <w:t xml:space="preserve"> স্যার</w:t>
      </w:r>
      <w:r>
        <w:rPr>
          <w:color w:val="2B0000"/>
        </w:rPr>
        <w:t xml:space="preserve"> আমার</w:t>
      </w:r>
      <w:r>
        <w:rPr>
          <w:color w:val="00002A"/>
        </w:rPr>
        <w:t xml:space="preserve"> বিকাশ</w:t>
      </w:r>
      <w:r>
        <w:rPr>
          <w:color w:val="000084"/>
        </w:rPr>
        <w:t xml:space="preserve"> হঠাৎ</w:t>
      </w:r>
      <w:r>
        <w:rPr>
          <w:color w:val="420000"/>
        </w:rPr>
        <w:t xml:space="preserve"> করে</w:t>
      </w:r>
      <w:r>
        <w:rPr>
          <w:color w:val="000095"/>
        </w:rPr>
        <w:t xml:space="preserve"> ডিএক্টিভেট</w:t>
      </w:r>
      <w:r>
        <w:rPr>
          <w:color w:val="650000"/>
        </w:rPr>
        <w:t xml:space="preserve"> হয়েছে</w:t>
      </w:r>
      <w:r>
        <w:br/>
      </w:r>
      <w:r>
        <w:rPr>
          <w:color w:val="800000"/>
        </w:rPr>
        <w:t xml:space="preserve"> shows</w:t>
      </w:r>
      <w:r>
        <w:rPr>
          <w:color w:val="00003F"/>
        </w:rPr>
        <w:t xml:space="preserve"> my</w:t>
      </w:r>
      <w:r>
        <w:rPr>
          <w:color w:val="000031"/>
        </w:rPr>
        <w:t xml:space="preserve"> account</w:t>
      </w:r>
      <w:r>
        <w:rPr>
          <w:color w:val="000052"/>
        </w:rPr>
        <w:t xml:space="preserve"> not</w:t>
      </w:r>
      <w:r>
        <w:rPr>
          <w:color w:val="000062"/>
        </w:rPr>
        <w:t xml:space="preserve"> active</w:t>
      </w:r>
      <w:r>
        <w:rPr>
          <w:color w:val="000000"/>
        </w:rPr>
        <w:t xml:space="preserve"> currently</w:t>
      </w:r>
      <w:r>
        <w:rPr>
          <w:color w:val="000000"/>
        </w:rPr>
        <w:t xml:space="preserve"> whats</w:t>
      </w:r>
      <w:r>
        <w:rPr>
          <w:color w:val="4C0000"/>
        </w:rPr>
        <w:t xml:space="preserve"> the</w:t>
      </w:r>
      <w:r>
        <w:rPr>
          <w:color w:val="000000"/>
        </w:rPr>
        <w:t xml:space="preserve"> problem</w:t>
      </w:r>
      <w:r>
        <w:rPr>
          <w:color w:val="000031"/>
        </w:rPr>
        <w:t xml:space="preserve"> account</w:t>
      </w:r>
      <w:r>
        <w:rPr>
          <w:color w:val="00008C"/>
        </w:rPr>
        <w:t xml:space="preserve"> numbers</w:t>
      </w:r>
      <w:r>
        <w:br/>
      </w:r>
      <w:r>
        <w:rPr>
          <w:color w:val="00007C"/>
        </w:rPr>
        <w:t xml:space="preserve"> অ্যাকাউন্ট</w:t>
      </w:r>
      <w:r>
        <w:rPr>
          <w:color w:val="000098"/>
        </w:rPr>
        <w:t xml:space="preserve"> ওপেন</w:t>
      </w:r>
      <w:r>
        <w:rPr>
          <w:color w:val="5B0000"/>
        </w:rPr>
        <w:t xml:space="preserve"> করে</w:t>
      </w:r>
      <w:r>
        <w:rPr>
          <w:color w:val="000085"/>
        </w:rPr>
        <w:t xml:space="preserve"> দেন</w:t>
      </w:r>
      <w:r>
        <w:br/>
      </w:r>
      <w:r>
        <w:rPr>
          <w:color w:val="310000"/>
        </w:rPr>
        <w:t xml:space="preserve"> আমার</w:t>
      </w:r>
      <w:r>
        <w:rPr>
          <w:color w:val="00005B"/>
        </w:rPr>
        <w:t xml:space="preserve"> একটি</w:t>
      </w:r>
      <w:r>
        <w:rPr>
          <w:color w:val="000030"/>
        </w:rPr>
        <w:t xml:space="preserve"> বিকাশ</w:t>
      </w:r>
      <w:r>
        <w:rPr>
          <w:color w:val="000066"/>
        </w:rPr>
        <w:t xml:space="preserve"> অ্যাকাউন্ট</w:t>
      </w:r>
      <w:r>
        <w:rPr>
          <w:color w:val="000059"/>
        </w:rPr>
        <w:t xml:space="preserve"> বন্ধ</w:t>
      </w:r>
      <w:r>
        <w:rPr>
          <w:color w:val="5C0000"/>
        </w:rPr>
        <w:t xml:space="preserve"> হয়ে</w:t>
      </w:r>
      <w:r>
        <w:rPr>
          <w:color w:val="000056"/>
        </w:rPr>
        <w:t xml:space="preserve"> গেছে</w:t>
      </w:r>
      <w:r>
        <w:rPr>
          <w:color w:val="00004D"/>
        </w:rPr>
        <w:t xml:space="preserve"> এখন</w:t>
      </w:r>
      <w:r>
        <w:rPr>
          <w:color w:val="360000"/>
        </w:rPr>
        <w:t xml:space="preserve"> কি</w:t>
      </w:r>
      <w:r>
        <w:rPr>
          <w:color w:val="00005C"/>
        </w:rPr>
        <w:t xml:space="preserve"> করবো</w:t>
      </w:r>
      <w:r>
        <w:br/>
      </w:r>
      <w:r>
        <w:rPr>
          <w:color w:val="650000"/>
        </w:rPr>
        <w:t xml:space="preserve"> ai</w:t>
      </w:r>
      <w:r>
        <w:rPr>
          <w:color w:val="00004E"/>
        </w:rPr>
        <w:t xml:space="preserve"> number</w:t>
      </w:r>
      <w:r>
        <w:rPr>
          <w:color w:val="530000"/>
        </w:rPr>
        <w:t xml:space="preserve"> er</w:t>
      </w:r>
      <w:r>
        <w:rPr>
          <w:color w:val="000039"/>
        </w:rPr>
        <w:t xml:space="preserve"> bkash</w:t>
      </w:r>
      <w:r>
        <w:rPr>
          <w:color w:val="000066"/>
        </w:rPr>
        <w:t xml:space="preserve"> keno</w:t>
      </w:r>
      <w:r>
        <w:rPr>
          <w:color w:val="000085"/>
        </w:rPr>
        <w:t xml:space="preserve"> bondho</w:t>
      </w:r>
      <w:r>
        <w:rPr>
          <w:color w:val="000063"/>
        </w:rPr>
        <w:t xml:space="preserve"> kora</w:t>
      </w:r>
      <w:r>
        <w:rPr>
          <w:color w:val="000000"/>
        </w:rPr>
        <w:t xml:space="preserve"> hoyeche</w:t>
      </w:r>
      <w:r>
        <w:br/>
      </w:r>
      <w:r>
        <w:rPr>
          <w:color w:val="2E0000"/>
        </w:rPr>
        <w:t xml:space="preserve"> ai</w:t>
      </w:r>
      <w:r>
        <w:rPr>
          <w:color w:val="00003C"/>
        </w:rPr>
        <w:t xml:space="preserve"> acount</w:t>
      </w:r>
      <w:r>
        <w:rPr>
          <w:color w:val="00004C"/>
        </w:rPr>
        <w:t xml:space="preserve"> ta</w:t>
      </w:r>
      <w:r>
        <w:rPr>
          <w:color w:val="2E0000"/>
        </w:rPr>
        <w:t xml:space="preserve"> is</w:t>
      </w:r>
      <w:r>
        <w:rPr>
          <w:color w:val="000032"/>
        </w:rPr>
        <w:t xml:space="preserve"> not</w:t>
      </w:r>
      <w:r>
        <w:rPr>
          <w:color w:val="00003B"/>
        </w:rPr>
        <w:t xml:space="preserve"> active</w:t>
      </w:r>
      <w:r>
        <w:rPr>
          <w:color w:val="00004A"/>
        </w:rPr>
        <w:t xml:space="preserve"> dekhasse</w:t>
      </w:r>
      <w:r>
        <w:rPr>
          <w:color w:val="00004A"/>
        </w:rPr>
        <w:t xml:space="preserve"> onk</w:t>
      </w:r>
      <w:r>
        <w:rPr>
          <w:color w:val="000039"/>
        </w:rPr>
        <w:t xml:space="preserve"> din</w:t>
      </w:r>
      <w:r>
        <w:rPr>
          <w:color w:val="000064"/>
        </w:rPr>
        <w:t xml:space="preserve"> dhoreh</w:t>
      </w:r>
      <w:r>
        <w:rPr>
          <w:color w:val="420000"/>
        </w:rPr>
        <w:t xml:space="preserve"> akn</w:t>
      </w:r>
      <w:r>
        <w:rPr>
          <w:color w:val="400000"/>
        </w:rPr>
        <w:t xml:space="preserve"> thik</w:t>
      </w:r>
      <w:r>
        <w:rPr>
          <w:color w:val="350000"/>
        </w:rPr>
        <w:t xml:space="preserve"> korar</w:t>
      </w:r>
      <w:r>
        <w:rPr>
          <w:color w:val="000060"/>
        </w:rPr>
        <w:t xml:space="preserve"> prosess</w:t>
      </w:r>
      <w:r>
        <w:rPr>
          <w:color w:val="00004C"/>
        </w:rPr>
        <w:t xml:space="preserve"> ta</w:t>
      </w:r>
      <w:r>
        <w:rPr>
          <w:color w:val="000000"/>
        </w:rPr>
        <w:t xml:space="preserve"> kih</w:t>
      </w:r>
      <w:r>
        <w:br/>
      </w:r>
      <w:r>
        <w:rPr>
          <w:color w:val="650000"/>
        </w:rPr>
        <w:t xml:space="preserve"> স্যার</w:t>
      </w:r>
      <w:r>
        <w:rPr>
          <w:color w:val="350000"/>
        </w:rPr>
        <w:t xml:space="preserve"> আমার</w:t>
      </w:r>
      <w:r>
        <w:rPr>
          <w:color w:val="000034"/>
        </w:rPr>
        <w:t xml:space="preserve"> বিকাশ</w:t>
      </w:r>
      <w:r>
        <w:rPr>
          <w:color w:val="000043"/>
        </w:rPr>
        <w:t xml:space="preserve"> একাউন্ট</w:t>
      </w:r>
      <w:r>
        <w:rPr>
          <w:color w:val="000066"/>
        </w:rPr>
        <w:t xml:space="preserve"> not</w:t>
      </w:r>
      <w:r>
        <w:rPr>
          <w:color w:val="00007A"/>
        </w:rPr>
        <w:t xml:space="preserve"> active</w:t>
      </w:r>
      <w:r>
        <w:rPr>
          <w:color w:val="000089"/>
        </w:rPr>
        <w:t xml:space="preserve"> দেখায়</w:t>
      </w:r>
      <w:r>
        <w:br/>
      </w:r>
      <w:r>
        <w:rPr>
          <w:color w:val="000053"/>
        </w:rPr>
        <w:t xml:space="preserve"> no</w:t>
      </w:r>
      <w:r>
        <w:rPr>
          <w:color w:val="00005B"/>
        </w:rPr>
        <w:t xml:space="preserve"> active</w:t>
      </w:r>
      <w:r>
        <w:rPr>
          <w:color w:val="00008C"/>
        </w:rPr>
        <w:t xml:space="preserve"> dekace</w:t>
      </w:r>
      <w:r>
        <w:rPr>
          <w:color w:val="00002D"/>
        </w:rPr>
        <w:t xml:space="preserve"> account</w:t>
      </w:r>
      <w:r>
        <w:rPr>
          <w:color w:val="340000"/>
        </w:rPr>
        <w:t xml:space="preserve"> a</w:t>
      </w:r>
      <w:r>
        <w:rPr>
          <w:color w:val="00007D"/>
        </w:rPr>
        <w:t xml:space="preserve"> dukte</w:t>
      </w:r>
      <w:r>
        <w:rPr>
          <w:color w:val="000061"/>
        </w:rPr>
        <w:t xml:space="preserve"> gele</w:t>
      </w:r>
      <w:r>
        <w:br/>
      </w:r>
      <w:r>
        <w:rPr>
          <w:color w:val="400000"/>
        </w:rPr>
        <w:t xml:space="preserve"> amr</w:t>
      </w:r>
      <w:r>
        <w:rPr>
          <w:color w:val="00002A"/>
        </w:rPr>
        <w:t xml:space="preserve"> bkash</w:t>
      </w:r>
      <w:r>
        <w:rPr>
          <w:color w:val="000030"/>
        </w:rPr>
        <w:t xml:space="preserve"> account</w:t>
      </w:r>
      <w:r>
        <w:rPr>
          <w:color w:val="000050"/>
        </w:rPr>
        <w:t xml:space="preserve"> not</w:t>
      </w:r>
      <w:r>
        <w:rPr>
          <w:color w:val="000060"/>
        </w:rPr>
        <w:t xml:space="preserve"> active</w:t>
      </w:r>
      <w:r>
        <w:rPr>
          <w:color w:val="00007B"/>
        </w:rPr>
        <w:t xml:space="preserve"> lekha</w:t>
      </w:r>
      <w:r>
        <w:rPr>
          <w:color w:val="000000"/>
        </w:rPr>
        <w:t xml:space="preserve"> ase</w:t>
      </w:r>
      <w:r>
        <w:rPr>
          <w:color w:val="0000A0"/>
        </w:rPr>
        <w:t xml:space="preserve"> 😓</w:t>
      </w:r>
      <w:r>
        <w:br/>
      </w:r>
      <w:r>
        <w:rPr>
          <w:color w:val="240000"/>
        </w:rPr>
        <w:t xml:space="preserve"> আমার</w:t>
      </w:r>
      <w:r>
        <w:rPr>
          <w:color w:val="000024"/>
        </w:rPr>
        <w:t xml:space="preserve"> বিকাশ</w:t>
      </w:r>
      <w:r>
        <w:rPr>
          <w:color w:val="000057"/>
        </w:rPr>
        <w:t xml:space="preserve"> একাউন্টটি</w:t>
      </w:r>
      <w:r>
        <w:rPr>
          <w:color w:val="00008B"/>
        </w:rPr>
        <w:t xml:space="preserve"> নিষ্ক্রিয়</w:t>
      </w:r>
      <w:r>
        <w:rPr>
          <w:color w:val="370000"/>
        </w:rPr>
        <w:t xml:space="preserve"> করে</w:t>
      </w:r>
      <w:r>
        <w:rPr>
          <w:color w:val="00005A"/>
        </w:rPr>
        <w:t xml:space="preserve"> দেয়া</w:t>
      </w:r>
      <w:r>
        <w:rPr>
          <w:color w:val="000000"/>
        </w:rPr>
        <w:t xml:space="preserve"> হয়েছে</w:t>
      </w:r>
      <w:r>
        <w:rPr>
          <w:color w:val="000036"/>
        </w:rPr>
        <w:t xml:space="preserve"> কেন</w:t>
      </w:r>
      <w:r>
        <w:rPr>
          <w:color w:val="250000"/>
        </w:rPr>
        <w:t xml:space="preserve"> আমি</w:t>
      </w:r>
      <w:r>
        <w:rPr>
          <w:color w:val="00008B"/>
        </w:rPr>
        <w:t xml:space="preserve"> জানিনা🤔</w:t>
      </w:r>
      <w:r>
        <w:br/>
      </w:r>
      <w:r>
        <w:rPr>
          <w:color w:val="270000"/>
        </w:rPr>
        <w:t xml:space="preserve"> আমার</w:t>
      </w:r>
      <w:r>
        <w:rPr>
          <w:color w:val="000040"/>
        </w:rPr>
        <w:t xml:space="preserve"> নাম্বার</w:t>
      </w:r>
      <w:r>
        <w:rPr>
          <w:color w:val="000027"/>
        </w:rPr>
        <w:t xml:space="preserve"> বিকাশ</w:t>
      </w:r>
      <w:r>
        <w:rPr>
          <w:color w:val="430000"/>
        </w:rPr>
        <w:t xml:space="preserve"> করা</w:t>
      </w:r>
      <w:r>
        <w:rPr>
          <w:color w:val="5F0000"/>
        </w:rPr>
        <w:t xml:space="preserve"> ছিলো</w:t>
      </w:r>
      <w:r>
        <w:rPr>
          <w:color w:val="00008A"/>
        </w:rPr>
        <w:t xml:space="preserve"> হঠাত</w:t>
      </w:r>
      <w:r>
        <w:rPr>
          <w:color w:val="000048"/>
        </w:rPr>
        <w:t xml:space="preserve"> বন্ধ</w:t>
      </w:r>
      <w:r>
        <w:rPr>
          <w:color w:val="4D0000"/>
        </w:rPr>
        <w:t xml:space="preserve"> হয়</w:t>
      </w:r>
      <w:r>
        <w:rPr>
          <w:color w:val="2C0000"/>
        </w:rPr>
        <w:t xml:space="preserve"> কি</w:t>
      </w:r>
      <w:r>
        <w:rPr>
          <w:color w:val="6C0000"/>
        </w:rPr>
        <w:t xml:space="preserve"> কারণে</w:t>
      </w:r>
      <w:r>
        <w:br/>
      </w:r>
      <w:r>
        <w:rPr>
          <w:color w:val="410000"/>
        </w:rPr>
        <w:t xml:space="preserve"> ami</w:t>
      </w:r>
      <w:r>
        <w:rPr>
          <w:color w:val="00006C"/>
        </w:rPr>
        <w:t xml:space="preserve"> akta</w:t>
      </w:r>
      <w:r>
        <w:rPr>
          <w:color w:val="000041"/>
        </w:rPr>
        <w:t xml:space="preserve"> account</w:t>
      </w:r>
      <w:r>
        <w:rPr>
          <w:color w:val="0000D3"/>
        </w:rPr>
        <w:t xml:space="preserve"> inactiv</w:t>
      </w:r>
      <w:r>
        <w:br/>
      </w:r>
      <w:r>
        <w:rPr>
          <w:color w:val="5E0000"/>
        </w:rPr>
        <w:t xml:space="preserve"> this</w:t>
      </w:r>
      <w:r>
        <w:rPr>
          <w:color w:val="4A0000"/>
        </w:rPr>
        <w:t xml:space="preserve"> is</w:t>
      </w:r>
      <w:r>
        <w:rPr>
          <w:color w:val="00007A"/>
        </w:rPr>
        <w:t xml:space="preserve"> my</w:t>
      </w:r>
      <w:r>
        <w:rPr>
          <w:color w:val="000053"/>
        </w:rPr>
        <w:t xml:space="preserve"> bkash</w:t>
      </w:r>
      <w:r>
        <w:rPr>
          <w:color w:val="000000"/>
        </w:rPr>
        <w:t xml:space="preserve"> number</w:t>
      </w:r>
      <w:r>
        <w:rPr>
          <w:color w:val="000055"/>
        </w:rPr>
        <w:t xml:space="preserve"> why</w:t>
      </w:r>
      <w:r>
        <w:rPr>
          <w:color w:val="000089"/>
        </w:rPr>
        <w:t xml:space="preserve"> deactive</w:t>
      </w:r>
      <w:r>
        <w:rPr>
          <w:color w:val="00007A"/>
        </w:rPr>
        <w:t xml:space="preserve"> my</w:t>
      </w:r>
      <w:r>
        <w:rPr>
          <w:color w:val="000053"/>
        </w:rPr>
        <w:t xml:space="preserve"> bkash</w:t>
      </w:r>
      <w:r>
        <w:rPr>
          <w:color w:val="00002F"/>
        </w:rPr>
        <w:t xml:space="preserve"> account</w:t>
      </w:r>
      <w:r>
        <w:br/>
      </w:r>
      <w:r>
        <w:rPr>
          <w:color w:val="1D0000"/>
        </w:rPr>
        <w:t xml:space="preserve"> আমার</w:t>
      </w:r>
      <w:r>
        <w:rPr>
          <w:color w:val="00002F"/>
        </w:rPr>
        <w:t xml:space="preserve"> একটা</w:t>
      </w:r>
      <w:r>
        <w:rPr>
          <w:color w:val="00003E"/>
        </w:rPr>
        <w:t xml:space="preserve"> সিম</w:t>
      </w:r>
      <w:r>
        <w:rPr>
          <w:color w:val="2E0000"/>
        </w:rPr>
        <w:t xml:space="preserve"> এ</w:t>
      </w:r>
      <w:r>
        <w:rPr>
          <w:color w:val="00001C"/>
        </w:rPr>
        <w:t xml:space="preserve"> বিকাশ</w:t>
      </w:r>
      <w:r>
        <w:rPr>
          <w:color w:val="000037"/>
        </w:rPr>
        <w:t xml:space="preserve"> খোলা</w:t>
      </w:r>
      <w:r>
        <w:rPr>
          <w:color w:val="3F0000"/>
        </w:rPr>
        <w:t xml:space="preserve"> ছিল</w:t>
      </w:r>
      <w:r>
        <w:rPr>
          <w:color w:val="290000"/>
        </w:rPr>
        <w:t xml:space="preserve"> কিন্তু</w:t>
      </w:r>
      <w:r>
        <w:rPr>
          <w:color w:val="00003F"/>
        </w:rPr>
        <w:t xml:space="preserve"> সেটা</w:t>
      </w:r>
      <w:r>
        <w:rPr>
          <w:color w:val="00002E"/>
        </w:rPr>
        <w:t xml:space="preserve"> এখন</w:t>
      </w:r>
      <w:r>
        <w:rPr>
          <w:color w:val="0000B1"/>
        </w:rPr>
        <w:t xml:space="preserve"> এক্টিভ</w:t>
      </w:r>
      <w:r>
        <w:rPr>
          <w:color w:val="000024"/>
        </w:rPr>
        <w:t xml:space="preserve"> না</w:t>
      </w:r>
      <w:r>
        <w:rPr>
          <w:color w:val="1E0000"/>
        </w:rPr>
        <w:t xml:space="preserve"> আমি</w:t>
      </w:r>
      <w:r>
        <w:rPr>
          <w:color w:val="00002E"/>
        </w:rPr>
        <w:t xml:space="preserve"> কিভাবে</w:t>
      </w:r>
      <w:r>
        <w:rPr>
          <w:color w:val="0000B1"/>
        </w:rPr>
        <w:t xml:space="preserve"> এক্টিভ</w:t>
      </w:r>
      <w:r>
        <w:rPr>
          <w:color w:val="260000"/>
        </w:rPr>
        <w:t xml:space="preserve"> করতে</w:t>
      </w:r>
      <w:r>
        <w:rPr>
          <w:color w:val="000033"/>
        </w:rPr>
        <w:t xml:space="preserve"> পারি</w:t>
      </w:r>
      <w:r>
        <w:br/>
      </w:r>
      <w:r>
        <w:rPr>
          <w:color w:val="2B0000"/>
        </w:rPr>
        <w:t xml:space="preserve"> আমার</w:t>
      </w:r>
      <w:r>
        <w:rPr>
          <w:color w:val="000047"/>
        </w:rPr>
        <w:t xml:space="preserve"> একটা</w:t>
      </w:r>
      <w:r>
        <w:rPr>
          <w:color w:val="00002A"/>
        </w:rPr>
        <w:t xml:space="preserve"> বিকাশ</w:t>
      </w:r>
      <w:r>
        <w:rPr>
          <w:color w:val="00004F"/>
        </w:rPr>
        <w:t xml:space="preserve"> বন্ধ</w:t>
      </w:r>
      <w:r>
        <w:rPr>
          <w:color w:val="510000"/>
        </w:rPr>
        <w:t xml:space="preserve"> হয়ে</w:t>
      </w:r>
      <w:r>
        <w:rPr>
          <w:color w:val="00006E"/>
        </w:rPr>
        <w:t xml:space="preserve"> গিয়েছে</w:t>
      </w:r>
      <w:r>
        <w:rPr>
          <w:color w:val="000040"/>
        </w:rPr>
        <w:t xml:space="preserve"> কেন</w:t>
      </w:r>
      <w:r>
        <w:rPr>
          <w:color w:val="700000"/>
        </w:rPr>
        <w:t xml:space="preserve"> এমন</w:t>
      </w:r>
      <w:r>
        <w:rPr>
          <w:color w:val="760000"/>
        </w:rPr>
        <w:t xml:space="preserve"> হল</w:t>
      </w:r>
      <w:r>
        <w:br/>
      </w:r>
      <w:r>
        <w:rPr>
          <w:color w:val="390000"/>
        </w:rPr>
        <w:t xml:space="preserve"> amar</w:t>
      </w:r>
      <w:r>
        <w:rPr>
          <w:color w:val="000035"/>
        </w:rPr>
        <w:t xml:space="preserve"> account</w:t>
      </w:r>
      <w:r>
        <w:rPr>
          <w:color w:val="000043"/>
        </w:rPr>
        <w:t xml:space="preserve"> ta</w:t>
      </w:r>
      <w:r>
        <w:rPr>
          <w:color w:val="000084"/>
        </w:rPr>
        <w:t xml:space="preserve"> inactive</w:t>
      </w:r>
      <w:r>
        <w:rPr>
          <w:color w:val="00004C"/>
        </w:rPr>
        <w:t xml:space="preserve"> kore</w:t>
      </w:r>
      <w:r>
        <w:rPr>
          <w:color w:val="000092"/>
        </w:rPr>
        <w:t xml:space="preserve"> diyeche</w:t>
      </w:r>
      <w:r>
        <w:rPr>
          <w:color w:val="610000"/>
        </w:rPr>
        <w:t xml:space="preserve"> kano</w:t>
      </w:r>
      <w:r>
        <w:br/>
      </w:r>
      <w:r>
        <w:rPr>
          <w:color w:val="3D0000"/>
        </w:rPr>
        <w:t xml:space="preserve"> আমার</w:t>
      </w:r>
      <w:r>
        <w:rPr>
          <w:color w:val="00003C"/>
        </w:rPr>
        <w:t xml:space="preserve"> বিকাশ</w:t>
      </w:r>
      <w:r>
        <w:rPr>
          <w:color w:val="00004D"/>
        </w:rPr>
        <w:t xml:space="preserve"> একাউন্ট</w:t>
      </w:r>
      <w:r>
        <w:rPr>
          <w:color w:val="00006F"/>
        </w:rPr>
        <w:t xml:space="preserve"> বন্ধ</w:t>
      </w:r>
      <w:r>
        <w:rPr>
          <w:color w:val="8C0000"/>
        </w:rPr>
        <w:t xml:space="preserve"> হয়ে</w:t>
      </w:r>
      <w:r>
        <w:rPr>
          <w:color w:val="00006A"/>
        </w:rPr>
        <w:t xml:space="preserve"> গেছে</w:t>
      </w:r>
      <w:r>
        <w:rPr>
          <w:color w:val="00005A"/>
        </w:rPr>
        <w:t xml:space="preserve"> কেন</w:t>
      </w:r>
      <w:r>
        <w:br/>
      </w:r>
      <w:r>
        <w:rPr>
          <w:color w:val="420000"/>
        </w:rPr>
        <w:t xml:space="preserve"> আমার</w:t>
      </w:r>
      <w:r>
        <w:rPr>
          <w:color w:val="000054"/>
        </w:rPr>
        <w:t xml:space="preserve"> একাউন্ট</w:t>
      </w:r>
      <w:r>
        <w:rPr>
          <w:color w:val="00009C"/>
        </w:rPr>
        <w:t xml:space="preserve"> ব্লক</w:t>
      </w:r>
      <w:r>
        <w:rPr>
          <w:color w:val="7C0000"/>
        </w:rPr>
        <w:t xml:space="preserve"> হয়ে</w:t>
      </w:r>
      <w:r>
        <w:rPr>
          <w:color w:val="000074"/>
        </w:rPr>
        <w:t xml:space="preserve"> গেছে</w:t>
      </w:r>
      <w:r>
        <w:br/>
      </w:r>
      <w:r>
        <w:rPr>
          <w:color w:val="3E0000"/>
        </w:rPr>
        <w:t xml:space="preserve"> আমার</w:t>
      </w:r>
      <w:r>
        <w:rPr>
          <w:color w:val="00003D"/>
        </w:rPr>
        <w:t xml:space="preserve"> বিকাশ</w:t>
      </w:r>
      <w:r>
        <w:rPr>
          <w:color w:val="00004E"/>
        </w:rPr>
        <w:t xml:space="preserve"> একাউন্ট</w:t>
      </w:r>
      <w:r>
        <w:rPr>
          <w:color w:val="00007E"/>
        </w:rPr>
        <w:t xml:space="preserve"> টি</w:t>
      </w:r>
      <w:r>
        <w:rPr>
          <w:color w:val="000092"/>
        </w:rPr>
        <w:t xml:space="preserve"> ব্লক</w:t>
      </w:r>
      <w:r>
        <w:rPr>
          <w:color w:val="750000"/>
        </w:rPr>
        <w:t xml:space="preserve"> হয়ে</w:t>
      </w:r>
      <w:r>
        <w:rPr>
          <w:color w:val="000000"/>
        </w:rPr>
        <w:t xml:space="preserve"> গেছে</w:t>
      </w:r>
      <w:r>
        <w:br/>
      </w:r>
      <w:r>
        <w:rPr>
          <w:color w:val="280000"/>
        </w:rPr>
        <w:t xml:space="preserve"> আমার</w:t>
      </w:r>
      <w:r>
        <w:rPr>
          <w:color w:val="00003F"/>
        </w:rPr>
        <w:t xml:space="preserve"> নাম্বারে</w:t>
      </w:r>
      <w:r>
        <w:rPr>
          <w:color w:val="000028"/>
        </w:rPr>
        <w:t xml:space="preserve"> বিকাশ</w:t>
      </w:r>
      <w:r>
        <w:rPr>
          <w:color w:val="00002E"/>
        </w:rPr>
        <w:t xml:space="preserve"> account</w:t>
      </w:r>
      <w:r>
        <w:rPr>
          <w:color w:val="00003C"/>
        </w:rPr>
        <w:t xml:space="preserve"> আছে</w:t>
      </w:r>
      <w:r>
        <w:rPr>
          <w:color w:val="390000"/>
        </w:rPr>
        <w:t xml:space="preserve"> কিন্তু</w:t>
      </w:r>
      <w:r>
        <w:rPr>
          <w:color w:val="000041"/>
        </w:rPr>
        <w:t xml:space="preserve"> নাম্বার</w:t>
      </w:r>
      <w:r>
        <w:rPr>
          <w:color w:val="000052"/>
        </w:rPr>
        <w:t xml:space="preserve"> টি</w:t>
      </w:r>
      <w:r>
        <w:rPr>
          <w:color w:val="00007B"/>
        </w:rPr>
        <w:t xml:space="preserve"> হঠাৎ</w:t>
      </w:r>
      <w:r>
        <w:rPr>
          <w:color w:val="00004A"/>
        </w:rPr>
        <w:t xml:space="preserve"> বন্ধ</w:t>
      </w:r>
      <w:r>
        <w:rPr>
          <w:color w:val="4C0000"/>
        </w:rPr>
        <w:t xml:space="preserve"> হয়ে</w:t>
      </w:r>
      <w:r>
        <w:rPr>
          <w:color w:val="000067"/>
        </w:rPr>
        <w:t xml:space="preserve"> গিয়েছে</w:t>
      </w:r>
      <w:r>
        <w:br/>
      </w:r>
      <w:r>
        <w:rPr>
          <w:color w:val="430000"/>
        </w:rPr>
        <w:t xml:space="preserve"> আমার</w:t>
      </w:r>
      <w:r>
        <w:rPr>
          <w:color w:val="000042"/>
        </w:rPr>
        <w:t xml:space="preserve"> বিকাশ</w:t>
      </w:r>
      <w:r>
        <w:rPr>
          <w:color w:val="00004D"/>
        </w:rPr>
        <w:t xml:space="preserve"> account</w:t>
      </w:r>
      <w:r>
        <w:rPr>
          <w:color w:val="00007B"/>
        </w:rPr>
        <w:t xml:space="preserve"> বন্ধ</w:t>
      </w:r>
      <w:r>
        <w:rPr>
          <w:color w:val="7F0000"/>
        </w:rPr>
        <w:t xml:space="preserve"> হয়ে</w:t>
      </w:r>
      <w:r>
        <w:rPr>
          <w:color w:val="000000"/>
        </w:rPr>
        <w:t xml:space="preserve"> গেছে</w:t>
      </w:r>
      <w:r>
        <w:rPr>
          <w:color w:val="450000"/>
        </w:rPr>
        <w:t xml:space="preserve"> আমি</w:t>
      </w:r>
      <w:r>
        <w:rPr>
          <w:color w:val="4B0000"/>
        </w:rPr>
        <w:t xml:space="preserve"> কি</w:t>
      </w:r>
      <w:r>
        <w:rPr>
          <w:color w:val="590000"/>
        </w:rPr>
        <w:t xml:space="preserve"> করতে</w:t>
      </w:r>
      <w:r>
        <w:rPr>
          <w:color w:val="000000"/>
        </w:rPr>
        <w:t xml:space="preserve"> পারি</w:t>
      </w:r>
      <w:r>
        <w:br/>
      </w:r>
      <w:r>
        <w:rPr>
          <w:color w:val="3D0000"/>
        </w:rPr>
        <w:t xml:space="preserve"> amr</w:t>
      </w:r>
      <w:r>
        <w:rPr>
          <w:color w:val="000028"/>
        </w:rPr>
        <w:t xml:space="preserve"> bkash</w:t>
      </w:r>
      <w:r>
        <w:rPr>
          <w:color w:val="00002E"/>
        </w:rPr>
        <w:t xml:space="preserve"> account</w:t>
      </w:r>
      <w:r>
        <w:rPr>
          <w:color w:val="00003A"/>
        </w:rPr>
        <w:t xml:space="preserve"> ta</w:t>
      </w:r>
      <w:r>
        <w:rPr>
          <w:color w:val="00004D"/>
        </w:rPr>
        <w:t xml:space="preserve"> not</w:t>
      </w:r>
      <w:r>
        <w:rPr>
          <w:color w:val="00008A"/>
        </w:rPr>
        <w:t xml:space="preserve"> activ</w:t>
      </w:r>
      <w:r>
        <w:rPr>
          <w:color w:val="000099"/>
        </w:rPr>
        <w:t xml:space="preserve"> dekhce</w:t>
      </w:r>
      <w:r>
        <w:rPr>
          <w:color w:val="000048"/>
        </w:rPr>
        <w:t xml:space="preserve"> keno</w:t>
      </w:r>
      <w:r>
        <w:br/>
      </w:r>
      <w:r>
        <w:rPr>
          <w:color w:val="2B0000"/>
        </w:rPr>
        <w:t xml:space="preserve"> a</w:t>
      </w:r>
      <w:r>
        <w:rPr>
          <w:color w:val="000067"/>
        </w:rPr>
        <w:t xml:space="preserve"> dial</w:t>
      </w:r>
      <w:r>
        <w:rPr>
          <w:color w:val="3C0000"/>
        </w:rPr>
        <w:t xml:space="preserve"> korle</w:t>
      </w:r>
      <w:r>
        <w:rPr>
          <w:color w:val="00006F"/>
        </w:rPr>
        <w:t xml:space="preserve"> lakha</w:t>
      </w:r>
      <w:r>
        <w:rPr>
          <w:color w:val="530000"/>
        </w:rPr>
        <w:t xml:space="preserve"> ashe</w:t>
      </w:r>
      <w:r>
        <w:rPr>
          <w:color w:val="500000"/>
        </w:rPr>
        <w:t xml:space="preserve"> your</w:t>
      </w:r>
      <w:r>
        <w:rPr>
          <w:color w:val="000021"/>
        </w:rPr>
        <w:t xml:space="preserve"> bkash</w:t>
      </w:r>
      <w:r>
        <w:rPr>
          <w:color w:val="000026"/>
        </w:rPr>
        <w:t xml:space="preserve"> account</w:t>
      </w:r>
      <w:r>
        <w:rPr>
          <w:color w:val="000065"/>
        </w:rPr>
        <w:t xml:space="preserve"> currently</w:t>
      </w:r>
      <w:r>
        <w:rPr>
          <w:color w:val="00003F"/>
        </w:rPr>
        <w:t xml:space="preserve"> not</w:t>
      </w:r>
      <w:r>
        <w:rPr>
          <w:color w:val="00004C"/>
        </w:rPr>
        <w:t xml:space="preserve"> active</w:t>
      </w:r>
      <w:r>
        <w:br/>
      </w:r>
      <w:r>
        <w:rPr>
          <w:color w:val="370000"/>
        </w:rPr>
        <w:t xml:space="preserve"> i</w:t>
      </w:r>
      <w:r>
        <w:rPr>
          <w:color w:val="000056"/>
        </w:rPr>
        <w:t xml:space="preserve"> need</w:t>
      </w:r>
      <w:r>
        <w:rPr>
          <w:color w:val="500000"/>
        </w:rPr>
        <w:t xml:space="preserve"> help</w:t>
      </w:r>
      <w:r>
        <w:rPr>
          <w:color w:val="5D0000"/>
        </w:rPr>
        <w:t xml:space="preserve"> this</w:t>
      </w:r>
      <w:r>
        <w:rPr>
          <w:color w:val="00002E"/>
        </w:rPr>
        <w:t xml:space="preserve"> account</w:t>
      </w:r>
      <w:r>
        <w:rPr>
          <w:color w:val="660000"/>
        </w:rPr>
        <w:t xml:space="preserve"> was</w:t>
      </w:r>
      <w:r>
        <w:rPr>
          <w:color w:val="00004E"/>
        </w:rPr>
        <w:t xml:space="preserve"> not</w:t>
      </w:r>
      <w:r>
        <w:rPr>
          <w:color w:val="00008E"/>
        </w:rPr>
        <w:t xml:space="preserve"> activated</w:t>
      </w:r>
      <w:r>
        <w:br/>
      </w:r>
      <w:r>
        <w:rPr>
          <w:color w:val="400000"/>
        </w:rPr>
        <w:t xml:space="preserve"> amar</w:t>
      </w:r>
      <w:r>
        <w:rPr>
          <w:color w:val="00003B"/>
        </w:rPr>
        <w:t xml:space="preserve"> account</w:t>
      </w:r>
      <w:r>
        <w:rPr>
          <w:color w:val="00007A"/>
        </w:rPr>
        <w:t xml:space="preserve"> block</w:t>
      </w:r>
      <w:r>
        <w:rPr>
          <w:color w:val="B70000"/>
        </w:rPr>
        <w:t xml:space="preserve"> korsen</w:t>
      </w:r>
      <w:r>
        <w:rPr>
          <w:color w:val="00005E"/>
        </w:rPr>
        <w:t xml:space="preserve"> keno</w:t>
      </w:r>
      <w:r>
        <w:br/>
      </w:r>
      <w:r>
        <w:rPr>
          <w:color w:val="430000"/>
        </w:rPr>
        <w:t xml:space="preserve"> amar</w:t>
      </w:r>
      <w:r>
        <w:rPr>
          <w:color w:val="00005F"/>
        </w:rPr>
        <w:t xml:space="preserve"> bikash</w:t>
      </w:r>
      <w:r>
        <w:rPr>
          <w:color w:val="00003F"/>
        </w:rPr>
        <w:t xml:space="preserve"> account</w:t>
      </w:r>
      <w:r>
        <w:rPr>
          <w:color w:val="00004E"/>
        </w:rPr>
        <w:t xml:space="preserve"> to</w:t>
      </w:r>
      <w:r>
        <w:rPr>
          <w:color w:val="860000"/>
        </w:rPr>
        <w:t xml:space="preserve"> thik</w:t>
      </w:r>
      <w:r>
        <w:rPr>
          <w:color w:val="000084"/>
        </w:rPr>
        <w:t xml:space="preserve"> hosse</w:t>
      </w:r>
      <w:r>
        <w:rPr>
          <w:color w:val="000048"/>
        </w:rPr>
        <w:t xml:space="preserve"> na</w:t>
      </w:r>
      <w:r>
        <w:br/>
      </w:r>
      <w:r>
        <w:rPr>
          <w:color w:val="2E0000"/>
        </w:rPr>
        <w:t xml:space="preserve"> আমার</w:t>
      </w:r>
      <w:r>
        <w:rPr>
          <w:color w:val="00002D"/>
        </w:rPr>
        <w:t xml:space="preserve"> বিকাশ</w:t>
      </w:r>
      <w:r>
        <w:rPr>
          <w:color w:val="00005B"/>
        </w:rPr>
        <w:t xml:space="preserve"> আইডি</w:t>
      </w:r>
      <w:r>
        <w:rPr>
          <w:color w:val="00006E"/>
        </w:rPr>
        <w:t xml:space="preserve"> আজ</w:t>
      </w:r>
      <w:r>
        <w:rPr>
          <w:color w:val="710000"/>
        </w:rPr>
        <w:t xml:space="preserve"> অনেক</w:t>
      </w:r>
      <w:r>
        <w:rPr>
          <w:color w:val="000060"/>
        </w:rPr>
        <w:t xml:space="preserve"> দিন</w:t>
      </w:r>
      <w:r>
        <w:rPr>
          <w:color w:val="000086"/>
        </w:rPr>
        <w:t xml:space="preserve"> ধরে</w:t>
      </w:r>
      <w:r>
        <w:rPr>
          <w:color w:val="000000"/>
        </w:rPr>
        <w:t xml:space="preserve"> বন্ধ</w:t>
      </w:r>
      <w:r>
        <w:br/>
      </w:r>
      <w:r>
        <w:rPr>
          <w:color w:val="530000"/>
        </w:rPr>
        <w:t xml:space="preserve"> sir</w:t>
      </w:r>
      <w:r>
        <w:rPr>
          <w:color w:val="390000"/>
        </w:rPr>
        <w:t xml:space="preserve"> amar</w:t>
      </w:r>
      <w:r>
        <w:rPr>
          <w:color w:val="00005D"/>
        </w:rPr>
        <w:t xml:space="preserve"> sim</w:t>
      </w:r>
      <w:r>
        <w:rPr>
          <w:color w:val="3C0000"/>
        </w:rPr>
        <w:t xml:space="preserve"> a</w:t>
      </w:r>
      <w:r>
        <w:rPr>
          <w:color w:val="00002F"/>
        </w:rPr>
        <w:t xml:space="preserve"> bkash</w:t>
      </w:r>
      <w:r>
        <w:rPr>
          <w:color w:val="5B0000"/>
        </w:rPr>
        <w:t xml:space="preserve"> of</w:t>
      </w:r>
      <w:r>
        <w:rPr>
          <w:color w:val="0000B2"/>
        </w:rPr>
        <w:t xml:space="preserve"> hiyese</w:t>
      </w:r>
      <w:r>
        <w:br/>
      </w:r>
      <w:r>
        <w:rPr>
          <w:color w:val="3C0000"/>
        </w:rPr>
        <w:t xml:space="preserve"> sir</w:t>
      </w:r>
      <w:r>
        <w:rPr>
          <w:color w:val="290000"/>
        </w:rPr>
        <w:t xml:space="preserve"> amar</w:t>
      </w:r>
      <w:r>
        <w:rPr>
          <w:color w:val="00003F"/>
        </w:rPr>
        <w:t xml:space="preserve"> ei</w:t>
      </w:r>
      <w:r>
        <w:rPr>
          <w:color w:val="000059"/>
        </w:rPr>
        <w:t xml:space="preserve"> nambar</w:t>
      </w:r>
      <w:r>
        <w:rPr>
          <w:color w:val="310000"/>
        </w:rPr>
        <w:t xml:space="preserve"> er</w:t>
      </w:r>
      <w:r>
        <w:rPr>
          <w:color w:val="000022"/>
        </w:rPr>
        <w:t xml:space="preserve"> bkash</w:t>
      </w:r>
      <w:r>
        <w:rPr>
          <w:color w:val="000031"/>
        </w:rPr>
        <w:t xml:space="preserve"> ta</w:t>
      </w:r>
      <w:r>
        <w:rPr>
          <w:color w:val="000044"/>
        </w:rPr>
        <w:t xml:space="preserve"> off</w:t>
      </w:r>
      <w:r>
        <w:rPr>
          <w:color w:val="000055"/>
        </w:rPr>
        <w:t xml:space="preserve"> hoice</w:t>
      </w:r>
      <w:r>
        <w:rPr>
          <w:color w:val="610000"/>
        </w:rPr>
        <w:t xml:space="preserve"> kan</w:t>
      </w:r>
      <w:r>
        <w:rPr>
          <w:color w:val="550000"/>
        </w:rPr>
        <w:t xml:space="preserve"> pls</w:t>
      </w:r>
      <w:r>
        <w:rPr>
          <w:color w:val="4B0000"/>
        </w:rPr>
        <w:t xml:space="preserve"> ektu</w:t>
      </w:r>
      <w:r>
        <w:rPr>
          <w:color w:val="540000"/>
        </w:rPr>
        <w:t xml:space="preserve"> bolben</w:t>
      </w:r>
      <w:r>
        <w:br/>
      </w:r>
      <w:r>
        <w:rPr>
          <w:color w:val="000000"/>
        </w:rPr>
        <w:t xml:space="preserve"> assa</w:t>
      </w:r>
      <w:r>
        <w:rPr>
          <w:color w:val="2D0000"/>
        </w:rPr>
        <w:t xml:space="preserve"> amar</w:t>
      </w:r>
      <w:r>
        <w:rPr>
          <w:color w:val="000025"/>
        </w:rPr>
        <w:t xml:space="preserve"> bkash</w:t>
      </w:r>
      <w:r>
        <w:rPr>
          <w:color w:val="000036"/>
        </w:rPr>
        <w:t xml:space="preserve"> ta</w:t>
      </w:r>
      <w:r>
        <w:rPr>
          <w:color w:val="000056"/>
        </w:rPr>
        <w:t xml:space="preserve"> block</w:t>
      </w:r>
      <w:r>
        <w:rPr>
          <w:color w:val="000084"/>
        </w:rPr>
        <w:t xml:space="preserve"> hosa</w:t>
      </w:r>
      <w:r>
        <w:rPr>
          <w:color w:val="570000"/>
        </w:rPr>
        <w:t xml:space="preserve"> asa</w:t>
      </w:r>
      <w:r>
        <w:rPr>
          <w:color w:val="000050"/>
        </w:rPr>
        <w:t xml:space="preserve"> on</w:t>
      </w:r>
      <w:r>
        <w:rPr>
          <w:color w:val="540000"/>
        </w:rPr>
        <w:t xml:space="preserve"> korta</w:t>
      </w:r>
      <w:r>
        <w:rPr>
          <w:color w:val="00006D"/>
        </w:rPr>
        <w:t xml:space="preserve"> hoba</w:t>
      </w:r>
      <w:r>
        <w:br/>
      </w:r>
      <w:r>
        <w:rPr>
          <w:color w:val="3D0000"/>
        </w:rPr>
        <w:t xml:space="preserve"> আমার</w:t>
      </w:r>
      <w:r>
        <w:rPr>
          <w:color w:val="00003C"/>
        </w:rPr>
        <w:t xml:space="preserve"> বিকাশ</w:t>
      </w:r>
      <w:r>
        <w:rPr>
          <w:color w:val="0000B4"/>
        </w:rPr>
        <w:t xml:space="preserve"> বন্দ</w:t>
      </w:r>
      <w:r>
        <w:rPr>
          <w:color w:val="730000"/>
        </w:rPr>
        <w:t xml:space="preserve"> হয়ে</w:t>
      </w:r>
      <w:r>
        <w:rPr>
          <w:color w:val="00006B"/>
        </w:rPr>
        <w:t xml:space="preserve"> গেছে</w:t>
      </w:r>
      <w:r>
        <w:br/>
      </w:r>
      <w:r>
        <w:rPr>
          <w:color w:val="410000"/>
        </w:rPr>
        <w:t xml:space="preserve"> আমার</w:t>
      </w:r>
      <w:r>
        <w:rPr>
          <w:color w:val="00009C"/>
        </w:rPr>
        <w:t xml:space="preserve"> একাউন্টটি</w:t>
      </w:r>
      <w:r>
        <w:rPr>
          <w:color w:val="000082"/>
        </w:rPr>
        <w:t xml:space="preserve"> চালু</w:t>
      </w:r>
      <w:r>
        <w:rPr>
          <w:color w:val="000070"/>
        </w:rPr>
        <w:t xml:space="preserve"> হচ্ছে</w:t>
      </w:r>
      <w:r>
        <w:rPr>
          <w:color w:val="000051"/>
        </w:rPr>
        <w:t xml:space="preserve"> না</w:t>
      </w:r>
      <w:r>
        <w:br/>
      </w:r>
      <w:r>
        <w:rPr>
          <w:color w:val="230000"/>
        </w:rPr>
        <w:t xml:space="preserve"> আমার</w:t>
      </w:r>
      <w:r>
        <w:rPr>
          <w:color w:val="000023"/>
        </w:rPr>
        <w:t xml:space="preserve"> বিকাশ</w:t>
      </w:r>
      <w:r>
        <w:rPr>
          <w:color w:val="000069"/>
        </w:rPr>
        <w:t xml:space="preserve"> একাউন্ড</w:t>
      </w:r>
      <w:r>
        <w:rPr>
          <w:color w:val="000048"/>
        </w:rPr>
        <w:t xml:space="preserve"> টি</w:t>
      </w:r>
      <w:r>
        <w:rPr>
          <w:color w:val="000087"/>
        </w:rPr>
        <w:t xml:space="preserve"> in-active</w:t>
      </w:r>
      <w:r>
        <w:rPr>
          <w:color w:val="460000"/>
        </w:rPr>
        <w:t xml:space="preserve"> hoye</w:t>
      </w:r>
      <w:r>
        <w:rPr>
          <w:color w:val="540000"/>
        </w:rPr>
        <w:t xml:space="preserve"> geche</w:t>
      </w:r>
      <w:r>
        <w:rPr>
          <w:color w:val="000041"/>
        </w:rPr>
        <w:t xml:space="preserve"> kivabe</w:t>
      </w:r>
      <w:r>
        <w:rPr>
          <w:color w:val="560000"/>
        </w:rPr>
        <w:t xml:space="preserve"> thik</w:t>
      </w:r>
      <w:r>
        <w:rPr>
          <w:color w:val="00003E"/>
        </w:rPr>
        <w:t xml:space="preserve"> korbo</w:t>
      </w:r>
      <w:r>
        <w:br/>
      </w:r>
      <w:r>
        <w:rPr>
          <w:color w:val="530000"/>
        </w:rPr>
        <w:t xml:space="preserve"> কিছু</w:t>
      </w:r>
      <w:r>
        <w:rPr>
          <w:color w:val="000051"/>
        </w:rPr>
        <w:t xml:space="preserve"> দিন</w:t>
      </w:r>
      <w:r>
        <w:rPr>
          <w:color w:val="270000"/>
        </w:rPr>
        <w:t xml:space="preserve"> আমার</w:t>
      </w:r>
      <w:r>
        <w:rPr>
          <w:color w:val="00005B"/>
        </w:rPr>
        <w:t xml:space="preserve"> সিমে</w:t>
      </w:r>
      <w:r>
        <w:rPr>
          <w:color w:val="000026"/>
        </w:rPr>
        <w:t xml:space="preserve"> বিকাশ</w:t>
      </w:r>
      <w:r>
        <w:rPr>
          <w:color w:val="000031"/>
        </w:rPr>
        <w:t xml:space="preserve"> একাউন্ট</w:t>
      </w:r>
      <w:r>
        <w:rPr>
          <w:color w:val="000087"/>
        </w:rPr>
        <w:t xml:space="preserve"> হঠাত</w:t>
      </w:r>
      <w:r>
        <w:rPr>
          <w:color w:val="000047"/>
        </w:rPr>
        <w:t xml:space="preserve"> বন্ধ</w:t>
      </w:r>
      <w:r>
        <w:rPr>
          <w:color w:val="490000"/>
        </w:rPr>
        <w:t xml:space="preserve"> হয়ে</w:t>
      </w:r>
      <w:r>
        <w:rPr>
          <w:color w:val="490000"/>
        </w:rPr>
        <w:t xml:space="preserve"> যায়</w:t>
      </w:r>
      <w:r>
        <w:rPr>
          <w:color w:val="000039"/>
        </w:rPr>
        <w:t xml:space="preserve"> কেন</w:t>
      </w:r>
      <w:r>
        <w:br/>
      </w:r>
      <w:r>
        <w:rPr>
          <w:color w:val="400000"/>
        </w:rPr>
        <w:t xml:space="preserve"> এই</w:t>
      </w:r>
      <w:r>
        <w:rPr>
          <w:color w:val="00002B"/>
        </w:rPr>
        <w:t xml:space="preserve"> বিকাশ</w:t>
      </w:r>
      <w:r>
        <w:rPr>
          <w:color w:val="000037"/>
        </w:rPr>
        <w:t xml:space="preserve"> একাউন্ট</w:t>
      </w:r>
      <w:r>
        <w:rPr>
          <w:color w:val="000050"/>
        </w:rPr>
        <w:t xml:space="preserve"> বন্ধ</w:t>
      </w:r>
      <w:r>
        <w:rPr>
          <w:color w:val="650000"/>
        </w:rPr>
        <w:t xml:space="preserve"> হয়ে</w:t>
      </w:r>
      <w:r>
        <w:rPr>
          <w:color w:val="00004D"/>
        </w:rPr>
        <w:t xml:space="preserve"> গেছে</w:t>
      </w:r>
      <w:r>
        <w:rPr>
          <w:color w:val="540000"/>
        </w:rPr>
        <w:t xml:space="preserve"> এটা</w:t>
      </w:r>
      <w:r>
        <w:rPr>
          <w:color w:val="4C0000"/>
        </w:rPr>
        <w:t xml:space="preserve"> কোন</w:t>
      </w:r>
      <w:r>
        <w:rPr>
          <w:color w:val="00005D"/>
        </w:rPr>
        <w:t xml:space="preserve"> কথা</w:t>
      </w:r>
      <w:r>
        <w:rPr>
          <w:color w:val="00006A"/>
        </w:rPr>
        <w:t xml:space="preserve"> হলো</w:t>
      </w:r>
      <w:r>
        <w:br/>
      </w:r>
      <w:r>
        <w:rPr>
          <w:color w:val="330000"/>
        </w:rPr>
        <w:t xml:space="preserve"> amar</w:t>
      </w:r>
      <w:r>
        <w:rPr>
          <w:color w:val="00002A"/>
        </w:rPr>
        <w:t xml:space="preserve"> bkash</w:t>
      </w:r>
      <w:r>
        <w:rPr>
          <w:color w:val="00006C"/>
        </w:rPr>
        <w:t xml:space="preserve"> onek</w:t>
      </w:r>
      <w:r>
        <w:rPr>
          <w:color w:val="00005C"/>
        </w:rPr>
        <w:t xml:space="preserve"> din</w:t>
      </w:r>
      <w:r>
        <w:rPr>
          <w:color w:val="000086"/>
        </w:rPr>
        <w:t xml:space="preserve"> dore</w:t>
      </w:r>
      <w:r>
        <w:rPr>
          <w:color w:val="000062"/>
        </w:rPr>
        <w:t xml:space="preserve"> block</w:t>
      </w:r>
      <w:r>
        <w:rPr>
          <w:color w:val="540000"/>
        </w:rPr>
        <w:t xml:space="preserve"> hoye</w:t>
      </w:r>
      <w:r>
        <w:rPr>
          <w:color w:val="000047"/>
        </w:rPr>
        <w:t xml:space="preserve"> ase</w:t>
      </w:r>
      <w:r>
        <w:br/>
      </w:r>
      <w:r>
        <w:rPr>
          <w:color w:val="00003C"/>
        </w:rPr>
        <w:t xml:space="preserve"> বিকাশ</w:t>
      </w:r>
      <w:r>
        <w:rPr>
          <w:color w:val="0000B0"/>
        </w:rPr>
        <w:t xml:space="preserve"> অ্যাকাউন্টে</w:t>
      </w:r>
      <w:r>
        <w:rPr>
          <w:color w:val="00007D"/>
        </w:rPr>
        <w:t xml:space="preserve"> সমস্যা</w:t>
      </w:r>
      <w:r>
        <w:rPr>
          <w:color w:val="000078"/>
        </w:rPr>
        <w:t xml:space="preserve"> হয়েছে</w:t>
      </w:r>
      <w:r>
        <w:br/>
      </w:r>
      <w:r>
        <w:rPr>
          <w:color w:val="000070"/>
        </w:rPr>
        <w:t xml:space="preserve"> গত</w:t>
      </w:r>
      <w:r>
        <w:rPr>
          <w:color w:val="00008A"/>
        </w:rPr>
        <w:t xml:space="preserve"> মাস</w:t>
      </w:r>
      <w:r>
        <w:rPr>
          <w:color w:val="000041"/>
        </w:rPr>
        <w:t xml:space="preserve"> থেকে</w:t>
      </w:r>
      <w:r>
        <w:rPr>
          <w:color w:val="000000"/>
        </w:rPr>
        <w:t xml:space="preserve"> বিকাশ</w:t>
      </w:r>
      <w:r>
        <w:rPr>
          <w:color w:val="000090"/>
        </w:rPr>
        <w:t xml:space="preserve"> একটিভ</w:t>
      </w:r>
      <w:r>
        <w:rPr>
          <w:color w:val="00005A"/>
        </w:rPr>
        <w:t xml:space="preserve"> হচ্ছে</w:t>
      </w:r>
      <w:r>
        <w:rPr>
          <w:color w:val="000000"/>
        </w:rPr>
        <w:t xml:space="preserve"> না</w:t>
      </w:r>
      <w:r>
        <w:br/>
      </w:r>
      <w:r>
        <w:rPr>
          <w:color w:val="3D0000"/>
        </w:rPr>
        <w:t xml:space="preserve"> amar</w:t>
      </w:r>
      <w:r>
        <w:rPr>
          <w:color w:val="000032"/>
        </w:rPr>
        <w:t xml:space="preserve"> bkash</w:t>
      </w:r>
      <w:r>
        <w:rPr>
          <w:color w:val="000039"/>
        </w:rPr>
        <w:t xml:space="preserve"> account</w:t>
      </w:r>
      <w:r>
        <w:rPr>
          <w:color w:val="000074"/>
        </w:rPr>
        <w:t xml:space="preserve"> bondho</w:t>
      </w:r>
      <w:r>
        <w:rPr>
          <w:color w:val="000056"/>
        </w:rPr>
        <w:t xml:space="preserve"> kora</w:t>
      </w:r>
      <w:r>
        <w:rPr>
          <w:color w:val="000091"/>
        </w:rPr>
        <w:t xml:space="preserve"> hoyece</w:t>
      </w:r>
      <w:r>
        <w:rPr>
          <w:color w:val="000073"/>
        </w:rPr>
        <w:t xml:space="preserve"> kn</w:t>
      </w:r>
      <w:r>
        <w:br/>
      </w:r>
      <w:r>
        <w:rPr>
          <w:color w:val="370000"/>
        </w:rPr>
        <w:t xml:space="preserve"> amar</w:t>
      </w:r>
      <w:r>
        <w:rPr>
          <w:color w:val="000033"/>
        </w:rPr>
        <w:t xml:space="preserve"> account</w:t>
      </w:r>
      <w:r>
        <w:rPr>
          <w:color w:val="0000AC"/>
        </w:rPr>
        <w:t xml:space="preserve"> deacitve</w:t>
      </w:r>
      <w:r>
        <w:rPr>
          <w:color w:val="000075"/>
        </w:rPr>
        <w:t xml:space="preserve"> hoya</w:t>
      </w:r>
      <w:r>
        <w:rPr>
          <w:color w:val="7C0000"/>
        </w:rPr>
        <w:t xml:space="preserve"> gasa</w:t>
      </w:r>
      <w:r>
        <w:br/>
      </w:r>
      <w:r>
        <w:rPr>
          <w:color w:val="3B0000"/>
        </w:rPr>
        <w:t xml:space="preserve"> আমার</w:t>
      </w:r>
      <w:r>
        <w:rPr>
          <w:color w:val="00004A"/>
        </w:rPr>
        <w:t xml:space="preserve"> একাউন্ট</w:t>
      </w:r>
      <w:r>
        <w:rPr>
          <w:color w:val="000063"/>
        </w:rPr>
        <w:t xml:space="preserve"> টা</w:t>
      </w:r>
      <w:r>
        <w:rPr>
          <w:color w:val="00006B"/>
        </w:rPr>
        <w:t xml:space="preserve"> বন্ধ</w:t>
      </w:r>
      <w:r>
        <w:rPr>
          <w:color w:val="6E0000"/>
        </w:rPr>
        <w:t xml:space="preserve"> হয়ে</w:t>
      </w:r>
      <w:r>
        <w:rPr>
          <w:color w:val="000067"/>
        </w:rPr>
        <w:t xml:space="preserve"> গেছে</w:t>
      </w:r>
      <w:r>
        <w:rPr>
          <w:color w:val="00006C"/>
        </w:rPr>
        <w:t xml:space="preserve"> কেনো</w:t>
      </w:r>
      <w:r>
        <w:br/>
      </w:r>
      <w:r>
        <w:rPr>
          <w:color w:val="770000"/>
        </w:rPr>
        <w:t xml:space="preserve"> bai</w:t>
      </w:r>
      <w:r>
        <w:rPr>
          <w:color w:val="3E0000"/>
        </w:rPr>
        <w:t xml:space="preserve"> amr</w:t>
      </w:r>
      <w:r>
        <w:rPr>
          <w:color w:val="000071"/>
        </w:rPr>
        <w:t xml:space="preserve"> bekash</w:t>
      </w:r>
      <w:r>
        <w:rPr>
          <w:color w:val="00004D"/>
        </w:rPr>
        <w:t xml:space="preserve"> open</w:t>
      </w:r>
      <w:r>
        <w:rPr>
          <w:color w:val="000088"/>
        </w:rPr>
        <w:t xml:space="preserve"> hossce</w:t>
      </w:r>
      <w:r>
        <w:rPr>
          <w:color w:val="00005F"/>
        </w:rPr>
        <w:t xml:space="preserve"> nah</w:t>
      </w:r>
      <w:r>
        <w:br/>
      </w:r>
      <w:r>
        <w:rPr>
          <w:color w:val="260000"/>
        </w:rPr>
        <w:t xml:space="preserve"> amar</w:t>
      </w:r>
      <w:r>
        <w:rPr>
          <w:color w:val="000041"/>
        </w:rPr>
        <w:t xml:space="preserve"> bikas</w:t>
      </w:r>
      <w:r>
        <w:rPr>
          <w:color w:val="0000B3"/>
        </w:rPr>
        <w:t xml:space="preserve"> calu</w:t>
      </w:r>
      <w:r>
        <w:rPr>
          <w:color w:val="4F0000"/>
        </w:rPr>
        <w:t xml:space="preserve"> cilo</w:t>
      </w:r>
      <w:r>
        <w:rPr>
          <w:color w:val="000049"/>
        </w:rPr>
        <w:t xml:space="preserve"> bondho</w:t>
      </w:r>
      <w:r>
        <w:rPr>
          <w:color w:val="3E0000"/>
        </w:rPr>
        <w:t xml:space="preserve"> hoye</w:t>
      </w:r>
      <w:r>
        <w:rPr>
          <w:color w:val="4E0000"/>
        </w:rPr>
        <w:t xml:space="preserve"> gece</w:t>
      </w:r>
      <w:r>
        <w:rPr>
          <w:color w:val="0000B3"/>
        </w:rPr>
        <w:t xml:space="preserve"> calu</w:t>
      </w:r>
      <w:r>
        <w:rPr>
          <w:color w:val="2E0000"/>
        </w:rPr>
        <w:t xml:space="preserve"> korte</w:t>
      </w:r>
      <w:r>
        <w:rPr>
          <w:color w:val="000036"/>
        </w:rPr>
        <w:t xml:space="preserve"> chai</w:t>
      </w:r>
      <w:r>
        <w:br/>
      </w:r>
      <w:r>
        <w:rPr>
          <w:color w:val="000055"/>
        </w:rPr>
        <w:t xml:space="preserve"> number</w:t>
      </w:r>
      <w:r>
        <w:rPr>
          <w:color w:val="00003E"/>
        </w:rPr>
        <w:t xml:space="preserve"> bkash</w:t>
      </w:r>
      <w:r>
        <w:rPr>
          <w:color w:val="000047"/>
        </w:rPr>
        <w:t xml:space="preserve"> account</w:t>
      </w:r>
      <w:r>
        <w:rPr>
          <w:color w:val="00007D"/>
        </w:rPr>
        <w:t xml:space="preserve"> off</w:t>
      </w:r>
      <w:r>
        <w:rPr>
          <w:color w:val="7B0000"/>
        </w:rPr>
        <w:t xml:space="preserve"> hoye</w:t>
      </w:r>
      <w:r>
        <w:rPr>
          <w:color w:val="850000"/>
        </w:rPr>
        <w:t xml:space="preserve"> gese</w:t>
      </w:r>
      <w:r>
        <w:br/>
      </w:r>
      <w:r>
        <w:rPr>
          <w:color w:val="000037"/>
        </w:rPr>
        <w:t xml:space="preserve"> my</w:t>
      </w:r>
      <w:r>
        <w:rPr>
          <w:color w:val="000025"/>
        </w:rPr>
        <w:t xml:space="preserve"> bkash</w:t>
      </w:r>
      <w:r>
        <w:rPr>
          <w:color w:val="00002A"/>
        </w:rPr>
        <w:t xml:space="preserve"> account</w:t>
      </w:r>
      <w:r>
        <w:rPr>
          <w:color w:val="430000"/>
        </w:rPr>
        <w:t xml:space="preserve"> is</w:t>
      </w:r>
      <w:r>
        <w:rPr>
          <w:color w:val="000073"/>
        </w:rPr>
        <w:t xml:space="preserve"> temporary</w:t>
      </w:r>
      <w:r>
        <w:rPr>
          <w:color w:val="000089"/>
        </w:rPr>
        <w:t xml:space="preserve"> black</w:t>
      </w:r>
      <w:r>
        <w:rPr>
          <w:color w:val="000080"/>
        </w:rPr>
        <w:t xml:space="preserve"> place</w:t>
      </w:r>
      <w:r>
        <w:rPr>
          <w:color w:val="490000"/>
        </w:rPr>
        <w:t xml:space="preserve"> help</w:t>
      </w:r>
      <w:r>
        <w:br/>
      </w:r>
      <w:r>
        <w:rPr>
          <w:color w:val="2F0000"/>
        </w:rPr>
        <w:t xml:space="preserve"> আমার</w:t>
      </w:r>
      <w:r>
        <w:rPr>
          <w:color w:val="8B0000"/>
        </w:rPr>
        <w:t xml:space="preserve"> এই</w:t>
      </w:r>
      <w:r>
        <w:rPr>
          <w:color w:val="00003C"/>
        </w:rPr>
        <w:t xml:space="preserve"> একাউন্ট</w:t>
      </w:r>
      <w:r>
        <w:rPr>
          <w:color w:val="000056"/>
        </w:rPr>
        <w:t xml:space="preserve"> বন্ধ</w:t>
      </w:r>
      <w:r>
        <w:rPr>
          <w:color w:val="590000"/>
        </w:rPr>
        <w:t xml:space="preserve"> হয়ে</w:t>
      </w:r>
      <w:r>
        <w:rPr>
          <w:color w:val="000053"/>
        </w:rPr>
        <w:t xml:space="preserve"> গেছে</w:t>
      </w:r>
      <w:r>
        <w:rPr>
          <w:color w:val="8B0000"/>
        </w:rPr>
        <w:t xml:space="preserve"> এই</w:t>
      </w:r>
      <w:r>
        <w:rPr>
          <w:color w:val="000063"/>
        </w:rPr>
        <w:t xml:space="preserve"> মোবাইল</w:t>
      </w:r>
      <w:r>
        <w:rPr>
          <w:color w:val="000031"/>
        </w:rPr>
        <w:t xml:space="preserve"> টাকা</w:t>
      </w:r>
      <w:r>
        <w:rPr>
          <w:color w:val="000046"/>
        </w:rPr>
        <w:t xml:space="preserve"> আছে</w:t>
      </w:r>
      <w:r>
        <w:br/>
      </w:r>
      <w:r>
        <w:rPr>
          <w:color w:val="220000"/>
        </w:rPr>
        <w:t xml:space="preserve"> amar</w:t>
      </w:r>
      <w:r>
        <w:rPr>
          <w:color w:val="00001F"/>
        </w:rPr>
        <w:t xml:space="preserve"> account</w:t>
      </w:r>
      <w:r>
        <w:rPr>
          <w:color w:val="000057"/>
        </w:rPr>
        <w:t xml:space="preserve"> deactivated</w:t>
      </w:r>
      <w:r>
        <w:rPr>
          <w:color w:val="00005B"/>
        </w:rPr>
        <w:t xml:space="preserve"> kore</w:t>
      </w:r>
      <w:r>
        <w:rPr>
          <w:color w:val="000052"/>
        </w:rPr>
        <w:t xml:space="preserve"> dice</w:t>
      </w:r>
      <w:r>
        <w:rPr>
          <w:color w:val="000041"/>
        </w:rPr>
        <w:t xml:space="preserve"> akon</w:t>
      </w:r>
      <w:r>
        <w:rPr>
          <w:color w:val="000027"/>
        </w:rPr>
        <w:t xml:space="preserve"> to</w:t>
      </w:r>
      <w:r>
        <w:rPr>
          <w:color w:val="000043"/>
        </w:rPr>
        <w:t xml:space="preserve"> notun</w:t>
      </w:r>
      <w:r>
        <w:rPr>
          <w:color w:val="00005B"/>
        </w:rPr>
        <w:t xml:space="preserve"> kore</w:t>
      </w:r>
      <w:r>
        <w:rPr>
          <w:color w:val="000069"/>
        </w:rPr>
        <w:t xml:space="preserve"> duktay</w:t>
      </w:r>
      <w:r>
        <w:rPr>
          <w:color w:val="000069"/>
        </w:rPr>
        <w:t xml:space="preserve"> caitace</w:t>
      </w:r>
      <w:r>
        <w:rPr>
          <w:color w:val="290000"/>
        </w:rPr>
        <w:t xml:space="preserve"> but</w:t>
      </w:r>
      <w:r>
        <w:rPr>
          <w:color w:val="000040"/>
        </w:rPr>
        <w:t xml:space="preserve"> parci</w:t>
      </w:r>
      <w:r>
        <w:rPr>
          <w:color w:val="000024"/>
        </w:rPr>
        <w:t xml:space="preserve"> na</w:t>
      </w:r>
      <w:r>
        <w:br/>
      </w:r>
      <w:r>
        <w:rPr>
          <w:color w:val="00004C"/>
        </w:rPr>
        <w:t xml:space="preserve"> my</w:t>
      </w:r>
      <w:r>
        <w:rPr>
          <w:color w:val="000034"/>
        </w:rPr>
        <w:t xml:space="preserve"> bkash</w:t>
      </w:r>
      <w:r>
        <w:rPr>
          <w:color w:val="000063"/>
        </w:rPr>
        <w:t xml:space="preserve"> not</w:t>
      </w:r>
      <w:r>
        <w:rPr>
          <w:color w:val="000077"/>
        </w:rPr>
        <w:t xml:space="preserve"> active</w:t>
      </w:r>
      <w:r>
        <w:rPr>
          <w:color w:val="0000B3"/>
        </w:rPr>
        <w:t xml:space="preserve"> dekai</w:t>
      </w:r>
      <w:r>
        <w:br/>
      </w:r>
      <w:r>
        <w:rPr>
          <w:color w:val="2C0000"/>
        </w:rPr>
        <w:t xml:space="preserve"> আমার</w:t>
      </w:r>
      <w:r>
        <w:rPr>
          <w:color w:val="000048"/>
        </w:rPr>
        <w:t xml:space="preserve"> একটা</w:t>
      </w:r>
      <w:r>
        <w:rPr>
          <w:color w:val="00002B"/>
        </w:rPr>
        <w:t xml:space="preserve"> বিকাশ</w:t>
      </w:r>
      <w:r>
        <w:rPr>
          <w:color w:val="000055"/>
        </w:rPr>
        <w:t xml:space="preserve"> একাউন্টে</w:t>
      </w:r>
      <w:r>
        <w:rPr>
          <w:color w:val="000080"/>
        </w:rPr>
        <w:t xml:space="preserve"> ডুকতে</w:t>
      </w:r>
      <w:r>
        <w:rPr>
          <w:color w:val="000051"/>
        </w:rPr>
        <w:t xml:space="preserve"> পারছি</w:t>
      </w:r>
      <w:r>
        <w:rPr>
          <w:color w:val="000036"/>
        </w:rPr>
        <w:t xml:space="preserve"> না</w:t>
      </w:r>
      <w:r>
        <w:rPr>
          <w:color w:val="6C0000"/>
        </w:rPr>
        <w:t xml:space="preserve"> অনেক</w:t>
      </w:r>
      <w:r>
        <w:rPr>
          <w:color w:val="570000"/>
        </w:rPr>
        <w:t xml:space="preserve"> আগে</w:t>
      </w:r>
      <w:r>
        <w:rPr>
          <w:color w:val="000037"/>
        </w:rPr>
        <w:t xml:space="preserve"> থেকে</w:t>
      </w:r>
      <w:r>
        <w:br/>
      </w:r>
      <w:r>
        <w:rPr>
          <w:color w:val="2D0000"/>
        </w:rPr>
        <w:t xml:space="preserve"> amar</w:t>
      </w:r>
      <w:r>
        <w:rPr>
          <w:color w:val="00004C"/>
        </w:rPr>
        <w:t xml:space="preserve"> bikas</w:t>
      </w:r>
      <w:r>
        <w:rPr>
          <w:color w:val="000088"/>
        </w:rPr>
        <w:t xml:space="preserve"> acunte</w:t>
      </w:r>
      <w:r>
        <w:rPr>
          <w:color w:val="000000"/>
        </w:rPr>
        <w:t xml:space="preserve"> yer</w:t>
      </w:r>
      <w:r>
        <w:rPr>
          <w:color w:val="00006D"/>
        </w:rPr>
        <w:t xml:space="preserve"> aga</w:t>
      </w:r>
      <w:r>
        <w:rPr>
          <w:color w:val="000073"/>
        </w:rPr>
        <w:t xml:space="preserve"> nosto</w:t>
      </w:r>
      <w:r>
        <w:rPr>
          <w:color w:val="490000"/>
        </w:rPr>
        <w:t xml:space="preserve"> hoye</w:t>
      </w:r>
      <w:r>
        <w:rPr>
          <w:color w:val="580000"/>
        </w:rPr>
        <w:t xml:space="preserve"> geche</w:t>
      </w:r>
      <w:r>
        <w:br/>
      </w:r>
      <w:r>
        <w:rPr>
          <w:color w:val="300000"/>
        </w:rPr>
        <w:t xml:space="preserve"> amar</w:t>
      </w:r>
      <w:r>
        <w:rPr>
          <w:color w:val="00002D"/>
        </w:rPr>
        <w:t xml:space="preserve"> account</w:t>
      </w:r>
      <w:r>
        <w:rPr>
          <w:color w:val="000039"/>
        </w:rPr>
        <w:t xml:space="preserve"> ta</w:t>
      </w:r>
      <w:r>
        <w:rPr>
          <w:color w:val="00005B"/>
        </w:rPr>
        <w:t xml:space="preserve"> block</w:t>
      </w:r>
      <w:r>
        <w:rPr>
          <w:color w:val="4E0000"/>
        </w:rPr>
        <w:t xml:space="preserve"> hoye</w:t>
      </w:r>
      <w:r>
        <w:rPr>
          <w:color w:val="000042"/>
        </w:rPr>
        <w:t xml:space="preserve"> ase</w:t>
      </w:r>
      <w:r>
        <w:rPr>
          <w:color w:val="630000"/>
        </w:rPr>
        <w:t xml:space="preserve"> pls</w:t>
      </w:r>
      <w:r>
        <w:rPr>
          <w:color w:val="960000"/>
        </w:rPr>
        <w:t xml:space="preserve"> helpe</w:t>
      </w:r>
      <w:r>
        <w:rPr>
          <w:color w:val="4C0000"/>
        </w:rPr>
        <w:t xml:space="preserve"> me</w:t>
      </w:r>
      <w:r>
        <w:br/>
      </w:r>
      <w:r>
        <w:rPr>
          <w:color w:val="3A0000"/>
        </w:rPr>
        <w:t xml:space="preserve"> amar</w:t>
      </w:r>
      <w:r>
        <w:rPr>
          <w:color w:val="00002F"/>
        </w:rPr>
        <w:t xml:space="preserve"> bkash</w:t>
      </w:r>
      <w:r>
        <w:rPr>
          <w:color w:val="000036"/>
        </w:rPr>
        <w:t xml:space="preserve"> account</w:t>
      </w:r>
      <w:r>
        <w:rPr>
          <w:color w:val="00005E"/>
        </w:rPr>
        <w:t xml:space="preserve"> ti</w:t>
      </w:r>
      <w:r>
        <w:rPr>
          <w:color w:val="0000B4"/>
        </w:rPr>
        <w:t xml:space="preserve"> innactive</w:t>
      </w:r>
      <w:r>
        <w:rPr>
          <w:color w:val="00007A"/>
        </w:rPr>
        <w:t xml:space="preserve"> dekhacche</w:t>
      </w:r>
      <w:r>
        <w:br/>
      </w:r>
      <w:r>
        <w:rPr>
          <w:color w:val="2D0000"/>
        </w:rPr>
        <w:t xml:space="preserve"> আমার</w:t>
      </w:r>
      <w:r>
        <w:rPr>
          <w:color w:val="00002D"/>
        </w:rPr>
        <w:t xml:space="preserve"> বিকাশ</w:t>
      </w:r>
      <w:r>
        <w:rPr>
          <w:color w:val="000039"/>
        </w:rPr>
        <w:t xml:space="preserve"> একাউন্ট</w:t>
      </w:r>
      <w:r>
        <w:rPr>
          <w:color w:val="000057"/>
        </w:rPr>
        <w:t xml:space="preserve"> not</w:t>
      </w:r>
      <w:r>
        <w:rPr>
          <w:color w:val="000068"/>
        </w:rPr>
        <w:t xml:space="preserve"> active</w:t>
      </w:r>
      <w:r>
        <w:rPr>
          <w:color w:val="000000"/>
        </w:rPr>
        <w:t xml:space="preserve"> দেখাচ্ছে</w:t>
      </w:r>
      <w:r>
        <w:rPr>
          <w:color w:val="000000"/>
        </w:rPr>
        <w:t xml:space="preserve"> তা</w:t>
      </w:r>
      <w:r>
        <w:rPr>
          <w:color w:val="00007D"/>
        </w:rPr>
        <w:t xml:space="preserve"> একটিভ</w:t>
      </w:r>
      <w:r>
        <w:rPr>
          <w:color w:val="580000"/>
        </w:rPr>
        <w:t xml:space="preserve"> করার</w:t>
      </w:r>
      <w:r>
        <w:rPr>
          <w:color w:val="00007C"/>
        </w:rPr>
        <w:t xml:space="preserve"> উপায়</w:t>
      </w:r>
      <w:r>
        <w:rPr>
          <w:color w:val="000000"/>
        </w:rPr>
        <w:t xml:space="preserve"> কি</w:t>
      </w:r>
      <w:r>
        <w:br/>
      </w:r>
      <w:r>
        <w:rPr>
          <w:color w:val="00004C"/>
        </w:rPr>
        <w:t xml:space="preserve"> my</w:t>
      </w:r>
      <w:r>
        <w:rPr>
          <w:color w:val="00003B"/>
        </w:rPr>
        <w:t xml:space="preserve"> account</w:t>
      </w:r>
      <w:r>
        <w:rPr>
          <w:color w:val="5D0000"/>
        </w:rPr>
        <w:t xml:space="preserve"> is</w:t>
      </w:r>
      <w:r>
        <w:rPr>
          <w:color w:val="00008D"/>
        </w:rPr>
        <w:t xml:space="preserve"> showing</w:t>
      </w:r>
      <w:r>
        <w:rPr>
          <w:color w:val="0000A3"/>
        </w:rPr>
        <w:t xml:space="preserve"> deactivated</w:t>
      </w:r>
      <w:r>
        <w:br/>
      </w:r>
      <w:r>
        <w:rPr>
          <w:color w:val="340000"/>
        </w:rPr>
        <w:t xml:space="preserve"> amr</w:t>
      </w:r>
      <w:r>
        <w:rPr>
          <w:color w:val="3C0000"/>
        </w:rPr>
        <w:t xml:space="preserve"> ai</w:t>
      </w:r>
      <w:r>
        <w:rPr>
          <w:color w:val="00002E"/>
        </w:rPr>
        <w:t xml:space="preserve"> number</w:t>
      </w:r>
      <w:r>
        <w:rPr>
          <w:color w:val="400000"/>
        </w:rPr>
        <w:t xml:space="preserve"> ar</w:t>
      </w:r>
      <w:r>
        <w:rPr>
          <w:color w:val="00005B"/>
        </w:rPr>
        <w:t xml:space="preserve"> baksh</w:t>
      </w:r>
      <w:r>
        <w:rPr>
          <w:color w:val="000044"/>
        </w:rPr>
        <w:t xml:space="preserve"> off</w:t>
      </w:r>
      <w:r>
        <w:rPr>
          <w:color w:val="000058"/>
        </w:rPr>
        <w:t xml:space="preserve"> hoya</w:t>
      </w:r>
      <w:r>
        <w:rPr>
          <w:color w:val="500000"/>
        </w:rPr>
        <w:t xml:space="preserve"> asa</w:t>
      </w:r>
      <w:r>
        <w:rPr>
          <w:color w:val="5A0000"/>
        </w:rPr>
        <w:t xml:space="preserve"> aita</w:t>
      </w:r>
      <w:r>
        <w:rPr>
          <w:color w:val="000028"/>
        </w:rPr>
        <w:t xml:space="preserve"> ki</w:t>
      </w:r>
      <w:r>
        <w:rPr>
          <w:color w:val="530000"/>
        </w:rPr>
        <w:t xml:space="preserve"> thik</w:t>
      </w:r>
      <w:r>
        <w:rPr>
          <w:color w:val="00003B"/>
        </w:rPr>
        <w:t xml:space="preserve"> kora</w:t>
      </w:r>
      <w:r>
        <w:rPr>
          <w:color w:val="000043"/>
        </w:rPr>
        <w:t xml:space="preserve"> jabe</w:t>
      </w:r>
      <w:r>
        <w:br/>
      </w:r>
      <w:r>
        <w:rPr>
          <w:color w:val="340000"/>
        </w:rPr>
        <w:t xml:space="preserve"> আমার</w:t>
      </w:r>
      <w:r>
        <w:rPr>
          <w:color w:val="000033"/>
        </w:rPr>
        <w:t xml:space="preserve"> বিকাশ</w:t>
      </w:r>
      <w:r>
        <w:rPr>
          <w:color w:val="000042"/>
        </w:rPr>
        <w:t xml:space="preserve"> একাউন্ট</w:t>
      </w:r>
      <w:r>
        <w:rPr>
          <w:color w:val="000064"/>
        </w:rPr>
        <w:t xml:space="preserve"> not</w:t>
      </w:r>
      <w:r>
        <w:rPr>
          <w:color w:val="000077"/>
        </w:rPr>
        <w:t xml:space="preserve"> active</w:t>
      </w:r>
      <w:r>
        <w:rPr>
          <w:color w:val="000000"/>
        </w:rPr>
        <w:t xml:space="preserve"> দেখাচ্ছে</w:t>
      </w:r>
      <w:r>
        <w:rPr>
          <w:color w:val="000077"/>
        </w:rPr>
        <w:t xml:space="preserve"> active</w:t>
      </w:r>
      <w:r>
        <w:rPr>
          <w:color w:val="650000"/>
        </w:rPr>
        <w:t xml:space="preserve"> করার</w:t>
      </w:r>
      <w:r>
        <w:rPr>
          <w:color w:val="00008F"/>
        </w:rPr>
        <w:t xml:space="preserve"> উপায়</w:t>
      </w:r>
      <w:r>
        <w:rPr>
          <w:color w:val="000000"/>
        </w:rPr>
        <w:t xml:space="preserve"> কি</w:t>
      </w:r>
      <w:r>
        <w:br/>
      </w:r>
      <w:r>
        <w:rPr>
          <w:color w:val="3C0000"/>
        </w:rPr>
        <w:t xml:space="preserve"> amar</w:t>
      </w:r>
      <w:r>
        <w:rPr>
          <w:color w:val="000031"/>
        </w:rPr>
        <w:t xml:space="preserve"> bkash</w:t>
      </w:r>
      <w:r>
        <w:rPr>
          <w:color w:val="000038"/>
        </w:rPr>
        <w:t xml:space="preserve"> account</w:t>
      </w:r>
      <w:r>
        <w:rPr>
          <w:color w:val="000063"/>
        </w:rPr>
        <w:t xml:space="preserve"> off</w:t>
      </w:r>
      <w:r>
        <w:rPr>
          <w:color w:val="990000"/>
        </w:rPr>
        <w:t xml:space="preserve"> hoa</w:t>
      </w:r>
      <w:r>
        <w:rPr>
          <w:color w:val="890000"/>
        </w:rPr>
        <w:t xml:space="preserve"> gace</w:t>
      </w:r>
      <w:r>
        <w:rPr>
          <w:color w:val="000039"/>
        </w:rPr>
        <w:t xml:space="preserve"> ki</w:t>
      </w:r>
      <w:r>
        <w:rPr>
          <w:color w:val="000000"/>
        </w:rPr>
        <w:t xml:space="preserve"> korbo</w:t>
      </w:r>
      <w:r>
        <w:br/>
      </w:r>
      <w:r>
        <w:rPr>
          <w:color w:val="410000"/>
        </w:rPr>
        <w:t xml:space="preserve"> স্যার</w:t>
      </w:r>
      <w:r>
        <w:rPr>
          <w:color w:val="230000"/>
        </w:rPr>
        <w:t xml:space="preserve"> আমি</w:t>
      </w:r>
      <w:r>
        <w:rPr>
          <w:color w:val="230000"/>
        </w:rPr>
        <w:t xml:space="preserve"> আমার</w:t>
      </w:r>
      <w:r>
        <w:rPr>
          <w:color w:val="000022"/>
        </w:rPr>
        <w:t xml:space="preserve"> বিকাশ</w:t>
      </w:r>
      <w:r>
        <w:rPr>
          <w:color w:val="000058"/>
        </w:rPr>
        <w:t xml:space="preserve"> একাউন্ট</w:t>
      </w:r>
      <w:r>
        <w:rPr>
          <w:color w:val="000063"/>
        </w:rPr>
        <w:t xml:space="preserve"> পুনরায়</w:t>
      </w:r>
      <w:r>
        <w:rPr>
          <w:color w:val="000065"/>
        </w:rPr>
        <w:t xml:space="preserve"> সচল</w:t>
      </w:r>
      <w:r>
        <w:rPr>
          <w:color w:val="2E0000"/>
        </w:rPr>
        <w:t xml:space="preserve"> করতে</w:t>
      </w:r>
      <w:r>
        <w:rPr>
          <w:color w:val="000000"/>
        </w:rPr>
        <w:t xml:space="preserve"> চাই</w:t>
      </w:r>
      <w:r>
        <w:rPr>
          <w:color w:val="330000"/>
        </w:rPr>
        <w:t xml:space="preserve"> এই</w:t>
      </w:r>
      <w:r>
        <w:rPr>
          <w:color w:val="000058"/>
        </w:rPr>
        <w:t xml:space="preserve"> একাউন্ট</w:t>
      </w:r>
      <w:r>
        <w:rPr>
          <w:color w:val="000037"/>
        </w:rPr>
        <w:t xml:space="preserve"> এখন</w:t>
      </w:r>
      <w:r>
        <w:rPr>
          <w:color w:val="00007C"/>
        </w:rPr>
        <w:t xml:space="preserve"> ইনএকটিভ</w:t>
      </w:r>
      <w:r>
        <w:rPr>
          <w:color w:val="00004B"/>
        </w:rPr>
        <w:t xml:space="preserve"> দেখাচ্ছে</w:t>
      </w:r>
      <w:r>
        <w:br/>
      </w:r>
      <w:r>
        <w:rPr>
          <w:color w:val="390000"/>
        </w:rPr>
        <w:t xml:space="preserve"> amar</w:t>
      </w:r>
      <w:r>
        <w:rPr>
          <w:color w:val="000035"/>
        </w:rPr>
        <w:t xml:space="preserve"> account</w:t>
      </w:r>
      <w:r>
        <w:rPr>
          <w:color w:val="000043"/>
        </w:rPr>
        <w:t xml:space="preserve"> ta</w:t>
      </w:r>
      <w:r>
        <w:rPr>
          <w:color w:val="000092"/>
        </w:rPr>
        <w:t xml:space="preserve"> hotat</w:t>
      </w:r>
      <w:r>
        <w:rPr>
          <w:color w:val="00004C"/>
        </w:rPr>
        <w:t xml:space="preserve"> kore</w:t>
      </w:r>
      <w:r>
        <w:rPr>
          <w:color w:val="00005D"/>
        </w:rPr>
        <w:t xml:space="preserve"> off</w:t>
      </w:r>
      <w:r>
        <w:rPr>
          <w:color w:val="5C0000"/>
        </w:rPr>
        <w:t xml:space="preserve"> hoye</w:t>
      </w:r>
      <w:r>
        <w:rPr>
          <w:color w:val="630000"/>
        </w:rPr>
        <w:t xml:space="preserve"> gese</w:t>
      </w:r>
      <w:r>
        <w:br/>
      </w:r>
      <w:r>
        <w:rPr>
          <w:color w:val="000090"/>
        </w:rPr>
        <w:t xml:space="preserve"> ম্যাম</w:t>
      </w:r>
      <w:r>
        <w:rPr>
          <w:color w:val="2F0000"/>
        </w:rPr>
        <w:t xml:space="preserve"> আমার</w:t>
      </w:r>
      <w:r>
        <w:rPr>
          <w:color w:val="00002E"/>
        </w:rPr>
        <w:t xml:space="preserve"> বিকাশ</w:t>
      </w:r>
      <w:r>
        <w:rPr>
          <w:color w:val="00003B"/>
        </w:rPr>
        <w:t xml:space="preserve"> একাউন্ট</w:t>
      </w:r>
      <w:r>
        <w:rPr>
          <w:color w:val="000059"/>
        </w:rPr>
        <w:t xml:space="preserve"> not</w:t>
      </w:r>
      <w:r>
        <w:rPr>
          <w:color w:val="00006B"/>
        </w:rPr>
        <w:t xml:space="preserve"> active</w:t>
      </w:r>
      <w:r>
        <w:rPr>
          <w:color w:val="800000"/>
        </w:rPr>
        <w:t xml:space="preserve"> বলতেছে</w:t>
      </w:r>
      <w:r>
        <w:br/>
      </w:r>
      <w:r>
        <w:rPr>
          <w:color w:val="5F0000"/>
        </w:rPr>
        <w:t xml:space="preserve"> sir</w:t>
      </w:r>
      <w:r>
        <w:rPr>
          <w:color w:val="410000"/>
        </w:rPr>
        <w:t xml:space="preserve"> amar</w:t>
      </w:r>
      <w:r>
        <w:rPr>
          <w:color w:val="00003D"/>
        </w:rPr>
        <w:t xml:space="preserve"> account</w:t>
      </w:r>
      <w:r>
        <w:rPr>
          <w:color w:val="00006B"/>
        </w:rPr>
        <w:t xml:space="preserve"> off</w:t>
      </w:r>
      <w:r>
        <w:rPr>
          <w:color w:val="000057"/>
        </w:rPr>
        <w:t xml:space="preserve"> kore</w:t>
      </w:r>
      <w:r>
        <w:rPr>
          <w:color w:val="0000A8"/>
        </w:rPr>
        <w:t xml:space="preserve"> diyeche</w:t>
      </w:r>
      <w:r>
        <w:br/>
      </w:r>
      <w:r>
        <w:rPr>
          <w:color w:val="480000"/>
        </w:rPr>
        <w:t xml:space="preserve"> amar</w:t>
      </w:r>
      <w:r>
        <w:rPr>
          <w:color w:val="00003B"/>
        </w:rPr>
        <w:t xml:space="preserve"> bkash</w:t>
      </w:r>
      <w:r>
        <w:rPr>
          <w:color w:val="000076"/>
        </w:rPr>
        <w:t xml:space="preserve"> off</w:t>
      </w:r>
      <w:r>
        <w:rPr>
          <w:color w:val="740000"/>
        </w:rPr>
        <w:t xml:space="preserve"> hoye</w:t>
      </w:r>
      <w:r>
        <w:rPr>
          <w:color w:val="A90000"/>
        </w:rPr>
        <w:t xml:space="preserve"> giyeche</w:t>
      </w:r>
      <w:r>
        <w:br/>
      </w:r>
      <w:r>
        <w:rPr>
          <w:color w:val="2C0000"/>
        </w:rPr>
        <w:t xml:space="preserve"> amar</w:t>
      </w:r>
      <w:r>
        <w:rPr>
          <w:color w:val="000024"/>
        </w:rPr>
        <w:t xml:space="preserve"> bkash</w:t>
      </w:r>
      <w:r>
        <w:rPr>
          <w:color w:val="000029"/>
        </w:rPr>
        <w:t xml:space="preserve"> account</w:t>
      </w:r>
      <w:r>
        <w:rPr>
          <w:color w:val="000035"/>
        </w:rPr>
        <w:t xml:space="preserve"> ta</w:t>
      </w:r>
      <w:r>
        <w:rPr>
          <w:color w:val="000072"/>
        </w:rPr>
        <w:t xml:space="preserve"> hotat</w:t>
      </w:r>
      <w:r>
        <w:rPr>
          <w:color w:val="000054"/>
        </w:rPr>
        <w:t xml:space="preserve"> block</w:t>
      </w:r>
      <w:r>
        <w:rPr>
          <w:color w:val="480000"/>
        </w:rPr>
        <w:t xml:space="preserve"> hoye</w:t>
      </w:r>
      <w:r>
        <w:rPr>
          <w:color w:val="560000"/>
        </w:rPr>
        <w:t xml:space="preserve"> geche</w:t>
      </w:r>
      <w:r>
        <w:rPr>
          <w:color w:val="700000"/>
        </w:rPr>
        <w:t xml:space="preserve"> ekn</w:t>
      </w:r>
      <w:r>
        <w:rPr>
          <w:color w:val="290000"/>
        </w:rPr>
        <w:t xml:space="preserve"> ami</w:t>
      </w:r>
      <w:r>
        <w:rPr>
          <w:color w:val="00002A"/>
        </w:rPr>
        <w:t xml:space="preserve"> ki</w:t>
      </w:r>
      <w:r>
        <w:rPr>
          <w:color w:val="340000"/>
        </w:rPr>
        <w:t xml:space="preserve"> korte</w:t>
      </w:r>
      <w:r>
        <w:rPr>
          <w:color w:val="000047"/>
        </w:rPr>
        <w:t xml:space="preserve"> pari</w:t>
      </w:r>
      <w:r>
        <w:br/>
      </w:r>
      <w:r>
        <w:rPr>
          <w:color w:val="0000A3"/>
        </w:rPr>
        <w:t xml:space="preserve"> নট</w:t>
      </w:r>
      <w:r>
        <w:rPr>
          <w:color w:val="00009A"/>
        </w:rPr>
        <w:t xml:space="preserve"> এক্টিভ</w:t>
      </w:r>
      <w:r>
        <w:rPr>
          <w:color w:val="000000"/>
        </w:rPr>
        <w:t xml:space="preserve"> দেখাচ্ছে</w:t>
      </w:r>
      <w:r>
        <w:rPr>
          <w:color w:val="000068"/>
        </w:rPr>
        <w:t xml:space="preserve"> সমস্যা</w:t>
      </w:r>
      <w:r>
        <w:rPr>
          <w:color w:val="380000"/>
        </w:rPr>
        <w:t xml:space="preserve"> কি</w:t>
      </w:r>
      <w:r>
        <w:br/>
      </w:r>
      <w:r>
        <w:rPr>
          <w:color w:val="000070"/>
        </w:rPr>
        <w:t xml:space="preserve"> acca</w:t>
      </w:r>
      <w:r>
        <w:rPr>
          <w:color w:val="920000"/>
        </w:rPr>
        <w:t xml:space="preserve"> vaiaa</w:t>
      </w:r>
      <w:r>
        <w:rPr>
          <w:color w:val="3A0000"/>
        </w:rPr>
        <w:t xml:space="preserve"> amr</w:t>
      </w:r>
      <w:r>
        <w:rPr>
          <w:color w:val="000000"/>
        </w:rPr>
        <w:t xml:space="preserve"> ta</w:t>
      </w:r>
      <w:r>
        <w:rPr>
          <w:color w:val="00002B"/>
        </w:rPr>
        <w:t xml:space="preserve"> account</w:t>
      </w:r>
      <w:r>
        <w:rPr>
          <w:color w:val="000054"/>
        </w:rPr>
        <w:t xml:space="preserve"> r</w:t>
      </w:r>
      <w:r>
        <w:rPr>
          <w:color w:val="00005B"/>
        </w:rPr>
        <w:t xml:space="preserve"> chalu</w:t>
      </w:r>
      <w:r>
        <w:rPr>
          <w:color w:val="000056"/>
        </w:rPr>
        <w:t xml:space="preserve"> hocce</w:t>
      </w:r>
      <w:r>
        <w:rPr>
          <w:color w:val="000032"/>
        </w:rPr>
        <w:t xml:space="preserve"> na</w:t>
      </w:r>
      <w:r>
        <w:br/>
      </w:r>
      <w:r>
        <w:rPr>
          <w:color w:val="530000"/>
        </w:rPr>
        <w:t xml:space="preserve"> আমার</w:t>
      </w:r>
      <w:r>
        <w:rPr>
          <w:color w:val="000051"/>
        </w:rPr>
        <w:t xml:space="preserve"> বিকাশ</w:t>
      </w:r>
      <w:r>
        <w:rPr>
          <w:color w:val="000068"/>
        </w:rPr>
        <w:t xml:space="preserve"> একাউন্ট</w:t>
      </w:r>
      <w:r>
        <w:rPr>
          <w:color w:val="000084"/>
        </w:rPr>
        <w:t xml:space="preserve"> কিভাবে</w:t>
      </w:r>
      <w:r>
        <w:rPr>
          <w:color w:val="000097"/>
        </w:rPr>
        <w:t xml:space="preserve"> বন্ধ</w:t>
      </w:r>
      <w:r>
        <w:rPr>
          <w:color w:val="000000"/>
        </w:rPr>
        <w:t xml:space="preserve"> হলো</w:t>
      </w:r>
      <w:r>
        <w:br/>
      </w:r>
      <w:r>
        <w:rPr>
          <w:color w:val="230000"/>
        </w:rPr>
        <w:t xml:space="preserve"> আমার</w:t>
      </w:r>
      <w:r>
        <w:rPr>
          <w:color w:val="000039"/>
        </w:rPr>
        <w:t xml:space="preserve"> একটা</w:t>
      </w:r>
      <w:r>
        <w:rPr>
          <w:color w:val="00002C"/>
        </w:rPr>
        <w:t xml:space="preserve"> একাউন্ট</w:t>
      </w:r>
      <w:r>
        <w:rPr>
          <w:color w:val="00007D"/>
        </w:rPr>
        <w:t xml:space="preserve"> হটাত</w:t>
      </w:r>
      <w:r>
        <w:rPr>
          <w:color w:val="350000"/>
        </w:rPr>
        <w:t xml:space="preserve"> করে</w:t>
      </w:r>
      <w:r>
        <w:rPr>
          <w:color w:val="000040"/>
        </w:rPr>
        <w:t xml:space="preserve"> বন্ধ</w:t>
      </w:r>
      <w:r>
        <w:rPr>
          <w:color w:val="410000"/>
        </w:rPr>
        <w:t xml:space="preserve"> হয়ে</w:t>
      </w:r>
      <w:r>
        <w:rPr>
          <w:color w:val="00003D"/>
        </w:rPr>
        <w:t xml:space="preserve"> গেছে</w:t>
      </w:r>
      <w:r>
        <w:rPr>
          <w:color w:val="00004B"/>
        </w:rPr>
        <w:t xml:space="preserve"> সেটা</w:t>
      </w:r>
      <w:r>
        <w:rPr>
          <w:color w:val="000064"/>
        </w:rPr>
        <w:t xml:space="preserve"> পুনরায়</w:t>
      </w:r>
      <w:r>
        <w:rPr>
          <w:color w:val="000045"/>
        </w:rPr>
        <w:t xml:space="preserve"> চালু</w:t>
      </w:r>
      <w:r>
        <w:rPr>
          <w:color w:val="2E0000"/>
        </w:rPr>
        <w:t xml:space="preserve"> করতে</w:t>
      </w:r>
      <w:r>
        <w:rPr>
          <w:color w:val="000045"/>
        </w:rPr>
        <w:t xml:space="preserve"> পারবো</w:t>
      </w:r>
      <w:r>
        <w:br/>
      </w:r>
      <w:r>
        <w:rPr>
          <w:color w:val="000068"/>
        </w:rPr>
        <w:t xml:space="preserve"> এটাতে</w:t>
      </w:r>
      <w:r>
        <w:rPr>
          <w:color w:val="000021"/>
        </w:rPr>
        <w:t xml:space="preserve"> বিকাশ</w:t>
      </w:r>
      <w:r>
        <w:rPr>
          <w:color w:val="00002A"/>
        </w:rPr>
        <w:t xml:space="preserve"> একাউন্ট</w:t>
      </w:r>
      <w:r>
        <w:rPr>
          <w:color w:val="480000"/>
        </w:rPr>
        <w:t xml:space="preserve"> ছিল</w:t>
      </w:r>
      <w:r>
        <w:rPr>
          <w:color w:val="00007F"/>
        </w:rPr>
        <w:t xml:space="preserve"> কানো</w:t>
      </w:r>
      <w:r>
        <w:rPr>
          <w:color w:val="000077"/>
        </w:rPr>
        <w:t xml:space="preserve"> বনধ</w:t>
      </w:r>
      <w:r>
        <w:rPr>
          <w:color w:val="00007B"/>
        </w:rPr>
        <w:t xml:space="preserve"> হলো</w:t>
      </w:r>
      <w:r>
        <w:br/>
      </w:r>
      <w:r>
        <w:rPr>
          <w:color w:val="380000"/>
        </w:rPr>
        <w:t xml:space="preserve"> amar</w:t>
      </w:r>
      <w:r>
        <w:rPr>
          <w:color w:val="000055"/>
        </w:rPr>
        <w:t xml:space="preserve"> akta</w:t>
      </w:r>
      <w:r>
        <w:rPr>
          <w:color w:val="00008A"/>
        </w:rPr>
        <w:t xml:space="preserve"> biksh</w:t>
      </w:r>
      <w:r>
        <w:rPr>
          <w:color w:val="00003E"/>
        </w:rPr>
        <w:t xml:space="preserve"> number</w:t>
      </w:r>
      <w:r>
        <w:rPr>
          <w:color w:val="00006A"/>
        </w:rPr>
        <w:t xml:space="preserve"> block</w:t>
      </w:r>
      <w:r>
        <w:rPr>
          <w:color w:val="5A0000"/>
        </w:rPr>
        <w:t xml:space="preserve"> hoye</w:t>
      </w:r>
      <w:r>
        <w:rPr>
          <w:color w:val="6C0000"/>
        </w:rPr>
        <w:t xml:space="preserve"> geche</w:t>
      </w:r>
      <w:r>
        <w:br/>
      </w:r>
      <w:r>
        <w:rPr>
          <w:color w:val="2D0000"/>
        </w:rPr>
        <w:t xml:space="preserve"> আমার</w:t>
      </w:r>
      <w:r>
        <w:rPr>
          <w:color w:val="000039"/>
        </w:rPr>
        <w:t xml:space="preserve"> একাউন্ট</w:t>
      </w:r>
      <w:r>
        <w:rPr>
          <w:color w:val="00005B"/>
        </w:rPr>
        <w:t xml:space="preserve"> টি</w:t>
      </w:r>
      <w:r>
        <w:rPr>
          <w:color w:val="000052"/>
        </w:rPr>
        <w:t xml:space="preserve"> বন্ধ</w:t>
      </w:r>
      <w:r>
        <w:rPr>
          <w:color w:val="440000"/>
        </w:rPr>
        <w:t xml:space="preserve"> করে</w:t>
      </w:r>
      <w:r>
        <w:rPr>
          <w:color w:val="880000"/>
        </w:rPr>
        <w:t xml:space="preserve"> দিয়েছে</w:t>
      </w:r>
      <w:r>
        <w:rPr>
          <w:color w:val="4E0000"/>
        </w:rPr>
        <w:t xml:space="preserve"> কোন</w:t>
      </w:r>
      <w:r>
        <w:rPr>
          <w:color w:val="7B0000"/>
        </w:rPr>
        <w:t xml:space="preserve"> কারণে</w:t>
      </w:r>
      <w:r>
        <w:br/>
      </w:r>
      <w:r>
        <w:rPr>
          <w:color w:val="4A0000"/>
        </w:rPr>
        <w:t xml:space="preserve"> amar</w:t>
      </w:r>
      <w:r>
        <w:rPr>
          <w:color w:val="00003D"/>
        </w:rPr>
        <w:t xml:space="preserve"> bkash</w:t>
      </w:r>
      <w:r>
        <w:rPr>
          <w:color w:val="440000"/>
        </w:rPr>
        <w:t xml:space="preserve"> ami</w:t>
      </w:r>
      <w:r>
        <w:rPr>
          <w:color w:val="000047"/>
        </w:rPr>
        <w:t xml:space="preserve"> ki</w:t>
      </w:r>
      <w:r>
        <w:rPr>
          <w:color w:val="000084"/>
        </w:rPr>
        <w:t xml:space="preserve"> vabe</w:t>
      </w:r>
      <w:r>
        <w:rPr>
          <w:color w:val="000082"/>
        </w:rPr>
        <w:t xml:space="preserve"> on</w:t>
      </w:r>
      <w:r>
        <w:rPr>
          <w:color w:val="00006A"/>
        </w:rPr>
        <w:t xml:space="preserve"> korbo</w:t>
      </w:r>
      <w:r>
        <w:br/>
      </w:r>
      <w:r>
        <w:rPr>
          <w:color w:val="320000"/>
        </w:rPr>
        <w:t xml:space="preserve"> আমার</w:t>
      </w:r>
      <w:r>
        <w:rPr>
          <w:color w:val="000031"/>
        </w:rPr>
        <w:t xml:space="preserve"> বিকাশ</w:t>
      </w:r>
      <w:r>
        <w:rPr>
          <w:color w:val="00003F"/>
        </w:rPr>
        <w:t xml:space="preserve"> একাউন্ট</w:t>
      </w:r>
      <w:r>
        <w:rPr>
          <w:color w:val="000054"/>
        </w:rPr>
        <w:t xml:space="preserve"> টা</w:t>
      </w:r>
      <w:r>
        <w:rPr>
          <w:color w:val="00005B"/>
        </w:rPr>
        <w:t xml:space="preserve"> বন্ধ</w:t>
      </w:r>
      <w:r>
        <w:rPr>
          <w:color w:val="730000"/>
        </w:rPr>
        <w:t xml:space="preserve"> হয়ে</w:t>
      </w:r>
      <w:r>
        <w:rPr>
          <w:color w:val="000057"/>
        </w:rPr>
        <w:t xml:space="preserve"> গেছে</w:t>
      </w:r>
      <w:r>
        <w:rPr>
          <w:color w:val="00004F"/>
        </w:rPr>
        <w:t xml:space="preserve"> এখন</w:t>
      </w:r>
      <w:r>
        <w:rPr>
          <w:color w:val="370000"/>
        </w:rPr>
        <w:t xml:space="preserve"> কি</w:t>
      </w:r>
      <w:r>
        <w:rPr>
          <w:color w:val="000064"/>
        </w:rPr>
        <w:t xml:space="preserve"> করব</w:t>
      </w:r>
      <w:r>
        <w:br/>
      </w:r>
      <w:r>
        <w:rPr>
          <w:color w:val="440000"/>
        </w:rPr>
        <w:t xml:space="preserve"> স্যার</w:t>
      </w:r>
      <w:r>
        <w:rPr>
          <w:color w:val="00004E"/>
        </w:rPr>
        <w:t xml:space="preserve"> গত</w:t>
      </w:r>
      <w:r>
        <w:rPr>
          <w:color w:val="000061"/>
        </w:rPr>
        <w:t xml:space="preserve"> দুই</w:t>
      </w:r>
      <w:r>
        <w:rPr>
          <w:color w:val="000066"/>
        </w:rPr>
        <w:t xml:space="preserve"> তিন</w:t>
      </w:r>
      <w:r>
        <w:rPr>
          <w:color w:val="480000"/>
        </w:rPr>
        <w:t xml:space="preserve"> আগে</w:t>
      </w:r>
      <w:r>
        <w:rPr>
          <w:color w:val="240000"/>
        </w:rPr>
        <w:t xml:space="preserve"> আমার</w:t>
      </w:r>
      <w:r>
        <w:rPr>
          <w:color w:val="00003B"/>
        </w:rPr>
        <w:t xml:space="preserve"> একটা</w:t>
      </w:r>
      <w:r>
        <w:rPr>
          <w:color w:val="000023"/>
        </w:rPr>
        <w:t xml:space="preserve"> বিকাশ</w:t>
      </w:r>
      <w:r>
        <w:rPr>
          <w:color w:val="00002E"/>
        </w:rPr>
        <w:t xml:space="preserve"> একাউন্ট</w:t>
      </w:r>
      <w:r>
        <w:rPr>
          <w:color w:val="000055"/>
        </w:rPr>
        <w:t xml:space="preserve"> ব্লক</w:t>
      </w:r>
      <w:r>
        <w:rPr>
          <w:color w:val="370000"/>
        </w:rPr>
        <w:t xml:space="preserve"> করে</w:t>
      </w:r>
      <w:r>
        <w:rPr>
          <w:color w:val="640000"/>
        </w:rPr>
        <w:t xml:space="preserve"> দিয়েছে</w:t>
      </w:r>
      <w:r>
        <w:br/>
      </w:r>
      <w:r>
        <w:rPr>
          <w:color w:val="310000"/>
        </w:rPr>
        <w:t xml:space="preserve"> আমার</w:t>
      </w:r>
      <w:r>
        <w:rPr>
          <w:color w:val="00004F"/>
        </w:rPr>
        <w:t xml:space="preserve"> একটা</w:t>
      </w:r>
      <w:r>
        <w:rPr>
          <w:color w:val="0000BA"/>
        </w:rPr>
        <w:t xml:space="preserve"> ওকাউন্ট</w:t>
      </w:r>
      <w:r>
        <w:rPr>
          <w:color w:val="00005D"/>
        </w:rPr>
        <w:t xml:space="preserve"> not</w:t>
      </w:r>
      <w:r>
        <w:rPr>
          <w:color w:val="00006F"/>
        </w:rPr>
        <w:t xml:space="preserve"> active</w:t>
      </w:r>
      <w:r>
        <w:br/>
      </w:r>
      <w:r>
        <w:rPr>
          <w:color w:val="370000"/>
        </w:rPr>
        <w:t xml:space="preserve"> amar</w:t>
      </w:r>
      <w:r>
        <w:rPr>
          <w:color w:val="00002D"/>
        </w:rPr>
        <w:t xml:space="preserve"> bkash</w:t>
      </w:r>
      <w:r>
        <w:rPr>
          <w:color w:val="000033"/>
        </w:rPr>
        <w:t xml:space="preserve"> account</w:t>
      </w:r>
      <w:r>
        <w:rPr>
          <w:color w:val="000073"/>
        </w:rPr>
        <w:t xml:space="preserve"> bondo</w:t>
      </w:r>
      <w:r>
        <w:rPr>
          <w:color w:val="5A0000"/>
        </w:rPr>
        <w:t xml:space="preserve"> hoye</w:t>
      </w:r>
      <w:r>
        <w:rPr>
          <w:color w:val="610000"/>
        </w:rPr>
        <w:t xml:space="preserve"> gese</w:t>
      </w:r>
      <w:r>
        <w:rPr>
          <w:color w:val="00008F"/>
        </w:rPr>
        <w:t xml:space="preserve"> hotat</w:t>
      </w:r>
      <w:r>
        <w:rPr>
          <w:color w:val="00004A"/>
        </w:rPr>
        <w:t xml:space="preserve"> kore</w:t>
      </w:r>
      <w:r>
        <w:br/>
      </w:r>
      <w:r>
        <w:rPr>
          <w:color w:val="3F0000"/>
        </w:rPr>
        <w:t xml:space="preserve"> amr</w:t>
      </w:r>
      <w:r>
        <w:rPr>
          <w:color w:val="000097"/>
        </w:rPr>
        <w:t xml:space="preserve"> bakas</w:t>
      </w:r>
      <w:r>
        <w:rPr>
          <w:color w:val="00009D"/>
        </w:rPr>
        <w:t xml:space="preserve"> bolked</w:t>
      </w:r>
      <w:r>
        <w:rPr>
          <w:color w:val="000073"/>
        </w:rPr>
        <w:t xml:space="preserve"> hoiche</w:t>
      </w:r>
      <w:r>
        <w:br/>
      </w:r>
      <w:r>
        <w:rPr>
          <w:color w:val="620000"/>
        </w:rPr>
        <w:t xml:space="preserve"> vai</w:t>
      </w:r>
      <w:r>
        <w:rPr>
          <w:color w:val="3A0000"/>
        </w:rPr>
        <w:t xml:space="preserve"> amar</w:t>
      </w:r>
      <w:r>
        <w:rPr>
          <w:color w:val="000062"/>
        </w:rPr>
        <w:t xml:space="preserve"> bikas</w:t>
      </w:r>
      <w:r>
        <w:rPr>
          <w:color w:val="0000A4"/>
        </w:rPr>
        <w:t xml:space="preserve"> activ</w:t>
      </w:r>
      <w:r>
        <w:rPr>
          <w:color w:val="6A0000"/>
        </w:rPr>
        <w:t xml:space="preserve"> hocche</w:t>
      </w:r>
      <w:r>
        <w:rPr>
          <w:color w:val="00003E"/>
        </w:rPr>
        <w:t xml:space="preserve"> na</w:t>
      </w:r>
      <w:r>
        <w:br/>
      </w:r>
      <w:r>
        <w:rPr>
          <w:color w:val="360000"/>
        </w:rPr>
        <w:t xml:space="preserve"> আমার</w:t>
      </w:r>
      <w:r>
        <w:rPr>
          <w:color w:val="000035"/>
        </w:rPr>
        <w:t xml:space="preserve"> বিকাশ</w:t>
      </w:r>
      <w:r>
        <w:rPr>
          <w:color w:val="000044"/>
        </w:rPr>
        <w:t xml:space="preserve"> একাউন্ট</w:t>
      </w:r>
      <w:r>
        <w:rPr>
          <w:color w:val="00005B"/>
        </w:rPr>
        <w:t xml:space="preserve"> টা</w:t>
      </w:r>
      <w:r>
        <w:rPr>
          <w:color w:val="0000B4"/>
        </w:rPr>
        <w:t xml:space="preserve"> ইনএক্টিভ</w:t>
      </w:r>
      <w:r>
        <w:rPr>
          <w:color w:val="000075"/>
        </w:rPr>
        <w:t xml:space="preserve"> দেখাচ্ছে</w:t>
      </w:r>
      <w:r>
        <w:br/>
      </w:r>
      <w:r>
        <w:rPr>
          <w:color w:val="2E0000"/>
        </w:rPr>
        <w:t xml:space="preserve"> আমার</w:t>
      </w:r>
      <w:r>
        <w:rPr>
          <w:color w:val="00002D"/>
        </w:rPr>
        <w:t xml:space="preserve"> বিকাশ</w:t>
      </w:r>
      <w:r>
        <w:rPr>
          <w:color w:val="00003A"/>
        </w:rPr>
        <w:t xml:space="preserve"> একাউন্ট</w:t>
      </w:r>
      <w:r>
        <w:rPr>
          <w:color w:val="0000B0"/>
        </w:rPr>
        <w:t xml:space="preserve"> হটাৎ</w:t>
      </w:r>
      <w:r>
        <w:rPr>
          <w:color w:val="460000"/>
        </w:rPr>
        <w:t xml:space="preserve"> করে</w:t>
      </w:r>
      <w:r>
        <w:rPr>
          <w:color w:val="000054"/>
        </w:rPr>
        <w:t xml:space="preserve"> বন্ধ</w:t>
      </w:r>
      <w:r>
        <w:rPr>
          <w:color w:val="560000"/>
        </w:rPr>
        <w:t xml:space="preserve"> হয়ে</w:t>
      </w:r>
      <w:r>
        <w:rPr>
          <w:color w:val="000051"/>
        </w:rPr>
        <w:t xml:space="preserve"> গেছে</w:t>
      </w:r>
      <w:r>
        <w:br/>
      </w:r>
      <w:r>
        <w:rPr>
          <w:color w:val="6B0000"/>
        </w:rPr>
        <w:t xml:space="preserve"> amr</w:t>
      </w:r>
      <w:r>
        <w:rPr>
          <w:color w:val="000047"/>
        </w:rPr>
        <w:t xml:space="preserve"> bkash</w:t>
      </w:r>
      <w:r>
        <w:rPr>
          <w:color w:val="000050"/>
        </w:rPr>
        <w:t xml:space="preserve"> account</w:t>
      </w:r>
      <w:r>
        <w:rPr>
          <w:color w:val="00008D"/>
        </w:rPr>
        <w:t xml:space="preserve"> off</w:t>
      </w:r>
      <w:r>
        <w:rPr>
          <w:color w:val="930000"/>
        </w:rPr>
        <w:t xml:space="preserve"> kano</w:t>
      </w:r>
      <w:r>
        <w:br/>
      </w:r>
      <w:r>
        <w:rPr>
          <w:color w:val="4F0000"/>
        </w:rPr>
        <w:t xml:space="preserve"> amar</w:t>
      </w:r>
      <w:r>
        <w:rPr>
          <w:color w:val="000070"/>
        </w:rPr>
        <w:t xml:space="preserve"> bikash</w:t>
      </w:r>
      <w:r>
        <w:rPr>
          <w:color w:val="00004A"/>
        </w:rPr>
        <w:t xml:space="preserve"> account</w:t>
      </w:r>
      <w:r>
        <w:rPr>
          <w:color w:val="00005E"/>
        </w:rPr>
        <w:t xml:space="preserve"> ta</w:t>
      </w:r>
      <w:r>
        <w:rPr>
          <w:color w:val="000000"/>
        </w:rPr>
        <w:t xml:space="preserve"> bondho</w:t>
      </w:r>
      <w:r>
        <w:rPr>
          <w:color w:val="000000"/>
        </w:rPr>
        <w:t xml:space="preserve"> akhon</w:t>
      </w:r>
      <w:r>
        <w:rPr>
          <w:color w:val="00004C"/>
        </w:rPr>
        <w:t xml:space="preserve"> ki</w:t>
      </w:r>
      <w:r>
        <w:rPr>
          <w:color w:val="5E0000"/>
        </w:rPr>
        <w:t xml:space="preserve"> korte</w:t>
      </w:r>
      <w:r>
        <w:rPr>
          <w:color w:val="000080"/>
        </w:rPr>
        <w:t xml:space="preserve"> pari</w:t>
      </w:r>
      <w:r>
        <w:br/>
      </w:r>
      <w:r>
        <w:rPr>
          <w:color w:val="000046"/>
        </w:rPr>
        <w:t xml:space="preserve"> account</w:t>
      </w:r>
      <w:r>
        <w:rPr>
          <w:color w:val="000079"/>
        </w:rPr>
        <w:t xml:space="preserve"> ti</w:t>
      </w:r>
      <w:r>
        <w:rPr>
          <w:color w:val="00008B"/>
        </w:rPr>
        <w:t xml:space="preserve"> active</w:t>
      </w:r>
      <w:r>
        <w:rPr>
          <w:color w:val="00008A"/>
        </w:rPr>
        <w:t xml:space="preserve"> hocce</w:t>
      </w:r>
      <w:r>
        <w:rPr>
          <w:color w:val="00004F"/>
        </w:rPr>
        <w:t xml:space="preserve"> na</w:t>
      </w:r>
      <w:r>
        <w:rPr>
          <w:color w:val="000000"/>
        </w:rPr>
        <w:t xml:space="preserve"> kno</w:t>
      </w:r>
      <w:r>
        <w:br/>
      </w:r>
      <w:r>
        <w:rPr>
          <w:color w:val="450000"/>
        </w:rPr>
        <w:t xml:space="preserve"> আমার</w:t>
      </w:r>
      <w:r>
        <w:rPr>
          <w:color w:val="000044"/>
        </w:rPr>
        <w:t xml:space="preserve"> বিকাশ</w:t>
      </w:r>
      <w:r>
        <w:rPr>
          <w:color w:val="000057"/>
        </w:rPr>
        <w:t xml:space="preserve"> একাউন্ট</w:t>
      </w:r>
      <w:r>
        <w:rPr>
          <w:color w:val="00007E"/>
        </w:rPr>
        <w:t xml:space="preserve"> বন্ধ</w:t>
      </w:r>
      <w:r>
        <w:rPr>
          <w:color w:val="820000"/>
        </w:rPr>
        <w:t xml:space="preserve"> হয়ে</w:t>
      </w:r>
      <w:r>
        <w:rPr>
          <w:color w:val="000079"/>
        </w:rPr>
        <w:t xml:space="preserve"> গেছে</w:t>
      </w:r>
      <w:r>
        <w:br/>
      </w:r>
      <w:r>
        <w:rPr>
          <w:color w:val="620000"/>
        </w:rPr>
        <w:t xml:space="preserve"> এই</w:t>
      </w:r>
      <w:r>
        <w:rPr>
          <w:color w:val="000054"/>
        </w:rPr>
        <w:t xml:space="preserve"> একাউন্ট</w:t>
      </w:r>
      <w:r>
        <w:rPr>
          <w:color w:val="000087"/>
        </w:rPr>
        <w:t xml:space="preserve"> টি</w:t>
      </w:r>
      <w:r>
        <w:rPr>
          <w:color w:val="000079"/>
        </w:rPr>
        <w:t xml:space="preserve"> বন্ধ</w:t>
      </w:r>
      <w:r>
        <w:rPr>
          <w:color w:val="00007A"/>
        </w:rPr>
        <w:t xml:space="preserve"> কেনো</w:t>
      </w:r>
      <w:r>
        <w:br/>
      </w:r>
      <w:r>
        <w:rPr>
          <w:color w:val="000088"/>
        </w:rPr>
        <w:t xml:space="preserve"> why</w:t>
      </w:r>
      <w:r>
        <w:rPr>
          <w:color w:val="000060"/>
        </w:rPr>
        <w:t xml:space="preserve"> my</w:t>
      </w:r>
      <w:r>
        <w:rPr>
          <w:color w:val="00004B"/>
        </w:rPr>
        <w:t xml:space="preserve"> account</w:t>
      </w:r>
      <w:r>
        <w:rPr>
          <w:color w:val="00007D"/>
        </w:rPr>
        <w:t xml:space="preserve"> not</w:t>
      </w:r>
      <w:r>
        <w:rPr>
          <w:color w:val="00007D"/>
        </w:rPr>
        <w:t xml:space="preserve"> open</w:t>
      </w:r>
      <w:r>
        <w:br/>
      </w:r>
      <w:r>
        <w:rPr>
          <w:color w:val="000060"/>
        </w:rPr>
        <w:t xml:space="preserve"> আর</w:t>
      </w:r>
      <w:r>
        <w:rPr>
          <w:color w:val="00002B"/>
        </w:rPr>
        <w:t xml:space="preserve"> বিকাশ</w:t>
      </w:r>
      <w:r>
        <w:rPr>
          <w:color w:val="000038"/>
        </w:rPr>
        <w:t xml:space="preserve"> একাউন্ট</w:t>
      </w:r>
      <w:r>
        <w:rPr>
          <w:color w:val="00004B"/>
        </w:rPr>
        <w:t xml:space="preserve"> টা</w:t>
      </w:r>
      <w:r>
        <w:rPr>
          <w:color w:val="00008F"/>
        </w:rPr>
        <w:t xml:space="preserve"> নট</w:t>
      </w:r>
      <w:r>
        <w:rPr>
          <w:color w:val="00007A"/>
        </w:rPr>
        <w:t xml:space="preserve"> একটিভ</w:t>
      </w:r>
      <w:r>
        <w:rPr>
          <w:color w:val="000060"/>
        </w:rPr>
        <w:t xml:space="preserve"> দেখাচ্ছে</w:t>
      </w:r>
      <w:r>
        <w:br/>
      </w:r>
      <w:r>
        <w:rPr>
          <w:color w:val="400000"/>
        </w:rPr>
        <w:t xml:space="preserve"> আমার</w:t>
      </w:r>
      <w:r>
        <w:rPr>
          <w:color w:val="00003F"/>
        </w:rPr>
        <w:t xml:space="preserve"> বিকাশ</w:t>
      </w:r>
      <w:r>
        <w:rPr>
          <w:color w:val="000051"/>
        </w:rPr>
        <w:t xml:space="preserve"> একাউন্ট</w:t>
      </w:r>
      <w:r>
        <w:rPr>
          <w:color w:val="000082"/>
        </w:rPr>
        <w:t xml:space="preserve"> টি</w:t>
      </w:r>
      <w:r>
        <w:rPr>
          <w:color w:val="000075"/>
        </w:rPr>
        <w:t xml:space="preserve"> বন্ধ</w:t>
      </w:r>
      <w:r>
        <w:rPr>
          <w:color w:val="00008B"/>
        </w:rPr>
        <w:t xml:space="preserve"> দেখাচ্ছে</w:t>
      </w:r>
      <w:r>
        <w:br/>
      </w:r>
      <w:r>
        <w:rPr>
          <w:color w:val="410000"/>
        </w:rPr>
        <w:t xml:space="preserve"> আমার</w:t>
      </w:r>
      <w:r>
        <w:rPr>
          <w:color w:val="000040"/>
        </w:rPr>
        <w:t xml:space="preserve"> বিকাশ</w:t>
      </w:r>
      <w:r>
        <w:rPr>
          <w:color w:val="000052"/>
        </w:rPr>
        <w:t xml:space="preserve"> একাউন্ট</w:t>
      </w:r>
      <w:r>
        <w:rPr>
          <w:color w:val="000077"/>
        </w:rPr>
        <w:t xml:space="preserve"> বন্ধ</w:t>
      </w:r>
      <w:r>
        <w:rPr>
          <w:color w:val="960000"/>
        </w:rPr>
        <w:t xml:space="preserve"> হয়ে</w:t>
      </w:r>
      <w:r>
        <w:rPr>
          <w:color w:val="000072"/>
        </w:rPr>
        <w:t xml:space="preserve"> গেছে</w:t>
      </w:r>
      <w:r>
        <w:br/>
      </w:r>
      <w:r>
        <w:rPr>
          <w:color w:val="000063"/>
        </w:rPr>
        <w:t xml:space="preserve"> bikash</w:t>
      </w:r>
      <w:r>
        <w:rPr>
          <w:color w:val="000041"/>
        </w:rPr>
        <w:t xml:space="preserve"> account</w:t>
      </w:r>
      <w:r>
        <w:rPr>
          <w:color w:val="00006D"/>
        </w:rPr>
        <w:t xml:space="preserve"> not</w:t>
      </w:r>
      <w:r>
        <w:rPr>
          <w:color w:val="000083"/>
        </w:rPr>
        <w:t xml:space="preserve"> active</w:t>
      </w:r>
      <w:r>
        <w:rPr>
          <w:color w:val="550000"/>
        </w:rPr>
        <w:t xml:space="preserve"> but</w:t>
      </w:r>
      <w:r>
        <w:rPr>
          <w:color w:val="000076"/>
        </w:rPr>
        <w:t xml:space="preserve"> why</w:t>
      </w:r>
      <w:r>
        <w:br/>
      </w:r>
      <w:r>
        <w:rPr>
          <w:color w:val="00005F"/>
        </w:rPr>
        <w:t xml:space="preserve"> ei</w:t>
      </w:r>
      <w:r>
        <w:rPr>
          <w:color w:val="000033"/>
        </w:rPr>
        <w:t xml:space="preserve"> bkash</w:t>
      </w:r>
      <w:r>
        <w:rPr>
          <w:color w:val="00003A"/>
        </w:rPr>
        <w:t xml:space="preserve"> account</w:t>
      </w:r>
      <w:r>
        <w:rPr>
          <w:color w:val="000067"/>
        </w:rPr>
        <w:t xml:space="preserve"> off</w:t>
      </w:r>
      <w:r>
        <w:rPr>
          <w:color w:val="00005C"/>
        </w:rPr>
        <w:t xml:space="preserve"> keno</w:t>
      </w:r>
      <w:r>
        <w:rPr>
          <w:color w:val="000058"/>
        </w:rPr>
        <w:t xml:space="preserve"> kora</w:t>
      </w:r>
      <w:r>
        <w:rPr>
          <w:color w:val="960000"/>
        </w:rPr>
        <w:t xml:space="preserve"> hoyse</w:t>
      </w:r>
      <w:r>
        <w:br/>
      </w:r>
      <w:r>
        <w:rPr>
          <w:color w:val="350000"/>
        </w:rPr>
        <w:t xml:space="preserve"> amar</w:t>
      </w:r>
      <w:r>
        <w:rPr>
          <w:color w:val="000031"/>
        </w:rPr>
        <w:t xml:space="preserve"> account</w:t>
      </w:r>
      <w:r>
        <w:rPr>
          <w:color w:val="000073"/>
        </w:rPr>
        <w:t xml:space="preserve"> year</w:t>
      </w:r>
      <w:r>
        <w:rPr>
          <w:color w:val="5D0000"/>
        </w:rPr>
        <w:t xml:space="preserve"> age</w:t>
      </w:r>
      <w:r>
        <w:rPr>
          <w:color w:val="000091"/>
        </w:rPr>
        <w:t xml:space="preserve"> deactive</w:t>
      </w:r>
      <w:r>
        <w:rPr>
          <w:color w:val="00004B"/>
        </w:rPr>
        <w:t xml:space="preserve"> kora</w:t>
      </w:r>
      <w:r>
        <w:rPr>
          <w:color w:val="000068"/>
        </w:rPr>
        <w:t xml:space="preserve"> hoise</w:t>
      </w:r>
      <w:r>
        <w:br/>
      </w:r>
      <w:r>
        <w:rPr>
          <w:color w:val="470000"/>
        </w:rPr>
        <w:t xml:space="preserve"> amar</w:t>
      </w:r>
      <w:r>
        <w:rPr>
          <w:color w:val="00003A"/>
        </w:rPr>
        <w:t xml:space="preserve"> bkash</w:t>
      </w:r>
      <w:r>
        <w:rPr>
          <w:color w:val="000042"/>
        </w:rPr>
        <w:t xml:space="preserve"> account</w:t>
      </w:r>
      <w:r>
        <w:rPr>
          <w:color w:val="000087"/>
        </w:rPr>
        <w:t xml:space="preserve"> bondho</w:t>
      </w:r>
      <w:r>
        <w:rPr>
          <w:color w:val="790000"/>
        </w:rPr>
        <w:t xml:space="preserve"> hoy</w:t>
      </w:r>
      <w:r>
        <w:rPr>
          <w:color w:val="8A0000"/>
        </w:rPr>
        <w:t xml:space="preserve"> geche</w:t>
      </w:r>
      <w:r>
        <w:br/>
      </w:r>
      <w:r>
        <w:rPr>
          <w:color w:val="260000"/>
        </w:rPr>
        <w:t xml:space="preserve"> আমার</w:t>
      </w:r>
      <w:r>
        <w:rPr>
          <w:color w:val="000030"/>
        </w:rPr>
        <w:t xml:space="preserve"> একাউন্ট</w:t>
      </w:r>
      <w:r>
        <w:rPr>
          <w:color w:val="000040"/>
        </w:rPr>
        <w:t xml:space="preserve"> টা</w:t>
      </w:r>
      <w:r>
        <w:rPr>
          <w:color w:val="000092"/>
        </w:rPr>
        <w:t xml:space="preserve"> আনএকটিভ</w:t>
      </w:r>
      <w:r>
        <w:rPr>
          <w:color w:val="000088"/>
        </w:rPr>
        <w:t xml:space="preserve"> দেখাইছে</w:t>
      </w:r>
      <w:r>
        <w:rPr>
          <w:color w:val="550000"/>
        </w:rPr>
        <w:t xml:space="preserve"> প্লিজ</w:t>
      </w:r>
      <w:r>
        <w:rPr>
          <w:color w:val="000062"/>
        </w:rPr>
        <w:t xml:space="preserve"> হেল্প</w:t>
      </w:r>
      <w:r>
        <w:br/>
      </w:r>
      <w:r>
        <w:rPr>
          <w:color w:val="2E0000"/>
        </w:rPr>
        <w:t xml:space="preserve"> amar</w:t>
      </w:r>
      <w:r>
        <w:rPr>
          <w:color w:val="00007C"/>
        </w:rPr>
        <w:t xml:space="preserve"> bash</w:t>
      </w:r>
      <w:r>
        <w:rPr>
          <w:color w:val="00002A"/>
        </w:rPr>
        <w:t xml:space="preserve"> account</w:t>
      </w:r>
      <w:r>
        <w:rPr>
          <w:color w:val="000044"/>
        </w:rPr>
        <w:t xml:space="preserve"> kivabe</w:t>
      </w:r>
      <w:r>
        <w:rPr>
          <w:color w:val="000074"/>
        </w:rPr>
        <w:t xml:space="preserve"> nosto</w:t>
      </w:r>
      <w:r>
        <w:rPr>
          <w:color w:val="5C0000"/>
        </w:rPr>
        <w:t xml:space="preserve"> holo</w:t>
      </w:r>
      <w:r>
        <w:rPr>
          <w:color w:val="2A0000"/>
        </w:rPr>
        <w:t xml:space="preserve"> ami</w:t>
      </w:r>
      <w:r>
        <w:rPr>
          <w:color w:val="490000"/>
        </w:rPr>
        <w:t xml:space="preserve"> jante</w:t>
      </w:r>
      <w:r>
        <w:rPr>
          <w:color w:val="00006B"/>
        </w:rPr>
        <w:t xml:space="preserve"> chay</w:t>
      </w:r>
      <w:r>
        <w:br/>
      </w:r>
      <w:r>
        <w:rPr>
          <w:color w:val="3A0000"/>
        </w:rPr>
        <w:t xml:space="preserve"> আমার</w:t>
      </w:r>
      <w:r>
        <w:rPr>
          <w:color w:val="000039"/>
        </w:rPr>
        <w:t xml:space="preserve"> বিকাশ</w:t>
      </w:r>
      <w:r>
        <w:rPr>
          <w:color w:val="000049"/>
        </w:rPr>
        <w:t xml:space="preserve"> একাউন্ট</w:t>
      </w:r>
      <w:r>
        <w:rPr>
          <w:color w:val="000075"/>
        </w:rPr>
        <w:t xml:space="preserve"> টি</w:t>
      </w:r>
      <w:r>
        <w:rPr>
          <w:color w:val="000069"/>
        </w:rPr>
        <w:t xml:space="preserve"> বন্ধ</w:t>
      </w:r>
      <w:r>
        <w:rPr>
          <w:color w:val="620000"/>
        </w:rPr>
        <w:t xml:space="preserve"> করা</w:t>
      </w:r>
      <w:r>
        <w:rPr>
          <w:color w:val="860000"/>
        </w:rPr>
        <w:t xml:space="preserve"> হয়েছে</w:t>
      </w:r>
      <w:r>
        <w:br/>
      </w:r>
      <w:r>
        <w:rPr>
          <w:color w:val="390000"/>
        </w:rPr>
        <w:t xml:space="preserve"> amar</w:t>
      </w:r>
      <w:r>
        <w:rPr>
          <w:color w:val="00002E"/>
        </w:rPr>
        <w:t xml:space="preserve"> bkash</w:t>
      </w:r>
      <w:r>
        <w:rPr>
          <w:color w:val="000035"/>
        </w:rPr>
        <w:t xml:space="preserve"> account</w:t>
      </w:r>
      <w:r>
        <w:rPr>
          <w:color w:val="0000B1"/>
        </w:rPr>
        <w:t xml:space="preserve"> suspend</w:t>
      </w:r>
      <w:r>
        <w:rPr>
          <w:color w:val="8A0000"/>
        </w:rPr>
        <w:t xml:space="preserve"> hoiya</w:t>
      </w:r>
      <w:r>
        <w:rPr>
          <w:color w:val="00004E"/>
        </w:rPr>
        <w:t xml:space="preserve"> ase</w:t>
      </w:r>
      <w:r>
        <w:br/>
      </w:r>
      <w:r>
        <w:rPr>
          <w:color w:val="660000"/>
        </w:rPr>
        <w:t xml:space="preserve"> স্যার</w:t>
      </w:r>
      <w:r>
        <w:rPr>
          <w:color w:val="360000"/>
        </w:rPr>
        <w:t xml:space="preserve"> আমার</w:t>
      </w:r>
      <w:r>
        <w:rPr>
          <w:color w:val="000035"/>
        </w:rPr>
        <w:t xml:space="preserve"> বিকাশ</w:t>
      </w:r>
      <w:r>
        <w:rPr>
          <w:color w:val="000044"/>
        </w:rPr>
        <w:t xml:space="preserve"> একাউন্ট</w:t>
      </w:r>
      <w:r>
        <w:rPr>
          <w:color w:val="00008C"/>
        </w:rPr>
        <w:t xml:space="preserve"> অফ</w:t>
      </w:r>
      <w:r>
        <w:rPr>
          <w:color w:val="7C0000"/>
        </w:rPr>
        <w:t xml:space="preserve"> হয়ে</w:t>
      </w:r>
      <w:r>
        <w:rPr>
          <w:color w:val="00005E"/>
        </w:rPr>
        <w:t xml:space="preserve"> গেছে</w:t>
      </w:r>
      <w:r>
        <w:br/>
      </w:r>
      <w:r>
        <w:rPr>
          <w:color w:val="000053"/>
        </w:rPr>
        <w:t xml:space="preserve"> bikash</w:t>
      </w:r>
      <w:r>
        <w:rPr>
          <w:color w:val="000036"/>
        </w:rPr>
        <w:t xml:space="preserve"> account</w:t>
      </w:r>
      <w:r>
        <w:rPr>
          <w:color w:val="5E0000"/>
        </w:rPr>
        <w:t xml:space="preserve"> of</w:t>
      </w:r>
      <w:r>
        <w:rPr>
          <w:color w:val="A70000"/>
        </w:rPr>
        <w:t xml:space="preserve"> hoyar</w:t>
      </w:r>
      <w:r>
        <w:rPr>
          <w:color w:val="00007A"/>
        </w:rPr>
        <w:t xml:space="preserve"> karon</w:t>
      </w:r>
      <w:r>
        <w:rPr>
          <w:color w:val="000038"/>
        </w:rPr>
        <w:t xml:space="preserve"> ki</w:t>
      </w:r>
      <w:r>
        <w:br/>
      </w:r>
      <w:r>
        <w:rPr>
          <w:color w:val="2D0000"/>
        </w:rPr>
        <w:t xml:space="preserve"> আমার</w:t>
      </w:r>
      <w:r>
        <w:rPr>
          <w:color w:val="00002C"/>
        </w:rPr>
        <w:t xml:space="preserve"> বিকাশ</w:t>
      </w:r>
      <w:r>
        <w:rPr>
          <w:color w:val="000038"/>
        </w:rPr>
        <w:t xml:space="preserve"> একাউন্ট</w:t>
      </w:r>
      <w:r>
        <w:rPr>
          <w:color w:val="000088"/>
        </w:rPr>
        <w:t xml:space="preserve"> হঠাৎ</w:t>
      </w:r>
      <w:r>
        <w:rPr>
          <w:color w:val="890000"/>
        </w:rPr>
        <w:t xml:space="preserve"> করে</w:t>
      </w:r>
      <w:r>
        <w:rPr>
          <w:color w:val="000052"/>
        </w:rPr>
        <w:t xml:space="preserve"> বন্ধ</w:t>
      </w:r>
      <w:r>
        <w:rPr>
          <w:color w:val="890000"/>
        </w:rPr>
        <w:t xml:space="preserve"> করে</w:t>
      </w:r>
      <w:r>
        <w:rPr>
          <w:color w:val="000060"/>
        </w:rPr>
        <w:t xml:space="preserve"> দেওয়া</w:t>
      </w:r>
      <w:r>
        <w:rPr>
          <w:color w:val="000000"/>
        </w:rPr>
        <w:t xml:space="preserve"> হয়েছে</w:t>
      </w:r>
      <w:r>
        <w:rPr>
          <w:color w:val="3F0000"/>
        </w:rPr>
        <w:t xml:space="preserve"> কিন্তু</w:t>
      </w:r>
      <w:r>
        <w:rPr>
          <w:color w:val="000000"/>
        </w:rPr>
        <w:t xml:space="preserve"> কেনো</w:t>
      </w:r>
      <w:r>
        <w:br/>
      </w:r>
      <w:r>
        <w:rPr>
          <w:color w:val="270000"/>
        </w:rPr>
        <w:t xml:space="preserve"> আমার</w:t>
      </w:r>
      <w:r>
        <w:rPr>
          <w:color w:val="000051"/>
        </w:rPr>
        <w:t xml:space="preserve"> অ্যাকাউন্ট</w:t>
      </w:r>
      <w:r>
        <w:rPr>
          <w:color w:val="00005B"/>
        </w:rPr>
        <w:t xml:space="preserve"> ব্লক</w:t>
      </w:r>
      <w:r>
        <w:rPr>
          <w:color w:val="5A0000"/>
        </w:rPr>
        <w:t xml:space="preserve"> হয়ে</w:t>
      </w:r>
      <w:r>
        <w:rPr>
          <w:color w:val="000044"/>
        </w:rPr>
        <w:t xml:space="preserve"> গেছে</w:t>
      </w:r>
      <w:r>
        <w:rPr>
          <w:color w:val="5D0000"/>
        </w:rPr>
        <w:t xml:space="preserve"> তার</w:t>
      </w:r>
      <w:r>
        <w:rPr>
          <w:color w:val="00007D"/>
        </w:rPr>
        <w:t xml:space="preserve"> কারণটা</w:t>
      </w:r>
      <w:r>
        <w:rPr>
          <w:color w:val="2B0000"/>
        </w:rPr>
        <w:t xml:space="preserve"> কি</w:t>
      </w:r>
      <w:r>
        <w:rPr>
          <w:color w:val="000042"/>
        </w:rPr>
        <w:t xml:space="preserve"> জানতে</w:t>
      </w:r>
      <w:r>
        <w:rPr>
          <w:color w:val="000044"/>
        </w:rPr>
        <w:t xml:space="preserve"> পারি</w:t>
      </w:r>
      <w:r>
        <w:br/>
      </w:r>
      <w:r>
        <w:rPr>
          <w:color w:val="6A0000"/>
        </w:rPr>
        <w:t xml:space="preserve"> ভাই</w:t>
      </w:r>
      <w:r>
        <w:rPr>
          <w:color w:val="370000"/>
        </w:rPr>
        <w:t xml:space="preserve"> আমার</w:t>
      </w:r>
      <w:r>
        <w:rPr>
          <w:color w:val="000036"/>
        </w:rPr>
        <w:t xml:space="preserve"> বিকাশ</w:t>
      </w:r>
      <w:r>
        <w:rPr>
          <w:color w:val="000072"/>
        </w:rPr>
        <w:t xml:space="preserve"> অ্যাকাউন্ট</w:t>
      </w:r>
      <w:r>
        <w:rPr>
          <w:color w:val="000064"/>
        </w:rPr>
        <w:t xml:space="preserve"> বন্ধ</w:t>
      </w:r>
      <w:r>
        <w:rPr>
          <w:color w:val="000084"/>
        </w:rPr>
        <w:t xml:space="preserve"> হলো</w:t>
      </w:r>
      <w:r>
        <w:rPr>
          <w:color w:val="000052"/>
        </w:rPr>
        <w:t xml:space="preserve"> কেন</w:t>
      </w:r>
      <w:r>
        <w:br/>
      </w:r>
      <w:r>
        <w:rPr>
          <w:color w:val="380000"/>
        </w:rPr>
        <w:t xml:space="preserve"> amr</w:t>
      </w:r>
      <w:r>
        <w:rPr>
          <w:color w:val="000025"/>
        </w:rPr>
        <w:t xml:space="preserve"> bkash</w:t>
      </w:r>
      <w:r>
        <w:rPr>
          <w:color w:val="00002A"/>
        </w:rPr>
        <w:t xml:space="preserve"> account</w:t>
      </w:r>
      <w:r>
        <w:rPr>
          <w:color w:val="000049"/>
        </w:rPr>
        <w:t xml:space="preserve"> ti</w:t>
      </w:r>
      <w:r>
        <w:rPr>
          <w:color w:val="000055"/>
        </w:rPr>
        <w:t xml:space="preserve"> kn</w:t>
      </w:r>
      <w:r>
        <w:rPr>
          <w:color w:val="00005D"/>
        </w:rPr>
        <w:t xml:space="preserve"> bondo</w:t>
      </w:r>
      <w:r>
        <w:rPr>
          <w:color w:val="000040"/>
        </w:rPr>
        <w:t xml:space="preserve"> kora</w:t>
      </w:r>
      <w:r>
        <w:rPr>
          <w:color w:val="870000"/>
        </w:rPr>
        <w:t xml:space="preserve"> hoyasa</w:t>
      </w:r>
      <w:r>
        <w:rPr>
          <w:color w:val="000065"/>
        </w:rPr>
        <w:t xml:space="preserve"> janta</w:t>
      </w:r>
      <w:r>
        <w:rPr>
          <w:color w:val="000040"/>
        </w:rPr>
        <w:t xml:space="preserve"> chai</w:t>
      </w:r>
      <w:r>
        <w:br/>
      </w:r>
      <w:r>
        <w:rPr>
          <w:color w:val="310000"/>
        </w:rPr>
        <w:t xml:space="preserve"> amar</w:t>
      </w:r>
      <w:r>
        <w:rPr>
          <w:color w:val="000028"/>
        </w:rPr>
        <w:t xml:space="preserve"> bkash</w:t>
      </w:r>
      <w:r>
        <w:rPr>
          <w:color w:val="00002D"/>
        </w:rPr>
        <w:t xml:space="preserve"> account</w:t>
      </w:r>
      <w:r>
        <w:rPr>
          <w:color w:val="00004C"/>
        </w:rPr>
        <w:t xml:space="preserve"> not</w:t>
      </w:r>
      <w:r>
        <w:rPr>
          <w:color w:val="00005B"/>
        </w:rPr>
        <w:t xml:space="preserve"> active</w:t>
      </w:r>
      <w:r>
        <w:rPr>
          <w:color w:val="000092"/>
        </w:rPr>
        <w:t xml:space="preserve"> lika</w:t>
      </w:r>
      <w:r>
        <w:rPr>
          <w:color w:val="000098"/>
        </w:rPr>
        <w:t xml:space="preserve"> utse</w:t>
      </w:r>
      <w:r>
        <w:br/>
      </w:r>
      <w:r>
        <w:rPr>
          <w:color w:val="2C0000"/>
        </w:rPr>
        <w:t xml:space="preserve"> আমার</w:t>
      </w:r>
      <w:r>
        <w:rPr>
          <w:color w:val="000038"/>
        </w:rPr>
        <w:t xml:space="preserve"> একাউন্ট</w:t>
      </w:r>
      <w:r>
        <w:rPr>
          <w:color w:val="610000"/>
        </w:rPr>
        <w:t xml:space="preserve"> নাকি</w:t>
      </w:r>
      <w:r>
        <w:rPr>
          <w:color w:val="4C0000"/>
        </w:rPr>
        <w:t xml:space="preserve"> কোন</w:t>
      </w:r>
      <w:r>
        <w:rPr>
          <w:color w:val="000088"/>
        </w:rPr>
        <w:t xml:space="preserve"> অভিযোগের</w:t>
      </w:r>
      <w:r>
        <w:rPr>
          <w:color w:val="780000"/>
        </w:rPr>
        <w:t xml:space="preserve"> কারণে</w:t>
      </w:r>
      <w:r>
        <w:rPr>
          <w:color w:val="000050"/>
        </w:rPr>
        <w:t xml:space="preserve"> বন্ধ</w:t>
      </w:r>
      <w:r>
        <w:rPr>
          <w:color w:val="430000"/>
        </w:rPr>
        <w:t xml:space="preserve"> করে</w:t>
      </w:r>
      <w:r>
        <w:rPr>
          <w:color w:val="000000"/>
        </w:rPr>
        <w:t xml:space="preserve"> দিয়েছে</w:t>
      </w:r>
      <w:r>
        <w:br/>
      </w:r>
      <w:r>
        <w:rPr>
          <w:color w:val="00004C"/>
        </w:rPr>
        <w:t xml:space="preserve"> account</w:t>
      </w:r>
      <w:r>
        <w:rPr>
          <w:color w:val="000061"/>
        </w:rPr>
        <w:t xml:space="preserve"> ta</w:t>
      </w:r>
      <w:r>
        <w:rPr>
          <w:color w:val="000086"/>
        </w:rPr>
        <w:t xml:space="preserve"> off</w:t>
      </w:r>
      <w:r>
        <w:rPr>
          <w:color w:val="0000B1"/>
        </w:rPr>
        <w:t xml:space="preserve"> korce</w:t>
      </w:r>
      <w:r>
        <w:rPr>
          <w:color w:val="000000"/>
        </w:rPr>
        <w:t xml:space="preserve"> keno</w:t>
      </w:r>
      <w:r>
        <w:br/>
      </w:r>
      <w:r>
        <w:rPr>
          <w:color w:val="3B0000"/>
        </w:rPr>
        <w:t xml:space="preserve"> amr</w:t>
      </w:r>
      <w:r>
        <w:rPr>
          <w:color w:val="000043"/>
        </w:rPr>
        <w:t xml:space="preserve"> bikash</w:t>
      </w:r>
      <w:r>
        <w:rPr>
          <w:color w:val="00002C"/>
        </w:rPr>
        <w:t xml:space="preserve"> account</w:t>
      </w:r>
      <w:r>
        <w:rPr>
          <w:color w:val="000038"/>
        </w:rPr>
        <w:t xml:space="preserve"> ta</w:t>
      </w:r>
      <w:r>
        <w:rPr>
          <w:color w:val="630000"/>
        </w:rPr>
        <w:t xml:space="preserve"> kal</w:t>
      </w:r>
      <w:r>
        <w:rPr>
          <w:color w:val="000058"/>
        </w:rPr>
        <w:t xml:space="preserve"> teke</w:t>
      </w:r>
      <w:r>
        <w:rPr>
          <w:color w:val="00007A"/>
        </w:rPr>
        <w:t xml:space="preserve"> deactivated</w:t>
      </w:r>
      <w:r>
        <w:rPr>
          <w:color w:val="00008A"/>
        </w:rPr>
        <w:t xml:space="preserve"> dekacce</w:t>
      </w:r>
      <w:r>
        <w:br/>
      </w:r>
      <w:r>
        <w:rPr>
          <w:color w:val="290000"/>
        </w:rPr>
        <w:t xml:space="preserve"> আমার</w:t>
      </w:r>
      <w:r>
        <w:rPr>
          <w:color w:val="000028"/>
        </w:rPr>
        <w:t xml:space="preserve"> বিকাশ</w:t>
      </w:r>
      <w:r>
        <w:rPr>
          <w:color w:val="000072"/>
        </w:rPr>
        <w:t xml:space="preserve"> নামবার</w:t>
      </w:r>
      <w:r>
        <w:rPr>
          <w:color w:val="000098"/>
        </w:rPr>
        <w:t xml:space="preserve"> ছালো</w:t>
      </w:r>
      <w:r>
        <w:rPr>
          <w:color w:val="00009E"/>
        </w:rPr>
        <w:t xml:space="preserve"> হতেছেনা</w:t>
      </w:r>
      <w:r>
        <w:br/>
      </w:r>
      <w:r>
        <w:rPr>
          <w:color w:val="2B0000"/>
        </w:rPr>
        <w:t xml:space="preserve"> আমার</w:t>
      </w:r>
      <w:r>
        <w:rPr>
          <w:color w:val="000050"/>
        </w:rPr>
        <w:t xml:space="preserve"> একটি</w:t>
      </w:r>
      <w:r>
        <w:rPr>
          <w:color w:val="00002A"/>
        </w:rPr>
        <w:t xml:space="preserve"> বিকাশ</w:t>
      </w:r>
      <w:r>
        <w:rPr>
          <w:color w:val="000036"/>
        </w:rPr>
        <w:t xml:space="preserve"> একাউন্ট</w:t>
      </w:r>
      <w:r>
        <w:rPr>
          <w:color w:val="00004E"/>
        </w:rPr>
        <w:t xml:space="preserve"> বন্ধ</w:t>
      </w:r>
      <w:r>
        <w:rPr>
          <w:color w:val="0000A4"/>
        </w:rPr>
        <w:t xml:space="preserve"> কএ</w:t>
      </w:r>
      <w:r>
        <w:rPr>
          <w:color w:val="00006B"/>
        </w:rPr>
        <w:t xml:space="preserve"> দেয়া</w:t>
      </w:r>
      <w:r>
        <w:rPr>
          <w:color w:val="000054"/>
        </w:rPr>
        <w:t xml:space="preserve"> হয়েছে</w:t>
      </w:r>
      <w:r>
        <w:br/>
      </w:r>
      <w:r>
        <w:rPr>
          <w:color w:val="00008C"/>
        </w:rPr>
        <w:t xml:space="preserve"> bkashaccount</w:t>
      </w:r>
      <w:r>
        <w:rPr>
          <w:color w:val="000074"/>
        </w:rPr>
        <w:t xml:space="preserve"> blok</w:t>
      </w:r>
      <w:r>
        <w:rPr>
          <w:color w:val="000073"/>
        </w:rPr>
        <w:t xml:space="preserve"> howar</w:t>
      </w:r>
      <w:r>
        <w:rPr>
          <w:color w:val="00005E"/>
        </w:rPr>
        <w:t xml:space="preserve"> karon</w:t>
      </w:r>
      <w:r>
        <w:rPr>
          <w:color w:val="480000"/>
        </w:rPr>
        <w:t xml:space="preserve"> jante</w:t>
      </w:r>
      <w:r>
        <w:rPr>
          <w:color w:val="00003F"/>
        </w:rPr>
        <w:t xml:space="preserve"> chai</w:t>
      </w:r>
      <w:r>
        <w:br/>
      </w:r>
      <w:r>
        <w:rPr>
          <w:color w:val="300000"/>
        </w:rPr>
        <w:t xml:space="preserve"> amar</w:t>
      </w:r>
      <w:r>
        <w:rPr>
          <w:color w:val="000051"/>
        </w:rPr>
        <w:t xml:space="preserve"> bikas</w:t>
      </w:r>
      <w:r>
        <w:rPr>
          <w:color w:val="00002D"/>
        </w:rPr>
        <w:t xml:space="preserve"> account</w:t>
      </w:r>
      <w:r>
        <w:rPr>
          <w:color w:val="000091"/>
        </w:rPr>
        <w:t xml:space="preserve"> inactiv</w:t>
      </w:r>
      <w:r>
        <w:rPr>
          <w:color w:val="4E0000"/>
        </w:rPr>
        <w:t xml:space="preserve"> hoye</w:t>
      </w:r>
      <w:r>
        <w:rPr>
          <w:color w:val="540000"/>
        </w:rPr>
        <w:t xml:space="preserve"> gese</w:t>
      </w:r>
      <w:r>
        <w:rPr>
          <w:color w:val="00005A"/>
        </w:rPr>
        <w:t xml:space="preserve"> active</w:t>
      </w:r>
      <w:r>
        <w:rPr>
          <w:color w:val="000040"/>
        </w:rPr>
        <w:t xml:space="preserve"> kore</w:t>
      </w:r>
      <w:r>
        <w:rPr>
          <w:color w:val="000054"/>
        </w:rPr>
        <w:t xml:space="preserve"> den</w:t>
      </w:r>
      <w:r>
        <w:br/>
      </w:r>
      <w:r>
        <w:rPr>
          <w:color w:val="000093"/>
        </w:rPr>
        <w:t xml:space="preserve"> অমর</w:t>
      </w:r>
      <w:r>
        <w:rPr>
          <w:color w:val="000026"/>
        </w:rPr>
        <w:t xml:space="preserve"> বিকাশ</w:t>
      </w:r>
      <w:r>
        <w:rPr>
          <w:color w:val="00007C"/>
        </w:rPr>
        <w:t xml:space="preserve"> বন্ধু</w:t>
      </w:r>
      <w:r>
        <w:rPr>
          <w:color w:val="000093"/>
        </w:rPr>
        <w:t xml:space="preserve"> হ্যায়</w:t>
      </w:r>
      <w:r>
        <w:rPr>
          <w:color w:val="000043"/>
        </w:rPr>
        <w:t xml:space="preserve"> গেছে</w:t>
      </w:r>
      <w:r>
        <w:br/>
      </w:r>
      <w:r>
        <w:rPr>
          <w:color w:val="300000"/>
        </w:rPr>
        <w:t xml:space="preserve"> আমার</w:t>
      </w:r>
      <w:r>
        <w:rPr>
          <w:color w:val="00002F"/>
        </w:rPr>
        <w:t xml:space="preserve"> বিকাশ</w:t>
      </w:r>
      <w:r>
        <w:rPr>
          <w:color w:val="00003C"/>
        </w:rPr>
        <w:t xml:space="preserve"> একাউন্ট</w:t>
      </w:r>
      <w:r>
        <w:rPr>
          <w:color w:val="000036"/>
        </w:rPr>
        <w:t xml:space="preserve"> account</w:t>
      </w:r>
      <w:r>
        <w:rPr>
          <w:color w:val="00005B"/>
        </w:rPr>
        <w:t xml:space="preserve"> not</w:t>
      </w:r>
      <w:r>
        <w:rPr>
          <w:color w:val="00006D"/>
        </w:rPr>
        <w:t xml:space="preserve"> active</w:t>
      </w:r>
      <w:r>
        <w:rPr>
          <w:color w:val="0000B6"/>
        </w:rPr>
        <w:t xml:space="preserve"> dikhayen</w:t>
      </w:r>
      <w:r>
        <w:br/>
      </w:r>
      <w:r>
        <w:rPr>
          <w:color w:val="000033"/>
        </w:rPr>
        <w:t xml:space="preserve"> একটা</w:t>
      </w:r>
      <w:r>
        <w:rPr>
          <w:color w:val="000027"/>
        </w:rPr>
        <w:t xml:space="preserve"> একাউন্ট</w:t>
      </w:r>
      <w:r>
        <w:rPr>
          <w:color w:val="000056"/>
        </w:rPr>
        <w:t xml:space="preserve"> একটিভ</w:t>
      </w:r>
      <w:r>
        <w:rPr>
          <w:color w:val="600000"/>
        </w:rPr>
        <w:t xml:space="preserve"> করে</w:t>
      </w:r>
      <w:r>
        <w:rPr>
          <w:color w:val="000073"/>
        </w:rPr>
        <w:t xml:space="preserve"> নিয়েছিলাম</w:t>
      </w:r>
      <w:r>
        <w:rPr>
          <w:color w:val="590000"/>
        </w:rPr>
        <w:t xml:space="preserve"> ওটা</w:t>
      </w:r>
      <w:r>
        <w:rPr>
          <w:color w:val="00005F"/>
        </w:rPr>
        <w:t xml:space="preserve"> হঠাৎ</w:t>
      </w:r>
      <w:r>
        <w:rPr>
          <w:color w:val="600000"/>
        </w:rPr>
        <w:t xml:space="preserve"> করে</w:t>
      </w:r>
      <w:r>
        <w:rPr>
          <w:color w:val="000073"/>
        </w:rPr>
        <w:t xml:space="preserve"> ডিএকটিভ</w:t>
      </w:r>
      <w:r>
        <w:rPr>
          <w:color w:val="000000"/>
        </w:rPr>
        <w:t xml:space="preserve"> দেখাচ্ছে</w:t>
      </w:r>
      <w:r>
        <w:br/>
      </w:r>
      <w:r>
        <w:rPr>
          <w:color w:val="380000"/>
        </w:rPr>
        <w:t xml:space="preserve"> এই</w:t>
      </w:r>
      <w:r>
        <w:rPr>
          <w:color w:val="00003C"/>
        </w:rPr>
        <w:t xml:space="preserve"> নাম্বারে</w:t>
      </w:r>
      <w:r>
        <w:rPr>
          <w:color w:val="000026"/>
        </w:rPr>
        <w:t xml:space="preserve"> বিকাশ</w:t>
      </w:r>
      <w:r>
        <w:rPr>
          <w:color w:val="000030"/>
        </w:rPr>
        <w:t xml:space="preserve"> একাউন্ট</w:t>
      </w:r>
      <w:r>
        <w:rPr>
          <w:color w:val="000048"/>
        </w:rPr>
        <w:t xml:space="preserve"> খোলা</w:t>
      </w:r>
      <w:r>
        <w:rPr>
          <w:color w:val="00003D"/>
        </w:rPr>
        <w:t xml:space="preserve"> এখন</w:t>
      </w:r>
      <w:r>
        <w:rPr>
          <w:color w:val="000046"/>
        </w:rPr>
        <w:t xml:space="preserve"> বন্ধ</w:t>
      </w:r>
      <w:r>
        <w:rPr>
          <w:color w:val="3A0000"/>
        </w:rPr>
        <w:t xml:space="preserve"> করে</w:t>
      </w:r>
      <w:r>
        <w:rPr>
          <w:color w:val="000053"/>
        </w:rPr>
        <w:t xml:space="preserve"> দেওয়া</w:t>
      </w:r>
      <w:r>
        <w:rPr>
          <w:color w:val="630000"/>
        </w:rPr>
        <w:t xml:space="preserve"> হইছে</w:t>
      </w:r>
      <w:r>
        <w:rPr>
          <w:color w:val="8D0000"/>
        </w:rPr>
        <w:t xml:space="preserve"> কেম</w:t>
      </w:r>
      <w:r>
        <w:br/>
      </w:r>
      <w:r>
        <w:rPr>
          <w:color w:val="540000"/>
        </w:rPr>
        <w:t xml:space="preserve"> ভাইয়া</w:t>
      </w:r>
      <w:r>
        <w:rPr>
          <w:color w:val="250000"/>
        </w:rPr>
        <w:t xml:space="preserve"> আমার</w:t>
      </w:r>
      <w:r>
        <w:rPr>
          <w:color w:val="00003C"/>
        </w:rPr>
        <w:t xml:space="preserve"> একটা</w:t>
      </w:r>
      <w:r>
        <w:rPr>
          <w:color w:val="000058"/>
        </w:rPr>
        <w:t xml:space="preserve"> সিমে</w:t>
      </w:r>
      <w:r>
        <w:rPr>
          <w:color w:val="000024"/>
        </w:rPr>
        <w:t xml:space="preserve"> বিকাশ</w:t>
      </w:r>
      <w:r>
        <w:rPr>
          <w:color w:val="000046"/>
        </w:rPr>
        <w:t xml:space="preserve"> খোলা</w:t>
      </w:r>
      <w:r>
        <w:rPr>
          <w:color w:val="000037"/>
        </w:rPr>
        <w:t xml:space="preserve"> আছে</w:t>
      </w:r>
      <w:r>
        <w:rPr>
          <w:color w:val="340000"/>
        </w:rPr>
        <w:t xml:space="preserve"> কিন্তু</w:t>
      </w:r>
      <w:r>
        <w:rPr>
          <w:color w:val="000050"/>
        </w:rPr>
        <w:t xml:space="preserve"> সেটা</w:t>
      </w:r>
      <w:r>
        <w:rPr>
          <w:color w:val="000044"/>
        </w:rPr>
        <w:t xml:space="preserve"> বন্ধ</w:t>
      </w:r>
      <w:r>
        <w:rPr>
          <w:color w:val="460000"/>
        </w:rPr>
        <w:t xml:space="preserve"> হয়ে</w:t>
      </w:r>
      <w:r>
        <w:rPr>
          <w:color w:val="000041"/>
        </w:rPr>
        <w:t xml:space="preserve"> গেছে</w:t>
      </w:r>
      <w:r>
        <w:rPr>
          <w:color w:val="00003B"/>
        </w:rPr>
        <w:t xml:space="preserve"> এখন</w:t>
      </w:r>
      <w:r>
        <w:rPr>
          <w:color w:val="260000"/>
        </w:rPr>
        <w:t xml:space="preserve"> আমি</w:t>
      </w:r>
      <w:r>
        <w:rPr>
          <w:color w:val="290000"/>
        </w:rPr>
        <w:t xml:space="preserve"> কি</w:t>
      </w:r>
      <w:r>
        <w:rPr>
          <w:color w:val="00004B"/>
        </w:rPr>
        <w:t xml:space="preserve"> করব</w:t>
      </w:r>
      <w:r>
        <w:br/>
      </w:r>
      <w:r>
        <w:rPr>
          <w:color w:val="5E0000"/>
        </w:rPr>
        <w:t xml:space="preserve"> hello</w:t>
      </w:r>
      <w:r>
        <w:rPr>
          <w:color w:val="340000"/>
        </w:rPr>
        <w:t xml:space="preserve"> amar</w:t>
      </w:r>
      <w:r>
        <w:rPr>
          <w:color w:val="00002A"/>
        </w:rPr>
        <w:t xml:space="preserve"> bkash</w:t>
      </w:r>
      <w:r>
        <w:rPr>
          <w:color w:val="000030"/>
        </w:rPr>
        <w:t xml:space="preserve"> account</w:t>
      </w:r>
      <w:r>
        <w:rPr>
          <w:color w:val="000086"/>
        </w:rPr>
        <w:t xml:space="preserve"> deactivated</w:t>
      </w:r>
      <w:r>
        <w:rPr>
          <w:color w:val="000045"/>
        </w:rPr>
        <w:t xml:space="preserve"> kore</w:t>
      </w:r>
      <w:r>
        <w:rPr>
          <w:color w:val="000069"/>
        </w:rPr>
        <w:t xml:space="preserve"> deya</w:t>
      </w:r>
      <w:r>
        <w:rPr>
          <w:color w:val="00007B"/>
        </w:rPr>
        <w:t xml:space="preserve"> hoyece</w:t>
      </w:r>
      <w:r>
        <w:br/>
      </w:r>
      <w:r>
        <w:rPr>
          <w:color w:val="440000"/>
        </w:rPr>
        <w:t xml:space="preserve"> আমার</w:t>
      </w:r>
      <w:r>
        <w:rPr>
          <w:color w:val="000056"/>
        </w:rPr>
        <w:t xml:space="preserve"> একাউন্ট</w:t>
      </w:r>
      <w:r>
        <w:rPr>
          <w:color w:val="0000B0"/>
        </w:rPr>
        <w:t xml:space="preserve"> অফ</w:t>
      </w:r>
      <w:r>
        <w:rPr>
          <w:color w:val="000093"/>
        </w:rPr>
        <w:t xml:space="preserve"> দেখাচ্ছে</w:t>
      </w:r>
      <w:r>
        <w:br/>
      </w:r>
      <w:r>
        <w:rPr>
          <w:color w:val="380000"/>
        </w:rPr>
        <w:t xml:space="preserve"> আমার</w:t>
      </w:r>
      <w:r>
        <w:rPr>
          <w:color w:val="000037"/>
        </w:rPr>
        <w:t xml:space="preserve"> বিকাশ</w:t>
      </w:r>
      <w:r>
        <w:rPr>
          <w:color w:val="000047"/>
        </w:rPr>
        <w:t xml:space="preserve"> একাউন্ট</w:t>
      </w:r>
      <w:r>
        <w:rPr>
          <w:color w:val="00005F"/>
        </w:rPr>
        <w:t xml:space="preserve"> টা</w:t>
      </w:r>
      <w:r>
        <w:rPr>
          <w:color w:val="000066"/>
        </w:rPr>
        <w:t xml:space="preserve"> বন্ধ</w:t>
      </w:r>
      <w:r>
        <w:rPr>
          <w:color w:val="550000"/>
        </w:rPr>
        <w:t xml:space="preserve"> করে</w:t>
      </w:r>
      <w:r>
        <w:rPr>
          <w:color w:val="000079"/>
        </w:rPr>
        <w:t xml:space="preserve"> দেওয়া</w:t>
      </w:r>
      <w:r>
        <w:rPr>
          <w:color w:val="00006E"/>
        </w:rPr>
        <w:t xml:space="preserve"> হয়েছে</w:t>
      </w:r>
      <w:r>
        <w:br/>
      </w:r>
      <w:r>
        <w:rPr>
          <w:color w:val="300000"/>
        </w:rPr>
        <w:t xml:space="preserve"> amar</w:t>
      </w:r>
      <w:r>
        <w:rPr>
          <w:color w:val="000051"/>
        </w:rPr>
        <w:t xml:space="preserve"> bikas</w:t>
      </w:r>
      <w:r>
        <w:rPr>
          <w:color w:val="000052"/>
        </w:rPr>
        <w:t xml:space="preserve"> অ্যাকাউন্ট</w:t>
      </w:r>
      <w:r>
        <w:rPr>
          <w:color w:val="000064"/>
        </w:rPr>
        <w:t xml:space="preserve"> bondo</w:t>
      </w:r>
      <w:r>
        <w:rPr>
          <w:color w:val="000040"/>
        </w:rPr>
        <w:t xml:space="preserve"> kore</w:t>
      </w:r>
      <w:r>
        <w:rPr>
          <w:color w:val="660000"/>
        </w:rPr>
        <w:t xml:space="preserve"> deyar</w:t>
      </w:r>
      <w:r>
        <w:rPr>
          <w:color w:val="000065"/>
        </w:rPr>
        <w:t xml:space="preserve"> karon</w:t>
      </w:r>
      <w:r>
        <w:rPr>
          <w:color w:val="4D0000"/>
        </w:rPr>
        <w:t xml:space="preserve"> jante</w:t>
      </w:r>
      <w:r>
        <w:rPr>
          <w:color w:val="00004E"/>
        </w:rPr>
        <w:t xml:space="preserve"> pari</w:t>
      </w:r>
      <w:r>
        <w:rPr>
          <w:color w:val="00002E"/>
        </w:rPr>
        <w:t xml:space="preserve"> ki</w:t>
      </w:r>
      <w:r>
        <w:br/>
      </w:r>
      <w:r>
        <w:rPr>
          <w:color w:val="5E0000"/>
        </w:rPr>
        <w:t xml:space="preserve"> amer</w:t>
      </w:r>
      <w:r>
        <w:rPr>
          <w:color w:val="000032"/>
        </w:rPr>
        <w:t xml:space="preserve"> account</w:t>
      </w:r>
      <w:r>
        <w:rPr>
          <w:color w:val="000053"/>
        </w:rPr>
        <w:t xml:space="preserve"> not</w:t>
      </w:r>
      <w:r>
        <w:rPr>
          <w:color w:val="000064"/>
        </w:rPr>
        <w:t xml:space="preserve"> active</w:t>
      </w:r>
      <w:r>
        <w:rPr>
          <w:color w:val="0000A7"/>
        </w:rPr>
        <w:t xml:space="preserve"> dakaitaca</w:t>
      </w:r>
      <w:r>
        <w:rPr>
          <w:color w:val="5B0000"/>
        </w:rPr>
        <w:t xml:space="preserve"> kano</w:t>
      </w:r>
      <w:r>
        <w:br/>
      </w:r>
      <w:r>
        <w:rPr>
          <w:color w:val="420000"/>
        </w:rPr>
        <w:t xml:space="preserve"> amr</w:t>
      </w:r>
      <w:r>
        <w:rPr>
          <w:color w:val="000089"/>
        </w:rPr>
        <w:t xml:space="preserve"> bkask</w:t>
      </w:r>
      <w:r>
        <w:rPr>
          <w:color w:val="000031"/>
        </w:rPr>
        <w:t xml:space="preserve"> account</w:t>
      </w:r>
      <w:r>
        <w:rPr>
          <w:color w:val="00003F"/>
        </w:rPr>
        <w:t xml:space="preserve"> ta</w:t>
      </w:r>
      <w:r>
        <w:rPr>
          <w:color w:val="000057"/>
        </w:rPr>
        <w:t xml:space="preserve"> off</w:t>
      </w:r>
      <w:r>
        <w:rPr>
          <w:color w:val="00004B"/>
        </w:rPr>
        <w:t xml:space="preserve"> kora</w:t>
      </w:r>
      <w:r>
        <w:rPr>
          <w:color w:val="000064"/>
        </w:rPr>
        <w:t xml:space="preserve"> kn</w:t>
      </w:r>
      <w:r>
        <w:rPr>
          <w:color w:val="6B0000"/>
        </w:rPr>
        <w:t xml:space="preserve"> holo</w:t>
      </w:r>
      <w:r>
        <w:br/>
      </w:r>
      <w:r>
        <w:rPr>
          <w:color w:val="00005B"/>
        </w:rPr>
        <w:t xml:space="preserve"> my</w:t>
      </w:r>
      <w:r>
        <w:rPr>
          <w:color w:val="00003E"/>
        </w:rPr>
        <w:t xml:space="preserve"> bkash</w:t>
      </w:r>
      <w:r>
        <w:rPr>
          <w:color w:val="000054"/>
        </w:rPr>
        <w:t xml:space="preserve"> number</w:t>
      </w:r>
      <w:r>
        <w:rPr>
          <w:color w:val="6F0000"/>
        </w:rPr>
        <w:t xml:space="preserve"> is</w:t>
      </w:r>
      <w:r>
        <w:rPr>
          <w:color w:val="0000B6"/>
        </w:rPr>
        <w:t xml:space="preserve"> blocked</w:t>
      </w:r>
      <w:r>
        <w:br/>
      </w:r>
      <w:r>
        <w:rPr>
          <w:color w:val="3E0000"/>
        </w:rPr>
        <w:t xml:space="preserve"> আমার</w:t>
      </w:r>
      <w:r>
        <w:rPr>
          <w:color w:val="00004E"/>
        </w:rPr>
        <w:t xml:space="preserve"> একাউন্ট</w:t>
      </w:r>
      <w:r>
        <w:rPr>
          <w:color w:val="0000AA"/>
        </w:rPr>
        <w:t xml:space="preserve"> একটিভ</w:t>
      </w:r>
      <w:r>
        <w:rPr>
          <w:color w:val="00006A"/>
        </w:rPr>
        <w:t xml:space="preserve"> হচ্ছে</w:t>
      </w:r>
      <w:r>
        <w:rPr>
          <w:color w:val="00004D"/>
        </w:rPr>
        <w:t xml:space="preserve"> না</w:t>
      </w:r>
      <w:r>
        <w:rPr>
          <w:color w:val="00005C"/>
        </w:rPr>
        <w:t xml:space="preserve"> কেন</w:t>
      </w:r>
      <w:r>
        <w:br/>
      </w:r>
      <w:r>
        <w:rPr>
          <w:color w:val="220000"/>
        </w:rPr>
        <w:t xml:space="preserve"> আমার</w:t>
      </w:r>
      <w:r>
        <w:rPr>
          <w:color w:val="00006B"/>
        </w:rPr>
        <w:t xml:space="preserve"> বিকশ</w:t>
      </w:r>
      <w:r>
        <w:rPr>
          <w:color w:val="000045"/>
        </w:rPr>
        <w:t xml:space="preserve"> টি</w:t>
      </w:r>
      <w:r>
        <w:rPr>
          <w:color w:val="000074"/>
        </w:rPr>
        <w:t xml:space="preserve"> বলক</w:t>
      </w:r>
      <w:r>
        <w:rPr>
          <w:color w:val="6E0000"/>
        </w:rPr>
        <w:t xml:space="preserve"> হয়েছিলো</w:t>
      </w:r>
      <w:r>
        <w:rPr>
          <w:color w:val="230000"/>
        </w:rPr>
        <w:t xml:space="preserve"> আমি</w:t>
      </w:r>
      <w:r>
        <w:rPr>
          <w:color w:val="00004B"/>
        </w:rPr>
        <w:t xml:space="preserve"> আবার</w:t>
      </w:r>
      <w:r>
        <w:rPr>
          <w:color w:val="000063"/>
        </w:rPr>
        <w:t xml:space="preserve"> সচল</w:t>
      </w:r>
      <w:r>
        <w:rPr>
          <w:color w:val="2D0000"/>
        </w:rPr>
        <w:t xml:space="preserve"> করতে</w:t>
      </w:r>
      <w:r>
        <w:rPr>
          <w:color w:val="000032"/>
        </w:rPr>
        <w:t xml:space="preserve"> চাই</w:t>
      </w:r>
      <w:r>
        <w:br/>
      </w:r>
      <w:r>
        <w:rPr>
          <w:color w:val="7A0000"/>
        </w:rPr>
        <w:t xml:space="preserve"> এই</w:t>
      </w:r>
      <w:r>
        <w:rPr>
          <w:color w:val="00006C"/>
        </w:rPr>
        <w:t xml:space="preserve"> নাম্বারটা</w:t>
      </w:r>
      <w:r>
        <w:rPr>
          <w:color w:val="2E0000"/>
        </w:rPr>
        <w:t xml:space="preserve"> কি</w:t>
      </w:r>
      <w:r>
        <w:rPr>
          <w:color w:val="000052"/>
        </w:rPr>
        <w:t xml:space="preserve"> হয়েছে</w:t>
      </w:r>
      <w:r>
        <w:rPr>
          <w:color w:val="7A0000"/>
        </w:rPr>
        <w:t xml:space="preserve"> এই</w:t>
      </w:r>
      <w:r>
        <w:rPr>
          <w:color w:val="00006F"/>
        </w:rPr>
        <w:t xml:space="preserve"> নাম্বারের</w:t>
      </w:r>
      <w:r>
        <w:rPr>
          <w:color w:val="000029"/>
        </w:rPr>
        <w:t xml:space="preserve"> বিকাশ</w:t>
      </w:r>
      <w:r>
        <w:rPr>
          <w:color w:val="00004C"/>
        </w:rPr>
        <w:t xml:space="preserve"> বন্ধ</w:t>
      </w:r>
      <w:r>
        <w:rPr>
          <w:color w:val="4A0000"/>
        </w:rPr>
        <w:t xml:space="preserve"> হবে</w:t>
      </w:r>
      <w:r>
        <w:rPr>
          <w:color w:val="00003E"/>
        </w:rPr>
        <w:t xml:space="preserve"> কেন</w:t>
      </w:r>
      <w:r>
        <w:br/>
      </w:r>
      <w:r>
        <w:rPr>
          <w:color w:val="000093"/>
        </w:rPr>
        <w:t xml:space="preserve"> whu</w:t>
      </w:r>
      <w:r>
        <w:rPr>
          <w:color w:val="000068"/>
        </w:rPr>
        <w:t xml:space="preserve"> did</w:t>
      </w:r>
      <w:r>
        <w:rPr>
          <w:color w:val="570000"/>
        </w:rPr>
        <w:t xml:space="preserve"> you</w:t>
      </w:r>
      <w:r>
        <w:rPr>
          <w:color w:val="00006E"/>
        </w:rPr>
        <w:t xml:space="preserve"> inactive</w:t>
      </w:r>
      <w:r>
        <w:rPr>
          <w:color w:val="000038"/>
        </w:rPr>
        <w:t xml:space="preserve"> my</w:t>
      </w:r>
      <w:r>
        <w:rPr>
          <w:color w:val="000061"/>
        </w:rPr>
        <w:t xml:space="preserve"> acc</w:t>
      </w:r>
      <w:r>
        <w:br/>
      </w:r>
      <w:r>
        <w:rPr>
          <w:color w:val="270000"/>
        </w:rPr>
        <w:t xml:space="preserve"> আমার</w:t>
      </w:r>
      <w:r>
        <w:rPr>
          <w:color w:val="000026"/>
        </w:rPr>
        <w:t xml:space="preserve"> বিকাশ</w:t>
      </w:r>
      <w:r>
        <w:rPr>
          <w:color w:val="000095"/>
        </w:rPr>
        <w:t xml:space="preserve"> অ্যাকাউন্টি</w:t>
      </w:r>
      <w:r>
        <w:rPr>
          <w:color w:val="000047"/>
        </w:rPr>
        <w:t xml:space="preserve"> বন্ধ</w:t>
      </w:r>
      <w:r>
        <w:rPr>
          <w:color w:val="950000"/>
        </w:rPr>
        <w:t xml:space="preserve"> হয়া</w:t>
      </w:r>
      <w:r>
        <w:rPr>
          <w:color w:val="00006F"/>
        </w:rPr>
        <w:t xml:space="preserve"> গেসে</w:t>
      </w:r>
      <w:r>
        <w:br/>
      </w:r>
      <w:r>
        <w:rPr>
          <w:color w:val="2B0000"/>
        </w:rPr>
        <w:t xml:space="preserve"> amar</w:t>
      </w:r>
      <w:r>
        <w:rPr>
          <w:color w:val="000023"/>
        </w:rPr>
        <w:t xml:space="preserve"> bkash</w:t>
      </w:r>
      <w:r>
        <w:rPr>
          <w:color w:val="000028"/>
        </w:rPr>
        <w:t xml:space="preserve"> account</w:t>
      </w:r>
      <w:r>
        <w:rPr>
          <w:color w:val="00006B"/>
        </w:rPr>
        <w:t xml:space="preserve"> currently</w:t>
      </w:r>
      <w:r>
        <w:rPr>
          <w:color w:val="000043"/>
        </w:rPr>
        <w:t xml:space="preserve"> not</w:t>
      </w:r>
      <w:r>
        <w:rPr>
          <w:color w:val="000051"/>
        </w:rPr>
        <w:t xml:space="preserve"> active</w:t>
      </w:r>
      <w:r>
        <w:rPr>
          <w:color w:val="00007B"/>
        </w:rPr>
        <w:t xml:space="preserve"> dekhasce</w:t>
      </w:r>
      <w:r>
        <w:rPr>
          <w:color w:val="00003F"/>
        </w:rPr>
        <w:t xml:space="preserve"> keno</w:t>
      </w:r>
      <w:r>
        <w:rPr>
          <w:color w:val="000062"/>
        </w:rPr>
        <w:t xml:space="preserve"> solve</w:t>
      </w:r>
      <w:r>
        <w:rPr>
          <w:color w:val="5B0000"/>
        </w:rPr>
        <w:t xml:space="preserve"> hbe</w:t>
      </w:r>
      <w:r>
        <w:rPr>
          <w:color w:val="000000"/>
        </w:rPr>
        <w:t xml:space="preserve"> kivabe</w:t>
      </w:r>
      <w:r>
        <w:br/>
      </w:r>
      <w:r>
        <w:rPr>
          <w:color w:val="000085"/>
        </w:rPr>
        <w:t xml:space="preserve"> বস</w:t>
      </w:r>
      <w:r>
        <w:rPr>
          <w:color w:val="2B0000"/>
        </w:rPr>
        <w:t xml:space="preserve"> আমার</w:t>
      </w:r>
      <w:r>
        <w:rPr>
          <w:color w:val="000066"/>
        </w:rPr>
        <w:t xml:space="preserve"> একাউন্টটি</w:t>
      </w:r>
      <w:r>
        <w:rPr>
          <w:color w:val="00004E"/>
        </w:rPr>
        <w:t xml:space="preserve"> বন্ধ</w:t>
      </w:r>
      <w:r>
        <w:rPr>
          <w:color w:val="500000"/>
        </w:rPr>
        <w:t xml:space="preserve"> হয়ে</w:t>
      </w:r>
      <w:r>
        <w:rPr>
          <w:color w:val="00004B"/>
        </w:rPr>
        <w:t xml:space="preserve"> গেছে</w:t>
      </w:r>
      <w:r>
        <w:rPr>
          <w:color w:val="000043"/>
        </w:rPr>
        <w:t xml:space="preserve"> এখন</w:t>
      </w:r>
      <w:r>
        <w:rPr>
          <w:color w:val="000044"/>
        </w:rPr>
        <w:t xml:space="preserve"> কিভাবে</w:t>
      </w:r>
      <w:r>
        <w:rPr>
          <w:color w:val="000055"/>
        </w:rPr>
        <w:t xml:space="preserve"> চালু</w:t>
      </w:r>
      <w:r>
        <w:rPr>
          <w:color w:val="000000"/>
        </w:rPr>
        <w:t xml:space="preserve"> করবো</w:t>
      </w:r>
      <w:r>
        <w:br/>
      </w:r>
      <w:r>
        <w:rPr>
          <w:color w:val="2F0000"/>
        </w:rPr>
        <w:t xml:space="preserve"> আমার</w:t>
      </w:r>
      <w:r>
        <w:rPr>
          <w:color w:val="00002E"/>
        </w:rPr>
        <w:t xml:space="preserve"> বিকাশ</w:t>
      </w:r>
      <w:r>
        <w:rPr>
          <w:color w:val="00003C"/>
        </w:rPr>
        <w:t xml:space="preserve"> একাউন্ট</w:t>
      </w:r>
      <w:r>
        <w:rPr>
          <w:color w:val="000056"/>
        </w:rPr>
        <w:t xml:space="preserve"> বন্ধ</w:t>
      </w:r>
      <w:r>
        <w:rPr>
          <w:color w:val="6D0000"/>
        </w:rPr>
        <w:t xml:space="preserve"> হয়ে</w:t>
      </w:r>
      <w:r>
        <w:rPr>
          <w:color w:val="000053"/>
        </w:rPr>
        <w:t xml:space="preserve"> গেছে</w:t>
      </w:r>
      <w:r>
        <w:rPr>
          <w:color w:val="350000"/>
        </w:rPr>
        <w:t xml:space="preserve"> কি</w:t>
      </w:r>
      <w:r>
        <w:rPr>
          <w:color w:val="000061"/>
        </w:rPr>
        <w:t xml:space="preserve"> ভাবে</w:t>
      </w:r>
      <w:r>
        <w:rPr>
          <w:color w:val="00005E"/>
        </w:rPr>
        <w:t xml:space="preserve"> চালু</w:t>
      </w:r>
      <w:r>
        <w:rPr>
          <w:color w:val="00005F"/>
        </w:rPr>
        <w:t xml:space="preserve"> করব</w:t>
      </w:r>
      <w:r>
        <w:br/>
      </w:r>
      <w:r>
        <w:rPr>
          <w:color w:val="410000"/>
        </w:rPr>
        <w:t xml:space="preserve"> আমার</w:t>
      </w:r>
      <w:r>
        <w:rPr>
          <w:color w:val="000052"/>
        </w:rPr>
        <w:t xml:space="preserve"> একাউন্ট</w:t>
      </w:r>
      <w:r>
        <w:rPr>
          <w:color w:val="00006F"/>
        </w:rPr>
        <w:t xml:space="preserve"> টা</w:t>
      </w:r>
      <w:r>
        <w:rPr>
          <w:color w:val="480000"/>
        </w:rPr>
        <w:t xml:space="preserve"> কি</w:t>
      </w:r>
      <w:r>
        <w:rPr>
          <w:color w:val="000099"/>
        </w:rPr>
        <w:t xml:space="preserve"> ব্লক</w:t>
      </w:r>
      <w:r>
        <w:rPr>
          <w:color w:val="6F0000"/>
        </w:rPr>
        <w:t xml:space="preserve"> করা</w:t>
      </w:r>
      <w:r>
        <w:rPr>
          <w:color w:val="000000"/>
        </w:rPr>
        <w:t xml:space="preserve"> আছে</w:t>
      </w:r>
      <w:r>
        <w:br/>
      </w:r>
      <w:r>
        <w:rPr>
          <w:color w:val="410000"/>
        </w:rPr>
        <w:t xml:space="preserve"> amar</w:t>
      </w:r>
      <w:r>
        <w:rPr>
          <w:color w:val="000063"/>
        </w:rPr>
        <w:t xml:space="preserve"> akta</w:t>
      </w:r>
      <w:r>
        <w:rPr>
          <w:color w:val="000035"/>
        </w:rPr>
        <w:t xml:space="preserve"> bkash</w:t>
      </w:r>
      <w:r>
        <w:rPr>
          <w:color w:val="00007A"/>
        </w:rPr>
        <w:t xml:space="preserve"> acount</w:t>
      </w:r>
      <w:r>
        <w:rPr>
          <w:color w:val="00007B"/>
        </w:rPr>
        <w:t xml:space="preserve"> block</w:t>
      </w:r>
      <w:r>
        <w:rPr>
          <w:color w:val="000084"/>
        </w:rPr>
        <w:t xml:space="preserve"> hoice</w:t>
      </w:r>
      <w:r>
        <w:br/>
      </w:r>
      <w:r>
        <w:rPr>
          <w:color w:val="00002C"/>
        </w:rPr>
        <w:t xml:space="preserve"> বিকাশ</w:t>
      </w:r>
      <w:r>
        <w:rPr>
          <w:color w:val="000074"/>
        </w:rPr>
        <w:t xml:space="preserve"> নাম্বারটি</w:t>
      </w:r>
      <w:r>
        <w:rPr>
          <w:color w:val="00009E"/>
        </w:rPr>
        <w:t xml:space="preserve"> দীর্ঘদিন</w:t>
      </w:r>
      <w:r>
        <w:rPr>
          <w:color w:val="000083"/>
        </w:rPr>
        <w:t xml:space="preserve"> ধরে</w:t>
      </w:r>
      <w:r>
        <w:rPr>
          <w:color w:val="000052"/>
        </w:rPr>
        <w:t xml:space="preserve"> বন্ধ</w:t>
      </w:r>
      <w:r>
        <w:br/>
      </w:r>
      <w:r>
        <w:rPr>
          <w:color w:val="2F0000"/>
        </w:rPr>
        <w:t xml:space="preserve"> আমার</w:t>
      </w:r>
      <w:r>
        <w:rPr>
          <w:color w:val="00002E"/>
        </w:rPr>
        <w:t xml:space="preserve"> বিকাশ</w:t>
      </w:r>
      <w:r>
        <w:rPr>
          <w:color w:val="00004C"/>
        </w:rPr>
        <w:t xml:space="preserve"> নাম্বার</w:t>
      </w:r>
      <w:r>
        <w:rPr>
          <w:color w:val="000050"/>
        </w:rPr>
        <w:t xml:space="preserve"> টা</w:t>
      </w:r>
      <w:r>
        <w:rPr>
          <w:color w:val="0000B5"/>
        </w:rPr>
        <w:t xml:space="preserve"> অকেজো</w:t>
      </w:r>
      <w:r>
        <w:rPr>
          <w:color w:val="590000"/>
        </w:rPr>
        <w:t xml:space="preserve"> হয়ে</w:t>
      </w:r>
      <w:r>
        <w:rPr>
          <w:color w:val="000053"/>
        </w:rPr>
        <w:t xml:space="preserve"> গেছে</w:t>
      </w:r>
      <w:r>
        <w:br/>
      </w:r>
      <w:r>
        <w:rPr>
          <w:color w:val="330000"/>
        </w:rPr>
        <w:t xml:space="preserve"> আমার</w:t>
      </w:r>
      <w:r>
        <w:rPr>
          <w:color w:val="000032"/>
        </w:rPr>
        <w:t xml:space="preserve"> বিকাশ</w:t>
      </w:r>
      <w:r>
        <w:rPr>
          <w:color w:val="000040"/>
        </w:rPr>
        <w:t xml:space="preserve"> একাউন্ট</w:t>
      </w:r>
      <w:r>
        <w:rPr>
          <w:color w:val="0000C3"/>
        </w:rPr>
        <w:t xml:space="preserve"> ব্যান</w:t>
      </w:r>
      <w:r>
        <w:rPr>
          <w:color w:val="570000"/>
        </w:rPr>
        <w:t xml:space="preserve"> করা</w:t>
      </w:r>
      <w:r>
        <w:rPr>
          <w:color w:val="000064"/>
        </w:rPr>
        <w:t xml:space="preserve"> হয়েছে</w:t>
      </w:r>
      <w:r>
        <w:br/>
      </w:r>
      <w:r>
        <w:rPr>
          <w:color w:val="00003B"/>
        </w:rPr>
        <w:t xml:space="preserve"> বিকাশ</w:t>
      </w:r>
      <w:r>
        <w:rPr>
          <w:color w:val="00004C"/>
        </w:rPr>
        <w:t xml:space="preserve"> একাউন্ট</w:t>
      </w:r>
      <w:r>
        <w:rPr>
          <w:color w:val="0000B1"/>
        </w:rPr>
        <w:t xml:space="preserve"> বন্দ</w:t>
      </w:r>
      <w:r>
        <w:rPr>
          <w:color w:val="710000"/>
        </w:rPr>
        <w:t xml:space="preserve"> হয়ে</w:t>
      </w:r>
      <w:r>
        <w:rPr>
          <w:color w:val="000069"/>
        </w:rPr>
        <w:t xml:space="preserve"> গেছে</w:t>
      </w:r>
      <w:r>
        <w:br/>
      </w:r>
      <w:r>
        <w:rPr>
          <w:color w:val="230000"/>
        </w:rPr>
        <w:t xml:space="preserve"> আমার</w:t>
      </w:r>
      <w:r>
        <w:rPr>
          <w:color w:val="000022"/>
        </w:rPr>
        <w:t xml:space="preserve"> বিকাশ</w:t>
      </w:r>
      <w:r>
        <w:rPr>
          <w:color w:val="00002C"/>
        </w:rPr>
        <w:t xml:space="preserve"> একাউন্ট</w:t>
      </w:r>
      <w:r>
        <w:rPr>
          <w:color w:val="000077"/>
        </w:rPr>
        <w:t xml:space="preserve"> টা</w:t>
      </w:r>
      <w:r>
        <w:rPr>
          <w:color w:val="00005B"/>
        </w:rPr>
        <w:t xml:space="preserve"> অফ</w:t>
      </w:r>
      <w:r>
        <w:rPr>
          <w:color w:val="350000"/>
        </w:rPr>
        <w:t xml:space="preserve"> করে</w:t>
      </w:r>
      <w:r>
        <w:rPr>
          <w:color w:val="000057"/>
        </w:rPr>
        <w:t xml:space="preserve"> দেয়া</w:t>
      </w:r>
      <w:r>
        <w:rPr>
          <w:color w:val="5A0000"/>
        </w:rPr>
        <w:t xml:space="preserve"> হইছে</w:t>
      </w:r>
      <w:r>
        <w:rPr>
          <w:color w:val="000086"/>
        </w:rPr>
        <w:t xml:space="preserve"> কারোন</w:t>
      </w:r>
      <w:r>
        <w:rPr>
          <w:color w:val="000077"/>
        </w:rPr>
        <w:t xml:space="preserve"> টা</w:t>
      </w:r>
      <w:r>
        <w:rPr>
          <w:color w:val="270000"/>
        </w:rPr>
        <w:t xml:space="preserve"> কি</w:t>
      </w:r>
      <w:r>
        <w:br/>
      </w:r>
      <w:r>
        <w:rPr>
          <w:color w:val="5C0000"/>
        </w:rPr>
        <w:t xml:space="preserve"> আমার</w:t>
      </w:r>
      <w:r>
        <w:rPr>
          <w:color w:val="00002D"/>
        </w:rPr>
        <w:t xml:space="preserve"> বিকাশ</w:t>
      </w:r>
      <w:r>
        <w:rPr>
          <w:color w:val="00006D"/>
        </w:rPr>
        <w:t xml:space="preserve"> একাউন্টটি</w:t>
      </w:r>
      <w:r>
        <w:rPr>
          <w:color w:val="000054"/>
        </w:rPr>
        <w:t xml:space="preserve"> বন্ধ</w:t>
      </w:r>
      <w:r>
        <w:rPr>
          <w:color w:val="460000"/>
        </w:rPr>
        <w:t xml:space="preserve"> করে</w:t>
      </w:r>
      <w:r>
        <w:rPr>
          <w:color w:val="000063"/>
        </w:rPr>
        <w:t xml:space="preserve"> দেওয়া</w:t>
      </w:r>
      <w:r>
        <w:rPr>
          <w:color w:val="000000"/>
        </w:rPr>
        <w:t xml:space="preserve"> হয়েছে</w:t>
      </w:r>
      <w:r>
        <w:rPr>
          <w:color w:val="000048"/>
        </w:rPr>
        <w:t xml:space="preserve"> এখন</w:t>
      </w:r>
      <w:r>
        <w:rPr>
          <w:color w:val="5C0000"/>
        </w:rPr>
        <w:t xml:space="preserve"> আমার</w:t>
      </w:r>
      <w:r>
        <w:rPr>
          <w:color w:val="00007B"/>
        </w:rPr>
        <w:t xml:space="preserve"> করণীয়</w:t>
      </w:r>
      <w:r>
        <w:rPr>
          <w:color w:val="000000"/>
        </w:rPr>
        <w:t xml:space="preserve"> কি</w:t>
      </w:r>
      <w:r>
        <w:br/>
      </w:r>
      <w:r>
        <w:rPr>
          <w:color w:val="300000"/>
        </w:rPr>
        <w:t xml:space="preserve"> amar</w:t>
      </w:r>
      <w:r>
        <w:rPr>
          <w:color w:val="000052"/>
        </w:rPr>
        <w:t xml:space="preserve"> no</w:t>
      </w:r>
      <w:r>
        <w:rPr>
          <w:color w:val="330000"/>
        </w:rPr>
        <w:t xml:space="preserve"> a</w:t>
      </w:r>
      <w:r>
        <w:rPr>
          <w:color w:val="000028"/>
        </w:rPr>
        <w:t xml:space="preserve"> bkash</w:t>
      </w:r>
      <w:r>
        <w:rPr>
          <w:color w:val="00005A"/>
        </w:rPr>
        <w:t xml:space="preserve"> account</w:t>
      </w:r>
      <w:r>
        <w:rPr>
          <w:color w:val="000055"/>
        </w:rPr>
        <w:t xml:space="preserve"> khola</w:t>
      </w:r>
      <w:r>
        <w:rPr>
          <w:color w:val="00005D"/>
        </w:rPr>
        <w:t xml:space="preserve"> chilo</w:t>
      </w:r>
      <w:r>
        <w:rPr>
          <w:color w:val="00005A"/>
        </w:rPr>
        <w:t xml:space="preserve"> account</w:t>
      </w:r>
      <w:r>
        <w:rPr>
          <w:color w:val="000039"/>
        </w:rPr>
        <w:t xml:space="preserve"> ta</w:t>
      </w:r>
      <w:r>
        <w:rPr>
          <w:color w:val="00005C"/>
        </w:rPr>
        <w:t xml:space="preserve"> bondho</w:t>
      </w:r>
      <w:r>
        <w:rPr>
          <w:color w:val="4E0000"/>
        </w:rPr>
        <w:t xml:space="preserve"> hoye</w:t>
      </w:r>
      <w:r>
        <w:rPr>
          <w:color w:val="5E0000"/>
        </w:rPr>
        <w:t xml:space="preserve"> geche</w:t>
      </w:r>
      <w:r>
        <w:br/>
      </w:r>
      <w:r>
        <w:rPr>
          <w:color w:val="370000"/>
        </w:rPr>
        <w:t xml:space="preserve"> amar</w:t>
      </w:r>
      <w:r>
        <w:rPr>
          <w:color w:val="000059"/>
        </w:rPr>
        <w:t xml:space="preserve"> ekta</w:t>
      </w:r>
      <w:r>
        <w:rPr>
          <w:color w:val="000033"/>
        </w:rPr>
        <w:t xml:space="preserve"> account</w:t>
      </w:r>
      <w:r>
        <w:rPr>
          <w:color w:val="00008F"/>
        </w:rPr>
        <w:t xml:space="preserve"> deactivated</w:t>
      </w:r>
      <w:r>
        <w:rPr>
          <w:color w:val="00004E"/>
        </w:rPr>
        <w:t xml:space="preserve"> kora</w:t>
      </w:r>
      <w:r>
        <w:rPr>
          <w:color w:val="00005D"/>
        </w:rPr>
        <w:t xml:space="preserve"> ace</w:t>
      </w:r>
      <w:r>
        <w:rPr>
          <w:color w:val="590000"/>
        </w:rPr>
        <w:t xml:space="preserve"> help</w:t>
      </w:r>
      <w:r>
        <w:rPr>
          <w:color w:val="570000"/>
        </w:rPr>
        <w:t xml:space="preserve"> me</w:t>
      </w:r>
      <w:r>
        <w:br/>
      </w:r>
      <w:r>
        <w:rPr>
          <w:color w:val="00005F"/>
        </w:rPr>
        <w:t xml:space="preserve"> account</w:t>
      </w:r>
      <w:r>
        <w:rPr>
          <w:color w:val="0000A6"/>
        </w:rPr>
        <w:t xml:space="preserve"> ti</w:t>
      </w:r>
      <w:r>
        <w:rPr>
          <w:color w:val="0000A8"/>
        </w:rPr>
        <w:t xml:space="preserve"> off</w:t>
      </w:r>
      <w:r>
        <w:rPr>
          <w:color w:val="000000"/>
        </w:rPr>
        <w:t xml:space="preserve"> kno</w:t>
      </w:r>
      <w:r>
        <w:br/>
      </w:r>
      <w:r>
        <w:rPr>
          <w:color w:val="000036"/>
        </w:rPr>
        <w:t xml:space="preserve"> একাউন্ট</w:t>
      </w:r>
      <w:r>
        <w:rPr>
          <w:color w:val="00004E"/>
        </w:rPr>
        <w:t xml:space="preserve"> বন্ধ</w:t>
      </w:r>
      <w:r>
        <w:rPr>
          <w:color w:val="410000"/>
        </w:rPr>
        <w:t xml:space="preserve"> করে</w:t>
      </w:r>
      <w:r>
        <w:rPr>
          <w:color w:val="000075"/>
        </w:rPr>
        <w:t xml:space="preserve"> দিছে</w:t>
      </w:r>
      <w:r>
        <w:rPr>
          <w:color w:val="4A0000"/>
        </w:rPr>
        <w:t xml:space="preserve"> কোন</w:t>
      </w:r>
      <w:r>
        <w:rPr>
          <w:color w:val="00009A"/>
        </w:rPr>
        <w:t xml:space="preserve"> নোটিশ</w:t>
      </w:r>
      <w:r>
        <w:rPr>
          <w:color w:val="000035"/>
        </w:rPr>
        <w:t xml:space="preserve"> না</w:t>
      </w:r>
      <w:r>
        <w:rPr>
          <w:color w:val="490000"/>
        </w:rPr>
        <w:t xml:space="preserve"> দিয়ে</w:t>
      </w:r>
      <w:r>
        <w:br/>
      </w:r>
      <w:r>
        <w:rPr>
          <w:color w:val="300000"/>
        </w:rPr>
        <w:t xml:space="preserve"> আমার</w:t>
      </w:r>
      <w:r>
        <w:rPr>
          <w:color w:val="00002F"/>
        </w:rPr>
        <w:t xml:space="preserve"> বিকাশ</w:t>
      </w:r>
      <w:r>
        <w:rPr>
          <w:color w:val="00003C"/>
        </w:rPr>
        <w:t xml:space="preserve"> একাউন্ট</w:t>
      </w:r>
      <w:r>
        <w:rPr>
          <w:color w:val="000061"/>
        </w:rPr>
        <w:t xml:space="preserve"> টি</w:t>
      </w:r>
      <w:r>
        <w:rPr>
          <w:color w:val="0000B1"/>
        </w:rPr>
        <w:t xml:space="preserve"> সক্রিয়</w:t>
      </w:r>
      <w:r>
        <w:rPr>
          <w:color w:val="7D0000"/>
        </w:rPr>
        <w:t xml:space="preserve"> নয়</w:t>
      </w:r>
      <w:r>
        <w:rPr>
          <w:color w:val="000000"/>
        </w:rPr>
        <w:t xml:space="preserve"> দেখাচ্ছে</w:t>
      </w:r>
      <w:r>
        <w:br/>
      </w:r>
      <w:r>
        <w:rPr>
          <w:color w:val="00005E"/>
        </w:rPr>
        <w:t xml:space="preserve"> একটি</w:t>
      </w:r>
      <w:r>
        <w:rPr>
          <w:color w:val="000040"/>
        </w:rPr>
        <w:t xml:space="preserve"> একাউন্ট</w:t>
      </w:r>
      <w:r>
        <w:rPr>
          <w:color w:val="670000"/>
        </w:rPr>
        <w:t xml:space="preserve"> তো</w:t>
      </w:r>
      <w:r>
        <w:rPr>
          <w:color w:val="0000B1"/>
        </w:rPr>
        <w:t xml:space="preserve"> ডিজেবল</w:t>
      </w:r>
      <w:r>
        <w:rPr>
          <w:color w:val="000000"/>
        </w:rPr>
        <w:t xml:space="preserve"> করা</w:t>
      </w:r>
      <w:r>
        <w:rPr>
          <w:color w:val="000063"/>
        </w:rPr>
        <w:t xml:space="preserve"> হয়েছে</w:t>
      </w:r>
      <w:r>
        <w:br/>
      </w:r>
      <w:r>
        <w:rPr>
          <w:color w:val="1C0000"/>
        </w:rPr>
        <w:t xml:space="preserve"> আমার</w:t>
      </w:r>
      <w:r>
        <w:rPr>
          <w:color w:val="000054"/>
        </w:rPr>
        <w:t xml:space="preserve"> সচল</w:t>
      </w:r>
      <w:r>
        <w:rPr>
          <w:color w:val="000024"/>
        </w:rPr>
        <w:t xml:space="preserve"> একাউন্ট</w:t>
      </w:r>
      <w:r>
        <w:rPr>
          <w:color w:val="00002D"/>
        </w:rPr>
        <w:t xml:space="preserve"> এখন</w:t>
      </w:r>
      <w:r>
        <w:rPr>
          <w:color w:val="000056"/>
        </w:rPr>
        <w:t xml:space="preserve"> লগিন</w:t>
      </w:r>
      <w:r>
        <w:rPr>
          <w:color w:val="260000"/>
        </w:rPr>
        <w:t xml:space="preserve"> করতে</w:t>
      </w:r>
      <w:r>
        <w:rPr>
          <w:color w:val="000056"/>
        </w:rPr>
        <w:t xml:space="preserve"> যেয়ে</w:t>
      </w:r>
      <w:r>
        <w:rPr>
          <w:color w:val="000054"/>
        </w:rPr>
        <w:t xml:space="preserve"> দেখি</w:t>
      </w:r>
      <w:r>
        <w:rPr>
          <w:color w:val="000056"/>
        </w:rPr>
        <w:t xml:space="preserve"> currently</w:t>
      </w:r>
      <w:r>
        <w:rPr>
          <w:color w:val="000051"/>
        </w:rPr>
        <w:t xml:space="preserve"> inactive</w:t>
      </w:r>
      <w:r>
        <w:rPr>
          <w:color w:val="00003E"/>
        </w:rPr>
        <w:t xml:space="preserve"> দেখাচ্ছে</w:t>
      </w:r>
      <w:r>
        <w:rPr>
          <w:color w:val="4E0000"/>
        </w:rPr>
        <w:t xml:space="preserve"> এটার</w:t>
      </w:r>
      <w:r>
        <w:rPr>
          <w:color w:val="000046"/>
        </w:rPr>
        <w:t xml:space="preserve"> কারন</w:t>
      </w:r>
      <w:r>
        <w:rPr>
          <w:color w:val="1F0000"/>
        </w:rPr>
        <w:t xml:space="preserve"> কি</w:t>
      </w:r>
      <w:r>
        <w:br/>
      </w:r>
      <w:r>
        <w:rPr>
          <w:color w:val="4B0000"/>
        </w:rPr>
        <w:t xml:space="preserve"> amr</w:t>
      </w:r>
      <w:r>
        <w:rPr>
          <w:color w:val="000031"/>
        </w:rPr>
        <w:t xml:space="preserve"> bkash</w:t>
      </w:r>
      <w:r>
        <w:rPr>
          <w:color w:val="000038"/>
        </w:rPr>
        <w:t xml:space="preserve"> account</w:t>
      </w:r>
      <w:r>
        <w:rPr>
          <w:color w:val="000073"/>
        </w:rPr>
        <w:t xml:space="preserve"> block</w:t>
      </w:r>
      <w:r>
        <w:rPr>
          <w:color w:val="000051"/>
        </w:rPr>
        <w:t xml:space="preserve"> kore</w:t>
      </w:r>
      <w:r>
        <w:rPr>
          <w:color w:val="00007A"/>
        </w:rPr>
        <w:t xml:space="preserve"> deya</w:t>
      </w:r>
      <w:r>
        <w:rPr>
          <w:color w:val="000088"/>
        </w:rPr>
        <w:t xml:space="preserve"> hoyese</w:t>
      </w:r>
      <w:r>
        <w:br/>
      </w:r>
      <w:r>
        <w:rPr>
          <w:color w:val="000037"/>
        </w:rPr>
        <w:t xml:space="preserve"> bkash</w:t>
      </w:r>
      <w:r>
        <w:rPr>
          <w:color w:val="00003F"/>
        </w:rPr>
        <w:t xml:space="preserve"> account</w:t>
      </w:r>
      <w:r>
        <w:rPr>
          <w:color w:val="000080"/>
        </w:rPr>
        <w:t xml:space="preserve"> block</w:t>
      </w:r>
      <w:r>
        <w:rPr>
          <w:color w:val="0000CB"/>
        </w:rPr>
        <w:t xml:space="preserve"> hoyease</w:t>
      </w:r>
      <w:r>
        <w:br/>
      </w:r>
      <w:r>
        <w:rPr>
          <w:color w:val="390000"/>
        </w:rPr>
        <w:t xml:space="preserve"> amar</w:t>
      </w:r>
      <w:r>
        <w:rPr>
          <w:color w:val="00002E"/>
        </w:rPr>
        <w:t xml:space="preserve"> bkash</w:t>
      </w:r>
      <w:r>
        <w:rPr>
          <w:color w:val="0000B1"/>
        </w:rPr>
        <w:t xml:space="preserve"> acond</w:t>
      </w:r>
      <w:r>
        <w:rPr>
          <w:color w:val="000043"/>
        </w:rPr>
        <w:t xml:space="preserve"> ta</w:t>
      </w:r>
      <w:r>
        <w:rPr>
          <w:color w:val="000075"/>
        </w:rPr>
        <w:t xml:space="preserve"> bondo</w:t>
      </w:r>
      <w:r>
        <w:rPr>
          <w:color w:val="610000"/>
        </w:rPr>
        <w:t xml:space="preserve"> kano</w:t>
      </w:r>
      <w:r>
        <w:br/>
      </w:r>
      <w:r>
        <w:rPr>
          <w:color w:val="4C0000"/>
        </w:rPr>
        <w:t xml:space="preserve"> amar</w:t>
      </w:r>
      <w:r>
        <w:rPr>
          <w:color w:val="000090"/>
        </w:rPr>
        <w:t xml:space="preserve"> acount</w:t>
      </w:r>
      <w:r>
        <w:rPr>
          <w:color w:val="000091"/>
        </w:rPr>
        <w:t xml:space="preserve"> block</w:t>
      </w:r>
      <w:r>
        <w:rPr>
          <w:color w:val="820000"/>
        </w:rPr>
        <w:t xml:space="preserve"> hoy</w:t>
      </w:r>
      <w:r>
        <w:rPr>
          <w:color w:val="000000"/>
        </w:rPr>
        <w:t xml:space="preserve"> gaca</w:t>
      </w:r>
      <w:r>
        <w:br/>
      </w:r>
      <w:r>
        <w:rPr>
          <w:color w:val="350000"/>
        </w:rPr>
        <w:t xml:space="preserve"> amar</w:t>
      </w:r>
      <w:r>
        <w:rPr>
          <w:color w:val="000065"/>
        </w:rPr>
        <w:t xml:space="preserve"> acount</w:t>
      </w:r>
      <w:r>
        <w:rPr>
          <w:color w:val="000066"/>
        </w:rPr>
        <w:t xml:space="preserve"> block</w:t>
      </w:r>
      <w:r>
        <w:rPr>
          <w:color w:val="5B0000"/>
        </w:rPr>
        <w:t xml:space="preserve"> hoy</w:t>
      </w:r>
      <w:r>
        <w:rPr>
          <w:color w:val="000086"/>
        </w:rPr>
        <w:t xml:space="preserve"> gaca</w:t>
      </w:r>
      <w:r>
        <w:rPr>
          <w:color w:val="000079"/>
        </w:rPr>
        <w:t xml:space="preserve"> kola</w:t>
      </w:r>
      <w:r>
        <w:rPr>
          <w:color w:val="000000"/>
        </w:rPr>
        <w:t xml:space="preserve"> dan</w:t>
      </w:r>
      <w:r>
        <w:br/>
      </w:r>
      <w:r>
        <w:rPr>
          <w:color w:val="650000"/>
        </w:rPr>
        <w:t xml:space="preserve"> স্যার</w:t>
      </w:r>
      <w:r>
        <w:rPr>
          <w:color w:val="360000"/>
        </w:rPr>
        <w:t xml:space="preserve"> আমার</w:t>
      </w:r>
      <w:r>
        <w:rPr>
          <w:color w:val="000035"/>
        </w:rPr>
        <w:t xml:space="preserve"> বিকাশ</w:t>
      </w:r>
      <w:r>
        <w:rPr>
          <w:color w:val="000044"/>
        </w:rPr>
        <w:t xml:space="preserve"> একাউন্ট</w:t>
      </w:r>
      <w:r>
        <w:rPr>
          <w:color w:val="0000B8"/>
        </w:rPr>
        <w:t xml:space="preserve"> বলক</w:t>
      </w:r>
      <w:r>
        <w:rPr>
          <w:color w:val="650000"/>
        </w:rPr>
        <w:t xml:space="preserve"> হয়ে</w:t>
      </w:r>
      <w:r>
        <w:rPr>
          <w:color w:val="000000"/>
        </w:rPr>
        <w:t xml:space="preserve"> গেছে</w:t>
      </w:r>
      <w:r>
        <w:br/>
      </w:r>
      <w:r>
        <w:rPr>
          <w:color w:val="2D0000"/>
        </w:rPr>
        <w:t xml:space="preserve"> আমার</w:t>
      </w:r>
      <w:r>
        <w:rPr>
          <w:color w:val="00002C"/>
        </w:rPr>
        <w:t xml:space="preserve"> বিকাশ</w:t>
      </w:r>
      <w:r>
        <w:rPr>
          <w:color w:val="0000AD"/>
        </w:rPr>
        <w:t xml:space="preserve"> ওয়ালেটে</w:t>
      </w:r>
      <w:r>
        <w:rPr>
          <w:color w:val="00002F"/>
        </w:rPr>
        <w:t xml:space="preserve"> টাকা</w:t>
      </w:r>
      <w:r>
        <w:rPr>
          <w:color w:val="760000"/>
        </w:rPr>
        <w:t xml:space="preserve"> রয়েছে</w:t>
      </w:r>
      <w:r>
        <w:rPr>
          <w:color w:val="000039"/>
        </w:rPr>
        <w:t xml:space="preserve"> একাউন্ট</w:t>
      </w:r>
      <w:r>
        <w:rPr>
          <w:color w:val="00006A"/>
        </w:rPr>
        <w:t xml:space="preserve"> ব্লক</w:t>
      </w:r>
      <w:r>
        <w:br/>
      </w:r>
      <w:r>
        <w:rPr>
          <w:color w:val="390000"/>
        </w:rPr>
        <w:t xml:space="preserve"> আমার</w:t>
      </w:r>
      <w:r>
        <w:rPr>
          <w:color w:val="000048"/>
        </w:rPr>
        <w:t xml:space="preserve"> একাউন্ট</w:t>
      </w:r>
      <w:r>
        <w:rPr>
          <w:color w:val="0000B9"/>
        </w:rPr>
        <w:t xml:space="preserve"> বন্ধু</w:t>
      </w:r>
      <w:r>
        <w:rPr>
          <w:color w:val="6C0000"/>
        </w:rPr>
        <w:t xml:space="preserve"> হয়ে</w:t>
      </w:r>
      <w:r>
        <w:rPr>
          <w:color w:val="000065"/>
        </w:rPr>
        <w:t xml:space="preserve"> গেছে</w:t>
      </w:r>
      <w:r>
        <w:br/>
      </w:r>
      <w:r>
        <w:rPr>
          <w:color w:val="250000"/>
        </w:rPr>
        <w:t xml:space="preserve"> আমার</w:t>
      </w:r>
      <w:r>
        <w:rPr>
          <w:color w:val="000024"/>
        </w:rPr>
        <w:t xml:space="preserve"> বিকাশ</w:t>
      </w:r>
      <w:r>
        <w:rPr>
          <w:color w:val="00006E"/>
        </w:rPr>
        <w:t xml:space="preserve"> এ্যাকাউন্ট</w:t>
      </w:r>
      <w:r>
        <w:rPr>
          <w:color w:val="000058"/>
        </w:rPr>
        <w:t xml:space="preserve"> ব্লক</w:t>
      </w:r>
      <w:r>
        <w:rPr>
          <w:color w:val="000037"/>
        </w:rPr>
        <w:t xml:space="preserve"> আছে</w:t>
      </w:r>
      <w:r>
        <w:rPr>
          <w:color w:val="000050"/>
        </w:rPr>
        <w:t xml:space="preserve"> গত</w:t>
      </w:r>
      <w:r>
        <w:rPr>
          <w:color w:val="000075"/>
        </w:rPr>
        <w:t xml:space="preserve"> কয়েকদিন</w:t>
      </w:r>
      <w:r>
        <w:rPr>
          <w:color w:val="000089"/>
        </w:rPr>
        <w:t xml:space="preserve"> যাবৎ</w:t>
      </w:r>
      <w:r>
        <w:br/>
      </w:r>
      <w:r>
        <w:rPr>
          <w:color w:val="380000"/>
        </w:rPr>
        <w:t xml:space="preserve"> আমার</w:t>
      </w:r>
      <w:r>
        <w:rPr>
          <w:color w:val="000037"/>
        </w:rPr>
        <w:t xml:space="preserve"> বিকাশ</w:t>
      </w:r>
      <w:r>
        <w:rPr>
          <w:color w:val="000047"/>
        </w:rPr>
        <w:t xml:space="preserve"> একাউন্ট</w:t>
      </w:r>
      <w:r>
        <w:rPr>
          <w:color w:val="0000BF"/>
        </w:rPr>
        <w:t xml:space="preserve"> ব্লোক</w:t>
      </w:r>
      <w:r>
        <w:rPr>
          <w:color w:val="820000"/>
        </w:rPr>
        <w:t xml:space="preserve"> হয়ে</w:t>
      </w:r>
      <w:r>
        <w:rPr>
          <w:color w:val="000000"/>
        </w:rPr>
        <w:t xml:space="preserve"> গেছে</w:t>
      </w:r>
      <w:r>
        <w:br/>
      </w:r>
      <w:r>
        <w:rPr>
          <w:color w:val="250000"/>
        </w:rPr>
        <w:t xml:space="preserve"> আমার</w:t>
      </w:r>
      <w:r>
        <w:rPr>
          <w:color w:val="00008C"/>
        </w:rPr>
        <w:t xml:space="preserve"> ওয়াইফের</w:t>
      </w:r>
      <w:r>
        <w:rPr>
          <w:color w:val="000044"/>
        </w:rPr>
        <w:t xml:space="preserve"> একটি</w:t>
      </w:r>
      <w:r>
        <w:rPr>
          <w:color w:val="00002E"/>
        </w:rPr>
        <w:t xml:space="preserve"> একাউন্ট</w:t>
      </w:r>
      <w:r>
        <w:rPr>
          <w:color w:val="000000"/>
        </w:rPr>
        <w:t xml:space="preserve"> ছিল</w:t>
      </w:r>
      <w:r>
        <w:rPr>
          <w:color w:val="00004F"/>
        </w:rPr>
        <w:t xml:space="preserve"> সেটা</w:t>
      </w:r>
      <w:r>
        <w:rPr>
          <w:color w:val="000043"/>
        </w:rPr>
        <w:t xml:space="preserve"> বন্ধ</w:t>
      </w:r>
      <w:r>
        <w:rPr>
          <w:color w:val="000000"/>
        </w:rPr>
        <w:t xml:space="preserve"> আছে</w:t>
      </w:r>
      <w:r>
        <w:rPr>
          <w:color w:val="460000"/>
        </w:rPr>
        <w:t xml:space="preserve"> এটা</w:t>
      </w:r>
      <w:r>
        <w:rPr>
          <w:color w:val="000049"/>
        </w:rPr>
        <w:t xml:space="preserve"> চালু</w:t>
      </w:r>
      <w:r>
        <w:rPr>
          <w:color w:val="300000"/>
        </w:rPr>
        <w:t xml:space="preserve"> করতে</w:t>
      </w:r>
      <w:r>
        <w:rPr>
          <w:color w:val="000074"/>
        </w:rPr>
        <w:t xml:space="preserve"> ইচ্ছুক</w:t>
      </w:r>
      <w:r>
        <w:br/>
      </w:r>
      <w:r>
        <w:rPr>
          <w:color w:val="2E0000"/>
        </w:rPr>
        <w:t xml:space="preserve"> amar</w:t>
      </w:r>
      <w:r>
        <w:rPr>
          <w:color w:val="430000"/>
        </w:rPr>
        <w:t xml:space="preserve"> ai</w:t>
      </w:r>
      <w:r>
        <w:rPr>
          <w:color w:val="000034"/>
        </w:rPr>
        <w:t xml:space="preserve"> number</w:t>
      </w:r>
      <w:r>
        <w:rPr>
          <w:color w:val="000035"/>
        </w:rPr>
        <w:t xml:space="preserve"> e</w:t>
      </w:r>
      <w:r>
        <w:rPr>
          <w:color w:val="000026"/>
        </w:rPr>
        <w:t xml:space="preserve"> bkash</w:t>
      </w:r>
      <w:r>
        <w:rPr>
          <w:color w:val="000075"/>
        </w:rPr>
        <w:t xml:space="preserve"> chalo</w:t>
      </w:r>
      <w:r>
        <w:rPr>
          <w:color w:val="000066"/>
        </w:rPr>
        <w:t xml:space="preserve"> silo</w:t>
      </w:r>
      <w:r>
        <w:rPr>
          <w:color w:val="430000"/>
        </w:rPr>
        <w:t xml:space="preserve"> kintu</w:t>
      </w:r>
      <w:r>
        <w:rPr>
          <w:color w:val="000077"/>
        </w:rPr>
        <w:t xml:space="preserve"> hotat</w:t>
      </w:r>
      <w:r>
        <w:rPr>
          <w:color w:val="000058"/>
        </w:rPr>
        <w:t xml:space="preserve"> bondho</w:t>
      </w:r>
      <w:r>
        <w:rPr>
          <w:color w:val="000000"/>
        </w:rPr>
        <w:t xml:space="preserve"> dekhasse</w:t>
      </w:r>
      <w:r>
        <w:br/>
      </w:r>
      <w:r>
        <w:rPr>
          <w:color w:val="3F0000"/>
        </w:rPr>
        <w:t xml:space="preserve"> amar</w:t>
      </w:r>
      <w:r>
        <w:rPr>
          <w:color w:val="000059"/>
        </w:rPr>
        <w:t xml:space="preserve"> bikash</w:t>
      </w:r>
      <w:r>
        <w:rPr>
          <w:color w:val="00003B"/>
        </w:rPr>
        <w:t xml:space="preserve"> account</w:t>
      </w:r>
      <w:r>
        <w:rPr>
          <w:color w:val="0000A3"/>
        </w:rPr>
        <w:t xml:space="preserve"> deactivated</w:t>
      </w:r>
      <w:r>
        <w:rPr>
          <w:color w:val="660000"/>
        </w:rPr>
        <w:t xml:space="preserve"> hoye</w:t>
      </w:r>
      <w:r>
        <w:rPr>
          <w:color w:val="6E0000"/>
        </w:rPr>
        <w:t xml:space="preserve"> gese</w:t>
      </w:r>
      <w:r>
        <w:br/>
      </w:r>
      <w:r>
        <w:rPr>
          <w:color w:val="520000"/>
        </w:rPr>
        <w:t xml:space="preserve"> amr</w:t>
      </w:r>
      <w:r>
        <w:rPr>
          <w:color w:val="000036"/>
        </w:rPr>
        <w:t xml:space="preserve"> bkash</w:t>
      </w:r>
      <w:r>
        <w:rPr>
          <w:color w:val="00003D"/>
        </w:rPr>
        <w:t xml:space="preserve"> account</w:t>
      </w:r>
      <w:r>
        <w:rPr>
          <w:color w:val="00007D"/>
        </w:rPr>
        <w:t xml:space="preserve"> block</w:t>
      </w:r>
      <w:r>
        <w:rPr>
          <w:color w:val="6B0000"/>
        </w:rPr>
        <w:t xml:space="preserve"> hoye</w:t>
      </w:r>
      <w:r>
        <w:rPr>
          <w:color w:val="9B0000"/>
        </w:rPr>
        <w:t xml:space="preserve"> giyeche</w:t>
      </w:r>
      <w:r>
        <w:br/>
      </w:r>
      <w:r>
        <w:rPr>
          <w:color w:val="380000"/>
        </w:rPr>
        <w:t xml:space="preserve"> আমার</w:t>
      </w:r>
      <w:r>
        <w:rPr>
          <w:color w:val="000079"/>
        </w:rPr>
        <w:t xml:space="preserve"> অন্য</w:t>
      </w:r>
      <w:r>
        <w:rPr>
          <w:color w:val="000067"/>
        </w:rPr>
        <w:t xml:space="preserve"> একটি</w:t>
      </w:r>
      <w:r>
        <w:rPr>
          <w:color w:val="000000"/>
        </w:rPr>
        <w:t xml:space="preserve"> সিমে</w:t>
      </w:r>
      <w:r>
        <w:rPr>
          <w:color w:val="000037"/>
        </w:rPr>
        <w:t xml:space="preserve"> বিকাশ</w:t>
      </w:r>
      <w:r>
        <w:rPr>
          <w:color w:val="000083"/>
        </w:rPr>
        <w:t xml:space="preserve"> ব্লক</w:t>
      </w:r>
      <w:r>
        <w:rPr>
          <w:color w:val="5F0000"/>
        </w:rPr>
        <w:t xml:space="preserve"> করা</w:t>
      </w:r>
      <w:r>
        <w:rPr>
          <w:color w:val="000053"/>
        </w:rPr>
        <w:t xml:space="preserve"> আছে</w:t>
      </w:r>
      <w:r>
        <w:br/>
      </w:r>
      <w:r>
        <w:rPr>
          <w:color w:val="00004F"/>
        </w:rPr>
        <w:t xml:space="preserve"> ei</w:t>
      </w:r>
      <w:r>
        <w:rPr>
          <w:color w:val="000030"/>
        </w:rPr>
        <w:t xml:space="preserve"> account</w:t>
      </w:r>
      <w:r>
        <w:rPr>
          <w:color w:val="00003E"/>
        </w:rPr>
        <w:t xml:space="preserve"> ta</w:t>
      </w:r>
      <w:r>
        <w:rPr>
          <w:color w:val="000074"/>
        </w:rPr>
        <w:t xml:space="preserve"> kobe</w:t>
      </w:r>
      <w:r>
        <w:rPr>
          <w:color w:val="0000A3"/>
        </w:rPr>
        <w:t xml:space="preserve"> bonho</w:t>
      </w:r>
      <w:r>
        <w:rPr>
          <w:color w:val="00006D"/>
        </w:rPr>
        <w:t xml:space="preserve"> hoyeche</w:t>
      </w:r>
      <w:r>
        <w:br/>
      </w:r>
      <w:r>
        <w:rPr>
          <w:color w:val="320000"/>
        </w:rPr>
        <w:t xml:space="preserve"> আমার</w:t>
      </w:r>
      <w:r>
        <w:rPr>
          <w:color w:val="000031"/>
        </w:rPr>
        <w:t xml:space="preserve"> বিকাশ</w:t>
      </w:r>
      <w:r>
        <w:rPr>
          <w:color w:val="00003F"/>
        </w:rPr>
        <w:t xml:space="preserve"> একাউন্ট</w:t>
      </w:r>
      <w:r>
        <w:rPr>
          <w:color w:val="0000A0"/>
        </w:rPr>
        <w:t xml:space="preserve"> নট</w:t>
      </w:r>
      <w:r>
        <w:rPr>
          <w:color w:val="000088"/>
        </w:rPr>
        <w:t xml:space="preserve"> একটিভ</w:t>
      </w:r>
      <w:r>
        <w:rPr>
          <w:color w:val="00006B"/>
        </w:rPr>
        <w:t xml:space="preserve"> দেখাচ্ছে</w:t>
      </w:r>
      <w:r>
        <w:br/>
      </w:r>
      <w:r>
        <w:rPr>
          <w:color w:val="420000"/>
        </w:rPr>
        <w:t xml:space="preserve"> আমার</w:t>
      </w:r>
      <w:r>
        <w:rPr>
          <w:color w:val="000041"/>
        </w:rPr>
        <w:t xml:space="preserve"> বিকাশ</w:t>
      </w:r>
      <w:r>
        <w:rPr>
          <w:color w:val="00008A"/>
        </w:rPr>
        <w:t xml:space="preserve"> অ্যাকাউন্ট</w:t>
      </w:r>
      <w:r>
        <w:rPr>
          <w:color w:val="000083"/>
        </w:rPr>
        <w:t xml:space="preserve"> চালু</w:t>
      </w:r>
      <w:r>
        <w:rPr>
          <w:color w:val="000071"/>
        </w:rPr>
        <w:t xml:space="preserve"> হচ্ছে</w:t>
      </w:r>
      <w:r>
        <w:rPr>
          <w:color w:val="000052"/>
        </w:rPr>
        <w:t xml:space="preserve"> না</w:t>
      </w:r>
      <w:r>
        <w:br/>
      </w:r>
      <w:r>
        <w:rPr>
          <w:color w:val="270000"/>
        </w:rPr>
        <w:t xml:space="preserve"> আমার</w:t>
      </w:r>
      <w:r>
        <w:rPr>
          <w:color w:val="000026"/>
        </w:rPr>
        <w:t xml:space="preserve"> বিকাশ</w:t>
      </w:r>
      <w:r>
        <w:rPr>
          <w:color w:val="000031"/>
        </w:rPr>
        <w:t xml:space="preserve"> একাউন্ট</w:t>
      </w:r>
      <w:r>
        <w:rPr>
          <w:color w:val="000081"/>
        </w:rPr>
        <w:t xml:space="preserve"> সাময়িক</w:t>
      </w:r>
      <w:r>
        <w:rPr>
          <w:color w:val="000050"/>
        </w:rPr>
        <w:t xml:space="preserve"> ভাবে</w:t>
      </w:r>
      <w:r>
        <w:rPr>
          <w:color w:val="000090"/>
        </w:rPr>
        <w:t xml:space="preserve"> স্থগিত</w:t>
      </w:r>
      <w:r>
        <w:rPr>
          <w:color w:val="430000"/>
        </w:rPr>
        <w:t xml:space="preserve"> করা</w:t>
      </w:r>
      <w:r>
        <w:rPr>
          <w:color w:val="000000"/>
        </w:rPr>
        <w:t xml:space="preserve"> হয়েছে</w:t>
      </w:r>
      <w:r>
        <w:rPr>
          <w:color w:val="670000"/>
        </w:rPr>
        <w:t xml:space="preserve"> কারণ</w:t>
      </w:r>
      <w:r>
        <w:rPr>
          <w:color w:val="000000"/>
        </w:rPr>
        <w:t xml:space="preserve"> কি</w:t>
      </w:r>
      <w:r>
        <w:br/>
      </w:r>
      <w:r>
        <w:rPr>
          <w:color w:val="000086"/>
        </w:rPr>
        <w:t xml:space="preserve"> hut</w:t>
      </w:r>
      <w:r>
        <w:rPr>
          <w:color w:val="00003C"/>
        </w:rPr>
        <w:t xml:space="preserve"> kore</w:t>
      </w:r>
      <w:r>
        <w:rPr>
          <w:color w:val="000024"/>
        </w:rPr>
        <w:t xml:space="preserve"> bkash</w:t>
      </w:r>
      <w:r>
        <w:rPr>
          <w:color w:val="000035"/>
        </w:rPr>
        <w:t xml:space="preserve"> ta</w:t>
      </w:r>
      <w:r>
        <w:rPr>
          <w:color w:val="00008B"/>
        </w:rPr>
        <w:t xml:space="preserve"> bondhoo</w:t>
      </w:r>
      <w:r>
        <w:rPr>
          <w:color w:val="480000"/>
        </w:rPr>
        <w:t xml:space="preserve"> hoye</w:t>
      </w:r>
      <w:r>
        <w:rPr>
          <w:color w:val="000065"/>
        </w:rPr>
        <w:t xml:space="preserve"> gelo</w:t>
      </w:r>
      <w:r>
        <w:rPr>
          <w:color w:val="000041"/>
        </w:rPr>
        <w:t xml:space="preserve"> keno</w:t>
      </w:r>
      <w:r>
        <w:br/>
      </w:r>
      <w:r>
        <w:rPr>
          <w:color w:val="280000"/>
        </w:rPr>
        <w:t xml:space="preserve"> আমার</w:t>
      </w:r>
      <w:r>
        <w:rPr>
          <w:color w:val="000027"/>
        </w:rPr>
        <w:t xml:space="preserve"> বিকাশ</w:t>
      </w:r>
      <w:r>
        <w:rPr>
          <w:color w:val="000054"/>
        </w:rPr>
        <w:t xml:space="preserve"> অ্যাকাউন্ট</w:t>
      </w:r>
      <w:r>
        <w:rPr>
          <w:color w:val="000044"/>
        </w:rPr>
        <w:t xml:space="preserve"> টা</w:t>
      </w:r>
      <w:r>
        <w:rPr>
          <w:color w:val="630000"/>
        </w:rPr>
        <w:t xml:space="preserve"> অনেক</w:t>
      </w:r>
      <w:r>
        <w:rPr>
          <w:color w:val="000054"/>
        </w:rPr>
        <w:t xml:space="preserve"> দিন</w:t>
      </w:r>
      <w:r>
        <w:rPr>
          <w:color w:val="000075"/>
        </w:rPr>
        <w:t xml:space="preserve"> ধরে</w:t>
      </w:r>
      <w:r>
        <w:rPr>
          <w:color w:val="000049"/>
        </w:rPr>
        <w:t xml:space="preserve"> বন্ধ</w:t>
      </w:r>
      <w:r>
        <w:rPr>
          <w:color w:val="5D0000"/>
        </w:rPr>
        <w:t xml:space="preserve"> হয়ে</w:t>
      </w:r>
      <w:r>
        <w:rPr>
          <w:color w:val="000047"/>
        </w:rPr>
        <w:t xml:space="preserve"> গেছে</w:t>
      </w:r>
      <w:r>
        <w:br/>
      </w:r>
      <w:r>
        <w:rPr>
          <w:color w:val="320000"/>
        </w:rPr>
        <w:t xml:space="preserve"> এই</w:t>
      </w:r>
      <w:r>
        <w:rPr>
          <w:color w:val="00005C"/>
        </w:rPr>
        <w:t xml:space="preserve"> নাম্বারের</w:t>
      </w:r>
      <w:r>
        <w:rPr>
          <w:color w:val="000022"/>
        </w:rPr>
        <w:t xml:space="preserve"> বিকাশ</w:t>
      </w:r>
      <w:r>
        <w:rPr>
          <w:color w:val="00007F"/>
        </w:rPr>
        <w:t xml:space="preserve"> একান্টটি</w:t>
      </w:r>
      <w:r>
        <w:rPr>
          <w:color w:val="00003F"/>
        </w:rPr>
        <w:t xml:space="preserve"> বন্ধ</w:t>
      </w:r>
      <w:r>
        <w:rPr>
          <w:color w:val="230000"/>
        </w:rPr>
        <w:t xml:space="preserve"> আমি</w:t>
      </w:r>
      <w:r>
        <w:rPr>
          <w:color w:val="000079"/>
        </w:rPr>
        <w:t xml:space="preserve"> এটিকে</w:t>
      </w:r>
      <w:r>
        <w:rPr>
          <w:color w:val="000037"/>
        </w:rPr>
        <w:t xml:space="preserve"> কিভাবে</w:t>
      </w:r>
      <w:r>
        <w:rPr>
          <w:color w:val="000063"/>
        </w:rPr>
        <w:t xml:space="preserve"> চালাতে</w:t>
      </w:r>
      <w:r>
        <w:rPr>
          <w:color w:val="00003C"/>
        </w:rPr>
        <w:t xml:space="preserve"> পারি</w:t>
      </w:r>
      <w:r>
        <w:br/>
      </w:r>
      <w:r>
        <w:rPr>
          <w:color w:val="3A0000"/>
        </w:rPr>
        <w:t xml:space="preserve"> আমার</w:t>
      </w:r>
      <w:r>
        <w:rPr>
          <w:color w:val="000039"/>
        </w:rPr>
        <w:t xml:space="preserve"> বিকাশ</w:t>
      </w:r>
      <w:r>
        <w:rPr>
          <w:color w:val="000079"/>
        </w:rPr>
        <w:t xml:space="preserve"> অ্যাকাউন্ট</w:t>
      </w:r>
      <w:r>
        <w:rPr>
          <w:color w:val="000062"/>
        </w:rPr>
        <w:t xml:space="preserve"> টা</w:t>
      </w:r>
      <w:r>
        <w:rPr>
          <w:color w:val="00006A"/>
        </w:rPr>
        <w:t xml:space="preserve"> বন্ধ</w:t>
      </w:r>
      <w:r>
        <w:rPr>
          <w:color w:val="6D0000"/>
        </w:rPr>
        <w:t xml:space="preserve"> হয়ে</w:t>
      </w:r>
      <w:r>
        <w:rPr>
          <w:color w:val="000066"/>
        </w:rPr>
        <w:t xml:space="preserve"> গেছে</w:t>
      </w:r>
      <w:r>
        <w:br/>
      </w:r>
      <w:r>
        <w:rPr>
          <w:color w:val="330000"/>
        </w:rPr>
        <w:t xml:space="preserve"> আমার</w:t>
      </w:r>
      <w:r>
        <w:rPr>
          <w:color w:val="000040"/>
        </w:rPr>
        <w:t xml:space="preserve"> একাউন্ট</w:t>
      </w:r>
      <w:r>
        <w:rPr>
          <w:color w:val="000000"/>
        </w:rPr>
        <w:t xml:space="preserve"> কেন</w:t>
      </w:r>
      <w:r>
        <w:rPr>
          <w:color w:val="0000BC"/>
        </w:rPr>
        <w:t xml:space="preserve"> স্থগিত</w:t>
      </w:r>
      <w:r>
        <w:rPr>
          <w:color w:val="570000"/>
        </w:rPr>
        <w:t xml:space="preserve"> করা</w:t>
      </w:r>
      <w:r>
        <w:rPr>
          <w:color w:val="00007A"/>
        </w:rPr>
        <w:t xml:space="preserve"> হলো</w:t>
      </w:r>
      <w:r>
        <w:br/>
      </w:r>
      <w:r>
        <w:rPr>
          <w:color w:val="330000"/>
        </w:rPr>
        <w:t xml:space="preserve"> আমার</w:t>
      </w:r>
      <w:r>
        <w:rPr>
          <w:color w:val="000032"/>
        </w:rPr>
        <w:t xml:space="preserve"> বিকাশ</w:t>
      </w:r>
      <w:r>
        <w:rPr>
          <w:color w:val="000041"/>
        </w:rPr>
        <w:t xml:space="preserve"> একাউন্ট</w:t>
      </w:r>
      <w:r>
        <w:rPr>
          <w:color w:val="00005E"/>
        </w:rPr>
        <w:t xml:space="preserve"> বন্ধ</w:t>
      </w:r>
      <w:r>
        <w:rPr>
          <w:color w:val="610000"/>
        </w:rPr>
        <w:t xml:space="preserve"> হয়ে</w:t>
      </w:r>
      <w:r>
        <w:rPr>
          <w:color w:val="00005A"/>
        </w:rPr>
        <w:t xml:space="preserve"> গেছে</w:t>
      </w:r>
      <w:r>
        <w:rPr>
          <w:color w:val="000087"/>
        </w:rPr>
        <w:t xml:space="preserve"> মাস</w:t>
      </w:r>
      <w:r>
        <w:rPr>
          <w:color w:val="660000"/>
        </w:rPr>
        <w:t xml:space="preserve"> আগে</w:t>
      </w:r>
      <w:r>
        <w:br/>
      </w:r>
      <w:r>
        <w:rPr>
          <w:color w:val="360000"/>
        </w:rPr>
        <w:t xml:space="preserve"> amar</w:t>
      </w:r>
      <w:r>
        <w:rPr>
          <w:color w:val="000052"/>
        </w:rPr>
        <w:t xml:space="preserve"> ei</w:t>
      </w:r>
      <w:r>
        <w:rPr>
          <w:color w:val="00003C"/>
        </w:rPr>
        <w:t xml:space="preserve"> number</w:t>
      </w:r>
      <w:r>
        <w:rPr>
          <w:color w:val="390000"/>
        </w:rPr>
        <w:t xml:space="preserve"> a</w:t>
      </w:r>
      <w:r>
        <w:rPr>
          <w:color w:val="00002C"/>
        </w:rPr>
        <w:t xml:space="preserve"> bkash</w:t>
      </w:r>
      <w:r>
        <w:rPr>
          <w:color w:val="000082"/>
        </w:rPr>
        <w:t xml:space="preserve"> i'd</w:t>
      </w:r>
      <w:r>
        <w:rPr>
          <w:color w:val="000040"/>
        </w:rPr>
        <w:t xml:space="preserve"> ta</w:t>
      </w:r>
      <w:r>
        <w:rPr>
          <w:color w:val="000059"/>
        </w:rPr>
        <w:t xml:space="preserve"> off</w:t>
      </w:r>
      <w:r>
        <w:rPr>
          <w:color w:val="580000"/>
        </w:rPr>
        <w:t xml:space="preserve"> hoye</w:t>
      </w:r>
      <w:r>
        <w:rPr>
          <w:color w:val="5F0000"/>
        </w:rPr>
        <w:t xml:space="preserve"> gese</w:t>
      </w:r>
      <w:r>
        <w:br/>
      </w:r>
      <w:r>
        <w:rPr>
          <w:color w:val="630000"/>
        </w:rPr>
        <w:t xml:space="preserve"> ভাই</w:t>
      </w:r>
      <w:r>
        <w:rPr>
          <w:color w:val="330000"/>
        </w:rPr>
        <w:t xml:space="preserve"> আমার</w:t>
      </w:r>
      <w:r>
        <w:rPr>
          <w:color w:val="000076"/>
        </w:rPr>
        <w:t xml:space="preserve"> বিকাস</w:t>
      </w:r>
      <w:r>
        <w:rPr>
          <w:color w:val="000062"/>
        </w:rPr>
        <w:t xml:space="preserve"> একাউন্টে</w:t>
      </w:r>
      <w:r>
        <w:rPr>
          <w:color w:val="000000"/>
        </w:rPr>
        <w:t xml:space="preserve"> সমস্যা</w:t>
      </w:r>
      <w:r>
        <w:rPr>
          <w:color w:val="330000"/>
        </w:rPr>
        <w:t xml:space="preserve"> আমার</w:t>
      </w:r>
      <w:r>
        <w:rPr>
          <w:color w:val="000032"/>
        </w:rPr>
        <w:t xml:space="preserve"> বিকাশ</w:t>
      </w:r>
      <w:r>
        <w:rPr>
          <w:color w:val="00005D"/>
        </w:rPr>
        <w:t xml:space="preserve"> বন্ধ</w:t>
      </w:r>
      <w:r>
        <w:rPr>
          <w:color w:val="600000"/>
        </w:rPr>
        <w:t xml:space="preserve"> হয়ে</w:t>
      </w:r>
      <w:r>
        <w:rPr>
          <w:color w:val="000059"/>
        </w:rPr>
        <w:t xml:space="preserve"> গেছে</w:t>
      </w:r>
      <w:r>
        <w:br/>
      </w:r>
      <w:r>
        <w:rPr>
          <w:color w:val="340000"/>
        </w:rPr>
        <w:t xml:space="preserve"> ami</w:t>
      </w:r>
      <w:r>
        <w:rPr>
          <w:color w:val="000000"/>
        </w:rPr>
        <w:t xml:space="preserve"> -</w:t>
      </w:r>
      <w:r>
        <w:rPr>
          <w:color w:val="00007F"/>
        </w:rPr>
        <w:t xml:space="preserve"> number</w:t>
      </w:r>
      <w:r>
        <w:rPr>
          <w:color w:val="3C0000"/>
        </w:rPr>
        <w:t xml:space="preserve"> a</w:t>
      </w:r>
      <w:r>
        <w:rPr>
          <w:color w:val="00005E"/>
        </w:rPr>
        <w:t xml:space="preserve"> bkash</w:t>
      </w:r>
      <w:r>
        <w:rPr>
          <w:color w:val="9F0000"/>
        </w:rPr>
        <w:t xml:space="preserve"> korachi</w:t>
      </w:r>
      <w:r>
        <w:rPr>
          <w:color w:val="00007F"/>
        </w:rPr>
        <w:t xml:space="preserve"> number</w:t>
      </w:r>
      <w:r>
        <w:rPr>
          <w:color w:val="580000"/>
        </w:rPr>
        <w:t xml:space="preserve"> ar</w:t>
      </w:r>
      <w:r>
        <w:rPr>
          <w:color w:val="00005E"/>
        </w:rPr>
        <w:t xml:space="preserve"> bkash</w:t>
      </w:r>
      <w:r>
        <w:rPr>
          <w:color w:val="000000"/>
        </w:rPr>
        <w:t xml:space="preserve"> bondho</w:t>
      </w:r>
      <w:r>
        <w:br/>
      </w:r>
      <w:r>
        <w:rPr>
          <w:color w:val="410000"/>
        </w:rPr>
        <w:t xml:space="preserve"> ভাই</w:t>
      </w:r>
      <w:r>
        <w:rPr>
          <w:color w:val="210000"/>
        </w:rPr>
        <w:t xml:space="preserve"> আমার</w:t>
      </w:r>
      <w:r>
        <w:rPr>
          <w:color w:val="000040"/>
        </w:rPr>
        <w:t xml:space="preserve"> একাউন্টে</w:t>
      </w:r>
      <w:r>
        <w:rPr>
          <w:color w:val="000023"/>
        </w:rPr>
        <w:t xml:space="preserve"> টাকা</w:t>
      </w:r>
      <w:r>
        <w:rPr>
          <w:color w:val="000000"/>
        </w:rPr>
        <w:t xml:space="preserve"> ছিল</w:t>
      </w:r>
      <w:r>
        <w:rPr>
          <w:color w:val="000000"/>
        </w:rPr>
        <w:t xml:space="preserve"> উঠাতে</w:t>
      </w:r>
      <w:r>
        <w:rPr>
          <w:color w:val="520000"/>
        </w:rPr>
        <w:t xml:space="preserve"> গিয়ে</w:t>
      </w:r>
      <w:r>
        <w:rPr>
          <w:color w:val="00006B"/>
        </w:rPr>
        <w:t xml:space="preserve"> দেখছি</w:t>
      </w:r>
      <w:r>
        <w:rPr>
          <w:color w:val="00007B"/>
        </w:rPr>
        <w:t xml:space="preserve"> ডিএক্টিভ</w:t>
      </w:r>
      <w:r>
        <w:rPr>
          <w:color w:val="3F0000"/>
        </w:rPr>
        <w:t xml:space="preserve"> হয়ে</w:t>
      </w:r>
      <w:r>
        <w:rPr>
          <w:color w:val="00003B"/>
        </w:rPr>
        <w:t xml:space="preserve"> গেছে</w:t>
      </w:r>
      <w:r>
        <w:rPr>
          <w:color w:val="000066"/>
        </w:rPr>
        <w:t xml:space="preserve"> হঠাৎ</w:t>
      </w:r>
      <w:r>
        <w:rPr>
          <w:color w:val="330000"/>
        </w:rPr>
        <w:t xml:space="preserve"> করে</w:t>
      </w:r>
      <w:r>
        <w:br/>
      </w:r>
      <w:r>
        <w:rPr>
          <w:color w:val="380000"/>
        </w:rPr>
        <w:t xml:space="preserve"> amar</w:t>
      </w:r>
      <w:r>
        <w:rPr>
          <w:color w:val="00002E"/>
        </w:rPr>
        <w:t xml:space="preserve"> bkash</w:t>
      </w:r>
      <w:r>
        <w:rPr>
          <w:color w:val="000075"/>
        </w:rPr>
        <w:t xml:space="preserve"> accunt</w:t>
      </w:r>
      <w:r>
        <w:rPr>
          <w:color w:val="0000A7"/>
        </w:rPr>
        <w:t xml:space="preserve"> experid</w:t>
      </w:r>
      <w:r>
        <w:rPr>
          <w:color w:val="5A0000"/>
        </w:rPr>
        <w:t xml:space="preserve"> hoye</w:t>
      </w:r>
      <w:r>
        <w:rPr>
          <w:color w:val="610000"/>
        </w:rPr>
        <w:t xml:space="preserve"> gese</w:t>
      </w:r>
      <w:r>
        <w:br/>
      </w:r>
      <w:r>
        <w:rPr>
          <w:color w:val="310000"/>
        </w:rPr>
        <w:t xml:space="preserve"> এই</w:t>
      </w:r>
      <w:r>
        <w:rPr>
          <w:color w:val="000034"/>
        </w:rPr>
        <w:t xml:space="preserve"> নাম্বারে</w:t>
      </w:r>
      <w:r>
        <w:rPr>
          <w:color w:val="230000"/>
        </w:rPr>
        <w:t xml:space="preserve"> আমি</w:t>
      </w:r>
      <w:r>
        <w:rPr>
          <w:color w:val="000037"/>
        </w:rPr>
        <w:t xml:space="preserve"> একটা</w:t>
      </w:r>
      <w:r>
        <w:rPr>
          <w:color w:val="000042"/>
        </w:rPr>
        <w:t xml:space="preserve"> বিকাশ</w:t>
      </w:r>
      <w:r>
        <w:rPr>
          <w:color w:val="000057"/>
        </w:rPr>
        <w:t xml:space="preserve"> খুলে</w:t>
      </w:r>
      <w:r>
        <w:rPr>
          <w:color w:val="00005D"/>
        </w:rPr>
        <w:t xml:space="preserve"> ছিলাম</w:t>
      </w:r>
      <w:r>
        <w:rPr>
          <w:color w:val="00003D"/>
        </w:rPr>
        <w:t xml:space="preserve"> বন্ধ</w:t>
      </w:r>
      <w:r>
        <w:rPr>
          <w:color w:val="490000"/>
        </w:rPr>
        <w:t xml:space="preserve"> ছিল</w:t>
      </w:r>
      <w:r>
        <w:rPr>
          <w:color w:val="000063"/>
        </w:rPr>
        <w:t xml:space="preserve"> অনেকদিন</w:t>
      </w:r>
      <w:r>
        <w:rPr>
          <w:color w:val="000035"/>
        </w:rPr>
        <w:t xml:space="preserve"> এখন</w:t>
      </w:r>
      <w:r>
        <w:rPr>
          <w:color w:val="000042"/>
        </w:rPr>
        <w:t xml:space="preserve"> বিকাশ</w:t>
      </w:r>
      <w:r>
        <w:rPr>
          <w:color w:val="000056"/>
        </w:rPr>
        <w:t xml:space="preserve"> ওপেন</w:t>
      </w:r>
      <w:r>
        <w:rPr>
          <w:color w:val="00003A"/>
        </w:rPr>
        <w:t xml:space="preserve"> হচ্ছে</w:t>
      </w:r>
      <w:r>
        <w:rPr>
          <w:color w:val="00002A"/>
        </w:rPr>
        <w:t xml:space="preserve"> না</w:t>
      </w:r>
      <w:r>
        <w:br/>
      </w:r>
      <w:r>
        <w:rPr>
          <w:color w:val="420000"/>
        </w:rPr>
        <w:t xml:space="preserve"> আমি</w:t>
      </w:r>
      <w:r>
        <w:rPr>
          <w:color w:val="000051"/>
        </w:rPr>
        <w:t xml:space="preserve"> একাউন্ট</w:t>
      </w:r>
      <w:r>
        <w:rPr>
          <w:color w:val="0000A4"/>
        </w:rPr>
        <w:t xml:space="preserve"> ওপেন</w:t>
      </w:r>
      <w:r>
        <w:rPr>
          <w:color w:val="550000"/>
        </w:rPr>
        <w:t xml:space="preserve"> করতে</w:t>
      </w:r>
      <w:r>
        <w:rPr>
          <w:color w:val="000071"/>
        </w:rPr>
        <w:t xml:space="preserve"> পারি</w:t>
      </w:r>
      <w:r>
        <w:rPr>
          <w:color w:val="000050"/>
        </w:rPr>
        <w:t xml:space="preserve"> না</w:t>
      </w:r>
      <w:r>
        <w:br/>
      </w:r>
      <w:r>
        <w:rPr>
          <w:color w:val="3C0000"/>
        </w:rPr>
        <w:t xml:space="preserve"> ami</w:t>
      </w:r>
      <w:r>
        <w:rPr>
          <w:color w:val="000064"/>
        </w:rPr>
        <w:t xml:space="preserve"> akta</w:t>
      </w:r>
      <w:r>
        <w:rPr>
          <w:color w:val="000048"/>
        </w:rPr>
        <w:t xml:space="preserve"> number</w:t>
      </w:r>
      <w:r>
        <w:rPr>
          <w:color w:val="000081"/>
        </w:rPr>
        <w:t xml:space="preserve"> notun</w:t>
      </w:r>
      <w:r>
        <w:rPr>
          <w:color w:val="00005C"/>
        </w:rPr>
        <w:t xml:space="preserve"> kora</w:t>
      </w:r>
      <w:r>
        <w:rPr>
          <w:color w:val="000079"/>
        </w:rPr>
        <w:t xml:space="preserve"> active</w:t>
      </w:r>
      <w:r>
        <w:rPr>
          <w:color w:val="4D0000"/>
        </w:rPr>
        <w:t xml:space="preserve"> korte</w:t>
      </w:r>
      <w:r>
        <w:rPr>
          <w:color w:val="000000"/>
        </w:rPr>
        <w:t xml:space="preserve"> chai</w:t>
      </w:r>
      <w:r>
        <w:br/>
      </w:r>
      <w:r>
        <w:rPr>
          <w:color w:val="4F0000"/>
        </w:rPr>
        <w:t xml:space="preserve"> vaia</w:t>
      </w:r>
      <w:r>
        <w:rPr>
          <w:color w:val="240000"/>
        </w:rPr>
        <w:t xml:space="preserve"> amar</w:t>
      </w:r>
      <w:r>
        <w:rPr>
          <w:color w:val="340000"/>
        </w:rPr>
        <w:t xml:space="preserve"> ai</w:t>
      </w:r>
      <w:r>
        <w:rPr>
          <w:color w:val="000028"/>
        </w:rPr>
        <w:t xml:space="preserve"> number</w:t>
      </w:r>
      <w:r>
        <w:rPr>
          <w:color w:val="370000"/>
        </w:rPr>
        <w:t xml:space="preserve"> ar</w:t>
      </w:r>
      <w:r>
        <w:rPr>
          <w:color w:val="00001D"/>
        </w:rPr>
        <w:t xml:space="preserve"> bkash</w:t>
      </w:r>
      <w:r>
        <w:rPr>
          <w:color w:val="000021"/>
        </w:rPr>
        <w:t xml:space="preserve"> account</w:t>
      </w:r>
      <w:r>
        <w:rPr>
          <w:color w:val="00002B"/>
        </w:rPr>
        <w:t xml:space="preserve"> ta</w:t>
      </w:r>
      <w:r>
        <w:rPr>
          <w:color w:val="000054"/>
        </w:rPr>
        <w:t xml:space="preserve"> inactive</w:t>
      </w:r>
      <w:r>
        <w:rPr>
          <w:color w:val="000046"/>
        </w:rPr>
        <w:t xml:space="preserve"> hoise</w:t>
      </w:r>
      <w:r>
        <w:rPr>
          <w:color w:val="700000"/>
        </w:rPr>
        <w:t xml:space="preserve"> daia</w:t>
      </w:r>
      <w:r>
        <w:rPr>
          <w:color w:val="000061"/>
        </w:rPr>
        <w:t xml:space="preserve"> kore</w:t>
      </w:r>
      <w:r>
        <w:rPr>
          <w:color w:val="000043"/>
        </w:rPr>
        <w:t xml:space="preserve"> active</w:t>
      </w:r>
      <w:r>
        <w:rPr>
          <w:color w:val="000061"/>
        </w:rPr>
        <w:t xml:space="preserve"> kore</w:t>
      </w:r>
      <w:r>
        <w:rPr>
          <w:color w:val="540000"/>
        </w:rPr>
        <w:t xml:space="preserve"> dan</w:t>
      </w:r>
      <w:r>
        <w:br/>
      </w:r>
      <w:r>
        <w:rPr>
          <w:color w:val="AD0000"/>
        </w:rPr>
        <w:t xml:space="preserve"> স‍্যার</w:t>
      </w:r>
      <w:r>
        <w:rPr>
          <w:color w:val="000036"/>
        </w:rPr>
        <w:t xml:space="preserve"> বিকাশ</w:t>
      </w:r>
      <w:r>
        <w:rPr>
          <w:color w:val="000064"/>
        </w:rPr>
        <w:t xml:space="preserve"> বন্ধ</w:t>
      </w:r>
      <w:r>
        <w:rPr>
          <w:color w:val="000093"/>
        </w:rPr>
        <w:t xml:space="preserve"> করণীয়</w:t>
      </w:r>
      <w:r>
        <w:rPr>
          <w:color w:val="000000"/>
        </w:rPr>
        <w:t xml:space="preserve"> কী</w:t>
      </w:r>
      <w:r>
        <w:br/>
      </w:r>
      <w:r>
        <w:rPr>
          <w:color w:val="230000"/>
        </w:rPr>
        <w:t xml:space="preserve"> আমার</w:t>
      </w:r>
      <w:r>
        <w:rPr>
          <w:color w:val="000022"/>
        </w:rPr>
        <w:t xml:space="preserve"> বিকাশ</w:t>
      </w:r>
      <w:r>
        <w:rPr>
          <w:color w:val="000043"/>
        </w:rPr>
        <w:t xml:space="preserve"> একাউন্টে</w:t>
      </w:r>
      <w:r>
        <w:rPr>
          <w:color w:val="330000"/>
        </w:rPr>
        <w:t xml:space="preserve"> এই</w:t>
      </w:r>
      <w:r>
        <w:rPr>
          <w:color w:val="000057"/>
        </w:rPr>
        <w:t xml:space="preserve"> লেখা</w:t>
      </w:r>
      <w:r>
        <w:rPr>
          <w:color w:val="00006A"/>
        </w:rPr>
        <w:t xml:space="preserve"> দেখাছে</w:t>
      </w:r>
      <w:r>
        <w:rPr>
          <w:color w:val="540000"/>
        </w:rPr>
        <w:t xml:space="preserve"> your</w:t>
      </w:r>
      <w:r>
        <w:rPr>
          <w:color w:val="000023"/>
        </w:rPr>
        <w:t xml:space="preserve"> bkash</w:t>
      </w:r>
      <w:r>
        <w:rPr>
          <w:color w:val="000028"/>
        </w:rPr>
        <w:t xml:space="preserve"> account</w:t>
      </w:r>
      <w:r>
        <w:rPr>
          <w:color w:val="3E0000"/>
        </w:rPr>
        <w:t xml:space="preserve"> is</w:t>
      </w:r>
      <w:r>
        <w:rPr>
          <w:color w:val="00006A"/>
        </w:rPr>
        <w:t xml:space="preserve"> currently</w:t>
      </w:r>
      <w:r>
        <w:rPr>
          <w:color w:val="000043"/>
        </w:rPr>
        <w:t xml:space="preserve"> not</w:t>
      </w:r>
      <w:r>
        <w:rPr>
          <w:color w:val="000050"/>
        </w:rPr>
        <w:t xml:space="preserve"> active</w:t>
      </w:r>
      <w:r>
        <w:br/>
      </w:r>
      <w:r>
        <w:rPr>
          <w:color w:val="260000"/>
        </w:rPr>
        <w:t xml:space="preserve"> i</w:t>
      </w:r>
      <w:r>
        <w:rPr>
          <w:color w:val="4E0000"/>
        </w:rPr>
        <w:t xml:space="preserve"> got</w:t>
      </w:r>
      <w:r>
        <w:rPr>
          <w:color w:val="460000"/>
        </w:rPr>
        <w:t xml:space="preserve"> an</w:t>
      </w:r>
      <w:r>
        <w:rPr>
          <w:color w:val="000041"/>
        </w:rPr>
        <w:t xml:space="preserve"> sms</w:t>
      </w:r>
      <w:r>
        <w:rPr>
          <w:color w:val="000034"/>
        </w:rPr>
        <w:t xml:space="preserve"> from</w:t>
      </w:r>
      <w:r>
        <w:rPr>
          <w:color w:val="240000"/>
        </w:rPr>
        <w:t xml:space="preserve"> a</w:t>
      </w:r>
      <w:r>
        <w:rPr>
          <w:color w:val="00006A"/>
        </w:rPr>
        <w:t xml:space="preserve"> random</w:t>
      </w:r>
      <w:r>
        <w:rPr>
          <w:color w:val="000026"/>
        </w:rPr>
        <w:t xml:space="preserve"> number</w:t>
      </w:r>
      <w:r>
        <w:rPr>
          <w:color w:val="00006A"/>
        </w:rPr>
        <w:t xml:space="preserve"> stating</w:t>
      </w:r>
      <w:r>
        <w:rPr>
          <w:color w:val="000029"/>
        </w:rPr>
        <w:t xml:space="preserve"> my</w:t>
      </w:r>
      <w:r>
        <w:rPr>
          <w:color w:val="00001F"/>
        </w:rPr>
        <w:t xml:space="preserve"> account</w:t>
      </w:r>
      <w:r>
        <w:rPr>
          <w:color w:val="460000"/>
        </w:rPr>
        <w:t xml:space="preserve"> has</w:t>
      </w:r>
      <w:r>
        <w:rPr>
          <w:color w:val="480000"/>
        </w:rPr>
        <w:t xml:space="preserve"> been</w:t>
      </w:r>
      <w:r>
        <w:rPr>
          <w:color w:val="000052"/>
        </w:rPr>
        <w:t xml:space="preserve"> blocked</w:t>
      </w:r>
      <w:r>
        <w:br/>
      </w:r>
      <w:r>
        <w:rPr>
          <w:color w:val="410000"/>
        </w:rPr>
        <w:t xml:space="preserve"> sir</w:t>
      </w:r>
      <w:r>
        <w:rPr>
          <w:color w:val="310000"/>
        </w:rPr>
        <w:t xml:space="preserve"> i</w:t>
      </w:r>
      <w:r>
        <w:rPr>
          <w:color w:val="490000"/>
        </w:rPr>
        <w:t xml:space="preserve"> have</w:t>
      </w:r>
      <w:r>
        <w:rPr>
          <w:color w:val="2F0000"/>
        </w:rPr>
        <w:t xml:space="preserve"> a</w:t>
      </w:r>
      <w:r>
        <w:rPr>
          <w:color w:val="00004C"/>
        </w:rPr>
        <w:t xml:space="preserve"> problem</w:t>
      </w:r>
      <w:r>
        <w:rPr>
          <w:color w:val="00006B"/>
        </w:rPr>
        <w:t xml:space="preserve"> my</w:t>
      </w:r>
      <w:r>
        <w:rPr>
          <w:color w:val="000053"/>
        </w:rPr>
        <w:t xml:space="preserve"> account</w:t>
      </w:r>
      <w:r>
        <w:rPr>
          <w:color w:val="000073"/>
        </w:rPr>
        <w:t xml:space="preserve"> deactivated</w:t>
      </w:r>
      <w:r>
        <w:rPr>
          <w:color w:val="4D0000"/>
        </w:rPr>
        <w:t xml:space="preserve"> plz</w:t>
      </w:r>
      <w:r>
        <w:rPr>
          <w:color w:val="000053"/>
        </w:rPr>
        <w:t xml:space="preserve"> active</w:t>
      </w:r>
      <w:r>
        <w:rPr>
          <w:color w:val="00006B"/>
        </w:rPr>
        <w:t xml:space="preserve"> my</w:t>
      </w:r>
      <w:r>
        <w:rPr>
          <w:color w:val="000053"/>
        </w:rPr>
        <w:t xml:space="preserve"> account</w:t>
      </w:r>
      <w:r>
        <w:br/>
      </w:r>
      <w:r>
        <w:rPr>
          <w:color w:val="A80000"/>
        </w:rPr>
        <w:t xml:space="preserve"> aamr</w:t>
      </w:r>
      <w:r>
        <w:rPr>
          <w:color w:val="000034"/>
        </w:rPr>
        <w:t xml:space="preserve"> account</w:t>
      </w:r>
      <w:r>
        <w:rPr>
          <w:color w:val="00005B"/>
        </w:rPr>
        <w:t xml:space="preserve"> ti</w:t>
      </w:r>
      <w:r>
        <w:rPr>
          <w:color w:val="00005C"/>
        </w:rPr>
        <w:t xml:space="preserve"> off</w:t>
      </w:r>
      <w:r>
        <w:rPr>
          <w:color w:val="000081"/>
        </w:rPr>
        <w:t xml:space="preserve"> dekhasse</w:t>
      </w:r>
      <w:r>
        <w:br/>
      </w:r>
      <w:r>
        <w:rPr>
          <w:color w:val="000047"/>
        </w:rPr>
        <w:t xml:space="preserve"> account</w:t>
      </w:r>
      <w:r>
        <w:rPr>
          <w:color w:val="000076"/>
        </w:rPr>
        <w:t xml:space="preserve"> open</w:t>
      </w:r>
      <w:r>
        <w:rPr>
          <w:color w:val="000095"/>
        </w:rPr>
        <w:t xml:space="preserve"> hosse</w:t>
      </w:r>
      <w:r>
        <w:rPr>
          <w:color w:val="000051"/>
        </w:rPr>
        <w:t xml:space="preserve"> na</w:t>
      </w:r>
      <w:r>
        <w:rPr>
          <w:color w:val="820000"/>
        </w:rPr>
        <w:t xml:space="preserve"> kano</w:t>
      </w:r>
      <w:r>
        <w:br/>
      </w:r>
      <w:r>
        <w:rPr>
          <w:color w:val="3D0000"/>
        </w:rPr>
        <w:t xml:space="preserve"> আমার</w:t>
      </w:r>
      <w:r>
        <w:rPr>
          <w:color w:val="000091"/>
        </w:rPr>
        <w:t xml:space="preserve"> একাউন্টটি</w:t>
      </w:r>
      <w:r>
        <w:rPr>
          <w:color w:val="000079"/>
        </w:rPr>
        <w:t xml:space="preserve"> চালু</w:t>
      </w:r>
      <w:r>
        <w:rPr>
          <w:color w:val="510000"/>
        </w:rPr>
        <w:t xml:space="preserve"> করতে</w:t>
      </w:r>
      <w:r>
        <w:rPr>
          <w:color w:val="000071"/>
        </w:rPr>
        <w:t xml:space="preserve"> পারছি</w:t>
      </w:r>
      <w:r>
        <w:rPr>
          <w:color w:val="00004C"/>
        </w:rPr>
        <w:t xml:space="preserve"> না</w:t>
      </w:r>
      <w:r>
        <w:br/>
      </w:r>
      <w:r>
        <w:rPr>
          <w:color w:val="430000"/>
        </w:rPr>
        <w:t xml:space="preserve"> আমার</w:t>
      </w:r>
      <w:r>
        <w:rPr>
          <w:color w:val="620000"/>
        </w:rPr>
        <w:t xml:space="preserve"> এই</w:t>
      </w:r>
      <w:r>
        <w:rPr>
          <w:color w:val="00006C"/>
        </w:rPr>
        <w:t xml:space="preserve"> নাম্বার</w:t>
      </w:r>
      <w:r>
        <w:rPr>
          <w:color w:val="000071"/>
        </w:rPr>
        <w:t xml:space="preserve"> টা</w:t>
      </w:r>
      <w:r>
        <w:rPr>
          <w:color w:val="000041"/>
        </w:rPr>
        <w:t xml:space="preserve"> বিকাশ</w:t>
      </w:r>
      <w:r>
        <w:rPr>
          <w:color w:val="000000"/>
        </w:rPr>
        <w:t xml:space="preserve"> ছিল</w:t>
      </w:r>
      <w:r>
        <w:rPr>
          <w:color w:val="000000"/>
        </w:rPr>
        <w:t xml:space="preserve"> একটিব</w:t>
      </w:r>
      <w:r>
        <w:rPr>
          <w:color w:val="580000"/>
        </w:rPr>
        <w:t xml:space="preserve"> করতে</w:t>
      </w:r>
      <w:r>
        <w:rPr>
          <w:color w:val="770000"/>
        </w:rPr>
        <w:t xml:space="preserve"> হবে</w:t>
      </w:r>
      <w:r>
        <w:br/>
      </w:r>
      <w:r>
        <w:rPr>
          <w:color w:val="4A0000"/>
        </w:rPr>
        <w:t xml:space="preserve"> amr</w:t>
      </w:r>
      <w:r>
        <w:rPr>
          <w:color w:val="000031"/>
        </w:rPr>
        <w:t xml:space="preserve"> bkash</w:t>
      </w:r>
      <w:r>
        <w:rPr>
          <w:color w:val="000070"/>
        </w:rPr>
        <w:t xml:space="preserve"> account</w:t>
      </w:r>
      <w:r>
        <w:rPr>
          <w:color w:val="00009A"/>
        </w:rPr>
        <w:t xml:space="preserve"> deactivated</w:t>
      </w:r>
      <w:r>
        <w:rPr>
          <w:color w:val="00007E"/>
        </w:rPr>
        <w:t xml:space="preserve"> korse</w:t>
      </w:r>
      <w:r>
        <w:rPr>
          <w:color w:val="000000"/>
        </w:rPr>
        <w:t xml:space="preserve"> kno</w:t>
      </w:r>
      <w:r>
        <w:rPr>
          <w:color w:val="000070"/>
        </w:rPr>
        <w:t xml:space="preserve"> account</w:t>
      </w:r>
      <w:r>
        <w:rPr>
          <w:color w:val="000043"/>
        </w:rPr>
        <w:t xml:space="preserve"> number</w:t>
      </w:r>
      <w:r>
        <w:br/>
      </w:r>
      <w:r>
        <w:rPr>
          <w:color w:val="000000"/>
        </w:rPr>
        <w:t xml:space="preserve"> -</w:t>
      </w:r>
      <w:r>
        <w:rPr>
          <w:color w:val="000046"/>
        </w:rPr>
        <w:t xml:space="preserve"> নাম্বার</w:t>
      </w:r>
      <w:r>
        <w:rPr>
          <w:color w:val="000055"/>
        </w:rPr>
        <w:t xml:space="preserve"> দিতে</w:t>
      </w:r>
      <w:r>
        <w:rPr>
          <w:color w:val="00002B"/>
        </w:rPr>
        <w:t xml:space="preserve"> বিকাশ</w:t>
      </w:r>
      <w:r>
        <w:rPr>
          <w:color w:val="000037"/>
        </w:rPr>
        <w:t xml:space="preserve"> একাউন্ট</w:t>
      </w:r>
      <w:r>
        <w:rPr>
          <w:color w:val="00008D"/>
        </w:rPr>
        <w:t xml:space="preserve"> নট</w:t>
      </w:r>
      <w:r>
        <w:rPr>
          <w:color w:val="000078"/>
        </w:rPr>
        <w:t xml:space="preserve"> একটিভ</w:t>
      </w:r>
      <w:r>
        <w:rPr>
          <w:color w:val="00005E"/>
        </w:rPr>
        <w:t xml:space="preserve"> দেখাচ্ছে</w:t>
      </w:r>
      <w:r>
        <w:rPr>
          <w:color w:val="000041"/>
        </w:rPr>
        <w:t xml:space="preserve"> কেন</w:t>
      </w:r>
      <w:r>
        <w:br/>
      </w:r>
      <w:r>
        <w:rPr>
          <w:color w:val="5B0000"/>
        </w:rPr>
        <w:t xml:space="preserve"> this</w:t>
      </w:r>
      <w:r>
        <w:rPr>
          <w:color w:val="480000"/>
        </w:rPr>
        <w:t xml:space="preserve"> is</w:t>
      </w:r>
      <w:r>
        <w:rPr>
          <w:color w:val="00003B"/>
        </w:rPr>
        <w:t xml:space="preserve"> my</w:t>
      </w:r>
      <w:r>
        <w:rPr>
          <w:color w:val="000037"/>
        </w:rPr>
        <w:t xml:space="preserve"> number</w:t>
      </w:r>
      <w:r>
        <w:rPr>
          <w:color w:val="000046"/>
        </w:rPr>
        <w:t xml:space="preserve"> can</w:t>
      </w:r>
      <w:r>
        <w:rPr>
          <w:color w:val="7A0000"/>
        </w:rPr>
        <w:t xml:space="preserve"> u</w:t>
      </w:r>
      <w:r>
        <w:rPr>
          <w:color w:val="00007B"/>
        </w:rPr>
        <w:t xml:space="preserve"> activate</w:t>
      </w:r>
      <w:r>
        <w:rPr>
          <w:color w:val="000028"/>
        </w:rPr>
        <w:t xml:space="preserve"> bkash</w:t>
      </w:r>
      <w:r>
        <w:rPr>
          <w:color w:val="00002D"/>
        </w:rPr>
        <w:t xml:space="preserve"> account</w:t>
      </w:r>
      <w:r>
        <w:rPr>
          <w:color w:val="4C0000"/>
        </w:rPr>
        <w:t xml:space="preserve"> please</w:t>
      </w:r>
      <w:r>
        <w:br/>
      </w:r>
      <w:r>
        <w:rPr>
          <w:color w:val="660000"/>
        </w:rPr>
        <w:t xml:space="preserve"> your</w:t>
      </w:r>
      <w:r>
        <w:rPr>
          <w:color w:val="000030"/>
        </w:rPr>
        <w:t xml:space="preserve"> account</w:t>
      </w:r>
      <w:r>
        <w:rPr>
          <w:color w:val="4C0000"/>
        </w:rPr>
        <w:t xml:space="preserve"> is</w:t>
      </w:r>
      <w:r>
        <w:rPr>
          <w:color w:val="000051"/>
        </w:rPr>
        <w:t xml:space="preserve"> not</w:t>
      </w:r>
      <w:r>
        <w:rPr>
          <w:color w:val="000061"/>
        </w:rPr>
        <w:t xml:space="preserve"> active</w:t>
      </w:r>
      <w:r>
        <w:rPr>
          <w:color w:val="000071"/>
        </w:rPr>
        <w:t xml:space="preserve"> show</w:t>
      </w:r>
      <w:r>
        <w:rPr>
          <w:color w:val="000000"/>
        </w:rPr>
        <w:t xml:space="preserve"> korteche</w:t>
      </w:r>
      <w:r>
        <w:rPr>
          <w:color w:val="000082"/>
        </w:rPr>
        <w:t xml:space="preserve"> koronio</w:t>
      </w:r>
      <w:r>
        <w:rPr>
          <w:color w:val="000000"/>
        </w:rPr>
        <w:t xml:space="preserve"> ki</w:t>
      </w:r>
      <w:r>
        <w:br/>
      </w:r>
      <w:r>
        <w:rPr>
          <w:color w:val="440000"/>
        </w:rPr>
        <w:t xml:space="preserve"> amar</w:t>
      </w:r>
      <w:r>
        <w:rPr>
          <w:color w:val="000038"/>
        </w:rPr>
        <w:t xml:space="preserve"> bkash</w:t>
      </w:r>
      <w:r>
        <w:rPr>
          <w:color w:val="00003F"/>
        </w:rPr>
        <w:t xml:space="preserve"> account</w:t>
      </w:r>
      <w:r>
        <w:rPr>
          <w:color w:val="00006A"/>
        </w:rPr>
        <w:t xml:space="preserve"> open</w:t>
      </w:r>
      <w:r>
        <w:rPr>
          <w:color w:val="510000"/>
        </w:rPr>
        <w:t xml:space="preserve"> korte</w:t>
      </w:r>
      <w:r>
        <w:rPr>
          <w:color w:val="0000AC"/>
        </w:rPr>
        <w:t xml:space="preserve"> parse</w:t>
      </w:r>
      <w:r>
        <w:rPr>
          <w:color w:val="000048"/>
        </w:rPr>
        <w:t xml:space="preserve"> na</w:t>
      </w:r>
      <w:r>
        <w:br/>
      </w:r>
      <w:r>
        <w:rPr>
          <w:color w:val="4C0000"/>
        </w:rPr>
        <w:t xml:space="preserve"> sir</w:t>
      </w:r>
      <w:r>
        <w:rPr>
          <w:color w:val="300000"/>
        </w:rPr>
        <w:t xml:space="preserve"> ami</w:t>
      </w:r>
      <w:r>
        <w:rPr>
          <w:color w:val="350000"/>
        </w:rPr>
        <w:t xml:space="preserve"> amar</w:t>
      </w:r>
      <w:r>
        <w:rPr>
          <w:color w:val="00004A"/>
        </w:rPr>
        <w:t xml:space="preserve"> bikash</w:t>
      </w:r>
      <w:r>
        <w:rPr>
          <w:color w:val="00005C"/>
        </w:rPr>
        <w:t xml:space="preserve"> on</w:t>
      </w:r>
      <w:r>
        <w:rPr>
          <w:color w:val="3E0000"/>
        </w:rPr>
        <w:t xml:space="preserve"> korte</w:t>
      </w:r>
      <w:r>
        <w:rPr>
          <w:color w:val="00006C"/>
        </w:rPr>
        <w:t xml:space="preserve"> parsi</w:t>
      </w:r>
      <w:r>
        <w:rPr>
          <w:color w:val="000038"/>
        </w:rPr>
        <w:t xml:space="preserve"> na</w:t>
      </w:r>
      <w:r>
        <w:rPr>
          <w:color w:val="520000"/>
        </w:rPr>
        <w:t xml:space="preserve"> please</w:t>
      </w:r>
      <w:r>
        <w:rPr>
          <w:color w:val="540000"/>
        </w:rPr>
        <w:t xml:space="preserve"> help</w:t>
      </w:r>
      <w:r>
        <w:rPr>
          <w:color w:val="530000"/>
        </w:rPr>
        <w:t xml:space="preserve"> me</w:t>
      </w:r>
      <w:r>
        <w:br/>
      </w:r>
      <w:r>
        <w:rPr>
          <w:color w:val="3D0000"/>
        </w:rPr>
        <w:t xml:space="preserve"> amar</w:t>
      </w:r>
      <w:r>
        <w:rPr>
          <w:color w:val="00007D"/>
        </w:rPr>
        <w:t xml:space="preserve"> namber</w:t>
      </w:r>
      <w:r>
        <w:rPr>
          <w:color w:val="000048"/>
        </w:rPr>
        <w:t xml:space="preserve"> ta</w:t>
      </w:r>
      <w:r>
        <w:rPr>
          <w:color w:val="000073"/>
        </w:rPr>
        <w:t xml:space="preserve"> bondho</w:t>
      </w:r>
      <w:r>
        <w:rPr>
          <w:color w:val="000055"/>
        </w:rPr>
        <w:t xml:space="preserve"> kora</w:t>
      </w:r>
      <w:r>
        <w:rPr>
          <w:color w:val="00008B"/>
        </w:rPr>
        <w:t xml:space="preserve"> hoiche</w:t>
      </w:r>
      <w:r>
        <w:br/>
      </w:r>
      <w:r>
        <w:rPr>
          <w:color w:val="2F0000"/>
        </w:rPr>
        <w:t xml:space="preserve"> আমার</w:t>
      </w:r>
      <w:r>
        <w:rPr>
          <w:color w:val="450000"/>
        </w:rPr>
        <w:t xml:space="preserve"> এই</w:t>
      </w:r>
      <w:r>
        <w:rPr>
          <w:color w:val="00002E"/>
        </w:rPr>
        <w:t xml:space="preserve"> বিকাশ</w:t>
      </w:r>
      <w:r>
        <w:rPr>
          <w:color w:val="000099"/>
        </w:rPr>
        <w:t xml:space="preserve"> নাম্বার</w:t>
      </w:r>
      <w:r>
        <w:rPr>
          <w:color w:val="000050"/>
        </w:rPr>
        <w:t xml:space="preserve"> টা</w:t>
      </w:r>
      <w:r>
        <w:rPr>
          <w:color w:val="00005E"/>
        </w:rPr>
        <w:t xml:space="preserve"> চালু</w:t>
      </w:r>
      <w:r>
        <w:rPr>
          <w:color w:val="3E0000"/>
        </w:rPr>
        <w:t xml:space="preserve"> করতে</w:t>
      </w:r>
      <w:r>
        <w:rPr>
          <w:color w:val="000000"/>
        </w:rPr>
        <w:t xml:space="preserve"> চাই</w:t>
      </w:r>
      <w:r>
        <w:rPr>
          <w:color w:val="000099"/>
        </w:rPr>
        <w:t xml:space="preserve"> নাম্বার</w:t>
      </w:r>
      <w:r>
        <w:rPr>
          <w:color w:val="000071"/>
        </w:rPr>
        <w:t xml:space="preserve"> হলো</w:t>
      </w:r>
      <w:r>
        <w:br/>
      </w:r>
      <w:r>
        <w:rPr>
          <w:color w:val="710000"/>
        </w:rPr>
        <w:t xml:space="preserve"> ji</w:t>
      </w:r>
      <w:r>
        <w:rPr>
          <w:color w:val="340000"/>
        </w:rPr>
        <w:t xml:space="preserve"> amar</w:t>
      </w:r>
      <w:r>
        <w:rPr>
          <w:color w:val="000053"/>
        </w:rPr>
        <w:t xml:space="preserve"> ekta</w:t>
      </w:r>
      <w:r>
        <w:rPr>
          <w:color w:val="000030"/>
        </w:rPr>
        <w:t xml:space="preserve"> account</w:t>
      </w:r>
      <w:r>
        <w:rPr>
          <w:color w:val="000050"/>
        </w:rPr>
        <w:t xml:space="preserve"> not</w:t>
      </w:r>
      <w:r>
        <w:rPr>
          <w:color w:val="000060"/>
        </w:rPr>
        <w:t xml:space="preserve"> active</w:t>
      </w:r>
      <w:r>
        <w:rPr>
          <w:color w:val="00009B"/>
        </w:rPr>
        <w:t xml:space="preserve"> dkhay</w:t>
      </w:r>
      <w:r>
        <w:br/>
      </w:r>
      <w:r>
        <w:rPr>
          <w:color w:val="280000"/>
        </w:rPr>
        <w:t xml:space="preserve"> amar</w:t>
      </w:r>
      <w:r>
        <w:rPr>
          <w:color w:val="3B0000"/>
        </w:rPr>
        <w:t xml:space="preserve"> ai</w:t>
      </w:r>
      <w:r>
        <w:rPr>
          <w:color w:val="00002D"/>
        </w:rPr>
        <w:t xml:space="preserve"> number</w:t>
      </w:r>
      <w:r>
        <w:rPr>
          <w:color w:val="000030"/>
        </w:rPr>
        <w:t xml:space="preserve"> ta</w:t>
      </w:r>
      <w:r>
        <w:rPr>
          <w:color w:val="00007E"/>
        </w:rPr>
        <w:t xml:space="preserve"> unactiv</w:t>
      </w:r>
      <w:r>
        <w:rPr>
          <w:color w:val="000056"/>
        </w:rPr>
        <w:t xml:space="preserve"> hoya</w:t>
      </w:r>
      <w:r>
        <w:rPr>
          <w:color w:val="000038"/>
        </w:rPr>
        <w:t xml:space="preserve"> ase</w:t>
      </w:r>
      <w:r>
        <w:rPr>
          <w:color w:val="4D0000"/>
        </w:rPr>
        <w:t xml:space="preserve"> jodi</w:t>
      </w:r>
      <w:r>
        <w:rPr>
          <w:color w:val="490000"/>
        </w:rPr>
        <w:t xml:space="preserve"> ektu</w:t>
      </w:r>
      <w:r>
        <w:rPr>
          <w:color w:val="410000"/>
        </w:rPr>
        <w:t xml:space="preserve"> help</w:t>
      </w:r>
      <w:r>
        <w:rPr>
          <w:color w:val="710000"/>
        </w:rPr>
        <w:t xml:space="preserve"> korten</w:t>
      </w:r>
      <w:r>
        <w:br/>
      </w:r>
      <w:r>
        <w:rPr>
          <w:color w:val="000000"/>
        </w:rPr>
        <w:t xml:space="preserve"> sir</w:t>
      </w:r>
      <w:r>
        <w:rPr>
          <w:color w:val="000046"/>
        </w:rPr>
        <w:t xml:space="preserve"> my</w:t>
      </w:r>
      <w:r>
        <w:rPr>
          <w:color w:val="000052"/>
        </w:rPr>
        <w:t xml:space="preserve"> bikash</w:t>
      </w:r>
      <w:r>
        <w:rPr>
          <w:color w:val="000036"/>
        </w:rPr>
        <w:t xml:space="preserve"> account</w:t>
      </w:r>
      <w:r>
        <w:rPr>
          <w:color w:val="0000AE"/>
        </w:rPr>
        <w:t xml:space="preserve"> dectivate</w:t>
      </w:r>
      <w:r>
        <w:rPr>
          <w:color w:val="000052"/>
        </w:rPr>
        <w:t xml:space="preserve"> kora</w:t>
      </w:r>
      <w:r>
        <w:rPr>
          <w:color w:val="000071"/>
        </w:rPr>
        <w:t xml:space="preserve"> hoise</w:t>
      </w:r>
      <w:r>
        <w:br/>
      </w:r>
      <w:r>
        <w:rPr>
          <w:color w:val="6F0000"/>
        </w:rPr>
        <w:t xml:space="preserve"> আসসালামু</w:t>
      </w:r>
      <w:r>
        <w:rPr>
          <w:color w:val="6F0000"/>
        </w:rPr>
        <w:t xml:space="preserve"> আলাইকুম</w:t>
      </w:r>
      <w:r>
        <w:rPr>
          <w:color w:val="2D0000"/>
        </w:rPr>
        <w:t xml:space="preserve"> আমার</w:t>
      </w:r>
      <w:r>
        <w:rPr>
          <w:color w:val="00002C"/>
        </w:rPr>
        <w:t xml:space="preserve"> বিকাশ</w:t>
      </w:r>
      <w:r>
        <w:rPr>
          <w:color w:val="000066"/>
        </w:rPr>
        <w:t xml:space="preserve"> নম্বর</w:t>
      </w:r>
      <w:r>
        <w:rPr>
          <w:color w:val="000039"/>
        </w:rPr>
        <w:t xml:space="preserve"> একাউন্ট</w:t>
      </w:r>
      <w:r>
        <w:rPr>
          <w:color w:val="000096"/>
        </w:rPr>
        <w:t xml:space="preserve"> ইনএক্টিভ</w:t>
      </w:r>
      <w:r>
        <w:rPr>
          <w:color w:val="000000"/>
        </w:rPr>
        <w:t xml:space="preserve"> দেখায়</w:t>
      </w:r>
      <w:r>
        <w:br/>
      </w:r>
      <w:r>
        <w:rPr>
          <w:color w:val="000065"/>
        </w:rPr>
        <w:t xml:space="preserve"> not</w:t>
      </w:r>
      <w:r>
        <w:rPr>
          <w:color w:val="000079"/>
        </w:rPr>
        <w:t xml:space="preserve"> active</w:t>
      </w:r>
      <w:r>
        <w:rPr>
          <w:color w:val="000000"/>
        </w:rPr>
        <w:t xml:space="preserve"> boltese</w:t>
      </w:r>
      <w:r>
        <w:rPr>
          <w:color w:val="000000"/>
        </w:rPr>
        <w:t xml:space="preserve"> ami</w:t>
      </w:r>
      <w:r>
        <w:rPr>
          <w:color w:val="750000"/>
        </w:rPr>
        <w:t xml:space="preserve"> ata</w:t>
      </w:r>
      <w:r>
        <w:rPr>
          <w:color w:val="000061"/>
        </w:rPr>
        <w:t xml:space="preserve"> kivabe</w:t>
      </w:r>
      <w:r>
        <w:rPr>
          <w:color w:val="810000"/>
        </w:rPr>
        <w:t xml:space="preserve"> thik</w:t>
      </w:r>
      <w:r>
        <w:rPr>
          <w:color w:val="000000"/>
        </w:rPr>
        <w:t xml:space="preserve"> korbo</w:t>
      </w:r>
      <w:r>
        <w:br/>
      </w:r>
      <w:r>
        <w:rPr>
          <w:color w:val="350000"/>
        </w:rPr>
        <w:t xml:space="preserve"> আমার</w:t>
      </w:r>
      <w:r>
        <w:rPr>
          <w:color w:val="000034"/>
        </w:rPr>
        <w:t xml:space="preserve"> বিকাশ</w:t>
      </w:r>
      <w:r>
        <w:rPr>
          <w:color w:val="00009C"/>
        </w:rPr>
        <w:t xml:space="preserve"> একাউন্ড</w:t>
      </w:r>
      <w:r>
        <w:rPr>
          <w:color w:val="000069"/>
        </w:rPr>
        <w:t xml:space="preserve"> চালু</w:t>
      </w:r>
      <w:r>
        <w:rPr>
          <w:color w:val="460000"/>
        </w:rPr>
        <w:t xml:space="preserve"> করতে</w:t>
      </w:r>
      <w:r>
        <w:rPr>
          <w:color w:val="00004E"/>
        </w:rPr>
        <w:t xml:space="preserve"> চাই</w:t>
      </w:r>
      <w:r>
        <w:rPr>
          <w:color w:val="00005A"/>
        </w:rPr>
        <w:t xml:space="preserve"> হচ্ছে</w:t>
      </w:r>
      <w:r>
        <w:rPr>
          <w:color w:val="000041"/>
        </w:rPr>
        <w:t xml:space="preserve"> না</w:t>
      </w:r>
      <w:r>
        <w:br/>
      </w:r>
      <w:r>
        <w:rPr>
          <w:color w:val="00002D"/>
        </w:rPr>
        <w:t xml:space="preserve"> bkash</w:t>
      </w:r>
      <w:r>
        <w:rPr>
          <w:color w:val="00007D"/>
        </w:rPr>
        <w:t xml:space="preserve"> accout</w:t>
      </w:r>
      <w:r>
        <w:rPr>
          <w:color w:val="00006A"/>
        </w:rPr>
        <w:t xml:space="preserve"> chilo</w:t>
      </w:r>
      <w:r>
        <w:rPr>
          <w:color w:val="00006F"/>
        </w:rPr>
        <w:t xml:space="preserve"> ekhn</w:t>
      </w:r>
      <w:r>
        <w:rPr>
          <w:color w:val="00003F"/>
        </w:rPr>
        <w:t xml:space="preserve"> to</w:t>
      </w:r>
      <w:r>
        <w:rPr>
          <w:color w:val="00004D"/>
        </w:rPr>
        <w:t xml:space="preserve"> nai</w:t>
      </w:r>
      <w:r>
        <w:rPr>
          <w:color w:val="000074"/>
        </w:rPr>
        <w:t xml:space="preserve"> dekhacche</w:t>
      </w:r>
      <w:r>
        <w:br/>
      </w:r>
      <w:r>
        <w:rPr>
          <w:color w:val="000068"/>
        </w:rPr>
        <w:t xml:space="preserve"> customer</w:t>
      </w:r>
      <w:r>
        <w:rPr>
          <w:color w:val="630000"/>
        </w:rPr>
        <w:t xml:space="preserve"> do</w:t>
      </w:r>
      <w:r>
        <w:rPr>
          <w:color w:val="000055"/>
        </w:rPr>
        <w:t xml:space="preserve"> not</w:t>
      </w:r>
      <w:r>
        <w:rPr>
          <w:color w:val="000065"/>
        </w:rPr>
        <w:t xml:space="preserve"> active</w:t>
      </w:r>
      <w:r>
        <w:rPr>
          <w:color w:val="0000A3"/>
        </w:rPr>
        <w:t xml:space="preserve"> maane</w:t>
      </w:r>
      <w:r>
        <w:rPr>
          <w:color w:val="000000"/>
        </w:rPr>
        <w:t xml:space="preserve"> ki</w:t>
      </w:r>
      <w:r>
        <w:br/>
      </w:r>
      <w:r>
        <w:rPr>
          <w:color w:val="00002F"/>
        </w:rPr>
        <w:t xml:space="preserve"> বিকাশ</w:t>
      </w:r>
      <w:r>
        <w:rPr>
          <w:color w:val="00003C"/>
        </w:rPr>
        <w:t xml:space="preserve"> একাউন্ট</w:t>
      </w:r>
      <w:r>
        <w:rPr>
          <w:color w:val="00009D"/>
        </w:rPr>
        <w:t xml:space="preserve"> সাময়িক</w:t>
      </w:r>
      <w:r>
        <w:rPr>
          <w:color w:val="000000"/>
        </w:rPr>
        <w:t xml:space="preserve"> বন্ধ</w:t>
      </w:r>
      <w:r>
        <w:rPr>
          <w:color w:val="430000"/>
        </w:rPr>
        <w:t xml:space="preserve"> কিন্তু</w:t>
      </w:r>
      <w:r>
        <w:rPr>
          <w:color w:val="000000"/>
        </w:rPr>
        <w:t xml:space="preserve"> কেন</w:t>
      </w:r>
      <w:r>
        <w:rPr>
          <w:color w:val="690000"/>
        </w:rPr>
        <w:t xml:space="preserve"> এবং</w:t>
      </w:r>
      <w:r>
        <w:rPr>
          <w:color w:val="00004C"/>
        </w:rPr>
        <w:t xml:space="preserve"> কিভাবে</w:t>
      </w:r>
      <w:r>
        <w:rPr>
          <w:color w:val="00005E"/>
        </w:rPr>
        <w:t xml:space="preserve"> চালু</w:t>
      </w:r>
      <w:r>
        <w:rPr>
          <w:color w:val="3F0000"/>
        </w:rPr>
        <w:t xml:space="preserve"> করতে</w:t>
      </w:r>
      <w:r>
        <w:rPr>
          <w:color w:val="000000"/>
        </w:rPr>
        <w:t xml:space="preserve"> পারবো</w:t>
      </w:r>
      <w:r>
        <w:br/>
      </w:r>
      <w:r>
        <w:rPr>
          <w:color w:val="00006E"/>
        </w:rPr>
        <w:t xml:space="preserve"> hotath</w:t>
      </w:r>
      <w:r>
        <w:rPr>
          <w:color w:val="000068"/>
        </w:rPr>
        <w:t xml:space="preserve"> kore</w:t>
      </w:r>
      <w:r>
        <w:rPr>
          <w:color w:val="000045"/>
        </w:rPr>
        <w:t xml:space="preserve"> transaction</w:t>
      </w:r>
      <w:r>
        <w:rPr>
          <w:color w:val="000029"/>
        </w:rPr>
        <w:t xml:space="preserve"> na</w:t>
      </w:r>
      <w:r>
        <w:rPr>
          <w:color w:val="660000"/>
        </w:rPr>
        <w:t xml:space="preserve"> koray</w:t>
      </w:r>
      <w:r>
        <w:rPr>
          <w:color w:val="000069"/>
        </w:rPr>
        <w:t xml:space="preserve"> deactive</w:t>
      </w:r>
      <w:r>
        <w:rPr>
          <w:color w:val="000068"/>
        </w:rPr>
        <w:t xml:space="preserve"> kore</w:t>
      </w:r>
      <w:r>
        <w:rPr>
          <w:color w:val="000054"/>
        </w:rPr>
        <w:t xml:space="preserve"> dewa</w:t>
      </w:r>
      <w:r>
        <w:rPr>
          <w:color w:val="000050"/>
        </w:rPr>
        <w:t xml:space="preserve"> hoyeche</w:t>
      </w:r>
      <w:r>
        <w:br/>
      </w:r>
      <w:r>
        <w:rPr>
          <w:color w:val="0000A3"/>
        </w:rPr>
        <w:t xml:space="preserve"> not</w:t>
      </w:r>
      <w:r>
        <w:rPr>
          <w:color w:val="0000C3"/>
        </w:rPr>
        <w:t xml:space="preserve"> active</w:t>
      </w:r>
      <w:r>
        <w:br/>
      </w:r>
      <w:r>
        <w:rPr>
          <w:color w:val="300000"/>
        </w:rPr>
        <w:t xml:space="preserve"> আমার</w:t>
      </w:r>
      <w:r>
        <w:rPr>
          <w:color w:val="460000"/>
        </w:rPr>
        <w:t xml:space="preserve"> এই</w:t>
      </w:r>
      <w:r>
        <w:rPr>
          <w:color w:val="00004D"/>
        </w:rPr>
        <w:t xml:space="preserve"> নাম্বার</w:t>
      </w:r>
      <w:r>
        <w:rPr>
          <w:color w:val="000061"/>
        </w:rPr>
        <w:t xml:space="preserve"> টি</w:t>
      </w:r>
      <w:r>
        <w:rPr>
          <w:color w:val="00003C"/>
        </w:rPr>
        <w:t xml:space="preserve"> একাউন্ট</w:t>
      </w:r>
      <w:r>
        <w:rPr>
          <w:color w:val="000057"/>
        </w:rPr>
        <w:t xml:space="preserve"> বন্ধ</w:t>
      </w:r>
      <w:r>
        <w:rPr>
          <w:color w:val="B00000"/>
        </w:rPr>
        <w:t xml:space="preserve"> বলতেছ</w:t>
      </w:r>
      <w:r>
        <w:br/>
      </w:r>
      <w:r>
        <w:rPr>
          <w:color w:val="2D0000"/>
        </w:rPr>
        <w:t xml:space="preserve"> আমার</w:t>
      </w:r>
      <w:r>
        <w:rPr>
          <w:color w:val="000034"/>
        </w:rPr>
        <w:t xml:space="preserve"> account</w:t>
      </w:r>
      <w:r>
        <w:rPr>
          <w:color w:val="000079"/>
        </w:rPr>
        <w:t xml:space="preserve"> খুলছে</w:t>
      </w:r>
      <w:r>
        <w:rPr>
          <w:color w:val="000038"/>
        </w:rPr>
        <w:t xml:space="preserve"> না</w:t>
      </w:r>
      <w:r>
        <w:rPr>
          <w:color w:val="000097"/>
        </w:rPr>
        <w:t xml:space="preserve"> কানো</w:t>
      </w:r>
      <w:r>
        <w:rPr>
          <w:color w:val="000053"/>
        </w:rPr>
        <w:t xml:space="preserve"> বন্ধ</w:t>
      </w:r>
      <w:r>
        <w:rPr>
          <w:color w:val="6F0000"/>
        </w:rPr>
        <w:t xml:space="preserve"> বলে</w:t>
      </w:r>
      <w:r>
        <w:br/>
      </w:r>
      <w:r>
        <w:rPr>
          <w:color w:val="290000"/>
        </w:rPr>
        <w:t xml:space="preserve"> আমার</w:t>
      </w:r>
      <w:r>
        <w:rPr>
          <w:color w:val="000029"/>
        </w:rPr>
        <w:t xml:space="preserve"> বিকাশ</w:t>
      </w:r>
      <w:r>
        <w:rPr>
          <w:color w:val="000034"/>
        </w:rPr>
        <w:t xml:space="preserve"> একাউন্ট</w:t>
      </w:r>
      <w:r>
        <w:rPr>
          <w:color w:val="000046"/>
        </w:rPr>
        <w:t xml:space="preserve"> টা</w:t>
      </w:r>
      <w:r>
        <w:rPr>
          <w:color w:val="000071"/>
        </w:rPr>
        <w:t xml:space="preserve"> ডি</w:t>
      </w:r>
      <w:r>
        <w:rPr>
          <w:color w:val="000094"/>
        </w:rPr>
        <w:t xml:space="preserve"> এক্টিব</w:t>
      </w:r>
      <w:r>
        <w:rPr>
          <w:color w:val="3F0000"/>
        </w:rPr>
        <w:t xml:space="preserve"> করে</w:t>
      </w:r>
      <w:r>
        <w:rPr>
          <w:color w:val="000059"/>
        </w:rPr>
        <w:t xml:space="preserve"> দেওয়া</w:t>
      </w:r>
      <w:r>
        <w:rPr>
          <w:color w:val="000051"/>
        </w:rPr>
        <w:t xml:space="preserve"> হয়েছে</w:t>
      </w:r>
      <w:r>
        <w:br/>
      </w:r>
      <w:r>
        <w:rPr>
          <w:color w:val="360000"/>
        </w:rPr>
        <w:t xml:space="preserve"> আমি</w:t>
      </w:r>
      <w:r>
        <w:rPr>
          <w:color w:val="350000"/>
        </w:rPr>
        <w:t xml:space="preserve"> আমার</w:t>
      </w:r>
      <w:r>
        <w:rPr>
          <w:color w:val="000034"/>
        </w:rPr>
        <w:t xml:space="preserve"> বিকাশ</w:t>
      </w:r>
      <w:r>
        <w:rPr>
          <w:color w:val="000042"/>
        </w:rPr>
        <w:t xml:space="preserve"> একাউন্ট</w:t>
      </w:r>
      <w:r>
        <w:rPr>
          <w:color w:val="0000A1"/>
        </w:rPr>
        <w:t xml:space="preserve"> ফিরে</w:t>
      </w:r>
      <w:r>
        <w:rPr>
          <w:color w:val="00006E"/>
        </w:rPr>
        <w:t xml:space="preserve"> পেতে</w:t>
      </w:r>
      <w:r>
        <w:rPr>
          <w:color w:val="000000"/>
        </w:rPr>
        <w:t xml:space="preserve"> চাই</w:t>
      </w:r>
      <w:r>
        <w:rPr>
          <w:color w:val="740000"/>
        </w:rPr>
        <w:t xml:space="preserve"> কী</w:t>
      </w:r>
      <w:r>
        <w:rPr>
          <w:color w:val="000000"/>
        </w:rPr>
        <w:t xml:space="preserve"> করনীয়</w:t>
      </w:r>
      <w:r>
        <w:br/>
      </w:r>
      <w:r>
        <w:rPr>
          <w:color w:val="320000"/>
        </w:rPr>
        <w:t xml:space="preserve"> amar</w:t>
      </w:r>
      <w:r>
        <w:rPr>
          <w:color w:val="00004D"/>
        </w:rPr>
        <w:t xml:space="preserve"> akta</w:t>
      </w:r>
      <w:r>
        <w:rPr>
          <w:color w:val="000038"/>
        </w:rPr>
        <w:t xml:space="preserve"> number</w:t>
      </w:r>
      <w:r>
        <w:rPr>
          <w:color w:val="350000"/>
        </w:rPr>
        <w:t xml:space="preserve"> a</w:t>
      </w:r>
      <w:r>
        <w:rPr>
          <w:color w:val="000029"/>
        </w:rPr>
        <w:t xml:space="preserve"> bkash</w:t>
      </w:r>
      <w:r>
        <w:rPr>
          <w:color w:val="000000"/>
        </w:rPr>
        <w:t xml:space="preserve"> chilo</w:t>
      </w:r>
      <w:r>
        <w:rPr>
          <w:color w:val="000000"/>
        </w:rPr>
        <w:t xml:space="preserve"> seta</w:t>
      </w:r>
      <w:r>
        <w:rPr>
          <w:color w:val="000081"/>
        </w:rPr>
        <w:t xml:space="preserve"> hotat</w:t>
      </w:r>
      <w:r>
        <w:rPr>
          <w:color w:val="000053"/>
        </w:rPr>
        <w:t xml:space="preserve"> off</w:t>
      </w:r>
      <w:r>
        <w:rPr>
          <w:color w:val="510000"/>
        </w:rPr>
        <w:t xml:space="preserve"> hoye</w:t>
      </w:r>
      <w:r>
        <w:rPr>
          <w:color w:val="000071"/>
        </w:rPr>
        <w:t xml:space="preserve"> gelo</w:t>
      </w:r>
      <w:r>
        <w:rPr>
          <w:color w:val="000047"/>
        </w:rPr>
        <w:t xml:space="preserve"> kno</w:t>
      </w:r>
      <w:r>
        <w:br/>
      </w:r>
      <w:r>
        <w:rPr>
          <w:color w:val="00005E"/>
        </w:rPr>
        <w:t xml:space="preserve"> my</w:t>
      </w:r>
      <w:r>
        <w:rPr>
          <w:color w:val="000049"/>
        </w:rPr>
        <w:t xml:space="preserve"> account</w:t>
      </w:r>
      <w:r>
        <w:rPr>
          <w:color w:val="500000"/>
        </w:rPr>
        <w:t xml:space="preserve"> was</w:t>
      </w:r>
      <w:r>
        <w:rPr>
          <w:color w:val="000049"/>
        </w:rPr>
        <w:t xml:space="preserve"> active</w:t>
      </w:r>
      <w:r>
        <w:rPr>
          <w:color w:val="00006F"/>
        </w:rPr>
        <w:t xml:space="preserve"> suddenly</w:t>
      </w:r>
      <w:r>
        <w:rPr>
          <w:color w:val="00005E"/>
        </w:rPr>
        <w:t xml:space="preserve"> my</w:t>
      </w:r>
      <w:r>
        <w:rPr>
          <w:color w:val="000049"/>
        </w:rPr>
        <w:t xml:space="preserve"> account</w:t>
      </w:r>
      <w:r>
        <w:rPr>
          <w:color w:val="390000"/>
        </w:rPr>
        <w:t xml:space="preserve"> is</w:t>
      </w:r>
      <w:r>
        <w:rPr>
          <w:color w:val="00006D"/>
        </w:rPr>
        <w:t xml:space="preserve"> going</w:t>
      </w:r>
      <w:r>
        <w:rPr>
          <w:color w:val="000069"/>
        </w:rPr>
        <w:t xml:space="preserve"> disable</w:t>
      </w:r>
      <w:r>
        <w:br/>
      </w:r>
      <w:r>
        <w:rPr>
          <w:color w:val="1B0000"/>
        </w:rPr>
        <w:t xml:space="preserve"> আমার</w:t>
      </w:r>
      <w:r>
        <w:rPr>
          <w:color w:val="000029"/>
        </w:rPr>
        <w:t xml:space="preserve"> নাম্বারে</w:t>
      </w:r>
      <w:r>
        <w:rPr>
          <w:color w:val="00001A"/>
        </w:rPr>
        <w:t xml:space="preserve"> বিকাশ</w:t>
      </w:r>
      <w:r>
        <w:rPr>
          <w:color w:val="000022"/>
        </w:rPr>
        <w:t xml:space="preserve"> একাউন্ট</w:t>
      </w:r>
      <w:r>
        <w:rPr>
          <w:color w:val="2D0000"/>
        </w:rPr>
        <w:t xml:space="preserve"> করা</w:t>
      </w:r>
      <w:r>
        <w:rPr>
          <w:color w:val="000028"/>
        </w:rPr>
        <w:t xml:space="preserve"> আছে</w:t>
      </w:r>
      <w:r>
        <w:rPr>
          <w:color w:val="250000"/>
        </w:rPr>
        <w:t xml:space="preserve"> কিন্তু</w:t>
      </w:r>
      <w:r>
        <w:rPr>
          <w:color w:val="000051"/>
        </w:rPr>
        <w:t xml:space="preserve"> হঠাৎ</w:t>
      </w:r>
      <w:r>
        <w:rPr>
          <w:color w:val="600000"/>
        </w:rPr>
        <w:t xml:space="preserve"> করেই</w:t>
      </w:r>
      <w:r>
        <w:rPr>
          <w:color w:val="2E0000"/>
        </w:rPr>
        <w:t xml:space="preserve"> কোন</w:t>
      </w:r>
      <w:r>
        <w:rPr>
          <w:color w:val="450000"/>
        </w:rPr>
        <w:t xml:space="preserve"> কারনে</w:t>
      </w:r>
      <w:r>
        <w:rPr>
          <w:color w:val="00005A"/>
        </w:rPr>
        <w:t xml:space="preserve"> অ্যাকাউন্টটা</w:t>
      </w:r>
      <w:r>
        <w:rPr>
          <w:color w:val="000031"/>
        </w:rPr>
        <w:t xml:space="preserve"> বন্ধ</w:t>
      </w:r>
      <w:r>
        <w:rPr>
          <w:color w:val="3D0000"/>
        </w:rPr>
        <w:t xml:space="preserve"> হয়ে</w:t>
      </w:r>
      <w:r>
        <w:rPr>
          <w:color w:val="00002F"/>
        </w:rPr>
        <w:t xml:space="preserve"> গেছে</w:t>
      </w:r>
      <w:r>
        <w:rPr>
          <w:color w:val="00002A"/>
        </w:rPr>
        <w:t xml:space="preserve"> এখন</w:t>
      </w:r>
      <w:r>
        <w:rPr>
          <w:color w:val="00002A"/>
        </w:rPr>
        <w:t xml:space="preserve"> কিভাবে</w:t>
      </w:r>
      <w:r>
        <w:rPr>
          <w:color w:val="000050"/>
        </w:rPr>
        <w:t xml:space="preserve"> একাউন্টটা</w:t>
      </w:r>
      <w:r>
        <w:rPr>
          <w:color w:val="000035"/>
        </w:rPr>
        <w:t xml:space="preserve"> চালু</w:t>
      </w:r>
      <w:r>
        <w:rPr>
          <w:color w:val="000036"/>
        </w:rPr>
        <w:t xml:space="preserve"> করব</w:t>
      </w:r>
      <w:r>
        <w:br/>
      </w:r>
      <w:r>
        <w:rPr>
          <w:color w:val="550000"/>
        </w:rPr>
        <w:t xml:space="preserve"> what</w:t>
      </w:r>
      <w:r>
        <w:rPr>
          <w:color w:val="450000"/>
        </w:rPr>
        <w:t xml:space="preserve"> is</w:t>
      </w:r>
      <w:r>
        <w:rPr>
          <w:color w:val="00008B"/>
        </w:rPr>
        <w:t xml:space="preserve"> required</w:t>
      </w:r>
      <w:r>
        <w:rPr>
          <w:color w:val="000037"/>
        </w:rPr>
        <w:t xml:space="preserve"> to</w:t>
      </w:r>
      <w:r>
        <w:rPr>
          <w:color w:val="000094"/>
        </w:rPr>
        <w:t xml:space="preserve"> re-open</w:t>
      </w:r>
      <w:r>
        <w:rPr>
          <w:color w:val="450000"/>
        </w:rPr>
        <w:t xml:space="preserve"> the</w:t>
      </w:r>
      <w:r>
        <w:rPr>
          <w:color w:val="000027"/>
        </w:rPr>
        <w:t xml:space="preserve"> bkash</w:t>
      </w:r>
      <w:r>
        <w:rPr>
          <w:color w:val="00002C"/>
        </w:rPr>
        <w:t xml:space="preserve"> account</w:t>
      </w:r>
      <w:r>
        <w:br/>
      </w:r>
      <w:r>
        <w:rPr>
          <w:color w:val="00004C"/>
        </w:rPr>
        <w:t xml:space="preserve"> dial</w:t>
      </w:r>
      <w:r>
        <w:rPr>
          <w:color w:val="2C0000"/>
        </w:rPr>
        <w:t xml:space="preserve"> korle</w:t>
      </w:r>
      <w:r>
        <w:rPr>
          <w:color w:val="0000B4"/>
        </w:rPr>
        <w:t xml:space="preserve"> '</w:t>
      </w:r>
      <w:r>
        <w:rPr>
          <w:color w:val="3A0000"/>
        </w:rPr>
        <w:t xml:space="preserve"> your</w:t>
      </w:r>
      <w:r>
        <w:rPr>
          <w:color w:val="000018"/>
        </w:rPr>
        <w:t xml:space="preserve"> bkash</w:t>
      </w:r>
      <w:r>
        <w:rPr>
          <w:color w:val="00001C"/>
        </w:rPr>
        <w:t xml:space="preserve"> account</w:t>
      </w:r>
      <w:r>
        <w:rPr>
          <w:color w:val="00004A"/>
        </w:rPr>
        <w:t xml:space="preserve"> currently</w:t>
      </w:r>
      <w:r>
        <w:rPr>
          <w:color w:val="00002E"/>
        </w:rPr>
        <w:t xml:space="preserve"> not</w:t>
      </w:r>
      <w:r>
        <w:rPr>
          <w:color w:val="000038"/>
        </w:rPr>
        <w:t xml:space="preserve"> active</w:t>
      </w:r>
      <w:r>
        <w:rPr>
          <w:color w:val="0000B4"/>
        </w:rPr>
        <w:t xml:space="preserve"> '</w:t>
      </w:r>
      <w:r>
        <w:rPr>
          <w:color w:val="000047"/>
        </w:rPr>
        <w:t xml:space="preserve"> lekha</w:t>
      </w:r>
      <w:r>
        <w:rPr>
          <w:color w:val="000000"/>
        </w:rPr>
        <w:t xml:space="preserve"> ase</w:t>
      </w:r>
      <w:r>
        <w:rPr>
          <w:color w:val="00003E"/>
        </w:rPr>
        <w:t xml:space="preserve"> karon</w:t>
      </w:r>
      <w:r>
        <w:rPr>
          <w:color w:val="000000"/>
        </w:rPr>
        <w:t xml:space="preserve"> ki</w:t>
      </w:r>
      <w:r>
        <w:br/>
      </w:r>
      <w:r>
        <w:rPr>
          <w:color w:val="000064"/>
        </w:rPr>
        <w:t xml:space="preserve"> keno</w:t>
      </w:r>
      <w:r>
        <w:rPr>
          <w:color w:val="450000"/>
        </w:rPr>
        <w:t xml:space="preserve"> amar</w:t>
      </w:r>
      <w:r>
        <w:rPr>
          <w:color w:val="000040"/>
        </w:rPr>
        <w:t xml:space="preserve"> account</w:t>
      </w:r>
      <w:r>
        <w:rPr>
          <w:color w:val="0000D6"/>
        </w:rPr>
        <w:t xml:space="preserve"> unactivated</w:t>
      </w:r>
      <w:r>
        <w:rPr>
          <w:color w:val="000000"/>
        </w:rPr>
        <w:t xml:space="preserve"> dekhache</w:t>
      </w:r>
      <w:r>
        <w:br/>
      </w:r>
      <w:r>
        <w:rPr>
          <w:color w:val="190000"/>
        </w:rPr>
        <w:t xml:space="preserve"> আমার</w:t>
      </w:r>
      <w:r>
        <w:rPr>
          <w:color w:val="000020"/>
        </w:rPr>
        <w:t xml:space="preserve"> একাউন্ট</w:t>
      </w:r>
      <w:r>
        <w:rPr>
          <w:color w:val="2B0000"/>
        </w:rPr>
        <w:t xml:space="preserve"> দিয়ে</w:t>
      </w:r>
      <w:r>
        <w:rPr>
          <w:color w:val="1A0000"/>
        </w:rPr>
        <w:t xml:space="preserve"> আমি</w:t>
      </w:r>
      <w:r>
        <w:rPr>
          <w:color w:val="610000"/>
        </w:rPr>
        <w:t xml:space="preserve"> রাতেও</w:t>
      </w:r>
      <w:r>
        <w:rPr>
          <w:color w:val="000033"/>
        </w:rPr>
        <w:t xml:space="preserve"> লেনদেন</w:t>
      </w:r>
      <w:r>
        <w:rPr>
          <w:color w:val="000000"/>
        </w:rPr>
        <w:t xml:space="preserve"> করেছি</w:t>
      </w:r>
      <w:r>
        <w:rPr>
          <w:color w:val="000028"/>
        </w:rPr>
        <w:t xml:space="preserve"> এখন</w:t>
      </w:r>
      <w:r>
        <w:rPr>
          <w:color w:val="000029"/>
        </w:rPr>
        <w:t xml:space="preserve"> বিকাশে</w:t>
      </w:r>
      <w:r>
        <w:rPr>
          <w:color w:val="000048"/>
        </w:rPr>
        <w:t xml:space="preserve"> ঢুকতে</w:t>
      </w:r>
      <w:r>
        <w:rPr>
          <w:color w:val="00004E"/>
        </w:rPr>
        <w:t xml:space="preserve"> যাচ্ছি</w:t>
      </w:r>
      <w:r>
        <w:rPr>
          <w:color w:val="460000"/>
        </w:rPr>
        <w:t xml:space="preserve"> বলতেছে</w:t>
      </w:r>
      <w:r>
        <w:rPr>
          <w:color w:val="00004E"/>
        </w:rPr>
        <w:t xml:space="preserve"> একান্ট</w:t>
      </w:r>
      <w:r>
        <w:rPr>
          <w:color w:val="000061"/>
        </w:rPr>
        <w:t xml:space="preserve"> কারেন্টলি</w:t>
      </w:r>
      <w:r>
        <w:rPr>
          <w:color w:val="000052"/>
        </w:rPr>
        <w:t xml:space="preserve"> নট</w:t>
      </w:r>
      <w:r>
        <w:rPr>
          <w:color w:val="00004E"/>
        </w:rPr>
        <w:t xml:space="preserve"> এক্টিভ</w:t>
      </w:r>
      <w:r>
        <w:br/>
      </w:r>
      <w:r>
        <w:rPr>
          <w:color w:val="5C0000"/>
        </w:rPr>
        <w:t xml:space="preserve"> your</w:t>
      </w:r>
      <w:r>
        <w:rPr>
          <w:color w:val="00002B"/>
        </w:rPr>
        <w:t xml:space="preserve"> account</w:t>
      </w:r>
      <w:r>
        <w:rPr>
          <w:color w:val="440000"/>
        </w:rPr>
        <w:t xml:space="preserve"> is</w:t>
      </w:r>
      <w:r>
        <w:rPr>
          <w:color w:val="000049"/>
        </w:rPr>
        <w:t xml:space="preserve"> not</w:t>
      </w:r>
      <w:r>
        <w:rPr>
          <w:color w:val="000057"/>
        </w:rPr>
        <w:t xml:space="preserve"> active</w:t>
      </w:r>
      <w:r>
        <w:rPr>
          <w:color w:val="490000"/>
        </w:rPr>
        <w:t xml:space="preserve"> please</w:t>
      </w:r>
      <w:r>
        <w:rPr>
          <w:color w:val="00005E"/>
        </w:rPr>
        <w:t xml:space="preserve"> call</w:t>
      </w:r>
      <w:r>
        <w:rPr>
          <w:color w:val="520000"/>
        </w:rPr>
        <w:t xml:space="preserve"> কিছু</w:t>
      </w:r>
      <w:r>
        <w:rPr>
          <w:color w:val="660000"/>
        </w:rPr>
        <w:t xml:space="preserve"> করেন</w:t>
      </w:r>
      <w:r>
        <w:rPr>
          <w:color w:val="480000"/>
        </w:rPr>
        <w:t xml:space="preserve"> স্যার</w:t>
      </w:r>
      <w:r>
        <w:br/>
      </w:r>
      <w:r>
        <w:rPr>
          <w:color w:val="4A0000"/>
        </w:rPr>
        <w:t xml:space="preserve"> আমার</w:t>
      </w:r>
      <w:r>
        <w:rPr>
          <w:color w:val="000048"/>
        </w:rPr>
        <w:t xml:space="preserve"> বিকাশ</w:t>
      </w:r>
      <w:r>
        <w:rPr>
          <w:color w:val="000086"/>
        </w:rPr>
        <w:t xml:space="preserve"> বন্ধ</w:t>
      </w:r>
      <w:r>
        <w:rPr>
          <w:color w:val="8A0000"/>
        </w:rPr>
        <w:t xml:space="preserve"> হয়ে</w:t>
      </w:r>
      <w:r>
        <w:rPr>
          <w:color w:val="000081"/>
        </w:rPr>
        <w:t xml:space="preserve"> গেছে</w:t>
      </w:r>
      <w:r>
        <w:br/>
      </w:r>
      <w:r>
        <w:rPr>
          <w:color w:val="420000"/>
        </w:rPr>
        <w:t xml:space="preserve"> আমার</w:t>
      </w:r>
      <w:r>
        <w:rPr>
          <w:color w:val="00007B"/>
        </w:rPr>
        <w:t xml:space="preserve"> একটি</w:t>
      </w:r>
      <w:r>
        <w:rPr>
          <w:color w:val="000054"/>
        </w:rPr>
        <w:t xml:space="preserve"> একাউন্ট</w:t>
      </w:r>
      <w:r>
        <w:rPr>
          <w:color w:val="000079"/>
        </w:rPr>
        <w:t xml:space="preserve"> বন্ধ</w:t>
      </w:r>
      <w:r>
        <w:rPr>
          <w:color w:val="990000"/>
        </w:rPr>
        <w:t xml:space="preserve"> হয়ে</w:t>
      </w:r>
      <w:r>
        <w:rPr>
          <w:color w:val="000000"/>
        </w:rPr>
        <w:t xml:space="preserve"> গেছে</w:t>
      </w:r>
      <w:r>
        <w:br/>
      </w:r>
      <w:r>
        <w:rPr>
          <w:color w:val="3D0000"/>
        </w:rPr>
        <w:t xml:space="preserve"> আমার</w:t>
      </w:r>
      <w:r>
        <w:rPr>
          <w:color w:val="00003B"/>
        </w:rPr>
        <w:t xml:space="preserve"> বিকাশ</w:t>
      </w:r>
      <w:r>
        <w:rPr>
          <w:color w:val="00004C"/>
        </w:rPr>
        <w:t xml:space="preserve"> একাউন্ট</w:t>
      </w:r>
      <w:r>
        <w:rPr>
          <w:color w:val="00007B"/>
        </w:rPr>
        <w:t xml:space="preserve"> টি</w:t>
      </w:r>
      <w:r>
        <w:rPr>
          <w:color w:val="00006E"/>
        </w:rPr>
        <w:t xml:space="preserve"> বন্ধ</w:t>
      </w:r>
      <w:r>
        <w:rPr>
          <w:color w:val="720000"/>
        </w:rPr>
        <w:t xml:space="preserve"> হয়ে</w:t>
      </w:r>
      <w:r>
        <w:rPr>
          <w:color w:val="00006A"/>
        </w:rPr>
        <w:t xml:space="preserve"> গেছে</w:t>
      </w:r>
      <w:r>
        <w:br/>
      </w:r>
      <w:r>
        <w:rPr>
          <w:color w:val="4B0000"/>
        </w:rPr>
        <w:t xml:space="preserve"> এই</w:t>
      </w:r>
      <w:r>
        <w:rPr>
          <w:color w:val="000083"/>
        </w:rPr>
        <w:t xml:space="preserve"> নাম্বারটি</w:t>
      </w:r>
      <w:r>
        <w:rPr>
          <w:color w:val="00005D"/>
        </w:rPr>
        <w:t xml:space="preserve"> বন্ধ</w:t>
      </w:r>
      <w:r>
        <w:rPr>
          <w:color w:val="000098"/>
        </w:rPr>
        <w:t xml:space="preserve"> রাখা</w:t>
      </w:r>
      <w:r>
        <w:rPr>
          <w:color w:val="000064"/>
        </w:rPr>
        <w:t xml:space="preserve"> হয়েছে</w:t>
      </w:r>
      <w:r>
        <w:br/>
      </w:r>
      <w:r>
        <w:rPr>
          <w:color w:val="000041"/>
        </w:rPr>
        <w:t xml:space="preserve"> bkash</w:t>
      </w:r>
      <w:r>
        <w:rPr>
          <w:color w:val="000083"/>
        </w:rPr>
        <w:t xml:space="preserve"> id</w:t>
      </w:r>
      <w:r>
        <w:rPr>
          <w:color w:val="980000"/>
        </w:rPr>
        <w:t xml:space="preserve"> asa</w:t>
      </w:r>
      <w:r>
        <w:rPr>
          <w:color w:val="000054"/>
        </w:rPr>
        <w:t xml:space="preserve"> na</w:t>
      </w:r>
      <w:r>
        <w:rPr>
          <w:color w:val="000071"/>
        </w:rPr>
        <w:t xml:space="preserve"> kno</w:t>
      </w:r>
      <w:r>
        <w:br/>
      </w:r>
      <w:r>
        <w:rPr>
          <w:color w:val="690000"/>
        </w:rPr>
        <w:t xml:space="preserve"> amar</w:t>
      </w:r>
      <w:r>
        <w:rPr>
          <w:color w:val="000075"/>
        </w:rPr>
        <w:t xml:space="preserve"> number</w:t>
      </w:r>
      <w:r>
        <w:rPr>
          <w:color w:val="0000C8"/>
        </w:rPr>
        <w:t xml:space="preserve"> block</w:t>
      </w:r>
      <w:r>
        <w:br/>
      </w:r>
      <w:r>
        <w:rPr>
          <w:color w:val="0000C3"/>
        </w:rPr>
        <w:t xml:space="preserve"> accounts</w:t>
      </w:r>
      <w:r>
        <w:rPr>
          <w:color w:val="0000A4"/>
        </w:rPr>
        <w:t xml:space="preserve"> block</w:t>
      </w:r>
      <w:r>
        <w:br/>
      </w:r>
      <w:r>
        <w:rPr>
          <w:color w:val="000088"/>
        </w:rPr>
        <w:t xml:space="preserve"> block</w:t>
      </w:r>
      <w:r>
        <w:rPr>
          <w:color w:val="0000D7"/>
        </w:rPr>
        <w:t xml:space="preserve"> hoyease</w:t>
      </w:r>
      <w:r>
        <w:br/>
      </w:r>
      <w:r>
        <w:rPr>
          <w:color w:val="000070"/>
        </w:rPr>
        <w:t xml:space="preserve"> account</w:t>
      </w:r>
      <w:r>
        <w:rPr>
          <w:color w:val="0000E4"/>
        </w:rPr>
        <w:t xml:space="preserve"> block</w:t>
      </w:r>
      <w:r>
        <w:br/>
      </w:r>
      <w:r>
        <w:rPr>
          <w:color w:val="280000"/>
        </w:rPr>
        <w:t xml:space="preserve"> amar</w:t>
      </w:r>
      <w:r>
        <w:rPr>
          <w:color w:val="00006E"/>
        </w:rPr>
        <w:t xml:space="preserve"> bikaser</w:t>
      </w:r>
      <w:r>
        <w:rPr>
          <w:color w:val="000076"/>
        </w:rPr>
        <w:t xml:space="preserve"> jonmo</w:t>
      </w:r>
      <w:r>
        <w:rPr>
          <w:color w:val="00007F"/>
        </w:rPr>
        <w:t xml:space="preserve"> tarikhti</w:t>
      </w:r>
      <w:r>
        <w:rPr>
          <w:color w:val="000065"/>
        </w:rPr>
        <w:t xml:space="preserve"> jana</w:t>
      </w:r>
      <w:r>
        <w:rPr>
          <w:color w:val="000066"/>
        </w:rPr>
        <w:t xml:space="preserve"> proyojon</w:t>
      </w:r>
      <w:r>
        <w:br/>
      </w:r>
      <w:r>
        <w:rPr>
          <w:color w:val="470000"/>
        </w:rPr>
        <w:t xml:space="preserve"> আমার</w:t>
      </w:r>
      <w:r>
        <w:rPr>
          <w:color w:val="000087"/>
        </w:rPr>
        <w:t xml:space="preserve"> বিকাশের</w:t>
      </w:r>
      <w:r>
        <w:rPr>
          <w:color w:val="0000A0"/>
        </w:rPr>
        <w:t xml:space="preserve"> সব</w:t>
      </w:r>
      <w:r>
        <w:rPr>
          <w:color w:val="00007D"/>
        </w:rPr>
        <w:t xml:space="preserve"> তথ্য</w:t>
      </w:r>
      <w:r>
        <w:rPr>
          <w:color w:val="000000"/>
        </w:rPr>
        <w:t xml:space="preserve"> লাগবে</w:t>
      </w:r>
      <w:r>
        <w:br/>
      </w:r>
      <w:r>
        <w:rPr>
          <w:color w:val="310000"/>
        </w:rPr>
        <w:t xml:space="preserve"> আমি</w:t>
      </w:r>
      <w:r>
        <w:rPr>
          <w:color w:val="000095"/>
        </w:rPr>
        <w:t xml:space="preserve"> যানতে</w:t>
      </w:r>
      <w:r>
        <w:rPr>
          <w:color w:val="000046"/>
        </w:rPr>
        <w:t xml:space="preserve"> চাই</w:t>
      </w:r>
      <w:r>
        <w:rPr>
          <w:color w:val="300000"/>
        </w:rPr>
        <w:t xml:space="preserve"> আমার</w:t>
      </w:r>
      <w:r>
        <w:rPr>
          <w:color w:val="460000"/>
        </w:rPr>
        <w:t xml:space="preserve"> এই</w:t>
      </w:r>
      <w:r>
        <w:rPr>
          <w:color w:val="00004D"/>
        </w:rPr>
        <w:t xml:space="preserve"> নাম্বার</w:t>
      </w:r>
      <w:r>
        <w:rPr>
          <w:color w:val="000051"/>
        </w:rPr>
        <w:t xml:space="preserve"> টা</w:t>
      </w:r>
      <w:r>
        <w:rPr>
          <w:color w:val="350000"/>
        </w:rPr>
        <w:t xml:space="preserve"> কি</w:t>
      </w:r>
      <w:r>
        <w:rPr>
          <w:color w:val="00002F"/>
        </w:rPr>
        <w:t xml:space="preserve"> বিকাশ</w:t>
      </w:r>
      <w:r>
        <w:rPr>
          <w:color w:val="00003C"/>
        </w:rPr>
        <w:t xml:space="preserve"> একাউন্ট</w:t>
      </w:r>
      <w:r>
        <w:rPr>
          <w:color w:val="510000"/>
        </w:rPr>
        <w:t xml:space="preserve"> করা</w:t>
      </w:r>
      <w:r>
        <w:rPr>
          <w:color w:val="000000"/>
        </w:rPr>
        <w:t xml:space="preserve"> আছে</w:t>
      </w:r>
      <w:r>
        <w:br/>
      </w:r>
      <w:r>
        <w:rPr>
          <w:color w:val="4D0000"/>
        </w:rPr>
        <w:t xml:space="preserve"> amer</w:t>
      </w:r>
      <w:r>
        <w:rPr>
          <w:color w:val="000028"/>
        </w:rPr>
        <w:t xml:space="preserve"> account</w:t>
      </w:r>
      <w:r>
        <w:rPr>
          <w:color w:val="00002A"/>
        </w:rPr>
        <w:t xml:space="preserve"> ki</w:t>
      </w:r>
      <w:r>
        <w:rPr>
          <w:color w:val="00003D"/>
        </w:rPr>
        <w:t xml:space="preserve"> nid</w:t>
      </w:r>
      <w:r>
        <w:rPr>
          <w:color w:val="000058"/>
        </w:rPr>
        <w:t xml:space="preserve"> dia</w:t>
      </w:r>
      <w:r>
        <w:rPr>
          <w:color w:val="000064"/>
        </w:rPr>
        <w:t xml:space="preserve"> kula</w:t>
      </w:r>
      <w:r>
        <w:rPr>
          <w:color w:val="280000"/>
        </w:rPr>
        <w:t xml:space="preserve"> ami</w:t>
      </w:r>
      <w:r>
        <w:rPr>
          <w:color w:val="000073"/>
        </w:rPr>
        <w:t xml:space="preserve"> kibave</w:t>
      </w:r>
      <w:r>
        <w:rPr>
          <w:color w:val="00007A"/>
        </w:rPr>
        <w:t xml:space="preserve"> chack</w:t>
      </w:r>
      <w:r>
        <w:rPr>
          <w:color w:val="00003E"/>
        </w:rPr>
        <w:t xml:space="preserve"> korbo</w:t>
      </w:r>
      <w:r>
        <w:br/>
      </w:r>
      <w:r>
        <w:rPr>
          <w:color w:val="560000"/>
        </w:rPr>
        <w:t xml:space="preserve"> স্যার</w:t>
      </w:r>
      <w:r>
        <w:rPr>
          <w:color w:val="2D0000"/>
        </w:rPr>
        <w:t xml:space="preserve"> আমার</w:t>
      </w:r>
      <w:r>
        <w:rPr>
          <w:color w:val="00002C"/>
        </w:rPr>
        <w:t xml:space="preserve"> বিকাশ</w:t>
      </w:r>
      <w:r>
        <w:rPr>
          <w:color w:val="000076"/>
        </w:rPr>
        <w:t xml:space="preserve"> নাম্বারটা</w:t>
      </w:r>
      <w:r>
        <w:rPr>
          <w:color w:val="00007C"/>
        </w:rPr>
        <w:t xml:space="preserve"> একটিভ</w:t>
      </w:r>
      <w:r>
        <w:rPr>
          <w:color w:val="000043"/>
        </w:rPr>
        <w:t xml:space="preserve"> কেন</w:t>
      </w:r>
      <w:r>
        <w:rPr>
          <w:color w:val="000065"/>
        </w:rPr>
        <w:t xml:space="preserve"> হয়নি</w:t>
      </w:r>
      <w:r>
        <w:rPr>
          <w:color w:val="00005F"/>
        </w:rPr>
        <w:t xml:space="preserve"> জানাবেন</w:t>
      </w:r>
      <w:r>
        <w:rPr>
          <w:color w:val="000000"/>
        </w:rPr>
        <w:t xml:space="preserve"> কি</w:t>
      </w:r>
      <w:r>
        <w:br/>
      </w:r>
      <w:r>
        <w:rPr>
          <w:color w:val="000054"/>
        </w:rPr>
        <w:t xml:space="preserve"> my</w:t>
      </w:r>
      <w:r>
        <w:rPr>
          <w:color w:val="000063"/>
        </w:rPr>
        <w:t xml:space="preserve"> aacount</w:t>
      </w:r>
      <w:r>
        <w:rPr>
          <w:color w:val="000036"/>
        </w:rPr>
        <w:t xml:space="preserve"> not</w:t>
      </w:r>
      <w:r>
        <w:rPr>
          <w:color w:val="440000"/>
        </w:rPr>
        <w:t xml:space="preserve"> be</w:t>
      </w:r>
      <w:r>
        <w:rPr>
          <w:color w:val="00004F"/>
        </w:rPr>
        <w:t xml:space="preserve"> able</w:t>
      </w:r>
      <w:r>
        <w:rPr>
          <w:color w:val="00002B"/>
        </w:rPr>
        <w:t xml:space="preserve"> cash</w:t>
      </w:r>
      <w:r>
        <w:rPr>
          <w:color w:val="000035"/>
        </w:rPr>
        <w:t xml:space="preserve"> in</w:t>
      </w:r>
      <w:r>
        <w:rPr>
          <w:color w:val="480000"/>
        </w:rPr>
        <w:t xml:space="preserve"> or</w:t>
      </w:r>
      <w:r>
        <w:rPr>
          <w:color w:val="00005F"/>
        </w:rPr>
        <w:t xml:space="preserve"> others</w:t>
      </w:r>
      <w:r>
        <w:rPr>
          <w:color w:val="000045"/>
        </w:rPr>
        <w:t xml:space="preserve"> process</w:t>
      </w:r>
      <w:r>
        <w:rPr>
          <w:color w:val="00002C"/>
        </w:rPr>
        <w:t xml:space="preserve"> add</w:t>
      </w:r>
      <w:r>
        <w:rPr>
          <w:color w:val="000029"/>
        </w:rPr>
        <w:t xml:space="preserve"> money</w:t>
      </w:r>
      <w:r>
        <w:rPr>
          <w:color w:val="000054"/>
        </w:rPr>
        <w:t xml:space="preserve"> my</w:t>
      </w:r>
      <w:r>
        <w:rPr>
          <w:color w:val="00004F"/>
        </w:rPr>
        <w:t xml:space="preserve"> accout</w:t>
      </w:r>
      <w:r>
        <w:rPr>
          <w:color w:val="000000"/>
        </w:rPr>
        <w:t xml:space="preserve"> why</w:t>
      </w:r>
      <w:r>
        <w:br/>
      </w:r>
      <w:r>
        <w:rPr>
          <w:color w:val="5D0000"/>
        </w:rPr>
        <w:t xml:space="preserve"> ভাই</w:t>
      </w:r>
      <w:r>
        <w:rPr>
          <w:color w:val="610000"/>
        </w:rPr>
        <w:t xml:space="preserve"> আমার</w:t>
      </w:r>
      <w:r>
        <w:rPr>
          <w:color w:val="00006F"/>
        </w:rPr>
        <w:t xml:space="preserve"> বিকাস</w:t>
      </w:r>
      <w:r>
        <w:rPr>
          <w:color w:val="00005D"/>
        </w:rPr>
        <w:t xml:space="preserve"> একাউন্টে</w:t>
      </w:r>
      <w:r>
        <w:rPr>
          <w:color w:val="000000"/>
        </w:rPr>
        <w:t xml:space="preserve"> সমস্যা</w:t>
      </w:r>
      <w:r>
        <w:rPr>
          <w:color w:val="610000"/>
        </w:rPr>
        <w:t xml:space="preserve"> আমার</w:t>
      </w:r>
      <w:r>
        <w:rPr>
          <w:color w:val="00002F"/>
        </w:rPr>
        <w:t xml:space="preserve"> বিকাশ</w:t>
      </w:r>
      <w:r>
        <w:rPr>
          <w:color w:val="000058"/>
        </w:rPr>
        <w:t xml:space="preserve"> বন্ধ</w:t>
      </w:r>
      <w:r>
        <w:rPr>
          <w:color w:val="5A0000"/>
        </w:rPr>
        <w:t xml:space="preserve"> হয়ে</w:t>
      </w:r>
      <w:r>
        <w:rPr>
          <w:color w:val="000054"/>
        </w:rPr>
        <w:t xml:space="preserve"> গেছে</w:t>
      </w:r>
      <w:r>
        <w:br/>
      </w:r>
      <w:r>
        <w:rPr>
          <w:color w:val="340000"/>
        </w:rPr>
        <w:t xml:space="preserve"> আমার</w:t>
      </w:r>
      <w:r>
        <w:rPr>
          <w:color w:val="000033"/>
        </w:rPr>
        <w:t xml:space="preserve"> বিকাশ</w:t>
      </w:r>
      <w:r>
        <w:rPr>
          <w:color w:val="0000C7"/>
        </w:rPr>
        <w:t xml:space="preserve"> একটিভেট</w:t>
      </w:r>
      <w:r>
        <w:rPr>
          <w:color w:val="4F0000"/>
        </w:rPr>
        <w:t xml:space="preserve"> করে</w:t>
      </w:r>
      <w:r>
        <w:rPr>
          <w:color w:val="000073"/>
        </w:rPr>
        <w:t xml:space="preserve"> দেন</w:t>
      </w:r>
      <w:r>
        <w:br/>
      </w:r>
      <w:r>
        <w:rPr>
          <w:color w:val="3D0000"/>
        </w:rPr>
        <w:t xml:space="preserve"> amar</w:t>
      </w:r>
      <w:r>
        <w:rPr>
          <w:color w:val="000066"/>
        </w:rPr>
        <w:t xml:space="preserve"> bikas</w:t>
      </w:r>
      <w:r>
        <w:rPr>
          <w:color w:val="000038"/>
        </w:rPr>
        <w:t xml:space="preserve"> account</w:t>
      </w:r>
      <w:r>
        <w:rPr>
          <w:color w:val="000071"/>
        </w:rPr>
        <w:t xml:space="preserve"> active</w:t>
      </w:r>
      <w:r>
        <w:rPr>
          <w:color w:val="8A0000"/>
        </w:rPr>
        <w:t xml:space="preserve"> korun</w:t>
      </w:r>
      <w:r>
        <w:rPr>
          <w:color w:val="7C0000"/>
        </w:rPr>
        <w:t xml:space="preserve"> pls</w:t>
      </w:r>
      <w:r>
        <w:br/>
      </w:r>
      <w:r>
        <w:rPr>
          <w:color w:val="3E0000"/>
        </w:rPr>
        <w:t xml:space="preserve"> আমার</w:t>
      </w:r>
      <w:r>
        <w:rPr>
          <w:color w:val="00004E"/>
        </w:rPr>
        <w:t xml:space="preserve"> একাউন্ট</w:t>
      </w:r>
      <w:r>
        <w:rPr>
          <w:color w:val="0000BD"/>
        </w:rPr>
        <w:t xml:space="preserve"> এক্টিভ</w:t>
      </w:r>
      <w:r>
        <w:rPr>
          <w:color w:val="520000"/>
        </w:rPr>
        <w:t xml:space="preserve"> করতে</w:t>
      </w:r>
      <w:r>
        <w:rPr>
          <w:color w:val="6E0000"/>
        </w:rPr>
        <w:t xml:space="preserve"> হবে</w:t>
      </w:r>
      <w:r>
        <w:br/>
      </w:r>
      <w:r>
        <w:rPr>
          <w:color w:val="4A0000"/>
        </w:rPr>
        <w:t xml:space="preserve"> i</w:t>
      </w:r>
      <w:r>
        <w:rPr>
          <w:color w:val="000068"/>
        </w:rPr>
        <w:t xml:space="preserve"> want</w:t>
      </w:r>
      <w:r>
        <w:rPr>
          <w:color w:val="00004E"/>
        </w:rPr>
        <w:t xml:space="preserve"> to</w:t>
      </w:r>
      <w:r>
        <w:rPr>
          <w:color w:val="0000A9"/>
        </w:rPr>
        <w:t xml:space="preserve"> activate</w:t>
      </w:r>
      <w:r>
        <w:rPr>
          <w:color w:val="000050"/>
        </w:rPr>
        <w:t xml:space="preserve"> my</w:t>
      </w:r>
      <w:r>
        <w:rPr>
          <w:color w:val="000037"/>
        </w:rPr>
        <w:t xml:space="preserve"> bkash</w:t>
      </w:r>
      <w:r>
        <w:rPr>
          <w:color w:val="00003E"/>
        </w:rPr>
        <w:t xml:space="preserve"> account</w:t>
      </w:r>
      <w:r>
        <w:br/>
      </w:r>
      <w:r>
        <w:rPr>
          <w:color w:val="3D0000"/>
        </w:rPr>
        <w:t xml:space="preserve"> আমার</w:t>
      </w:r>
      <w:r>
        <w:rPr>
          <w:color w:val="00004E"/>
        </w:rPr>
        <w:t xml:space="preserve"> একাউন্ট</w:t>
      </w:r>
      <w:r>
        <w:rPr>
          <w:color w:val="0000C8"/>
        </w:rPr>
        <w:t xml:space="preserve"> একটিব</w:t>
      </w:r>
      <w:r>
        <w:rPr>
          <w:color w:val="510000"/>
        </w:rPr>
        <w:t xml:space="preserve"> করতে</w:t>
      </w:r>
      <w:r>
        <w:rPr>
          <w:color w:val="00005B"/>
        </w:rPr>
        <w:t xml:space="preserve"> চাই</w:t>
      </w:r>
      <w:r>
        <w:br/>
      </w:r>
      <w:r>
        <w:rPr>
          <w:color w:val="2D0000"/>
        </w:rPr>
        <w:t xml:space="preserve"> আমি</w:t>
      </w:r>
      <w:r>
        <w:rPr>
          <w:color w:val="2C0000"/>
        </w:rPr>
        <w:t xml:space="preserve"> আমার</w:t>
      </w:r>
      <w:r>
        <w:rPr>
          <w:color w:val="00002B"/>
        </w:rPr>
        <w:t xml:space="preserve"> বিকাশ</w:t>
      </w:r>
      <w:r>
        <w:rPr>
          <w:color w:val="8C0000"/>
        </w:rPr>
        <w:t xml:space="preserve"> নিজে</w:t>
      </w:r>
      <w:r>
        <w:rPr>
          <w:color w:val="000045"/>
        </w:rPr>
        <w:t xml:space="preserve"> কিভাবে</w:t>
      </w:r>
      <w:r>
        <w:rPr>
          <w:color w:val="000093"/>
        </w:rPr>
        <w:t xml:space="preserve"> অ্যাক্টিভ</w:t>
      </w:r>
      <w:r>
        <w:rPr>
          <w:color w:val="3A0000"/>
        </w:rPr>
        <w:t xml:space="preserve"> করতে</w:t>
      </w:r>
      <w:r>
        <w:rPr>
          <w:color w:val="00005F"/>
        </w:rPr>
        <w:t xml:space="preserve"> পারব</w:t>
      </w:r>
      <w:r>
        <w:br/>
      </w:r>
      <w:r>
        <w:rPr>
          <w:color w:val="3D0000"/>
        </w:rPr>
        <w:t xml:space="preserve"> আমি</w:t>
      </w:r>
      <w:r>
        <w:rPr>
          <w:color w:val="3B0000"/>
        </w:rPr>
        <w:t xml:space="preserve"> আমার</w:t>
      </w:r>
      <w:r>
        <w:rPr>
          <w:color w:val="00003A"/>
        </w:rPr>
        <w:t xml:space="preserve"> বিকাশ</w:t>
      </w:r>
      <w:r>
        <w:rPr>
          <w:color w:val="0000C8"/>
        </w:rPr>
        <w:t xml:space="preserve"> অ্যাক্টিভ</w:t>
      </w:r>
      <w:r>
        <w:rPr>
          <w:color w:val="4E0000"/>
        </w:rPr>
        <w:t xml:space="preserve"> করতে</w:t>
      </w:r>
      <w:r>
        <w:rPr>
          <w:color w:val="000057"/>
        </w:rPr>
        <w:t xml:space="preserve"> চাই</w:t>
      </w:r>
      <w:r>
        <w:br/>
      </w:r>
      <w:r>
        <w:rPr>
          <w:color w:val="3F0000"/>
        </w:rPr>
        <w:t xml:space="preserve"> আমি</w:t>
      </w:r>
      <w:r>
        <w:rPr>
          <w:color w:val="00003C"/>
        </w:rPr>
        <w:t xml:space="preserve"> বিকাশ</w:t>
      </w:r>
      <w:r>
        <w:rPr>
          <w:color w:val="0000CE"/>
        </w:rPr>
        <w:t xml:space="preserve"> অ্যাক্টিভ</w:t>
      </w:r>
      <w:r>
        <w:rPr>
          <w:color w:val="510000"/>
        </w:rPr>
        <w:t xml:space="preserve"> করতে</w:t>
      </w:r>
      <w:r>
        <w:rPr>
          <w:color w:val="00005A"/>
        </w:rPr>
        <w:t xml:space="preserve"> চাই</w:t>
      </w:r>
      <w:r>
        <w:br/>
      </w:r>
      <w:r>
        <w:rPr>
          <w:color w:val="410000"/>
        </w:rPr>
        <w:t xml:space="preserve"> আমার</w:t>
      </w:r>
      <w:r>
        <w:rPr>
          <w:color w:val="00009A"/>
        </w:rPr>
        <w:t xml:space="preserve"> একাউন্টটি</w:t>
      </w:r>
      <w:r>
        <w:rPr>
          <w:color w:val="000080"/>
        </w:rPr>
        <w:t xml:space="preserve"> চালু</w:t>
      </w:r>
      <w:r>
        <w:rPr>
          <w:color w:val="550000"/>
        </w:rPr>
        <w:t xml:space="preserve"> করতে</w:t>
      </w:r>
      <w:r>
        <w:rPr>
          <w:color w:val="000072"/>
        </w:rPr>
        <w:t xml:space="preserve"> চাচ্ছি</w:t>
      </w:r>
      <w:r>
        <w:br/>
      </w:r>
      <w:r>
        <w:rPr>
          <w:color w:val="00007A"/>
        </w:rPr>
        <w:t xml:space="preserve"> bikas</w:t>
      </w:r>
      <w:r>
        <w:rPr>
          <w:color w:val="000043"/>
        </w:rPr>
        <w:t xml:space="preserve"> account</w:t>
      </w:r>
      <w:r>
        <w:rPr>
          <w:color w:val="000087"/>
        </w:rPr>
        <w:t xml:space="preserve"> active</w:t>
      </w:r>
      <w:r>
        <w:rPr>
          <w:color w:val="560000"/>
        </w:rPr>
        <w:t xml:space="preserve"> korte</w:t>
      </w:r>
      <w:r>
        <w:rPr>
          <w:color w:val="00008C"/>
        </w:rPr>
        <w:t xml:space="preserve"> chacchi</w:t>
      </w:r>
      <w:r>
        <w:br/>
      </w:r>
      <w:r>
        <w:rPr>
          <w:color w:val="430000"/>
        </w:rPr>
        <w:t xml:space="preserve"> ami</w:t>
      </w:r>
      <w:r>
        <w:rPr>
          <w:color w:val="000000"/>
        </w:rPr>
        <w:t xml:space="preserve"> -</w:t>
      </w:r>
      <w:r>
        <w:rPr>
          <w:color w:val="0000A4"/>
        </w:rPr>
        <w:t xml:space="preserve"> number</w:t>
      </w:r>
      <w:r>
        <w:rPr>
          <w:color w:val="4D0000"/>
        </w:rPr>
        <w:t xml:space="preserve"> a</w:t>
      </w:r>
      <w:r>
        <w:rPr>
          <w:color w:val="000078"/>
        </w:rPr>
        <w:t xml:space="preserve"> bkash</w:t>
      </w:r>
      <w:r>
        <w:rPr>
          <w:color w:val="000000"/>
        </w:rPr>
        <w:t xml:space="preserve"> korachi</w:t>
      </w:r>
      <w:r>
        <w:rPr>
          <w:color w:val="0000A4"/>
        </w:rPr>
        <w:t xml:space="preserve"> number</w:t>
      </w:r>
      <w:r>
        <w:rPr>
          <w:color w:val="710000"/>
        </w:rPr>
        <w:t xml:space="preserve"> ar</w:t>
      </w:r>
      <w:r>
        <w:rPr>
          <w:color w:val="000078"/>
        </w:rPr>
        <w:t xml:space="preserve"> bkash</w:t>
      </w:r>
      <w:r>
        <w:rPr>
          <w:color w:val="000000"/>
        </w:rPr>
        <w:t xml:space="preserve"> bondho</w:t>
      </w:r>
      <w:r>
        <w:br/>
      </w:r>
      <w:r>
        <w:rPr>
          <w:color w:val="690000"/>
        </w:rPr>
        <w:t xml:space="preserve"> amar</w:t>
      </w:r>
      <w:r>
        <w:rPr>
          <w:color w:val="00004F"/>
        </w:rPr>
        <w:t xml:space="preserve"> ei</w:t>
      </w:r>
      <w:r>
        <w:rPr>
          <w:color w:val="00003A"/>
        </w:rPr>
        <w:t xml:space="preserve"> number</w:t>
      </w:r>
      <w:r>
        <w:rPr>
          <w:color w:val="00002B"/>
        </w:rPr>
        <w:t xml:space="preserve"> bkash</w:t>
      </w:r>
      <w:r>
        <w:rPr>
          <w:color w:val="690000"/>
        </w:rPr>
        <w:t xml:space="preserve"> amar</w:t>
      </w:r>
      <w:r>
        <w:rPr>
          <w:color w:val="000030"/>
        </w:rPr>
        <w:t xml:space="preserve"> account</w:t>
      </w:r>
      <w:r>
        <w:rPr>
          <w:color w:val="00003C"/>
        </w:rPr>
        <w:t xml:space="preserve"> e</w:t>
      </w:r>
      <w:r>
        <w:rPr>
          <w:color w:val="00007A"/>
        </w:rPr>
        <w:t xml:space="preserve"> remittance</w:t>
      </w:r>
      <w:r>
        <w:rPr>
          <w:color w:val="000086"/>
        </w:rPr>
        <w:t xml:space="preserve"> astece</w:t>
      </w:r>
      <w:r>
        <w:rPr>
          <w:color w:val="000037"/>
        </w:rPr>
        <w:t xml:space="preserve"> na</w:t>
      </w:r>
      <w:r>
        <w:br/>
      </w:r>
      <w:r>
        <w:rPr>
          <w:color w:val="290000"/>
        </w:rPr>
        <w:t xml:space="preserve"> আমার</w:t>
      </w:r>
      <w:r>
        <w:rPr>
          <w:color w:val="00006B"/>
        </w:rPr>
        <w:t xml:space="preserve"> পারসোনাল</w:t>
      </w:r>
      <w:r>
        <w:rPr>
          <w:color w:val="000028"/>
        </w:rPr>
        <w:t xml:space="preserve"> বিকাশ</w:t>
      </w:r>
      <w:r>
        <w:rPr>
          <w:color w:val="000057"/>
        </w:rPr>
        <w:t xml:space="preserve"> একাউন্টের</w:t>
      </w:r>
      <w:r>
        <w:rPr>
          <w:color w:val="000050"/>
        </w:rPr>
        <w:t xml:space="preserve"> আইডি</w:t>
      </w:r>
      <w:r>
        <w:rPr>
          <w:color w:val="000050"/>
        </w:rPr>
        <w:t xml:space="preserve"> কার্ড</w:t>
      </w:r>
      <w:r>
        <w:rPr>
          <w:color w:val="00009C"/>
        </w:rPr>
        <w:t xml:space="preserve"> মিলাতে</w:t>
      </w:r>
      <w:r>
        <w:rPr>
          <w:color w:val="000048"/>
        </w:rPr>
        <w:t xml:space="preserve"> চাচ্ছি</w:t>
      </w:r>
      <w:r>
        <w:br/>
      </w:r>
      <w:r>
        <w:rPr>
          <w:color w:val="460000"/>
        </w:rPr>
        <w:t xml:space="preserve"> i</w:t>
      </w:r>
      <w:r>
        <w:rPr>
          <w:color w:val="00006C"/>
        </w:rPr>
        <w:t xml:space="preserve"> need</w:t>
      </w:r>
      <w:r>
        <w:rPr>
          <w:color w:val="0000C5"/>
        </w:rPr>
        <w:t xml:space="preserve"> actived</w:t>
      </w:r>
      <w:r>
        <w:rPr>
          <w:color w:val="00004C"/>
        </w:rPr>
        <w:t xml:space="preserve"> my</w:t>
      </w:r>
      <w:r>
        <w:rPr>
          <w:color w:val="00003B"/>
        </w:rPr>
        <w:t xml:space="preserve"> account</w:t>
      </w:r>
      <w:r>
        <w:br/>
      </w:r>
      <w:r>
        <w:rPr>
          <w:color w:val="5A0000"/>
        </w:rPr>
        <w:t xml:space="preserve"> amar</w:t>
      </w:r>
      <w:r>
        <w:rPr>
          <w:color w:val="00004A"/>
        </w:rPr>
        <w:t xml:space="preserve"> bkash</w:t>
      </w:r>
      <w:r>
        <w:rPr>
          <w:color w:val="000098"/>
        </w:rPr>
        <w:t xml:space="preserve"> no</w:t>
      </w:r>
      <w:r>
        <w:rPr>
          <w:color w:val="0000A7"/>
        </w:rPr>
        <w:t xml:space="preserve"> active</w:t>
      </w:r>
      <w:r>
        <w:br/>
      </w:r>
      <w:r>
        <w:rPr>
          <w:color w:val="320000"/>
        </w:rPr>
        <w:t xml:space="preserve"> আমি</w:t>
      </w:r>
      <w:r>
        <w:rPr>
          <w:color w:val="00004F"/>
        </w:rPr>
        <w:t xml:space="preserve"> একটা</w:t>
      </w:r>
      <w:r>
        <w:rPr>
          <w:color w:val="00004F"/>
        </w:rPr>
        <w:t xml:space="preserve"> গ্রামীন</w:t>
      </w:r>
      <w:r>
        <w:rPr>
          <w:color w:val="000039"/>
        </w:rPr>
        <w:t xml:space="preserve"> সিমে</w:t>
      </w:r>
      <w:r>
        <w:rPr>
          <w:color w:val="000030"/>
        </w:rPr>
        <w:t xml:space="preserve"> বিকাশ</w:t>
      </w:r>
      <w:r>
        <w:rPr>
          <w:color w:val="000048"/>
        </w:rPr>
        <w:t xml:space="preserve"> খুলেছিলাম</w:t>
      </w:r>
      <w:r>
        <w:rPr>
          <w:color w:val="000047"/>
        </w:rPr>
        <w:t xml:space="preserve"> অনেকদিন</w:t>
      </w:r>
      <w:r>
        <w:rPr>
          <w:color w:val="300000"/>
        </w:rPr>
        <w:t xml:space="preserve"> আগে</w:t>
      </w:r>
      <w:r>
        <w:rPr>
          <w:color w:val="2A0000"/>
        </w:rPr>
        <w:t xml:space="preserve"> কোন</w:t>
      </w:r>
      <w:r>
        <w:rPr>
          <w:color w:val="00004F"/>
        </w:rPr>
        <w:t xml:space="preserve"> একটা</w:t>
      </w:r>
      <w:r>
        <w:rPr>
          <w:color w:val="00004A"/>
        </w:rPr>
        <w:t xml:space="preserve"> সমস্যার</w:t>
      </w:r>
      <w:r>
        <w:rPr>
          <w:color w:val="420000"/>
        </w:rPr>
        <w:t xml:space="preserve"> কারণে</w:t>
      </w:r>
      <w:r>
        <w:rPr>
          <w:color w:val="320000"/>
        </w:rPr>
        <w:t xml:space="preserve"> আমি</w:t>
      </w:r>
      <w:r>
        <w:rPr>
          <w:color w:val="00002C"/>
        </w:rPr>
        <w:t xml:space="preserve"> বন্ধ</w:t>
      </w:r>
      <w:r>
        <w:rPr>
          <w:color w:val="4D0000"/>
        </w:rPr>
        <w:t xml:space="preserve"> রেখেছিলাম</w:t>
      </w:r>
      <w:r>
        <w:rPr>
          <w:color w:val="000026"/>
        </w:rPr>
        <w:t xml:space="preserve"> এখন</w:t>
      </w:r>
      <w:r>
        <w:rPr>
          <w:color w:val="000030"/>
        </w:rPr>
        <w:t xml:space="preserve"> বিকাশ</w:t>
      </w:r>
      <w:r>
        <w:rPr>
          <w:color w:val="000057"/>
        </w:rPr>
        <w:t xml:space="preserve"> রানিং</w:t>
      </w:r>
      <w:r>
        <w:rPr>
          <w:color w:val="000029"/>
        </w:rPr>
        <w:t xml:space="preserve"> হচ্ছে</w:t>
      </w:r>
      <w:r>
        <w:rPr>
          <w:color w:val="00001E"/>
        </w:rPr>
        <w:t xml:space="preserve"> না</w:t>
      </w:r>
      <w:r>
        <w:br/>
      </w:r>
      <w:r>
        <w:rPr>
          <w:color w:val="3C0000"/>
        </w:rPr>
        <w:t xml:space="preserve"> ভাই</w:t>
      </w:r>
      <w:r>
        <w:rPr>
          <w:color w:val="1F0000"/>
        </w:rPr>
        <w:t xml:space="preserve"> আমার</w:t>
      </w:r>
      <w:r>
        <w:rPr>
          <w:color w:val="00003B"/>
        </w:rPr>
        <w:t xml:space="preserve"> একাউন্টে</w:t>
      </w:r>
      <w:r>
        <w:rPr>
          <w:color w:val="000020"/>
        </w:rPr>
        <w:t xml:space="preserve"> টাকা</w:t>
      </w:r>
      <w:r>
        <w:rPr>
          <w:color w:val="000000"/>
        </w:rPr>
        <w:t xml:space="preserve"> ছিল</w:t>
      </w:r>
      <w:r>
        <w:rPr>
          <w:color w:val="000062"/>
        </w:rPr>
        <w:t xml:space="preserve"> উঠাতে</w:t>
      </w:r>
      <w:r>
        <w:rPr>
          <w:color w:val="4C0000"/>
        </w:rPr>
        <w:t xml:space="preserve"> গিয়ে</w:t>
      </w:r>
      <w:r>
        <w:rPr>
          <w:color w:val="000062"/>
        </w:rPr>
        <w:t xml:space="preserve"> দেখছি</w:t>
      </w:r>
      <w:r>
        <w:rPr>
          <w:color w:val="000072"/>
        </w:rPr>
        <w:t xml:space="preserve"> ডিএক্টিভ</w:t>
      </w:r>
      <w:r>
        <w:rPr>
          <w:color w:val="3A0000"/>
        </w:rPr>
        <w:t xml:space="preserve"> হয়ে</w:t>
      </w:r>
      <w:r>
        <w:rPr>
          <w:color w:val="000036"/>
        </w:rPr>
        <w:t xml:space="preserve"> গেছে</w:t>
      </w:r>
      <w:r>
        <w:rPr>
          <w:color w:val="00005E"/>
        </w:rPr>
        <w:t xml:space="preserve"> হঠাৎ</w:t>
      </w:r>
      <w:r>
        <w:rPr>
          <w:color w:val="2F0000"/>
        </w:rPr>
        <w:t xml:space="preserve"> করে</w:t>
      </w:r>
      <w:r>
        <w:br/>
      </w:r>
      <w:r>
        <w:rPr>
          <w:color w:val="3D0000"/>
        </w:rPr>
        <w:t xml:space="preserve"> amar</w:t>
      </w:r>
      <w:r>
        <w:rPr>
          <w:color w:val="000032"/>
        </w:rPr>
        <w:t xml:space="preserve"> bkash</w:t>
      </w:r>
      <w:r>
        <w:rPr>
          <w:color w:val="000039"/>
        </w:rPr>
        <w:t xml:space="preserve"> account</w:t>
      </w:r>
      <w:r>
        <w:rPr>
          <w:color w:val="0000B8"/>
        </w:rPr>
        <w:t xml:space="preserve"> experid</w:t>
      </w:r>
      <w:r>
        <w:rPr>
          <w:color w:val="630000"/>
        </w:rPr>
        <w:t xml:space="preserve"> hoye</w:t>
      </w:r>
      <w:r>
        <w:rPr>
          <w:color w:val="6B0000"/>
        </w:rPr>
        <w:t xml:space="preserve"> gese</w:t>
      </w:r>
      <w:r>
        <w:br/>
      </w:r>
      <w:r>
        <w:rPr>
          <w:color w:val="280000"/>
        </w:rPr>
        <w:t xml:space="preserve"> amar</w:t>
      </w:r>
      <w:r>
        <w:rPr>
          <w:color w:val="00003E"/>
        </w:rPr>
        <w:t xml:space="preserve"> akta</w:t>
      </w:r>
      <w:r>
        <w:rPr>
          <w:color w:val="000021"/>
        </w:rPr>
        <w:t xml:space="preserve"> bkash</w:t>
      </w:r>
      <w:r>
        <w:rPr>
          <w:color w:val="000026"/>
        </w:rPr>
        <w:t xml:space="preserve"> account</w:t>
      </w:r>
      <w:r>
        <w:rPr>
          <w:color w:val="530000"/>
        </w:rPr>
        <w:t xml:space="preserve"> cilo</w:t>
      </w:r>
      <w:r>
        <w:rPr>
          <w:color w:val="000000"/>
        </w:rPr>
        <w:t xml:space="preserve"> -</w:t>
      </w:r>
      <w:r>
        <w:rPr>
          <w:color w:val="000057"/>
        </w:rPr>
        <w:t xml:space="preserve"> year</w:t>
      </w:r>
      <w:r>
        <w:rPr>
          <w:color w:val="470000"/>
        </w:rPr>
        <w:t xml:space="preserve"> age</w:t>
      </w:r>
      <w:r>
        <w:rPr>
          <w:color w:val="000043"/>
        </w:rPr>
        <w:t xml:space="preserve"> off</w:t>
      </w:r>
      <w:r>
        <w:rPr>
          <w:color w:val="000036"/>
        </w:rPr>
        <w:t xml:space="preserve"> kore</w:t>
      </w:r>
      <w:r>
        <w:rPr>
          <w:color w:val="00007A"/>
        </w:rPr>
        <w:t xml:space="preserve"> rakhsilam</w:t>
      </w:r>
      <w:r>
        <w:rPr>
          <w:color w:val="000047"/>
        </w:rPr>
        <w:t xml:space="preserve"> on</w:t>
      </w:r>
      <w:r>
        <w:rPr>
          <w:color w:val="000060"/>
        </w:rPr>
        <w:t xml:space="preserve"> hoina</w:t>
      </w:r>
      <w:r>
        <w:br/>
      </w:r>
      <w:r>
        <w:rPr>
          <w:color w:val="220000"/>
        </w:rPr>
        <w:t xml:space="preserve"> আমার</w:t>
      </w:r>
      <w:r>
        <w:rPr>
          <w:color w:val="000021"/>
        </w:rPr>
        <w:t xml:space="preserve"> বিকাশ</w:t>
      </w:r>
      <w:r>
        <w:rPr>
          <w:color w:val="000067"/>
        </w:rPr>
        <w:t xml:space="preserve"> একাউনট</w:t>
      </w:r>
      <w:r>
        <w:rPr>
          <w:color w:val="000038"/>
        </w:rPr>
        <w:t xml:space="preserve"> একটা</w:t>
      </w:r>
      <w:r>
        <w:rPr>
          <w:color w:val="000083"/>
        </w:rPr>
        <w:t xml:space="preserve"> সেভা</w:t>
      </w:r>
      <w:r>
        <w:rPr>
          <w:color w:val="000044"/>
        </w:rPr>
        <w:t xml:space="preserve"> চালু</w:t>
      </w:r>
      <w:r>
        <w:rPr>
          <w:color w:val="3A0000"/>
        </w:rPr>
        <w:t xml:space="preserve"> করা</w:t>
      </w:r>
      <w:r>
        <w:rPr>
          <w:color w:val="000033"/>
        </w:rPr>
        <w:t xml:space="preserve"> আছে</w:t>
      </w:r>
      <w:r>
        <w:rPr>
          <w:color w:val="500000"/>
        </w:rPr>
        <w:t xml:space="preserve"> তা</w:t>
      </w:r>
      <w:r>
        <w:rPr>
          <w:color w:val="260000"/>
        </w:rPr>
        <w:t xml:space="preserve"> কি</w:t>
      </w:r>
      <w:r>
        <w:rPr>
          <w:color w:val="000045"/>
        </w:rPr>
        <w:t xml:space="preserve"> off</w:t>
      </w:r>
      <w:r>
        <w:rPr>
          <w:color w:val="580000"/>
        </w:rPr>
        <w:t xml:space="preserve"> হইছে</w:t>
      </w:r>
      <w:r>
        <w:br/>
      </w:r>
      <w:r>
        <w:rPr>
          <w:color w:val="360000"/>
        </w:rPr>
        <w:t xml:space="preserve"> vai</w:t>
      </w:r>
      <w:r>
        <w:rPr>
          <w:color w:val="200000"/>
        </w:rPr>
        <w:t xml:space="preserve"> amar</w:t>
      </w:r>
      <w:r>
        <w:rPr>
          <w:color w:val="2F0000"/>
        </w:rPr>
        <w:t xml:space="preserve"> ai</w:t>
      </w:r>
      <w:r>
        <w:rPr>
          <w:color w:val="000024"/>
        </w:rPr>
        <w:t xml:space="preserve"> number</w:t>
      </w:r>
      <w:r>
        <w:rPr>
          <w:color w:val="220000"/>
        </w:rPr>
        <w:t xml:space="preserve"> a</w:t>
      </w:r>
      <w:r>
        <w:rPr>
          <w:color w:val="420000"/>
        </w:rPr>
        <w:t xml:space="preserve"> are</w:t>
      </w:r>
      <w:r>
        <w:rPr>
          <w:color w:val="00004D"/>
        </w:rPr>
        <w:t xml:space="preserve"> aga</w:t>
      </w:r>
      <w:r>
        <w:rPr>
          <w:color w:val="00002D"/>
        </w:rPr>
        <w:t xml:space="preserve"> bikash</w:t>
      </w:r>
      <w:r>
        <w:rPr>
          <w:color w:val="000039"/>
        </w:rPr>
        <w:t xml:space="preserve"> khola</w:t>
      </w:r>
      <w:r>
        <w:rPr>
          <w:color w:val="840000"/>
        </w:rPr>
        <w:t xml:space="preserve"> cilo</w:t>
      </w:r>
      <w:r>
        <w:rPr>
          <w:color w:val="390000"/>
        </w:rPr>
        <w:t xml:space="preserve"> and</w:t>
      </w:r>
      <w:r>
        <w:rPr>
          <w:color w:val="000048"/>
        </w:rPr>
        <w:t xml:space="preserve"> kisu</w:t>
      </w:r>
      <w:r>
        <w:rPr>
          <w:color w:val="000023"/>
        </w:rPr>
        <w:t xml:space="preserve"> taka</w:t>
      </w:r>
      <w:r>
        <w:rPr>
          <w:color w:val="840000"/>
        </w:rPr>
        <w:t xml:space="preserve"> cilo</w:t>
      </w:r>
      <w:r>
        <w:rPr>
          <w:color w:val="000039"/>
        </w:rPr>
        <w:t xml:space="preserve"> ekhon</w:t>
      </w:r>
      <w:r>
        <w:rPr>
          <w:color w:val="00003D"/>
        </w:rPr>
        <w:t xml:space="preserve"> bondho</w:t>
      </w:r>
      <w:r>
        <w:rPr>
          <w:color w:val="4B0000"/>
        </w:rPr>
        <w:t xml:space="preserve"> kan</w:t>
      </w:r>
      <w:r>
        <w:br/>
      </w:r>
      <w:r>
        <w:rPr>
          <w:color w:val="300000"/>
        </w:rPr>
        <w:t xml:space="preserve"> আমার</w:t>
      </w:r>
      <w:r>
        <w:rPr>
          <w:color w:val="470000"/>
        </w:rPr>
        <w:t xml:space="preserve"> এই</w:t>
      </w:r>
      <w:r>
        <w:rPr>
          <w:color w:val="00002F"/>
        </w:rPr>
        <w:t xml:space="preserve"> বিকাশ</w:t>
      </w:r>
      <w:r>
        <w:rPr>
          <w:color w:val="000068"/>
        </w:rPr>
        <w:t xml:space="preserve"> সিম</w:t>
      </w:r>
      <w:r>
        <w:rPr>
          <w:color w:val="000052"/>
        </w:rPr>
        <w:t xml:space="preserve"> টা</w:t>
      </w:r>
      <w:r>
        <w:rPr>
          <w:color w:val="000082"/>
        </w:rPr>
        <w:t xml:space="preserve"> কবে</w:t>
      </w:r>
      <w:r>
        <w:rPr>
          <w:color w:val="000072"/>
        </w:rPr>
        <w:t xml:space="preserve"> ঠিক</w:t>
      </w:r>
      <w:r>
        <w:rPr>
          <w:color w:val="560000"/>
        </w:rPr>
        <w:t xml:space="preserve"> হবে</w:t>
      </w:r>
      <w:r>
        <w:rPr>
          <w:color w:val="000000"/>
        </w:rPr>
        <w:t xml:space="preserve"> স্যার</w:t>
      </w:r>
      <w:r>
        <w:br/>
      </w:r>
      <w:r>
        <w:rPr>
          <w:color w:val="4F0000"/>
        </w:rPr>
        <w:t xml:space="preserve"> আমার</w:t>
      </w:r>
      <w:r>
        <w:rPr>
          <w:color w:val="000093"/>
        </w:rPr>
        <w:t xml:space="preserve"> একটি</w:t>
      </w:r>
      <w:r>
        <w:rPr>
          <w:color w:val="000064"/>
        </w:rPr>
        <w:t xml:space="preserve"> একাউন্ট</w:t>
      </w:r>
      <w:r>
        <w:rPr>
          <w:color w:val="0000A3"/>
        </w:rPr>
        <w:t xml:space="preserve"> সমস্যা</w:t>
      </w:r>
      <w:r>
        <w:br/>
      </w:r>
      <w:r>
        <w:rPr>
          <w:color w:val="6E0000"/>
        </w:rPr>
        <w:t xml:space="preserve"> your</w:t>
      </w:r>
      <w:r>
        <w:rPr>
          <w:color w:val="00002E"/>
        </w:rPr>
        <w:t xml:space="preserve"> bkash</w:t>
      </w:r>
      <w:r>
        <w:rPr>
          <w:color w:val="520000"/>
        </w:rPr>
        <w:t xml:space="preserve"> is</w:t>
      </w:r>
      <w:r>
        <w:rPr>
          <w:color w:val="000058"/>
        </w:rPr>
        <w:t xml:space="preserve"> not</w:t>
      </w:r>
      <w:r>
        <w:rPr>
          <w:color w:val="000069"/>
        </w:rPr>
        <w:t xml:space="preserve"> active</w:t>
      </w:r>
      <w:r>
        <w:rPr>
          <w:color w:val="00009D"/>
        </w:rPr>
        <w:t xml:space="preserve"> bolteche</w:t>
      </w:r>
      <w:r>
        <w:br/>
      </w:r>
      <w:r>
        <w:rPr>
          <w:color w:val="250000"/>
        </w:rPr>
        <w:t xml:space="preserve"> amar</w:t>
      </w:r>
      <w:r>
        <w:rPr>
          <w:color w:val="620000"/>
        </w:rPr>
        <w:t xml:space="preserve"> babar</w:t>
      </w:r>
      <w:r>
        <w:rPr>
          <w:color w:val="000034"/>
        </w:rPr>
        <w:t xml:space="preserve"> nid</w:t>
      </w:r>
      <w:r>
        <w:rPr>
          <w:color w:val="00004B"/>
        </w:rPr>
        <w:t xml:space="preserve"> dia</w:t>
      </w:r>
      <w:r>
        <w:rPr>
          <w:color w:val="000039"/>
        </w:rPr>
        <w:t xml:space="preserve"> akta</w:t>
      </w:r>
      <w:r>
        <w:rPr>
          <w:color w:val="00001F"/>
        </w:rPr>
        <w:t xml:space="preserve"> bkash</w:t>
      </w:r>
      <w:r>
        <w:rPr>
          <w:color w:val="000023"/>
        </w:rPr>
        <w:t xml:space="preserve"> account</w:t>
      </w:r>
      <w:r>
        <w:rPr>
          <w:color w:val="6D0000"/>
        </w:rPr>
        <w:t xml:space="preserve"> korselam</w:t>
      </w:r>
      <w:r>
        <w:rPr>
          <w:color w:val="00003F"/>
        </w:rPr>
        <w:t xml:space="preserve"> akhon</w:t>
      </w:r>
      <w:r>
        <w:rPr>
          <w:color w:val="430000"/>
        </w:rPr>
        <w:t xml:space="preserve"> ata</w:t>
      </w:r>
      <w:r>
        <w:rPr>
          <w:color w:val="00003A"/>
        </w:rPr>
        <w:t xml:space="preserve"> not</w:t>
      </w:r>
      <w:r>
        <w:rPr>
          <w:color w:val="000046"/>
        </w:rPr>
        <w:t xml:space="preserve"> active</w:t>
      </w:r>
      <w:r>
        <w:rPr>
          <w:color w:val="000067"/>
        </w:rPr>
        <w:t xml:space="preserve"> dakhai</w:t>
      </w:r>
      <w:r>
        <w:br/>
      </w:r>
      <w:r>
        <w:rPr>
          <w:color w:val="300000"/>
        </w:rPr>
        <w:t xml:space="preserve"> আমার</w:t>
      </w:r>
      <w:r>
        <w:rPr>
          <w:color w:val="470000"/>
        </w:rPr>
        <w:t xml:space="preserve"> এই</w:t>
      </w:r>
      <w:r>
        <w:rPr>
          <w:color w:val="00004B"/>
        </w:rPr>
        <w:t xml:space="preserve"> নাম্বারে</w:t>
      </w:r>
      <w:r>
        <w:rPr>
          <w:color w:val="00002F"/>
        </w:rPr>
        <w:t xml:space="preserve"> বিকাশ</w:t>
      </w:r>
      <w:r>
        <w:rPr>
          <w:color w:val="0000B2"/>
        </w:rPr>
        <w:t xml:space="preserve"> ইন্যাক্টিভ</w:t>
      </w:r>
      <w:r>
        <w:rPr>
          <w:color w:val="6F0000"/>
        </w:rPr>
        <w:t xml:space="preserve"> হয়ে</w:t>
      </w:r>
      <w:r>
        <w:rPr>
          <w:color w:val="000048"/>
        </w:rPr>
        <w:t xml:space="preserve"> আছে</w:t>
      </w:r>
      <w:r>
        <w:br/>
      </w:r>
      <w:r>
        <w:rPr>
          <w:color w:val="480000"/>
        </w:rPr>
        <w:t xml:space="preserve"> amr</w:t>
      </w:r>
      <w:r>
        <w:rPr>
          <w:color w:val="000030"/>
        </w:rPr>
        <w:t xml:space="preserve"> bkash</w:t>
      </w:r>
      <w:r>
        <w:rPr>
          <w:color w:val="000083"/>
        </w:rPr>
        <w:t xml:space="preserve"> accounts</w:t>
      </w:r>
      <w:r>
        <w:rPr>
          <w:color w:val="000045"/>
        </w:rPr>
        <w:t xml:space="preserve"> ta</w:t>
      </w:r>
      <w:r>
        <w:rPr>
          <w:color w:val="00006C"/>
        </w:rPr>
        <w:t xml:space="preserve"> active</w:t>
      </w:r>
      <w:r>
        <w:rPr>
          <w:color w:val="8B0000"/>
        </w:rPr>
        <w:t xml:space="preserve"> hocca</w:t>
      </w:r>
      <w:r>
        <w:rPr>
          <w:color w:val="00003E"/>
        </w:rPr>
        <w:t xml:space="preserve"> na</w:t>
      </w:r>
      <w:r>
        <w:br/>
      </w:r>
      <w:r>
        <w:rPr>
          <w:color w:val="300000"/>
        </w:rPr>
        <w:t xml:space="preserve"> আমার</w:t>
      </w:r>
      <w:r>
        <w:rPr>
          <w:color w:val="00004F"/>
        </w:rPr>
        <w:t xml:space="preserve"> একটা</w:t>
      </w:r>
      <w:r>
        <w:rPr>
          <w:color w:val="00003D"/>
        </w:rPr>
        <w:t xml:space="preserve"> একাউন্ট</w:t>
      </w:r>
      <w:r>
        <w:rPr>
          <w:color w:val="00008F"/>
        </w:rPr>
        <w:t xml:space="preserve"> নষ্ট</w:t>
      </w:r>
      <w:r>
        <w:rPr>
          <w:color w:val="B20000"/>
        </w:rPr>
        <w:t xml:space="preserve"> হযেছে</w:t>
      </w:r>
      <w:r>
        <w:br/>
      </w:r>
      <w:r>
        <w:rPr>
          <w:color w:val="380000"/>
        </w:rPr>
        <w:t xml:space="preserve"> ami</w:t>
      </w:r>
      <w:r>
        <w:rPr>
          <w:color w:val="00005E"/>
        </w:rPr>
        <w:t xml:space="preserve"> akta</w:t>
      </w:r>
      <w:r>
        <w:rPr>
          <w:color w:val="000044"/>
        </w:rPr>
        <w:t xml:space="preserve"> number</w:t>
      </w:r>
      <w:r>
        <w:rPr>
          <w:color w:val="00007A"/>
        </w:rPr>
        <w:t xml:space="preserve"> notun</w:t>
      </w:r>
      <w:r>
        <w:rPr>
          <w:color w:val="000056"/>
        </w:rPr>
        <w:t xml:space="preserve"> kora</w:t>
      </w:r>
      <w:r>
        <w:rPr>
          <w:color w:val="000072"/>
        </w:rPr>
        <w:t xml:space="preserve"> active</w:t>
      </w:r>
      <w:r>
        <w:rPr>
          <w:color w:val="480000"/>
        </w:rPr>
        <w:t xml:space="preserve"> korte</w:t>
      </w:r>
      <w:r>
        <w:rPr>
          <w:color w:val="000056"/>
        </w:rPr>
        <w:t xml:space="preserve"> chai</w:t>
      </w:r>
      <w:r>
        <w:br/>
      </w:r>
      <w:r>
        <w:rPr>
          <w:color w:val="00003D"/>
        </w:rPr>
        <w:t xml:space="preserve"> বিকাশ</w:t>
      </w:r>
      <w:r>
        <w:rPr>
          <w:color w:val="00004F"/>
        </w:rPr>
        <w:t xml:space="preserve"> একাউন্ট</w:t>
      </w:r>
      <w:r>
        <w:rPr>
          <w:color w:val="0000C8"/>
        </w:rPr>
        <w:t xml:space="preserve"> এক্টিভেট</w:t>
      </w:r>
      <w:r>
        <w:rPr>
          <w:color w:val="00004E"/>
        </w:rPr>
        <w:t xml:space="preserve"> না</w:t>
      </w:r>
      <w:r>
        <w:rPr>
          <w:color w:val="00005D"/>
        </w:rPr>
        <w:t xml:space="preserve"> কেন</w:t>
      </w:r>
      <w:r>
        <w:br/>
      </w:r>
      <w:r>
        <w:rPr>
          <w:color w:val="420000"/>
        </w:rPr>
        <w:t xml:space="preserve"> amar</w:t>
      </w:r>
      <w:r>
        <w:rPr>
          <w:color w:val="000036"/>
        </w:rPr>
        <w:t xml:space="preserve"> bkash</w:t>
      </w:r>
      <w:r>
        <w:rPr>
          <w:color w:val="00003E"/>
        </w:rPr>
        <w:t xml:space="preserve"> account</w:t>
      </w:r>
      <w:r>
        <w:rPr>
          <w:color w:val="0000CF"/>
        </w:rPr>
        <w:t xml:space="preserve"> corrently</w:t>
      </w:r>
      <w:r>
        <w:rPr>
          <w:color w:val="000067"/>
        </w:rPr>
        <w:t xml:space="preserve"> not</w:t>
      </w:r>
      <w:r>
        <w:rPr>
          <w:color w:val="000000"/>
        </w:rPr>
        <w:t xml:space="preserve"> active</w:t>
      </w:r>
      <w:r>
        <w:rPr>
          <w:color w:val="000000"/>
        </w:rPr>
        <w:t xml:space="preserve"> asteche</w:t>
      </w:r>
      <w:r>
        <w:br/>
      </w:r>
      <w:r>
        <w:rPr>
          <w:color w:val="720000"/>
        </w:rPr>
        <w:t xml:space="preserve"> vaia</w:t>
      </w:r>
      <w:r>
        <w:rPr>
          <w:color w:val="340000"/>
        </w:rPr>
        <w:t xml:space="preserve"> amar</w:t>
      </w:r>
      <w:r>
        <w:rPr>
          <w:color w:val="4C0000"/>
        </w:rPr>
        <w:t xml:space="preserve"> ai</w:t>
      </w:r>
      <w:r>
        <w:rPr>
          <w:color w:val="00003A"/>
        </w:rPr>
        <w:t xml:space="preserve"> number</w:t>
      </w:r>
      <w:r>
        <w:rPr>
          <w:color w:val="500000"/>
        </w:rPr>
        <w:t xml:space="preserve"> ar</w:t>
      </w:r>
      <w:r>
        <w:rPr>
          <w:color w:val="00002B"/>
        </w:rPr>
        <w:t xml:space="preserve"> bkash</w:t>
      </w:r>
      <w:r>
        <w:rPr>
          <w:color w:val="000030"/>
        </w:rPr>
        <w:t xml:space="preserve"> account</w:t>
      </w:r>
      <w:r>
        <w:rPr>
          <w:color w:val="00003E"/>
        </w:rPr>
        <w:t xml:space="preserve"> ta</w:t>
      </w:r>
      <w:r>
        <w:rPr>
          <w:color w:val="000079"/>
        </w:rPr>
        <w:t xml:space="preserve"> inactive</w:t>
      </w:r>
      <w:r>
        <w:rPr>
          <w:color w:val="000066"/>
        </w:rPr>
        <w:t xml:space="preserve"> hoise</w:t>
      </w:r>
      <w:r>
        <w:br/>
      </w:r>
      <w:r>
        <w:rPr>
          <w:color w:val="470000"/>
        </w:rPr>
        <w:t xml:space="preserve"> i</w:t>
      </w:r>
      <w:r>
        <w:rPr>
          <w:color w:val="000063"/>
        </w:rPr>
        <w:t xml:space="preserve"> want</w:t>
      </w:r>
      <w:r>
        <w:rPr>
          <w:color w:val="00004A"/>
        </w:rPr>
        <w:t xml:space="preserve"> to</w:t>
      </w:r>
      <w:r>
        <w:rPr>
          <w:color w:val="0000B3"/>
        </w:rPr>
        <w:t xml:space="preserve"> reopen</w:t>
      </w:r>
      <w:r>
        <w:rPr>
          <w:color w:val="00004D"/>
        </w:rPr>
        <w:t xml:space="preserve"> my</w:t>
      </w:r>
      <w:r>
        <w:rPr>
          <w:color w:val="000034"/>
        </w:rPr>
        <w:t xml:space="preserve"> bkash</w:t>
      </w:r>
      <w:r>
        <w:rPr>
          <w:color w:val="00003B"/>
        </w:rPr>
        <w:t xml:space="preserve"> account</w:t>
      </w:r>
      <w:r>
        <w:br/>
      </w:r>
      <w:r>
        <w:rPr>
          <w:color w:val="00004A"/>
        </w:rPr>
        <w:t xml:space="preserve"> বিকাশ</w:t>
      </w:r>
      <w:r>
        <w:rPr>
          <w:color w:val="000089"/>
        </w:rPr>
        <w:t xml:space="preserve"> বন্ধ</w:t>
      </w:r>
      <w:r>
        <w:rPr>
          <w:color w:val="0000C9"/>
        </w:rPr>
        <w:t xml:space="preserve"> করণীয়</w:t>
      </w:r>
      <w:r>
        <w:rPr>
          <w:color w:val="000000"/>
        </w:rPr>
        <w:t xml:space="preserve"> কী</w:t>
      </w:r>
      <w:r>
        <w:br/>
      </w:r>
      <w:r>
        <w:rPr>
          <w:color w:val="350000"/>
        </w:rPr>
        <w:t xml:space="preserve"> আমার</w:t>
      </w:r>
      <w:r>
        <w:rPr>
          <w:color w:val="000034"/>
        </w:rPr>
        <w:t xml:space="preserve"> বিকাশ</w:t>
      </w:r>
      <w:r>
        <w:rPr>
          <w:color w:val="000042"/>
        </w:rPr>
        <w:t xml:space="preserve"> একাউন্ট</w:t>
      </w:r>
      <w:r>
        <w:rPr>
          <w:color w:val="00006B"/>
        </w:rPr>
        <w:t xml:space="preserve"> টি</w:t>
      </w:r>
      <w:r>
        <w:rPr>
          <w:color w:val="000069"/>
        </w:rPr>
        <w:t xml:space="preserve"> লক</w:t>
      </w:r>
      <w:r>
        <w:rPr>
          <w:color w:val="A10000"/>
        </w:rPr>
        <w:t xml:space="preserve"> অবস্থা</w:t>
      </w:r>
      <w:r>
        <w:rPr>
          <w:color w:val="00004E"/>
        </w:rPr>
        <w:t xml:space="preserve"> আছে</w:t>
      </w:r>
      <w:r>
        <w:br/>
      </w:r>
      <w:r>
        <w:rPr>
          <w:color w:val="370000"/>
        </w:rPr>
        <w:t xml:space="preserve"> আমার</w:t>
      </w:r>
      <w:r>
        <w:rPr>
          <w:color w:val="000036"/>
        </w:rPr>
        <w:t xml:space="preserve"> বিকাশ</w:t>
      </w:r>
      <w:r>
        <w:rPr>
          <w:color w:val="0000AF"/>
        </w:rPr>
        <w:t xml:space="preserve"> আকাউন্ট</w:t>
      </w:r>
      <w:r>
        <w:rPr>
          <w:color w:val="000069"/>
        </w:rPr>
        <w:t xml:space="preserve"> not</w:t>
      </w:r>
      <w:r>
        <w:rPr>
          <w:color w:val="000000"/>
        </w:rPr>
        <w:t xml:space="preserve"> active</w:t>
      </w:r>
      <w:r>
        <w:rPr>
          <w:color w:val="670000"/>
        </w:rPr>
        <w:t xml:space="preserve"> হয়ে</w:t>
      </w:r>
      <w:r>
        <w:rPr>
          <w:color w:val="000051"/>
        </w:rPr>
        <w:t xml:space="preserve"> আছে</w:t>
      </w:r>
      <w:r>
        <w:br/>
      </w:r>
      <w:r>
        <w:rPr>
          <w:color w:val="1E0000"/>
        </w:rPr>
        <w:t xml:space="preserve"> আমার</w:t>
      </w:r>
      <w:r>
        <w:rPr>
          <w:color w:val="00001D"/>
        </w:rPr>
        <w:t xml:space="preserve"> বিকাশ</w:t>
      </w:r>
      <w:r>
        <w:rPr>
          <w:color w:val="000059"/>
        </w:rPr>
        <w:t xml:space="preserve"> একাউন্ড</w:t>
      </w:r>
      <w:r>
        <w:rPr>
          <w:color w:val="00006C"/>
        </w:rPr>
        <w:t xml:space="preserve"> সমস্য</w:t>
      </w:r>
      <w:r>
        <w:rPr>
          <w:color w:val="2C0000"/>
        </w:rPr>
        <w:t xml:space="preserve"> এই</w:t>
      </w:r>
      <w:r>
        <w:rPr>
          <w:color w:val="00004B"/>
        </w:rPr>
        <w:t xml:space="preserve"> লেখা</w:t>
      </w:r>
      <w:r>
        <w:rPr>
          <w:color w:val="00005C"/>
        </w:rPr>
        <w:t xml:space="preserve"> দেখাছে</w:t>
      </w:r>
      <w:r>
        <w:rPr>
          <w:color w:val="490000"/>
        </w:rPr>
        <w:t xml:space="preserve"> your</w:t>
      </w:r>
      <w:r>
        <w:rPr>
          <w:color w:val="00001E"/>
        </w:rPr>
        <w:t xml:space="preserve"> bkash</w:t>
      </w:r>
      <w:r>
        <w:rPr>
          <w:color w:val="000022"/>
        </w:rPr>
        <w:t xml:space="preserve"> account</w:t>
      </w:r>
      <w:r>
        <w:rPr>
          <w:color w:val="360000"/>
        </w:rPr>
        <w:t xml:space="preserve"> is</w:t>
      </w:r>
      <w:r>
        <w:rPr>
          <w:color w:val="00005B"/>
        </w:rPr>
        <w:t xml:space="preserve"> currently</w:t>
      </w:r>
      <w:r>
        <w:rPr>
          <w:color w:val="00003A"/>
        </w:rPr>
        <w:t xml:space="preserve"> not</w:t>
      </w:r>
      <w:r>
        <w:rPr>
          <w:color w:val="000045"/>
        </w:rPr>
        <w:t xml:space="preserve"> active</w:t>
      </w:r>
      <w:r>
        <w:br/>
      </w:r>
      <w:r>
        <w:rPr>
          <w:color w:val="00003D"/>
        </w:rPr>
        <w:t xml:space="preserve"> my</w:t>
      </w:r>
      <w:r>
        <w:rPr>
          <w:color w:val="000099"/>
        </w:rPr>
        <w:t xml:space="preserve"> accoubt</w:t>
      </w:r>
      <w:r>
        <w:rPr>
          <w:color w:val="680000"/>
        </w:rPr>
        <w:t xml:space="preserve"> has</w:t>
      </w:r>
      <w:r>
        <w:rPr>
          <w:color w:val="6C0000"/>
        </w:rPr>
        <w:t xml:space="preserve"> been</w:t>
      </w:r>
      <w:r>
        <w:rPr>
          <w:color w:val="00007A"/>
        </w:rPr>
        <w:t xml:space="preserve"> blocked</w:t>
      </w:r>
      <w:r>
        <w:br/>
      </w:r>
      <w:r>
        <w:rPr>
          <w:color w:val="000081"/>
        </w:rPr>
        <w:t xml:space="preserve"> my</w:t>
      </w:r>
      <w:r>
        <w:rPr>
          <w:color w:val="000064"/>
        </w:rPr>
        <w:t xml:space="preserve"> account</w:t>
      </w:r>
      <w:r>
        <w:rPr>
          <w:color w:val="00008A"/>
        </w:rPr>
        <w:t xml:space="preserve"> deactivated</w:t>
      </w:r>
      <w:r>
        <w:rPr>
          <w:color w:val="5C0000"/>
        </w:rPr>
        <w:t xml:space="preserve"> plz</w:t>
      </w:r>
      <w:r>
        <w:rPr>
          <w:color w:val="000064"/>
        </w:rPr>
        <w:t xml:space="preserve"> active</w:t>
      </w:r>
      <w:r>
        <w:rPr>
          <w:color w:val="000081"/>
        </w:rPr>
        <w:t xml:space="preserve"> my</w:t>
      </w:r>
      <w:r>
        <w:rPr>
          <w:color w:val="000064"/>
        </w:rPr>
        <w:t xml:space="preserve"> account</w:t>
      </w:r>
      <w:r>
        <w:br/>
      </w:r>
      <w:r>
        <w:rPr>
          <w:color w:val="220000"/>
        </w:rPr>
        <w:t xml:space="preserve"> আমি</w:t>
      </w:r>
      <w:r>
        <w:rPr>
          <w:color w:val="210000"/>
        </w:rPr>
        <w:t xml:space="preserve"> আমার</w:t>
      </w:r>
      <w:r>
        <w:rPr>
          <w:color w:val="000021"/>
        </w:rPr>
        <w:t xml:space="preserve"> বিকাশ</w:t>
      </w:r>
      <w:r>
        <w:rPr>
          <w:color w:val="000046"/>
        </w:rPr>
        <w:t xml:space="preserve"> অ্যাকাউন্ট</w:t>
      </w:r>
      <w:r>
        <w:rPr>
          <w:color w:val="350000"/>
        </w:rPr>
        <w:t xml:space="preserve"> এর</w:t>
      </w:r>
      <w:r>
        <w:rPr>
          <w:color w:val="000068"/>
        </w:rPr>
        <w:t xml:space="preserve"> জন্ম</w:t>
      </w:r>
      <w:r>
        <w:rPr>
          <w:color w:val="000053"/>
        </w:rPr>
        <w:t xml:space="preserve"> তারিখ</w:t>
      </w:r>
      <w:r>
        <w:rPr>
          <w:color w:val="000039"/>
        </w:rPr>
        <w:t xml:space="preserve"> টা</w:t>
      </w:r>
      <w:r>
        <w:rPr>
          <w:color w:val="000039"/>
        </w:rPr>
        <w:t xml:space="preserve"> জানতে</w:t>
      </w:r>
      <w:r>
        <w:rPr>
          <w:color w:val="000052"/>
        </w:rPr>
        <w:t xml:space="preserve"> চাচ্ছিলাম</w:t>
      </w:r>
      <w:r>
        <w:rPr>
          <w:color w:val="00005F"/>
        </w:rPr>
        <w:t xml:space="preserve"> দয়া</w:t>
      </w:r>
      <w:r>
        <w:rPr>
          <w:color w:val="330000"/>
        </w:rPr>
        <w:t xml:space="preserve"> করে</w:t>
      </w:r>
      <w:r>
        <w:rPr>
          <w:color w:val="000046"/>
        </w:rPr>
        <w:t xml:space="preserve"> জানাবেন</w:t>
      </w:r>
      <w:r>
        <w:rPr>
          <w:color w:val="4B0000"/>
        </w:rPr>
        <w:t xml:space="preserve"> প্লিজ</w:t>
      </w:r>
      <w:r>
        <w:br/>
      </w:r>
      <w:r>
        <w:rPr>
          <w:color w:val="000032"/>
        </w:rPr>
        <w:t xml:space="preserve"> my</w:t>
      </w:r>
      <w:r>
        <w:rPr>
          <w:color w:val="000027"/>
        </w:rPr>
        <w:t xml:space="preserve"> account</w:t>
      </w:r>
      <w:r>
        <w:rPr>
          <w:color w:val="000070"/>
        </w:rPr>
        <w:t xml:space="preserve"> numbers</w:t>
      </w:r>
      <w:r>
        <w:rPr>
          <w:color w:val="3D0000"/>
        </w:rPr>
        <w:t xml:space="preserve"> is</w:t>
      </w:r>
      <w:r>
        <w:rPr>
          <w:color w:val="2F0000"/>
        </w:rPr>
        <w:t xml:space="preserve"> i</w:t>
      </w:r>
      <w:r>
        <w:rPr>
          <w:color w:val="00006A"/>
        </w:rPr>
        <w:t xml:space="preserve"> can’t</w:t>
      </w:r>
      <w:r>
        <w:rPr>
          <w:color w:val="00005A"/>
        </w:rPr>
        <w:t xml:space="preserve"> make</w:t>
      </w:r>
      <w:r>
        <w:rPr>
          <w:color w:val="480000"/>
        </w:rPr>
        <w:t xml:space="preserve"> it</w:t>
      </w:r>
      <w:r>
        <w:rPr>
          <w:color w:val="000083"/>
        </w:rPr>
        <w:t xml:space="preserve"> usable</w:t>
      </w:r>
      <w:r>
        <w:rPr>
          <w:color w:val="000000"/>
        </w:rPr>
        <w:t xml:space="preserve"> still</w:t>
      </w:r>
      <w:r>
        <w:br/>
      </w:r>
      <w:r>
        <w:rPr>
          <w:color w:val="310000"/>
        </w:rPr>
        <w:t xml:space="preserve"> আমার</w:t>
      </w:r>
      <w:r>
        <w:rPr>
          <w:color w:val="00003E"/>
        </w:rPr>
        <w:t xml:space="preserve"> একাউন্ট</w:t>
      </w:r>
      <w:r>
        <w:rPr>
          <w:color w:val="000064"/>
        </w:rPr>
        <w:t xml:space="preserve"> টি</w:t>
      </w:r>
      <w:r>
        <w:rPr>
          <w:color w:val="000049"/>
        </w:rPr>
        <w:t xml:space="preserve"> কেন</w:t>
      </w:r>
      <w:r>
        <w:rPr>
          <w:color w:val="0000BD"/>
        </w:rPr>
        <w:t xml:space="preserve"> স্হগিত</w:t>
      </w:r>
      <w:r>
        <w:rPr>
          <w:color w:val="540000"/>
        </w:rPr>
        <w:t xml:space="preserve"> করা</w:t>
      </w:r>
      <w:r>
        <w:rPr>
          <w:color w:val="000000"/>
        </w:rPr>
        <w:t xml:space="preserve"> হয়েছে</w:t>
      </w:r>
      <w:r>
        <w:br/>
      </w:r>
      <w:r>
        <w:rPr>
          <w:color w:val="240000"/>
        </w:rPr>
        <w:t xml:space="preserve"> আমার</w:t>
      </w:r>
      <w:r>
        <w:rPr>
          <w:color w:val="000023"/>
        </w:rPr>
        <w:t xml:space="preserve"> বিকাশ</w:t>
      </w:r>
      <w:r>
        <w:rPr>
          <w:color w:val="00002E"/>
        </w:rPr>
        <w:t xml:space="preserve"> একাউন্ট</w:t>
      </w:r>
      <w:r>
        <w:rPr>
          <w:color w:val="000046"/>
        </w:rPr>
        <w:t xml:space="preserve"> নতুন</w:t>
      </w:r>
      <w:r>
        <w:rPr>
          <w:color w:val="370000"/>
        </w:rPr>
        <w:t xml:space="preserve"> করে</w:t>
      </w:r>
      <w:r>
        <w:rPr>
          <w:color w:val="300000"/>
        </w:rPr>
        <w:t xml:space="preserve"> করতে</w:t>
      </w:r>
      <w:r>
        <w:rPr>
          <w:color w:val="590000"/>
        </w:rPr>
        <w:t xml:space="preserve"> গিয়ে</w:t>
      </w:r>
      <w:r>
        <w:rPr>
          <w:color w:val="470000"/>
        </w:rPr>
        <w:t xml:space="preserve"> যে</w:t>
      </w:r>
      <w:r>
        <w:rPr>
          <w:color w:val="280000"/>
        </w:rPr>
        <w:t xml:space="preserve"> কি</w:t>
      </w:r>
      <w:r>
        <w:rPr>
          <w:color w:val="00004A"/>
        </w:rPr>
        <w:t xml:space="preserve"> সমস্যা</w:t>
      </w:r>
      <w:r>
        <w:rPr>
          <w:color w:val="00008B"/>
        </w:rPr>
        <w:t xml:space="preserve"> হইচছে</w:t>
      </w:r>
      <w:r>
        <w:rPr>
          <w:color w:val="640000"/>
        </w:rPr>
        <w:t xml:space="preserve"> দেখবেন</w:t>
      </w:r>
      <w:r>
        <w:br/>
      </w:r>
      <w:r>
        <w:rPr>
          <w:color w:val="4C0000"/>
        </w:rPr>
        <w:t xml:space="preserve"> আমার</w:t>
      </w:r>
      <w:r>
        <w:rPr>
          <w:color w:val="00004A"/>
        </w:rPr>
        <w:t xml:space="preserve"> বিকাশ</w:t>
      </w:r>
      <w:r>
        <w:rPr>
          <w:color w:val="000096"/>
        </w:rPr>
        <w:t xml:space="preserve"> চালু</w:t>
      </w:r>
      <w:r>
        <w:rPr>
          <w:color w:val="930000"/>
        </w:rPr>
        <w:t xml:space="preserve"> হয়</w:t>
      </w:r>
      <w:r>
        <w:rPr>
          <w:color w:val="00005E"/>
        </w:rPr>
        <w:t xml:space="preserve"> না</w:t>
      </w:r>
      <w:r>
        <w:br/>
      </w:r>
      <w:r>
        <w:rPr>
          <w:color w:val="5D0000"/>
        </w:rPr>
        <w:t xml:space="preserve"> amer</w:t>
      </w:r>
      <w:r>
        <w:rPr>
          <w:color w:val="000031"/>
        </w:rPr>
        <w:t xml:space="preserve"> account</w:t>
      </w:r>
      <w:r>
        <w:rPr>
          <w:color w:val="00009E"/>
        </w:rPr>
        <w:t xml:space="preserve"> incoming</w:t>
      </w:r>
      <w:r>
        <w:rPr>
          <w:color w:val="00003F"/>
        </w:rPr>
        <w:t xml:space="preserve"> ta</w:t>
      </w:r>
      <w:r>
        <w:rPr>
          <w:color w:val="00006D"/>
        </w:rPr>
        <w:t xml:space="preserve"> bondo</w:t>
      </w:r>
      <w:r>
        <w:rPr>
          <w:color w:val="000052"/>
        </w:rPr>
        <w:t xml:space="preserve"> ache</w:t>
      </w:r>
      <w:r>
        <w:rPr>
          <w:color w:val="00004B"/>
        </w:rPr>
        <w:t xml:space="preserve"> kno</w:t>
      </w:r>
      <w:r>
        <w:br/>
      </w:r>
      <w:r>
        <w:rPr>
          <w:color w:val="390000"/>
        </w:rPr>
        <w:t xml:space="preserve"> amar</w:t>
      </w:r>
      <w:r>
        <w:rPr>
          <w:color w:val="00006A"/>
        </w:rPr>
        <w:t xml:space="preserve"> account</w:t>
      </w:r>
      <w:r>
        <w:rPr>
          <w:color w:val="000043"/>
        </w:rPr>
        <w:t xml:space="preserve"> ta</w:t>
      </w:r>
      <w:r>
        <w:rPr>
          <w:color w:val="00005D"/>
        </w:rPr>
        <w:t xml:space="preserve"> off</w:t>
      </w:r>
      <w:r>
        <w:rPr>
          <w:color w:val="00004E"/>
        </w:rPr>
        <w:t xml:space="preserve"> ase</w:t>
      </w:r>
      <w:r>
        <w:rPr>
          <w:color w:val="00006A"/>
        </w:rPr>
        <w:t xml:space="preserve"> account</w:t>
      </w:r>
      <w:r>
        <w:rPr>
          <w:color w:val="000053"/>
        </w:rPr>
        <w:t xml:space="preserve"> keno</w:t>
      </w:r>
      <w:r>
        <w:rPr>
          <w:color w:val="000058"/>
        </w:rPr>
        <w:t xml:space="preserve"> open</w:t>
      </w:r>
      <w:r>
        <w:rPr>
          <w:color w:val="00006F"/>
        </w:rPr>
        <w:t xml:space="preserve"> hosse</w:t>
      </w:r>
      <w:r>
        <w:rPr>
          <w:color w:val="00003C"/>
        </w:rPr>
        <w:t xml:space="preserve"> na</w:t>
      </w:r>
      <w:r>
        <w:br/>
      </w:r>
      <w:r>
        <w:rPr>
          <w:color w:val="280000"/>
        </w:rPr>
        <w:t xml:space="preserve"> আমার</w:t>
      </w:r>
      <w:r>
        <w:rPr>
          <w:color w:val="00004E"/>
        </w:rPr>
        <w:t xml:space="preserve"> একাউন্টে</w:t>
      </w:r>
      <w:r>
        <w:rPr>
          <w:color w:val="000053"/>
        </w:rPr>
        <w:t xml:space="preserve"> সমস্যা</w:t>
      </w:r>
      <w:r>
        <w:rPr>
          <w:color w:val="5E0000"/>
        </w:rPr>
        <w:t xml:space="preserve"> হয়েছে</w:t>
      </w:r>
      <w:r>
        <w:rPr>
          <w:color w:val="00005D"/>
        </w:rPr>
        <w:t xml:space="preserve"> এক</w:t>
      </w:r>
      <w:r>
        <w:rPr>
          <w:color w:val="000064"/>
        </w:rPr>
        <w:t xml:space="preserve"> বছর</w:t>
      </w:r>
      <w:r>
        <w:rPr>
          <w:color w:val="5D0000"/>
        </w:rPr>
        <w:t xml:space="preserve"> হয়ে</w:t>
      </w:r>
      <w:r>
        <w:rPr>
          <w:color w:val="740000"/>
        </w:rPr>
        <w:t xml:space="preserve"> গেল</w:t>
      </w:r>
      <w:r>
        <w:br/>
      </w:r>
      <w:r>
        <w:rPr>
          <w:color w:val="570000"/>
        </w:rPr>
        <w:t xml:space="preserve"> amr</w:t>
      </w:r>
      <w:r>
        <w:rPr>
          <w:color w:val="000041"/>
        </w:rPr>
        <w:t xml:space="preserve"> account</w:t>
      </w:r>
      <w:r>
        <w:rPr>
          <w:color w:val="000072"/>
        </w:rPr>
        <w:t xml:space="preserve"> ti</w:t>
      </w:r>
      <w:r>
        <w:rPr>
          <w:color w:val="000073"/>
        </w:rPr>
        <w:t xml:space="preserve"> off</w:t>
      </w:r>
      <w:r>
        <w:rPr>
          <w:color w:val="0000A2"/>
        </w:rPr>
        <w:t xml:space="preserve"> dekhasse</w:t>
      </w:r>
      <w:r>
        <w:br/>
      </w:r>
      <w:r>
        <w:rPr>
          <w:color w:val="000084"/>
        </w:rPr>
        <w:t xml:space="preserve"> account</w:t>
      </w:r>
      <w:r>
        <w:rPr>
          <w:color w:val="0000A9"/>
        </w:rPr>
        <w:t xml:space="preserve"> ta</w:t>
      </w:r>
      <w:r>
        <w:rPr>
          <w:color w:val="000088"/>
        </w:rPr>
        <w:t xml:space="preserve"> ki</w:t>
      </w:r>
      <w:r>
        <w:rPr>
          <w:color w:val="000000"/>
        </w:rPr>
        <w:t xml:space="preserve"> active</w:t>
      </w:r>
      <w:r>
        <w:br/>
      </w:r>
      <w:r>
        <w:rPr>
          <w:color w:val="3F0000"/>
        </w:rPr>
        <w:t xml:space="preserve"> amar</w:t>
      </w:r>
      <w:r>
        <w:rPr>
          <w:color w:val="000034"/>
        </w:rPr>
        <w:t xml:space="preserve"> bkash</w:t>
      </w:r>
      <w:r>
        <w:rPr>
          <w:color w:val="00003A"/>
        </w:rPr>
        <w:t xml:space="preserve"> account</w:t>
      </w:r>
      <w:r>
        <w:rPr>
          <w:color w:val="00003C"/>
        </w:rPr>
        <w:t xml:space="preserve"> ki</w:t>
      </w:r>
      <w:r>
        <w:rPr>
          <w:color w:val="000058"/>
        </w:rPr>
        <w:t xml:space="preserve"> nid</w:t>
      </w:r>
      <w:r>
        <w:rPr>
          <w:color w:val="000061"/>
        </w:rPr>
        <w:t xml:space="preserve"> update</w:t>
      </w:r>
      <w:r>
        <w:rPr>
          <w:color w:val="B80000"/>
        </w:rPr>
        <w:t xml:space="preserve"> hoyace</w:t>
      </w:r>
      <w:r>
        <w:br/>
      </w:r>
      <w:r>
        <w:rPr>
          <w:color w:val="00002F"/>
        </w:rPr>
        <w:t xml:space="preserve"> bkash</w:t>
      </w:r>
      <w:r>
        <w:rPr>
          <w:color w:val="000036"/>
        </w:rPr>
        <w:t xml:space="preserve"> account</w:t>
      </w:r>
      <w:r>
        <w:rPr>
          <w:color w:val="00005A"/>
        </w:rPr>
        <w:t xml:space="preserve"> not</w:t>
      </w:r>
      <w:r>
        <w:rPr>
          <w:color w:val="00006C"/>
        </w:rPr>
        <w:t xml:space="preserve"> active</w:t>
      </w:r>
      <w:r>
        <w:rPr>
          <w:color w:val="0000B5"/>
        </w:rPr>
        <w:t xml:space="preserve"> dasca</w:t>
      </w:r>
      <w:r>
        <w:rPr>
          <w:color w:val="000052"/>
        </w:rPr>
        <w:t xml:space="preserve"> kno</w:t>
      </w:r>
      <w:r>
        <w:br/>
      </w:r>
      <w:r>
        <w:rPr>
          <w:color w:val="2E0000"/>
        </w:rPr>
        <w:t xml:space="preserve"> আমার</w:t>
      </w:r>
      <w:r>
        <w:rPr>
          <w:color w:val="440000"/>
        </w:rPr>
        <w:t xml:space="preserve"> এই</w:t>
      </w:r>
      <w:r>
        <w:rPr>
          <w:color w:val="00004B"/>
        </w:rPr>
        <w:t xml:space="preserve"> নাম্বার</w:t>
      </w:r>
      <w:r>
        <w:rPr>
          <w:color w:val="00004F"/>
        </w:rPr>
        <w:t xml:space="preserve"> টা</w:t>
      </w:r>
      <w:r>
        <w:rPr>
          <w:color w:val="00002D"/>
        </w:rPr>
        <w:t xml:space="preserve"> বিকাশ</w:t>
      </w:r>
      <w:r>
        <w:rPr>
          <w:color w:val="650000"/>
        </w:rPr>
        <w:t xml:space="preserve"> ছিল</w:t>
      </w:r>
      <w:r>
        <w:rPr>
          <w:color w:val="000097"/>
        </w:rPr>
        <w:t xml:space="preserve"> একটিব</w:t>
      </w:r>
      <w:r>
        <w:rPr>
          <w:color w:val="3D0000"/>
        </w:rPr>
        <w:t xml:space="preserve"> করতে</w:t>
      </w:r>
      <w:r>
        <w:rPr>
          <w:color w:val="530000"/>
        </w:rPr>
        <w:t xml:space="preserve"> হবে</w:t>
      </w:r>
      <w:r>
        <w:br/>
      </w:r>
      <w:r>
        <w:rPr>
          <w:color w:val="540000"/>
        </w:rPr>
        <w:t xml:space="preserve"> amr</w:t>
      </w:r>
      <w:r>
        <w:rPr>
          <w:color w:val="000037"/>
        </w:rPr>
        <w:t xml:space="preserve"> bkash</w:t>
      </w:r>
      <w:r>
        <w:rPr>
          <w:color w:val="00003F"/>
        </w:rPr>
        <w:t xml:space="preserve"> account</w:t>
      </w:r>
      <w:r>
        <w:rPr>
          <w:color w:val="0000AE"/>
        </w:rPr>
        <w:t xml:space="preserve"> deactivated</w:t>
      </w:r>
      <w:r>
        <w:rPr>
          <w:color w:val="00008E"/>
        </w:rPr>
        <w:t xml:space="preserve"> korse</w:t>
      </w:r>
      <w:r>
        <w:rPr>
          <w:color w:val="000000"/>
        </w:rPr>
        <w:t xml:space="preserve"> kno</w:t>
      </w:r>
      <w:r>
        <w:br/>
      </w:r>
      <w:r>
        <w:rPr>
          <w:color w:val="000030"/>
        </w:rPr>
        <w:t xml:space="preserve"> বিকাশ</w:t>
      </w:r>
      <w:r>
        <w:rPr>
          <w:color w:val="00003D"/>
        </w:rPr>
        <w:t xml:space="preserve"> একাউন্ট</w:t>
      </w:r>
      <w:r>
        <w:rPr>
          <w:color w:val="00009C"/>
        </w:rPr>
        <w:t xml:space="preserve"> নট</w:t>
      </w:r>
      <w:r>
        <w:rPr>
          <w:color w:val="000085"/>
        </w:rPr>
        <w:t xml:space="preserve"> একটিভ</w:t>
      </w:r>
      <w:r>
        <w:rPr>
          <w:color w:val="000069"/>
        </w:rPr>
        <w:t xml:space="preserve"> দেখাচ্ছে</w:t>
      </w:r>
      <w:r>
        <w:rPr>
          <w:color w:val="000048"/>
        </w:rPr>
        <w:t xml:space="preserve"> কেন</w:t>
      </w:r>
      <w:r>
        <w:br/>
      </w:r>
      <w:r>
        <w:rPr>
          <w:color w:val="000043"/>
        </w:rPr>
        <w:t xml:space="preserve"> আজকে</w:t>
      </w:r>
      <w:r>
        <w:rPr>
          <w:color w:val="000034"/>
        </w:rPr>
        <w:t xml:space="preserve"> তথ্য</w:t>
      </w:r>
      <w:r>
        <w:rPr>
          <w:color w:val="000037"/>
        </w:rPr>
        <w:t xml:space="preserve"> হালনাগাদ</w:t>
      </w:r>
      <w:r>
        <w:rPr>
          <w:color w:val="340000"/>
        </w:rPr>
        <w:t xml:space="preserve"> করেছি</w:t>
      </w:r>
      <w:r>
        <w:rPr>
          <w:color w:val="00002F"/>
        </w:rPr>
        <w:t xml:space="preserve"> এখন</w:t>
      </w:r>
      <w:r>
        <w:rPr>
          <w:color w:val="380000"/>
        </w:rPr>
        <w:t xml:space="preserve"> আমাকে</w:t>
      </w:r>
      <w:r>
        <w:rPr>
          <w:color w:val="000065"/>
        </w:rPr>
        <w:t xml:space="preserve"> জানাতে</w:t>
      </w:r>
      <w:r>
        <w:rPr>
          <w:color w:val="350000"/>
        </w:rPr>
        <w:t xml:space="preserve"> হবে</w:t>
      </w:r>
      <w:r>
        <w:rPr>
          <w:color w:val="3A0000"/>
        </w:rPr>
        <w:t xml:space="preserve"> যে</w:t>
      </w:r>
      <w:r>
        <w:rPr>
          <w:color w:val="1E0000"/>
        </w:rPr>
        <w:t xml:space="preserve"> আমার</w:t>
      </w:r>
      <w:r>
        <w:rPr>
          <w:color w:val="000072"/>
        </w:rPr>
        <w:t xml:space="preserve"> সবকিছুতেই</w:t>
      </w:r>
      <w:r>
        <w:rPr>
          <w:color w:val="3A0000"/>
        </w:rPr>
        <w:t xml:space="preserve"> এখনো</w:t>
      </w:r>
      <w:r>
        <w:rPr>
          <w:color w:val="000057"/>
        </w:rPr>
        <w:t xml:space="preserve"> সচল</w:t>
      </w:r>
      <w:r>
        <w:rPr>
          <w:color w:val="450000"/>
        </w:rPr>
        <w:t xml:space="preserve"> হয়েছে</w:t>
      </w:r>
      <w:r>
        <w:br/>
      </w:r>
      <w:r>
        <w:rPr>
          <w:color w:val="000054"/>
        </w:rPr>
        <w:t xml:space="preserve"> can</w:t>
      </w:r>
      <w:r>
        <w:rPr>
          <w:color w:val="930000"/>
        </w:rPr>
        <w:t xml:space="preserve"> u</w:t>
      </w:r>
      <w:r>
        <w:rPr>
          <w:color w:val="000095"/>
        </w:rPr>
        <w:t xml:space="preserve"> activate</w:t>
      </w:r>
      <w:r>
        <w:rPr>
          <w:color w:val="000030"/>
        </w:rPr>
        <w:t xml:space="preserve"> bkash</w:t>
      </w:r>
      <w:r>
        <w:rPr>
          <w:color w:val="000037"/>
        </w:rPr>
        <w:t xml:space="preserve"> account</w:t>
      </w:r>
      <w:r>
        <w:rPr>
          <w:color w:val="5C0000"/>
        </w:rPr>
        <w:t xml:space="preserve"> please</w:t>
      </w:r>
      <w:r>
        <w:br/>
      </w:r>
      <w:r>
        <w:rPr>
          <w:color w:val="000000"/>
        </w:rPr>
        <w:t xml:space="preserve"> your</w:t>
      </w:r>
      <w:r>
        <w:rPr>
          <w:color w:val="00003A"/>
        </w:rPr>
        <w:t xml:space="preserve"> account</w:t>
      </w:r>
      <w:r>
        <w:rPr>
          <w:color w:val="5C0000"/>
        </w:rPr>
        <w:t xml:space="preserve"> is</w:t>
      </w:r>
      <w:r>
        <w:rPr>
          <w:color w:val="000062"/>
        </w:rPr>
        <w:t xml:space="preserve"> not</w:t>
      </w:r>
      <w:r>
        <w:rPr>
          <w:color w:val="000000"/>
        </w:rPr>
        <w:t xml:space="preserve"> active</w:t>
      </w:r>
      <w:r>
        <w:rPr>
          <w:color w:val="000089"/>
        </w:rPr>
        <w:t xml:space="preserve"> show</w:t>
      </w:r>
      <w:r>
        <w:rPr>
          <w:color w:val="000000"/>
        </w:rPr>
        <w:t xml:space="preserve"> korteche</w:t>
      </w:r>
      <w:r>
        <w:rPr>
          <w:color w:val="00009C"/>
        </w:rPr>
        <w:t xml:space="preserve"> koronio</w:t>
      </w:r>
      <w:r>
        <w:rPr>
          <w:color w:val="000000"/>
        </w:rPr>
        <w:t xml:space="preserve"> ki</w:t>
      </w:r>
      <w:r>
        <w:br/>
      </w:r>
      <w:r>
        <w:rPr>
          <w:color w:val="5B0000"/>
        </w:rPr>
        <w:t xml:space="preserve"> i</w:t>
      </w:r>
      <w:r>
        <w:rPr>
          <w:color w:val="000080"/>
        </w:rPr>
        <w:t xml:space="preserve"> checked</w:t>
      </w:r>
      <w:r>
        <w:rPr>
          <w:color w:val="000031"/>
        </w:rPr>
        <w:t xml:space="preserve"> my</w:t>
      </w:r>
      <w:r>
        <w:rPr>
          <w:color w:val="000021"/>
        </w:rPr>
        <w:t xml:space="preserve"> bkash</w:t>
      </w:r>
      <w:r>
        <w:rPr>
          <w:color w:val="000000"/>
        </w:rPr>
        <w:t xml:space="preserve"> account</w:t>
      </w:r>
      <w:r>
        <w:rPr>
          <w:color w:val="460000"/>
        </w:rPr>
        <w:t xml:space="preserve"> it</w:t>
      </w:r>
      <w:r>
        <w:rPr>
          <w:color w:val="000059"/>
        </w:rPr>
        <w:t xml:space="preserve"> show</w:t>
      </w:r>
      <w:r>
        <w:rPr>
          <w:color w:val="400000"/>
        </w:rPr>
        <w:t xml:space="preserve"> me</w:t>
      </w:r>
      <w:r>
        <w:rPr>
          <w:color w:val="000040"/>
        </w:rPr>
        <w:t xml:space="preserve"> not</w:t>
      </w:r>
      <w:r>
        <w:rPr>
          <w:color w:val="000000"/>
        </w:rPr>
        <w:t xml:space="preserve"> active</w:t>
      </w:r>
      <w:r>
        <w:rPr>
          <w:color w:val="000050"/>
        </w:rPr>
        <w:t xml:space="preserve"> now</w:t>
      </w:r>
      <w:r>
        <w:rPr>
          <w:color w:val="490000"/>
        </w:rPr>
        <w:t xml:space="preserve"> what</w:t>
      </w:r>
      <w:r>
        <w:rPr>
          <w:color w:val="00003A"/>
        </w:rPr>
        <w:t xml:space="preserve"> can</w:t>
      </w:r>
      <w:r>
        <w:rPr>
          <w:color w:val="5B0000"/>
        </w:rPr>
        <w:t xml:space="preserve"> i</w:t>
      </w:r>
      <w:r>
        <w:rPr>
          <w:color w:val="000000"/>
        </w:rPr>
        <w:t xml:space="preserve"> do</w:t>
      </w:r>
      <w:r>
        <w:br/>
      </w:r>
      <w:r>
        <w:rPr>
          <w:color w:val="000041"/>
        </w:rPr>
        <w:t xml:space="preserve"> account</w:t>
      </w:r>
      <w:r>
        <w:rPr>
          <w:color w:val="00006E"/>
        </w:rPr>
        <w:t xml:space="preserve"> not</w:t>
      </w:r>
      <w:r>
        <w:rPr>
          <w:color w:val="0000DC"/>
        </w:rPr>
        <w:t xml:space="preserve"> acctiv</w:t>
      </w:r>
      <w:r>
        <w:br/>
      </w:r>
      <w:r>
        <w:rPr>
          <w:color w:val="3C0000"/>
        </w:rPr>
        <w:t xml:space="preserve"> amr</w:t>
      </w:r>
      <w:r>
        <w:rPr>
          <w:color w:val="000027"/>
        </w:rPr>
        <w:t xml:space="preserve"> bkash</w:t>
      </w:r>
      <w:r>
        <w:rPr>
          <w:color w:val="00002D"/>
        </w:rPr>
        <w:t xml:space="preserve"> account</w:t>
      </w:r>
      <w:r>
        <w:rPr>
          <w:color w:val="000085"/>
        </w:rPr>
        <w:t xml:space="preserve"> loked</w:t>
      </w:r>
      <w:r>
        <w:rPr>
          <w:color w:val="830000"/>
        </w:rPr>
        <w:t xml:space="preserve"> koira</w:t>
      </w:r>
      <w:r>
        <w:rPr>
          <w:color w:val="000096"/>
        </w:rPr>
        <w:t xml:space="preserve"> dicq</w:t>
      </w:r>
      <w:r>
        <w:br/>
      </w:r>
      <w:r>
        <w:rPr>
          <w:color w:val="00006A"/>
        </w:rPr>
        <w:t xml:space="preserve"> বন্ধ</w:t>
      </w:r>
      <w:r>
        <w:rPr>
          <w:color w:val="0000D0"/>
        </w:rPr>
        <w:t xml:space="preserve"> হইয়া</w:t>
      </w:r>
      <w:r>
        <w:rPr>
          <w:color w:val="000066"/>
        </w:rPr>
        <w:t xml:space="preserve"> গেছে</w:t>
      </w:r>
      <w:r>
        <w:br/>
      </w:r>
      <w:r>
        <w:rPr>
          <w:color w:val="320000"/>
        </w:rPr>
        <w:t xml:space="preserve"> amar</w:t>
      </w:r>
      <w:r>
        <w:rPr>
          <w:color w:val="00004C"/>
        </w:rPr>
        <w:t xml:space="preserve"> akta</w:t>
      </w:r>
      <w:r>
        <w:rPr>
          <w:color w:val="000029"/>
        </w:rPr>
        <w:t xml:space="preserve"> bkash</w:t>
      </w:r>
      <w:r>
        <w:rPr>
          <w:color w:val="00002E"/>
        </w:rPr>
        <w:t xml:space="preserve"> account</w:t>
      </w:r>
      <w:r>
        <w:rPr>
          <w:color w:val="4C0000"/>
        </w:rPr>
        <w:t xml:space="preserve"> ar</w:t>
      </w:r>
      <w:r>
        <w:rPr>
          <w:color w:val="000073"/>
        </w:rPr>
        <w:t xml:space="preserve"> numbar</w:t>
      </w:r>
      <w:r>
        <w:rPr>
          <w:color w:val="000052"/>
        </w:rPr>
        <w:t xml:space="preserve"> lock</w:t>
      </w:r>
      <w:r>
        <w:rPr>
          <w:color w:val="750000"/>
        </w:rPr>
        <w:t xml:space="preserve"> hoia</w:t>
      </w:r>
      <w:r>
        <w:rPr>
          <w:color w:val="710000"/>
        </w:rPr>
        <w:t xml:space="preserve"> gace</w:t>
      </w:r>
      <w:r>
        <w:br/>
      </w:r>
      <w:r>
        <w:rPr>
          <w:color w:val="4E0000"/>
        </w:rPr>
        <w:t xml:space="preserve"> amr</w:t>
      </w:r>
      <w:r>
        <w:rPr>
          <w:color w:val="00003A"/>
        </w:rPr>
        <w:t xml:space="preserve"> account</w:t>
      </w:r>
      <w:r>
        <w:rPr>
          <w:color w:val="0000C4"/>
        </w:rPr>
        <w:t xml:space="preserve"> সকিয়</w:t>
      </w:r>
      <w:r>
        <w:rPr>
          <w:color w:val="00006F"/>
        </w:rPr>
        <w:t xml:space="preserve"> দেখাচ্ছে</w:t>
      </w:r>
      <w:r>
        <w:rPr>
          <w:color w:val="000040"/>
        </w:rPr>
        <w:t xml:space="preserve"> না</w:t>
      </w:r>
      <w:r>
        <w:br/>
      </w:r>
      <w:r>
        <w:rPr>
          <w:color w:val="2C0000"/>
        </w:rPr>
        <w:t xml:space="preserve"> আমার</w:t>
      </w:r>
      <w:r>
        <w:rPr>
          <w:color w:val="400000"/>
        </w:rPr>
        <w:t xml:space="preserve"> এই</w:t>
      </w:r>
      <w:r>
        <w:rPr>
          <w:color w:val="00002B"/>
        </w:rPr>
        <w:t xml:space="preserve"> বিকাশ</w:t>
      </w:r>
      <w:r>
        <w:rPr>
          <w:color w:val="00008D"/>
        </w:rPr>
        <w:t xml:space="preserve"> নাম্বার</w:t>
      </w:r>
      <w:r>
        <w:rPr>
          <w:color w:val="00004A"/>
        </w:rPr>
        <w:t xml:space="preserve"> টা</w:t>
      </w:r>
      <w:r>
        <w:rPr>
          <w:color w:val="000061"/>
        </w:rPr>
        <w:t xml:space="preserve"> আবার</w:t>
      </w:r>
      <w:r>
        <w:rPr>
          <w:color w:val="000056"/>
        </w:rPr>
        <w:t xml:space="preserve"> চালু</w:t>
      </w:r>
      <w:r>
        <w:rPr>
          <w:color w:val="3A0000"/>
        </w:rPr>
        <w:t xml:space="preserve"> করতে</w:t>
      </w:r>
      <w:r>
        <w:rPr>
          <w:color w:val="000000"/>
        </w:rPr>
        <w:t xml:space="preserve"> চাই</w:t>
      </w:r>
      <w:r>
        <w:rPr>
          <w:color w:val="00008D"/>
        </w:rPr>
        <w:t xml:space="preserve"> নাম্বার</w:t>
      </w:r>
      <w:r>
        <w:rPr>
          <w:color w:val="000069"/>
        </w:rPr>
        <w:t xml:space="preserve"> হলো</w:t>
      </w:r>
      <w:r>
        <w:br/>
      </w:r>
      <w:r>
        <w:rPr>
          <w:color w:val="3C0000"/>
        </w:rPr>
        <w:t xml:space="preserve"> amr</w:t>
      </w:r>
      <w:r>
        <w:rPr>
          <w:color w:val="000081"/>
        </w:rPr>
        <w:t xml:space="preserve"> accounte</w:t>
      </w:r>
      <w:r>
        <w:rPr>
          <w:color w:val="000063"/>
        </w:rPr>
        <w:t xml:space="preserve"> akti</w:t>
      </w:r>
      <w:r>
        <w:rPr>
          <w:color w:val="000036"/>
        </w:rPr>
        <w:t xml:space="preserve"> number</w:t>
      </w:r>
      <w:r>
        <w:rPr>
          <w:color w:val="000092"/>
        </w:rPr>
        <w:t xml:space="preserve"> disabole</w:t>
      </w:r>
      <w:r>
        <w:rPr>
          <w:color w:val="000066"/>
        </w:rPr>
        <w:t xml:space="preserve"> dekhacche</w:t>
      </w:r>
      <w:r>
        <w:br/>
      </w:r>
      <w:r>
        <w:rPr>
          <w:color w:val="420000"/>
        </w:rPr>
        <w:t xml:space="preserve"> আমার</w:t>
      </w:r>
      <w:r>
        <w:rPr>
          <w:color w:val="0000A8"/>
        </w:rPr>
        <w:t xml:space="preserve"> ac</w:t>
      </w:r>
      <w:r>
        <w:rPr>
          <w:color w:val="000044"/>
        </w:rPr>
        <w:t xml:space="preserve"> টাকা</w:t>
      </w:r>
      <w:r>
        <w:rPr>
          <w:color w:val="900000"/>
        </w:rPr>
        <w:t xml:space="preserve"> আসছে</w:t>
      </w:r>
      <w:r>
        <w:rPr>
          <w:color w:val="000051"/>
        </w:rPr>
        <w:t xml:space="preserve"> না</w:t>
      </w:r>
      <w:r>
        <w:br/>
      </w:r>
      <w:r>
        <w:rPr>
          <w:color w:val="3A0000"/>
        </w:rPr>
        <w:t xml:space="preserve"> amar</w:t>
      </w:r>
      <w:r>
        <w:rPr>
          <w:color w:val="00005D"/>
        </w:rPr>
        <w:t xml:space="preserve"> ekta</w:t>
      </w:r>
      <w:r>
        <w:rPr>
          <w:color w:val="000036"/>
        </w:rPr>
        <w:t xml:space="preserve"> account</w:t>
      </w:r>
      <w:r>
        <w:rPr>
          <w:color w:val="00005A"/>
        </w:rPr>
        <w:t xml:space="preserve"> not</w:t>
      </w:r>
      <w:r>
        <w:rPr>
          <w:color w:val="00006B"/>
        </w:rPr>
        <w:t xml:space="preserve"> active</w:t>
      </w:r>
      <w:r>
        <w:rPr>
          <w:color w:val="0000AD"/>
        </w:rPr>
        <w:t xml:space="preserve"> dkhay</w:t>
      </w:r>
      <w:r>
        <w:br/>
      </w:r>
      <w:r>
        <w:rPr>
          <w:color w:val="280000"/>
        </w:rPr>
        <w:t xml:space="preserve"> amar</w:t>
      </w:r>
      <w:r>
        <w:rPr>
          <w:color w:val="3B0000"/>
        </w:rPr>
        <w:t xml:space="preserve"> ai</w:t>
      </w:r>
      <w:r>
        <w:rPr>
          <w:color w:val="00002D"/>
        </w:rPr>
        <w:t xml:space="preserve"> number</w:t>
      </w:r>
      <w:r>
        <w:rPr>
          <w:color w:val="000030"/>
        </w:rPr>
        <w:t xml:space="preserve"> ta</w:t>
      </w:r>
      <w:r>
        <w:rPr>
          <w:color w:val="00007E"/>
        </w:rPr>
        <w:t xml:space="preserve"> anactiv</w:t>
      </w:r>
      <w:r>
        <w:rPr>
          <w:color w:val="000056"/>
        </w:rPr>
        <w:t xml:space="preserve"> hoya</w:t>
      </w:r>
      <w:r>
        <w:rPr>
          <w:color w:val="000038"/>
        </w:rPr>
        <w:t xml:space="preserve"> ase</w:t>
      </w:r>
      <w:r>
        <w:rPr>
          <w:color w:val="4D0000"/>
        </w:rPr>
        <w:t xml:space="preserve"> jodi</w:t>
      </w:r>
      <w:r>
        <w:rPr>
          <w:color w:val="490000"/>
        </w:rPr>
        <w:t xml:space="preserve"> ektu</w:t>
      </w:r>
      <w:r>
        <w:rPr>
          <w:color w:val="410000"/>
        </w:rPr>
        <w:t xml:space="preserve"> help</w:t>
      </w:r>
      <w:r>
        <w:rPr>
          <w:color w:val="710000"/>
        </w:rPr>
        <w:t xml:space="preserve"> korten</w:t>
      </w:r>
      <w:r>
        <w:br/>
      </w:r>
      <w:r>
        <w:rPr>
          <w:color w:val="000046"/>
        </w:rPr>
        <w:t xml:space="preserve"> my</w:t>
      </w:r>
      <w:r>
        <w:rPr>
          <w:color w:val="000052"/>
        </w:rPr>
        <w:t xml:space="preserve"> bikash</w:t>
      </w:r>
      <w:r>
        <w:rPr>
          <w:color w:val="000036"/>
        </w:rPr>
        <w:t xml:space="preserve"> account</w:t>
      </w:r>
      <w:r>
        <w:rPr>
          <w:color w:val="0000AE"/>
        </w:rPr>
        <w:t xml:space="preserve"> dectivate</w:t>
      </w:r>
      <w:r>
        <w:rPr>
          <w:color w:val="000052"/>
        </w:rPr>
        <w:t xml:space="preserve"> kora</w:t>
      </w:r>
      <w:r>
        <w:rPr>
          <w:color w:val="000071"/>
        </w:rPr>
        <w:t xml:space="preserve"> hoise</w:t>
      </w:r>
      <w:r>
        <w:br/>
      </w:r>
      <w:r>
        <w:rPr>
          <w:color w:val="390000"/>
        </w:rPr>
        <w:t xml:space="preserve"> আমার</w:t>
      </w:r>
      <w:r>
        <w:rPr>
          <w:color w:val="000038"/>
        </w:rPr>
        <w:t xml:space="preserve"> বিকাশ</w:t>
      </w:r>
      <w:r>
        <w:rPr>
          <w:color w:val="000081"/>
        </w:rPr>
        <w:t xml:space="preserve"> নম্বর</w:t>
      </w:r>
      <w:r>
        <w:rPr>
          <w:color w:val="000048"/>
        </w:rPr>
        <w:t xml:space="preserve"> একাউন্ট</w:t>
      </w:r>
      <w:r>
        <w:rPr>
          <w:color w:val="0000BE"/>
        </w:rPr>
        <w:t xml:space="preserve"> ইনএক্টিভ</w:t>
      </w:r>
      <w:r>
        <w:rPr>
          <w:color w:val="000000"/>
        </w:rPr>
        <w:t xml:space="preserve"> দেখায়</w:t>
      </w:r>
      <w:r>
        <w:br/>
      </w:r>
      <w:r>
        <w:rPr>
          <w:color w:val="000062"/>
        </w:rPr>
        <w:t xml:space="preserve"> not</w:t>
      </w:r>
      <w:r>
        <w:rPr>
          <w:color w:val="000076"/>
        </w:rPr>
        <w:t xml:space="preserve"> active</w:t>
      </w:r>
      <w:r>
        <w:rPr>
          <w:color w:val="000000"/>
        </w:rPr>
        <w:t xml:space="preserve"> boltese</w:t>
      </w:r>
      <w:r>
        <w:rPr>
          <w:color w:val="3A0000"/>
        </w:rPr>
        <w:t xml:space="preserve"> ami</w:t>
      </w:r>
      <w:r>
        <w:rPr>
          <w:color w:val="710000"/>
        </w:rPr>
        <w:t xml:space="preserve"> ata</w:t>
      </w:r>
      <w:r>
        <w:rPr>
          <w:color w:val="00005E"/>
        </w:rPr>
        <w:t xml:space="preserve"> kivabe</w:t>
      </w:r>
      <w:r>
        <w:rPr>
          <w:color w:val="7E0000"/>
        </w:rPr>
        <w:t xml:space="preserve"> thik</w:t>
      </w:r>
      <w:r>
        <w:rPr>
          <w:color w:val="000000"/>
        </w:rPr>
        <w:t xml:space="preserve"> korbo</w:t>
      </w:r>
      <w:r>
        <w:br/>
      </w:r>
      <w:r>
        <w:rPr>
          <w:color w:val="6F0000"/>
        </w:rPr>
        <w:t xml:space="preserve"> do</w:t>
      </w:r>
      <w:r>
        <w:rPr>
          <w:color w:val="710000"/>
        </w:rPr>
        <w:t xml:space="preserve"> you</w:t>
      </w:r>
      <w:r>
        <w:rPr>
          <w:color w:val="650000"/>
        </w:rPr>
        <w:t xml:space="preserve"> have</w:t>
      </w:r>
      <w:r>
        <w:rPr>
          <w:color w:val="000049"/>
        </w:rPr>
        <w:t xml:space="preserve"> my</w:t>
      </w:r>
      <w:r>
        <w:rPr>
          <w:color w:val="000056"/>
        </w:rPr>
        <w:t xml:space="preserve"> nid</w:t>
      </w:r>
      <w:r>
        <w:rPr>
          <w:color w:val="00007F"/>
        </w:rPr>
        <w:t xml:space="preserve"> info</w:t>
      </w:r>
      <w:r>
        <w:rPr>
          <w:color w:val="000000"/>
        </w:rPr>
        <w:t xml:space="preserve"> upfated</w:t>
      </w:r>
      <w:r>
        <w:br/>
      </w:r>
      <w:r>
        <w:rPr>
          <w:color w:val="6F0000"/>
        </w:rPr>
        <w:t xml:space="preserve"> জদি</w:t>
      </w:r>
      <w:r>
        <w:rPr>
          <w:color w:val="200000"/>
        </w:rPr>
        <w:t xml:space="preserve"> আমার</w:t>
      </w:r>
      <w:r>
        <w:rPr>
          <w:color w:val="00003C"/>
        </w:rPr>
        <w:t xml:space="preserve"> বিকাশের</w:t>
      </w:r>
      <w:r>
        <w:rPr>
          <w:color w:val="000047"/>
        </w:rPr>
        <w:t xml:space="preserve"> সব</w:t>
      </w:r>
      <w:r>
        <w:rPr>
          <w:color w:val="000079"/>
        </w:rPr>
        <w:t xml:space="preserve"> ডিটেল</w:t>
      </w:r>
      <w:r>
        <w:rPr>
          <w:color w:val="000051"/>
        </w:rPr>
        <w:t xml:space="preserve"> দেখতে</w:t>
      </w:r>
      <w:r>
        <w:rPr>
          <w:color w:val="00002F"/>
        </w:rPr>
        <w:t xml:space="preserve"> চাই</w:t>
      </w:r>
      <w:r>
        <w:rPr>
          <w:color w:val="000060"/>
        </w:rPr>
        <w:t xml:space="preserve"> কিবাবে</w:t>
      </w:r>
      <w:r>
        <w:rPr>
          <w:color w:val="000063"/>
        </w:rPr>
        <w:t xml:space="preserve"> দেখবো</w:t>
      </w:r>
      <w:r>
        <w:br/>
      </w:r>
      <w:r>
        <w:rPr>
          <w:color w:val="240000"/>
        </w:rPr>
        <w:t xml:space="preserve"> amar</w:t>
      </w:r>
      <w:r>
        <w:rPr>
          <w:color w:val="00003B"/>
        </w:rPr>
        <w:t xml:space="preserve"> sim</w:t>
      </w:r>
      <w:r>
        <w:rPr>
          <w:color w:val="00001E"/>
        </w:rPr>
        <w:t xml:space="preserve"> bkash</w:t>
      </w:r>
      <w:r>
        <w:rPr>
          <w:color w:val="000072"/>
        </w:rPr>
        <w:t xml:space="preserve"> rade</w:t>
      </w:r>
      <w:r>
        <w:rPr>
          <w:color w:val="00003E"/>
        </w:rPr>
        <w:t xml:space="preserve"> ace</w:t>
      </w:r>
      <w:r>
        <w:rPr>
          <w:color w:val="000072"/>
        </w:rPr>
        <w:t xml:space="preserve"> nake</w:t>
      </w:r>
      <w:r>
        <w:rPr>
          <w:color w:val="440000"/>
        </w:rPr>
        <w:t xml:space="preserve"> aktu</w:t>
      </w:r>
      <w:r>
        <w:rPr>
          <w:color w:val="000066"/>
        </w:rPr>
        <w:t xml:space="preserve"> chack</w:t>
      </w:r>
      <w:r>
        <w:rPr>
          <w:color w:val="000031"/>
        </w:rPr>
        <w:t xml:space="preserve"> kore</w:t>
      </w:r>
      <w:r>
        <w:rPr>
          <w:color w:val="00006B"/>
        </w:rPr>
        <w:t xml:space="preserve"> dakben</w:t>
      </w:r>
      <w:r>
        <w:br/>
      </w:r>
      <w:r>
        <w:rPr>
          <w:color w:val="0000AB"/>
        </w:rPr>
        <w:t xml:space="preserve"> উপবৃত্তির</w:t>
      </w:r>
      <w:r>
        <w:rPr>
          <w:color w:val="000040"/>
        </w:rPr>
        <w:t xml:space="preserve"> একাউন্ট</w:t>
      </w:r>
      <w:r>
        <w:rPr>
          <w:color w:val="000077"/>
        </w:rPr>
        <w:t xml:space="preserve"> ঠিক</w:t>
      </w:r>
      <w:r>
        <w:rPr>
          <w:color w:val="430000"/>
        </w:rPr>
        <w:t xml:space="preserve"> করতে</w:t>
      </w:r>
      <w:r>
        <w:rPr>
          <w:color w:val="710000"/>
        </w:rPr>
        <w:t xml:space="preserve"> কি</w:t>
      </w:r>
      <w:r>
        <w:rPr>
          <w:color w:val="710000"/>
        </w:rPr>
        <w:t xml:space="preserve"> কি</w:t>
      </w:r>
      <w:r>
        <w:rPr>
          <w:color w:val="000000"/>
        </w:rPr>
        <w:t xml:space="preserve"> লাগবে</w:t>
      </w:r>
      <w:r>
        <w:br/>
      </w:r>
      <w:r>
        <w:rPr>
          <w:color w:val="00001E"/>
        </w:rPr>
        <w:t xml:space="preserve"> bkash</w:t>
      </w:r>
      <w:r>
        <w:rPr>
          <w:color w:val="0000A7"/>
        </w:rPr>
        <w:t xml:space="preserve"> accout</w:t>
      </w:r>
      <w:r>
        <w:rPr>
          <w:color w:val="00008D"/>
        </w:rPr>
        <w:t xml:space="preserve"> chilo</w:t>
      </w:r>
      <w:r>
        <w:rPr>
          <w:color w:val="00004A"/>
        </w:rPr>
        <w:t xml:space="preserve"> ekhn</w:t>
      </w:r>
      <w:r>
        <w:rPr>
          <w:color w:val="00002A"/>
        </w:rPr>
        <w:t xml:space="preserve"> to</w:t>
      </w:r>
      <w:r>
        <w:rPr>
          <w:color w:val="000034"/>
        </w:rPr>
        <w:t xml:space="preserve"> nai</w:t>
      </w:r>
      <w:r>
        <w:rPr>
          <w:color w:val="00004D"/>
        </w:rPr>
        <w:t xml:space="preserve"> dekhacche</w:t>
      </w:r>
      <w:r>
        <w:rPr>
          <w:color w:val="0000A7"/>
        </w:rPr>
        <w:t xml:space="preserve"> accout</w:t>
      </w:r>
      <w:r>
        <w:rPr>
          <w:color w:val="000000"/>
        </w:rPr>
        <w:t xml:space="preserve"> tk</w:t>
      </w:r>
      <w:r>
        <w:rPr>
          <w:color w:val="00008D"/>
        </w:rPr>
        <w:t xml:space="preserve"> chilo</w:t>
      </w:r>
      <w:r>
        <w:br/>
      </w:r>
      <w:r>
        <w:rPr>
          <w:color w:val="240000"/>
        </w:rPr>
        <w:t xml:space="preserve"> ami</w:t>
      </w:r>
      <w:r>
        <w:rPr>
          <w:color w:val="3F0000"/>
        </w:rPr>
        <w:t xml:space="preserve"> jante</w:t>
      </w:r>
      <w:r>
        <w:rPr>
          <w:color w:val="00004C"/>
        </w:rPr>
        <w:t xml:space="preserve"> chacchi</w:t>
      </w:r>
      <w:r>
        <w:rPr>
          <w:color w:val="00007B"/>
        </w:rPr>
        <w:t xml:space="preserve"> 'customer</w:t>
      </w:r>
      <w:r>
        <w:rPr>
          <w:color w:val="480000"/>
        </w:rPr>
        <w:t xml:space="preserve"> do</w:t>
      </w:r>
      <w:r>
        <w:rPr>
          <w:color w:val="00003D"/>
        </w:rPr>
        <w:t xml:space="preserve"> not</w:t>
      </w:r>
      <w:r>
        <w:rPr>
          <w:color w:val="00007B"/>
        </w:rPr>
        <w:t xml:space="preserve"> active'</w:t>
      </w:r>
      <w:r>
        <w:rPr>
          <w:color w:val="000077"/>
        </w:rPr>
        <w:t xml:space="preserve"> maane</w:t>
      </w:r>
      <w:r>
        <w:rPr>
          <w:color w:val="000000"/>
        </w:rPr>
        <w:t xml:space="preserve"> ki</w:t>
      </w:r>
      <w:r>
        <w:br/>
      </w:r>
      <w:r>
        <w:rPr>
          <w:color w:val="260000"/>
        </w:rPr>
        <w:t xml:space="preserve"> আমার</w:t>
      </w:r>
      <w:r>
        <w:rPr>
          <w:color w:val="00003F"/>
        </w:rPr>
        <w:t xml:space="preserve"> একটা</w:t>
      </w:r>
      <w:r>
        <w:rPr>
          <w:color w:val="00002C"/>
        </w:rPr>
        <w:t xml:space="preserve"> account</w:t>
      </w:r>
      <w:r>
        <w:rPr>
          <w:color w:val="3C0000"/>
        </w:rPr>
        <w:t xml:space="preserve"> এর</w:t>
      </w:r>
      <w:r>
        <w:rPr>
          <w:color w:val="00004F"/>
        </w:rPr>
        <w:t xml:space="preserve"> সমস্যা</w:t>
      </w:r>
      <w:r>
        <w:rPr>
          <w:color w:val="630000"/>
        </w:rPr>
        <w:t xml:space="preserve"> হইছে</w:t>
      </w:r>
      <w:r>
        <w:rPr>
          <w:color w:val="5E0000"/>
        </w:rPr>
        <w:t xml:space="preserve"> অনেক</w:t>
      </w:r>
      <w:r>
        <w:rPr>
          <w:color w:val="000050"/>
        </w:rPr>
        <w:t xml:space="preserve"> দিন</w:t>
      </w:r>
      <w:r>
        <w:rPr>
          <w:color w:val="000030"/>
        </w:rPr>
        <w:t xml:space="preserve"> থেকে</w:t>
      </w:r>
      <w:r>
        <w:rPr>
          <w:color w:val="000046"/>
        </w:rPr>
        <w:t xml:space="preserve"> বন্ধ</w:t>
      </w:r>
      <w:r>
        <w:rPr>
          <w:color w:val="3B0000"/>
        </w:rPr>
        <w:t xml:space="preserve"> করে</w:t>
      </w:r>
      <w:r>
        <w:rPr>
          <w:color w:val="000069"/>
        </w:rPr>
        <w:t xml:space="preserve"> দিছে</w:t>
      </w:r>
      <w:r>
        <w:br/>
      </w:r>
      <w:r>
        <w:rPr>
          <w:color w:val="4C0000"/>
        </w:rPr>
        <w:t xml:space="preserve"> অনেক</w:t>
      </w:r>
      <w:r>
        <w:rPr>
          <w:color w:val="00004D"/>
        </w:rPr>
        <w:t xml:space="preserve"> বছর</w:t>
      </w:r>
      <w:r>
        <w:rPr>
          <w:color w:val="410000"/>
        </w:rPr>
        <w:t xml:space="preserve"> পর</w:t>
      </w:r>
      <w:r>
        <w:rPr>
          <w:color w:val="00005D"/>
        </w:rPr>
        <w:t xml:space="preserve"> যখন</w:t>
      </w:r>
      <w:r>
        <w:rPr>
          <w:color w:val="00004C"/>
        </w:rPr>
        <w:t xml:space="preserve"> চেক</w:t>
      </w:r>
      <w:r>
        <w:rPr>
          <w:color w:val="000000"/>
        </w:rPr>
        <w:t xml:space="preserve"> করলাম</w:t>
      </w:r>
      <w:r>
        <w:rPr>
          <w:color w:val="00005B"/>
        </w:rPr>
        <w:t xml:space="preserve"> দেখি</w:t>
      </w:r>
      <w:r>
        <w:rPr>
          <w:color w:val="00001E"/>
        </w:rPr>
        <w:t xml:space="preserve"> বিকাশ</w:t>
      </w:r>
      <w:r>
        <w:rPr>
          <w:color w:val="000027"/>
        </w:rPr>
        <w:t xml:space="preserve"> একাউন্ট</w:t>
      </w:r>
      <w:r>
        <w:rPr>
          <w:color w:val="720000"/>
        </w:rPr>
        <w:t xml:space="preserve"> কা</w:t>
      </w:r>
      <w:r>
        <w:rPr>
          <w:color w:val="000066"/>
        </w:rPr>
        <w:t xml:space="preserve"> সাময়িক</w:t>
      </w:r>
      <w:r>
        <w:rPr>
          <w:color w:val="000000"/>
        </w:rPr>
        <w:t xml:space="preserve"> বন্ধ</w:t>
      </w:r>
      <w:r>
        <w:rPr>
          <w:color w:val="000000"/>
        </w:rPr>
        <w:t xml:space="preserve"> কিন্তু</w:t>
      </w:r>
      <w:r>
        <w:rPr>
          <w:color w:val="000000"/>
        </w:rPr>
        <w:t xml:space="preserve"> কেন</w:t>
      </w:r>
      <w:r>
        <w:br/>
      </w:r>
      <w:r>
        <w:rPr>
          <w:color w:val="330000"/>
        </w:rPr>
        <w:t xml:space="preserve"> ai</w:t>
      </w:r>
      <w:r>
        <w:rPr>
          <w:color w:val="000027"/>
        </w:rPr>
        <w:t xml:space="preserve"> number</w:t>
      </w:r>
      <w:r>
        <w:rPr>
          <w:color w:val="250000"/>
        </w:rPr>
        <w:t xml:space="preserve"> a</w:t>
      </w:r>
      <w:r>
        <w:rPr>
          <w:color w:val="00001D"/>
        </w:rPr>
        <w:t xml:space="preserve"> bkash</w:t>
      </w:r>
      <w:r>
        <w:rPr>
          <w:color w:val="000044"/>
        </w:rPr>
        <w:t xml:space="preserve"> chilo</w:t>
      </w:r>
      <w:r>
        <w:rPr>
          <w:color w:val="000064"/>
        </w:rPr>
        <w:t xml:space="preserve"> hotath</w:t>
      </w:r>
      <w:r>
        <w:rPr>
          <w:color w:val="00005E"/>
        </w:rPr>
        <w:t xml:space="preserve"> kore</w:t>
      </w:r>
      <w:r>
        <w:rPr>
          <w:color w:val="00003F"/>
        </w:rPr>
        <w:t xml:space="preserve"> transaction</w:t>
      </w:r>
      <w:r>
        <w:rPr>
          <w:color w:val="000025"/>
        </w:rPr>
        <w:t xml:space="preserve"> na</w:t>
      </w:r>
      <w:r>
        <w:rPr>
          <w:color w:val="5D0000"/>
        </w:rPr>
        <w:t xml:space="preserve"> koray</w:t>
      </w:r>
      <w:r>
        <w:rPr>
          <w:color w:val="00005F"/>
        </w:rPr>
        <w:t xml:space="preserve"> deactive</w:t>
      </w:r>
      <w:r>
        <w:rPr>
          <w:color w:val="00005E"/>
        </w:rPr>
        <w:t xml:space="preserve"> kore</w:t>
      </w:r>
      <w:r>
        <w:rPr>
          <w:color w:val="00004C"/>
        </w:rPr>
        <w:t xml:space="preserve"> dewa</w:t>
      </w:r>
      <w:r>
        <w:rPr>
          <w:color w:val="000049"/>
        </w:rPr>
        <w:t xml:space="preserve"> hoyeche</w:t>
      </w:r>
      <w:r>
        <w:br/>
      </w:r>
      <w:r>
        <w:rPr>
          <w:color w:val="000078"/>
        </w:rPr>
        <w:t xml:space="preserve"> not</w:t>
      </w:r>
      <w:r>
        <w:rPr>
          <w:color w:val="000090"/>
        </w:rPr>
        <w:t xml:space="preserve"> active</w:t>
      </w:r>
      <w:r>
        <w:rPr>
          <w:color w:val="00009F"/>
        </w:rPr>
        <w:t xml:space="preserve"> acc</w:t>
      </w:r>
      <w:r>
        <w:rPr>
          <w:color w:val="00003F"/>
        </w:rPr>
        <w:t xml:space="preserve"> bkash</w:t>
      </w:r>
      <w:r>
        <w:br/>
      </w:r>
      <w:r>
        <w:rPr>
          <w:color w:val="6D0000"/>
        </w:rPr>
        <w:t xml:space="preserve"> আমারে</w:t>
      </w:r>
      <w:r>
        <w:rPr>
          <w:color w:val="000022"/>
        </w:rPr>
        <w:t xml:space="preserve"> বিকাশ</w:t>
      </w:r>
      <w:r>
        <w:rPr>
          <w:color w:val="00005B"/>
        </w:rPr>
        <w:t xml:space="preserve"> নাম্বারটি</w:t>
      </w:r>
      <w:r>
        <w:rPr>
          <w:color w:val="00006B"/>
        </w:rPr>
        <w:t xml:space="preserve"> হঠাৎ</w:t>
      </w:r>
      <w:r>
        <w:rPr>
          <w:color w:val="360000"/>
        </w:rPr>
        <w:t xml:space="preserve"> করে</w:t>
      </w:r>
      <w:r>
        <w:rPr>
          <w:color w:val="000087"/>
        </w:rPr>
        <w:t xml:space="preserve"> ইনেকটিভ</w:t>
      </w:r>
      <w:r>
        <w:rPr>
          <w:color w:val="510000"/>
        </w:rPr>
        <w:t xml:space="preserve"> হয়ে</w:t>
      </w:r>
      <w:r>
        <w:rPr>
          <w:color w:val="00003E"/>
        </w:rPr>
        <w:t xml:space="preserve"> গেছে</w:t>
      </w:r>
      <w:r>
        <w:br/>
      </w:r>
      <w:r>
        <w:rPr>
          <w:color w:val="300000"/>
        </w:rPr>
        <w:t xml:space="preserve"> আমার</w:t>
      </w:r>
      <w:r>
        <w:rPr>
          <w:color w:val="460000"/>
        </w:rPr>
        <w:t xml:space="preserve"> এই</w:t>
      </w:r>
      <w:r>
        <w:rPr>
          <w:color w:val="00004D"/>
        </w:rPr>
        <w:t xml:space="preserve"> নাম্বার</w:t>
      </w:r>
      <w:r>
        <w:rPr>
          <w:color w:val="000061"/>
        </w:rPr>
        <w:t xml:space="preserve"> টি</w:t>
      </w:r>
      <w:r>
        <w:rPr>
          <w:color w:val="00003C"/>
        </w:rPr>
        <w:t xml:space="preserve"> একাউন্ট</w:t>
      </w:r>
      <w:r>
        <w:rPr>
          <w:color w:val="000057"/>
        </w:rPr>
        <w:t xml:space="preserve"> বন্ধ</w:t>
      </w:r>
      <w:r>
        <w:rPr>
          <w:color w:val="B00000"/>
        </w:rPr>
        <w:t xml:space="preserve"> বলতেছ</w:t>
      </w:r>
      <w:r>
        <w:br/>
      </w:r>
      <w:r>
        <w:rPr>
          <w:color w:val="390000"/>
        </w:rPr>
        <w:t xml:space="preserve"> এই</w:t>
      </w:r>
      <w:r>
        <w:rPr>
          <w:color w:val="00003D"/>
        </w:rPr>
        <w:t xml:space="preserve"> নাম্বারে</w:t>
      </w:r>
      <w:r>
        <w:rPr>
          <w:color w:val="000046"/>
        </w:rPr>
        <w:t xml:space="preserve"> কত</w:t>
      </w:r>
      <w:r>
        <w:rPr>
          <w:color w:val="000029"/>
        </w:rPr>
        <w:t xml:space="preserve"> টাকা</w:t>
      </w:r>
      <w:r>
        <w:rPr>
          <w:color w:val="000056"/>
        </w:rPr>
        <w:t xml:space="preserve"> জমা</w:t>
      </w:r>
      <w:r>
        <w:rPr>
          <w:color w:val="00003A"/>
        </w:rPr>
        <w:t xml:space="preserve"> আছে</w:t>
      </w:r>
      <w:r>
        <w:rPr>
          <w:color w:val="000081"/>
        </w:rPr>
        <w:t xml:space="preserve"> জানালে</w:t>
      </w:r>
      <w:r>
        <w:rPr>
          <w:color w:val="850000"/>
        </w:rPr>
        <w:t xml:space="preserve"> ভাল</w:t>
      </w:r>
      <w:r>
        <w:rPr>
          <w:color w:val="4C0000"/>
        </w:rPr>
        <w:t xml:space="preserve"> হয়</w:t>
      </w:r>
      <w:r>
        <w:br/>
      </w:r>
      <w:r>
        <w:rPr>
          <w:color w:val="2A0000"/>
        </w:rPr>
        <w:t xml:space="preserve"> আমার</w:t>
      </w:r>
      <w:r>
        <w:rPr>
          <w:color w:val="000029"/>
        </w:rPr>
        <w:t xml:space="preserve"> বিকাশ</w:t>
      </w:r>
      <w:r>
        <w:rPr>
          <w:color w:val="00007E"/>
        </w:rPr>
        <w:t xml:space="preserve"> একাউন্টটা</w:t>
      </w:r>
      <w:r>
        <w:rPr>
          <w:color w:val="0000A1"/>
        </w:rPr>
        <w:t xml:space="preserve"> ডিএক্টিব</w:t>
      </w:r>
      <w:r>
        <w:rPr>
          <w:color w:val="400000"/>
        </w:rPr>
        <w:t xml:space="preserve"> করে</w:t>
      </w:r>
      <w:r>
        <w:rPr>
          <w:color w:val="00005B"/>
        </w:rPr>
        <w:t xml:space="preserve"> দেওয়া</w:t>
      </w:r>
      <w:r>
        <w:rPr>
          <w:color w:val="000052"/>
        </w:rPr>
        <w:t xml:space="preserve"> হয়েছে</w:t>
      </w:r>
      <w:r>
        <w:br/>
      </w:r>
      <w:r>
        <w:rPr>
          <w:color w:val="3D0000"/>
        </w:rPr>
        <w:t xml:space="preserve"> আমি</w:t>
      </w:r>
      <w:r>
        <w:rPr>
          <w:color w:val="3B0000"/>
        </w:rPr>
        <w:t xml:space="preserve"> আমার</w:t>
      </w:r>
      <w:r>
        <w:rPr>
          <w:color w:val="00003A"/>
        </w:rPr>
        <w:t xml:space="preserve"> বিকাশ</w:t>
      </w:r>
      <w:r>
        <w:rPr>
          <w:color w:val="00004B"/>
        </w:rPr>
        <w:t xml:space="preserve"> একাউন্ট</w:t>
      </w:r>
      <w:r>
        <w:rPr>
          <w:color w:val="0000B6"/>
        </w:rPr>
        <w:t xml:space="preserve"> ফিরে</w:t>
      </w:r>
      <w:r>
        <w:rPr>
          <w:color w:val="00007C"/>
        </w:rPr>
        <w:t xml:space="preserve"> পেতে</w:t>
      </w:r>
      <w:r>
        <w:rPr>
          <w:color w:val="000000"/>
        </w:rPr>
        <w:t xml:space="preserve"> চাই</w:t>
      </w:r>
      <w:r>
        <w:br/>
      </w:r>
      <w:r>
        <w:rPr>
          <w:color w:val="380000"/>
        </w:rPr>
        <w:t xml:space="preserve"> আমার</w:t>
      </w:r>
      <w:r>
        <w:rPr>
          <w:color w:val="000036"/>
        </w:rPr>
        <w:t xml:space="preserve"> বিকাশ</w:t>
      </w:r>
      <w:r>
        <w:rPr>
          <w:color w:val="000046"/>
        </w:rPr>
        <w:t xml:space="preserve"> একাউন্ট</w:t>
      </w:r>
      <w:r>
        <w:rPr>
          <w:color w:val="0000B1"/>
        </w:rPr>
        <w:t xml:space="preserve"> এক্টিভেট</w:t>
      </w:r>
      <w:r>
        <w:rPr>
          <w:color w:val="000095"/>
        </w:rPr>
        <w:t xml:space="preserve"> হয়নি</w:t>
      </w:r>
      <w:r>
        <w:br/>
      </w:r>
      <w:r>
        <w:rPr>
          <w:color w:val="370000"/>
        </w:rPr>
        <w:t xml:space="preserve"> আমার</w:t>
      </w:r>
      <w:r>
        <w:rPr>
          <w:color w:val="000091"/>
        </w:rPr>
        <w:t xml:space="preserve"> আগের</w:t>
      </w:r>
      <w:r>
        <w:rPr>
          <w:color w:val="000036"/>
        </w:rPr>
        <w:t xml:space="preserve"> বিকাশ</w:t>
      </w:r>
      <w:r>
        <w:rPr>
          <w:color w:val="0000A1"/>
        </w:rPr>
        <w:t xml:space="preserve"> সচল</w:t>
      </w:r>
      <w:r>
        <w:rPr>
          <w:color w:val="480000"/>
        </w:rPr>
        <w:t xml:space="preserve"> করতে</w:t>
      </w:r>
      <w:r>
        <w:rPr>
          <w:color w:val="000051"/>
        </w:rPr>
        <w:t xml:space="preserve"> চাই</w:t>
      </w:r>
      <w:r>
        <w:br/>
      </w:r>
      <w:r>
        <w:rPr>
          <w:color w:val="2F0000"/>
        </w:rPr>
        <w:t xml:space="preserve"> amar</w:t>
      </w:r>
      <w:r>
        <w:rPr>
          <w:color w:val="000048"/>
        </w:rPr>
        <w:t xml:space="preserve"> akta</w:t>
      </w:r>
      <w:r>
        <w:rPr>
          <w:color w:val="000034"/>
        </w:rPr>
        <w:t xml:space="preserve"> number</w:t>
      </w:r>
      <w:r>
        <w:rPr>
          <w:color w:val="310000"/>
        </w:rPr>
        <w:t xml:space="preserve"> a</w:t>
      </w:r>
      <w:r>
        <w:rPr>
          <w:color w:val="000026"/>
        </w:rPr>
        <w:t xml:space="preserve"> bkash</w:t>
      </w:r>
      <w:r>
        <w:rPr>
          <w:color w:val="000000"/>
        </w:rPr>
        <w:t xml:space="preserve"> chilo</w:t>
      </w:r>
      <w:r>
        <w:rPr>
          <w:color w:val="00005D"/>
        </w:rPr>
        <w:t xml:space="preserve"> seta</w:t>
      </w:r>
      <w:r>
        <w:rPr>
          <w:color w:val="000078"/>
        </w:rPr>
        <w:t xml:space="preserve"> hotat</w:t>
      </w:r>
      <w:r>
        <w:rPr>
          <w:color w:val="00004D"/>
        </w:rPr>
        <w:t xml:space="preserve"> off</w:t>
      </w:r>
      <w:r>
        <w:rPr>
          <w:color w:val="4C0000"/>
        </w:rPr>
        <w:t xml:space="preserve"> hoye</w:t>
      </w:r>
      <w:r>
        <w:rPr>
          <w:color w:val="00006A"/>
        </w:rPr>
        <w:t xml:space="preserve"> gelo</w:t>
      </w:r>
      <w:r>
        <w:rPr>
          <w:color w:val="000042"/>
        </w:rPr>
        <w:t xml:space="preserve"> kno</w:t>
      </w:r>
      <w:r>
        <w:br/>
      </w:r>
      <w:r>
        <w:rPr>
          <w:color w:val="1F0000"/>
        </w:rPr>
        <w:t xml:space="preserve"> আমার</w:t>
      </w:r>
      <w:r>
        <w:rPr>
          <w:color w:val="000030"/>
        </w:rPr>
        <w:t xml:space="preserve"> নাম্বারে</w:t>
      </w:r>
      <w:r>
        <w:rPr>
          <w:color w:val="00001E"/>
        </w:rPr>
        <w:t xml:space="preserve"> বিকাশ</w:t>
      </w:r>
      <w:r>
        <w:rPr>
          <w:color w:val="000027"/>
        </w:rPr>
        <w:t xml:space="preserve"> একাউন্ট</w:t>
      </w:r>
      <w:r>
        <w:rPr>
          <w:color w:val="340000"/>
        </w:rPr>
        <w:t xml:space="preserve"> করা</w:t>
      </w:r>
      <w:r>
        <w:rPr>
          <w:color w:val="00002E"/>
        </w:rPr>
        <w:t xml:space="preserve"> আছে</w:t>
      </w:r>
      <w:r>
        <w:rPr>
          <w:color w:val="2B0000"/>
        </w:rPr>
        <w:t xml:space="preserve"> কিন্তু</w:t>
      </w:r>
      <w:r>
        <w:rPr>
          <w:color w:val="00005E"/>
        </w:rPr>
        <w:t xml:space="preserve"> হঠাৎ</w:t>
      </w:r>
      <w:r>
        <w:rPr>
          <w:color w:val="6E0000"/>
        </w:rPr>
        <w:t xml:space="preserve"> করেই</w:t>
      </w:r>
      <w:r>
        <w:rPr>
          <w:color w:val="350000"/>
        </w:rPr>
        <w:t xml:space="preserve"> কোন</w:t>
      </w:r>
      <w:r>
        <w:rPr>
          <w:color w:val="4F0000"/>
        </w:rPr>
        <w:t xml:space="preserve"> কারনে</w:t>
      </w:r>
      <w:r>
        <w:rPr>
          <w:color w:val="000068"/>
        </w:rPr>
        <w:t xml:space="preserve"> অ্যাকাউন্টটা</w:t>
      </w:r>
      <w:r>
        <w:rPr>
          <w:color w:val="000038"/>
        </w:rPr>
        <w:t xml:space="preserve"> বন্ধ</w:t>
      </w:r>
      <w:r>
        <w:rPr>
          <w:color w:val="470000"/>
        </w:rPr>
        <w:t xml:space="preserve"> হয়ে</w:t>
      </w:r>
      <w:r>
        <w:rPr>
          <w:color w:val="000036"/>
        </w:rPr>
        <w:t xml:space="preserve"> গেছে</w:t>
      </w:r>
      <w:r>
        <w:br/>
      </w:r>
      <w:r>
        <w:rPr>
          <w:color w:val="000066"/>
        </w:rPr>
        <w:t xml:space="preserve"> দয়া</w:t>
      </w:r>
      <w:r>
        <w:rPr>
          <w:color w:val="370000"/>
        </w:rPr>
        <w:t xml:space="preserve"> করে</w:t>
      </w:r>
      <w:r>
        <w:rPr>
          <w:color w:val="540000"/>
        </w:rPr>
        <w:t xml:space="preserve"> বলবেন</w:t>
      </w:r>
      <w:r>
        <w:rPr>
          <w:color w:val="500000"/>
        </w:rPr>
        <w:t xml:space="preserve"> প্লিজ</w:t>
      </w:r>
      <w:r>
        <w:rPr>
          <w:color w:val="00002D"/>
        </w:rPr>
        <w:t xml:space="preserve"> একাউন্ট</w:t>
      </w:r>
      <w:r>
        <w:rPr>
          <w:color w:val="000063"/>
        </w:rPr>
        <w:t xml:space="preserve"> একটিভ</w:t>
      </w:r>
      <w:r>
        <w:rPr>
          <w:color w:val="00002D"/>
        </w:rPr>
        <w:t xml:space="preserve"> না</w:t>
      </w:r>
      <w:r>
        <w:rPr>
          <w:color w:val="000078"/>
        </w:rPr>
        <w:t xml:space="preserve"> হওয়ার</w:t>
      </w:r>
      <w:r>
        <w:rPr>
          <w:color w:val="5F0000"/>
        </w:rPr>
        <w:t xml:space="preserve"> কারণ</w:t>
      </w:r>
      <w:r>
        <w:br/>
      </w:r>
      <w:r>
        <w:rPr>
          <w:color w:val="1E0000"/>
        </w:rPr>
        <w:t xml:space="preserve"> ami</w:t>
      </w:r>
      <w:r>
        <w:rPr>
          <w:color w:val="000048"/>
        </w:rPr>
        <w:t xml:space="preserve"> matro</w:t>
      </w:r>
      <w:r>
        <w:rPr>
          <w:color w:val="000000"/>
        </w:rPr>
        <w:t xml:space="preserve"> ta</w:t>
      </w:r>
      <w:r>
        <w:rPr>
          <w:color w:val="000036"/>
        </w:rPr>
        <w:t xml:space="preserve"> bikas</w:t>
      </w:r>
      <w:r>
        <w:rPr>
          <w:color w:val="00003D"/>
        </w:rPr>
        <w:t xml:space="preserve"> account</w:t>
      </w:r>
      <w:r>
        <w:rPr>
          <w:color w:val="000057"/>
        </w:rPr>
        <w:t xml:space="preserve"> khulci</w:t>
      </w:r>
      <w:r>
        <w:rPr>
          <w:color w:val="270000"/>
        </w:rPr>
        <w:t xml:space="preserve"> but</w:t>
      </w:r>
      <w:r>
        <w:rPr>
          <w:color w:val="280000"/>
        </w:rPr>
        <w:t xml:space="preserve"> amr</w:t>
      </w:r>
      <w:r>
        <w:rPr>
          <w:color w:val="00003D"/>
        </w:rPr>
        <w:t xml:space="preserve"> account</w:t>
      </w:r>
      <w:r>
        <w:rPr>
          <w:color w:val="00004D"/>
        </w:rPr>
        <w:t xml:space="preserve"> batil</w:t>
      </w:r>
      <w:r>
        <w:rPr>
          <w:color w:val="00002B"/>
        </w:rPr>
        <w:t xml:space="preserve"> kore</w:t>
      </w:r>
      <w:r>
        <w:rPr>
          <w:color w:val="000047"/>
        </w:rPr>
        <w:t xml:space="preserve"> dewa</w:t>
      </w:r>
      <w:r>
        <w:rPr>
          <w:color w:val="540000"/>
        </w:rPr>
        <w:t xml:space="preserve"> hoyce</w:t>
      </w:r>
      <w:r>
        <w:rPr>
          <w:color w:val="520000"/>
        </w:rPr>
        <w:t xml:space="preserve"> atar</w:t>
      </w:r>
      <w:r>
        <w:rPr>
          <w:color w:val="000044"/>
        </w:rPr>
        <w:t xml:space="preserve"> karon</w:t>
      </w:r>
      <w:r>
        <w:rPr>
          <w:color w:val="340000"/>
        </w:rPr>
        <w:t xml:space="preserve"> jante</w:t>
      </w:r>
      <w:r>
        <w:rPr>
          <w:color w:val="000052"/>
        </w:rPr>
        <w:t xml:space="preserve"> chassilam</w:t>
      </w:r>
      <w:r>
        <w:br/>
      </w:r>
      <w:r>
        <w:rPr>
          <w:color w:val="370000"/>
        </w:rPr>
        <w:t xml:space="preserve"> ami</w:t>
      </w:r>
      <w:r>
        <w:rPr>
          <w:color w:val="000018"/>
        </w:rPr>
        <w:t xml:space="preserve"> bkash</w:t>
      </w:r>
      <w:r>
        <w:rPr>
          <w:color w:val="230000"/>
        </w:rPr>
        <w:t xml:space="preserve"> er</w:t>
      </w:r>
      <w:r>
        <w:rPr>
          <w:color w:val="000042"/>
        </w:rPr>
        <w:t xml:space="preserve"> kyc</w:t>
      </w:r>
      <w:r>
        <w:rPr>
          <w:color w:val="520000"/>
        </w:rPr>
        <w:t xml:space="preserve"> form</w:t>
      </w:r>
      <w:r>
        <w:rPr>
          <w:color w:val="00003F"/>
        </w:rPr>
        <w:t xml:space="preserve"> submit</w:t>
      </w:r>
      <w:r>
        <w:rPr>
          <w:color w:val="350000"/>
        </w:rPr>
        <w:t xml:space="preserve"> korlam</w:t>
      </w:r>
      <w:r>
        <w:rPr>
          <w:color w:val="390000"/>
        </w:rPr>
        <w:t xml:space="preserve"> bt</w:t>
      </w:r>
      <w:r>
        <w:rPr>
          <w:color w:val="00005D"/>
        </w:rPr>
        <w:t xml:space="preserve"> unsussecful</w:t>
      </w:r>
      <w:r>
        <w:rPr>
          <w:color w:val="000050"/>
        </w:rPr>
        <w:t xml:space="preserve"> dekhalo</w:t>
      </w:r>
      <w:r>
        <w:rPr>
          <w:color w:val="00002A"/>
        </w:rPr>
        <w:t xml:space="preserve"> kno</w:t>
      </w:r>
      <w:r>
        <w:rPr>
          <w:color w:val="370000"/>
        </w:rPr>
        <w:t xml:space="preserve"> ami</w:t>
      </w:r>
      <w:r>
        <w:rPr>
          <w:color w:val="000048"/>
        </w:rPr>
        <w:t xml:space="preserve"> shob</w:t>
      </w:r>
      <w:r>
        <w:rPr>
          <w:color w:val="00002F"/>
        </w:rPr>
        <w:t xml:space="preserve"> information</w:t>
      </w:r>
      <w:r>
        <w:rPr>
          <w:color w:val="3B0000"/>
        </w:rPr>
        <w:t xml:space="preserve"> thik</w:t>
      </w:r>
      <w:r>
        <w:rPr>
          <w:color w:val="510000"/>
        </w:rPr>
        <w:t xml:space="preserve"> thak</w:t>
      </w:r>
      <w:r>
        <w:rPr>
          <w:color w:val="00003F"/>
        </w:rPr>
        <w:t xml:space="preserve"> disi</w:t>
      </w:r>
      <w:r>
        <w:br/>
      </w:r>
      <w:r>
        <w:rPr>
          <w:color w:val="360000"/>
        </w:rPr>
        <w:t xml:space="preserve"> আমার</w:t>
      </w:r>
      <w:r>
        <w:rPr>
          <w:color w:val="000035"/>
        </w:rPr>
        <w:t xml:space="preserve"> বিকাশ</w:t>
      </w:r>
      <w:r>
        <w:rPr>
          <w:color w:val="00006A"/>
        </w:rPr>
        <w:t xml:space="preserve"> চালু</w:t>
      </w:r>
      <w:r>
        <w:rPr>
          <w:color w:val="0000C0"/>
        </w:rPr>
        <w:t xml:space="preserve"> হচছে</w:t>
      </w:r>
      <w:r>
        <w:rPr>
          <w:color w:val="000042"/>
        </w:rPr>
        <w:t xml:space="preserve"> না</w:t>
      </w:r>
      <w:r>
        <w:rPr>
          <w:color w:val="000050"/>
        </w:rPr>
        <w:t xml:space="preserve"> কেন</w:t>
      </w:r>
      <w:r>
        <w:br/>
      </w:r>
      <w:r>
        <w:rPr>
          <w:color w:val="390000"/>
        </w:rPr>
        <w:t xml:space="preserve"> আমার</w:t>
      </w:r>
      <w:r>
        <w:rPr>
          <w:color w:val="000038"/>
        </w:rPr>
        <w:t xml:space="preserve"> বিকাশ</w:t>
      </w:r>
      <w:r>
        <w:rPr>
          <w:color w:val="0000C0"/>
        </w:rPr>
        <w:t xml:space="preserve"> চালো</w:t>
      </w:r>
      <w:r>
        <w:rPr>
          <w:color w:val="000061"/>
        </w:rPr>
        <w:t xml:space="preserve"> হচ্ছে</w:t>
      </w:r>
      <w:r>
        <w:rPr>
          <w:color w:val="000046"/>
        </w:rPr>
        <w:t xml:space="preserve"> না</w:t>
      </w:r>
      <w:r>
        <w:rPr>
          <w:color w:val="000054"/>
        </w:rPr>
        <w:t xml:space="preserve"> কেন</w:t>
      </w:r>
      <w:r>
        <w:br/>
      </w:r>
      <w:r>
        <w:rPr>
          <w:color w:val="2D0000"/>
        </w:rPr>
        <w:t xml:space="preserve"> amr</w:t>
      </w:r>
      <w:r>
        <w:rPr>
          <w:color w:val="000037"/>
        </w:rPr>
        <w:t xml:space="preserve"> akta</w:t>
      </w:r>
      <w:r>
        <w:rPr>
          <w:color w:val="000070"/>
        </w:rPr>
        <w:t xml:space="preserve"> acgount</w:t>
      </w:r>
      <w:r>
        <w:rPr>
          <w:color w:val="000043"/>
        </w:rPr>
        <w:t xml:space="preserve"> teke</w:t>
      </w:r>
      <w:r>
        <w:rPr>
          <w:color w:val="000060"/>
        </w:rPr>
        <w:t xml:space="preserve"> kunu</w:t>
      </w:r>
      <w:r>
        <w:rPr>
          <w:color w:val="000065"/>
        </w:rPr>
        <w:t xml:space="preserve"> dhoroner</w:t>
      </w:r>
      <w:r>
        <w:rPr>
          <w:color w:val="000070"/>
        </w:rPr>
        <w:t xml:space="preserve"> lendon</w:t>
      </w:r>
      <w:r>
        <w:rPr>
          <w:color w:val="2B0000"/>
        </w:rPr>
        <w:t xml:space="preserve"> korte</w:t>
      </w:r>
      <w:r>
        <w:rPr>
          <w:color w:val="000054"/>
        </w:rPr>
        <w:t xml:space="preserve"> pacci</w:t>
      </w:r>
      <w:r>
        <w:rPr>
          <w:color w:val="000026"/>
        </w:rPr>
        <w:t xml:space="preserve"> na</w:t>
      </w:r>
      <w:r>
        <w:br/>
      </w:r>
      <w:r>
        <w:rPr>
          <w:color w:val="3E0000"/>
        </w:rPr>
        <w:t xml:space="preserve"> vai</w:t>
      </w:r>
      <w:r>
        <w:rPr>
          <w:color w:val="220000"/>
        </w:rPr>
        <w:t xml:space="preserve"> ami</w:t>
      </w:r>
      <w:r>
        <w:rPr>
          <w:color w:val="00001E"/>
        </w:rPr>
        <w:t xml:space="preserve"> bkash</w:t>
      </w:r>
      <w:r>
        <w:rPr>
          <w:color w:val="00003D"/>
        </w:rPr>
        <w:t xml:space="preserve"> khulte</w:t>
      </w:r>
      <w:r>
        <w:rPr>
          <w:color w:val="000049"/>
        </w:rPr>
        <w:t xml:space="preserve"> gele</w:t>
      </w:r>
      <w:r>
        <w:rPr>
          <w:color w:val="00005C"/>
        </w:rPr>
        <w:t xml:space="preserve"> pic</w:t>
      </w:r>
      <w:r>
        <w:rPr>
          <w:color w:val="00006F"/>
        </w:rPr>
        <w:t xml:space="preserve"> neoyar</w:t>
      </w:r>
      <w:r>
        <w:rPr>
          <w:color w:val="00004F"/>
        </w:rPr>
        <w:t xml:space="preserve"> pore</w:t>
      </w:r>
      <w:r>
        <w:rPr>
          <w:color w:val="000059"/>
        </w:rPr>
        <w:t xml:space="preserve"> ber</w:t>
      </w:r>
      <w:r>
        <w:rPr>
          <w:color w:val="000031"/>
        </w:rPr>
        <w:t xml:space="preserve"> kore</w:t>
      </w:r>
      <w:r>
        <w:rPr>
          <w:color w:val="00005E"/>
        </w:rPr>
        <w:t xml:space="preserve"> dicche</w:t>
      </w:r>
      <w:r>
        <w:rPr>
          <w:color w:val="000036"/>
        </w:rPr>
        <w:t xml:space="preserve"> keno</w:t>
      </w:r>
      <w:r>
        <w:br/>
      </w:r>
      <w:r>
        <w:rPr>
          <w:color w:val="4D0000"/>
        </w:rPr>
        <w:t xml:space="preserve"> amr</w:t>
      </w:r>
      <w:r>
        <w:rPr>
          <w:color w:val="00002C"/>
        </w:rPr>
        <w:t xml:space="preserve"> bikash</w:t>
      </w:r>
      <w:r>
        <w:rPr>
          <w:color w:val="000041"/>
        </w:rPr>
        <w:t xml:space="preserve"> accunt</w:t>
      </w:r>
      <w:r>
        <w:rPr>
          <w:color w:val="000041"/>
        </w:rPr>
        <w:t xml:space="preserve"> submit</w:t>
      </w:r>
      <w:r>
        <w:rPr>
          <w:color w:val="00004B"/>
        </w:rPr>
        <w:t xml:space="preserve"> hossena</w:t>
      </w:r>
      <w:r>
        <w:rPr>
          <w:color w:val="000083"/>
        </w:rPr>
        <w:t xml:space="preserve"> num</w:t>
      </w:r>
      <w:r>
        <w:rPr>
          <w:color w:val="1C0000"/>
        </w:rPr>
        <w:t xml:space="preserve"> ami</w:t>
      </w:r>
      <w:r>
        <w:rPr>
          <w:color w:val="250000"/>
        </w:rPr>
        <w:t xml:space="preserve"> er</w:t>
      </w:r>
      <w:r>
        <w:rPr>
          <w:color w:val="570000"/>
        </w:rPr>
        <w:t xml:space="preserve"> ageo</w:t>
      </w:r>
      <w:r>
        <w:rPr>
          <w:color w:val="4D0000"/>
        </w:rPr>
        <w:t xml:space="preserve"> amr</w:t>
      </w:r>
      <w:r>
        <w:rPr>
          <w:color w:val="00002B"/>
        </w:rPr>
        <w:t xml:space="preserve"> nid</w:t>
      </w:r>
      <w:r>
        <w:rPr>
          <w:color w:val="000083"/>
        </w:rPr>
        <w:t xml:space="preserve"> num</w:t>
      </w:r>
      <w:r>
        <w:rPr>
          <w:color w:val="2E0000"/>
        </w:rPr>
        <w:t xml:space="preserve"> diye</w:t>
      </w:r>
      <w:r>
        <w:rPr>
          <w:color w:val="000030"/>
        </w:rPr>
        <w:t xml:space="preserve"> open</w:t>
      </w:r>
      <w:r>
        <w:rPr>
          <w:color w:val="3D0000"/>
        </w:rPr>
        <w:t xml:space="preserve"> koresi</w:t>
      </w:r>
      <w:r>
        <w:rPr>
          <w:color w:val="250000"/>
        </w:rPr>
        <w:t xml:space="preserve"> but</w:t>
      </w:r>
      <w:r>
        <w:rPr>
          <w:color w:val="00003E"/>
        </w:rPr>
        <w:t xml:space="preserve"> ekhn</w:t>
      </w:r>
      <w:r>
        <w:rPr>
          <w:color w:val="00004B"/>
        </w:rPr>
        <w:t xml:space="preserve"> hossena</w:t>
      </w:r>
      <w:r>
        <w:br/>
      </w:r>
      <w:r>
        <w:rPr>
          <w:color w:val="330000"/>
        </w:rPr>
        <w:t xml:space="preserve"> আমার</w:t>
      </w:r>
      <w:r>
        <w:rPr>
          <w:color w:val="000032"/>
        </w:rPr>
        <w:t xml:space="preserve"> বিকাশ</w:t>
      </w:r>
      <w:r>
        <w:rPr>
          <w:color w:val="000079"/>
        </w:rPr>
        <w:t xml:space="preserve"> ঠিক</w:t>
      </w:r>
      <w:r>
        <w:rPr>
          <w:color w:val="4E0000"/>
        </w:rPr>
        <w:t xml:space="preserve"> করে</w:t>
      </w:r>
      <w:r>
        <w:rPr>
          <w:color w:val="0000C5"/>
        </w:rPr>
        <w:t xml:space="preserve"> দওন</w:t>
      </w:r>
      <w:r>
        <w:br/>
      </w:r>
      <w:r>
        <w:rPr>
          <w:color w:val="00003C"/>
        </w:rPr>
        <w:t xml:space="preserve"> bikash</w:t>
      </w:r>
      <w:r>
        <w:rPr>
          <w:color w:val="000063"/>
        </w:rPr>
        <w:t xml:space="preserve"> calu</w:t>
      </w:r>
      <w:r>
        <w:rPr>
          <w:color w:val="690000"/>
        </w:rPr>
        <w:t xml:space="preserve"> hoccena</w:t>
      </w:r>
      <w:r>
        <w:rPr>
          <w:color w:val="000029"/>
        </w:rPr>
        <w:t xml:space="preserve"> ki</w:t>
      </w:r>
      <w:r>
        <w:rPr>
          <w:color w:val="000049"/>
        </w:rPr>
        <w:t xml:space="preserve"> problem</w:t>
      </w:r>
      <w:r>
        <w:rPr>
          <w:color w:val="7C0000"/>
        </w:rPr>
        <w:t xml:space="preserve"> janabe</w:t>
      </w:r>
      <w:r>
        <w:rPr>
          <w:color w:val="000085"/>
        </w:rPr>
        <w:t xml:space="preserve"> palss</w:t>
      </w:r>
      <w:r>
        <w:br/>
      </w:r>
      <w:r>
        <w:rPr>
          <w:color w:val="270000"/>
        </w:rPr>
        <w:t xml:space="preserve"> আমি</w:t>
      </w:r>
      <w:r>
        <w:rPr>
          <w:color w:val="2A0000"/>
        </w:rPr>
        <w:t xml:space="preserve"> কি</w:t>
      </w:r>
      <w:r>
        <w:rPr>
          <w:color w:val="000052"/>
        </w:rPr>
        <w:t xml:space="preserve"> আর</w:t>
      </w:r>
      <w:r>
        <w:rPr>
          <w:color w:val="260000"/>
        </w:rPr>
        <w:t xml:space="preserve"> আমার</w:t>
      </w:r>
      <w:r>
        <w:rPr>
          <w:color w:val="00006D"/>
        </w:rPr>
        <w:t xml:space="preserve"> জাতীয়</w:t>
      </w:r>
      <w:r>
        <w:rPr>
          <w:color w:val="000071"/>
        </w:rPr>
        <w:t xml:space="preserve"> পরিচয়</w:t>
      </w:r>
      <w:r>
        <w:rPr>
          <w:color w:val="00006E"/>
        </w:rPr>
        <w:t xml:space="preserve"> পত্র</w:t>
      </w:r>
      <w:r>
        <w:rPr>
          <w:color w:val="410000"/>
        </w:rPr>
        <w:t xml:space="preserve"> দিয়ে</w:t>
      </w:r>
      <w:r>
        <w:rPr>
          <w:color w:val="000025"/>
        </w:rPr>
        <w:t xml:space="preserve"> বিকাশ</w:t>
      </w:r>
      <w:r>
        <w:rPr>
          <w:color w:val="000043"/>
        </w:rPr>
        <w:t xml:space="preserve"> খুলতে</w:t>
      </w:r>
      <w:r>
        <w:rPr>
          <w:color w:val="00004B"/>
        </w:rPr>
        <w:t xml:space="preserve"> পারবো</w:t>
      </w:r>
      <w:r>
        <w:rPr>
          <w:color w:val="000000"/>
        </w:rPr>
        <w:t xml:space="preserve"> না</w:t>
      </w:r>
      <w:r>
        <w:br/>
      </w:r>
      <w:r>
        <w:rPr>
          <w:color w:val="000055"/>
        </w:rPr>
        <w:t xml:space="preserve"> ei</w:t>
      </w:r>
      <w:r>
        <w:rPr>
          <w:color w:val="00003E"/>
        </w:rPr>
        <w:t xml:space="preserve"> number</w:t>
      </w:r>
      <w:r>
        <w:rPr>
          <w:color w:val="000041"/>
        </w:rPr>
        <w:t xml:space="preserve"> e</w:t>
      </w:r>
      <w:r>
        <w:rPr>
          <w:color w:val="00002E"/>
        </w:rPr>
        <w:t xml:space="preserve"> bkash</w:t>
      </w:r>
      <w:r>
        <w:rPr>
          <w:color w:val="000034"/>
        </w:rPr>
        <w:t xml:space="preserve"> account</w:t>
      </w:r>
      <w:r>
        <w:rPr>
          <w:color w:val="000000"/>
        </w:rPr>
        <w:t xml:space="preserve"> khula</w:t>
      </w:r>
      <w:r>
        <w:rPr>
          <w:color w:val="000000"/>
        </w:rPr>
        <w:t xml:space="preserve"> ekhon</w:t>
      </w:r>
      <w:r>
        <w:rPr>
          <w:color w:val="00003D"/>
        </w:rPr>
        <w:t xml:space="preserve"> taka</w:t>
      </w:r>
      <w:r>
        <w:rPr>
          <w:color w:val="000045"/>
        </w:rPr>
        <w:t xml:space="preserve"> cash</w:t>
      </w:r>
      <w:r>
        <w:rPr>
          <w:color w:val="000056"/>
        </w:rPr>
        <w:t xml:space="preserve"> in</w:t>
      </w:r>
      <w:r>
        <w:rPr>
          <w:color w:val="00004F"/>
        </w:rPr>
        <w:t xml:space="preserve"> kora</w:t>
      </w:r>
      <w:r>
        <w:rPr>
          <w:color w:val="000095"/>
        </w:rPr>
        <w:t xml:space="preserve"> jacchena</w:t>
      </w:r>
      <w:r>
        <w:br/>
      </w:r>
      <w:r>
        <w:rPr>
          <w:color w:val="210000"/>
        </w:rPr>
        <w:t xml:space="preserve"> amar</w:t>
      </w:r>
      <w:r>
        <w:rPr>
          <w:color w:val="00001B"/>
        </w:rPr>
        <w:t xml:space="preserve"> bkash</w:t>
      </w:r>
      <w:r>
        <w:rPr>
          <w:color w:val="3F0000"/>
        </w:rPr>
        <w:t xml:space="preserve"> tar</w:t>
      </w:r>
      <w:r>
        <w:rPr>
          <w:color w:val="0000A2"/>
        </w:rPr>
        <w:t xml:space="preserve"> malikana</w:t>
      </w:r>
      <w:r>
        <w:rPr>
          <w:color w:val="00006F"/>
        </w:rPr>
        <w:t xml:space="preserve"> change</w:t>
      </w:r>
      <w:r>
        <w:rPr>
          <w:color w:val="000000"/>
        </w:rPr>
        <w:t xml:space="preserve"> korci</w:t>
      </w:r>
      <w:r>
        <w:rPr>
          <w:color w:val="000000"/>
        </w:rPr>
        <w:t xml:space="preserve"> ami</w:t>
      </w:r>
      <w:r>
        <w:rPr>
          <w:color w:val="00003F"/>
        </w:rPr>
        <w:t xml:space="preserve"> ki</w:t>
      </w:r>
      <w:r>
        <w:rPr>
          <w:color w:val="00002C"/>
        </w:rPr>
        <w:t xml:space="preserve"> kore</w:t>
      </w:r>
      <w:r>
        <w:rPr>
          <w:color w:val="00005C"/>
        </w:rPr>
        <w:t xml:space="preserve"> bujbo</w:t>
      </w:r>
      <w:r>
        <w:rPr>
          <w:color w:val="0000A2"/>
        </w:rPr>
        <w:t xml:space="preserve"> malikana</w:t>
      </w:r>
      <w:r>
        <w:rPr>
          <w:color w:val="00006F"/>
        </w:rPr>
        <w:t xml:space="preserve"> change</w:t>
      </w:r>
      <w:r>
        <w:rPr>
          <w:color w:val="000043"/>
        </w:rPr>
        <w:t xml:space="preserve"> hoice</w:t>
      </w:r>
      <w:r>
        <w:rPr>
          <w:color w:val="00003F"/>
        </w:rPr>
        <w:t xml:space="preserve"> ki</w:t>
      </w:r>
      <w:r>
        <w:rPr>
          <w:color w:val="000023"/>
        </w:rPr>
        <w:t xml:space="preserve"> na</w:t>
      </w:r>
      <w:r>
        <w:br/>
      </w:r>
      <w:r>
        <w:rPr>
          <w:color w:val="000039"/>
        </w:rPr>
        <w:t xml:space="preserve"> bkash</w:t>
      </w:r>
      <w:r>
        <w:rPr>
          <w:color w:val="000060"/>
        </w:rPr>
        <w:t xml:space="preserve"> app</w:t>
      </w:r>
      <w:r>
        <w:rPr>
          <w:color w:val="5A0000"/>
        </w:rPr>
        <w:t xml:space="preserve"> এ</w:t>
      </w:r>
      <w:r>
        <w:rPr>
          <w:color w:val="380000"/>
        </w:rPr>
        <w:t xml:space="preserve"> আমার</w:t>
      </w:r>
      <w:r>
        <w:rPr>
          <w:color w:val="000062"/>
        </w:rPr>
        <w:t xml:space="preserve"> তথ্য</w:t>
      </w:r>
      <w:r>
        <w:rPr>
          <w:color w:val="3E0000"/>
        </w:rPr>
        <w:t xml:space="preserve"> কি</w:t>
      </w:r>
      <w:r>
        <w:rPr>
          <w:color w:val="000068"/>
        </w:rPr>
        <w:t xml:space="preserve"> হালনাগাদ</w:t>
      </w:r>
      <w:r>
        <w:rPr>
          <w:color w:val="600000"/>
        </w:rPr>
        <w:t xml:space="preserve"> করা</w:t>
      </w:r>
      <w:r>
        <w:rPr>
          <w:color w:val="000054"/>
        </w:rPr>
        <w:t xml:space="preserve"> আছে</w:t>
      </w:r>
      <w:r>
        <w:br/>
      </w:r>
      <w:r>
        <w:rPr>
          <w:color w:val="000041"/>
        </w:rPr>
        <w:t xml:space="preserve"> জানতে</w:t>
      </w:r>
      <w:r>
        <w:rPr>
          <w:color w:val="000043"/>
        </w:rPr>
        <w:t xml:space="preserve"> চাচ্ছি</w:t>
      </w:r>
      <w:r>
        <w:rPr>
          <w:color w:val="00005A"/>
        </w:rPr>
        <w:t xml:space="preserve"> একাউন্টটি</w:t>
      </w:r>
      <w:r>
        <w:rPr>
          <w:color w:val="260000"/>
        </w:rPr>
        <w:t xml:space="preserve"> আমার</w:t>
      </w:r>
      <w:r>
        <w:rPr>
          <w:color w:val="00006D"/>
        </w:rPr>
        <w:t xml:space="preserve"> জাতীয়</w:t>
      </w:r>
      <w:r>
        <w:rPr>
          <w:color w:val="000091"/>
        </w:rPr>
        <w:t xml:space="preserve"> পরিচয়পত্রে</w:t>
      </w:r>
      <w:r>
        <w:rPr>
          <w:color w:val="000056"/>
        </w:rPr>
        <w:t xml:space="preserve"> ট্রান্সফার</w:t>
      </w:r>
      <w:r>
        <w:rPr>
          <w:color w:val="00004B"/>
        </w:rPr>
        <w:t xml:space="preserve"> হয়েছে</w:t>
      </w:r>
      <w:r>
        <w:rPr>
          <w:color w:val="000000"/>
        </w:rPr>
        <w:t xml:space="preserve"> কিনা</w:t>
      </w:r>
      <w:r>
        <w:br/>
      </w:r>
      <w:r>
        <w:rPr>
          <w:color w:val="00005C"/>
        </w:rPr>
        <w:t xml:space="preserve"> akon</w:t>
      </w:r>
      <w:r>
        <w:rPr>
          <w:color w:val="5C0000"/>
        </w:rPr>
        <w:t xml:space="preserve"> ke</w:t>
      </w:r>
      <w:r>
        <w:rPr>
          <w:color w:val="00008B"/>
        </w:rPr>
        <w:t xml:space="preserve"> vave</w:t>
      </w:r>
      <w:r>
        <w:rPr>
          <w:color w:val="00002C"/>
        </w:rPr>
        <w:t xml:space="preserve"> account</w:t>
      </w:r>
      <w:r>
        <w:rPr>
          <w:color w:val="000094"/>
        </w:rPr>
        <w:t xml:space="preserve"> accitiv</w:t>
      </w:r>
      <w:r>
        <w:rPr>
          <w:color w:val="000044"/>
        </w:rPr>
        <w:t xml:space="preserve"> korbo</w:t>
      </w:r>
      <w:r>
        <w:br/>
      </w:r>
      <w:r>
        <w:rPr>
          <w:color w:val="280000"/>
        </w:rPr>
        <w:t xml:space="preserve"> আমার</w:t>
      </w:r>
      <w:r>
        <w:rPr>
          <w:color w:val="500000"/>
        </w:rPr>
        <w:t xml:space="preserve"> আগে</w:t>
      </w:r>
      <w:r>
        <w:rPr>
          <w:color w:val="000042"/>
        </w:rPr>
        <w:t xml:space="preserve"> একটা</w:t>
      </w:r>
      <w:r>
        <w:rPr>
          <w:color w:val="000028"/>
        </w:rPr>
        <w:t xml:space="preserve"> বিকাশ</w:t>
      </w:r>
      <w:r>
        <w:rPr>
          <w:color w:val="000033"/>
        </w:rPr>
        <w:t xml:space="preserve"> একাউন্ট</w:t>
      </w:r>
      <w:r>
        <w:rPr>
          <w:color w:val="00004C"/>
        </w:rPr>
        <w:t xml:space="preserve"> খোলা</w:t>
      </w:r>
      <w:r>
        <w:rPr>
          <w:color w:val="00003C"/>
        </w:rPr>
        <w:t xml:space="preserve"> আছে</w:t>
      </w:r>
      <w:r>
        <w:rPr>
          <w:color w:val="00007B"/>
        </w:rPr>
        <w:t xml:space="preserve"> ওইটা</w:t>
      </w:r>
      <w:r>
        <w:rPr>
          <w:color w:val="00006F"/>
        </w:rPr>
        <w:t xml:space="preserve"> একটিভ</w:t>
      </w:r>
      <w:r>
        <w:rPr>
          <w:color w:val="000068"/>
        </w:rPr>
        <w:t xml:space="preserve"> হচ্ছেনা</w:t>
      </w:r>
      <w:r>
        <w:br/>
      </w:r>
      <w:r>
        <w:rPr>
          <w:color w:val="460000"/>
        </w:rPr>
        <w:t xml:space="preserve"> amar</w:t>
      </w:r>
      <w:r>
        <w:rPr>
          <w:color w:val="00001D"/>
        </w:rPr>
        <w:t xml:space="preserve"> bkash</w:t>
      </w:r>
      <w:r>
        <w:rPr>
          <w:color w:val="250000"/>
        </w:rPr>
        <w:t xml:space="preserve"> a</w:t>
      </w:r>
      <w:r>
        <w:rPr>
          <w:color w:val="00002B"/>
        </w:rPr>
        <w:t xml:space="preserve"> cash</w:t>
      </w:r>
      <w:r>
        <w:rPr>
          <w:color w:val="00003B"/>
        </w:rPr>
        <w:t xml:space="preserve"> out</w:t>
      </w:r>
      <w:r>
        <w:rPr>
          <w:color w:val="000053"/>
        </w:rPr>
        <w:t xml:space="preserve"> hossa</w:t>
      </w:r>
      <w:r>
        <w:rPr>
          <w:color w:val="000025"/>
        </w:rPr>
        <w:t xml:space="preserve"> na</w:t>
      </w:r>
      <w:r>
        <w:rPr>
          <w:color w:val="000066"/>
        </w:rPr>
        <w:t xml:space="preserve"> limite</w:t>
      </w:r>
      <w:r>
        <w:rPr>
          <w:color w:val="00004D"/>
        </w:rPr>
        <w:t xml:space="preserve"> issue</w:t>
      </w:r>
      <w:r>
        <w:rPr>
          <w:color w:val="00006D"/>
        </w:rPr>
        <w:t xml:space="preserve"> dakhaitasa</w:t>
      </w:r>
      <w:r>
        <w:rPr>
          <w:color w:val="2A0000"/>
        </w:rPr>
        <w:t xml:space="preserve"> but</w:t>
      </w:r>
      <w:r>
        <w:rPr>
          <w:color w:val="460000"/>
        </w:rPr>
        <w:t xml:space="preserve"> amar</w:t>
      </w:r>
      <w:r>
        <w:rPr>
          <w:color w:val="00005D"/>
        </w:rPr>
        <w:t xml:space="preserve"> limited</w:t>
      </w:r>
      <w:r>
        <w:rPr>
          <w:color w:val="430000"/>
        </w:rPr>
        <w:t xml:space="preserve"> asa</w:t>
      </w:r>
      <w:r>
        <w:br/>
      </w:r>
      <w:r>
        <w:rPr>
          <w:color w:val="400000"/>
        </w:rPr>
        <w:t xml:space="preserve"> আসসালামু</w:t>
      </w:r>
      <w:r>
        <w:rPr>
          <w:color w:val="000000"/>
        </w:rPr>
        <w:t xml:space="preserve"> ওয়ালাইকুম</w:t>
      </w:r>
      <w:r>
        <w:rPr>
          <w:color w:val="340000"/>
        </w:rPr>
        <w:t xml:space="preserve"> আমার</w:t>
      </w:r>
      <w:r>
        <w:rPr>
          <w:color w:val="000031"/>
        </w:rPr>
        <w:t xml:space="preserve"> বিকাশের</w:t>
      </w:r>
      <w:r>
        <w:rPr>
          <w:color w:val="00002E"/>
        </w:rPr>
        <w:t xml:space="preserve"> ক্যাশ</w:t>
      </w:r>
      <w:r>
        <w:rPr>
          <w:color w:val="000037"/>
        </w:rPr>
        <w:t xml:space="preserve"> আউট</w:t>
      </w:r>
      <w:r>
        <w:rPr>
          <w:color w:val="000073"/>
        </w:rPr>
        <w:t xml:space="preserve"> লিমিট</w:t>
      </w:r>
      <w:r>
        <w:rPr>
          <w:color w:val="000052"/>
        </w:rPr>
        <w:t xml:space="preserve"> দৈনিক</w:t>
      </w:r>
      <w:r>
        <w:rPr>
          <w:color w:val="000058"/>
        </w:rPr>
        <w:t xml:space="preserve"> পাঁচ</w:t>
      </w:r>
      <w:r>
        <w:rPr>
          <w:color w:val="000000"/>
        </w:rPr>
        <w:t xml:space="preserve"> বার</w:t>
      </w:r>
      <w:r>
        <w:rPr>
          <w:color w:val="240000"/>
        </w:rPr>
        <w:t xml:space="preserve"> কিন্তু</w:t>
      </w:r>
      <w:r>
        <w:rPr>
          <w:color w:val="00004E"/>
        </w:rPr>
        <w:t xml:space="preserve"> দুইবার</w:t>
      </w:r>
      <w:r>
        <w:rPr>
          <w:color w:val="320000"/>
        </w:rPr>
        <w:t xml:space="preserve"> করার</w:t>
      </w:r>
      <w:r>
        <w:rPr>
          <w:color w:val="370000"/>
        </w:rPr>
        <w:t xml:space="preserve"> পর</w:t>
      </w:r>
      <w:r>
        <w:rPr>
          <w:color w:val="340000"/>
        </w:rPr>
        <w:t xml:space="preserve"> আমার</w:t>
      </w:r>
      <w:r>
        <w:rPr>
          <w:color w:val="000073"/>
        </w:rPr>
        <w:t xml:space="preserve"> লিমিট</w:t>
      </w:r>
      <w:r>
        <w:rPr>
          <w:color w:val="00005F"/>
        </w:rPr>
        <w:t xml:space="preserve"> ইসু</w:t>
      </w:r>
      <w:r>
        <w:rPr>
          <w:color w:val="000000"/>
        </w:rPr>
        <w:t xml:space="preserve"> দেখাচ্ছে</w:t>
      </w:r>
      <w:r>
        <w:rPr>
          <w:color w:val="000000"/>
        </w:rPr>
        <w:t xml:space="preserve"> কেন</w:t>
      </w:r>
      <w:r>
        <w:br/>
      </w:r>
      <w:r>
        <w:rPr>
          <w:color w:val="00004C"/>
        </w:rPr>
        <w:t xml:space="preserve"> my</w:t>
      </w:r>
      <w:r>
        <w:rPr>
          <w:color w:val="0000C5"/>
        </w:rPr>
        <w:t xml:space="preserve"> bakah</w:t>
      </w:r>
      <w:r>
        <w:rPr>
          <w:color w:val="00003B"/>
        </w:rPr>
        <w:t xml:space="preserve"> account</w:t>
      </w:r>
      <w:r>
        <w:rPr>
          <w:color w:val="000081"/>
        </w:rPr>
        <w:t xml:space="preserve"> locked</w:t>
      </w:r>
      <w:r>
        <w:br/>
      </w:r>
      <w:r>
        <w:rPr>
          <w:color w:val="380000"/>
        </w:rPr>
        <w:t xml:space="preserve"> আমার</w:t>
      </w:r>
      <w:r>
        <w:rPr>
          <w:color w:val="000037"/>
        </w:rPr>
        <w:t xml:space="preserve"> বিকাশ</w:t>
      </w:r>
      <w:r>
        <w:rPr>
          <w:color w:val="000071"/>
        </w:rPr>
        <w:t xml:space="preserve"> টি</w:t>
      </w:r>
      <w:r>
        <w:rPr>
          <w:color w:val="0000B8"/>
        </w:rPr>
        <w:t xml:space="preserve"> ব্লগ</w:t>
      </w:r>
      <w:r>
        <w:rPr>
          <w:color w:val="00006D"/>
        </w:rPr>
        <w:t xml:space="preserve"> হয়েছে</w:t>
      </w:r>
      <w:r>
        <w:br/>
      </w:r>
      <w:r>
        <w:rPr>
          <w:color w:val="000036"/>
        </w:rPr>
        <w:t xml:space="preserve"> বিকাশ</w:t>
      </w:r>
      <w:r>
        <w:rPr>
          <w:color w:val="0000B6"/>
        </w:rPr>
        <w:t xml:space="preserve"> ব্লগ</w:t>
      </w:r>
      <w:r>
        <w:rPr>
          <w:color w:val="A90000"/>
        </w:rPr>
        <w:t xml:space="preserve"> হয়েগেছে</w:t>
      </w:r>
      <w:r>
        <w:br/>
      </w:r>
      <w:r>
        <w:rPr>
          <w:color w:val="5C0000"/>
        </w:rPr>
        <w:t xml:space="preserve"> ভাই</w:t>
      </w:r>
      <w:r>
        <w:rPr>
          <w:color w:val="300000"/>
        </w:rPr>
        <w:t xml:space="preserve"> আমার</w:t>
      </w:r>
      <w:r>
        <w:rPr>
          <w:color w:val="00002F"/>
        </w:rPr>
        <w:t xml:space="preserve"> বিকাশ</w:t>
      </w:r>
      <w:r>
        <w:rPr>
          <w:color w:val="000098"/>
        </w:rPr>
        <w:t xml:space="preserve"> আকাউন্ট</w:t>
      </w:r>
      <w:r>
        <w:rPr>
          <w:color w:val="00005F"/>
        </w:rPr>
        <w:t xml:space="preserve"> লক</w:t>
      </w:r>
      <w:r>
        <w:rPr>
          <w:color w:val="000066"/>
        </w:rPr>
        <w:t xml:space="preserve"> আউট</w:t>
      </w:r>
      <w:r>
        <w:rPr>
          <w:color w:val="00005E"/>
        </w:rPr>
        <w:t xml:space="preserve"> হয়েছে</w:t>
      </w:r>
      <w:r>
        <w:br/>
      </w:r>
      <w:r>
        <w:rPr>
          <w:color w:val="3B0000"/>
        </w:rPr>
        <w:t xml:space="preserve"> amar</w:t>
      </w:r>
      <w:r>
        <w:rPr>
          <w:color w:val="000031"/>
        </w:rPr>
        <w:t xml:space="preserve"> bkash</w:t>
      </w:r>
      <w:r>
        <w:rPr>
          <w:color w:val="000037"/>
        </w:rPr>
        <w:t xml:space="preserve"> account</w:t>
      </w:r>
      <w:r>
        <w:rPr>
          <w:color w:val="000046"/>
        </w:rPr>
        <w:t xml:space="preserve"> ta</w:t>
      </w:r>
      <w:r>
        <w:rPr>
          <w:color w:val="000062"/>
        </w:rPr>
        <w:t xml:space="preserve"> lock</w:t>
      </w:r>
      <w:r>
        <w:rPr>
          <w:color w:val="600000"/>
        </w:rPr>
        <w:t xml:space="preserve"> hoye</w:t>
      </w:r>
      <w:r>
        <w:rPr>
          <w:color w:val="B20000"/>
        </w:rPr>
        <w:t xml:space="preserve"> giyece</w:t>
      </w:r>
      <w:r>
        <w:br/>
      </w:r>
      <w:r>
        <w:rPr>
          <w:color w:val="000057"/>
        </w:rPr>
        <w:t xml:space="preserve"> my</w:t>
      </w:r>
      <w:r>
        <w:rPr>
          <w:color w:val="000043"/>
        </w:rPr>
        <w:t xml:space="preserve"> account</w:t>
      </w:r>
      <w:r>
        <w:rPr>
          <w:color w:val="950000"/>
        </w:rPr>
        <w:t xml:space="preserve"> was</w:t>
      </w:r>
      <w:r>
        <w:rPr>
          <w:color w:val="0000AE"/>
        </w:rPr>
        <w:t xml:space="preserve"> blocked</w:t>
      </w:r>
      <w:r>
        <w:br/>
      </w:r>
      <w:r>
        <w:rPr>
          <w:color w:val="00003E"/>
        </w:rPr>
        <w:t xml:space="preserve"> account</w:t>
      </w:r>
      <w:r>
        <w:rPr>
          <w:color w:val="000088"/>
        </w:rPr>
        <w:t xml:space="preserve"> locked</w:t>
      </w:r>
      <w:r>
        <w:rPr>
          <w:color w:val="00008D"/>
        </w:rPr>
        <w:t xml:space="preserve"> hoya</w:t>
      </w:r>
      <w:r>
        <w:rPr>
          <w:color w:val="950000"/>
        </w:rPr>
        <w:t xml:space="preserve"> gasa</w:t>
      </w:r>
      <w:r>
        <w:br/>
      </w:r>
      <w:r>
        <w:rPr>
          <w:color w:val="00003B"/>
        </w:rPr>
        <w:t xml:space="preserve"> bkash</w:t>
      </w:r>
      <w:r>
        <w:rPr>
          <w:color w:val="000077"/>
        </w:rPr>
        <w:t xml:space="preserve"> lock</w:t>
      </w:r>
      <w:r>
        <w:rPr>
          <w:color w:val="0000D9"/>
        </w:rPr>
        <w:t xml:space="preserve"> hayce</w:t>
      </w:r>
      <w:r>
        <w:br/>
      </w:r>
      <w:r>
        <w:rPr>
          <w:color w:val="00004F"/>
        </w:rPr>
        <w:t xml:space="preserve"> একাউন্ট</w:t>
      </w:r>
      <w:r>
        <w:rPr>
          <w:color w:val="0000D0"/>
        </w:rPr>
        <w:t xml:space="preserve"> লকড</w:t>
      </w:r>
      <w:r>
        <w:rPr>
          <w:color w:val="00007B"/>
        </w:rPr>
        <w:t xml:space="preserve"> হয়েছে</w:t>
      </w:r>
      <w:r>
        <w:br/>
      </w:r>
      <w:r>
        <w:rPr>
          <w:color w:val="00003B"/>
        </w:rPr>
        <w:t xml:space="preserve"> bkash</w:t>
      </w:r>
      <w:r>
        <w:rPr>
          <w:color w:val="000077"/>
        </w:rPr>
        <w:t xml:space="preserve"> lock</w:t>
      </w:r>
      <w:r>
        <w:rPr>
          <w:color w:val="0000D9"/>
        </w:rPr>
        <w:t xml:space="preserve"> hayce</w:t>
      </w:r>
      <w:r>
        <w:br/>
      </w:r>
      <w:r>
        <w:rPr>
          <w:color w:val="7B0000"/>
        </w:rPr>
        <w:t xml:space="preserve"> আপু</w:t>
      </w:r>
      <w:r>
        <w:rPr>
          <w:color w:val="2F0000"/>
        </w:rPr>
        <w:t xml:space="preserve"> আমার</w:t>
      </w:r>
      <w:r>
        <w:rPr>
          <w:color w:val="00002E"/>
        </w:rPr>
        <w:t xml:space="preserve"> বিকাশ</w:t>
      </w:r>
      <w:r>
        <w:rPr>
          <w:color w:val="00009B"/>
        </w:rPr>
        <w:t xml:space="preserve"> ব্লগ</w:t>
      </w:r>
      <w:r>
        <w:rPr>
          <w:color w:val="910000"/>
        </w:rPr>
        <w:t xml:space="preserve"> হয়েগেছে</w:t>
      </w:r>
      <w:r>
        <w:br/>
      </w:r>
      <w:r>
        <w:rPr>
          <w:color w:val="210000"/>
        </w:rPr>
        <w:t xml:space="preserve"> amar</w:t>
      </w:r>
      <w:r>
        <w:rPr>
          <w:color w:val="000069"/>
        </w:rPr>
        <w:t xml:space="preserve"> biaks</w:t>
      </w:r>
      <w:r>
        <w:rPr>
          <w:color w:val="000069"/>
        </w:rPr>
        <w:t xml:space="preserve"> loc</w:t>
      </w:r>
      <w:r>
        <w:rPr>
          <w:color w:val="000083"/>
        </w:rPr>
        <w:t xml:space="preserve"> hoise</w:t>
      </w:r>
      <w:r>
        <w:rPr>
          <w:color w:val="000065"/>
        </w:rPr>
        <w:t xml:space="preserve"> vikash</w:t>
      </w:r>
      <w:r>
        <w:rPr>
          <w:color w:val="000069"/>
        </w:rPr>
        <w:t xml:space="preserve"> açount</w:t>
      </w:r>
      <w:r>
        <w:rPr>
          <w:color w:val="000037"/>
        </w:rPr>
        <w:t xml:space="preserve"> lock</w:t>
      </w:r>
      <w:r>
        <w:rPr>
          <w:color w:val="000083"/>
        </w:rPr>
        <w:t xml:space="preserve"> hoise</w:t>
      </w:r>
      <w:r>
        <w:br/>
      </w:r>
      <w:r>
        <w:rPr>
          <w:color w:val="000089"/>
        </w:rPr>
        <w:t xml:space="preserve"> block</w:t>
      </w:r>
      <w:r>
        <w:rPr>
          <w:color w:val="0000CE"/>
        </w:rPr>
        <w:t xml:space="preserve"> hyce</w:t>
      </w:r>
      <w:r>
        <w:rPr>
          <w:color w:val="00003B"/>
        </w:rPr>
        <w:t xml:space="preserve"> bkash</w:t>
      </w:r>
      <w:r>
        <w:br/>
      </w:r>
      <w:r>
        <w:rPr>
          <w:color w:val="3C0000"/>
        </w:rPr>
        <w:t xml:space="preserve"> কি</w:t>
      </w:r>
      <w:r>
        <w:rPr>
          <w:color w:val="940000"/>
        </w:rPr>
        <w:t xml:space="preserve"> কারণে</w:t>
      </w:r>
      <w:r>
        <w:rPr>
          <w:color w:val="360000"/>
        </w:rPr>
        <w:t xml:space="preserve"> আমার</w:t>
      </w:r>
      <w:r>
        <w:rPr>
          <w:color w:val="000035"/>
        </w:rPr>
        <w:t xml:space="preserve"> বিকাশ</w:t>
      </w:r>
      <w:r>
        <w:rPr>
          <w:color w:val="000093"/>
        </w:rPr>
        <w:t xml:space="preserve"> লগ</w:t>
      </w:r>
      <w:r>
        <w:rPr>
          <w:color w:val="00006B"/>
        </w:rPr>
        <w:t xml:space="preserve"> হয়েছে</w:t>
      </w:r>
      <w:r>
        <w:br/>
      </w:r>
      <w:r>
        <w:rPr>
          <w:color w:val="420000"/>
        </w:rPr>
        <w:t xml:space="preserve"> আমার</w:t>
      </w:r>
      <w:r>
        <w:rPr>
          <w:color w:val="00007A"/>
        </w:rPr>
        <w:t xml:space="preserve"> একটি</w:t>
      </w:r>
      <w:r>
        <w:rPr>
          <w:color w:val="000041"/>
        </w:rPr>
        <w:t xml:space="preserve"> বিকাশ</w:t>
      </w:r>
      <w:r>
        <w:rPr>
          <w:color w:val="000053"/>
        </w:rPr>
        <w:t xml:space="preserve"> একাউন্ট</w:t>
      </w:r>
      <w:r>
        <w:rPr>
          <w:color w:val="000084"/>
        </w:rPr>
        <w:t xml:space="preserve"> লক</w:t>
      </w:r>
      <w:r>
        <w:rPr>
          <w:color w:val="000081"/>
        </w:rPr>
        <w:t xml:space="preserve"> হয়েছে</w:t>
      </w:r>
      <w:r>
        <w:br/>
      </w:r>
      <w:r>
        <w:rPr>
          <w:color w:val="290000"/>
        </w:rPr>
        <w:t xml:space="preserve"> আমার</w:t>
      </w:r>
      <w:r>
        <w:rPr>
          <w:color w:val="3B0000"/>
        </w:rPr>
        <w:t xml:space="preserve"> এই</w:t>
      </w:r>
      <w:r>
        <w:rPr>
          <w:color w:val="00007E"/>
        </w:rPr>
        <w:t xml:space="preserve"> একাউন্টি</w:t>
      </w:r>
      <w:r>
        <w:rPr>
          <w:color w:val="000051"/>
        </w:rPr>
        <w:t xml:space="preserve"> লক</w:t>
      </w:r>
      <w:r>
        <w:rPr>
          <w:color w:val="8E0000"/>
        </w:rPr>
        <w:t xml:space="preserve"> হযে</w:t>
      </w:r>
      <w:r>
        <w:rPr>
          <w:color w:val="000080"/>
        </w:rPr>
        <w:t xml:space="preserve"> গেচে</w:t>
      </w:r>
      <w:r>
        <w:br/>
      </w:r>
      <w:r>
        <w:rPr>
          <w:color w:val="000000"/>
        </w:rPr>
        <w:t xml:space="preserve"> sir</w:t>
      </w:r>
      <w:r>
        <w:rPr>
          <w:color w:val="000000"/>
        </w:rPr>
        <w:t xml:space="preserve"> আমার</w:t>
      </w:r>
      <w:r>
        <w:rPr>
          <w:color w:val="00007A"/>
        </w:rPr>
        <w:t xml:space="preserve"> আকাউন্ট</w:t>
      </w:r>
      <w:r>
        <w:rPr>
          <w:color w:val="00004E"/>
        </w:rPr>
        <w:t xml:space="preserve"> টি</w:t>
      </w:r>
      <w:r>
        <w:rPr>
          <w:color w:val="00004C"/>
        </w:rPr>
        <w:t xml:space="preserve"> লক</w:t>
      </w:r>
      <w:r>
        <w:rPr>
          <w:color w:val="480000"/>
        </w:rPr>
        <w:t xml:space="preserve"> হয়ে</w:t>
      </w:r>
      <w:r>
        <w:rPr>
          <w:color w:val="000000"/>
        </w:rPr>
        <w:t xml:space="preserve"> গিয়েছে</w:t>
      </w:r>
      <w:r>
        <w:rPr>
          <w:color w:val="690000"/>
        </w:rPr>
        <w:t xml:space="preserve"> কাল</w:t>
      </w:r>
      <w:r>
        <w:rPr>
          <w:color w:val="000093"/>
        </w:rPr>
        <w:t xml:space="preserve"> বলসি৷</w:t>
      </w:r>
      <w:r>
        <w:br/>
      </w:r>
      <w:r>
        <w:rPr>
          <w:color w:val="290000"/>
        </w:rPr>
        <w:t xml:space="preserve"> amar</w:t>
      </w:r>
      <w:r>
        <w:rPr>
          <w:color w:val="000026"/>
        </w:rPr>
        <w:t xml:space="preserve"> account</w:t>
      </w:r>
      <w:r>
        <w:rPr>
          <w:color w:val="00007F"/>
        </w:rPr>
        <w:t xml:space="preserve"> looked</w:t>
      </w:r>
      <w:r>
        <w:rPr>
          <w:color w:val="420000"/>
        </w:rPr>
        <w:t xml:space="preserve"> hoye</w:t>
      </w:r>
      <w:r>
        <w:rPr>
          <w:color w:val="000000"/>
        </w:rPr>
        <w:t xml:space="preserve"> geche</w:t>
      </w:r>
      <w:r>
        <w:rPr>
          <w:color w:val="000000"/>
        </w:rPr>
        <w:t xml:space="preserve"> plz</w:t>
      </w:r>
      <w:r>
        <w:rPr>
          <w:color w:val="690000"/>
        </w:rPr>
        <w:t xml:space="preserve"> khole</w:t>
      </w:r>
      <w:r>
        <w:rPr>
          <w:color w:val="570000"/>
        </w:rPr>
        <w:t xml:space="preserve"> deyar</w:t>
      </w:r>
      <w:r>
        <w:rPr>
          <w:color w:val="00007F"/>
        </w:rPr>
        <w:t xml:space="preserve"> onord</w:t>
      </w:r>
      <w:r>
        <w:rPr>
          <w:color w:val="4D0000"/>
        </w:rPr>
        <w:t xml:space="preserve"> korchi</w:t>
      </w:r>
      <w:r>
        <w:br/>
      </w:r>
      <w:r>
        <w:rPr>
          <w:color w:val="220000"/>
        </w:rPr>
        <w:t xml:space="preserve"> আমার</w:t>
      </w:r>
      <w:r>
        <w:rPr>
          <w:color w:val="000082"/>
        </w:rPr>
        <w:t xml:space="preserve"> এ্যকাউন্টটি</w:t>
      </w:r>
      <w:r>
        <w:rPr>
          <w:color w:val="000044"/>
        </w:rPr>
        <w:t xml:space="preserve"> লক</w:t>
      </w:r>
      <w:r>
        <w:rPr>
          <w:color w:val="400000"/>
        </w:rPr>
        <w:t xml:space="preserve"> হয়ে</w:t>
      </w:r>
      <w:r>
        <w:rPr>
          <w:color w:val="00003C"/>
        </w:rPr>
        <w:t xml:space="preserve"> গেছে</w:t>
      </w:r>
      <w:r>
        <w:rPr>
          <w:color w:val="590000"/>
        </w:rPr>
        <w:t xml:space="preserve"> এটি</w:t>
      </w:r>
      <w:r>
        <w:rPr>
          <w:color w:val="000036"/>
        </w:rPr>
        <w:t xml:space="preserve"> কিভাবে</w:t>
      </w:r>
      <w:r>
        <w:rPr>
          <w:color w:val="00006D"/>
        </w:rPr>
        <w:t xml:space="preserve"> ফিরিয়ে</w:t>
      </w:r>
      <w:r>
        <w:rPr>
          <w:color w:val="000058"/>
        </w:rPr>
        <w:t xml:space="preserve"> আনতে</w:t>
      </w:r>
      <w:r>
        <w:rPr>
          <w:color w:val="00003B"/>
        </w:rPr>
        <w:t xml:space="preserve"> পারি</w:t>
      </w:r>
      <w:r>
        <w:br/>
      </w:r>
      <w:r>
        <w:rPr>
          <w:color w:val="290000"/>
        </w:rPr>
        <w:t xml:space="preserve"> আমার</w:t>
      </w:r>
      <w:r>
        <w:rPr>
          <w:color w:val="000072"/>
        </w:rPr>
        <w:t xml:space="preserve"> accout</w:t>
      </w:r>
      <w:r>
        <w:rPr>
          <w:color w:val="000053"/>
        </w:rPr>
        <w:t xml:space="preserve"> lock</w:t>
      </w:r>
      <w:r>
        <w:rPr>
          <w:color w:val="4D0000"/>
        </w:rPr>
        <w:t xml:space="preserve"> হয়ে</w:t>
      </w:r>
      <w:r>
        <w:rPr>
          <w:color w:val="000048"/>
        </w:rPr>
        <w:t xml:space="preserve"> গেছে</w:t>
      </w:r>
      <w:r>
        <w:rPr>
          <w:color w:val="00006E"/>
        </w:rPr>
        <w:t xml:space="preserve"> passport</w:t>
      </w:r>
      <w:r>
        <w:rPr>
          <w:color w:val="460000"/>
        </w:rPr>
        <w:t xml:space="preserve"> দিয়ে</w:t>
      </w:r>
      <w:r>
        <w:rPr>
          <w:color w:val="000079"/>
        </w:rPr>
        <w:t xml:space="preserve"> খুলেছিলাম</w:t>
      </w:r>
      <w:r>
        <w:br/>
      </w:r>
      <w:r>
        <w:rPr>
          <w:color w:val="240000"/>
        </w:rPr>
        <w:t xml:space="preserve"> আমার</w:t>
      </w:r>
      <w:r>
        <w:rPr>
          <w:color w:val="00002E"/>
        </w:rPr>
        <w:t xml:space="preserve"> একাউন্ট</w:t>
      </w:r>
      <w:r>
        <w:rPr>
          <w:color w:val="000055"/>
        </w:rPr>
        <w:t xml:space="preserve"> ব্লক</w:t>
      </w:r>
      <w:r>
        <w:rPr>
          <w:color w:val="440000"/>
        </w:rPr>
        <w:t xml:space="preserve"> হয়ে</w:t>
      </w:r>
      <w:r>
        <w:rPr>
          <w:color w:val="000000"/>
        </w:rPr>
        <w:t xml:space="preserve"> গেছে</w:t>
      </w:r>
      <w:r>
        <w:rPr>
          <w:color w:val="510000"/>
        </w:rPr>
        <w:t xml:space="preserve"> প্লিজ</w:t>
      </w:r>
      <w:r>
        <w:rPr>
          <w:color w:val="00005E"/>
        </w:rPr>
        <w:t xml:space="preserve"> খুলে</w:t>
      </w:r>
      <w:r>
        <w:rPr>
          <w:color w:val="000061"/>
        </w:rPr>
        <w:t xml:space="preserve"> দেয়ার</w:t>
      </w:r>
      <w:r>
        <w:rPr>
          <w:color w:val="00008B"/>
        </w:rPr>
        <w:t xml:space="preserve"> আনোরুধ</w:t>
      </w:r>
      <w:r>
        <w:rPr>
          <w:color w:val="450000"/>
        </w:rPr>
        <w:t xml:space="preserve"> করছি</w:t>
      </w:r>
      <w:r>
        <w:br/>
      </w:r>
      <w:r>
        <w:rPr>
          <w:color w:val="330000"/>
        </w:rPr>
        <w:t xml:space="preserve"> আমার</w:t>
      </w:r>
      <w:r>
        <w:rPr>
          <w:color w:val="000031"/>
        </w:rPr>
        <w:t xml:space="preserve"> বিকাশ</w:t>
      </w:r>
      <w:r>
        <w:rPr>
          <w:color w:val="00003A"/>
        </w:rPr>
        <w:t xml:space="preserve"> account</w:t>
      </w:r>
      <w:r>
        <w:rPr>
          <w:color w:val="000066"/>
        </w:rPr>
        <w:t xml:space="preserve"> টি</w:t>
      </w:r>
      <w:r>
        <w:rPr>
          <w:color w:val="000065"/>
        </w:rPr>
        <w:t xml:space="preserve"> লক</w:t>
      </w:r>
      <w:r>
        <w:rPr>
          <w:color w:val="5F0000"/>
        </w:rPr>
        <w:t xml:space="preserve"> হয়ে</w:t>
      </w:r>
      <w:r>
        <w:rPr>
          <w:color w:val="A30000"/>
        </w:rPr>
        <w:t xml:space="preserve"> ছে</w:t>
      </w:r>
      <w:r>
        <w:br/>
      </w:r>
      <w:r>
        <w:rPr>
          <w:color w:val="000091"/>
        </w:rPr>
        <w:t xml:space="preserve"> why</w:t>
      </w:r>
      <w:r>
        <w:rPr>
          <w:color w:val="0000A3"/>
        </w:rPr>
        <w:t xml:space="preserve"> block</w:t>
      </w:r>
      <w:r>
        <w:rPr>
          <w:color w:val="000067"/>
        </w:rPr>
        <w:t xml:space="preserve"> my</w:t>
      </w:r>
      <w:r>
        <w:rPr>
          <w:color w:val="000050"/>
        </w:rPr>
        <w:t xml:space="preserve"> account</w:t>
      </w:r>
      <w:r>
        <w:br/>
      </w:r>
      <w:r>
        <w:rPr>
          <w:color w:val="300000"/>
        </w:rPr>
        <w:t xml:space="preserve"> আমার</w:t>
      </w:r>
      <w:r>
        <w:rPr>
          <w:color w:val="0000AD"/>
        </w:rPr>
        <w:t xml:space="preserve"> এ্যকাউন্ট</w:t>
      </w:r>
      <w:r>
        <w:rPr>
          <w:color w:val="000071"/>
        </w:rPr>
        <w:t xml:space="preserve"> ব্লক</w:t>
      </w:r>
      <w:r>
        <w:rPr>
          <w:color w:val="6F0000"/>
        </w:rPr>
        <w:t xml:space="preserve"> হয়ে</w:t>
      </w:r>
      <w:r>
        <w:rPr>
          <w:color w:val="000055"/>
        </w:rPr>
        <w:t xml:space="preserve"> গেছে</w:t>
      </w:r>
      <w:r>
        <w:br/>
      </w:r>
      <w:r>
        <w:rPr>
          <w:color w:val="6C0000"/>
        </w:rPr>
        <w:t xml:space="preserve"> assalamualaikum</w:t>
      </w:r>
      <w:r>
        <w:rPr>
          <w:color w:val="00004A"/>
        </w:rPr>
        <w:t xml:space="preserve"> no</w:t>
      </w:r>
      <w:r>
        <w:rPr>
          <w:color w:val="000051"/>
        </w:rPr>
        <w:t xml:space="preserve"> account</w:t>
      </w:r>
      <w:r>
        <w:rPr>
          <w:color w:val="00003D"/>
        </w:rPr>
        <w:t xml:space="preserve"> kora</w:t>
      </w:r>
      <w:r>
        <w:rPr>
          <w:color w:val="000062"/>
        </w:rPr>
        <w:t xml:space="preserve"> hoyese</w:t>
      </w:r>
      <w:r>
        <w:rPr>
          <w:color w:val="00004A"/>
        </w:rPr>
        <w:t xml:space="preserve"> akhon</w:t>
      </w:r>
      <w:r>
        <w:rPr>
          <w:color w:val="000051"/>
        </w:rPr>
        <w:t xml:space="preserve"> account</w:t>
      </w:r>
      <w:r>
        <w:rPr>
          <w:color w:val="000068"/>
        </w:rPr>
        <w:t xml:space="preserve"> invalid</w:t>
      </w:r>
      <w:r>
        <w:rPr>
          <w:color w:val="690000"/>
        </w:rPr>
        <w:t xml:space="preserve"> bolse</w:t>
      </w:r>
      <w:r>
        <w:br/>
      </w:r>
      <w:r>
        <w:rPr>
          <w:color w:val="610000"/>
        </w:rPr>
        <w:t xml:space="preserve"> vai</w:t>
      </w:r>
      <w:r>
        <w:rPr>
          <w:color w:val="3A0000"/>
        </w:rPr>
        <w:t xml:space="preserve"> amar</w:t>
      </w:r>
      <w:r>
        <w:rPr>
          <w:color w:val="000052"/>
        </w:rPr>
        <w:t xml:space="preserve"> bikash</w:t>
      </w:r>
      <w:r>
        <w:rPr>
          <w:color w:val="000036"/>
        </w:rPr>
        <w:t xml:space="preserve"> account</w:t>
      </w:r>
      <w:r>
        <w:rPr>
          <w:color w:val="000060"/>
        </w:rPr>
        <w:t xml:space="preserve"> lock</w:t>
      </w:r>
      <w:r>
        <w:rPr>
          <w:color w:val="B50000"/>
        </w:rPr>
        <w:t xml:space="preserve"> hoigese</w:t>
      </w:r>
      <w:r>
        <w:br/>
      </w:r>
      <w:r>
        <w:rPr>
          <w:color w:val="3C0000"/>
        </w:rPr>
        <w:t xml:space="preserve"> amar</w:t>
      </w:r>
      <w:r>
        <w:rPr>
          <w:color w:val="000032"/>
        </w:rPr>
        <w:t xml:space="preserve"> bkash</w:t>
      </w:r>
      <w:r>
        <w:rPr>
          <w:color w:val="000038"/>
        </w:rPr>
        <w:t xml:space="preserve"> account</w:t>
      </w:r>
      <w:r>
        <w:rPr>
          <w:color w:val="000064"/>
        </w:rPr>
        <w:t xml:space="preserve"> lock</w:t>
      </w:r>
      <w:r>
        <w:rPr>
          <w:color w:val="620000"/>
        </w:rPr>
        <w:t xml:space="preserve"> hoye</w:t>
      </w:r>
      <w:r>
        <w:rPr>
          <w:color w:val="BD0000"/>
        </w:rPr>
        <w:t xml:space="preserve"> giache</w:t>
      </w:r>
      <w:r>
        <w:br/>
      </w:r>
      <w:r>
        <w:rPr>
          <w:color w:val="340000"/>
        </w:rPr>
        <w:t xml:space="preserve"> আমার</w:t>
      </w:r>
      <w:r>
        <w:rPr>
          <w:color w:val="640000"/>
        </w:rPr>
        <w:t xml:space="preserve"> ভাই</w:t>
      </w:r>
      <w:r>
        <w:rPr>
          <w:color w:val="510000"/>
        </w:rPr>
        <w:t xml:space="preserve"> এর</w:t>
      </w:r>
      <w:r>
        <w:rPr>
          <w:color w:val="000041"/>
        </w:rPr>
        <w:t xml:space="preserve"> একাউন্ট</w:t>
      </w:r>
      <w:r>
        <w:rPr>
          <w:color w:val="000067"/>
        </w:rPr>
        <w:t xml:space="preserve"> লক</w:t>
      </w:r>
      <w:r>
        <w:rPr>
          <w:color w:val="610000"/>
        </w:rPr>
        <w:t xml:space="preserve"> হয়ে</w:t>
      </w:r>
      <w:r>
        <w:rPr>
          <w:color w:val="00005B"/>
        </w:rPr>
        <w:t xml:space="preserve"> গেছে</w:t>
      </w:r>
      <w:r>
        <w:rPr>
          <w:color w:val="4C0000"/>
        </w:rPr>
        <w:t xml:space="preserve"> এই</w:t>
      </w:r>
      <w:r>
        <w:rPr>
          <w:color w:val="000053"/>
        </w:rPr>
        <w:t xml:space="preserve"> নাম্বার</w:t>
      </w:r>
      <w:r>
        <w:br/>
      </w:r>
      <w:r>
        <w:rPr>
          <w:color w:val="450000"/>
        </w:rPr>
        <w:t xml:space="preserve"> amar</w:t>
      </w:r>
      <w:r>
        <w:rPr>
          <w:color w:val="000039"/>
        </w:rPr>
        <w:t xml:space="preserve"> bkash</w:t>
      </w:r>
      <w:r>
        <w:rPr>
          <w:color w:val="000072"/>
        </w:rPr>
        <w:t xml:space="preserve"> lock</w:t>
      </w:r>
      <w:r>
        <w:rPr>
          <w:color w:val="000094"/>
        </w:rPr>
        <w:t xml:space="preserve"> lage</w:t>
      </w:r>
      <w:r>
        <w:rPr>
          <w:color w:val="000093"/>
        </w:rPr>
        <w:t xml:space="preserve"> gase</w:t>
      </w:r>
      <w:r>
        <w:br/>
      </w:r>
      <w:r>
        <w:rPr>
          <w:color w:val="520000"/>
        </w:rPr>
        <w:t xml:space="preserve"> amar</w:t>
      </w:r>
      <w:r>
        <w:rPr>
          <w:color w:val="00004C"/>
        </w:rPr>
        <w:t xml:space="preserve"> account</w:t>
      </w:r>
      <w:r>
        <w:rPr>
          <w:color w:val="000087"/>
        </w:rPr>
        <w:t xml:space="preserve"> lock</w:t>
      </w:r>
      <w:r>
        <w:rPr>
          <w:color w:val="0000B8"/>
        </w:rPr>
        <w:t xml:space="preserve"> hoyese</w:t>
      </w:r>
      <w:r>
        <w:br/>
      </w:r>
      <w:r>
        <w:rPr>
          <w:color w:val="570000"/>
        </w:rPr>
        <w:t xml:space="preserve"> amar</w:t>
      </w:r>
      <w:r>
        <w:rPr>
          <w:color w:val="000047"/>
        </w:rPr>
        <w:t xml:space="preserve"> bkash</w:t>
      </w:r>
      <w:r>
        <w:rPr>
          <w:color w:val="00008F"/>
        </w:rPr>
        <w:t xml:space="preserve"> lock</w:t>
      </w:r>
      <w:r>
        <w:rPr>
          <w:color w:val="0000B1"/>
        </w:rPr>
        <w:t xml:space="preserve"> hoice</w:t>
      </w:r>
      <w:r>
        <w:br/>
      </w:r>
      <w:r>
        <w:rPr>
          <w:color w:val="7A0000"/>
        </w:rPr>
        <w:t xml:space="preserve"> ভাই</w:t>
      </w:r>
      <w:r>
        <w:rPr>
          <w:color w:val="3F0000"/>
        </w:rPr>
        <w:t xml:space="preserve"> আমার</w:t>
      </w:r>
      <w:r>
        <w:rPr>
          <w:color w:val="00003E"/>
        </w:rPr>
        <w:t xml:space="preserve"> বিকাশ</w:t>
      </w:r>
      <w:r>
        <w:rPr>
          <w:color w:val="00006B"/>
        </w:rPr>
        <w:t xml:space="preserve"> টা</w:t>
      </w:r>
      <w:r>
        <w:rPr>
          <w:color w:val="00007E"/>
        </w:rPr>
        <w:t xml:space="preserve"> লক</w:t>
      </w:r>
      <w:r>
        <w:rPr>
          <w:color w:val="770000"/>
        </w:rPr>
        <w:t xml:space="preserve"> হয়ে</w:t>
      </w:r>
      <w:r>
        <w:rPr>
          <w:color w:val="000000"/>
        </w:rPr>
        <w:t xml:space="preserve"> গেছে</w:t>
      </w:r>
      <w:r>
        <w:br/>
      </w:r>
      <w:r>
        <w:rPr>
          <w:color w:val="2B0000"/>
        </w:rPr>
        <w:t xml:space="preserve"> আমার</w:t>
      </w:r>
      <w:r>
        <w:rPr>
          <w:color w:val="00002A"/>
        </w:rPr>
        <w:t xml:space="preserve"> বিকাশ</w:t>
      </w:r>
      <w:r>
        <w:rPr>
          <w:color w:val="000057"/>
        </w:rPr>
        <w:t xml:space="preserve"> লক</w:t>
      </w:r>
      <w:r>
        <w:rPr>
          <w:color w:val="510000"/>
        </w:rPr>
        <w:t xml:space="preserve"> হয়ে</w:t>
      </w:r>
      <w:r>
        <w:rPr>
          <w:color w:val="00004C"/>
        </w:rPr>
        <w:t xml:space="preserve"> গেছে</w:t>
      </w:r>
      <w:r>
        <w:rPr>
          <w:color w:val="00005E"/>
        </w:rPr>
        <w:t xml:space="preserve"> আর</w:t>
      </w:r>
      <w:r>
        <w:rPr>
          <w:color w:val="000086"/>
        </w:rPr>
        <w:t xml:space="preserve"> খুলতেছে</w:t>
      </w:r>
      <w:r>
        <w:rPr>
          <w:color w:val="000036"/>
        </w:rPr>
        <w:t xml:space="preserve"> না</w:t>
      </w:r>
      <w:r>
        <w:rPr>
          <w:color w:val="2C0000"/>
        </w:rPr>
        <w:t xml:space="preserve"> আমি</w:t>
      </w:r>
      <w:r>
        <w:rPr>
          <w:color w:val="300000"/>
        </w:rPr>
        <w:t xml:space="preserve"> কি</w:t>
      </w:r>
      <w:r>
        <w:rPr>
          <w:color w:val="000052"/>
        </w:rPr>
        <w:t xml:space="preserve"> করবো</w:t>
      </w:r>
      <w:r>
        <w:br/>
      </w:r>
      <w:r>
        <w:rPr>
          <w:color w:val="3F0000"/>
        </w:rPr>
        <w:t xml:space="preserve"> amr</w:t>
      </w:r>
      <w:r>
        <w:rPr>
          <w:color w:val="000029"/>
        </w:rPr>
        <w:t xml:space="preserve"> bkash</w:t>
      </w:r>
      <w:r>
        <w:rPr>
          <w:color w:val="00002F"/>
        </w:rPr>
        <w:t xml:space="preserve"> account</w:t>
      </w:r>
      <w:r>
        <w:rPr>
          <w:color w:val="00003C"/>
        </w:rPr>
        <w:t xml:space="preserve"> ta</w:t>
      </w:r>
      <w:r>
        <w:rPr>
          <w:color w:val="000053"/>
        </w:rPr>
        <w:t xml:space="preserve"> lock</w:t>
      </w:r>
      <w:r>
        <w:rPr>
          <w:color w:val="760000"/>
        </w:rPr>
        <w:t xml:space="preserve"> hoia</w:t>
      </w:r>
      <w:r>
        <w:rPr>
          <w:color w:val="660000"/>
        </w:rPr>
        <w:t xml:space="preserve"> gece</w:t>
      </w:r>
      <w:r>
        <w:rPr>
          <w:color w:val="640000"/>
        </w:rPr>
        <w:t xml:space="preserve"> thik</w:t>
      </w:r>
      <w:r>
        <w:rPr>
          <w:color w:val="000047"/>
        </w:rPr>
        <w:t xml:space="preserve"> kora</w:t>
      </w:r>
      <w:r>
        <w:rPr>
          <w:color w:val="000051"/>
        </w:rPr>
        <w:t xml:space="preserve"> jabe</w:t>
      </w:r>
      <w:r>
        <w:br/>
      </w:r>
      <w:r>
        <w:rPr>
          <w:color w:val="380000"/>
        </w:rPr>
        <w:t xml:space="preserve"> আমি</w:t>
      </w:r>
      <w:r>
        <w:rPr>
          <w:color w:val="360000"/>
        </w:rPr>
        <w:t xml:space="preserve"> আমার</w:t>
      </w:r>
      <w:r>
        <w:rPr>
          <w:color w:val="000035"/>
        </w:rPr>
        <w:t xml:space="preserve"> বিকাশ</w:t>
      </w:r>
      <w:r>
        <w:rPr>
          <w:color w:val="000071"/>
        </w:rPr>
        <w:t xml:space="preserve"> অ্যাকাউন্ট</w:t>
      </w:r>
      <w:r>
        <w:rPr>
          <w:color w:val="00006C"/>
        </w:rPr>
        <w:t xml:space="preserve"> লক</w:t>
      </w:r>
      <w:r>
        <w:rPr>
          <w:color w:val="520000"/>
        </w:rPr>
        <w:t xml:space="preserve"> করে</w:t>
      </w:r>
      <w:r>
        <w:rPr>
          <w:color w:val="9C0000"/>
        </w:rPr>
        <w:t xml:space="preserve"> ফেলছি</w:t>
      </w:r>
      <w:r>
        <w:br/>
      </w:r>
      <w:r>
        <w:rPr>
          <w:color w:val="260000"/>
        </w:rPr>
        <w:t xml:space="preserve"> আমার</w:t>
      </w:r>
      <w:r>
        <w:rPr>
          <w:color w:val="00003E"/>
        </w:rPr>
        <w:t xml:space="preserve"> একটা</w:t>
      </w:r>
      <w:r>
        <w:rPr>
          <w:color w:val="000025"/>
        </w:rPr>
        <w:t xml:space="preserve"> বিকাশ</w:t>
      </w:r>
      <w:r>
        <w:rPr>
          <w:color w:val="000030"/>
        </w:rPr>
        <w:t xml:space="preserve"> একাউন্ট</w:t>
      </w:r>
      <w:r>
        <w:rPr>
          <w:color w:val="00004C"/>
        </w:rPr>
        <w:t xml:space="preserve"> লক</w:t>
      </w:r>
      <w:r>
        <w:rPr>
          <w:color w:val="580000"/>
        </w:rPr>
        <w:t xml:space="preserve"> হয়ে</w:t>
      </w:r>
      <w:r>
        <w:rPr>
          <w:color w:val="000043"/>
        </w:rPr>
        <w:t xml:space="preserve"> গেছে</w:t>
      </w:r>
      <w:r>
        <w:rPr>
          <w:color w:val="000072"/>
        </w:rPr>
        <w:t xml:space="preserve"> আরো</w:t>
      </w:r>
      <w:r>
        <w:rPr>
          <w:color w:val="000089"/>
        </w:rPr>
        <w:t xml:space="preserve"> একবছর</w:t>
      </w:r>
      <w:r>
        <w:rPr>
          <w:color w:val="4C0000"/>
        </w:rPr>
        <w:t xml:space="preserve"> আগে</w:t>
      </w:r>
      <w:r>
        <w:br/>
      </w:r>
      <w:r>
        <w:rPr>
          <w:color w:val="6E0000"/>
        </w:rPr>
        <w:t xml:space="preserve"> amer</w:t>
      </w:r>
      <w:r>
        <w:rPr>
          <w:color w:val="00003A"/>
        </w:rPr>
        <w:t xml:space="preserve"> account</w:t>
      </w:r>
      <w:r>
        <w:rPr>
          <w:color w:val="000068"/>
        </w:rPr>
        <w:t xml:space="preserve"> lock</w:t>
      </w:r>
      <w:r>
        <w:rPr>
          <w:color w:val="0000C4"/>
        </w:rPr>
        <w:t xml:space="preserve"> hoyegace</w:t>
      </w:r>
      <w:r>
        <w:br/>
      </w:r>
      <w:r>
        <w:rPr>
          <w:color w:val="000088"/>
        </w:rPr>
        <w:t xml:space="preserve"> bikash</w:t>
      </w:r>
      <w:r>
        <w:rPr>
          <w:color w:val="000059"/>
        </w:rPr>
        <w:t xml:space="preserve"> account</w:t>
      </w:r>
      <w:r>
        <w:rPr>
          <w:color w:val="0000C4"/>
        </w:rPr>
        <w:t xml:space="preserve"> locked</w:t>
      </w:r>
      <w:r>
        <w:br/>
      </w:r>
      <w:r>
        <w:rPr>
          <w:color w:val="420000"/>
        </w:rPr>
        <w:t xml:space="preserve"> আমার</w:t>
      </w:r>
      <w:r>
        <w:rPr>
          <w:color w:val="00004B"/>
        </w:rPr>
        <w:t xml:space="preserve"> account</w:t>
      </w:r>
      <w:r>
        <w:rPr>
          <w:color w:val="000083"/>
        </w:rPr>
        <w:t xml:space="preserve"> লক</w:t>
      </w:r>
      <w:r>
        <w:rPr>
          <w:color w:val="000081"/>
        </w:rPr>
        <w:t xml:space="preserve"> হয়েছে</w:t>
      </w:r>
      <w:r>
        <w:rPr>
          <w:color w:val="490000"/>
        </w:rPr>
        <w:t xml:space="preserve"> কি</w:t>
      </w:r>
      <w:r>
        <w:rPr>
          <w:color w:val="00007C"/>
        </w:rPr>
        <w:t xml:space="preserve"> করবো</w:t>
      </w:r>
      <w:r>
        <w:br/>
      </w:r>
      <w:r>
        <w:rPr>
          <w:color w:val="490000"/>
        </w:rPr>
        <w:t xml:space="preserve"> sir</w:t>
      </w:r>
      <w:r>
        <w:rPr>
          <w:color w:val="320000"/>
        </w:rPr>
        <w:t xml:space="preserve"> amar</w:t>
      </w:r>
      <w:r>
        <w:rPr>
          <w:color w:val="000047"/>
        </w:rPr>
        <w:t xml:space="preserve"> bikash</w:t>
      </w:r>
      <w:r>
        <w:rPr>
          <w:color w:val="00003C"/>
        </w:rPr>
        <w:t xml:space="preserve"> ta</w:t>
      </w:r>
      <w:r>
        <w:rPr>
          <w:color w:val="000053"/>
        </w:rPr>
        <w:t xml:space="preserve"> lock</w:t>
      </w:r>
      <w:r>
        <w:rPr>
          <w:color w:val="510000"/>
        </w:rPr>
        <w:t xml:space="preserve"> hoye</w:t>
      </w:r>
      <w:r>
        <w:rPr>
          <w:color w:val="000000"/>
        </w:rPr>
        <w:t xml:space="preserve"> giyece</w:t>
      </w:r>
      <w:r>
        <w:rPr>
          <w:color w:val="560000"/>
        </w:rPr>
        <w:t xml:space="preserve"> plz</w:t>
      </w:r>
      <w:r>
        <w:rPr>
          <w:color w:val="000078"/>
        </w:rPr>
        <w:t xml:space="preserve"> unlock</w:t>
      </w:r>
      <w:r>
        <w:rPr>
          <w:color w:val="000043"/>
        </w:rPr>
        <w:t xml:space="preserve"> kore</w:t>
      </w:r>
      <w:r>
        <w:rPr>
          <w:color w:val="00005A"/>
        </w:rPr>
        <w:t xml:space="preserve"> din</w:t>
      </w:r>
      <w:r>
        <w:br/>
      </w:r>
      <w:r>
        <w:rPr>
          <w:color w:val="4D0000"/>
        </w:rPr>
        <w:t xml:space="preserve"> amr</w:t>
      </w:r>
      <w:r>
        <w:rPr>
          <w:color w:val="000033"/>
        </w:rPr>
        <w:t xml:space="preserve"> bkash</w:t>
      </w:r>
      <w:r>
        <w:rPr>
          <w:color w:val="000039"/>
        </w:rPr>
        <w:t xml:space="preserve"> account</w:t>
      </w:r>
      <w:r>
        <w:rPr>
          <w:color w:val="000049"/>
        </w:rPr>
        <w:t xml:space="preserve"> ta</w:t>
      </w:r>
      <w:r>
        <w:rPr>
          <w:color w:val="00007E"/>
        </w:rPr>
        <w:t xml:space="preserve"> locked</w:t>
      </w:r>
      <w:r>
        <w:rPr>
          <w:color w:val="640000"/>
        </w:rPr>
        <w:t xml:space="preserve"> hoye</w:t>
      </w:r>
      <w:r>
        <w:rPr>
          <w:color w:val="920000"/>
        </w:rPr>
        <w:t xml:space="preserve"> giyeche</w:t>
      </w:r>
      <w:r>
        <w:br/>
      </w:r>
      <w:r>
        <w:rPr>
          <w:color w:val="390000"/>
        </w:rPr>
        <w:t xml:space="preserve"> আমার</w:t>
      </w:r>
      <w:r>
        <w:rPr>
          <w:color w:val="000078"/>
        </w:rPr>
        <w:t xml:space="preserve"> পার্সোনাল</w:t>
      </w:r>
      <w:r>
        <w:rPr>
          <w:color w:val="000038"/>
        </w:rPr>
        <w:t xml:space="preserve"> বিকাশ</w:t>
      </w:r>
      <w:r>
        <w:rPr>
          <w:color w:val="000048"/>
        </w:rPr>
        <w:t xml:space="preserve"> একাউন্ট</w:t>
      </w:r>
      <w:r>
        <w:rPr>
          <w:color w:val="000074"/>
        </w:rPr>
        <w:t xml:space="preserve"> টি</w:t>
      </w:r>
      <w:r>
        <w:rPr>
          <w:color w:val="000073"/>
        </w:rPr>
        <w:t xml:space="preserve"> লক</w:t>
      </w:r>
      <w:r>
        <w:rPr>
          <w:color w:val="6C0000"/>
        </w:rPr>
        <w:t xml:space="preserve"> হয়ে</w:t>
      </w:r>
      <w:r>
        <w:rPr>
          <w:color w:val="000000"/>
        </w:rPr>
        <w:t xml:space="preserve"> গিয়েছে</w:t>
      </w:r>
      <w:r>
        <w:br/>
      </w:r>
      <w:r>
        <w:rPr>
          <w:color w:val="3B0000"/>
        </w:rPr>
        <w:t xml:space="preserve"> আমার</w:t>
      </w:r>
      <w:r>
        <w:rPr>
          <w:color w:val="00003A"/>
        </w:rPr>
        <w:t xml:space="preserve"> বিকাশ</w:t>
      </w:r>
      <w:r>
        <w:rPr>
          <w:color w:val="00007B"/>
        </w:rPr>
        <w:t xml:space="preserve"> অ্যাকাউন্ট</w:t>
      </w:r>
      <w:r>
        <w:rPr>
          <w:color w:val="00008B"/>
        </w:rPr>
        <w:t xml:space="preserve"> ব্লক</w:t>
      </w:r>
      <w:r>
        <w:rPr>
          <w:color w:val="6F0000"/>
        </w:rPr>
        <w:t xml:space="preserve"> হয়ে</w:t>
      </w:r>
      <w:r>
        <w:rPr>
          <w:color w:val="000068"/>
        </w:rPr>
        <w:t xml:space="preserve"> গেছে</w:t>
      </w:r>
      <w:r>
        <w:br/>
      </w:r>
      <w:r>
        <w:rPr>
          <w:color w:val="000049"/>
        </w:rPr>
        <w:t xml:space="preserve"> বিকাশ</w:t>
      </w:r>
      <w:r>
        <w:rPr>
          <w:color w:val="000095"/>
        </w:rPr>
        <w:t xml:space="preserve"> লক</w:t>
      </w:r>
      <w:r>
        <w:rPr>
          <w:color w:val="8C0000"/>
        </w:rPr>
        <w:t xml:space="preserve"> হয়ে</w:t>
      </w:r>
      <w:r>
        <w:rPr>
          <w:color w:val="000083"/>
        </w:rPr>
        <w:t xml:space="preserve"> গেছে</w:t>
      </w:r>
      <w:r>
        <w:rPr>
          <w:color w:val="000000"/>
        </w:rPr>
        <w:t xml:space="preserve"> আমার</w:t>
      </w:r>
      <w:r>
        <w:br/>
      </w:r>
      <w:r>
        <w:rPr>
          <w:color w:val="480000"/>
        </w:rPr>
        <w:t xml:space="preserve"> amar</w:t>
      </w:r>
      <w:r>
        <w:rPr>
          <w:color w:val="000066"/>
        </w:rPr>
        <w:t xml:space="preserve"> bikash</w:t>
      </w:r>
      <w:r>
        <w:rPr>
          <w:color w:val="000043"/>
        </w:rPr>
        <w:t xml:space="preserve"> account</w:t>
      </w:r>
      <w:r>
        <w:rPr>
          <w:color w:val="000078"/>
        </w:rPr>
        <w:t xml:space="preserve"> lock</w:t>
      </w:r>
      <w:r>
        <w:rPr>
          <w:color w:val="760000"/>
        </w:rPr>
        <w:t xml:space="preserve"> hoye</w:t>
      </w:r>
      <w:r>
        <w:rPr>
          <w:color w:val="7F0000"/>
        </w:rPr>
        <w:t xml:space="preserve"> gese</w:t>
      </w:r>
      <w:r>
        <w:br/>
      </w:r>
      <w:r>
        <w:rPr>
          <w:color w:val="630000"/>
        </w:rPr>
        <w:t xml:space="preserve"> আমার</w:t>
      </w:r>
      <w:r>
        <w:rPr>
          <w:color w:val="000061"/>
        </w:rPr>
        <w:t xml:space="preserve"> বিকাশ</w:t>
      </w:r>
      <w:r>
        <w:rPr>
          <w:color w:val="000074"/>
        </w:rPr>
        <w:t xml:space="preserve"> ব্লক</w:t>
      </w:r>
      <w:r>
        <w:rPr>
          <w:color w:val="5D0000"/>
        </w:rPr>
        <w:t xml:space="preserve"> হয়ে</w:t>
      </w:r>
      <w:r>
        <w:rPr>
          <w:color w:val="000057"/>
        </w:rPr>
        <w:t xml:space="preserve"> গেছে</w:t>
      </w:r>
      <w:r>
        <w:rPr>
          <w:color w:val="5E0000"/>
        </w:rPr>
        <w:t xml:space="preserve"> এটা</w:t>
      </w:r>
      <w:r>
        <w:rPr>
          <w:color w:val="630000"/>
        </w:rPr>
        <w:t xml:space="preserve"> আমার</w:t>
      </w:r>
      <w:r>
        <w:rPr>
          <w:color w:val="000061"/>
        </w:rPr>
        <w:t xml:space="preserve"> বিকাশ</w:t>
      </w:r>
      <w:r>
        <w:rPr>
          <w:color w:val="000050"/>
        </w:rPr>
        <w:t xml:space="preserve"> নাম্বার</w:t>
      </w:r>
      <w:r>
        <w:br/>
      </w:r>
      <w:r>
        <w:rPr>
          <w:color w:val="390000"/>
        </w:rPr>
        <w:t xml:space="preserve"> amar</w:t>
      </w:r>
      <w:r>
        <w:rPr>
          <w:color w:val="0000B1"/>
        </w:rPr>
        <w:t xml:space="preserve"> accaund</w:t>
      </w:r>
      <w:r>
        <w:rPr>
          <w:color w:val="00006C"/>
        </w:rPr>
        <w:t xml:space="preserve"> block</w:t>
      </w:r>
      <w:r>
        <w:rPr>
          <w:color w:val="880000"/>
        </w:rPr>
        <w:t xml:space="preserve"> hoyse</w:t>
      </w:r>
      <w:r>
        <w:br/>
      </w:r>
      <w:r>
        <w:rPr>
          <w:color w:val="3B0000"/>
        </w:rPr>
        <w:t xml:space="preserve"> amar</w:t>
      </w:r>
      <w:r>
        <w:rPr>
          <w:color w:val="000030"/>
        </w:rPr>
        <w:t xml:space="preserve"> bkash</w:t>
      </w:r>
      <w:r>
        <w:rPr>
          <w:color w:val="000037"/>
        </w:rPr>
        <w:t xml:space="preserve"> account</w:t>
      </w:r>
      <w:r>
        <w:rPr>
          <w:color w:val="000060"/>
        </w:rPr>
        <w:t xml:space="preserve"> ti</w:t>
      </w:r>
      <w:r>
        <w:rPr>
          <w:color w:val="000062"/>
        </w:rPr>
        <w:t xml:space="preserve"> lock</w:t>
      </w:r>
      <w:r>
        <w:rPr>
          <w:color w:val="600000"/>
        </w:rPr>
        <w:t xml:space="preserve"> hoye</w:t>
      </w:r>
      <w:r>
        <w:rPr>
          <w:color w:val="730000"/>
        </w:rPr>
        <w:t xml:space="preserve"> geche</w:t>
      </w:r>
      <w:r>
        <w:rPr>
          <w:color w:val="000069"/>
        </w:rPr>
        <w:t xml:space="preserve"> ekhon</w:t>
      </w:r>
      <w:r>
        <w:rPr>
          <w:color w:val="000038"/>
        </w:rPr>
        <w:t xml:space="preserve"> ki</w:t>
      </w:r>
      <w:r>
        <w:rPr>
          <w:color w:val="000000"/>
        </w:rPr>
        <w:t xml:space="preserve"> korar</w:t>
      </w:r>
      <w:r>
        <w:br/>
      </w:r>
      <w:r>
        <w:rPr>
          <w:color w:val="3C0000"/>
        </w:rPr>
        <w:t xml:space="preserve"> amar</w:t>
      </w:r>
      <w:r>
        <w:rPr>
          <w:color w:val="000031"/>
        </w:rPr>
        <w:t xml:space="preserve"> bkash</w:t>
      </w:r>
      <w:r>
        <w:rPr>
          <w:color w:val="000063"/>
        </w:rPr>
        <w:t xml:space="preserve"> lock</w:t>
      </w:r>
      <w:r>
        <w:rPr>
          <w:color w:val="610000"/>
        </w:rPr>
        <w:t xml:space="preserve"> hoye</w:t>
      </w:r>
      <w:r>
        <w:rPr>
          <w:color w:val="7A0000"/>
        </w:rPr>
        <w:t xml:space="preserve"> gece</w:t>
      </w:r>
      <w:r>
        <w:rPr>
          <w:color w:val="000039"/>
        </w:rPr>
        <w:t xml:space="preserve"> ki</w:t>
      </w:r>
      <w:r>
        <w:rPr>
          <w:color w:val="000056"/>
        </w:rPr>
        <w:t xml:space="preserve"> korbo</w:t>
      </w:r>
      <w:r>
        <w:rPr>
          <w:color w:val="000074"/>
        </w:rPr>
        <w:t xml:space="preserve"> akon</w:t>
      </w:r>
      <w:r>
        <w:br/>
      </w:r>
      <w:r>
        <w:rPr>
          <w:color w:val="2A0000"/>
        </w:rPr>
        <w:t xml:space="preserve"> i</w:t>
      </w:r>
      <w:r>
        <w:rPr>
          <w:color w:val="5C0000"/>
        </w:rPr>
        <w:t xml:space="preserve"> had</w:t>
      </w:r>
      <w:r>
        <w:rPr>
          <w:color w:val="280000"/>
        </w:rPr>
        <w:t xml:space="preserve"> a</w:t>
      </w:r>
      <w:r>
        <w:rPr>
          <w:color w:val="00001F"/>
        </w:rPr>
        <w:t xml:space="preserve"> bkash</w:t>
      </w:r>
      <w:r>
        <w:rPr>
          <w:color w:val="00004D"/>
        </w:rPr>
        <w:t xml:space="preserve"> acc</w:t>
      </w:r>
      <w:r>
        <w:rPr>
          <w:color w:val="00003A"/>
        </w:rPr>
        <w:t xml:space="preserve"> in</w:t>
      </w:r>
      <w:r>
        <w:rPr>
          <w:color w:val="460000"/>
        </w:rPr>
        <w:t xml:space="preserve"> this</w:t>
      </w:r>
      <w:r>
        <w:rPr>
          <w:color w:val="000000"/>
        </w:rPr>
        <w:t xml:space="preserve"> number-</w:t>
      </w:r>
      <w:r>
        <w:rPr>
          <w:color w:val="2E0000"/>
        </w:rPr>
        <w:t xml:space="preserve"> but</w:t>
      </w:r>
      <w:r>
        <w:rPr>
          <w:color w:val="00006B"/>
        </w:rPr>
        <w:t xml:space="preserve"> suddenly</w:t>
      </w:r>
      <w:r>
        <w:rPr>
          <w:color w:val="400000"/>
        </w:rPr>
        <w:t xml:space="preserve"> it</w:t>
      </w:r>
      <w:r>
        <w:rPr>
          <w:color w:val="00006B"/>
        </w:rPr>
        <w:t xml:space="preserve"> stopped</w:t>
      </w:r>
      <w:r>
        <w:rPr>
          <w:color w:val="00005A"/>
        </w:rPr>
        <w:t xml:space="preserve"> working</w:t>
      </w:r>
      <w:r>
        <w:br/>
      </w:r>
      <w:r>
        <w:rPr>
          <w:color w:val="3A0000"/>
        </w:rPr>
        <w:t xml:space="preserve"> এই</w:t>
      </w:r>
      <w:r>
        <w:rPr>
          <w:color w:val="000091"/>
        </w:rPr>
        <w:t xml:space="preserve"> নাম্বারটাতে</w:t>
      </w:r>
      <w:r>
        <w:rPr>
          <w:color w:val="000027"/>
        </w:rPr>
        <w:t xml:space="preserve"> বিকাশ</w:t>
      </w:r>
      <w:r>
        <w:rPr>
          <w:color w:val="000032"/>
        </w:rPr>
        <w:t xml:space="preserve"> একাউন্ট</w:t>
      </w:r>
      <w:r>
        <w:rPr>
          <w:color w:val="00004F"/>
        </w:rPr>
        <w:t xml:space="preserve"> লক</w:t>
      </w:r>
      <w:r>
        <w:rPr>
          <w:color w:val="00004D"/>
        </w:rPr>
        <w:t xml:space="preserve"> হয়েছে</w:t>
      </w:r>
      <w:r>
        <w:rPr>
          <w:color w:val="630000"/>
        </w:rPr>
        <w:t xml:space="preserve"> দয়া</w:t>
      </w:r>
      <w:r>
        <w:rPr>
          <w:color w:val="3C0000"/>
        </w:rPr>
        <w:t xml:space="preserve"> করে</w:t>
      </w:r>
      <w:r>
        <w:rPr>
          <w:color w:val="000066"/>
        </w:rPr>
        <w:t xml:space="preserve"> সাহায্য</w:t>
      </w:r>
      <w:r>
        <w:rPr>
          <w:color w:val="000000"/>
        </w:rPr>
        <w:t xml:space="preserve"> করবেন</w:t>
      </w:r>
      <w:r>
        <w:br/>
      </w:r>
      <w:r>
        <w:rPr>
          <w:color w:val="3B0000"/>
        </w:rPr>
        <w:t xml:space="preserve"> আমার</w:t>
      </w:r>
      <w:r>
        <w:rPr>
          <w:color w:val="00003A"/>
        </w:rPr>
        <w:t xml:space="preserve"> বিকাশ</w:t>
      </w:r>
      <w:r>
        <w:rPr>
          <w:color w:val="00007E"/>
        </w:rPr>
        <w:t xml:space="preserve"> একাউন্টের</w:t>
      </w:r>
      <w:r>
        <w:rPr>
          <w:color w:val="00008A"/>
        </w:rPr>
        <w:t xml:space="preserve"> ব্লক</w:t>
      </w:r>
      <w:r>
        <w:rPr>
          <w:color w:val="6E0000"/>
        </w:rPr>
        <w:t xml:space="preserve"> হয়ে</w:t>
      </w:r>
      <w:r>
        <w:rPr>
          <w:color w:val="000067"/>
        </w:rPr>
        <w:t xml:space="preserve"> গেছে</w:t>
      </w:r>
      <w:r>
        <w:br/>
      </w:r>
      <w:r>
        <w:rPr>
          <w:color w:val="430000"/>
        </w:rPr>
        <w:t xml:space="preserve"> আমার</w:t>
      </w:r>
      <w:r>
        <w:rPr>
          <w:color w:val="00003E"/>
        </w:rPr>
        <w:t xml:space="preserve"> একটি</w:t>
      </w:r>
      <w:r>
        <w:rPr>
          <w:color w:val="000078"/>
        </w:rPr>
        <w:t xml:space="preserve"> ভুলের</w:t>
      </w:r>
      <w:r>
        <w:rPr>
          <w:color w:val="5B0000"/>
        </w:rPr>
        <w:t xml:space="preserve"> কারণে</w:t>
      </w:r>
      <w:r>
        <w:rPr>
          <w:color w:val="430000"/>
        </w:rPr>
        <w:t xml:space="preserve"> আমার</w:t>
      </w:r>
      <w:r>
        <w:rPr>
          <w:color w:val="000021"/>
        </w:rPr>
        <w:t xml:space="preserve"> বিকাশ</w:t>
      </w:r>
      <w:r>
        <w:rPr>
          <w:color w:val="000056"/>
        </w:rPr>
        <w:t xml:space="preserve"> নাম্বারটি</w:t>
      </w:r>
      <w:r>
        <w:rPr>
          <w:color w:val="00004F"/>
        </w:rPr>
        <w:t xml:space="preserve"> ব্লক</w:t>
      </w:r>
      <w:r>
        <w:rPr>
          <w:color w:val="330000"/>
        </w:rPr>
        <w:t xml:space="preserve"> করে</w:t>
      </w:r>
      <w:r>
        <w:rPr>
          <w:color w:val="000064"/>
        </w:rPr>
        <w:t xml:space="preserve"> দেয়া</w:t>
      </w:r>
      <w:r>
        <w:rPr>
          <w:color w:val="4E0000"/>
        </w:rPr>
        <w:t xml:space="preserve"> হয়েছে</w:t>
      </w:r>
      <w:r>
        <w:br/>
      </w:r>
      <w:r>
        <w:rPr>
          <w:color w:val="00004E"/>
        </w:rPr>
        <w:t xml:space="preserve"> account</w:t>
      </w:r>
      <w:r>
        <w:rPr>
          <w:color w:val="00008A"/>
        </w:rPr>
        <w:t xml:space="preserve"> lock</w:t>
      </w:r>
      <w:r>
        <w:rPr>
          <w:color w:val="870000"/>
        </w:rPr>
        <w:t xml:space="preserve"> hoye</w:t>
      </w:r>
      <w:r>
        <w:rPr>
          <w:color w:val="920000"/>
        </w:rPr>
        <w:t xml:space="preserve"> gese</w:t>
      </w:r>
      <w:r>
        <w:br/>
      </w:r>
      <w:r>
        <w:rPr>
          <w:color w:val="2A0000"/>
        </w:rPr>
        <w:t xml:space="preserve"> আমার</w:t>
      </w:r>
      <w:r>
        <w:rPr>
          <w:color w:val="000029"/>
        </w:rPr>
        <w:t xml:space="preserve"> বিকাশ</w:t>
      </w:r>
      <w:r>
        <w:rPr>
          <w:color w:val="000035"/>
        </w:rPr>
        <w:t xml:space="preserve"> একাউন্ট</w:t>
      </w:r>
      <w:r>
        <w:rPr>
          <w:color w:val="000053"/>
        </w:rPr>
        <w:t xml:space="preserve"> লক</w:t>
      </w:r>
      <w:r>
        <w:rPr>
          <w:color w:val="000089"/>
        </w:rPr>
        <w:t xml:space="preserve"> লেগে</w:t>
      </w:r>
      <w:r>
        <w:rPr>
          <w:color w:val="00007D"/>
        </w:rPr>
        <w:t xml:space="preserve"> গিয়েছে</w:t>
      </w:r>
      <w:r>
        <w:rPr>
          <w:color w:val="000042"/>
        </w:rPr>
        <w:t xml:space="preserve"> এখন</w:t>
      </w:r>
      <w:r>
        <w:rPr>
          <w:color w:val="2B0000"/>
        </w:rPr>
        <w:t xml:space="preserve"> আমি</w:t>
      </w:r>
      <w:r>
        <w:rPr>
          <w:color w:val="2E0000"/>
        </w:rPr>
        <w:t xml:space="preserve"> কি</w:t>
      </w:r>
      <w:r>
        <w:rPr>
          <w:color w:val="370000"/>
        </w:rPr>
        <w:t xml:space="preserve"> করতে</w:t>
      </w:r>
      <w:r>
        <w:rPr>
          <w:color w:val="000049"/>
        </w:rPr>
        <w:t xml:space="preserve"> পারি</w:t>
      </w:r>
      <w:r>
        <w:br/>
      </w:r>
      <w:r>
        <w:rPr>
          <w:color w:val="330000"/>
        </w:rPr>
        <w:t xml:space="preserve"> amr</w:t>
      </w:r>
      <w:r>
        <w:rPr>
          <w:color w:val="000022"/>
        </w:rPr>
        <w:t xml:space="preserve"> bkash</w:t>
      </w:r>
      <w:r>
        <w:rPr>
          <w:color w:val="000043"/>
        </w:rPr>
        <w:t xml:space="preserve"> personal</w:t>
      </w:r>
      <w:r>
        <w:rPr>
          <w:color w:val="000026"/>
        </w:rPr>
        <w:t xml:space="preserve"> account</w:t>
      </w:r>
      <w:r>
        <w:rPr>
          <w:color w:val="000044"/>
        </w:rPr>
        <w:t xml:space="preserve"> lock</w:t>
      </w:r>
      <w:r>
        <w:rPr>
          <w:color w:val="000058"/>
        </w:rPr>
        <w:t xml:space="preserve"> hoya</w:t>
      </w:r>
      <w:r>
        <w:rPr>
          <w:color w:val="5D0000"/>
        </w:rPr>
        <w:t xml:space="preserve"> gasa</w:t>
      </w:r>
      <w:r>
        <w:rPr>
          <w:color w:val="550000"/>
        </w:rPr>
        <w:t xml:space="preserve"> akn</w:t>
      </w:r>
      <w:r>
        <w:rPr>
          <w:color w:val="000069"/>
        </w:rPr>
        <w:t xml:space="preserve"> kulta</w:t>
      </w:r>
      <w:r>
        <w:rPr>
          <w:color w:val="00007C"/>
        </w:rPr>
        <w:t xml:space="preserve"> casse</w:t>
      </w:r>
      <w:r>
        <w:br/>
      </w:r>
      <w:r>
        <w:rPr>
          <w:color w:val="7C0000"/>
        </w:rPr>
        <w:t xml:space="preserve"> হাই</w:t>
      </w:r>
      <w:r>
        <w:rPr>
          <w:color w:val="240000"/>
        </w:rPr>
        <w:t xml:space="preserve"> আমার</w:t>
      </w:r>
      <w:r>
        <w:rPr>
          <w:color w:val="000023"/>
        </w:rPr>
        <w:t xml:space="preserve"> বিকাশ</w:t>
      </w:r>
      <w:r>
        <w:rPr>
          <w:color w:val="00006B"/>
        </w:rPr>
        <w:t xml:space="preserve"> একাউন্ড</w:t>
      </w:r>
      <w:r>
        <w:rPr>
          <w:color w:val="000048"/>
        </w:rPr>
        <w:t xml:space="preserve"> লক</w:t>
      </w:r>
      <w:r>
        <w:rPr>
          <w:color w:val="5D0000"/>
        </w:rPr>
        <w:t xml:space="preserve"> হইছে</w:t>
      </w:r>
      <w:r>
        <w:rPr>
          <w:color w:val="550000"/>
        </w:rPr>
        <w:t xml:space="preserve"> তা</w:t>
      </w:r>
      <w:r>
        <w:rPr>
          <w:color w:val="250000"/>
        </w:rPr>
        <w:t xml:space="preserve"> আমি</w:t>
      </w:r>
      <w:r>
        <w:rPr>
          <w:color w:val="000055"/>
        </w:rPr>
        <w:t xml:space="preserve"> ঠিক</w:t>
      </w:r>
      <w:r>
        <w:rPr>
          <w:color w:val="300000"/>
        </w:rPr>
        <w:t xml:space="preserve"> করতে</w:t>
      </w:r>
      <w:r>
        <w:rPr>
          <w:color w:val="000035"/>
        </w:rPr>
        <w:t xml:space="preserve"> চাই</w:t>
      </w:r>
      <w:r>
        <w:br/>
      </w:r>
      <w:r>
        <w:rPr>
          <w:color w:val="3E0000"/>
        </w:rPr>
        <w:t xml:space="preserve"> আমার</w:t>
      </w:r>
      <w:r>
        <w:rPr>
          <w:color w:val="000066"/>
        </w:rPr>
        <w:t xml:space="preserve"> বিকাশে</w:t>
      </w:r>
      <w:r>
        <w:rPr>
          <w:color w:val="00007C"/>
        </w:rPr>
        <w:t xml:space="preserve"> লক</w:t>
      </w:r>
      <w:r>
        <w:rPr>
          <w:color w:val="000097"/>
        </w:rPr>
        <w:t xml:space="preserve"> পরে</w:t>
      </w:r>
      <w:r>
        <w:rPr>
          <w:color w:val="00006D"/>
        </w:rPr>
        <w:t xml:space="preserve"> গেছে</w:t>
      </w:r>
      <w:r>
        <w:br/>
      </w:r>
      <w:r>
        <w:rPr>
          <w:color w:val="500000"/>
        </w:rPr>
        <w:t xml:space="preserve"> vai</w:t>
      </w:r>
      <w:r>
        <w:rPr>
          <w:color w:val="000051"/>
        </w:rPr>
        <w:t xml:space="preserve"> bikas</w:t>
      </w:r>
      <w:r>
        <w:rPr>
          <w:color w:val="00004F"/>
        </w:rPr>
        <w:t xml:space="preserve"> lock</w:t>
      </w:r>
      <w:r>
        <w:rPr>
          <w:color w:val="000040"/>
        </w:rPr>
        <w:t xml:space="preserve"> kore</w:t>
      </w:r>
      <w:r>
        <w:rPr>
          <w:color w:val="870000"/>
        </w:rPr>
        <w:t xml:space="preserve"> diyece</w:t>
      </w:r>
      <w:r>
        <w:rPr>
          <w:color w:val="4A0000"/>
        </w:rPr>
        <w:t xml:space="preserve"> ar</w:t>
      </w:r>
      <w:r>
        <w:rPr>
          <w:color w:val="00007C"/>
        </w:rPr>
        <w:t xml:space="preserve"> upai</w:t>
      </w:r>
      <w:r>
        <w:rPr>
          <w:color w:val="00002E"/>
        </w:rPr>
        <w:t xml:space="preserve"> ki</w:t>
      </w:r>
      <w:r>
        <w:br/>
      </w:r>
      <w:r>
        <w:rPr>
          <w:color w:val="320000"/>
        </w:rPr>
        <w:t xml:space="preserve"> আমার</w:t>
      </w:r>
      <w:r>
        <w:rPr>
          <w:color w:val="0000BE"/>
        </w:rPr>
        <w:t xml:space="preserve"> আকাওন্ড</w:t>
      </w:r>
      <w:r>
        <w:rPr>
          <w:color w:val="000063"/>
        </w:rPr>
        <w:t xml:space="preserve"> লক</w:t>
      </w:r>
      <w:r>
        <w:rPr>
          <w:color w:val="5D0000"/>
        </w:rPr>
        <w:t xml:space="preserve"> হয়ে</w:t>
      </w:r>
      <w:r>
        <w:rPr>
          <w:color w:val="000057"/>
        </w:rPr>
        <w:t xml:space="preserve"> গেছে</w:t>
      </w:r>
      <w:r>
        <w:br/>
      </w:r>
      <w:r>
        <w:rPr>
          <w:color w:val="5D0000"/>
        </w:rPr>
        <w:t xml:space="preserve"> আসলে</w:t>
      </w:r>
      <w:r>
        <w:rPr>
          <w:color w:val="210000"/>
        </w:rPr>
        <w:t xml:space="preserve"> আমার</w:t>
      </w:r>
      <w:r>
        <w:rPr>
          <w:color w:val="000069"/>
        </w:rPr>
        <w:t xml:space="preserve"> বিকাশটা</w:t>
      </w:r>
      <w:r>
        <w:rPr>
          <w:color w:val="000087"/>
        </w:rPr>
        <w:t xml:space="preserve"> লক</w:t>
      </w:r>
      <w:r>
        <w:rPr>
          <w:color w:val="3F0000"/>
        </w:rPr>
        <w:t xml:space="preserve"> হয়ে</w:t>
      </w:r>
      <w:r>
        <w:rPr>
          <w:color w:val="00003B"/>
        </w:rPr>
        <w:t xml:space="preserve"> গেছে</w:t>
      </w:r>
      <w:r>
        <w:rPr>
          <w:color w:val="000035"/>
        </w:rPr>
        <w:t xml:space="preserve"> এখন</w:t>
      </w:r>
      <w:r>
        <w:rPr>
          <w:color w:val="250000"/>
        </w:rPr>
        <w:t xml:space="preserve"> কি</w:t>
      </w:r>
      <w:r>
        <w:rPr>
          <w:color w:val="330000"/>
        </w:rPr>
        <w:t xml:space="preserve"> করে</w:t>
      </w:r>
      <w:r>
        <w:rPr>
          <w:color w:val="000087"/>
        </w:rPr>
        <w:t xml:space="preserve"> লক</w:t>
      </w:r>
      <w:r>
        <w:rPr>
          <w:color w:val="000039"/>
        </w:rPr>
        <w:t xml:space="preserve"> টা</w:t>
      </w:r>
      <w:r>
        <w:rPr>
          <w:color w:val="00003F"/>
        </w:rPr>
        <w:t xml:space="preserve"> খোলা</w:t>
      </w:r>
      <w:r>
        <w:rPr>
          <w:color w:val="00003E"/>
        </w:rPr>
        <w:t xml:space="preserve"> যাবে</w:t>
      </w:r>
      <w:r>
        <w:br/>
      </w:r>
      <w:r>
        <w:rPr>
          <w:color w:val="550000"/>
        </w:rPr>
        <w:t xml:space="preserve"> hi</w:t>
      </w:r>
      <w:r>
        <w:rPr>
          <w:color w:val="000000"/>
        </w:rPr>
        <w:t xml:space="preserve"> assalamoalaikom</w:t>
      </w:r>
      <w:r>
        <w:rPr>
          <w:color w:val="2D0000"/>
        </w:rPr>
        <w:t xml:space="preserve"> amar</w:t>
      </w:r>
      <w:r>
        <w:rPr>
          <w:color w:val="000025"/>
        </w:rPr>
        <w:t xml:space="preserve"> bkash</w:t>
      </w:r>
      <w:r>
        <w:rPr>
          <w:color w:val="00002A"/>
        </w:rPr>
        <w:t xml:space="preserve"> account</w:t>
      </w:r>
      <w:r>
        <w:rPr>
          <w:color w:val="000036"/>
        </w:rPr>
        <w:t xml:space="preserve"> ta</w:t>
      </w:r>
      <w:r>
        <w:rPr>
          <w:color w:val="00004B"/>
        </w:rPr>
        <w:t xml:space="preserve"> lock</w:t>
      </w:r>
      <w:r>
        <w:rPr>
          <w:color w:val="000061"/>
        </w:rPr>
        <w:t xml:space="preserve"> hoya</w:t>
      </w:r>
      <w:r>
        <w:rPr>
          <w:color w:val="660000"/>
        </w:rPr>
        <w:t xml:space="preserve"> gasa</w:t>
      </w:r>
      <w:r>
        <w:rPr>
          <w:color w:val="000067"/>
        </w:rPr>
        <w:t xml:space="preserve"> akto</w:t>
      </w:r>
      <w:r>
        <w:rPr>
          <w:color w:val="000050"/>
        </w:rPr>
        <w:t xml:space="preserve"> khola</w:t>
      </w:r>
      <w:r>
        <w:rPr>
          <w:color w:val="000050"/>
        </w:rPr>
        <w:t xml:space="preserve"> den</w:t>
      </w:r>
      <w:r>
        <w:rPr>
          <w:color w:val="000000"/>
        </w:rPr>
        <w:t xml:space="preserve"> please</w:t>
      </w:r>
      <w:r>
        <w:br/>
      </w:r>
      <w:r>
        <w:rPr>
          <w:color w:val="6F0000"/>
        </w:rPr>
        <w:t xml:space="preserve"> amar</w:t>
      </w:r>
      <w:r>
        <w:rPr>
          <w:color w:val="00005B"/>
        </w:rPr>
        <w:t xml:space="preserve"> bkash</w:t>
      </w:r>
      <w:r>
        <w:rPr>
          <w:color w:val="000067"/>
        </w:rPr>
        <w:t xml:space="preserve"> account</w:t>
      </w:r>
      <w:r>
        <w:rPr>
          <w:color w:val="0000B7"/>
        </w:rPr>
        <w:t xml:space="preserve"> lock</w:t>
      </w:r>
      <w:r>
        <w:br/>
      </w:r>
      <w:r>
        <w:rPr>
          <w:color w:val="500000"/>
        </w:rPr>
        <w:t xml:space="preserve"> amr</w:t>
      </w:r>
      <w:r>
        <w:rPr>
          <w:color w:val="00005A"/>
        </w:rPr>
        <w:t xml:space="preserve"> bikash</w:t>
      </w:r>
      <w:r>
        <w:rPr>
          <w:color w:val="00006A"/>
        </w:rPr>
        <w:t xml:space="preserve"> id</w:t>
      </w:r>
      <w:r>
        <w:rPr>
          <w:color w:val="000069"/>
        </w:rPr>
        <w:t xml:space="preserve"> lock</w:t>
      </w:r>
      <w:r>
        <w:rPr>
          <w:color w:val="680000"/>
        </w:rPr>
        <w:t xml:space="preserve"> hoye</w:t>
      </w:r>
      <w:r>
        <w:rPr>
          <w:color w:val="820000"/>
        </w:rPr>
        <w:t xml:space="preserve"> gece</w:t>
      </w:r>
      <w:r>
        <w:br/>
      </w:r>
      <w:r>
        <w:rPr>
          <w:color w:val="480000"/>
        </w:rPr>
        <w:t xml:space="preserve"> আমার</w:t>
      </w:r>
      <w:r>
        <w:rPr>
          <w:color w:val="00005B"/>
        </w:rPr>
        <w:t xml:space="preserve"> একাউন্ট</w:t>
      </w:r>
      <w:r>
        <w:rPr>
          <w:color w:val="000090"/>
        </w:rPr>
        <w:t xml:space="preserve"> লক</w:t>
      </w:r>
      <w:r>
        <w:rPr>
          <w:color w:val="880000"/>
        </w:rPr>
        <w:t xml:space="preserve"> হয়ে</w:t>
      </w:r>
      <w:r>
        <w:rPr>
          <w:color w:val="00006C"/>
        </w:rPr>
        <w:t xml:space="preserve"> আছে</w:t>
      </w:r>
      <w:r>
        <w:br/>
      </w:r>
      <w:r>
        <w:rPr>
          <w:color w:val="350000"/>
        </w:rPr>
        <w:t xml:space="preserve"> amar</w:t>
      </w:r>
      <w:r>
        <w:rPr>
          <w:color w:val="00004A"/>
        </w:rPr>
        <w:t xml:space="preserve"> bikash</w:t>
      </w:r>
      <w:r>
        <w:rPr>
          <w:color w:val="000031"/>
        </w:rPr>
        <w:t xml:space="preserve"> account</w:t>
      </w:r>
      <w:r>
        <w:rPr>
          <w:color w:val="520000"/>
        </w:rPr>
        <w:t xml:space="preserve"> te</w:t>
      </w:r>
      <w:r>
        <w:rPr>
          <w:color w:val="000057"/>
        </w:rPr>
        <w:t xml:space="preserve"> lock</w:t>
      </w:r>
      <w:r>
        <w:rPr>
          <w:color w:val="000070"/>
        </w:rPr>
        <w:t xml:space="preserve"> hoya</w:t>
      </w:r>
      <w:r>
        <w:rPr>
          <w:color w:val="0000A4"/>
        </w:rPr>
        <w:t xml:space="preserve"> giyasa</w:t>
      </w:r>
      <w:r>
        <w:br/>
      </w:r>
      <w:r>
        <w:rPr>
          <w:color w:val="890000"/>
        </w:rPr>
        <w:t xml:space="preserve"> মার</w:t>
      </w:r>
      <w:r>
        <w:rPr>
          <w:color w:val="00004A"/>
        </w:rPr>
        <w:t xml:space="preserve"> অ্যাকাউন্ট</w:t>
      </w:r>
      <w:r>
        <w:rPr>
          <w:color w:val="00003C"/>
        </w:rPr>
        <w:t xml:space="preserve"> টা</w:t>
      </w:r>
      <w:r>
        <w:rPr>
          <w:color w:val="000054"/>
        </w:rPr>
        <w:t xml:space="preserve"> ব্লক</w:t>
      </w:r>
      <w:r>
        <w:rPr>
          <w:color w:val="520000"/>
        </w:rPr>
        <w:t xml:space="preserve"> হয়ে</w:t>
      </w:r>
      <w:r>
        <w:rPr>
          <w:color w:val="00003F"/>
        </w:rPr>
        <w:t xml:space="preserve"> গেছে</w:t>
      </w:r>
      <w:r>
        <w:rPr>
          <w:color w:val="5F0000"/>
        </w:rPr>
        <w:t xml:space="preserve"> জি</w:t>
      </w:r>
      <w:r>
        <w:rPr>
          <w:color w:val="000063"/>
        </w:rPr>
        <w:t xml:space="preserve"> ভাইয়া</w:t>
      </w:r>
      <w:r>
        <w:br/>
      </w:r>
      <w:r>
        <w:rPr>
          <w:color w:val="330000"/>
        </w:rPr>
        <w:t xml:space="preserve"> amar</w:t>
      </w:r>
      <w:r>
        <w:rPr>
          <w:color w:val="000054"/>
        </w:rPr>
        <w:t xml:space="preserve"> id</w:t>
      </w:r>
      <w:r>
        <w:rPr>
          <w:color w:val="00008E"/>
        </w:rPr>
        <w:t xml:space="preserve"> loke</w:t>
      </w:r>
      <w:r>
        <w:rPr>
          <w:color w:val="000098"/>
        </w:rPr>
        <w:t xml:space="preserve"> hoiaa</w:t>
      </w:r>
      <w:r>
        <w:rPr>
          <w:color w:val="00006C"/>
        </w:rPr>
        <w:t xml:space="preserve"> gase</w:t>
      </w:r>
      <w:r>
        <w:br/>
      </w:r>
      <w:r>
        <w:rPr>
          <w:color w:val="000043"/>
        </w:rPr>
        <w:t xml:space="preserve"> my</w:t>
      </w:r>
      <w:r>
        <w:rPr>
          <w:color w:val="00009E"/>
        </w:rPr>
        <w:t xml:space="preserve"> development</w:t>
      </w:r>
      <w:r>
        <w:rPr>
          <w:color w:val="000034"/>
        </w:rPr>
        <w:t xml:space="preserve"> account</w:t>
      </w:r>
      <w:r>
        <w:rPr>
          <w:color w:val="520000"/>
        </w:rPr>
        <w:t xml:space="preserve"> is</w:t>
      </w:r>
      <w:r>
        <w:rPr>
          <w:color w:val="000000"/>
        </w:rPr>
        <w:t xml:space="preserve"> locked</w:t>
      </w:r>
      <w:r>
        <w:rPr>
          <w:color w:val="000050"/>
        </w:rPr>
        <w:t xml:space="preserve"> can</w:t>
      </w:r>
      <w:r>
        <w:rPr>
          <w:color w:val="680000"/>
        </w:rPr>
        <w:t xml:space="preserve"> you</w:t>
      </w:r>
      <w:r>
        <w:rPr>
          <w:color w:val="5A0000"/>
        </w:rPr>
        <w:t xml:space="preserve"> help</w:t>
      </w:r>
      <w:r>
        <w:rPr>
          <w:color w:val="000000"/>
        </w:rPr>
        <w:t xml:space="preserve"> me</w:t>
      </w:r>
      <w:r>
        <w:br/>
      </w:r>
      <w:r>
        <w:rPr>
          <w:color w:val="380000"/>
        </w:rPr>
        <w:t xml:space="preserve"> me</w:t>
      </w:r>
      <w:r>
        <w:rPr>
          <w:color w:val="00003B"/>
        </w:rPr>
        <w:t xml:space="preserve"> bkash</w:t>
      </w:r>
      <w:r>
        <w:rPr>
          <w:color w:val="000088"/>
        </w:rPr>
        <w:t xml:space="preserve"> acount</w:t>
      </w:r>
      <w:r>
        <w:rPr>
          <w:color w:val="0000A6"/>
        </w:rPr>
        <w:t xml:space="preserve"> forget</w:t>
      </w:r>
      <w:r>
        <w:rPr>
          <w:color w:val="00003B"/>
        </w:rPr>
        <w:t xml:space="preserve"> bkash</w:t>
      </w:r>
      <w:r>
        <w:rPr>
          <w:color w:val="000088"/>
        </w:rPr>
        <w:t xml:space="preserve"> acount</w:t>
      </w:r>
      <w:r>
        <w:rPr>
          <w:color w:val="0000A6"/>
        </w:rPr>
        <w:t xml:space="preserve"> forget</w:t>
      </w:r>
      <w:r>
        <w:rPr>
          <w:color w:val="00006C"/>
        </w:rPr>
        <w:t xml:space="preserve"> naw</w:t>
      </w:r>
      <w:r>
        <w:br/>
      </w:r>
      <w:r>
        <w:rPr>
          <w:color w:val="200000"/>
        </w:rPr>
        <w:t xml:space="preserve"> আমার</w:t>
      </w:r>
      <w:r>
        <w:rPr>
          <w:color w:val="00001F"/>
        </w:rPr>
        <w:t xml:space="preserve"> বিকাশ</w:t>
      </w:r>
      <w:r>
        <w:rPr>
          <w:color w:val="00004C"/>
        </w:rPr>
        <w:t xml:space="preserve"> একাউন্টটি</w:t>
      </w:r>
      <w:r>
        <w:rPr>
          <w:color w:val="000040"/>
        </w:rPr>
        <w:t xml:space="preserve"> লক</w:t>
      </w:r>
      <w:r>
        <w:rPr>
          <w:color w:val="3C0000"/>
        </w:rPr>
        <w:t xml:space="preserve"> হয়ে</w:t>
      </w:r>
      <w:r>
        <w:rPr>
          <w:color w:val="000038"/>
        </w:rPr>
        <w:t xml:space="preserve"> গেছে</w:t>
      </w:r>
      <w:r>
        <w:rPr>
          <w:color w:val="000032"/>
        </w:rPr>
        <w:t xml:space="preserve"> এখন</w:t>
      </w:r>
      <w:r>
        <w:rPr>
          <w:color w:val="210000"/>
        </w:rPr>
        <w:t xml:space="preserve"> আমি</w:t>
      </w:r>
      <w:r>
        <w:rPr>
          <w:color w:val="00003F"/>
        </w:rPr>
        <w:t xml:space="preserve"> আইডি</w:t>
      </w:r>
      <w:r>
        <w:rPr>
          <w:color w:val="00003F"/>
        </w:rPr>
        <w:t xml:space="preserve"> কার্ড</w:t>
      </w:r>
      <w:r>
        <w:rPr>
          <w:color w:val="320000"/>
        </w:rPr>
        <w:t xml:space="preserve"> এর</w:t>
      </w:r>
      <w:r>
        <w:rPr>
          <w:color w:val="000034"/>
        </w:rPr>
        <w:t xml:space="preserve"> নাম্বার</w:t>
      </w:r>
      <w:r>
        <w:rPr>
          <w:color w:val="360000"/>
        </w:rPr>
        <w:t xml:space="preserve"> দিয়ে</w:t>
      </w:r>
      <w:r>
        <w:rPr>
          <w:color w:val="470000"/>
        </w:rPr>
        <w:t xml:space="preserve"> ও</w:t>
      </w:r>
      <w:r>
        <w:rPr>
          <w:color w:val="00005D"/>
        </w:rPr>
        <w:t xml:space="preserve"> ডুকতে</w:t>
      </w:r>
      <w:r>
        <w:rPr>
          <w:color w:val="00003B"/>
        </w:rPr>
        <w:t xml:space="preserve"> পারছি</w:t>
      </w:r>
      <w:r>
        <w:rPr>
          <w:color w:val="000028"/>
        </w:rPr>
        <w:t xml:space="preserve"> না</w:t>
      </w:r>
      <w:r>
        <w:rPr>
          <w:color w:val="530000"/>
        </w:rPr>
        <w:t xml:space="preserve"> আপু</w:t>
      </w:r>
      <w:r>
        <w:br/>
      </w:r>
      <w:r>
        <w:rPr>
          <w:color w:val="320000"/>
        </w:rPr>
        <w:t xml:space="preserve"> আমার</w:t>
      </w:r>
      <w:r>
        <w:rPr>
          <w:color w:val="0000BE"/>
        </w:rPr>
        <w:t xml:space="preserve"> এ্যাকাউন্টি</w:t>
      </w:r>
      <w:r>
        <w:rPr>
          <w:color w:val="000063"/>
        </w:rPr>
        <w:t xml:space="preserve"> লক</w:t>
      </w:r>
      <w:r>
        <w:rPr>
          <w:color w:val="5D0000"/>
        </w:rPr>
        <w:t xml:space="preserve"> হয়ে</w:t>
      </w:r>
      <w:r>
        <w:rPr>
          <w:color w:val="000057"/>
        </w:rPr>
        <w:t xml:space="preserve"> গেছে</w:t>
      </w:r>
      <w:r>
        <w:br/>
      </w:r>
      <w:r>
        <w:rPr>
          <w:color w:val="700000"/>
        </w:rPr>
        <w:t xml:space="preserve"> আসলে</w:t>
      </w:r>
      <w:r>
        <w:rPr>
          <w:color w:val="280000"/>
        </w:rPr>
        <w:t xml:space="preserve"> আমার</w:t>
      </w:r>
      <w:r>
        <w:rPr>
          <w:color w:val="000027"/>
        </w:rPr>
        <w:t xml:space="preserve"> বিকাশ</w:t>
      </w:r>
      <w:r>
        <w:rPr>
          <w:color w:val="000033"/>
        </w:rPr>
        <w:t xml:space="preserve"> একাউন্ট</w:t>
      </w:r>
      <w:r>
        <w:rPr>
          <w:color w:val="00005E"/>
        </w:rPr>
        <w:t xml:space="preserve"> ব্লক</w:t>
      </w:r>
      <w:r>
        <w:rPr>
          <w:color w:val="440000"/>
        </w:rPr>
        <w:t xml:space="preserve"> করা</w:t>
      </w:r>
      <w:r>
        <w:rPr>
          <w:color w:val="00004F"/>
        </w:rPr>
        <w:t xml:space="preserve"> হয়েছে</w:t>
      </w:r>
      <w:r>
        <w:rPr>
          <w:color w:val="00003F"/>
        </w:rPr>
        <w:t xml:space="preserve"> এখন</w:t>
      </w:r>
      <w:r>
        <w:rPr>
          <w:color w:val="6D0000"/>
        </w:rPr>
        <w:t xml:space="preserve"> এটার</w:t>
      </w:r>
      <w:r>
        <w:rPr>
          <w:color w:val="000065"/>
        </w:rPr>
        <w:t xml:space="preserve"> সমাধান</w:t>
      </w:r>
      <w:r>
        <w:rPr>
          <w:color w:val="000000"/>
        </w:rPr>
        <w:t xml:space="preserve"> দরকার</w:t>
      </w:r>
      <w:r>
        <w:br/>
      </w:r>
      <w:r>
        <w:rPr>
          <w:color w:val="4F0000"/>
        </w:rPr>
        <w:t xml:space="preserve"> amer</w:t>
      </w:r>
      <w:r>
        <w:rPr>
          <w:color w:val="00002A"/>
        </w:rPr>
        <w:t xml:space="preserve"> account</w:t>
      </w:r>
      <w:r>
        <w:rPr>
          <w:color w:val="000049"/>
        </w:rPr>
        <w:t xml:space="preserve"> ti</w:t>
      </w:r>
      <w:r>
        <w:rPr>
          <w:color w:val="000055"/>
        </w:rPr>
        <w:t xml:space="preserve"> block</w:t>
      </w:r>
      <w:r>
        <w:rPr>
          <w:color w:val="560000"/>
        </w:rPr>
        <w:t xml:space="preserve"> asa</w:t>
      </w:r>
      <w:r>
        <w:rPr>
          <w:color w:val="5B0000"/>
        </w:rPr>
        <w:t xml:space="preserve"> kindly</w:t>
      </w:r>
      <w:r>
        <w:rPr>
          <w:color w:val="00008C"/>
        </w:rPr>
        <w:t xml:space="preserve"> jananm</w:t>
      </w:r>
      <w:r>
        <w:rPr>
          <w:color w:val="5C0000"/>
        </w:rPr>
        <w:t xml:space="preserve"> pls</w:t>
      </w:r>
      <w:r>
        <w:br/>
      </w:r>
      <w:r>
        <w:rPr>
          <w:color w:val="5F0000"/>
        </w:rPr>
        <w:t xml:space="preserve"> amar</w:t>
      </w:r>
      <w:r>
        <w:rPr>
          <w:color w:val="00004C"/>
        </w:rPr>
        <w:t xml:space="preserve"> personal</w:t>
      </w:r>
      <w:r>
        <w:rPr>
          <w:color w:val="000058"/>
        </w:rPr>
        <w:t xml:space="preserve"> account</w:t>
      </w:r>
      <w:r>
        <w:rPr>
          <w:color w:val="5E0000"/>
        </w:rPr>
        <w:t xml:space="preserve"> thik</w:t>
      </w:r>
      <w:r>
        <w:rPr>
          <w:color w:val="380000"/>
        </w:rPr>
        <w:t xml:space="preserve"> korte</w:t>
      </w:r>
      <w:r>
        <w:rPr>
          <w:color w:val="000050"/>
        </w:rPr>
        <w:t xml:space="preserve"> cai</w:t>
      </w:r>
      <w:r>
        <w:rPr>
          <w:color w:val="5F0000"/>
        </w:rPr>
        <w:t xml:space="preserve"> amar</w:t>
      </w:r>
      <w:r>
        <w:rPr>
          <w:color w:val="000058"/>
        </w:rPr>
        <w:t xml:space="preserve"> account</w:t>
      </w:r>
      <w:r>
        <w:rPr>
          <w:color w:val="000060"/>
        </w:rPr>
        <w:t xml:space="preserve"> locked</w:t>
      </w:r>
      <w:r>
        <w:rPr>
          <w:color w:val="4C0000"/>
        </w:rPr>
        <w:t xml:space="preserve"> hoye</w:t>
      </w:r>
      <w:r>
        <w:rPr>
          <w:color w:val="5C0000"/>
        </w:rPr>
        <w:t xml:space="preserve"> geche</w:t>
      </w:r>
      <w:r>
        <w:br/>
      </w:r>
      <w:r>
        <w:rPr>
          <w:color w:val="00003F"/>
        </w:rPr>
        <w:t xml:space="preserve"> my</w:t>
      </w:r>
      <w:r>
        <w:rPr>
          <w:color w:val="00004A"/>
        </w:rPr>
        <w:t xml:space="preserve"> bikash</w:t>
      </w:r>
      <w:r>
        <w:rPr>
          <w:color w:val="000059"/>
        </w:rPr>
        <w:t xml:space="preserve"> no</w:t>
      </w:r>
      <w:r>
        <w:rPr>
          <w:color w:val="6C0000"/>
        </w:rPr>
        <w:t xml:space="preserve"> has</w:t>
      </w:r>
      <w:r>
        <w:rPr>
          <w:color w:val="000064"/>
        </w:rPr>
        <w:t xml:space="preserve"> block</w:t>
      </w:r>
      <w:r>
        <w:rPr>
          <w:color w:val="6B0000"/>
        </w:rPr>
        <w:t xml:space="preserve"> kindly</w:t>
      </w:r>
      <w:r>
        <w:rPr>
          <w:color w:val="540000"/>
        </w:rPr>
        <w:t xml:space="preserve"> help</w:t>
      </w:r>
      <w:r>
        <w:rPr>
          <w:color w:val="520000"/>
        </w:rPr>
        <w:t xml:space="preserve"> me</w:t>
      </w:r>
      <w:r>
        <w:br/>
      </w:r>
      <w:r>
        <w:rPr>
          <w:color w:val="340000"/>
        </w:rPr>
        <w:t xml:space="preserve"> আমার</w:t>
      </w:r>
      <w:r>
        <w:rPr>
          <w:color w:val="000033"/>
        </w:rPr>
        <w:t xml:space="preserve"> বিকাশ</w:t>
      </w:r>
      <w:r>
        <w:rPr>
          <w:color w:val="000042"/>
        </w:rPr>
        <w:t xml:space="preserve"> একাউন্ট</w:t>
      </w:r>
      <w:r>
        <w:rPr>
          <w:color w:val="000068"/>
        </w:rPr>
        <w:t xml:space="preserve"> লক</w:t>
      </w:r>
      <w:r>
        <w:rPr>
          <w:color w:val="620000"/>
        </w:rPr>
        <w:t xml:space="preserve"> হয়ে</w:t>
      </w:r>
      <w:r>
        <w:rPr>
          <w:color w:val="00005B"/>
        </w:rPr>
        <w:t xml:space="preserve"> গেছে</w:t>
      </w:r>
      <w:r>
        <w:rPr>
          <w:color w:val="350000"/>
        </w:rPr>
        <w:t xml:space="preserve"> আমি</w:t>
      </w:r>
      <w:r>
        <w:rPr>
          <w:color w:val="000052"/>
        </w:rPr>
        <w:t xml:space="preserve"> এখন</w:t>
      </w:r>
      <w:r>
        <w:rPr>
          <w:color w:val="3A0000"/>
        </w:rPr>
        <w:t xml:space="preserve"> কি</w:t>
      </w:r>
      <w:r>
        <w:rPr>
          <w:color w:val="450000"/>
        </w:rPr>
        <w:t xml:space="preserve"> করতে</w:t>
      </w:r>
      <w:r>
        <w:rPr>
          <w:color w:val="00005B"/>
        </w:rPr>
        <w:t xml:space="preserve"> পারি</w:t>
      </w:r>
      <w:r>
        <w:br/>
      </w:r>
      <w:r>
        <w:rPr>
          <w:color w:val="440000"/>
        </w:rPr>
        <w:t xml:space="preserve"> amar</w:t>
      </w:r>
      <w:r>
        <w:rPr>
          <w:color w:val="000038"/>
        </w:rPr>
        <w:t xml:space="preserve"> bkash</w:t>
      </w:r>
      <w:r>
        <w:rPr>
          <w:color w:val="00003F"/>
        </w:rPr>
        <w:t xml:space="preserve"> account</w:t>
      </w:r>
      <w:r>
        <w:rPr>
          <w:color w:val="000070"/>
        </w:rPr>
        <w:t xml:space="preserve"> lock</w:t>
      </w:r>
      <w:r>
        <w:rPr>
          <w:color w:val="6E0000"/>
        </w:rPr>
        <w:t xml:space="preserve"> hoye</w:t>
      </w:r>
      <w:r>
        <w:rPr>
          <w:color w:val="770000"/>
        </w:rPr>
        <w:t xml:space="preserve"> gese</w:t>
      </w:r>
      <w:r>
        <w:rPr>
          <w:color w:val="000041"/>
        </w:rPr>
        <w:t xml:space="preserve"> ki</w:t>
      </w:r>
      <w:r>
        <w:rPr>
          <w:color w:val="000061"/>
        </w:rPr>
        <w:t xml:space="preserve"> korbo</w:t>
      </w:r>
      <w:r>
        <w:br/>
      </w:r>
      <w:r>
        <w:rPr>
          <w:color w:val="240000"/>
        </w:rPr>
        <w:t xml:space="preserve"> amar</w:t>
      </w:r>
      <w:r>
        <w:rPr>
          <w:color w:val="00003C"/>
        </w:rPr>
        <w:t xml:space="preserve"> bkash</w:t>
      </w:r>
      <w:r>
        <w:rPr>
          <w:color w:val="00003E"/>
        </w:rPr>
        <w:t xml:space="preserve"> no</w:t>
      </w:r>
      <w:r>
        <w:rPr>
          <w:color w:val="00003F"/>
        </w:rPr>
        <w:t xml:space="preserve"> vul</w:t>
      </w:r>
      <w:r>
        <w:rPr>
          <w:color w:val="00006D"/>
        </w:rPr>
        <w:t xml:space="preserve"> hoyai</w:t>
      </w:r>
      <w:r>
        <w:rPr>
          <w:color w:val="00003C"/>
        </w:rPr>
        <w:t xml:space="preserve"> bkash</w:t>
      </w:r>
      <w:r>
        <w:rPr>
          <w:color w:val="000022"/>
        </w:rPr>
        <w:t xml:space="preserve"> account</w:t>
      </w:r>
      <w:r>
        <w:rPr>
          <w:color w:val="00005E"/>
        </w:rPr>
        <w:t xml:space="preserve"> blok</w:t>
      </w:r>
      <w:r>
        <w:rPr>
          <w:color w:val="3B0000"/>
        </w:rPr>
        <w:t xml:space="preserve"> hoye</w:t>
      </w:r>
      <w:r>
        <w:rPr>
          <w:color w:val="4A0000"/>
        </w:rPr>
        <w:t xml:space="preserve"> gece</w:t>
      </w:r>
      <w:r>
        <w:rPr>
          <w:color w:val="710000"/>
        </w:rPr>
        <w:t xml:space="preserve"> kindl</w:t>
      </w:r>
      <w:r>
        <w:rPr>
          <w:color w:val="3A0000"/>
        </w:rPr>
        <w:t xml:space="preserve"> help</w:t>
      </w:r>
      <w:r>
        <w:rPr>
          <w:color w:val="430000"/>
        </w:rPr>
        <w:t xml:space="preserve"> you</w:t>
      </w:r>
      <w:r>
        <w:br/>
      </w:r>
      <w:r>
        <w:rPr>
          <w:color w:val="320000"/>
        </w:rPr>
        <w:t xml:space="preserve"> আমার</w:t>
      </w:r>
      <w:r>
        <w:rPr>
          <w:color w:val="0000BE"/>
        </w:rPr>
        <w:t xml:space="preserve"> বি্কাশ</w:t>
      </w:r>
      <w:r>
        <w:rPr>
          <w:color w:val="000063"/>
        </w:rPr>
        <w:t xml:space="preserve"> লক</w:t>
      </w:r>
      <w:r>
        <w:rPr>
          <w:color w:val="800000"/>
        </w:rPr>
        <w:t xml:space="preserve"> হইছে</w:t>
      </w:r>
      <w:r>
        <w:br/>
      </w:r>
      <w:r>
        <w:rPr>
          <w:color w:val="300000"/>
        </w:rPr>
        <w:t xml:space="preserve"> আমার</w:t>
      </w:r>
      <w:r>
        <w:rPr>
          <w:color w:val="0000AC"/>
        </w:rPr>
        <w:t xml:space="preserve"> মায়ের</w:t>
      </w:r>
      <w:r>
        <w:rPr>
          <w:color w:val="00002F"/>
        </w:rPr>
        <w:t xml:space="preserve"> বিকাশ</w:t>
      </w:r>
      <w:r>
        <w:rPr>
          <w:color w:val="00003C"/>
        </w:rPr>
        <w:t xml:space="preserve"> একাউন্ট</w:t>
      </w:r>
      <w:r>
        <w:rPr>
          <w:color w:val="000057"/>
        </w:rPr>
        <w:t xml:space="preserve"> বন্ধ</w:t>
      </w:r>
      <w:r>
        <w:rPr>
          <w:color w:val="520000"/>
        </w:rPr>
        <w:t xml:space="preserve"> করা</w:t>
      </w:r>
      <w:r>
        <w:rPr>
          <w:color w:val="700000"/>
        </w:rPr>
        <w:t xml:space="preserve"> হয়েছে</w:t>
      </w:r>
      <w:r>
        <w:br/>
      </w:r>
      <w:r>
        <w:rPr>
          <w:color w:val="000040"/>
        </w:rPr>
        <w:t xml:space="preserve"> বিকাশ</w:t>
      </w:r>
      <w:r>
        <w:rPr>
          <w:color w:val="000082"/>
        </w:rPr>
        <w:t xml:space="preserve"> লক</w:t>
      </w:r>
      <w:r>
        <w:rPr>
          <w:color w:val="7A0000"/>
        </w:rPr>
        <w:t xml:space="preserve"> হয়ে</w:t>
      </w:r>
      <w:r>
        <w:rPr>
          <w:color w:val="000072"/>
        </w:rPr>
        <w:t xml:space="preserve"> গেছে</w:t>
      </w:r>
      <w:r>
        <w:rPr>
          <w:color w:val="000067"/>
        </w:rPr>
        <w:t xml:space="preserve"> এখন</w:t>
      </w:r>
      <w:r>
        <w:rPr>
          <w:color w:val="480000"/>
        </w:rPr>
        <w:t xml:space="preserve"> কি</w:t>
      </w:r>
      <w:r>
        <w:rPr>
          <w:color w:val="000000"/>
        </w:rPr>
        <w:t xml:space="preserve"> করবো</w:t>
      </w:r>
      <w:r>
        <w:br/>
      </w:r>
      <w:r>
        <w:rPr>
          <w:color w:val="340000"/>
        </w:rPr>
        <w:t xml:space="preserve"> আমার</w:t>
      </w:r>
      <w:r>
        <w:rPr>
          <w:color w:val="000033"/>
        </w:rPr>
        <w:t xml:space="preserve"> বিকাশ</w:t>
      </w:r>
      <w:r>
        <w:rPr>
          <w:color w:val="0000AF"/>
        </w:rPr>
        <w:t xml:space="preserve"> লকড</w:t>
      </w:r>
      <w:r>
        <w:rPr>
          <w:color w:val="630000"/>
        </w:rPr>
        <w:t xml:space="preserve"> হয়ে</w:t>
      </w:r>
      <w:r>
        <w:rPr>
          <w:color w:val="00005C"/>
        </w:rPr>
        <w:t xml:space="preserve"> গেছে</w:t>
      </w:r>
      <w:r>
        <w:rPr>
          <w:color w:val="000053"/>
        </w:rPr>
        <w:t xml:space="preserve"> এখন</w:t>
      </w:r>
      <w:r>
        <w:rPr>
          <w:color w:val="3A0000"/>
        </w:rPr>
        <w:t xml:space="preserve"> কি</w:t>
      </w:r>
      <w:r>
        <w:rPr>
          <w:color w:val="000000"/>
        </w:rPr>
        <w:t xml:space="preserve"> করব</w:t>
      </w:r>
      <w:r>
        <w:br/>
      </w:r>
      <w:r>
        <w:rPr>
          <w:color w:val="3F0000"/>
        </w:rPr>
        <w:t xml:space="preserve"> amar</w:t>
      </w:r>
      <w:r>
        <w:rPr>
          <w:color w:val="000034"/>
        </w:rPr>
        <w:t xml:space="preserve"> bkash</w:t>
      </w:r>
      <w:r>
        <w:rPr>
          <w:color w:val="000069"/>
        </w:rPr>
        <w:t xml:space="preserve"> id</w:t>
      </w:r>
      <w:r>
        <w:rPr>
          <w:color w:val="000069"/>
        </w:rPr>
        <w:t xml:space="preserve"> lock</w:t>
      </w:r>
      <w:r>
        <w:rPr>
          <w:color w:val="0000AC"/>
        </w:rPr>
        <w:t xml:space="preserve"> hoea</w:t>
      </w:r>
      <w:r>
        <w:rPr>
          <w:color w:val="000000"/>
        </w:rPr>
        <w:t xml:space="preserve"> gese</w:t>
      </w:r>
      <w:r>
        <w:rPr>
          <w:color w:val="000000"/>
        </w:rPr>
        <w:t xml:space="preserve"> এখন</w:t>
      </w:r>
      <w:r>
        <w:rPr>
          <w:color w:val="350000"/>
        </w:rPr>
        <w:t xml:space="preserve"> আমি</w:t>
      </w:r>
      <w:r>
        <w:rPr>
          <w:color w:val="390000"/>
        </w:rPr>
        <w:t xml:space="preserve"> কি</w:t>
      </w:r>
      <w:r>
        <w:rPr>
          <w:color w:val="000000"/>
        </w:rPr>
        <w:t xml:space="preserve"> করব</w:t>
      </w:r>
      <w:r>
        <w:br/>
      </w:r>
      <w:r>
        <w:rPr>
          <w:color w:val="340000"/>
        </w:rPr>
        <w:t xml:space="preserve"> amar</w:t>
      </w:r>
      <w:r>
        <w:rPr>
          <w:color w:val="00002A"/>
        </w:rPr>
        <w:t xml:space="preserve"> bkash</w:t>
      </w:r>
      <w:r>
        <w:rPr>
          <w:color w:val="000056"/>
        </w:rPr>
        <w:t xml:space="preserve"> id</w:t>
      </w:r>
      <w:r>
        <w:rPr>
          <w:color w:val="000055"/>
        </w:rPr>
        <w:t xml:space="preserve"> lock</w:t>
      </w:r>
      <w:r>
        <w:rPr>
          <w:color w:val="00008C"/>
        </w:rPr>
        <w:t xml:space="preserve"> hoea</w:t>
      </w:r>
      <w:r>
        <w:rPr>
          <w:color w:val="000000"/>
        </w:rPr>
        <w:t xml:space="preserve"> gese</w:t>
      </w:r>
      <w:r>
        <w:rPr>
          <w:color w:val="000042"/>
        </w:rPr>
        <w:t xml:space="preserve"> এখন</w:t>
      </w:r>
      <w:r>
        <w:rPr>
          <w:color w:val="2B0000"/>
        </w:rPr>
        <w:t xml:space="preserve"> আমি</w:t>
      </w:r>
      <w:r>
        <w:rPr>
          <w:color w:val="2F0000"/>
        </w:rPr>
        <w:t xml:space="preserve"> কি</w:t>
      </w:r>
      <w:r>
        <w:rPr>
          <w:color w:val="000056"/>
        </w:rPr>
        <w:t xml:space="preserve"> ভাবে</w:t>
      </w:r>
      <w:r>
        <w:rPr>
          <w:color w:val="000063"/>
        </w:rPr>
        <w:t xml:space="preserve"> ঠিক</w:t>
      </w:r>
      <w:r>
        <w:rPr>
          <w:color w:val="000000"/>
        </w:rPr>
        <w:t xml:space="preserve"> করব</w:t>
      </w:r>
      <w:r>
        <w:br/>
      </w:r>
      <w:r>
        <w:rPr>
          <w:color w:val="540000"/>
        </w:rPr>
        <w:t xml:space="preserve"> amr</w:t>
      </w:r>
      <w:r>
        <w:rPr>
          <w:color w:val="00003F"/>
        </w:rPr>
        <w:t xml:space="preserve"> account</w:t>
      </w:r>
      <w:r>
        <w:rPr>
          <w:color w:val="000050"/>
        </w:rPr>
        <w:t xml:space="preserve"> ta</w:t>
      </w:r>
      <w:r>
        <w:rPr>
          <w:color w:val="000070"/>
        </w:rPr>
        <w:t xml:space="preserve"> lock</w:t>
      </w:r>
      <w:r>
        <w:rPr>
          <w:color w:val="6E0000"/>
        </w:rPr>
        <w:t xml:space="preserve"> hoye</w:t>
      </w:r>
      <w:r>
        <w:rPr>
          <w:color w:val="000000"/>
        </w:rPr>
        <w:t xml:space="preserve"> geche</w:t>
      </w:r>
      <w:r>
        <w:rPr>
          <w:color w:val="000040"/>
        </w:rPr>
        <w:t xml:space="preserve"> ki</w:t>
      </w:r>
      <w:r>
        <w:rPr>
          <w:color w:val="500000"/>
        </w:rPr>
        <w:t xml:space="preserve"> korte</w:t>
      </w:r>
      <w:r>
        <w:rPr>
          <w:color w:val="00006D"/>
        </w:rPr>
        <w:t xml:space="preserve"> pari</w:t>
      </w:r>
      <w:r>
        <w:br/>
      </w:r>
      <w:r>
        <w:rPr>
          <w:color w:val="370000"/>
        </w:rPr>
        <w:t xml:space="preserve"> amar</w:t>
      </w:r>
      <w:r>
        <w:rPr>
          <w:color w:val="00004E"/>
        </w:rPr>
        <w:t xml:space="preserve"> bikash</w:t>
      </w:r>
      <w:r>
        <w:rPr>
          <w:color w:val="0000AC"/>
        </w:rPr>
        <w:t xml:space="preserve"> acoumnd</w:t>
      </w:r>
      <w:r>
        <w:rPr>
          <w:color w:val="00005B"/>
        </w:rPr>
        <w:t xml:space="preserve"> lock</w:t>
      </w:r>
      <w:r>
        <w:rPr>
          <w:color w:val="5A0000"/>
        </w:rPr>
        <w:t xml:space="preserve"> hoye</w:t>
      </w:r>
      <w:r>
        <w:rPr>
          <w:color w:val="600000"/>
        </w:rPr>
        <w:t xml:space="preserve"> gese</w:t>
      </w:r>
      <w:r>
        <w:br/>
      </w:r>
      <w:r>
        <w:rPr>
          <w:color w:val="440000"/>
        </w:rPr>
        <w:t xml:space="preserve"> আমার</w:t>
      </w:r>
      <w:r>
        <w:rPr>
          <w:color w:val="000042"/>
        </w:rPr>
        <w:t xml:space="preserve"> বিকাশ</w:t>
      </w:r>
      <w:r>
        <w:rPr>
          <w:color w:val="000055"/>
        </w:rPr>
        <w:t xml:space="preserve"> একাউন্ট</w:t>
      </w:r>
      <w:r>
        <w:rPr>
          <w:color w:val="000087"/>
        </w:rPr>
        <w:t xml:space="preserve"> লক</w:t>
      </w:r>
      <w:r>
        <w:rPr>
          <w:color w:val="7F0000"/>
        </w:rPr>
        <w:t xml:space="preserve"> হয়ে</w:t>
      </w:r>
      <w:r>
        <w:rPr>
          <w:color w:val="000076"/>
        </w:rPr>
        <w:t xml:space="preserve"> গেছে</w:t>
      </w:r>
      <w:r>
        <w:br/>
      </w:r>
      <w:r>
        <w:rPr>
          <w:color w:val="500000"/>
        </w:rPr>
        <w:t xml:space="preserve"> sir</w:t>
      </w:r>
      <w:r>
        <w:rPr>
          <w:color w:val="370000"/>
        </w:rPr>
        <w:t xml:space="preserve"> amar</w:t>
      </w:r>
      <w:r>
        <w:rPr>
          <w:color w:val="0000AC"/>
        </w:rPr>
        <w:t xml:space="preserve"> acounda</w:t>
      </w:r>
      <w:r>
        <w:rPr>
          <w:color w:val="00005B"/>
        </w:rPr>
        <w:t xml:space="preserve"> lock</w:t>
      </w:r>
      <w:r>
        <w:rPr>
          <w:color w:val="590000"/>
        </w:rPr>
        <w:t xml:space="preserve"> hoye</w:t>
      </w:r>
      <w:r>
        <w:rPr>
          <w:color w:val="600000"/>
        </w:rPr>
        <w:t xml:space="preserve"> gese</w:t>
      </w:r>
      <w:r>
        <w:br/>
      </w:r>
      <w:r>
        <w:rPr>
          <w:color w:val="380000"/>
        </w:rPr>
        <w:t xml:space="preserve"> আমার</w:t>
      </w:r>
      <w:r>
        <w:rPr>
          <w:color w:val="000037"/>
        </w:rPr>
        <w:t xml:space="preserve"> বিকাশ</w:t>
      </w:r>
      <w:r>
        <w:rPr>
          <w:color w:val="000070"/>
        </w:rPr>
        <w:t xml:space="preserve"> লক</w:t>
      </w:r>
      <w:r>
        <w:rPr>
          <w:color w:val="0000D6"/>
        </w:rPr>
        <w:t xml:space="preserve"> পরেগেছে</w:t>
      </w:r>
      <w:r>
        <w:br/>
      </w:r>
      <w:r>
        <w:rPr>
          <w:color w:val="370000"/>
        </w:rPr>
        <w:t xml:space="preserve"> amar</w:t>
      </w:r>
      <w:r>
        <w:rPr>
          <w:color w:val="00002D"/>
        </w:rPr>
        <w:t xml:space="preserve"> bkash</w:t>
      </w:r>
      <w:r>
        <w:rPr>
          <w:color w:val="000033"/>
        </w:rPr>
        <w:t xml:space="preserve"> account</w:t>
      </w:r>
      <w:r>
        <w:rPr>
          <w:color w:val="00005B"/>
        </w:rPr>
        <w:t xml:space="preserve"> lock</w:t>
      </w:r>
      <w:r>
        <w:rPr>
          <w:color w:val="8B0000"/>
        </w:rPr>
        <w:t xml:space="preserve"> hoa</w:t>
      </w:r>
      <w:r>
        <w:rPr>
          <w:color w:val="0000AB"/>
        </w:rPr>
        <w:t xml:space="preserve"> gatcha</w:t>
      </w:r>
      <w:r>
        <w:br/>
      </w:r>
      <w:r>
        <w:rPr>
          <w:color w:val="790000"/>
        </w:rPr>
        <w:t xml:space="preserve"> hlw</w:t>
      </w:r>
      <w:r>
        <w:rPr>
          <w:color w:val="3A0000"/>
        </w:rPr>
        <w:t xml:space="preserve"> amar</w:t>
      </w:r>
      <w:r>
        <w:rPr>
          <w:color w:val="000030"/>
        </w:rPr>
        <w:t xml:space="preserve"> bkash</w:t>
      </w:r>
      <w:r>
        <w:rPr>
          <w:color w:val="000000"/>
        </w:rPr>
        <w:t xml:space="preserve"> lock</w:t>
      </w:r>
      <w:r>
        <w:rPr>
          <w:color w:val="0000AE"/>
        </w:rPr>
        <w:t xml:space="preserve"> hoiaa</w:t>
      </w:r>
      <w:r>
        <w:rPr>
          <w:color w:val="760000"/>
        </w:rPr>
        <w:t xml:space="preserve"> gece</w:t>
      </w:r>
      <w:r>
        <w:br/>
      </w:r>
      <w:r>
        <w:rPr>
          <w:color w:val="640000"/>
        </w:rPr>
        <w:t xml:space="preserve"> amer</w:t>
      </w:r>
      <w:r>
        <w:rPr>
          <w:color w:val="000035"/>
        </w:rPr>
        <w:t xml:space="preserve"> account</w:t>
      </w:r>
      <w:r>
        <w:rPr>
          <w:color w:val="00005E"/>
        </w:rPr>
        <w:t xml:space="preserve"> lock</w:t>
      </w:r>
      <w:r>
        <w:rPr>
          <w:color w:val="000079"/>
        </w:rPr>
        <w:t xml:space="preserve"> hoya</w:t>
      </w:r>
      <w:r>
        <w:rPr>
          <w:color w:val="630000"/>
        </w:rPr>
        <w:t xml:space="preserve"> gese</w:t>
      </w:r>
      <w:r>
        <w:rPr>
          <w:color w:val="000055"/>
        </w:rPr>
        <w:t xml:space="preserve"> kivabe</w:t>
      </w:r>
      <w:r>
        <w:rPr>
          <w:color w:val="000048"/>
        </w:rPr>
        <w:t xml:space="preserve"> back</w:t>
      </w:r>
      <w:r>
        <w:rPr>
          <w:color w:val="00004E"/>
        </w:rPr>
        <w:t xml:space="preserve"> pabo</w:t>
      </w:r>
      <w:r>
        <w:br/>
      </w:r>
      <w:r>
        <w:rPr>
          <w:color w:val="000055"/>
        </w:rPr>
        <w:t xml:space="preserve"> check</w:t>
      </w:r>
      <w:r>
        <w:rPr>
          <w:color w:val="AA0000"/>
        </w:rPr>
        <w:t xml:space="preserve"> this</w:t>
      </w:r>
      <w:r>
        <w:rPr>
          <w:color w:val="000066"/>
        </w:rPr>
        <w:t xml:space="preserve"> number</w:t>
      </w:r>
      <w:r>
        <w:rPr>
          <w:color w:val="AA0000"/>
        </w:rPr>
        <w:t xml:space="preserve"> this</w:t>
      </w:r>
      <w:r>
        <w:rPr>
          <w:color w:val="000066"/>
        </w:rPr>
        <w:t xml:space="preserve"> number</w:t>
      </w:r>
      <w:r>
        <w:rPr>
          <w:color w:val="000025"/>
        </w:rPr>
        <w:t xml:space="preserve"> bkash</w:t>
      </w:r>
      <w:r>
        <w:rPr>
          <w:color w:val="430000"/>
        </w:rPr>
        <w:t xml:space="preserve"> is</w:t>
      </w:r>
      <w:r>
        <w:rPr>
          <w:color w:val="00006E"/>
        </w:rPr>
        <w:t xml:space="preserve"> blocked</w:t>
      </w:r>
      <w:r>
        <w:br/>
      </w:r>
      <w:r>
        <w:rPr>
          <w:color w:val="00002D"/>
        </w:rPr>
        <w:t xml:space="preserve"> account</w:t>
      </w:r>
      <w:r>
        <w:rPr>
          <w:color w:val="000062"/>
        </w:rPr>
        <w:t xml:space="preserve"> locked</w:t>
      </w:r>
      <w:r>
        <w:rPr>
          <w:color w:val="000067"/>
        </w:rPr>
        <w:t xml:space="preserve"> hoya</w:t>
      </w:r>
      <w:r>
        <w:rPr>
          <w:color w:val="000097"/>
        </w:rPr>
        <w:t xml:space="preserve"> giyecha</w:t>
      </w:r>
      <w:r>
        <w:rPr>
          <w:color w:val="00007B"/>
        </w:rPr>
        <w:t xml:space="preserve"> kivaba</w:t>
      </w:r>
      <w:r>
        <w:rPr>
          <w:color w:val="000042"/>
        </w:rPr>
        <w:t xml:space="preserve"> pabo</w:t>
      </w:r>
      <w:r>
        <w:br/>
      </w:r>
      <w:r>
        <w:rPr>
          <w:color w:val="2B0000"/>
        </w:rPr>
        <w:t xml:space="preserve"> amar</w:t>
      </w:r>
      <w:r>
        <w:rPr>
          <w:color w:val="000076"/>
        </w:rPr>
        <w:t xml:space="preserve"> bash</w:t>
      </w:r>
      <w:r>
        <w:rPr>
          <w:color w:val="000069"/>
        </w:rPr>
        <w:t xml:space="preserve"> i'd</w:t>
      </w:r>
      <w:r>
        <w:rPr>
          <w:color w:val="000048"/>
        </w:rPr>
        <w:t xml:space="preserve"> lock</w:t>
      </w:r>
      <w:r>
        <w:rPr>
          <w:color w:val="470000"/>
        </w:rPr>
        <w:t xml:space="preserve"> hoye</w:t>
      </w:r>
      <w:r>
        <w:rPr>
          <w:color w:val="600000"/>
        </w:rPr>
        <w:t xml:space="preserve"> as</w:t>
      </w:r>
      <w:r>
        <w:rPr>
          <w:color w:val="000064"/>
        </w:rPr>
        <w:t xml:space="preserve"> kibhabe</w:t>
      </w:r>
      <w:r>
        <w:rPr>
          <w:color w:val="00005A"/>
        </w:rPr>
        <w:t xml:space="preserve"> khulbo</w:t>
      </w:r>
      <w:r>
        <w:br/>
      </w:r>
      <w:r>
        <w:rPr>
          <w:color w:val="320000"/>
        </w:rPr>
        <w:t xml:space="preserve"> আমার</w:t>
      </w:r>
      <w:r>
        <w:rPr>
          <w:color w:val="0000BE"/>
        </w:rPr>
        <w:t xml:space="preserve"> এ্যাকাউনটি</w:t>
      </w:r>
      <w:r>
        <w:rPr>
          <w:color w:val="000063"/>
        </w:rPr>
        <w:t xml:space="preserve"> লক</w:t>
      </w:r>
      <w:r>
        <w:rPr>
          <w:color w:val="5D0000"/>
        </w:rPr>
        <w:t xml:space="preserve"> হয়ে</w:t>
      </w:r>
      <w:r>
        <w:rPr>
          <w:color w:val="000057"/>
        </w:rPr>
        <w:t xml:space="preserve"> গেছে</w:t>
      </w:r>
      <w:r>
        <w:br/>
      </w:r>
      <w:r>
        <w:rPr>
          <w:color w:val="710000"/>
        </w:rPr>
        <w:t xml:space="preserve"> amr</w:t>
      </w:r>
      <w:r>
        <w:rPr>
          <w:color w:val="0000AB"/>
        </w:rPr>
        <w:t xml:space="preserve"> acount</w:t>
      </w:r>
      <w:r>
        <w:rPr>
          <w:color w:val="000096"/>
        </w:rPr>
        <w:t xml:space="preserve"> lock</w:t>
      </w:r>
      <w:r>
        <w:br/>
      </w:r>
      <w:r>
        <w:rPr>
          <w:color w:val="00004C"/>
        </w:rPr>
        <w:t xml:space="preserve"> my</w:t>
      </w:r>
      <w:r>
        <w:rPr>
          <w:color w:val="000092"/>
        </w:rPr>
        <w:t xml:space="preserve"> bekash</w:t>
      </w:r>
      <w:r>
        <w:rPr>
          <w:color w:val="00003B"/>
        </w:rPr>
        <w:t xml:space="preserve"> account</w:t>
      </w:r>
      <w:r>
        <w:rPr>
          <w:color w:val="830000"/>
        </w:rPr>
        <w:t xml:space="preserve"> has</w:t>
      </w:r>
      <w:r>
        <w:rPr>
          <w:color w:val="000082"/>
        </w:rPr>
        <w:t xml:space="preserve"> locked</w:t>
      </w:r>
      <w:r>
        <w:br/>
      </w:r>
      <w:r>
        <w:rPr>
          <w:color w:val="750000"/>
        </w:rPr>
        <w:t xml:space="preserve"> hlw</w:t>
      </w:r>
      <w:r>
        <w:rPr>
          <w:color w:val="000044"/>
        </w:rPr>
        <w:t xml:space="preserve"> my</w:t>
      </w:r>
      <w:r>
        <w:rPr>
          <w:color w:val="00002E"/>
        </w:rPr>
        <w:t xml:space="preserve"> bkash</w:t>
      </w:r>
      <w:r>
        <w:rPr>
          <w:color w:val="000035"/>
        </w:rPr>
        <w:t xml:space="preserve"> account</w:t>
      </w:r>
      <w:r>
        <w:rPr>
          <w:color w:val="740000"/>
        </w:rPr>
        <w:t xml:space="preserve"> has</w:t>
      </w:r>
      <w:r>
        <w:rPr>
          <w:color w:val="780000"/>
        </w:rPr>
        <w:t xml:space="preserve"> been</w:t>
      </w:r>
      <w:r>
        <w:rPr>
          <w:color w:val="000073"/>
        </w:rPr>
        <w:t xml:space="preserve"> locked</w:t>
      </w:r>
      <w:r>
        <w:br/>
      </w:r>
      <w:r>
        <w:rPr>
          <w:color w:val="490000"/>
        </w:rPr>
        <w:t xml:space="preserve"> amr</w:t>
      </w:r>
      <w:r>
        <w:rPr>
          <w:color w:val="000030"/>
        </w:rPr>
        <w:t xml:space="preserve"> bkash</w:t>
      </w:r>
      <w:r>
        <w:rPr>
          <w:color w:val="000036"/>
        </w:rPr>
        <w:t xml:space="preserve"> account</w:t>
      </w:r>
      <w:r>
        <w:rPr>
          <w:color w:val="000045"/>
        </w:rPr>
        <w:t xml:space="preserve"> ta</w:t>
      </w:r>
      <w:r>
        <w:rPr>
          <w:color w:val="000060"/>
        </w:rPr>
        <w:t xml:space="preserve"> lock</w:t>
      </w:r>
      <w:r>
        <w:rPr>
          <w:color w:val="5F0000"/>
        </w:rPr>
        <w:t xml:space="preserve"> hoye</w:t>
      </w:r>
      <w:r>
        <w:rPr>
          <w:color w:val="770000"/>
        </w:rPr>
        <w:t xml:space="preserve"> gece</w:t>
      </w:r>
      <w:r>
        <w:rPr>
          <w:color w:val="000081"/>
        </w:rPr>
        <w:t xml:space="preserve"> matro</w:t>
      </w:r>
      <w:r>
        <w:br/>
      </w:r>
      <w:r>
        <w:rPr>
          <w:color w:val="610000"/>
        </w:rPr>
        <w:t xml:space="preserve"> sir</w:t>
      </w:r>
      <w:r>
        <w:rPr>
          <w:color w:val="430000"/>
        </w:rPr>
        <w:t xml:space="preserve"> amar</w:t>
      </w:r>
      <w:r>
        <w:rPr>
          <w:color w:val="00005E"/>
        </w:rPr>
        <w:t xml:space="preserve"> bikash</w:t>
      </w:r>
      <w:r>
        <w:rPr>
          <w:color w:val="00003E"/>
        </w:rPr>
        <w:t xml:space="preserve"> account</w:t>
      </w:r>
      <w:r>
        <w:rPr>
          <w:color w:val="000091"/>
        </w:rPr>
        <w:t xml:space="preserve"> lok</w:t>
      </w:r>
      <w:r>
        <w:rPr>
          <w:color w:val="000082"/>
        </w:rPr>
        <w:t xml:space="preserve"> hoise</w:t>
      </w:r>
      <w:r>
        <w:br/>
      </w:r>
      <w:r>
        <w:rPr>
          <w:color w:val="3A0000"/>
        </w:rPr>
        <w:t xml:space="preserve"> আমার</w:t>
      </w:r>
      <w:r>
        <w:rPr>
          <w:color w:val="000039"/>
        </w:rPr>
        <w:t xml:space="preserve"> বিকাশ</w:t>
      </w:r>
      <w:r>
        <w:rPr>
          <w:color w:val="0000BE"/>
        </w:rPr>
        <w:t xml:space="preserve"> ব্লগ</w:t>
      </w:r>
      <w:r>
        <w:rPr>
          <w:color w:val="6C0000"/>
        </w:rPr>
        <w:t xml:space="preserve"> হয়ে</w:t>
      </w:r>
      <w:r>
        <w:rPr>
          <w:color w:val="000065"/>
        </w:rPr>
        <w:t xml:space="preserve"> গেছে</w:t>
      </w:r>
      <w:r>
        <w:br/>
      </w:r>
      <w:r>
        <w:rPr>
          <w:color w:val="00006D"/>
        </w:rPr>
        <w:t xml:space="preserve"> my</w:t>
      </w:r>
      <w:r>
        <w:rPr>
          <w:color w:val="00004A"/>
        </w:rPr>
        <w:t xml:space="preserve"> bkash</w:t>
      </w:r>
      <w:r>
        <w:rPr>
          <w:color w:val="0000D9"/>
        </w:rPr>
        <w:t xml:space="preserve"> blocked</w:t>
      </w:r>
      <w:r>
        <w:br/>
      </w:r>
      <w:r>
        <w:rPr>
          <w:color w:val="2E0000"/>
        </w:rPr>
        <w:t xml:space="preserve"> আমার</w:t>
      </w:r>
      <w:r>
        <w:rPr>
          <w:color w:val="00002E"/>
        </w:rPr>
        <w:t xml:space="preserve"> bkash</w:t>
      </w:r>
      <w:r>
        <w:rPr>
          <w:color w:val="00004E"/>
        </w:rPr>
        <w:t xml:space="preserve"> টা</w:t>
      </w:r>
      <w:r>
        <w:rPr>
          <w:color w:val="00006B"/>
        </w:rPr>
        <w:t xml:space="preserve"> block</w:t>
      </w:r>
      <w:r>
        <w:rPr>
          <w:color w:val="560000"/>
        </w:rPr>
        <w:t xml:space="preserve"> হয়ে</w:t>
      </w:r>
      <w:r>
        <w:rPr>
          <w:color w:val="000050"/>
        </w:rPr>
        <w:t xml:space="preserve"> গেছে</w:t>
      </w:r>
      <w:r>
        <w:rPr>
          <w:color w:val="000062"/>
        </w:rPr>
        <w:t xml:space="preserve"> গত</w:t>
      </w:r>
      <w:r>
        <w:rPr>
          <w:color w:val="7D0000"/>
        </w:rPr>
        <w:t xml:space="preserve"> কাল</w:t>
      </w:r>
      <w:r>
        <w:rPr>
          <w:color w:val="000039"/>
        </w:rPr>
        <w:t xml:space="preserve"> থেকে</w:t>
      </w:r>
      <w:r>
        <w:br/>
      </w:r>
      <w:r>
        <w:rPr>
          <w:color w:val="660000"/>
        </w:rPr>
        <w:t xml:space="preserve"> hi</w:t>
      </w:r>
      <w:r>
        <w:rPr>
          <w:color w:val="450000"/>
        </w:rPr>
        <w:t xml:space="preserve"> amr</w:t>
      </w:r>
      <w:r>
        <w:rPr>
          <w:color w:val="910000"/>
        </w:rPr>
        <w:t xml:space="preserve"> babar</w:t>
      </w:r>
      <w:r>
        <w:rPr>
          <w:color w:val="000033"/>
        </w:rPr>
        <w:t xml:space="preserve"> account</w:t>
      </w:r>
      <w:r>
        <w:rPr>
          <w:color w:val="00005B"/>
        </w:rPr>
        <w:t xml:space="preserve"> lock</w:t>
      </w:r>
      <w:r>
        <w:rPr>
          <w:color w:val="590000"/>
        </w:rPr>
        <w:t xml:space="preserve"> hoye</w:t>
      </w:r>
      <w:r>
        <w:rPr>
          <w:color w:val="600000"/>
        </w:rPr>
        <w:t xml:space="preserve"> gese</w:t>
      </w:r>
      <w:r>
        <w:br/>
      </w:r>
      <w:r>
        <w:rPr>
          <w:color w:val="480000"/>
        </w:rPr>
        <w:t xml:space="preserve"> amar</w:t>
      </w:r>
      <w:r>
        <w:rPr>
          <w:color w:val="000066"/>
        </w:rPr>
        <w:t xml:space="preserve"> bikash</w:t>
      </w:r>
      <w:r>
        <w:rPr>
          <w:color w:val="000043"/>
        </w:rPr>
        <w:t xml:space="preserve"> account</w:t>
      </w:r>
      <w:r>
        <w:rPr>
          <w:color w:val="00009D"/>
        </w:rPr>
        <w:t xml:space="preserve"> lok</w:t>
      </w:r>
      <w:r>
        <w:rPr>
          <w:color w:val="00008C"/>
        </w:rPr>
        <w:t xml:space="preserve"> hoise</w:t>
      </w:r>
      <w:r>
        <w:br/>
      </w:r>
      <w:r>
        <w:rPr>
          <w:color w:val="3A0000"/>
        </w:rPr>
        <w:t xml:space="preserve"> amr</w:t>
      </w:r>
      <w:r>
        <w:rPr>
          <w:color w:val="00002B"/>
        </w:rPr>
        <w:t xml:space="preserve"> account</w:t>
      </w:r>
      <w:r>
        <w:rPr>
          <w:color w:val="000000"/>
        </w:rPr>
        <w:t xml:space="preserve"> no</w:t>
      </w:r>
      <w:r>
        <w:rPr>
          <w:color w:val="00005F"/>
        </w:rPr>
        <w:t xml:space="preserve"> locked</w:t>
      </w:r>
      <w:r>
        <w:rPr>
          <w:color w:val="000000"/>
        </w:rPr>
        <w:t xml:space="preserve"> hyegse</w:t>
      </w:r>
      <w:r>
        <w:rPr>
          <w:color w:val="00007A"/>
        </w:rPr>
        <w:t xml:space="preserve"> kivbe</w:t>
      </w:r>
      <w:r>
        <w:rPr>
          <w:color w:val="000077"/>
        </w:rPr>
        <w:t xml:space="preserve"> recover</w:t>
      </w:r>
      <w:r>
        <w:rPr>
          <w:color w:val="000091"/>
        </w:rPr>
        <w:t xml:space="preserve"> krteparbo</w:t>
      </w:r>
      <w:r>
        <w:br/>
      </w:r>
      <w:r>
        <w:rPr>
          <w:color w:val="000078"/>
        </w:rPr>
        <w:t xml:space="preserve"> my</w:t>
      </w:r>
      <w:r>
        <w:rPr>
          <w:color w:val="000029"/>
        </w:rPr>
        <w:t xml:space="preserve"> bkash</w:t>
      </w:r>
      <w:r>
        <w:rPr>
          <w:color w:val="00005D"/>
        </w:rPr>
        <w:t xml:space="preserve"> account</w:t>
      </w:r>
      <w:r>
        <w:rPr>
          <w:color w:val="670000"/>
        </w:rPr>
        <w:t xml:space="preserve"> was</w:t>
      </w:r>
      <w:r>
        <w:rPr>
          <w:color w:val="000066"/>
        </w:rPr>
        <w:t xml:space="preserve"> locked</w:t>
      </w:r>
      <w:r>
        <w:rPr>
          <w:color w:val="370000"/>
        </w:rPr>
        <w:t xml:space="preserve"> i</w:t>
      </w:r>
      <w:r>
        <w:rPr>
          <w:color w:val="00004E"/>
        </w:rPr>
        <w:t xml:space="preserve"> want</w:t>
      </w:r>
      <w:r>
        <w:rPr>
          <w:color w:val="00003A"/>
        </w:rPr>
        <w:t xml:space="preserve"> to</w:t>
      </w:r>
      <w:r>
        <w:rPr>
          <w:color w:val="00004E"/>
        </w:rPr>
        <w:t xml:space="preserve"> open</w:t>
      </w:r>
      <w:r>
        <w:rPr>
          <w:color w:val="000078"/>
        </w:rPr>
        <w:t xml:space="preserve"> my</w:t>
      </w:r>
      <w:r>
        <w:rPr>
          <w:color w:val="00005D"/>
        </w:rPr>
        <w:t xml:space="preserve"> account</w:t>
      </w:r>
      <w:r>
        <w:br/>
      </w:r>
      <w:r>
        <w:rPr>
          <w:color w:val="440000"/>
        </w:rPr>
        <w:t xml:space="preserve"> amr</w:t>
      </w:r>
      <w:r>
        <w:rPr>
          <w:color w:val="00002D"/>
        </w:rPr>
        <w:t xml:space="preserve"> bkash</w:t>
      </w:r>
      <w:r>
        <w:rPr>
          <w:color w:val="000041"/>
        </w:rPr>
        <w:t xml:space="preserve"> ta</w:t>
      </w:r>
      <w:r>
        <w:rPr>
          <w:color w:val="000070"/>
        </w:rPr>
        <w:t xml:space="preserve"> locked</w:t>
      </w:r>
      <w:r>
        <w:rPr>
          <w:color w:val="A00000"/>
        </w:rPr>
        <w:t xml:space="preserve"> lagce</w:t>
      </w:r>
      <w:r>
        <w:rPr>
          <w:color w:val="000052"/>
        </w:rPr>
        <w:t xml:space="preserve"> kivabe</w:t>
      </w:r>
      <w:r>
        <w:rPr>
          <w:color w:val="000034"/>
        </w:rPr>
        <w:t xml:space="preserve"> ki</w:t>
      </w:r>
      <w:r>
        <w:rPr>
          <w:color w:val="00004E"/>
        </w:rPr>
        <w:t xml:space="preserve"> korbo</w:t>
      </w:r>
      <w:r>
        <w:br/>
      </w:r>
      <w:r>
        <w:rPr>
          <w:color w:val="6D0000"/>
        </w:rPr>
        <w:t xml:space="preserve"> hi</w:t>
      </w:r>
      <w:r>
        <w:rPr>
          <w:color w:val="750000"/>
        </w:rPr>
        <w:t xml:space="preserve"> abar</w:t>
      </w:r>
      <w:r>
        <w:rPr>
          <w:color w:val="000036"/>
        </w:rPr>
        <w:t xml:space="preserve"> account</w:t>
      </w:r>
      <w:r>
        <w:rPr>
          <w:color w:val="000061"/>
        </w:rPr>
        <w:t xml:space="preserve"> lock</w:t>
      </w:r>
      <w:r>
        <w:rPr>
          <w:color w:val="5F0000"/>
        </w:rPr>
        <w:t xml:space="preserve"> hoye</w:t>
      </w:r>
      <w:r>
        <w:rPr>
          <w:color w:val="000084"/>
        </w:rPr>
        <w:t xml:space="preserve"> gelo</w:t>
      </w:r>
      <w:r>
        <w:br/>
      </w:r>
      <w:r>
        <w:rPr>
          <w:color w:val="710000"/>
        </w:rPr>
        <w:t xml:space="preserve"> amr</w:t>
      </w:r>
      <w:r>
        <w:rPr>
          <w:color w:val="000055"/>
        </w:rPr>
        <w:t xml:space="preserve"> account</w:t>
      </w:r>
      <w:r>
        <w:rPr>
          <w:color w:val="000094"/>
        </w:rPr>
        <w:t xml:space="preserve"> ti</w:t>
      </w:r>
      <w:r>
        <w:rPr>
          <w:color w:val="000096"/>
        </w:rPr>
        <w:t xml:space="preserve"> lock</w:t>
      </w:r>
      <w:r>
        <w:br/>
      </w:r>
      <w:r>
        <w:rPr>
          <w:color w:val="250000"/>
        </w:rPr>
        <w:t xml:space="preserve"> amar</w:t>
      </w:r>
      <w:r>
        <w:rPr>
          <w:color w:val="000046"/>
        </w:rPr>
        <w:t xml:space="preserve"> acount</w:t>
      </w:r>
      <w:r>
        <w:rPr>
          <w:color w:val="000051"/>
        </w:rPr>
        <w:t xml:space="preserve"> lok</w:t>
      </w:r>
      <w:r>
        <w:rPr>
          <w:color w:val="00004F"/>
        </w:rPr>
        <w:t xml:space="preserve"> hoya</w:t>
      </w:r>
      <w:r>
        <w:rPr>
          <w:color w:val="000074"/>
        </w:rPr>
        <w:t xml:space="preserve"> geaa</w:t>
      </w:r>
      <w:r>
        <w:rPr>
          <w:color w:val="00006C"/>
        </w:rPr>
        <w:t xml:space="preserve"> proses</w:t>
      </w:r>
      <w:r>
        <w:rPr>
          <w:color w:val="000023"/>
        </w:rPr>
        <w:t xml:space="preserve"> ki</w:t>
      </w:r>
      <w:r>
        <w:rPr>
          <w:color w:val="000056"/>
        </w:rPr>
        <w:t xml:space="preserve"> acha</w:t>
      </w:r>
      <w:r>
        <w:rPr>
          <w:color w:val="570000"/>
        </w:rPr>
        <w:t xml:space="preserve"> tik</w:t>
      </w:r>
      <w:r>
        <w:rPr>
          <w:color w:val="3E0000"/>
        </w:rPr>
        <w:t xml:space="preserve"> korar</w:t>
      </w:r>
      <w:r>
        <w:br/>
      </w:r>
      <w:r>
        <w:rPr>
          <w:color w:val="430000"/>
        </w:rPr>
        <w:t xml:space="preserve"> amer</w:t>
      </w:r>
      <w:r>
        <w:rPr>
          <w:color w:val="00003F"/>
        </w:rPr>
        <w:t xml:space="preserve"> id</w:t>
      </w:r>
      <w:r>
        <w:rPr>
          <w:color w:val="00002D"/>
        </w:rPr>
        <w:t xml:space="preserve"> ta</w:t>
      </w:r>
      <w:r>
        <w:rPr>
          <w:color w:val="000052"/>
        </w:rPr>
        <w:t xml:space="preserve"> lok</w:t>
      </w:r>
      <w:r>
        <w:rPr>
          <w:color w:val="000050"/>
        </w:rPr>
        <w:t xml:space="preserve"> hoya</w:t>
      </w:r>
      <w:r>
        <w:rPr>
          <w:color w:val="000076"/>
        </w:rPr>
        <w:t xml:space="preserve"> gasse</w:t>
      </w:r>
      <w:r>
        <w:rPr>
          <w:color w:val="00002C"/>
        </w:rPr>
        <w:t xml:space="preserve"> to</w:t>
      </w:r>
      <w:r>
        <w:rPr>
          <w:color w:val="4E0000"/>
        </w:rPr>
        <w:t xml:space="preserve"> akn</w:t>
      </w:r>
      <w:r>
        <w:rPr>
          <w:color w:val="490000"/>
        </w:rPr>
        <w:t xml:space="preserve"> ke</w:t>
      </w:r>
      <w:r>
        <w:rPr>
          <w:color w:val="2D0000"/>
        </w:rPr>
        <w:t xml:space="preserve"> korte</w:t>
      </w:r>
      <w:r>
        <w:rPr>
          <w:color w:val="00006A"/>
        </w:rPr>
        <w:t xml:space="preserve"> hoby</w:t>
      </w:r>
      <w:r>
        <w:br/>
      </w:r>
      <w:r>
        <w:rPr>
          <w:color w:val="210000"/>
        </w:rPr>
        <w:t xml:space="preserve"> আমার</w:t>
      </w:r>
      <w:r>
        <w:rPr>
          <w:color w:val="000021"/>
        </w:rPr>
        <w:t xml:space="preserve"> বিকাশ</w:t>
      </w:r>
      <w:r>
        <w:rPr>
          <w:color w:val="00002A"/>
        </w:rPr>
        <w:t xml:space="preserve"> একাউন্ট</w:t>
      </w:r>
      <w:r>
        <w:rPr>
          <w:color w:val="000043"/>
        </w:rPr>
        <w:t xml:space="preserve"> লক</w:t>
      </w:r>
      <w:r>
        <w:rPr>
          <w:color w:val="4D0000"/>
        </w:rPr>
        <w:t xml:space="preserve"> হয়ে</w:t>
      </w:r>
      <w:r>
        <w:rPr>
          <w:color w:val="00003B"/>
        </w:rPr>
        <w:t xml:space="preserve"> গেছে</w:t>
      </w:r>
      <w:r>
        <w:rPr>
          <w:color w:val="220000"/>
        </w:rPr>
        <w:t xml:space="preserve"> আমি</w:t>
      </w:r>
      <w:r>
        <w:rPr>
          <w:color w:val="000061"/>
        </w:rPr>
        <w:t xml:space="preserve"> লাস্ট</w:t>
      </w:r>
      <w:r>
        <w:rPr>
          <w:color w:val="00005F"/>
        </w:rPr>
        <w:t xml:space="preserve"> তিন</w:t>
      </w:r>
      <w:r>
        <w:rPr>
          <w:color w:val="000047"/>
        </w:rPr>
        <w:t xml:space="preserve"> মাসে</w:t>
      </w:r>
      <w:r>
        <w:rPr>
          <w:color w:val="000037"/>
        </w:rPr>
        <w:t xml:space="preserve"> বিকাশে</w:t>
      </w:r>
      <w:r>
        <w:rPr>
          <w:color w:val="3A0000"/>
        </w:rPr>
        <w:t xml:space="preserve"> কোন</w:t>
      </w:r>
      <w:r>
        <w:rPr>
          <w:color w:val="000044"/>
        </w:rPr>
        <w:t xml:space="preserve"> লেনদেন</w:t>
      </w:r>
      <w:r>
        <w:rPr>
          <w:color w:val="000068"/>
        </w:rPr>
        <w:t xml:space="preserve"> করিনি</w:t>
      </w:r>
      <w:r>
        <w:br/>
      </w:r>
      <w:r>
        <w:rPr>
          <w:color w:val="360000"/>
        </w:rPr>
        <w:t xml:space="preserve"> amar</w:t>
      </w:r>
      <w:r>
        <w:rPr>
          <w:color w:val="00002C"/>
        </w:rPr>
        <w:t xml:space="preserve"> bkash</w:t>
      </w:r>
      <w:r>
        <w:rPr>
          <w:color w:val="000059"/>
        </w:rPr>
        <w:t xml:space="preserve"> lock</w:t>
      </w:r>
      <w:r>
        <w:rPr>
          <w:color w:val="7E0000"/>
        </w:rPr>
        <w:t xml:space="preserve"> hoia</w:t>
      </w:r>
      <w:r>
        <w:rPr>
          <w:color w:val="5E0000"/>
        </w:rPr>
        <w:t xml:space="preserve"> gese</w:t>
      </w:r>
      <w:r>
        <w:rPr>
          <w:color w:val="640000"/>
        </w:rPr>
        <w:t xml:space="preserve"> aktu</w:t>
      </w:r>
      <w:r>
        <w:rPr>
          <w:color w:val="000054"/>
        </w:rPr>
        <w:t xml:space="preserve"> open</w:t>
      </w:r>
      <w:r>
        <w:rPr>
          <w:color w:val="400000"/>
        </w:rPr>
        <w:t xml:space="preserve"> korte</w:t>
      </w:r>
      <w:r>
        <w:rPr>
          <w:color w:val="00004C"/>
        </w:rPr>
        <w:t xml:space="preserve"> chai</w:t>
      </w:r>
      <w:r>
        <w:br/>
      </w:r>
      <w:r>
        <w:rPr>
          <w:color w:val="400000"/>
        </w:rPr>
        <w:t xml:space="preserve"> এই</w:t>
      </w:r>
      <w:r>
        <w:rPr>
          <w:color w:val="000047"/>
        </w:rPr>
        <w:t xml:space="preserve"> নাম্বার</w:t>
      </w:r>
      <w:r>
        <w:rPr>
          <w:color w:val="000067"/>
        </w:rPr>
        <w:t xml:space="preserve"> ব্লক</w:t>
      </w:r>
      <w:r>
        <w:rPr>
          <w:color w:val="520000"/>
        </w:rPr>
        <w:t xml:space="preserve"> হয়ে</w:t>
      </w:r>
      <w:r>
        <w:rPr>
          <w:color w:val="00004D"/>
        </w:rPr>
        <w:t xml:space="preserve"> গেছে</w:t>
      </w:r>
      <w:r>
        <w:rPr>
          <w:color w:val="550000"/>
        </w:rPr>
        <w:t xml:space="preserve"> একটু</w:t>
      </w:r>
      <w:r>
        <w:rPr>
          <w:color w:val="000067"/>
        </w:rPr>
        <w:t xml:space="preserve"> ঠিক</w:t>
      </w:r>
      <w:r>
        <w:rPr>
          <w:color w:val="430000"/>
        </w:rPr>
        <w:t xml:space="preserve"> করে</w:t>
      </w:r>
      <w:r>
        <w:rPr>
          <w:color w:val="000061"/>
        </w:rPr>
        <w:t xml:space="preserve"> দেন</w:t>
      </w:r>
      <w:r>
        <w:br/>
      </w:r>
      <w:r>
        <w:rPr>
          <w:color w:val="650000"/>
        </w:rPr>
        <w:t xml:space="preserve"> ভাই</w:t>
      </w:r>
      <w:r>
        <w:rPr>
          <w:color w:val="340000"/>
        </w:rPr>
        <w:t xml:space="preserve"> আমার</w:t>
      </w:r>
      <w:r>
        <w:rPr>
          <w:color w:val="000042"/>
        </w:rPr>
        <w:t xml:space="preserve"> একাউন্ট</w:t>
      </w:r>
      <w:r>
        <w:rPr>
          <w:color w:val="000068"/>
        </w:rPr>
        <w:t xml:space="preserve"> লক</w:t>
      </w:r>
      <w:r>
        <w:rPr>
          <w:color w:val="780000"/>
        </w:rPr>
        <w:t xml:space="preserve"> হয়ে</w:t>
      </w:r>
      <w:r>
        <w:rPr>
          <w:color w:val="000095"/>
        </w:rPr>
        <w:t xml:space="preserve"> গেসে</w:t>
      </w:r>
      <w:r>
        <w:br/>
      </w:r>
      <w:r>
        <w:rPr>
          <w:color w:val="680000"/>
        </w:rPr>
        <w:t xml:space="preserve"> ভাই</w:t>
      </w:r>
      <w:r>
        <w:rPr>
          <w:color w:val="360000"/>
        </w:rPr>
        <w:t xml:space="preserve"> আমার</w:t>
      </w:r>
      <w:r>
        <w:rPr>
          <w:color w:val="000035"/>
        </w:rPr>
        <w:t xml:space="preserve"> বিকাশ</w:t>
      </w:r>
      <w:r>
        <w:rPr>
          <w:color w:val="00009D"/>
        </w:rPr>
        <w:t xml:space="preserve"> ডুকতে</w:t>
      </w:r>
      <w:r>
        <w:rPr>
          <w:color w:val="000099"/>
        </w:rPr>
        <w:t xml:space="preserve"> পারিনা</w:t>
      </w:r>
      <w:r>
        <w:br/>
      </w:r>
      <w:r>
        <w:rPr>
          <w:color w:val="3F0000"/>
        </w:rPr>
        <w:t xml:space="preserve"> আমার</w:t>
      </w:r>
      <w:r>
        <w:rPr>
          <w:color w:val="000050"/>
        </w:rPr>
        <w:t xml:space="preserve"> একাউন্ট</w:t>
      </w:r>
      <w:r>
        <w:rPr>
          <w:color w:val="00006B"/>
        </w:rPr>
        <w:t xml:space="preserve"> টা</w:t>
      </w:r>
      <w:r>
        <w:rPr>
          <w:color w:val="00007E"/>
        </w:rPr>
        <w:t xml:space="preserve"> লক</w:t>
      </w:r>
      <w:r>
        <w:rPr>
          <w:color w:val="770000"/>
        </w:rPr>
        <w:t xml:space="preserve"> হয়ে</w:t>
      </w:r>
      <w:r>
        <w:rPr>
          <w:color w:val="00006F"/>
        </w:rPr>
        <w:t xml:space="preserve"> গেছে</w:t>
      </w:r>
      <w:r>
        <w:br/>
      </w:r>
      <w:r>
        <w:rPr>
          <w:color w:val="000038"/>
        </w:rPr>
        <w:t xml:space="preserve"> account</w:t>
      </w:r>
      <w:r>
        <w:rPr>
          <w:color w:val="000084"/>
        </w:rPr>
        <w:t xml:space="preserve"> lok</w:t>
      </w:r>
      <w:r>
        <w:rPr>
          <w:color w:val="000081"/>
        </w:rPr>
        <w:t xml:space="preserve"> hoya</w:t>
      </w:r>
      <w:r>
        <w:rPr>
          <w:color w:val="0000A5"/>
        </w:rPr>
        <w:t xml:space="preserve"> gesa</w:t>
      </w:r>
      <w:r>
        <w:br/>
      </w:r>
      <w:r>
        <w:rPr>
          <w:color w:val="310000"/>
        </w:rPr>
        <w:t xml:space="preserve"> আমার</w:t>
      </w:r>
      <w:r>
        <w:rPr>
          <w:color w:val="00003E"/>
        </w:rPr>
        <w:t xml:space="preserve"> একাউন্ট</w:t>
      </w:r>
      <w:r>
        <w:rPr>
          <w:color w:val="000062"/>
        </w:rPr>
        <w:t xml:space="preserve"> লক</w:t>
      </w:r>
      <w:r>
        <w:rPr>
          <w:color w:val="5C0000"/>
        </w:rPr>
        <w:t xml:space="preserve"> হয়ে</w:t>
      </w:r>
      <w:r>
        <w:rPr>
          <w:color w:val="00009B"/>
        </w:rPr>
        <w:t xml:space="preserve"> গেচে</w:t>
      </w:r>
      <w:r>
        <w:rPr>
          <w:color w:val="00007E"/>
        </w:rPr>
        <w:t xml:space="preserve"> হেল্প</w:t>
      </w:r>
      <w:r>
        <w:br/>
      </w:r>
      <w:r>
        <w:rPr>
          <w:color w:val="000031"/>
        </w:rPr>
        <w:t xml:space="preserve"> বিকাশ</w:t>
      </w:r>
      <w:r>
        <w:rPr>
          <w:color w:val="000067"/>
        </w:rPr>
        <w:t xml:space="preserve"> অ্যাকাউন্ট</w:t>
      </w:r>
      <w:r>
        <w:rPr>
          <w:color w:val="00005B"/>
        </w:rPr>
        <w:t xml:space="preserve"> বন্ধ</w:t>
      </w:r>
      <w:r>
        <w:rPr>
          <w:color w:val="720000"/>
        </w:rPr>
        <w:t xml:space="preserve"> হয়ে</w:t>
      </w:r>
      <w:r>
        <w:rPr>
          <w:color w:val="000057"/>
        </w:rPr>
        <w:t xml:space="preserve"> গেছে</w:t>
      </w:r>
      <w:r>
        <w:rPr>
          <w:color w:val="00007F"/>
        </w:rPr>
        <w:t xml:space="preserve"> খুলবো</w:t>
      </w:r>
      <w:r>
        <w:rPr>
          <w:color w:val="00004F"/>
        </w:rPr>
        <w:t xml:space="preserve"> কিভাবে</w:t>
      </w:r>
      <w:r>
        <w:br/>
      </w:r>
      <w:r>
        <w:rPr>
          <w:color w:val="000035"/>
        </w:rPr>
        <w:t xml:space="preserve"> বিকাশ</w:t>
      </w:r>
      <w:r>
        <w:rPr>
          <w:color w:val="0000BC"/>
        </w:rPr>
        <w:t xml:space="preserve"> একাউন্টস</w:t>
      </w:r>
      <w:r>
        <w:rPr>
          <w:color w:val="00006B"/>
        </w:rPr>
        <w:t xml:space="preserve"> লক</w:t>
      </w:r>
      <w:r>
        <w:rPr>
          <w:color w:val="00005E"/>
        </w:rPr>
        <w:t xml:space="preserve"> খুলতে</w:t>
      </w:r>
      <w:r>
        <w:rPr>
          <w:color w:val="00004F"/>
        </w:rPr>
        <w:t xml:space="preserve"> চাই</w:t>
      </w:r>
      <w:r>
        <w:br/>
      </w:r>
      <w:r>
        <w:rPr>
          <w:color w:val="910000"/>
        </w:rPr>
        <w:t xml:space="preserve"> স্যার</w:t>
      </w:r>
      <w:r>
        <w:rPr>
          <w:color w:val="380000"/>
        </w:rPr>
        <w:t xml:space="preserve"> এই</w:t>
      </w:r>
      <w:r>
        <w:rPr>
          <w:color w:val="000077"/>
        </w:rPr>
        <w:t xml:space="preserve"> একাউন্টি</w:t>
      </w:r>
      <w:r>
        <w:rPr>
          <w:color w:val="00004C"/>
        </w:rPr>
        <w:t xml:space="preserve"> লক</w:t>
      </w:r>
      <w:r>
        <w:rPr>
          <w:color w:val="480000"/>
        </w:rPr>
        <w:t xml:space="preserve"> হয়ে</w:t>
      </w:r>
      <w:r>
        <w:rPr>
          <w:color w:val="000043"/>
        </w:rPr>
        <w:t xml:space="preserve"> গেছে</w:t>
      </w:r>
      <w:r>
        <w:rPr>
          <w:color w:val="00003C"/>
        </w:rPr>
        <w:t xml:space="preserve"> এখন</w:t>
      </w:r>
      <w:r>
        <w:rPr>
          <w:color w:val="2A0000"/>
        </w:rPr>
        <w:t xml:space="preserve"> কি</w:t>
      </w:r>
      <w:r>
        <w:rPr>
          <w:color w:val="000048"/>
        </w:rPr>
        <w:t xml:space="preserve"> করবো</w:t>
      </w:r>
      <w:r>
        <w:rPr>
          <w:color w:val="910000"/>
        </w:rPr>
        <w:t xml:space="preserve"> স্যার</w:t>
      </w:r>
      <w:r>
        <w:br/>
      </w:r>
      <w:r>
        <w:rPr>
          <w:color w:val="5C0000"/>
        </w:rPr>
        <w:t xml:space="preserve"> sir</w:t>
      </w:r>
      <w:r>
        <w:rPr>
          <w:color w:val="340000"/>
        </w:rPr>
        <w:t xml:space="preserve"> আমার</w:t>
      </w:r>
      <w:r>
        <w:rPr>
          <w:color w:val="000042"/>
        </w:rPr>
        <w:t xml:space="preserve"> একাউন্ট</w:t>
      </w:r>
      <w:r>
        <w:rPr>
          <w:color w:val="000069"/>
        </w:rPr>
        <w:t xml:space="preserve"> টি</w:t>
      </w:r>
      <w:r>
        <w:rPr>
          <w:color w:val="00007A"/>
        </w:rPr>
        <w:t xml:space="preserve"> ব্লক</w:t>
      </w:r>
      <w:r>
        <w:rPr>
          <w:color w:val="610000"/>
        </w:rPr>
        <w:t xml:space="preserve"> হয়ে</w:t>
      </w:r>
      <w:r>
        <w:rPr>
          <w:color w:val="00005B"/>
        </w:rPr>
        <w:t xml:space="preserve"> গেছে</w:t>
      </w:r>
      <w:r>
        <w:rPr>
          <w:color w:val="000047"/>
        </w:rPr>
        <w:t xml:space="preserve"> number</w:t>
      </w:r>
      <w:r>
        <w:br/>
      </w:r>
      <w:r>
        <w:rPr>
          <w:color w:val="00005B"/>
        </w:rPr>
        <w:t xml:space="preserve"> লক</w:t>
      </w:r>
      <w:r>
        <w:rPr>
          <w:color w:val="550000"/>
        </w:rPr>
        <w:t xml:space="preserve"> হয়ে</w:t>
      </w:r>
      <w:r>
        <w:rPr>
          <w:color w:val="000050"/>
        </w:rPr>
        <w:t xml:space="preserve"> গেছে</w:t>
      </w:r>
      <w:r>
        <w:rPr>
          <w:color w:val="780000"/>
        </w:rPr>
        <w:t xml:space="preserve"> আপনি</w:t>
      </w:r>
      <w:r>
        <w:rPr>
          <w:color w:val="000072"/>
        </w:rPr>
        <w:t xml:space="preserve"> সমাধান</w:t>
      </w:r>
      <w:r>
        <w:rPr>
          <w:color w:val="450000"/>
        </w:rPr>
        <w:t xml:space="preserve"> করে</w:t>
      </w:r>
      <w:r>
        <w:rPr>
          <w:color w:val="000065"/>
        </w:rPr>
        <w:t xml:space="preserve"> দেন</w:t>
      </w:r>
      <w:r>
        <w:br/>
      </w:r>
      <w:r>
        <w:rPr>
          <w:color w:val="6C0000"/>
        </w:rPr>
        <w:t xml:space="preserve"> ae</w:t>
      </w:r>
      <w:r>
        <w:rPr>
          <w:color w:val="000074"/>
        </w:rPr>
        <w:t xml:space="preserve"> numberer</w:t>
      </w:r>
      <w:r>
        <w:rPr>
          <w:color w:val="000023"/>
        </w:rPr>
        <w:t xml:space="preserve"> bkash</w:t>
      </w:r>
      <w:r>
        <w:rPr>
          <w:color w:val="000084"/>
        </w:rPr>
        <w:t xml:space="preserve"> lokh</w:t>
      </w:r>
      <w:r>
        <w:rPr>
          <w:color w:val="650000"/>
        </w:rPr>
        <w:t xml:space="preserve"> hoyse</w:t>
      </w:r>
      <w:r>
        <w:rPr>
          <w:color w:val="000048"/>
        </w:rPr>
        <w:t xml:space="preserve"> akhon</w:t>
      </w:r>
      <w:r>
        <w:rPr>
          <w:color w:val="000028"/>
        </w:rPr>
        <w:t xml:space="preserve"> ki</w:t>
      </w:r>
      <w:r>
        <w:rPr>
          <w:color w:val="00003C"/>
        </w:rPr>
        <w:t xml:space="preserve"> korbo</w:t>
      </w:r>
      <w:r>
        <w:br/>
      </w:r>
      <w:r>
        <w:rPr>
          <w:color w:val="00003D"/>
        </w:rPr>
        <w:t xml:space="preserve"> বিকাশ</w:t>
      </w:r>
      <w:r>
        <w:rPr>
          <w:color w:val="00004F"/>
        </w:rPr>
        <w:t xml:space="preserve"> একাউন্ট</w:t>
      </w:r>
      <w:r>
        <w:rPr>
          <w:color w:val="00007D"/>
        </w:rPr>
        <w:t xml:space="preserve"> লক</w:t>
      </w:r>
      <w:r>
        <w:rPr>
          <w:color w:val="750000"/>
        </w:rPr>
        <w:t xml:space="preserve"> হয়ে</w:t>
      </w:r>
      <w:r>
        <w:rPr>
          <w:color w:val="00009F"/>
        </w:rPr>
        <w:t xml:space="preserve"> গিয়েছে</w:t>
      </w:r>
      <w:r>
        <w:br/>
      </w:r>
      <w:r>
        <w:rPr>
          <w:color w:val="3E0000"/>
        </w:rPr>
        <w:t xml:space="preserve"> amr</w:t>
      </w:r>
      <w:r>
        <w:rPr>
          <w:color w:val="000029"/>
        </w:rPr>
        <w:t xml:space="preserve"> bkash</w:t>
      </w:r>
      <w:r>
        <w:rPr>
          <w:color w:val="000066"/>
        </w:rPr>
        <w:t xml:space="preserve"> locked</w:t>
      </w:r>
      <w:r>
        <w:rPr>
          <w:color w:val="920000"/>
        </w:rPr>
        <w:t xml:space="preserve"> lagce</w:t>
      </w:r>
      <w:r>
        <w:rPr>
          <w:color w:val="000060"/>
        </w:rPr>
        <w:t xml:space="preserve"> ki</w:t>
      </w:r>
      <w:r>
        <w:rPr>
          <w:color w:val="000059"/>
        </w:rPr>
        <w:t xml:space="preserve"> vabe</w:t>
      </w:r>
      <w:r>
        <w:rPr>
          <w:color w:val="000060"/>
        </w:rPr>
        <w:t xml:space="preserve"> ki</w:t>
      </w:r>
      <w:r>
        <w:rPr>
          <w:color w:val="3B0000"/>
        </w:rPr>
        <w:t xml:space="preserve"> korte</w:t>
      </w:r>
      <w:r>
        <w:rPr>
          <w:color w:val="000051"/>
        </w:rPr>
        <w:t xml:space="preserve"> pari</w:t>
      </w:r>
      <w:r>
        <w:br/>
      </w:r>
      <w:r>
        <w:rPr>
          <w:color w:val="2F0000"/>
        </w:rPr>
        <w:t xml:space="preserve"> আমার</w:t>
      </w:r>
      <w:r>
        <w:rPr>
          <w:color w:val="00002E"/>
        </w:rPr>
        <w:t xml:space="preserve"> বিকাশ</w:t>
      </w:r>
      <w:r>
        <w:rPr>
          <w:color w:val="00004C"/>
        </w:rPr>
        <w:t xml:space="preserve"> নাম্বার</w:t>
      </w:r>
      <w:r>
        <w:rPr>
          <w:color w:val="00004F"/>
        </w:rPr>
        <w:t xml:space="preserve"> টা</w:t>
      </w:r>
      <w:r>
        <w:rPr>
          <w:color w:val="00005E"/>
        </w:rPr>
        <w:t xml:space="preserve"> লক</w:t>
      </w:r>
      <w:r>
        <w:rPr>
          <w:color w:val="00005C"/>
        </w:rPr>
        <w:t xml:space="preserve"> হয়েছে</w:t>
      </w:r>
      <w:r>
        <w:rPr>
          <w:color w:val="000052"/>
        </w:rPr>
        <w:t xml:space="preserve"> গেছে</w:t>
      </w:r>
      <w:r>
        <w:rPr>
          <w:color w:val="340000"/>
        </w:rPr>
        <w:t xml:space="preserve"> কি</w:t>
      </w:r>
      <w:r>
        <w:rPr>
          <w:color w:val="920000"/>
        </w:rPr>
        <w:t xml:space="preserve"> করবে</w:t>
      </w:r>
      <w:r>
        <w:br/>
      </w:r>
      <w:r>
        <w:rPr>
          <w:color w:val="000020"/>
        </w:rPr>
        <w:t xml:space="preserve"> bkash</w:t>
      </w:r>
      <w:r>
        <w:rPr>
          <w:color w:val="00002E"/>
        </w:rPr>
        <w:t xml:space="preserve"> ta</w:t>
      </w:r>
      <w:r>
        <w:rPr>
          <w:color w:val="000072"/>
        </w:rPr>
        <w:t xml:space="preserve"> onik</w:t>
      </w:r>
      <w:r>
        <w:rPr>
          <w:color w:val="000046"/>
        </w:rPr>
        <w:t xml:space="preserve"> din</w:t>
      </w:r>
      <w:r>
        <w:rPr>
          <w:color w:val="000051"/>
        </w:rPr>
        <w:t xml:space="preserve"> bondo</w:t>
      </w:r>
      <w:r>
        <w:rPr>
          <w:color w:val="270000"/>
        </w:rPr>
        <w:t xml:space="preserve"> amar</w:t>
      </w:r>
      <w:r>
        <w:rPr>
          <w:color w:val="240000"/>
        </w:rPr>
        <w:t xml:space="preserve"> ami</w:t>
      </w:r>
      <w:r>
        <w:rPr>
          <w:color w:val="000070"/>
        </w:rPr>
        <w:t xml:space="preserve"> aber</w:t>
      </w:r>
      <w:r>
        <w:rPr>
          <w:color w:val="00006D"/>
        </w:rPr>
        <w:t xml:space="preserve"> reopen</w:t>
      </w:r>
      <w:r>
        <w:rPr>
          <w:color w:val="2E0000"/>
        </w:rPr>
        <w:t xml:space="preserve"> korte</w:t>
      </w:r>
      <w:r>
        <w:rPr>
          <w:color w:val="000055"/>
        </w:rPr>
        <w:t xml:space="preserve"> chacci</w:t>
      </w:r>
      <w:r>
        <w:br/>
      </w:r>
      <w:r>
        <w:rPr>
          <w:color w:val="4A0000"/>
        </w:rPr>
        <w:t xml:space="preserve"> vaiya</w:t>
      </w:r>
      <w:r>
        <w:rPr>
          <w:color w:val="00006C"/>
        </w:rPr>
        <w:t xml:space="preserve"> bkahs</w:t>
      </w:r>
      <w:r>
        <w:rPr>
          <w:color w:val="00002A"/>
        </w:rPr>
        <w:t xml:space="preserve"> number</w:t>
      </w:r>
      <w:r>
        <w:rPr>
          <w:color w:val="000000"/>
        </w:rPr>
        <w:t xml:space="preserve"> arr</w:t>
      </w:r>
      <w:r>
        <w:rPr>
          <w:color w:val="000041"/>
        </w:rPr>
        <w:t xml:space="preserve"> problem</w:t>
      </w:r>
      <w:r>
        <w:rPr>
          <w:color w:val="00002D"/>
        </w:rPr>
        <w:t xml:space="preserve"> ta</w:t>
      </w:r>
      <w:r>
        <w:rPr>
          <w:color w:val="000076"/>
        </w:rPr>
        <w:t xml:space="preserve"> janaise</w:t>
      </w:r>
      <w:r>
        <w:rPr>
          <w:color w:val="2E0000"/>
        </w:rPr>
        <w:t xml:space="preserve"> but</w:t>
      </w:r>
      <w:r>
        <w:rPr>
          <w:color w:val="00006C"/>
        </w:rPr>
        <w:t xml:space="preserve"> wait</w:t>
      </w:r>
      <w:r>
        <w:rPr>
          <w:color w:val="2D0000"/>
        </w:rPr>
        <w:t xml:space="preserve"> korte</w:t>
      </w:r>
      <w:r>
        <w:rPr>
          <w:color w:val="000060"/>
        </w:rPr>
        <w:t xml:space="preserve"> bollo</w:t>
      </w:r>
      <w:r>
        <w:br/>
      </w:r>
      <w:r>
        <w:rPr>
          <w:color w:val="00003E"/>
        </w:rPr>
        <w:t xml:space="preserve"> bkash</w:t>
      </w:r>
      <w:r>
        <w:rPr>
          <w:color w:val="000046"/>
        </w:rPr>
        <w:t xml:space="preserve"> account</w:t>
      </w:r>
      <w:r>
        <w:rPr>
          <w:color w:val="00007D"/>
        </w:rPr>
        <w:t xml:space="preserve"> lock</w:t>
      </w:r>
      <w:r>
        <w:rPr>
          <w:color w:val="000065"/>
        </w:rPr>
        <w:t xml:space="preserve"> kore</w:t>
      </w:r>
      <w:r>
        <w:rPr>
          <w:color w:val="0000AD"/>
        </w:rPr>
        <w:t xml:space="preserve"> dise</w:t>
      </w:r>
      <w:r>
        <w:br/>
      </w:r>
      <w:r>
        <w:rPr>
          <w:color w:val="00006A"/>
        </w:rPr>
        <w:t xml:space="preserve"> my</w:t>
      </w:r>
      <w:r>
        <w:rPr>
          <w:color w:val="000024"/>
        </w:rPr>
        <w:t xml:space="preserve"> bkash</w:t>
      </w:r>
      <w:r>
        <w:rPr>
          <w:color w:val="000052"/>
        </w:rPr>
        <w:t xml:space="preserve"> account</w:t>
      </w:r>
      <w:r>
        <w:rPr>
          <w:color w:val="00004B"/>
        </w:rPr>
        <w:t xml:space="preserve"> no</w:t>
      </w:r>
      <w:r>
        <w:rPr>
          <w:color w:val="400000"/>
        </w:rPr>
        <w:t xml:space="preserve"> is</w:t>
      </w:r>
      <w:r>
        <w:rPr>
          <w:color w:val="4E0000"/>
        </w:rPr>
        <w:t xml:space="preserve"> and</w:t>
      </w:r>
      <w:r>
        <w:rPr>
          <w:color w:val="310000"/>
        </w:rPr>
        <w:t xml:space="preserve"> i</w:t>
      </w:r>
      <w:r>
        <w:rPr>
          <w:color w:val="000089"/>
        </w:rPr>
        <w:t xml:space="preserve"> accident</w:t>
      </w:r>
      <w:r>
        <w:rPr>
          <w:color w:val="00005A"/>
        </w:rPr>
        <w:t xml:space="preserve"> locked</w:t>
      </w:r>
      <w:r>
        <w:rPr>
          <w:color w:val="00006A"/>
        </w:rPr>
        <w:t xml:space="preserve"> my</w:t>
      </w:r>
      <w:r>
        <w:rPr>
          <w:color w:val="000052"/>
        </w:rPr>
        <w:t xml:space="preserve"> account</w:t>
      </w:r>
      <w:r>
        <w:br/>
      </w:r>
      <w:r>
        <w:rPr>
          <w:color w:val="350000"/>
        </w:rPr>
        <w:t xml:space="preserve"> amar</w:t>
      </w:r>
      <w:r>
        <w:rPr>
          <w:color w:val="000098"/>
        </w:rPr>
        <w:t xml:space="preserve"> bikhs</w:t>
      </w:r>
      <w:r>
        <w:rPr>
          <w:color w:val="000074"/>
        </w:rPr>
        <w:t xml:space="preserve"> lok</w:t>
      </w:r>
      <w:r>
        <w:rPr>
          <w:color w:val="9F0000"/>
        </w:rPr>
        <w:t xml:space="preserve"> hase</w:t>
      </w:r>
      <w:r>
        <w:br/>
      </w:r>
      <w:r>
        <w:rPr>
          <w:color w:val="3F0000"/>
        </w:rPr>
        <w:t xml:space="preserve"> sir</w:t>
      </w:r>
      <w:r>
        <w:rPr>
          <w:color w:val="2C0000"/>
        </w:rPr>
        <w:t xml:space="preserve"> amar</w:t>
      </w:r>
      <w:r>
        <w:rPr>
          <w:color w:val="000043"/>
        </w:rPr>
        <w:t xml:space="preserve"> akta</w:t>
      </w:r>
      <w:r>
        <w:rPr>
          <w:color w:val="00003E"/>
        </w:rPr>
        <w:t xml:space="preserve"> bikash</w:t>
      </w:r>
      <w:r>
        <w:rPr>
          <w:color w:val="000075"/>
        </w:rPr>
        <w:t xml:space="preserve"> ekaunt</w:t>
      </w:r>
      <w:r>
        <w:rPr>
          <w:color w:val="00005F"/>
        </w:rPr>
        <w:t xml:space="preserve"> lok</w:t>
      </w:r>
      <w:r>
        <w:rPr>
          <w:color w:val="000088"/>
        </w:rPr>
        <w:t xml:space="preserve"> hyegeche</w:t>
      </w:r>
      <w:r>
        <w:rPr>
          <w:color w:val="460000"/>
        </w:rPr>
        <w:t xml:space="preserve"> help</w:t>
      </w:r>
      <w:r>
        <w:rPr>
          <w:color w:val="00003E"/>
        </w:rPr>
        <w:t xml:space="preserve"> chai</w:t>
      </w:r>
      <w:r>
        <w:br/>
      </w:r>
      <w:r>
        <w:rPr>
          <w:color w:val="5A0000"/>
        </w:rPr>
        <w:t xml:space="preserve"> amar</w:t>
      </w:r>
      <w:r>
        <w:rPr>
          <w:color w:val="00004A"/>
        </w:rPr>
        <w:t xml:space="preserve"> bkash</w:t>
      </w:r>
      <w:r>
        <w:rPr>
          <w:color w:val="000054"/>
        </w:rPr>
        <w:t xml:space="preserve"> account</w:t>
      </w:r>
      <w:r>
        <w:rPr>
          <w:color w:val="000093"/>
        </w:rPr>
        <w:t xml:space="preserve"> ti</w:t>
      </w:r>
      <w:r>
        <w:rPr>
          <w:color w:val="000095"/>
        </w:rPr>
        <w:t xml:space="preserve"> lock</w:t>
      </w:r>
      <w:r>
        <w:rPr>
          <w:color w:val="000000"/>
        </w:rPr>
        <w:t xml:space="preserve"> hoyche</w:t>
      </w:r>
      <w:r>
        <w:br/>
      </w:r>
      <w:r>
        <w:rPr>
          <w:color w:val="000087"/>
        </w:rPr>
        <w:t xml:space="preserve"> bekas</w:t>
      </w:r>
      <w:r>
        <w:rPr>
          <w:color w:val="000036"/>
        </w:rPr>
        <w:t xml:space="preserve"> account</w:t>
      </w:r>
      <w:r>
        <w:rPr>
          <w:color w:val="000077"/>
        </w:rPr>
        <w:t xml:space="preserve"> locked</w:t>
      </w:r>
      <w:r>
        <w:rPr>
          <w:color w:val="6B0000"/>
        </w:rPr>
        <w:t xml:space="preserve"> hoi</w:t>
      </w:r>
      <w:r>
        <w:rPr>
          <w:color w:val="850000"/>
        </w:rPr>
        <w:t xml:space="preserve"> gace</w:t>
      </w:r>
      <w:r>
        <w:br/>
      </w:r>
      <w:r>
        <w:rPr>
          <w:color w:val="000000"/>
        </w:rPr>
        <w:t xml:space="preserve"> sir</w:t>
      </w:r>
      <w:r>
        <w:rPr>
          <w:color w:val="6F0000"/>
        </w:rPr>
        <w:t xml:space="preserve"> mam</w:t>
      </w:r>
      <w:r>
        <w:rPr>
          <w:color w:val="000037"/>
        </w:rPr>
        <w:t xml:space="preserve"> my</w:t>
      </w:r>
      <w:r>
        <w:rPr>
          <w:color w:val="000026"/>
        </w:rPr>
        <w:t xml:space="preserve"> bkash</w:t>
      </w:r>
      <w:r>
        <w:rPr>
          <w:color w:val="00002B"/>
        </w:rPr>
        <w:t xml:space="preserve"> account</w:t>
      </w:r>
      <w:r>
        <w:rPr>
          <w:color w:val="000039"/>
        </w:rPr>
        <w:t xml:space="preserve"> pin</w:t>
      </w:r>
      <w:r>
        <w:rPr>
          <w:color w:val="5F0000"/>
        </w:rPr>
        <w:t xml:space="preserve"> has</w:t>
      </w:r>
      <w:r>
        <w:rPr>
          <w:color w:val="620000"/>
        </w:rPr>
        <w:t xml:space="preserve"> been</w:t>
      </w:r>
      <w:r>
        <w:rPr>
          <w:color w:val="000000"/>
        </w:rPr>
        <w:t xml:space="preserve"> locked</w:t>
      </w:r>
      <w:r>
        <w:rPr>
          <w:color w:val="000045"/>
        </w:rPr>
        <w:t xml:space="preserve"> how</w:t>
      </w:r>
      <w:r>
        <w:rPr>
          <w:color w:val="000042"/>
        </w:rPr>
        <w:t xml:space="preserve"> can</w:t>
      </w:r>
      <w:r>
        <w:rPr>
          <w:color w:val="4F0000"/>
        </w:rPr>
        <w:t xml:space="preserve"> it</w:t>
      </w:r>
      <w:r>
        <w:rPr>
          <w:color w:val="5A0000"/>
        </w:rPr>
        <w:t xml:space="preserve"> be</w:t>
      </w:r>
      <w:r>
        <w:rPr>
          <w:color w:val="000000"/>
        </w:rPr>
        <w:t xml:space="preserve"> recover</w:t>
      </w:r>
      <w:r>
        <w:br/>
      </w:r>
      <w:r>
        <w:rPr>
          <w:color w:val="200000"/>
        </w:rPr>
        <w:t xml:space="preserve"> amar</w:t>
      </w:r>
      <w:r>
        <w:rPr>
          <w:color w:val="000064"/>
        </w:rPr>
        <w:t xml:space="preserve"> bkcash</w:t>
      </w:r>
      <w:r>
        <w:rPr>
          <w:color w:val="00003C"/>
        </w:rPr>
        <w:t xml:space="preserve"> acount</w:t>
      </w:r>
      <w:r>
        <w:rPr>
          <w:color w:val="00004C"/>
        </w:rPr>
        <w:t xml:space="preserve"> ta</w:t>
      </w:r>
      <w:r>
        <w:rPr>
          <w:color w:val="000035"/>
        </w:rPr>
        <w:t xml:space="preserve"> lock</w:t>
      </w:r>
      <w:r>
        <w:rPr>
          <w:color w:val="550000"/>
        </w:rPr>
        <w:t xml:space="preserve"> hoiye</w:t>
      </w:r>
      <w:r>
        <w:rPr>
          <w:color w:val="00002C"/>
        </w:rPr>
        <w:t xml:space="preserve"> ase</w:t>
      </w:r>
      <w:r>
        <w:rPr>
          <w:color w:val="000064"/>
        </w:rPr>
        <w:t xml:space="preserve"> akttu</w:t>
      </w:r>
      <w:r>
        <w:rPr>
          <w:color w:val="640000"/>
        </w:rPr>
        <w:t xml:space="preserve"> bolbe</w:t>
      </w:r>
      <w:r>
        <w:rPr>
          <w:color w:val="3E0000"/>
        </w:rPr>
        <w:t xml:space="preserve"> j</w:t>
      </w:r>
      <w:r>
        <w:rPr>
          <w:color w:val="000037"/>
        </w:rPr>
        <w:t xml:space="preserve"> problem</w:t>
      </w:r>
      <w:r>
        <w:rPr>
          <w:color w:val="00004C"/>
        </w:rPr>
        <w:t xml:space="preserve"> ta</w:t>
      </w:r>
      <w:r>
        <w:rPr>
          <w:color w:val="000049"/>
        </w:rPr>
        <w:t xml:space="preserve"> kothay</w:t>
      </w:r>
      <w:r>
        <w:br/>
      </w:r>
      <w:r>
        <w:rPr>
          <w:color w:val="3A0000"/>
        </w:rPr>
        <w:t xml:space="preserve"> আমার</w:t>
      </w:r>
      <w:r>
        <w:rPr>
          <w:color w:val="00005E"/>
        </w:rPr>
        <w:t xml:space="preserve"> একটা</w:t>
      </w:r>
      <w:r>
        <w:rPr>
          <w:color w:val="000038"/>
        </w:rPr>
        <w:t xml:space="preserve"> বিকাশ</w:t>
      </w:r>
      <w:r>
        <w:rPr>
          <w:color w:val="00005D"/>
        </w:rPr>
        <w:t xml:space="preserve"> নাম্বার</w:t>
      </w:r>
      <w:r>
        <w:rPr>
          <w:color w:val="000073"/>
        </w:rPr>
        <w:t xml:space="preserve"> লক</w:t>
      </w:r>
      <w:r>
        <w:rPr>
          <w:color w:val="A50000"/>
        </w:rPr>
        <w:t xml:space="preserve"> হয়ছে</w:t>
      </w:r>
      <w:r>
        <w:br/>
      </w:r>
      <w:r>
        <w:rPr>
          <w:color w:val="620000"/>
        </w:rPr>
        <w:t xml:space="preserve"> ভাই</w:t>
      </w:r>
      <w:r>
        <w:rPr>
          <w:color w:val="330000"/>
        </w:rPr>
        <w:t xml:space="preserve"> আমার</w:t>
      </w:r>
      <w:r>
        <w:rPr>
          <w:color w:val="000032"/>
        </w:rPr>
        <w:t xml:space="preserve"> বিকাশ</w:t>
      </w:r>
      <w:r>
        <w:rPr>
          <w:color w:val="000040"/>
        </w:rPr>
        <w:t xml:space="preserve"> একাউন্ট</w:t>
      </w:r>
      <w:r>
        <w:rPr>
          <w:color w:val="000065"/>
        </w:rPr>
        <w:t xml:space="preserve"> লক</w:t>
      </w:r>
      <w:r>
        <w:rPr>
          <w:color w:val="5F0000"/>
        </w:rPr>
        <w:t xml:space="preserve"> হয়ে</w:t>
      </w:r>
      <w:r>
        <w:rPr>
          <w:color w:val="000059"/>
        </w:rPr>
        <w:t xml:space="preserve"> গেছে</w:t>
      </w:r>
      <w:r>
        <w:rPr>
          <w:color w:val="000050"/>
        </w:rPr>
        <w:t xml:space="preserve"> এখন</w:t>
      </w:r>
      <w:r>
        <w:rPr>
          <w:color w:val="380000"/>
        </w:rPr>
        <w:t xml:space="preserve"> কি</w:t>
      </w:r>
      <w:r>
        <w:rPr>
          <w:color w:val="00005F"/>
        </w:rPr>
        <w:t xml:space="preserve"> করবো</w:t>
      </w:r>
      <w:r>
        <w:br/>
      </w:r>
      <w:r>
        <w:rPr>
          <w:color w:val="340000"/>
        </w:rPr>
        <w:t xml:space="preserve"> আমার</w:t>
      </w:r>
      <w:r>
        <w:rPr>
          <w:color w:val="000033"/>
        </w:rPr>
        <w:t xml:space="preserve"> বিকাশ</w:t>
      </w:r>
      <w:r>
        <w:rPr>
          <w:color w:val="00003B"/>
        </w:rPr>
        <w:t xml:space="preserve"> account</w:t>
      </w:r>
      <w:r>
        <w:rPr>
          <w:color w:val="0000A3"/>
        </w:rPr>
        <w:t xml:space="preserve"> look</w:t>
      </w:r>
      <w:r>
        <w:rPr>
          <w:color w:val="960000"/>
        </w:rPr>
        <w:t xml:space="preserve"> হয়ছে</w:t>
      </w:r>
      <w:r>
        <w:rPr>
          <w:color w:val="000052"/>
        </w:rPr>
        <w:t xml:space="preserve"> এখন</w:t>
      </w:r>
      <w:r>
        <w:br/>
      </w:r>
      <w:r>
        <w:rPr>
          <w:color w:val="430000"/>
        </w:rPr>
        <w:t xml:space="preserve"> আমার</w:t>
      </w:r>
      <w:r>
        <w:rPr>
          <w:color w:val="000041"/>
        </w:rPr>
        <w:t xml:space="preserve"> বিকাশ</w:t>
      </w:r>
      <w:r>
        <w:rPr>
          <w:color w:val="000071"/>
        </w:rPr>
        <w:t xml:space="preserve"> টা</w:t>
      </w:r>
      <w:r>
        <w:rPr>
          <w:color w:val="000085"/>
        </w:rPr>
        <w:t xml:space="preserve"> লক</w:t>
      </w:r>
      <w:r>
        <w:rPr>
          <w:color w:val="7D0000"/>
        </w:rPr>
        <w:t xml:space="preserve"> হয়ে</w:t>
      </w:r>
      <w:r>
        <w:rPr>
          <w:color w:val="000063"/>
        </w:rPr>
        <w:t xml:space="preserve"> আছে</w:t>
      </w:r>
      <w:r>
        <w:br/>
      </w:r>
      <w:r>
        <w:rPr>
          <w:color w:val="2A0000"/>
        </w:rPr>
        <w:t xml:space="preserve"> amar</w:t>
      </w:r>
      <w:r>
        <w:rPr>
          <w:color w:val="000022"/>
        </w:rPr>
        <w:t xml:space="preserve"> bkash</w:t>
      </w:r>
      <w:r>
        <w:rPr>
          <w:color w:val="000050"/>
        </w:rPr>
        <w:t xml:space="preserve"> block</w:t>
      </w:r>
      <w:r>
        <w:rPr>
          <w:color w:val="000059"/>
        </w:rPr>
        <w:t xml:space="preserve"> hoya</w:t>
      </w:r>
      <w:r>
        <w:rPr>
          <w:color w:val="510000"/>
        </w:rPr>
        <w:t xml:space="preserve"> asa</w:t>
      </w:r>
      <w:r>
        <w:rPr>
          <w:color w:val="710000"/>
        </w:rPr>
        <w:t xml:space="preserve"> sata</w:t>
      </w:r>
      <w:r>
        <w:rPr>
          <w:color w:val="000041"/>
        </w:rPr>
        <w:t xml:space="preserve"> open</w:t>
      </w:r>
      <w:r>
        <w:rPr>
          <w:color w:val="00003C"/>
        </w:rPr>
        <w:t xml:space="preserve"> korbo</w:t>
      </w:r>
      <w:r>
        <w:rPr>
          <w:color w:val="510000"/>
        </w:rPr>
        <w:t xml:space="preserve"> ke</w:t>
      </w:r>
      <w:r>
        <w:rPr>
          <w:color w:val="000074"/>
        </w:rPr>
        <w:t xml:space="preserve"> baby</w:t>
      </w:r>
      <w:r>
        <w:br/>
      </w:r>
      <w:r>
        <w:rPr>
          <w:color w:val="4D0000"/>
        </w:rPr>
        <w:t xml:space="preserve"> amar</w:t>
      </w:r>
      <w:r>
        <w:rPr>
          <w:color w:val="00003F"/>
        </w:rPr>
        <w:t xml:space="preserve"> bkash</w:t>
      </w:r>
      <w:r>
        <w:rPr>
          <w:color w:val="000047"/>
        </w:rPr>
        <w:t xml:space="preserve"> account</w:t>
      </w:r>
      <w:r>
        <w:rPr>
          <w:color w:val="00007F"/>
        </w:rPr>
        <w:t xml:space="preserve"> lock</w:t>
      </w:r>
      <w:r>
        <w:rPr>
          <w:color w:val="7C0000"/>
        </w:rPr>
        <w:t xml:space="preserve"> hoye</w:t>
      </w:r>
      <w:r>
        <w:rPr>
          <w:color w:val="860000"/>
        </w:rPr>
        <w:t xml:space="preserve"> gese</w:t>
      </w:r>
      <w:r>
        <w:br/>
      </w:r>
      <w:r>
        <w:rPr>
          <w:color w:val="000068"/>
        </w:rPr>
        <w:t xml:space="preserve"> my</w:t>
      </w:r>
      <w:r>
        <w:rPr>
          <w:color w:val="000051"/>
        </w:rPr>
        <w:t xml:space="preserve"> account</w:t>
      </w:r>
      <w:r>
        <w:rPr>
          <w:color w:val="7E0000"/>
        </w:rPr>
        <w:t xml:space="preserve"> is</w:t>
      </w:r>
      <w:r>
        <w:rPr>
          <w:color w:val="0000B1"/>
        </w:rPr>
        <w:t xml:space="preserve"> locked</w:t>
      </w:r>
      <w:r>
        <w:br/>
      </w:r>
      <w:r>
        <w:rPr>
          <w:color w:val="000067"/>
        </w:rPr>
        <w:t xml:space="preserve"> my</w:t>
      </w:r>
      <w:r>
        <w:rPr>
          <w:color w:val="000047"/>
        </w:rPr>
        <w:t xml:space="preserve"> bkash</w:t>
      </w:r>
      <w:r>
        <w:rPr>
          <w:color w:val="000050"/>
        </w:rPr>
        <w:t xml:space="preserve"> account</w:t>
      </w:r>
      <w:r>
        <w:rPr>
          <w:color w:val="0000CE"/>
        </w:rPr>
        <w:t xml:space="preserve"> blocked</w:t>
      </w:r>
      <w:r>
        <w:br/>
      </w:r>
      <w:r>
        <w:rPr>
          <w:color w:val="000068"/>
        </w:rPr>
        <w:t xml:space="preserve"> bkhas</w:t>
      </w:r>
      <w:r>
        <w:rPr>
          <w:color w:val="000025"/>
        </w:rPr>
        <w:t xml:space="preserve"> account</w:t>
      </w:r>
      <w:r>
        <w:rPr>
          <w:color w:val="000077"/>
        </w:rPr>
        <w:t xml:space="preserve"> blk</w:t>
      </w:r>
      <w:r>
        <w:rPr>
          <w:color w:val="400000"/>
        </w:rPr>
        <w:t xml:space="preserve"> hoye</w:t>
      </w:r>
      <w:r>
        <w:rPr>
          <w:color w:val="00007C"/>
        </w:rPr>
        <w:t xml:space="preserve"> gecc</w:t>
      </w:r>
      <w:r>
        <w:rPr>
          <w:color w:val="770000"/>
        </w:rPr>
        <w:t xml:space="preserve"> ahkon</w:t>
      </w:r>
      <w:r>
        <w:rPr>
          <w:color w:val="000026"/>
        </w:rPr>
        <w:t xml:space="preserve"> ki</w:t>
      </w:r>
      <w:r>
        <w:rPr>
          <w:color w:val="000038"/>
        </w:rPr>
        <w:t xml:space="preserve"> korbo</w:t>
      </w:r>
      <w:r>
        <w:br/>
      </w:r>
      <w:r>
        <w:rPr>
          <w:color w:val="6C0000"/>
        </w:rPr>
        <w:t xml:space="preserve"> amr</w:t>
      </w:r>
      <w:r>
        <w:rPr>
          <w:color w:val="000050"/>
        </w:rPr>
        <w:t xml:space="preserve"> account</w:t>
      </w:r>
      <w:r>
        <w:rPr>
          <w:color w:val="0000A4"/>
        </w:rPr>
        <w:t xml:space="preserve"> block</w:t>
      </w:r>
      <w:r>
        <w:rPr>
          <w:color w:val="8C0000"/>
        </w:rPr>
        <w:t xml:space="preserve"> hoye</w:t>
      </w:r>
      <w:r>
        <w:rPr>
          <w:color w:val="000000"/>
        </w:rPr>
        <w:t xml:space="preserve"> gese</w:t>
      </w:r>
      <w:r>
        <w:br/>
      </w:r>
      <w:r>
        <w:rPr>
          <w:color w:val="000044"/>
        </w:rPr>
        <w:t xml:space="preserve"> বিকাশ</w:t>
      </w:r>
      <w:r>
        <w:rPr>
          <w:color w:val="00008B"/>
        </w:rPr>
        <w:t xml:space="preserve"> লক</w:t>
      </w:r>
      <w:r>
        <w:rPr>
          <w:color w:val="A00000"/>
        </w:rPr>
        <w:t xml:space="preserve"> হয়ে</w:t>
      </w:r>
      <w:r>
        <w:rPr>
          <w:color w:val="00007A"/>
        </w:rPr>
        <w:t xml:space="preserve"> গেছে</w:t>
      </w:r>
      <w:r>
        <w:br/>
      </w:r>
      <w:r>
        <w:rPr>
          <w:color w:val="2F0000"/>
        </w:rPr>
        <w:t xml:space="preserve"> amar</w:t>
      </w:r>
      <w:r>
        <w:rPr>
          <w:color w:val="000048"/>
        </w:rPr>
        <w:t xml:space="preserve"> akta</w:t>
      </w:r>
      <w:r>
        <w:rPr>
          <w:color w:val="00007C"/>
        </w:rPr>
        <w:t xml:space="preserve"> bkhas</w:t>
      </w:r>
      <w:r>
        <w:rPr>
          <w:color w:val="00002C"/>
        </w:rPr>
        <w:t xml:space="preserve"> account</w:t>
      </w:r>
      <w:r>
        <w:rPr>
          <w:color w:val="00004E"/>
        </w:rPr>
        <w:t xml:space="preserve"> lock</w:t>
      </w:r>
      <w:r>
        <w:rPr>
          <w:color w:val="500000"/>
        </w:rPr>
        <w:t xml:space="preserve"> hoy</w:t>
      </w:r>
      <w:r>
        <w:rPr>
          <w:color w:val="6C0000"/>
        </w:rPr>
        <w:t xml:space="preserve"> gace</w:t>
      </w:r>
      <w:r>
        <w:rPr>
          <w:color w:val="6F0000"/>
        </w:rPr>
        <w:t xml:space="preserve"> dekhen</w:t>
      </w:r>
      <w:r>
        <w:rPr>
          <w:color w:val="000036"/>
        </w:rPr>
        <w:t xml:space="preserve"> to</w:t>
      </w:r>
      <w:r>
        <w:br/>
      </w:r>
      <w:r>
        <w:rPr>
          <w:color w:val="360000"/>
        </w:rPr>
        <w:t xml:space="preserve"> amar</w:t>
      </w:r>
      <w:r>
        <w:rPr>
          <w:color w:val="000053"/>
        </w:rPr>
        <w:t xml:space="preserve"> akta</w:t>
      </w:r>
      <w:r>
        <w:rPr>
          <w:color w:val="00008E"/>
        </w:rPr>
        <w:t xml:space="preserve"> bkhas</w:t>
      </w:r>
      <w:r>
        <w:rPr>
          <w:color w:val="000032"/>
        </w:rPr>
        <w:t xml:space="preserve"> account</w:t>
      </w:r>
      <w:r>
        <w:rPr>
          <w:color w:val="000059"/>
        </w:rPr>
        <w:t xml:space="preserve"> lock</w:t>
      </w:r>
      <w:r>
        <w:rPr>
          <w:color w:val="5C0000"/>
        </w:rPr>
        <w:t xml:space="preserve"> hoy</w:t>
      </w:r>
      <w:r>
        <w:rPr>
          <w:color w:val="7C0000"/>
        </w:rPr>
        <w:t xml:space="preserve"> gace</w:t>
      </w:r>
      <w:r>
        <w:br/>
      </w:r>
      <w:r>
        <w:rPr>
          <w:color w:val="450000"/>
        </w:rPr>
        <w:t xml:space="preserve"> amar</w:t>
      </w:r>
      <w:r>
        <w:rPr>
          <w:color w:val="000062"/>
        </w:rPr>
        <w:t xml:space="preserve"> bikash</w:t>
      </w:r>
      <w:r>
        <w:rPr>
          <w:color w:val="000041"/>
        </w:rPr>
        <w:t xml:space="preserve"> account</w:t>
      </w:r>
      <w:r>
        <w:rPr>
          <w:color w:val="000073"/>
        </w:rPr>
        <w:t xml:space="preserve"> lock</w:t>
      </w:r>
      <w:r>
        <w:rPr>
          <w:color w:val="710000"/>
        </w:rPr>
        <w:t xml:space="preserve"> hoye</w:t>
      </w:r>
      <w:r>
        <w:rPr>
          <w:color w:val="8D0000"/>
        </w:rPr>
        <w:t xml:space="preserve"> gece</w:t>
      </w:r>
      <w:r>
        <w:br/>
      </w:r>
      <w:r>
        <w:rPr>
          <w:color w:val="310000"/>
        </w:rPr>
        <w:t xml:space="preserve"> আমার</w:t>
      </w:r>
      <w:r>
        <w:rPr>
          <w:color w:val="000030"/>
        </w:rPr>
        <w:t xml:space="preserve"> বিকাশ</w:t>
      </w:r>
      <w:r>
        <w:rPr>
          <w:color w:val="000062"/>
        </w:rPr>
        <w:t xml:space="preserve"> লক</w:t>
      </w:r>
      <w:r>
        <w:rPr>
          <w:color w:val="710000"/>
        </w:rPr>
        <w:t xml:space="preserve"> হয়ে</w:t>
      </w:r>
      <w:r>
        <w:rPr>
          <w:color w:val="000056"/>
        </w:rPr>
        <w:t xml:space="preserve"> গেছে</w:t>
      </w:r>
      <w:r>
        <w:rPr>
          <w:color w:val="00004E"/>
        </w:rPr>
        <w:t xml:space="preserve"> কিভাবে</w:t>
      </w:r>
      <w:r>
        <w:rPr>
          <w:color w:val="000076"/>
        </w:rPr>
        <w:t xml:space="preserve"> সেট</w:t>
      </w:r>
      <w:r>
        <w:rPr>
          <w:color w:val="000063"/>
        </w:rPr>
        <w:t xml:space="preserve"> করব</w:t>
      </w:r>
      <w:r>
        <w:br/>
      </w:r>
      <w:r>
        <w:rPr>
          <w:color w:val="360000"/>
        </w:rPr>
        <w:t xml:space="preserve"> amar</w:t>
      </w:r>
      <w:r>
        <w:rPr>
          <w:color w:val="00005A"/>
        </w:rPr>
        <w:t xml:space="preserve"> bikas</w:t>
      </w:r>
      <w:r>
        <w:rPr>
          <w:color w:val="000040"/>
        </w:rPr>
        <w:t xml:space="preserve"> ta</w:t>
      </w:r>
      <w:r>
        <w:rPr>
          <w:color w:val="0000A8"/>
        </w:rPr>
        <w:t xml:space="preserve"> lokot</w:t>
      </w:r>
      <w:r>
        <w:rPr>
          <w:color w:val="00004C"/>
        </w:rPr>
        <w:t xml:space="preserve"> kora</w:t>
      </w:r>
      <w:r>
        <w:rPr>
          <w:color w:val="00007C"/>
        </w:rPr>
        <w:t xml:space="preserve"> hoiche</w:t>
      </w:r>
      <w:r>
        <w:br/>
      </w:r>
      <w:r>
        <w:rPr>
          <w:color w:val="5E0000"/>
        </w:rPr>
        <w:t xml:space="preserve"> amar</w:t>
      </w:r>
      <w:r>
        <w:rPr>
          <w:color w:val="00004E"/>
        </w:rPr>
        <w:t xml:space="preserve"> bkash</w:t>
      </w:r>
      <w:r>
        <w:rPr>
          <w:color w:val="380000"/>
        </w:rPr>
        <w:t xml:space="preserve"> er</w:t>
      </w:r>
      <w:r>
        <w:rPr>
          <w:color w:val="00002C"/>
        </w:rPr>
        <w:t xml:space="preserve"> account</w:t>
      </w:r>
      <w:r>
        <w:rPr>
          <w:color w:val="00004E"/>
        </w:rPr>
        <w:t xml:space="preserve"> lock</w:t>
      </w:r>
      <w:r>
        <w:rPr>
          <w:color w:val="930000"/>
        </w:rPr>
        <w:t xml:space="preserve"> hoyya</w:t>
      </w:r>
      <w:r>
        <w:rPr>
          <w:color w:val="000076"/>
        </w:rPr>
        <w:t xml:space="preserve"> gaca</w:t>
      </w:r>
      <w:r>
        <w:rPr>
          <w:color w:val="5E0000"/>
        </w:rPr>
        <w:t xml:space="preserve"> amar</w:t>
      </w:r>
      <w:r>
        <w:rPr>
          <w:color w:val="00004E"/>
        </w:rPr>
        <w:t xml:space="preserve"> bkash</w:t>
      </w:r>
      <w:r>
        <w:rPr>
          <w:color w:val="000034"/>
        </w:rPr>
        <w:t xml:space="preserve"> number</w:t>
      </w:r>
      <w:r>
        <w:br/>
      </w:r>
      <w:r>
        <w:rPr>
          <w:color w:val="240000"/>
        </w:rPr>
        <w:t xml:space="preserve"> amar</w:t>
      </w:r>
      <w:r>
        <w:rPr>
          <w:color w:val="00003C"/>
        </w:rPr>
        <w:t xml:space="preserve"> id</w:t>
      </w:r>
      <w:r>
        <w:rPr>
          <w:color w:val="00002B"/>
        </w:rPr>
        <w:t xml:space="preserve"> ta</w:t>
      </w:r>
      <w:r>
        <w:rPr>
          <w:color w:val="00003B"/>
        </w:rPr>
        <w:t xml:space="preserve"> lock</w:t>
      </w:r>
      <w:r>
        <w:rPr>
          <w:color w:val="590000"/>
        </w:rPr>
        <w:t xml:space="preserve"> hye</w:t>
      </w:r>
      <w:r>
        <w:rPr>
          <w:color w:val="700000"/>
        </w:rPr>
        <w:t xml:space="preserve"> aseh</w:t>
      </w:r>
      <w:r>
        <w:rPr>
          <w:color w:val="000070"/>
        </w:rPr>
        <w:t xml:space="preserve"> konobhabei</w:t>
      </w:r>
      <w:r>
        <w:rPr>
          <w:color w:val="000059"/>
        </w:rPr>
        <w:t xml:space="preserve"> access</w:t>
      </w:r>
      <w:r>
        <w:rPr>
          <w:color w:val="2A0000"/>
        </w:rPr>
        <w:t xml:space="preserve"> korte</w:t>
      </w:r>
      <w:r>
        <w:rPr>
          <w:color w:val="000051"/>
        </w:rPr>
        <w:t xml:space="preserve"> partesi</w:t>
      </w:r>
      <w:r>
        <w:rPr>
          <w:color w:val="000045"/>
        </w:rPr>
        <w:t xml:space="preserve"> nah</w:t>
      </w:r>
      <w:r>
        <w:br/>
      </w:r>
      <w:r>
        <w:rPr>
          <w:color w:val="2E0000"/>
        </w:rPr>
        <w:t xml:space="preserve"> আমার</w:t>
      </w:r>
      <w:r>
        <w:rPr>
          <w:color w:val="000099"/>
        </w:rPr>
        <w:t xml:space="preserve"> আইডিতে</w:t>
      </w:r>
      <w:r>
        <w:rPr>
          <w:color w:val="00005D"/>
        </w:rPr>
        <w:t xml:space="preserve"> লক</w:t>
      </w:r>
      <w:r>
        <w:rPr>
          <w:color w:val="0000A6"/>
        </w:rPr>
        <w:t xml:space="preserve"> লাগছে</w:t>
      </w:r>
      <w:r>
        <w:rPr>
          <w:color w:val="330000"/>
        </w:rPr>
        <w:t xml:space="preserve"> কি</w:t>
      </w:r>
      <w:r>
        <w:rPr>
          <w:color w:val="000000"/>
        </w:rPr>
        <w:t xml:space="preserve"> করব</w:t>
      </w:r>
      <w:r>
        <w:br/>
      </w:r>
      <w:r>
        <w:rPr>
          <w:color w:val="000000"/>
        </w:rPr>
        <w:t xml:space="preserve"> আমারবিকাশ</w:t>
      </w:r>
      <w:r>
        <w:rPr>
          <w:color w:val="000000"/>
        </w:rPr>
        <w:t xml:space="preserve"> একানটালোক</w:t>
      </w:r>
      <w:r>
        <w:br/>
      </w:r>
      <w:r>
        <w:rPr>
          <w:color w:val="250000"/>
        </w:rPr>
        <w:t xml:space="preserve"> আমার</w:t>
      </w:r>
      <w:r>
        <w:rPr>
          <w:color w:val="00004D"/>
        </w:rPr>
        <w:t xml:space="preserve"> অ্যাকাউন্ট</w:t>
      </w:r>
      <w:r>
        <w:rPr>
          <w:color w:val="00003F"/>
        </w:rPr>
        <w:t xml:space="preserve"> টা</w:t>
      </w:r>
      <w:r>
        <w:rPr>
          <w:color w:val="00004A"/>
        </w:rPr>
        <w:t xml:space="preserve"> লক</w:t>
      </w:r>
      <w:r>
        <w:rPr>
          <w:color w:val="560000"/>
        </w:rPr>
        <w:t xml:space="preserve"> হয়ে</w:t>
      </w:r>
      <w:r>
        <w:rPr>
          <w:color w:val="000041"/>
        </w:rPr>
        <w:t xml:space="preserve"> গেছে</w:t>
      </w:r>
      <w:r>
        <w:rPr>
          <w:color w:val="800000"/>
        </w:rPr>
        <w:t xml:space="preserve"> দেখান</w:t>
      </w:r>
      <w:r>
        <w:rPr>
          <w:color w:val="4C0000"/>
        </w:rPr>
        <w:t xml:space="preserve"> তো</w:t>
      </w:r>
      <w:r>
        <w:rPr>
          <w:color w:val="290000"/>
        </w:rPr>
        <w:t xml:space="preserve"> কি</w:t>
      </w:r>
      <w:r>
        <w:rPr>
          <w:color w:val="3F0000"/>
        </w:rPr>
        <w:t xml:space="preserve"> করা</w:t>
      </w:r>
      <w:r>
        <w:rPr>
          <w:color w:val="000059"/>
        </w:rPr>
        <w:t xml:space="preserve"> যায়</w:t>
      </w:r>
      <w:r>
        <w:br/>
      </w:r>
      <w:r>
        <w:rPr>
          <w:color w:val="930000"/>
        </w:rPr>
        <w:t xml:space="preserve"> kalk</w:t>
      </w:r>
      <w:r>
        <w:rPr>
          <w:color w:val="000050"/>
        </w:rPr>
        <w:t xml:space="preserve"> ei</w:t>
      </w:r>
      <w:r>
        <w:rPr>
          <w:color w:val="00002C"/>
        </w:rPr>
        <w:t xml:space="preserve"> bkash</w:t>
      </w:r>
      <w:r>
        <w:rPr>
          <w:color w:val="000058"/>
        </w:rPr>
        <w:t xml:space="preserve"> id</w:t>
      </w:r>
      <w:r>
        <w:rPr>
          <w:color w:val="000058"/>
        </w:rPr>
        <w:t xml:space="preserve"> lock</w:t>
      </w:r>
      <w:r>
        <w:rPr>
          <w:color w:val="560000"/>
        </w:rPr>
        <w:t xml:space="preserve"> hoye</w:t>
      </w:r>
      <w:r>
        <w:rPr>
          <w:color w:val="6C0000"/>
        </w:rPr>
        <w:t xml:space="preserve"> gece</w:t>
      </w:r>
      <w:r>
        <w:br/>
      </w:r>
      <w:r>
        <w:rPr>
          <w:color w:val="3F0000"/>
        </w:rPr>
        <w:t xml:space="preserve"> amar</w:t>
      </w:r>
      <w:r>
        <w:rPr>
          <w:color w:val="000034"/>
        </w:rPr>
        <w:t xml:space="preserve"> bkash</w:t>
      </w:r>
      <w:r>
        <w:rPr>
          <w:color w:val="00008A"/>
        </w:rPr>
        <w:t xml:space="preserve"> lok</w:t>
      </w:r>
      <w:r>
        <w:rPr>
          <w:color w:val="0000C5"/>
        </w:rPr>
        <w:t xml:space="preserve"> hoageche</w:t>
      </w:r>
      <w:r>
        <w:br/>
      </w:r>
      <w:r>
        <w:rPr>
          <w:color w:val="3B0000"/>
        </w:rPr>
        <w:t xml:space="preserve"> আমি</w:t>
      </w:r>
      <w:r>
        <w:rPr>
          <w:color w:val="00005C"/>
        </w:rPr>
        <w:t xml:space="preserve"> কিভাবে</w:t>
      </w:r>
      <w:r>
        <w:rPr>
          <w:color w:val="3A0000"/>
        </w:rPr>
        <w:t xml:space="preserve"> আমার</w:t>
      </w:r>
      <w:r>
        <w:rPr>
          <w:color w:val="000073"/>
        </w:rPr>
        <w:t xml:space="preserve"> লক</w:t>
      </w:r>
      <w:r>
        <w:rPr>
          <w:color w:val="000049"/>
        </w:rPr>
        <w:t xml:space="preserve"> একাউন্ট</w:t>
      </w:r>
      <w:r>
        <w:rPr>
          <w:color w:val="000088"/>
        </w:rPr>
        <w:t xml:space="preserve"> ঠিক</w:t>
      </w:r>
      <w:r>
        <w:rPr>
          <w:color w:val="00006D"/>
        </w:rPr>
        <w:t xml:space="preserve"> করবো</w:t>
      </w:r>
      <w:r>
        <w:br/>
      </w:r>
      <w:r>
        <w:rPr>
          <w:color w:val="2C0000"/>
        </w:rPr>
        <w:t xml:space="preserve"> আমার</w:t>
      </w:r>
      <w:r>
        <w:rPr>
          <w:color w:val="00002B"/>
        </w:rPr>
        <w:t xml:space="preserve"> বিকাশ</w:t>
      </w:r>
      <w:r>
        <w:rPr>
          <w:color w:val="000037"/>
        </w:rPr>
        <w:t xml:space="preserve"> একাউন্ট</w:t>
      </w:r>
      <w:r>
        <w:rPr>
          <w:color w:val="000058"/>
        </w:rPr>
        <w:t xml:space="preserve"> লক</w:t>
      </w:r>
      <w:r>
        <w:rPr>
          <w:color w:val="650000"/>
        </w:rPr>
        <w:t xml:space="preserve"> হয়ে</w:t>
      </w:r>
      <w:r>
        <w:rPr>
          <w:color w:val="00004D"/>
        </w:rPr>
        <w:t xml:space="preserve"> গেছে</w:t>
      </w:r>
      <w:r>
        <w:rPr>
          <w:color w:val="550000"/>
        </w:rPr>
        <w:t xml:space="preserve"> একটু</w:t>
      </w:r>
      <w:r>
        <w:rPr>
          <w:color w:val="000071"/>
        </w:rPr>
        <w:t xml:space="preserve"> হেল্প</w:t>
      </w:r>
      <w:r>
        <w:rPr>
          <w:color w:val="750000"/>
        </w:rPr>
        <w:t xml:space="preserve"> করেন</w:t>
      </w:r>
      <w:r>
        <w:br/>
      </w:r>
      <w:r>
        <w:rPr>
          <w:color w:val="3F0000"/>
        </w:rPr>
        <w:t xml:space="preserve"> amar</w:t>
      </w:r>
      <w:r>
        <w:rPr>
          <w:color w:val="000034"/>
        </w:rPr>
        <w:t xml:space="preserve"> bkash</w:t>
      </w:r>
      <w:r>
        <w:rPr>
          <w:color w:val="00003B"/>
        </w:rPr>
        <w:t xml:space="preserve"> account</w:t>
      </w:r>
      <w:r>
        <w:rPr>
          <w:color w:val="0000C6"/>
        </w:rPr>
        <w:t xml:space="preserve"> lockhoye</w:t>
      </w:r>
      <w:r>
        <w:rPr>
          <w:color w:val="7B0000"/>
        </w:rPr>
        <w:t xml:space="preserve"> geche</w:t>
      </w:r>
      <w:r>
        <w:br/>
      </w:r>
      <w:r>
        <w:rPr>
          <w:color w:val="980000"/>
        </w:rPr>
        <w:t xml:space="preserve"> জি</w:t>
      </w:r>
      <w:r>
        <w:rPr>
          <w:color w:val="390000"/>
        </w:rPr>
        <w:t xml:space="preserve"> আমার</w:t>
      </w:r>
      <w:r>
        <w:rPr>
          <w:color w:val="000038"/>
        </w:rPr>
        <w:t xml:space="preserve"> বিকাশ</w:t>
      </w:r>
      <w:r>
        <w:rPr>
          <w:color w:val="000072"/>
        </w:rPr>
        <w:t xml:space="preserve"> লক</w:t>
      </w:r>
      <w:r>
        <w:rPr>
          <w:color w:val="6C0000"/>
        </w:rPr>
        <w:t xml:space="preserve"> হয়ে</w:t>
      </w:r>
      <w:r>
        <w:rPr>
          <w:color w:val="000065"/>
        </w:rPr>
        <w:t xml:space="preserve"> গেছে</w:t>
      </w:r>
      <w:r>
        <w:br/>
      </w:r>
      <w:r>
        <w:rPr>
          <w:color w:val="000039"/>
        </w:rPr>
        <w:t xml:space="preserve"> বিকাশ</w:t>
      </w:r>
      <w:r>
        <w:rPr>
          <w:color w:val="00004A"/>
        </w:rPr>
        <w:t xml:space="preserve"> একাউন্ট</w:t>
      </w:r>
      <w:r>
        <w:rPr>
          <w:color w:val="0000C3"/>
        </w:rPr>
        <w:t xml:space="preserve"> লকড</w:t>
      </w:r>
      <w:r>
        <w:rPr>
          <w:color w:val="860000"/>
        </w:rPr>
        <w:t xml:space="preserve"> হয়ে</w:t>
      </w:r>
      <w:r>
        <w:rPr>
          <w:color w:val="000000"/>
        </w:rPr>
        <w:t xml:space="preserve"> গেছে</w:t>
      </w:r>
      <w:r>
        <w:br/>
      </w:r>
      <w:r>
        <w:rPr>
          <w:color w:val="8D0000"/>
        </w:rPr>
        <w:t xml:space="preserve"> dekhan</w:t>
      </w:r>
      <w:r>
        <w:rPr>
          <w:color w:val="00003E"/>
        </w:rPr>
        <w:t xml:space="preserve"> to</w:t>
      </w:r>
      <w:r>
        <w:rPr>
          <w:color w:val="880000"/>
        </w:rPr>
        <w:t xml:space="preserve"> amare</w:t>
      </w:r>
      <w:r>
        <w:rPr>
          <w:color w:val="000071"/>
        </w:rPr>
        <w:t xml:space="preserve"> accunt</w:t>
      </w:r>
      <w:r>
        <w:rPr>
          <w:color w:val="530000"/>
        </w:rPr>
        <w:t xml:space="preserve"> ar</w:t>
      </w:r>
      <w:r>
        <w:rPr>
          <w:color w:val="000033"/>
        </w:rPr>
        <w:t xml:space="preserve"> ki</w:t>
      </w:r>
      <w:r>
        <w:rPr>
          <w:color w:val="000000"/>
        </w:rPr>
        <w:t xml:space="preserve"> pronlem</w:t>
      </w:r>
      <w:r>
        <w:br/>
      </w:r>
      <w:r>
        <w:rPr>
          <w:color w:val="480000"/>
        </w:rPr>
        <w:t xml:space="preserve"> amr</w:t>
      </w:r>
      <w:r>
        <w:rPr>
          <w:color w:val="00002F"/>
        </w:rPr>
        <w:t xml:space="preserve"> bkash</w:t>
      </w:r>
      <w:r>
        <w:rPr>
          <w:color w:val="000076"/>
        </w:rPr>
        <w:t xml:space="preserve"> locked</w:t>
      </w:r>
      <w:r>
        <w:rPr>
          <w:color w:val="5E0000"/>
        </w:rPr>
        <w:t xml:space="preserve"> hoye</w:t>
      </w:r>
      <w:r>
        <w:rPr>
          <w:color w:val="650000"/>
        </w:rPr>
        <w:t xml:space="preserve"> gese</w:t>
      </w:r>
      <w:r>
        <w:rPr>
          <w:color w:val="000037"/>
        </w:rPr>
        <w:t xml:space="preserve"> ki</w:t>
      </w:r>
      <w:r>
        <w:rPr>
          <w:color w:val="000052"/>
        </w:rPr>
        <w:t xml:space="preserve"> korbo</w:t>
      </w:r>
      <w:r>
        <w:rPr>
          <w:color w:val="000078"/>
        </w:rPr>
        <w:t xml:space="preserve"> akhn</w:t>
      </w:r>
      <w:r>
        <w:br/>
      </w:r>
      <w:r>
        <w:rPr>
          <w:color w:val="000034"/>
        </w:rPr>
        <w:t xml:space="preserve"> বিকাশ</w:t>
      </w:r>
      <w:r>
        <w:rPr>
          <w:color w:val="00006B"/>
        </w:rPr>
        <w:t xml:space="preserve"> লক</w:t>
      </w:r>
      <w:r>
        <w:rPr>
          <w:color w:val="0000CC"/>
        </w:rPr>
        <w:t xml:space="preserve"> পড়ে</w:t>
      </w:r>
      <w:r>
        <w:rPr>
          <w:color w:val="00005E"/>
        </w:rPr>
        <w:t xml:space="preserve"> গেছে</w:t>
      </w:r>
      <w:r>
        <w:br/>
      </w:r>
      <w:r>
        <w:rPr>
          <w:color w:val="4B0000"/>
        </w:rPr>
        <w:t xml:space="preserve"> amar</w:t>
      </w:r>
      <w:r>
        <w:rPr>
          <w:color w:val="000046"/>
        </w:rPr>
        <w:t xml:space="preserve"> account</w:t>
      </w:r>
      <w:r>
        <w:rPr>
          <w:color w:val="000059"/>
        </w:rPr>
        <w:t xml:space="preserve"> ta</w:t>
      </w:r>
      <w:r>
        <w:rPr>
          <w:color w:val="00008F"/>
        </w:rPr>
        <w:t xml:space="preserve"> block</w:t>
      </w:r>
      <w:r>
        <w:rPr>
          <w:color w:val="0000A0"/>
        </w:rPr>
        <w:t xml:space="preserve"> hoya</w:t>
      </w:r>
      <w:r>
        <w:rPr>
          <w:color w:val="000000"/>
        </w:rPr>
        <w:t xml:space="preserve"> gasa</w:t>
      </w:r>
      <w:r>
        <w:br/>
      </w:r>
      <w:r>
        <w:rPr>
          <w:color w:val="000052"/>
        </w:rPr>
        <w:t xml:space="preserve"> একাউন্ট</w:t>
      </w:r>
      <w:r>
        <w:rPr>
          <w:color w:val="000098"/>
        </w:rPr>
        <w:t xml:space="preserve"> ব্লক</w:t>
      </w:r>
      <w:r>
        <w:rPr>
          <w:color w:val="950000"/>
        </w:rPr>
        <w:t xml:space="preserve"> হয়ে</w:t>
      </w:r>
      <w:r>
        <w:rPr>
          <w:color w:val="000071"/>
        </w:rPr>
        <w:t xml:space="preserve"> গেছে</w:t>
      </w:r>
      <w:r>
        <w:br/>
      </w:r>
      <w:r>
        <w:rPr>
          <w:color w:val="000096"/>
        </w:rPr>
        <w:t xml:space="preserve"> সার</w:t>
      </w:r>
      <w:r>
        <w:rPr>
          <w:color w:val="3A0000"/>
        </w:rPr>
        <w:t xml:space="preserve"> আমার</w:t>
      </w:r>
      <w:r>
        <w:rPr>
          <w:color w:val="000039"/>
        </w:rPr>
        <w:t xml:space="preserve"> বিকাশ</w:t>
      </w:r>
      <w:r>
        <w:rPr>
          <w:color w:val="000073"/>
        </w:rPr>
        <w:t xml:space="preserve"> লক</w:t>
      </w:r>
      <w:r>
        <w:rPr>
          <w:color w:val="6C0000"/>
        </w:rPr>
        <w:t xml:space="preserve"> হয়ে</w:t>
      </w:r>
      <w:r>
        <w:rPr>
          <w:color w:val="000065"/>
        </w:rPr>
        <w:t xml:space="preserve"> গেছে</w:t>
      </w:r>
      <w:r>
        <w:br/>
      </w:r>
      <w:r>
        <w:rPr>
          <w:color w:val="4F0000"/>
        </w:rPr>
        <w:t xml:space="preserve"> এই</w:t>
      </w:r>
      <w:r>
        <w:rPr>
          <w:color w:val="0000C6"/>
        </w:rPr>
        <w:t xml:space="preserve"> নাম্বারটাতে</w:t>
      </w:r>
      <w:r>
        <w:rPr>
          <w:color w:val="000035"/>
        </w:rPr>
        <w:t xml:space="preserve"> বিকাশ</w:t>
      </w:r>
      <w:r>
        <w:rPr>
          <w:color w:val="000044"/>
        </w:rPr>
        <w:t xml:space="preserve"> একাউন্ট</w:t>
      </w:r>
      <w:r>
        <w:rPr>
          <w:color w:val="00006C"/>
        </w:rPr>
        <w:t xml:space="preserve"> লক</w:t>
      </w:r>
      <w:r>
        <w:rPr>
          <w:color w:val="000000"/>
        </w:rPr>
        <w:t xml:space="preserve"> হয়েছে</w:t>
      </w:r>
      <w:r>
        <w:br/>
      </w:r>
      <w:r>
        <w:rPr>
          <w:color w:val="5A0000"/>
        </w:rPr>
        <w:t xml:space="preserve"> sir</w:t>
      </w:r>
      <w:r>
        <w:rPr>
          <w:color w:val="3E0000"/>
        </w:rPr>
        <w:t xml:space="preserve"> amar</w:t>
      </w:r>
      <w:r>
        <w:rPr>
          <w:color w:val="000039"/>
        </w:rPr>
        <w:t xml:space="preserve"> account</w:t>
      </w:r>
      <w:r>
        <w:rPr>
          <w:color w:val="000049"/>
        </w:rPr>
        <w:t xml:space="preserve"> ta</w:t>
      </w:r>
      <w:r>
        <w:rPr>
          <w:color w:val="000094"/>
        </w:rPr>
        <w:t xml:space="preserve"> blocked</w:t>
      </w:r>
      <w:r>
        <w:rPr>
          <w:color w:val="940000"/>
        </w:rPr>
        <w:t xml:space="preserve"> hoyse</w:t>
      </w:r>
      <w:r>
        <w:br/>
      </w:r>
      <w:r>
        <w:rPr>
          <w:color w:val="9E0000"/>
        </w:rPr>
        <w:t xml:space="preserve"> জি</w:t>
      </w:r>
      <w:r>
        <w:rPr>
          <w:color w:val="3C0000"/>
        </w:rPr>
        <w:t xml:space="preserve"> আমার</w:t>
      </w:r>
      <w:r>
        <w:rPr>
          <w:color w:val="00003A"/>
        </w:rPr>
        <w:t xml:space="preserve"> বিকাশ</w:t>
      </w:r>
      <w:r>
        <w:rPr>
          <w:color w:val="00004B"/>
        </w:rPr>
        <w:t xml:space="preserve"> একাউন্ট</w:t>
      </w:r>
      <w:r>
        <w:rPr>
          <w:color w:val="000077"/>
        </w:rPr>
        <w:t xml:space="preserve"> লক</w:t>
      </w:r>
      <w:r>
        <w:rPr>
          <w:color w:val="700000"/>
        </w:rPr>
        <w:t xml:space="preserve"> হয়ে</w:t>
      </w:r>
      <w:r>
        <w:rPr>
          <w:color w:val="000000"/>
        </w:rPr>
        <w:t xml:space="preserve"> গেছে</w:t>
      </w:r>
      <w:r>
        <w:br/>
      </w:r>
      <w:r>
        <w:rPr>
          <w:color w:val="420000"/>
        </w:rPr>
        <w:t xml:space="preserve"> amar</w:t>
      </w:r>
      <w:r>
        <w:rPr>
          <w:color w:val="000036"/>
        </w:rPr>
        <w:t xml:space="preserve"> bkash</w:t>
      </w:r>
      <w:r>
        <w:rPr>
          <w:color w:val="00003D"/>
        </w:rPr>
        <w:t xml:space="preserve"> account</w:t>
      </w:r>
      <w:r>
        <w:rPr>
          <w:color w:val="00006C"/>
        </w:rPr>
        <w:t xml:space="preserve"> lock</w:t>
      </w:r>
      <w:r>
        <w:rPr>
          <w:color w:val="0000CD"/>
        </w:rPr>
        <w:t xml:space="preserve"> hoisay</w:t>
      </w:r>
      <w:r>
        <w:br/>
      </w:r>
      <w:r>
        <w:rPr>
          <w:color w:val="3B0000"/>
        </w:rPr>
        <w:t xml:space="preserve"> আমার</w:t>
      </w:r>
      <w:r>
        <w:rPr>
          <w:color w:val="00003A"/>
        </w:rPr>
        <w:t xml:space="preserve"> বিকাশ</w:t>
      </w:r>
      <w:r>
        <w:rPr>
          <w:color w:val="000064"/>
        </w:rPr>
        <w:t xml:space="preserve"> টা</w:t>
      </w:r>
      <w:r>
        <w:rPr>
          <w:color w:val="000075"/>
        </w:rPr>
        <w:t xml:space="preserve"> লক</w:t>
      </w:r>
      <w:r>
        <w:rPr>
          <w:color w:val="000098"/>
        </w:rPr>
        <w:t xml:space="preserve"> লাগে</w:t>
      </w:r>
      <w:r>
        <w:rPr>
          <w:color w:val="000067"/>
        </w:rPr>
        <w:t xml:space="preserve"> গেছে</w:t>
      </w:r>
      <w:r>
        <w:br/>
      </w:r>
      <w:r>
        <w:rPr>
          <w:color w:val="000048"/>
        </w:rPr>
        <w:t xml:space="preserve"> bkash</w:t>
      </w:r>
      <w:r>
        <w:rPr>
          <w:color w:val="000092"/>
        </w:rPr>
        <w:t xml:space="preserve"> lock</w:t>
      </w:r>
      <w:r>
        <w:rPr>
          <w:color w:val="000000"/>
        </w:rPr>
        <w:t xml:space="preserve"> hoice</w:t>
      </w:r>
      <w:r>
        <w:rPr>
          <w:color w:val="000000"/>
        </w:rPr>
        <w:t xml:space="preserve"> akhon</w:t>
      </w:r>
      <w:r>
        <w:rPr>
          <w:color w:val="000054"/>
        </w:rPr>
        <w:t xml:space="preserve"> ki</w:t>
      </w:r>
      <w:r>
        <w:rPr>
          <w:color w:val="680000"/>
        </w:rPr>
        <w:t xml:space="preserve"> korte</w:t>
      </w:r>
      <w:r>
        <w:rPr>
          <w:color w:val="00008E"/>
        </w:rPr>
        <w:t xml:space="preserve"> hobe</w:t>
      </w:r>
      <w:r>
        <w:br/>
      </w:r>
      <w:r>
        <w:rPr>
          <w:color w:val="2F0000"/>
        </w:rPr>
        <w:t xml:space="preserve"> amar</w:t>
      </w:r>
      <w:r>
        <w:rPr>
          <w:color w:val="000027"/>
        </w:rPr>
        <w:t xml:space="preserve"> bkash</w:t>
      </w:r>
      <w:r>
        <w:rPr>
          <w:color w:val="00002C"/>
        </w:rPr>
        <w:t xml:space="preserve"> account</w:t>
      </w:r>
      <w:r>
        <w:rPr>
          <w:color w:val="00004C"/>
        </w:rPr>
        <w:t xml:space="preserve"> ti</w:t>
      </w:r>
      <w:r>
        <w:rPr>
          <w:color w:val="000093"/>
        </w:rPr>
        <w:t xml:space="preserve"> unlook</w:t>
      </w:r>
      <w:r>
        <w:rPr>
          <w:color w:val="580000"/>
        </w:rPr>
        <w:t xml:space="preserve"> korta</w:t>
      </w:r>
      <w:r>
        <w:rPr>
          <w:color w:val="4C0000"/>
        </w:rPr>
        <w:t xml:space="preserve"> help</w:t>
      </w:r>
      <w:r>
        <w:rPr>
          <w:color w:val="700000"/>
        </w:rPr>
        <w:t xml:space="preserve"> korben</w:t>
      </w:r>
      <w:r>
        <w:rPr>
          <w:color w:val="490000"/>
        </w:rPr>
        <w:t xml:space="preserve"> please</w:t>
      </w:r>
      <w:r>
        <w:br/>
      </w:r>
      <w:r>
        <w:rPr>
          <w:color w:val="3E0000"/>
        </w:rPr>
        <w:t xml:space="preserve"> amar</w:t>
      </w:r>
      <w:r>
        <w:rPr>
          <w:color w:val="000075"/>
        </w:rPr>
        <w:t xml:space="preserve"> acount</w:t>
      </w:r>
      <w:r>
        <w:rPr>
          <w:color w:val="000066"/>
        </w:rPr>
        <w:t xml:space="preserve"> lock</w:t>
      </w:r>
      <w:r>
        <w:rPr>
          <w:color w:val="000083"/>
        </w:rPr>
        <w:t xml:space="preserve"> hoya</w:t>
      </w:r>
      <w:r>
        <w:rPr>
          <w:color w:val="8B0000"/>
        </w:rPr>
        <w:t xml:space="preserve"> gasa</w:t>
      </w:r>
      <w:r>
        <w:br/>
      </w:r>
      <w:r>
        <w:rPr>
          <w:color w:val="2F0000"/>
        </w:rPr>
        <w:t xml:space="preserve"> amar</w:t>
      </w:r>
      <w:r>
        <w:rPr>
          <w:color w:val="00002C"/>
        </w:rPr>
        <w:t xml:space="preserve"> account</w:t>
      </w:r>
      <w:r>
        <w:rPr>
          <w:color w:val="000038"/>
        </w:rPr>
        <w:t xml:space="preserve"> ta</w:t>
      </w:r>
      <w:r>
        <w:rPr>
          <w:color w:val="00004E"/>
        </w:rPr>
        <w:t xml:space="preserve"> lock</w:t>
      </w:r>
      <w:r>
        <w:rPr>
          <w:color w:val="770000"/>
        </w:rPr>
        <w:t xml:space="preserve"> hoa</w:t>
      </w:r>
      <w:r>
        <w:rPr>
          <w:color w:val="000064"/>
        </w:rPr>
        <w:t xml:space="preserve"> gase</w:t>
      </w:r>
      <w:r>
        <w:rPr>
          <w:color w:val="00005B"/>
        </w:rPr>
        <w:t xml:space="preserve"> akon</w:t>
      </w:r>
      <w:r>
        <w:rPr>
          <w:color w:val="00002D"/>
        </w:rPr>
        <w:t xml:space="preserve"> ki</w:t>
      </w:r>
      <w:r>
        <w:rPr>
          <w:color w:val="000042"/>
        </w:rPr>
        <w:t xml:space="preserve"> kora</w:t>
      </w:r>
      <w:r>
        <w:rPr>
          <w:color w:val="000058"/>
        </w:rPr>
        <w:t xml:space="preserve"> active</w:t>
      </w:r>
      <w:r>
        <w:rPr>
          <w:color w:val="000043"/>
        </w:rPr>
        <w:t xml:space="preserve"> korbo</w:t>
      </w:r>
      <w:r>
        <w:br/>
      </w:r>
      <w:r>
        <w:rPr>
          <w:color w:val="0000B5"/>
        </w:rPr>
        <w:t xml:space="preserve"> ম্যডাম</w:t>
      </w:r>
      <w:r>
        <w:rPr>
          <w:color w:val="2F0000"/>
        </w:rPr>
        <w:t xml:space="preserve"> আমার</w:t>
      </w:r>
      <w:r>
        <w:rPr>
          <w:color w:val="00002E"/>
        </w:rPr>
        <w:t xml:space="preserve"> বিকাশ</w:t>
      </w:r>
      <w:r>
        <w:rPr>
          <w:color w:val="00003C"/>
        </w:rPr>
        <w:t xml:space="preserve"> একাউন্ট</w:t>
      </w:r>
      <w:r>
        <w:rPr>
          <w:color w:val="00005E"/>
        </w:rPr>
        <w:t xml:space="preserve"> লক</w:t>
      </w:r>
      <w:r>
        <w:rPr>
          <w:color w:val="590000"/>
        </w:rPr>
        <w:t xml:space="preserve"> হয়ে</w:t>
      </w:r>
      <w:r>
        <w:rPr>
          <w:color w:val="000053"/>
        </w:rPr>
        <w:t xml:space="preserve"> গেছে</w:t>
      </w:r>
      <w:r>
        <w:br/>
      </w:r>
      <w:r>
        <w:rPr>
          <w:color w:val="4C0000"/>
        </w:rPr>
        <w:t xml:space="preserve"> amr</w:t>
      </w:r>
      <w:r>
        <w:rPr>
          <w:color w:val="000065"/>
        </w:rPr>
        <w:t xml:space="preserve"> id</w:t>
      </w:r>
      <w:r>
        <w:rPr>
          <w:color w:val="0000AD"/>
        </w:rPr>
        <w:t xml:space="preserve"> lockd</w:t>
      </w:r>
      <w:r>
        <w:rPr>
          <w:color w:val="000089"/>
        </w:rPr>
        <w:t xml:space="preserve"> hoyese</w:t>
      </w:r>
      <w:r>
        <w:br/>
      </w:r>
      <w:r>
        <w:rPr>
          <w:color w:val="470000"/>
        </w:rPr>
        <w:t xml:space="preserve"> amr</w:t>
      </w:r>
      <w:r>
        <w:rPr>
          <w:color w:val="000051"/>
        </w:rPr>
        <w:t xml:space="preserve"> bikash</w:t>
      </w:r>
      <w:r>
        <w:rPr>
          <w:color w:val="00005E"/>
        </w:rPr>
        <w:t xml:space="preserve"> lock</w:t>
      </w:r>
      <w:r>
        <w:rPr>
          <w:color w:val="000079"/>
        </w:rPr>
        <w:t xml:space="preserve"> hoya</w:t>
      </w:r>
      <w:r>
        <w:rPr>
          <w:color w:val="0000AB"/>
        </w:rPr>
        <w:t xml:space="preserve"> gsa</w:t>
      </w:r>
      <w:r>
        <w:br/>
      </w:r>
      <w:r>
        <w:rPr>
          <w:color w:val="000058"/>
        </w:rPr>
        <w:t xml:space="preserve"> how</w:t>
      </w:r>
      <w:r>
        <w:rPr>
          <w:color w:val="000054"/>
        </w:rPr>
        <w:t xml:space="preserve"> can</w:t>
      </w:r>
      <w:r>
        <w:rPr>
          <w:color w:val="410000"/>
        </w:rPr>
        <w:t xml:space="preserve"> i</w:t>
      </w:r>
      <w:r>
        <w:rPr>
          <w:color w:val="00008E"/>
        </w:rPr>
        <w:t xml:space="preserve"> unlock</w:t>
      </w:r>
      <w:r>
        <w:rPr>
          <w:color w:val="000047"/>
        </w:rPr>
        <w:t xml:space="preserve"> my</w:t>
      </w:r>
      <w:r>
        <w:rPr>
          <w:color w:val="000030"/>
        </w:rPr>
        <w:t xml:space="preserve"> bkash</w:t>
      </w:r>
      <w:r>
        <w:rPr>
          <w:color w:val="000085"/>
        </w:rPr>
        <w:t xml:space="preserve"> accounts</w:t>
      </w:r>
      <w:r>
        <w:br/>
      </w:r>
      <w:r>
        <w:rPr>
          <w:color w:val="00005B"/>
        </w:rPr>
        <w:t xml:space="preserve"> wrong</w:t>
      </w:r>
      <w:r>
        <w:rPr>
          <w:color w:val="000038"/>
        </w:rPr>
        <w:t xml:space="preserve"> pin</w:t>
      </w:r>
      <w:r>
        <w:rPr>
          <w:color w:val="00007A"/>
        </w:rPr>
        <w:t xml:space="preserve"> type</w:t>
      </w:r>
      <w:r>
        <w:rPr>
          <w:color w:val="880000"/>
        </w:rPr>
        <w:t xml:space="preserve"> korate</w:t>
      </w:r>
      <w:r>
        <w:rPr>
          <w:color w:val="00002A"/>
        </w:rPr>
        <w:t xml:space="preserve"> account</w:t>
      </w:r>
      <w:r>
        <w:rPr>
          <w:color w:val="000056"/>
        </w:rPr>
        <w:t xml:space="preserve"> block</w:t>
      </w:r>
      <w:r>
        <w:rPr>
          <w:color w:val="4A0000"/>
        </w:rPr>
        <w:t xml:space="preserve"> hoye</w:t>
      </w:r>
      <w:r>
        <w:rPr>
          <w:color w:val="000000"/>
        </w:rPr>
        <w:t xml:space="preserve"> ace</w:t>
      </w:r>
      <w:r>
        <w:rPr>
          <w:color w:val="00002B"/>
        </w:rPr>
        <w:t xml:space="preserve"> ki</w:t>
      </w:r>
      <w:r>
        <w:rPr>
          <w:color w:val="360000"/>
        </w:rPr>
        <w:t xml:space="preserve"> korte</w:t>
      </w:r>
      <w:r>
        <w:rPr>
          <w:color w:val="000000"/>
        </w:rPr>
        <w:t xml:space="preserve"> pari</w:t>
      </w:r>
      <w:r>
        <w:br/>
      </w:r>
      <w:r>
        <w:rPr>
          <w:color w:val="410000"/>
        </w:rPr>
        <w:t xml:space="preserve"> আমার</w:t>
      </w:r>
      <w:r>
        <w:rPr>
          <w:color w:val="00003F"/>
        </w:rPr>
        <w:t xml:space="preserve"> বিকাশ</w:t>
      </w:r>
      <w:r>
        <w:rPr>
          <w:color w:val="00006D"/>
        </w:rPr>
        <w:t xml:space="preserve"> টা</w:t>
      </w:r>
      <w:r>
        <w:rPr>
          <w:color w:val="000081"/>
        </w:rPr>
        <w:t xml:space="preserve"> লক</w:t>
      </w:r>
      <w:r>
        <w:rPr>
          <w:color w:val="790000"/>
        </w:rPr>
        <w:t xml:space="preserve"> হয়ে</w:t>
      </w:r>
      <w:r>
        <w:rPr>
          <w:color w:val="000071"/>
        </w:rPr>
        <w:t xml:space="preserve"> গেছে</w:t>
      </w:r>
      <w:r>
        <w:br/>
      </w:r>
      <w:r>
        <w:rPr>
          <w:color w:val="3D0000"/>
        </w:rPr>
        <w:t xml:space="preserve"> amar</w:t>
      </w:r>
      <w:r>
        <w:rPr>
          <w:color w:val="000032"/>
        </w:rPr>
        <w:t xml:space="preserve"> bkash</w:t>
      </w:r>
      <w:r>
        <w:rPr>
          <w:color w:val="000039"/>
        </w:rPr>
        <w:t xml:space="preserve"> account</w:t>
      </w:r>
      <w:r>
        <w:rPr>
          <w:color w:val="000065"/>
        </w:rPr>
        <w:t xml:space="preserve"> lock</w:t>
      </w:r>
      <w:r>
        <w:rPr>
          <w:color w:val="630000"/>
        </w:rPr>
        <w:t xml:space="preserve"> hoye</w:t>
      </w:r>
      <w:r>
        <w:rPr>
          <w:color w:val="000000"/>
        </w:rPr>
        <w:t xml:space="preserve"> geche</w:t>
      </w:r>
      <w:r>
        <w:rPr>
          <w:color w:val="00006D"/>
        </w:rPr>
        <w:t xml:space="preserve"> ekhon</w:t>
      </w:r>
      <w:r>
        <w:rPr>
          <w:color w:val="00005B"/>
        </w:rPr>
        <w:t xml:space="preserve"> kivabe</w:t>
      </w:r>
      <w:r>
        <w:rPr>
          <w:color w:val="7A0000"/>
        </w:rPr>
        <w:t xml:space="preserve"> thik</w:t>
      </w:r>
      <w:r>
        <w:rPr>
          <w:color w:val="000000"/>
        </w:rPr>
        <w:t xml:space="preserve"> korbo</w:t>
      </w:r>
      <w:r>
        <w:br/>
      </w:r>
      <w:r>
        <w:rPr>
          <w:color w:val="320000"/>
        </w:rPr>
        <w:t xml:space="preserve"> আমার</w:t>
      </w:r>
      <w:r>
        <w:rPr>
          <w:color w:val="000031"/>
        </w:rPr>
        <w:t xml:space="preserve"> বিকাশ</w:t>
      </w:r>
      <w:r>
        <w:rPr>
          <w:color w:val="000092"/>
        </w:rPr>
        <w:t xml:space="preserve"> লোক</w:t>
      </w:r>
      <w:r>
        <w:rPr>
          <w:color w:val="5E0000"/>
        </w:rPr>
        <w:t xml:space="preserve"> হয়ে</w:t>
      </w:r>
      <w:r>
        <w:rPr>
          <w:color w:val="000057"/>
        </w:rPr>
        <w:t xml:space="preserve"> গেছে</w:t>
      </w:r>
      <w:r>
        <w:rPr>
          <w:color w:val="370000"/>
        </w:rPr>
        <w:t xml:space="preserve"> কি</w:t>
      </w:r>
      <w:r>
        <w:rPr>
          <w:color w:val="000089"/>
        </w:rPr>
        <w:t xml:space="preserve"> করনীয়</w:t>
      </w:r>
      <w:r>
        <w:br/>
      </w:r>
      <w:r>
        <w:rPr>
          <w:color w:val="3B0000"/>
        </w:rPr>
        <w:t xml:space="preserve"> আমার</w:t>
      </w:r>
      <w:r>
        <w:rPr>
          <w:color w:val="000061"/>
        </w:rPr>
        <w:t xml:space="preserve"> একটা</w:t>
      </w:r>
      <w:r>
        <w:rPr>
          <w:color w:val="00003A"/>
        </w:rPr>
        <w:t xml:space="preserve"> বিকাশ</w:t>
      </w:r>
      <w:r>
        <w:rPr>
          <w:color w:val="00004B"/>
        </w:rPr>
        <w:t xml:space="preserve"> একাউন্ট</w:t>
      </w:r>
      <w:r>
        <w:rPr>
          <w:color w:val="00008B"/>
        </w:rPr>
        <w:t xml:space="preserve"> ব্লক</w:t>
      </w:r>
      <w:r>
        <w:rPr>
          <w:color w:val="6F0000"/>
        </w:rPr>
        <w:t xml:space="preserve"> হয়ে</w:t>
      </w:r>
      <w:r>
        <w:rPr>
          <w:color w:val="000068"/>
        </w:rPr>
        <w:t xml:space="preserve"> গেছে</w:t>
      </w:r>
      <w:r>
        <w:br/>
      </w:r>
      <w:r>
        <w:rPr>
          <w:color w:val="740000"/>
        </w:rPr>
        <w:t xml:space="preserve"> apu</w:t>
      </w:r>
      <w:r>
        <w:rPr>
          <w:color w:val="390000"/>
        </w:rPr>
        <w:t xml:space="preserve"> amar</w:t>
      </w:r>
      <w:r>
        <w:rPr>
          <w:color w:val="000035"/>
        </w:rPr>
        <w:t xml:space="preserve"> account</w:t>
      </w:r>
      <w:r>
        <w:rPr>
          <w:color w:val="00005D"/>
        </w:rPr>
        <w:t xml:space="preserve"> ti</w:t>
      </w:r>
      <w:r>
        <w:rPr>
          <w:color w:val="00005F"/>
        </w:rPr>
        <w:t xml:space="preserve"> lock</w:t>
      </w:r>
      <w:r>
        <w:rPr>
          <w:color w:val="5D0000"/>
        </w:rPr>
        <w:t xml:space="preserve"> hoye</w:t>
      </w:r>
      <w:r>
        <w:rPr>
          <w:color w:val="880000"/>
        </w:rPr>
        <w:t xml:space="preserve"> giyeche</w:t>
      </w:r>
      <w:r>
        <w:br/>
      </w:r>
      <w:r>
        <w:rPr>
          <w:color w:val="00008C"/>
        </w:rPr>
        <w:t xml:space="preserve"> bkas</w:t>
      </w:r>
      <w:r>
        <w:rPr>
          <w:color w:val="000041"/>
        </w:rPr>
        <w:t xml:space="preserve"> account</w:t>
      </w:r>
      <w:r>
        <w:rPr>
          <w:color w:val="8F0000"/>
        </w:rPr>
        <w:t xml:space="preserve"> has</w:t>
      </w:r>
      <w:r>
        <w:rPr>
          <w:color w:val="00008E"/>
        </w:rPr>
        <w:t xml:space="preserve"> locked</w:t>
      </w:r>
      <w:r>
        <w:br/>
      </w:r>
      <w:r>
        <w:rPr>
          <w:color w:val="000070"/>
        </w:rPr>
        <w:t xml:space="preserve"> বিকাশ</w:t>
      </w:r>
      <w:r>
        <w:rPr>
          <w:color w:val="0000E4"/>
        </w:rPr>
        <w:t xml:space="preserve"> লক</w:t>
      </w:r>
      <w:r>
        <w:br/>
      </w:r>
      <w:r>
        <w:rPr>
          <w:color w:val="000038"/>
        </w:rPr>
        <w:t xml:space="preserve"> sorry</w:t>
      </w:r>
      <w:r>
        <w:rPr>
          <w:color w:val="3D0000"/>
        </w:rPr>
        <w:t xml:space="preserve"> i</w:t>
      </w:r>
      <w:r>
        <w:rPr>
          <w:color w:val="000050"/>
        </w:rPr>
        <w:t xml:space="preserve"> accidentally</w:t>
      </w:r>
      <w:r>
        <w:rPr>
          <w:color w:val="000038"/>
        </w:rPr>
        <w:t xml:space="preserve"> locked</w:t>
      </w:r>
      <w:r>
        <w:rPr>
          <w:color w:val="000021"/>
        </w:rPr>
        <w:t xml:space="preserve"> my</w:t>
      </w:r>
      <w:r>
        <w:rPr>
          <w:color w:val="000016"/>
        </w:rPr>
        <w:t xml:space="preserve"> bkash</w:t>
      </w:r>
      <w:r>
        <w:rPr>
          <w:color w:val="000019"/>
        </w:rPr>
        <w:t xml:space="preserve"> account</w:t>
      </w:r>
      <w:r>
        <w:rPr>
          <w:color w:val="00006C"/>
        </w:rPr>
        <w:t xml:space="preserve"> now</w:t>
      </w:r>
      <w:r>
        <w:rPr>
          <w:color w:val="000052"/>
        </w:rPr>
        <w:t xml:space="preserve"> there's</w:t>
      </w:r>
      <w:r>
        <w:rPr>
          <w:color w:val="000040"/>
        </w:rPr>
        <w:t xml:space="preserve"> to</w:t>
      </w:r>
      <w:r>
        <w:rPr>
          <w:color w:val="000036"/>
        </w:rPr>
        <w:t xml:space="preserve"> many</w:t>
      </w:r>
      <w:r>
        <w:rPr>
          <w:color w:val="00004E"/>
        </w:rPr>
        <w:t xml:space="preserve"> attempts</w:t>
      </w:r>
      <w:r>
        <w:rPr>
          <w:color w:val="000040"/>
        </w:rPr>
        <w:t xml:space="preserve"> to</w:t>
      </w:r>
      <w:r>
        <w:rPr>
          <w:color w:val="000056"/>
        </w:rPr>
        <w:t xml:space="preserve"> unlocking</w:t>
      </w:r>
      <w:r>
        <w:rPr>
          <w:color w:val="000000"/>
        </w:rPr>
        <w:t xml:space="preserve"> it</w:t>
      </w:r>
      <w:r>
        <w:rPr>
          <w:color w:val="00006C"/>
        </w:rPr>
        <w:t xml:space="preserve"> now</w:t>
      </w:r>
      <w:r>
        <w:rPr>
          <w:color w:val="310000"/>
        </w:rPr>
        <w:t xml:space="preserve"> what</w:t>
      </w:r>
      <w:r>
        <w:rPr>
          <w:color w:val="000027"/>
        </w:rPr>
        <w:t xml:space="preserve"> can</w:t>
      </w:r>
      <w:r>
        <w:rPr>
          <w:color w:val="3D0000"/>
        </w:rPr>
        <w:t xml:space="preserve"> i</w:t>
      </w:r>
      <w:r>
        <w:rPr>
          <w:color w:val="320000"/>
        </w:rPr>
        <w:t xml:space="preserve"> do</w:t>
      </w:r>
      <w:r>
        <w:br/>
      </w:r>
      <w:r>
        <w:rPr>
          <w:color w:val="350000"/>
        </w:rPr>
        <w:t xml:space="preserve"> আমার</w:t>
      </w:r>
      <w:r>
        <w:rPr>
          <w:color w:val="000021"/>
        </w:rPr>
        <w:t xml:space="preserve"> একাউন্ট</w:t>
      </w:r>
      <w:r>
        <w:rPr>
          <w:color w:val="000034"/>
        </w:rPr>
        <w:t xml:space="preserve"> লক</w:t>
      </w:r>
      <w:r>
        <w:rPr>
          <w:color w:val="3C0000"/>
        </w:rPr>
        <w:t xml:space="preserve"> হয়ে</w:t>
      </w:r>
      <w:r>
        <w:rPr>
          <w:color w:val="00002E"/>
        </w:rPr>
        <w:t xml:space="preserve"> গেছে</w:t>
      </w:r>
      <w:r>
        <w:rPr>
          <w:color w:val="1B0000"/>
        </w:rPr>
        <w:t xml:space="preserve"> আমি</w:t>
      </w:r>
      <w:r>
        <w:rPr>
          <w:color w:val="00004C"/>
        </w:rPr>
        <w:t xml:space="preserve"> লাস্ট</w:t>
      </w:r>
      <w:r>
        <w:rPr>
          <w:color w:val="00004A"/>
        </w:rPr>
        <w:t xml:space="preserve"> তিন</w:t>
      </w:r>
      <w:r>
        <w:rPr>
          <w:color w:val="000038"/>
        </w:rPr>
        <w:t xml:space="preserve"> মাসে</w:t>
      </w:r>
      <w:r>
        <w:rPr>
          <w:color w:val="340000"/>
        </w:rPr>
        <w:t xml:space="preserve"> কোনো</w:t>
      </w:r>
      <w:r>
        <w:rPr>
          <w:color w:val="000045"/>
        </w:rPr>
        <w:t xml:space="preserve"> কাজ</w:t>
      </w:r>
      <w:r>
        <w:rPr>
          <w:color w:val="000051"/>
        </w:rPr>
        <w:t xml:space="preserve"> করিনি</w:t>
      </w:r>
      <w:r>
        <w:rPr>
          <w:color w:val="00001A"/>
        </w:rPr>
        <w:t xml:space="preserve"> বিকাশ</w:t>
      </w:r>
      <w:r>
        <w:rPr>
          <w:color w:val="3B0000"/>
        </w:rPr>
        <w:t xml:space="preserve"> দিয়ে</w:t>
      </w:r>
      <w:r>
        <w:rPr>
          <w:color w:val="000029"/>
        </w:rPr>
        <w:t xml:space="preserve"> এখন</w:t>
      </w:r>
      <w:r>
        <w:rPr>
          <w:color w:val="350000"/>
        </w:rPr>
        <w:t xml:space="preserve"> আমার</w:t>
      </w:r>
      <w:r>
        <w:rPr>
          <w:color w:val="000037"/>
        </w:rPr>
        <w:t xml:space="preserve"> অ্যাকাউন্ট</w:t>
      </w:r>
      <w:r>
        <w:rPr>
          <w:color w:val="00002A"/>
        </w:rPr>
        <w:t xml:space="preserve"> কিভাবে</w:t>
      </w:r>
      <w:r>
        <w:rPr>
          <w:color w:val="00005E"/>
        </w:rPr>
        <w:t xml:space="preserve"> রানিং</w:t>
      </w:r>
      <w:r>
        <w:rPr>
          <w:color w:val="000035"/>
        </w:rPr>
        <w:t xml:space="preserve"> করব</w:t>
      </w:r>
      <w:r>
        <w:br/>
      </w:r>
      <w:r>
        <w:rPr>
          <w:color w:val="2B0000"/>
        </w:rPr>
        <w:t xml:space="preserve"> amar</w:t>
      </w:r>
      <w:r>
        <w:rPr>
          <w:color w:val="7E0000"/>
        </w:rPr>
        <w:t xml:space="preserve"> bay</w:t>
      </w:r>
      <w:r>
        <w:rPr>
          <w:color w:val="000023"/>
        </w:rPr>
        <w:t xml:space="preserve"> bkash</w:t>
      </w:r>
      <w:r>
        <w:rPr>
          <w:color w:val="000042"/>
        </w:rPr>
        <w:t xml:space="preserve"> akta</w:t>
      </w:r>
      <w:r>
        <w:rPr>
          <w:color w:val="000047"/>
        </w:rPr>
        <w:t xml:space="preserve"> lock</w:t>
      </w:r>
      <w:r>
        <w:rPr>
          <w:color w:val="460000"/>
        </w:rPr>
        <w:t xml:space="preserve"> hoye</w:t>
      </w:r>
      <w:r>
        <w:rPr>
          <w:color w:val="4B0000"/>
        </w:rPr>
        <w:t xml:space="preserve"> gese</w:t>
      </w:r>
      <w:r>
        <w:rPr>
          <w:color w:val="4E0000"/>
        </w:rPr>
        <w:t xml:space="preserve"> ata</w:t>
      </w:r>
      <w:r>
        <w:rPr>
          <w:color w:val="000029"/>
        </w:rPr>
        <w:t xml:space="preserve"> ki</w:t>
      </w:r>
      <w:r>
        <w:rPr>
          <w:color w:val="00003A"/>
        </w:rPr>
        <w:t xml:space="preserve"> kore</w:t>
      </w:r>
      <w:r>
        <w:rPr>
          <w:color w:val="650000"/>
        </w:rPr>
        <w:t xml:space="preserve"> tik</w:t>
      </w:r>
      <w:r>
        <w:rPr>
          <w:color w:val="00003E"/>
        </w:rPr>
        <w:t xml:space="preserve"> korbo</w:t>
      </w:r>
      <w:r>
        <w:br/>
      </w:r>
      <w:r>
        <w:rPr>
          <w:color w:val="3A0000"/>
        </w:rPr>
        <w:t xml:space="preserve"> amar</w:t>
      </w:r>
      <w:r>
        <w:rPr>
          <w:color w:val="000030"/>
        </w:rPr>
        <w:t xml:space="preserve"> bkash</w:t>
      </w:r>
      <w:r>
        <w:rPr>
          <w:color w:val="000036"/>
        </w:rPr>
        <w:t xml:space="preserve"> account</w:t>
      </w:r>
      <w:r>
        <w:rPr>
          <w:color w:val="000097"/>
        </w:rPr>
        <w:t xml:space="preserve"> blok</w:t>
      </w:r>
      <w:r>
        <w:rPr>
          <w:color w:val="0000B6"/>
        </w:rPr>
        <w:t xml:space="preserve"> hoegese</w:t>
      </w:r>
      <w:r>
        <w:br/>
      </w:r>
      <w:r>
        <w:rPr>
          <w:color w:val="320000"/>
        </w:rPr>
        <w:t xml:space="preserve"> আমার</w:t>
      </w:r>
      <w:r>
        <w:rPr>
          <w:color w:val="000031"/>
        </w:rPr>
        <w:t xml:space="preserve"> বিকাশ</w:t>
      </w:r>
      <w:r>
        <w:rPr>
          <w:color w:val="000054"/>
        </w:rPr>
        <w:t xml:space="preserve"> টা</w:t>
      </w:r>
      <w:r>
        <w:rPr>
          <w:color w:val="000063"/>
        </w:rPr>
        <w:t xml:space="preserve"> লক</w:t>
      </w:r>
      <w:r>
        <w:rPr>
          <w:color w:val="990000"/>
        </w:rPr>
        <w:t xml:space="preserve"> হয়েগেছে</w:t>
      </w:r>
      <w:r>
        <w:rPr>
          <w:color w:val="370000"/>
        </w:rPr>
        <w:t xml:space="preserve"> কি</w:t>
      </w:r>
      <w:r>
        <w:rPr>
          <w:color w:val="550000"/>
        </w:rPr>
        <w:t xml:space="preserve"> করা</w:t>
      </w:r>
      <w:r>
        <w:rPr>
          <w:color w:val="5E0000"/>
        </w:rPr>
        <w:t xml:space="preserve"> যায়</w:t>
      </w:r>
      <w:r>
        <w:br/>
      </w:r>
      <w:r>
        <w:rPr>
          <w:color w:val="00006E"/>
        </w:rPr>
        <w:t xml:space="preserve"> hotat</w:t>
      </w:r>
      <w:r>
        <w:rPr>
          <w:color w:val="000051"/>
        </w:rPr>
        <w:t xml:space="preserve"> block</w:t>
      </w:r>
      <w:r>
        <w:rPr>
          <w:color w:val="450000"/>
        </w:rPr>
        <w:t xml:space="preserve"> hoye</w:t>
      </w:r>
      <w:r>
        <w:rPr>
          <w:color w:val="560000"/>
        </w:rPr>
        <w:t xml:space="preserve"> gece</w:t>
      </w:r>
      <w:r>
        <w:rPr>
          <w:color w:val="000028"/>
        </w:rPr>
        <w:t xml:space="preserve"> ki</w:t>
      </w:r>
      <w:r>
        <w:rPr>
          <w:color w:val="000049"/>
        </w:rPr>
        <w:t xml:space="preserve"> problem</w:t>
      </w:r>
      <w:r>
        <w:rPr>
          <w:color w:val="4F0000"/>
        </w:rPr>
        <w:t xml:space="preserve"> aktu</w:t>
      </w:r>
      <w:r>
        <w:rPr>
          <w:color w:val="00004F"/>
        </w:rPr>
        <w:t xml:space="preserve"> check</w:t>
      </w:r>
      <w:r>
        <w:rPr>
          <w:color w:val="00005D"/>
        </w:rPr>
        <w:t xml:space="preserve"> koren</w:t>
      </w:r>
      <w:r>
        <w:rPr>
          <w:color w:val="490000"/>
        </w:rPr>
        <w:t xml:space="preserve"> plz</w:t>
      </w:r>
      <w:r>
        <w:br/>
      </w:r>
      <w:r>
        <w:rPr>
          <w:color w:val="000089"/>
        </w:rPr>
        <w:t xml:space="preserve"> একাউন্টা</w:t>
      </w:r>
      <w:r>
        <w:rPr>
          <w:color w:val="00009B"/>
        </w:rPr>
        <w:t xml:space="preserve"> রিকভার</w:t>
      </w:r>
      <w:r>
        <w:rPr>
          <w:color w:val="360000"/>
        </w:rPr>
        <w:t xml:space="preserve"> করতে</w:t>
      </w:r>
      <w:r>
        <w:rPr>
          <w:color w:val="000089"/>
        </w:rPr>
        <w:t xml:space="preserve"> চাছি</w:t>
      </w:r>
      <w:r>
        <w:br/>
      </w:r>
      <w:r>
        <w:rPr>
          <w:color w:val="3F0000"/>
        </w:rPr>
        <w:t xml:space="preserve"> amar</w:t>
      </w:r>
      <w:r>
        <w:rPr>
          <w:color w:val="00003A"/>
        </w:rPr>
        <w:t xml:space="preserve"> account</w:t>
      </w:r>
      <w:r>
        <w:rPr>
          <w:color w:val="0000A2"/>
        </w:rPr>
        <w:t xml:space="preserve"> blok</w:t>
      </w:r>
      <w:r>
        <w:rPr>
          <w:color w:val="970000"/>
        </w:rPr>
        <w:t xml:space="preserve"> hoyse</w:t>
      </w:r>
      <w:r>
        <w:rPr>
          <w:color w:val="5B0000"/>
        </w:rPr>
        <w:t xml:space="preserve"> sir</w:t>
      </w:r>
      <w:r>
        <w:br/>
      </w:r>
      <w:r>
        <w:rPr>
          <w:color w:val="000043"/>
        </w:rPr>
        <w:t xml:space="preserve"> my</w:t>
      </w:r>
      <w:r>
        <w:rPr>
          <w:color w:val="000068"/>
        </w:rPr>
        <w:t xml:space="preserve"> account</w:t>
      </w:r>
      <w:r>
        <w:rPr>
          <w:color w:val="00006A"/>
        </w:rPr>
        <w:t xml:space="preserve"> block</w:t>
      </w:r>
      <w:r>
        <w:rPr>
          <w:color w:val="570000"/>
        </w:rPr>
        <w:t xml:space="preserve"> please</w:t>
      </w:r>
      <w:r>
        <w:rPr>
          <w:color w:val="5A0000"/>
        </w:rPr>
        <w:t xml:space="preserve"> help</w:t>
      </w:r>
      <w:r>
        <w:rPr>
          <w:color w:val="000095"/>
        </w:rPr>
        <w:t xml:space="preserve"> unblock</w:t>
      </w:r>
      <w:r>
        <w:rPr>
          <w:color w:val="000068"/>
        </w:rPr>
        <w:t xml:space="preserve"> account</w:t>
      </w:r>
      <w:r>
        <w:br/>
      </w:r>
      <w:r>
        <w:rPr>
          <w:color w:val="560000"/>
        </w:rPr>
        <w:t xml:space="preserve"> ai</w:t>
      </w:r>
      <w:r>
        <w:rPr>
          <w:color w:val="000043"/>
        </w:rPr>
        <w:t xml:space="preserve"> number</w:t>
      </w:r>
      <w:r>
        <w:rPr>
          <w:color w:val="470000"/>
        </w:rPr>
        <w:t xml:space="preserve"> er</w:t>
      </w:r>
      <w:r>
        <w:rPr>
          <w:color w:val="000031"/>
        </w:rPr>
        <w:t xml:space="preserve"> bkash</w:t>
      </w:r>
      <w:r>
        <w:rPr>
          <w:color w:val="000037"/>
        </w:rPr>
        <w:t xml:space="preserve"> account</w:t>
      </w:r>
      <w:r>
        <w:rPr>
          <w:color w:val="0000A5"/>
        </w:rPr>
        <w:t xml:space="preserve"> loked</w:t>
      </w:r>
      <w:r>
        <w:rPr>
          <w:color w:val="00007A"/>
        </w:rPr>
        <w:t xml:space="preserve"> hoice</w:t>
      </w:r>
      <w:r>
        <w:rPr>
          <w:color w:val="000000"/>
        </w:rPr>
        <w:t xml:space="preserve"> kno</w:t>
      </w:r>
      <w:r>
        <w:br/>
      </w:r>
      <w:r>
        <w:rPr>
          <w:color w:val="920000"/>
        </w:rPr>
        <w:t xml:space="preserve"> আমার৷</w:t>
      </w:r>
      <w:r>
        <w:rPr>
          <w:color w:val="000027"/>
        </w:rPr>
        <w:t xml:space="preserve"> বিকাশ</w:t>
      </w:r>
      <w:r>
        <w:rPr>
          <w:color w:val="000092"/>
        </w:rPr>
        <w:t xml:space="preserve"> একন্ট</w:t>
      </w:r>
      <w:r>
        <w:rPr>
          <w:color w:val="00005D"/>
        </w:rPr>
        <w:t xml:space="preserve"> ব্লক</w:t>
      </w:r>
      <w:r>
        <w:rPr>
          <w:color w:val="3C0000"/>
        </w:rPr>
        <w:t xml:space="preserve"> করে</w:t>
      </w:r>
      <w:r>
        <w:rPr>
          <w:color w:val="000000"/>
        </w:rPr>
        <w:t xml:space="preserve"> দিছে</w:t>
      </w:r>
      <w:r>
        <w:rPr>
          <w:color w:val="000000"/>
        </w:rPr>
        <w:t xml:space="preserve"> একন</w:t>
      </w:r>
      <w:r>
        <w:rPr>
          <w:color w:val="2C0000"/>
        </w:rPr>
        <w:t xml:space="preserve"> কি</w:t>
      </w:r>
      <w:r>
        <w:rPr>
          <w:color w:val="00004F"/>
        </w:rPr>
        <w:t xml:space="preserve"> করব</w:t>
      </w:r>
      <w:r>
        <w:br/>
      </w:r>
      <w:r>
        <w:rPr>
          <w:color w:val="350000"/>
        </w:rPr>
        <w:t xml:space="preserve"> আমার</w:t>
      </w:r>
      <w:r>
        <w:rPr>
          <w:color w:val="000034"/>
        </w:rPr>
        <w:t xml:space="preserve"> বিকাশ</w:t>
      </w:r>
      <w:r>
        <w:rPr>
          <w:color w:val="000056"/>
        </w:rPr>
        <w:t xml:space="preserve"> নাম্বার</w:t>
      </w:r>
      <w:r>
        <w:rPr>
          <w:color w:val="00006A"/>
        </w:rPr>
        <w:t xml:space="preserve"> লক</w:t>
      </w:r>
      <w:r>
        <w:rPr>
          <w:color w:val="7A0000"/>
        </w:rPr>
        <w:t xml:space="preserve"> হয়ে</w:t>
      </w:r>
      <w:r>
        <w:rPr>
          <w:color w:val="0000A0"/>
        </w:rPr>
        <w:t xml:space="preserve"> গিয়েছে</w:t>
      </w:r>
      <w:r>
        <w:br/>
      </w:r>
      <w:r>
        <w:rPr>
          <w:color w:val="0000B8"/>
        </w:rPr>
        <w:t xml:space="preserve"> অ্যাকাউন্ট</w:t>
      </w:r>
      <w:r>
        <w:rPr>
          <w:color w:val="0000B0"/>
        </w:rPr>
        <w:t xml:space="preserve"> লক</w:t>
      </w:r>
      <w:r>
        <w:br/>
      </w:r>
      <w:r>
        <w:rPr>
          <w:color w:val="390000"/>
        </w:rPr>
        <w:t xml:space="preserve"> আমার</w:t>
      </w:r>
      <w:r>
        <w:rPr>
          <w:color w:val="0000B0"/>
        </w:rPr>
        <w:t xml:space="preserve"> বিকাশটা</w:t>
      </w:r>
      <w:r>
        <w:rPr>
          <w:color w:val="000071"/>
        </w:rPr>
        <w:t xml:space="preserve"> লক</w:t>
      </w:r>
      <w:r>
        <w:rPr>
          <w:color w:val="840000"/>
        </w:rPr>
        <w:t xml:space="preserve"> হয়েছে</w:t>
      </w:r>
      <w:r>
        <w:br/>
      </w:r>
      <w:r>
        <w:rPr>
          <w:color w:val="590000"/>
        </w:rPr>
        <w:t xml:space="preserve"> এই</w:t>
      </w:r>
      <w:r>
        <w:rPr>
          <w:color w:val="00005F"/>
        </w:rPr>
        <w:t xml:space="preserve"> নাম্বারে</w:t>
      </w:r>
      <w:r>
        <w:rPr>
          <w:color w:val="00003C"/>
        </w:rPr>
        <w:t xml:space="preserve"> বিকাশ</w:t>
      </w:r>
      <w:r>
        <w:rPr>
          <w:color w:val="000079"/>
        </w:rPr>
        <w:t xml:space="preserve"> আইডি</w:t>
      </w:r>
      <w:r>
        <w:rPr>
          <w:color w:val="00007A"/>
        </w:rPr>
        <w:t xml:space="preserve"> লক</w:t>
      </w:r>
      <w:r>
        <w:rPr>
          <w:color w:val="000078"/>
        </w:rPr>
        <w:t xml:space="preserve"> হয়েছে</w:t>
      </w:r>
      <w:r>
        <w:br/>
      </w:r>
      <w:r>
        <w:rPr>
          <w:color w:val="2F0000"/>
        </w:rPr>
        <w:t xml:space="preserve"> amar</w:t>
      </w:r>
      <w:r>
        <w:rPr>
          <w:color w:val="000026"/>
        </w:rPr>
        <w:t xml:space="preserve"> bkash</w:t>
      </w:r>
      <w:r>
        <w:rPr>
          <w:color w:val="000059"/>
        </w:rPr>
        <w:t xml:space="preserve"> block</w:t>
      </w:r>
      <w:r>
        <w:rPr>
          <w:color w:val="760000"/>
        </w:rPr>
        <w:t xml:space="preserve"> hoa</w:t>
      </w:r>
      <w:r>
        <w:rPr>
          <w:color w:val="8C0000"/>
        </w:rPr>
        <w:t xml:space="preserve"> hase</w:t>
      </w:r>
      <w:r>
        <w:rPr>
          <w:color w:val="5D0000"/>
        </w:rPr>
        <w:t xml:space="preserve"> thik</w:t>
      </w:r>
      <w:r>
        <w:rPr>
          <w:color w:val="00003E"/>
        </w:rPr>
        <w:t xml:space="preserve"> kore</w:t>
      </w:r>
      <w:r>
        <w:rPr>
          <w:color w:val="000052"/>
        </w:rPr>
        <w:t xml:space="preserve"> den</w:t>
      </w:r>
      <w:r>
        <w:br/>
      </w:r>
      <w:r>
        <w:rPr>
          <w:color w:val="290000"/>
        </w:rPr>
        <w:t xml:space="preserve"> আমার</w:t>
      </w:r>
      <w:r>
        <w:rPr>
          <w:color w:val="000029"/>
        </w:rPr>
        <w:t xml:space="preserve"> বিকাশ</w:t>
      </w:r>
      <w:r>
        <w:rPr>
          <w:color w:val="000034"/>
        </w:rPr>
        <w:t xml:space="preserve"> একাউন্ট</w:t>
      </w:r>
      <w:r>
        <w:rPr>
          <w:color w:val="000053"/>
        </w:rPr>
        <w:t xml:space="preserve"> লক</w:t>
      </w:r>
      <w:r>
        <w:rPr>
          <w:color w:val="4E0000"/>
        </w:rPr>
        <w:t xml:space="preserve"> হয়ে</w:t>
      </w:r>
      <w:r>
        <w:rPr>
          <w:color w:val="000099"/>
        </w:rPr>
        <w:t xml:space="preserve"> রইছে</w:t>
      </w:r>
      <w:r>
        <w:rPr>
          <w:color w:val="000057"/>
        </w:rPr>
        <w:t xml:space="preserve"> দিন</w:t>
      </w:r>
      <w:r>
        <w:rPr>
          <w:color w:val="000078"/>
        </w:rPr>
        <w:t xml:space="preserve"> ধরে</w:t>
      </w:r>
      <w:r>
        <w:br/>
      </w:r>
      <w:r>
        <w:rPr>
          <w:color w:val="00005C"/>
        </w:rPr>
        <w:t xml:space="preserve"> একাউন্ট</w:t>
      </w:r>
      <w:r>
        <w:rPr>
          <w:color w:val="000091"/>
        </w:rPr>
        <w:t xml:space="preserve"> লক</w:t>
      </w:r>
      <w:r>
        <w:rPr>
          <w:color w:val="890000"/>
        </w:rPr>
        <w:t xml:space="preserve"> হয়ে</w:t>
      </w:r>
      <w:r>
        <w:rPr>
          <w:color w:val="000080"/>
        </w:rPr>
        <w:t xml:space="preserve"> গেছে</w:t>
      </w:r>
      <w:r>
        <w:br/>
      </w:r>
      <w:r>
        <w:rPr>
          <w:color w:val="440000"/>
        </w:rPr>
        <w:t xml:space="preserve"> আমার</w:t>
      </w:r>
      <w:r>
        <w:rPr>
          <w:color w:val="000042"/>
        </w:rPr>
        <w:t xml:space="preserve"> বিকাশ</w:t>
      </w:r>
      <w:r>
        <w:rPr>
          <w:color w:val="0000C6"/>
        </w:rPr>
        <w:t xml:space="preserve"> লোক</w:t>
      </w:r>
      <w:r>
        <w:rPr>
          <w:color w:val="7F0000"/>
        </w:rPr>
        <w:t xml:space="preserve"> হয়ে</w:t>
      </w:r>
      <w:r>
        <w:rPr>
          <w:color w:val="000000"/>
        </w:rPr>
        <w:t xml:space="preserve"> গেছে</w:t>
      </w:r>
      <w:r>
        <w:br/>
      </w:r>
      <w:r>
        <w:rPr>
          <w:color w:val="000035"/>
        </w:rPr>
        <w:t xml:space="preserve"> বিকাশ</w:t>
      </w:r>
      <w:r>
        <w:rPr>
          <w:color w:val="000044"/>
        </w:rPr>
        <w:t xml:space="preserve"> একাউন্ট</w:t>
      </w:r>
      <w:r>
        <w:rPr>
          <w:color w:val="00006B"/>
        </w:rPr>
        <w:t xml:space="preserve"> লক</w:t>
      </w:r>
      <w:r>
        <w:rPr>
          <w:color w:val="7C0000"/>
        </w:rPr>
        <w:t xml:space="preserve"> হয়ে</w:t>
      </w:r>
      <w:r>
        <w:rPr>
          <w:color w:val="00005E"/>
        </w:rPr>
        <w:t xml:space="preserve"> গেছে</w:t>
      </w:r>
      <w:r>
        <w:rPr>
          <w:color w:val="00005E"/>
        </w:rPr>
        <w:t xml:space="preserve"> গেছে</w:t>
      </w:r>
      <w:r>
        <w:rPr>
          <w:color w:val="000055"/>
        </w:rPr>
        <w:t xml:space="preserve"> এখন</w:t>
      </w:r>
      <w:r>
        <w:rPr>
          <w:color w:val="3C0000"/>
        </w:rPr>
        <w:t xml:space="preserve"> কি</w:t>
      </w:r>
      <w:r>
        <w:rPr>
          <w:color w:val="000066"/>
        </w:rPr>
        <w:t xml:space="preserve"> করবো</w:t>
      </w:r>
      <w:r>
        <w:br/>
      </w:r>
      <w:r>
        <w:rPr>
          <w:color w:val="4C0000"/>
        </w:rPr>
        <w:t xml:space="preserve"> আমার</w:t>
      </w:r>
      <w:r>
        <w:rPr>
          <w:color w:val="00004B"/>
        </w:rPr>
        <w:t xml:space="preserve"> বিকাশ</w:t>
      </w:r>
      <w:r>
        <w:rPr>
          <w:color w:val="000060"/>
        </w:rPr>
        <w:t xml:space="preserve"> একাউন্ট</w:t>
      </w:r>
      <w:r>
        <w:rPr>
          <w:color w:val="000098"/>
        </w:rPr>
        <w:t xml:space="preserve"> লক</w:t>
      </w:r>
      <w:r>
        <w:rPr>
          <w:color w:val="8F0000"/>
        </w:rPr>
        <w:t xml:space="preserve"> হয়ে</w:t>
      </w:r>
      <w:r>
        <w:rPr>
          <w:color w:val="000000"/>
        </w:rPr>
        <w:t xml:space="preserve"> গেছে</w:t>
      </w:r>
      <w:r>
        <w:br/>
      </w:r>
      <w:r>
        <w:rPr>
          <w:color w:val="000056"/>
        </w:rPr>
        <w:t xml:space="preserve"> একাউন্ট</w:t>
      </w:r>
      <w:r>
        <w:rPr>
          <w:color w:val="000088"/>
        </w:rPr>
        <w:t xml:space="preserve"> লক</w:t>
      </w:r>
      <w:r>
        <w:rPr>
          <w:color w:val="9C0000"/>
        </w:rPr>
        <w:t xml:space="preserve"> হয়ে</w:t>
      </w:r>
      <w:r>
        <w:rPr>
          <w:color w:val="000077"/>
        </w:rPr>
        <w:t xml:space="preserve"> গেছে</w:t>
      </w:r>
      <w:r>
        <w:br/>
      </w:r>
      <w:r>
        <w:rPr>
          <w:color w:val="2E0000"/>
        </w:rPr>
        <w:t xml:space="preserve"> amar</w:t>
      </w:r>
      <w:r>
        <w:rPr>
          <w:color w:val="000025"/>
        </w:rPr>
        <w:t xml:space="preserve"> bkash</w:t>
      </w:r>
      <w:r>
        <w:rPr>
          <w:color w:val="00004C"/>
        </w:rPr>
        <w:t xml:space="preserve"> id</w:t>
      </w:r>
      <w:r>
        <w:rPr>
          <w:color w:val="00004C"/>
        </w:rPr>
        <w:t xml:space="preserve"> lock</w:t>
      </w:r>
      <w:r>
        <w:rPr>
          <w:color w:val="4A0000"/>
        </w:rPr>
        <w:t xml:space="preserve"> hoye</w:t>
      </w:r>
      <w:r>
        <w:rPr>
          <w:color w:val="500000"/>
        </w:rPr>
        <w:t xml:space="preserve"> gese</w:t>
      </w:r>
      <w:r>
        <w:rPr>
          <w:color w:val="00004F"/>
        </w:rPr>
        <w:t xml:space="preserve"> vul</w:t>
      </w:r>
      <w:r>
        <w:rPr>
          <w:color w:val="000038"/>
        </w:rPr>
        <w:t xml:space="preserve"> pin</w:t>
      </w:r>
      <w:r>
        <w:rPr>
          <w:color w:val="000083"/>
        </w:rPr>
        <w:t xml:space="preserve"> debar</w:t>
      </w:r>
      <w:r>
        <w:rPr>
          <w:color w:val="690000"/>
        </w:rPr>
        <w:t xml:space="preserve"> karone</w:t>
      </w:r>
      <w:r>
        <w:br/>
      </w:r>
      <w:r>
        <w:rPr>
          <w:color w:val="460000"/>
        </w:rPr>
        <w:t xml:space="preserve"> আমার</w:t>
      </w:r>
      <w:r>
        <w:rPr>
          <w:color w:val="000073"/>
        </w:rPr>
        <w:t xml:space="preserve"> বিকাশে</w:t>
      </w:r>
      <w:r>
        <w:rPr>
          <w:color w:val="00008C"/>
        </w:rPr>
        <w:t xml:space="preserve"> লক</w:t>
      </w:r>
      <w:r>
        <w:rPr>
          <w:color w:val="A40000"/>
        </w:rPr>
        <w:t xml:space="preserve"> হয়েছে</w:t>
      </w:r>
      <w:r>
        <w:br/>
      </w:r>
      <w:r>
        <w:rPr>
          <w:color w:val="000036"/>
        </w:rPr>
        <w:t xml:space="preserve"> account</w:t>
      </w:r>
      <w:r>
        <w:rPr>
          <w:color w:val="000061"/>
        </w:rPr>
        <w:t xml:space="preserve"> lock</w:t>
      </w:r>
      <w:r>
        <w:rPr>
          <w:color w:val="8A0000"/>
        </w:rPr>
        <w:t xml:space="preserve"> hoia</w:t>
      </w:r>
      <w:r>
        <w:rPr>
          <w:color w:val="B60000"/>
        </w:rPr>
        <w:t xml:space="preserve"> achhe</w:t>
      </w:r>
      <w:r>
        <w:br/>
      </w:r>
      <w:r>
        <w:rPr>
          <w:color w:val="00008A"/>
        </w:rPr>
        <w:t xml:space="preserve"> accont</w:t>
      </w:r>
      <w:r>
        <w:rPr>
          <w:color w:val="00005B"/>
        </w:rPr>
        <w:t xml:space="preserve"> lock</w:t>
      </w:r>
      <w:r>
        <w:rPr>
          <w:color w:val="00009D"/>
        </w:rPr>
        <w:t xml:space="preserve"> hoie</w:t>
      </w:r>
      <w:r>
        <w:rPr>
          <w:color w:val="700000"/>
        </w:rPr>
        <w:t xml:space="preserve"> gece</w:t>
      </w:r>
      <w:r>
        <w:br/>
      </w:r>
      <w:r>
        <w:rPr>
          <w:color w:val="000076"/>
        </w:rPr>
        <w:t xml:space="preserve"> vata</w:t>
      </w:r>
      <w:r>
        <w:rPr>
          <w:color w:val="430000"/>
        </w:rPr>
        <w:t xml:space="preserve"> pai</w:t>
      </w:r>
      <w:r>
        <w:rPr>
          <w:color w:val="250000"/>
        </w:rPr>
        <w:t xml:space="preserve"> ami</w:t>
      </w:r>
      <w:r>
        <w:rPr>
          <w:color w:val="000025"/>
        </w:rPr>
        <w:t xml:space="preserve"> account</w:t>
      </w:r>
      <w:r>
        <w:rPr>
          <w:color w:val="000058"/>
        </w:rPr>
        <w:t xml:space="preserve"> lok</w:t>
      </w:r>
      <w:r>
        <w:rPr>
          <w:color w:val="4A0000"/>
        </w:rPr>
        <w:t xml:space="preserve"> hoi</w:t>
      </w:r>
      <w:r>
        <w:rPr>
          <w:color w:val="000000"/>
        </w:rPr>
        <w:t xml:space="preserve"> gese</w:t>
      </w:r>
      <w:r>
        <w:rPr>
          <w:color w:val="5E0000"/>
        </w:rPr>
        <w:t xml:space="preserve"> ekon</w:t>
      </w:r>
      <w:r>
        <w:rPr>
          <w:color w:val="5E0000"/>
        </w:rPr>
        <w:t xml:space="preserve"> tik</w:t>
      </w:r>
      <w:r>
        <w:rPr>
          <w:color w:val="6F0000"/>
        </w:rPr>
        <w:t xml:space="preserve"> kormo</w:t>
      </w:r>
      <w:r>
        <w:rPr>
          <w:color w:val="000000"/>
        </w:rPr>
        <w:t xml:space="preserve"> kemne</w:t>
      </w:r>
      <w:r>
        <w:br/>
      </w:r>
      <w:r>
        <w:rPr>
          <w:color w:val="2E0000"/>
        </w:rPr>
        <w:t xml:space="preserve"> i</w:t>
      </w:r>
      <w:r>
        <w:rPr>
          <w:color w:val="450000"/>
        </w:rPr>
        <w:t xml:space="preserve"> have</w:t>
      </w:r>
      <w:r>
        <w:rPr>
          <w:color w:val="00006C"/>
        </w:rPr>
        <w:t xml:space="preserve"> lost</w:t>
      </w:r>
      <w:r>
        <w:rPr>
          <w:color w:val="000032"/>
        </w:rPr>
        <w:t xml:space="preserve"> my</w:t>
      </w:r>
      <w:r>
        <w:rPr>
          <w:color w:val="000022"/>
        </w:rPr>
        <w:t xml:space="preserve"> bkash</w:t>
      </w:r>
      <w:r>
        <w:rPr>
          <w:color w:val="00004E"/>
        </w:rPr>
        <w:t xml:space="preserve"> account</w:t>
      </w:r>
      <w:r>
        <w:rPr>
          <w:color w:val="560000"/>
        </w:rPr>
        <w:t xml:space="preserve"> has</w:t>
      </w:r>
      <w:r>
        <w:rPr>
          <w:color w:val="000048"/>
        </w:rPr>
        <w:t xml:space="preserve"> problem</w:t>
      </w:r>
      <w:r>
        <w:rPr>
          <w:color w:val="440000"/>
        </w:rPr>
        <w:t xml:space="preserve"> for</w:t>
      </w:r>
      <w:r>
        <w:rPr>
          <w:color w:val="000066"/>
        </w:rPr>
        <w:t xml:space="preserve"> long</w:t>
      </w:r>
      <w:r>
        <w:rPr>
          <w:color w:val="000050"/>
        </w:rPr>
        <w:t xml:space="preserve"> time</w:t>
      </w:r>
      <w:r>
        <w:rPr>
          <w:color w:val="00004E"/>
        </w:rPr>
        <w:t xml:space="preserve"> account</w:t>
      </w:r>
      <w:r>
        <w:rPr>
          <w:color w:val="00002E"/>
        </w:rPr>
        <w:t xml:space="preserve"> number</w:t>
      </w:r>
      <w:r>
        <w:br/>
      </w:r>
      <w:r>
        <w:rPr>
          <w:color w:val="330000"/>
        </w:rPr>
        <w:t xml:space="preserve"> আমার</w:t>
      </w:r>
      <w:r>
        <w:rPr>
          <w:color w:val="00006A"/>
        </w:rPr>
        <w:t xml:space="preserve"> অ্যাকাউন্ট</w:t>
      </w:r>
      <w:r>
        <w:rPr>
          <w:color w:val="00003C"/>
        </w:rPr>
        <w:t xml:space="preserve"> ব্লক</w:t>
      </w:r>
      <w:r>
        <w:rPr>
          <w:color w:val="3A0000"/>
        </w:rPr>
        <w:t xml:space="preserve"> হয়ে</w:t>
      </w:r>
      <w:r>
        <w:rPr>
          <w:color w:val="00004C"/>
        </w:rPr>
        <w:t xml:space="preserve"> গিয়েছে</w:t>
      </w:r>
      <w:r>
        <w:rPr>
          <w:color w:val="340000"/>
        </w:rPr>
        <w:t xml:space="preserve"> আমি</w:t>
      </w:r>
      <w:r>
        <w:rPr>
          <w:color w:val="000036"/>
        </w:rPr>
        <w:t xml:space="preserve"> গত</w:t>
      </w:r>
      <w:r>
        <w:rPr>
          <w:color w:val="000048"/>
        </w:rPr>
        <w:t xml:space="preserve"> তিন</w:t>
      </w:r>
      <w:r>
        <w:rPr>
          <w:color w:val="000036"/>
        </w:rPr>
        <w:t xml:space="preserve"> মাসে</w:t>
      </w:r>
      <w:r>
        <w:rPr>
          <w:color w:val="000029"/>
        </w:rPr>
        <w:t xml:space="preserve"> বিকাশে</w:t>
      </w:r>
      <w:r>
        <w:rPr>
          <w:color w:val="2C0000"/>
        </w:rPr>
        <w:t xml:space="preserve"> কোন</w:t>
      </w:r>
      <w:r>
        <w:rPr>
          <w:color w:val="000033"/>
        </w:rPr>
        <w:t xml:space="preserve"> লেনদেন</w:t>
      </w:r>
      <w:r>
        <w:rPr>
          <w:color w:val="00004E"/>
        </w:rPr>
        <w:t xml:space="preserve"> করিনি</w:t>
      </w:r>
      <w:r>
        <w:rPr>
          <w:color w:val="000028"/>
        </w:rPr>
        <w:t xml:space="preserve"> এখন</w:t>
      </w:r>
      <w:r>
        <w:rPr>
          <w:color w:val="340000"/>
        </w:rPr>
        <w:t xml:space="preserve"> আমি</w:t>
      </w:r>
      <w:r>
        <w:rPr>
          <w:color w:val="330000"/>
        </w:rPr>
        <w:t xml:space="preserve"> আমার</w:t>
      </w:r>
      <w:r>
        <w:rPr>
          <w:color w:val="00006A"/>
        </w:rPr>
        <w:t xml:space="preserve"> অ্যাকাউন্ট</w:t>
      </w:r>
      <w:r>
        <w:rPr>
          <w:color w:val="000028"/>
        </w:rPr>
        <w:t xml:space="preserve"> কিভাবে</w:t>
      </w:r>
      <w:r>
        <w:rPr>
          <w:color w:val="00004A"/>
        </w:rPr>
        <w:t xml:space="preserve"> সচল</w:t>
      </w:r>
      <w:r>
        <w:rPr>
          <w:color w:val="000033"/>
        </w:rPr>
        <w:t xml:space="preserve"> করব</w:t>
      </w:r>
      <w:r>
        <w:br/>
      </w:r>
      <w:r>
        <w:rPr>
          <w:color w:val="630000"/>
        </w:rPr>
        <w:t xml:space="preserve"> আচ্চা</w:t>
      </w:r>
      <w:r>
        <w:rPr>
          <w:color w:val="3B0000"/>
        </w:rPr>
        <w:t xml:space="preserve"> আমি</w:t>
      </w:r>
      <w:r>
        <w:rPr>
          <w:color w:val="000055"/>
        </w:rPr>
        <w:t xml:space="preserve"> বিকাশ</w:t>
      </w:r>
      <w:r>
        <w:rPr>
          <w:color w:val="000050"/>
        </w:rPr>
        <w:t xml:space="preserve"> খুলছি</w:t>
      </w:r>
      <w:r>
        <w:rPr>
          <w:color w:val="00002D"/>
        </w:rPr>
        <w:t xml:space="preserve"> এখন</w:t>
      </w:r>
      <w:r>
        <w:rPr>
          <w:color w:val="000055"/>
        </w:rPr>
        <w:t xml:space="preserve"> বিকাশ</w:t>
      </w:r>
      <w:r>
        <w:rPr>
          <w:color w:val="000035"/>
        </w:rPr>
        <w:t xml:space="preserve"> বন্ধ</w:t>
      </w:r>
      <w:r>
        <w:rPr>
          <w:color w:val="360000"/>
        </w:rPr>
        <w:t xml:space="preserve"> হয়ে</w:t>
      </w:r>
      <w:r>
        <w:rPr>
          <w:color w:val="000033"/>
        </w:rPr>
        <w:t xml:space="preserve"> গেছে</w:t>
      </w:r>
      <w:r>
        <w:rPr>
          <w:color w:val="3B0000"/>
        </w:rPr>
        <w:t xml:space="preserve"> আমি</w:t>
      </w:r>
      <w:r>
        <w:rPr>
          <w:color w:val="000055"/>
        </w:rPr>
        <w:t xml:space="preserve"> বিকাশ</w:t>
      </w:r>
      <w:r>
        <w:rPr>
          <w:color w:val="000031"/>
        </w:rPr>
        <w:t xml:space="preserve"> টা</w:t>
      </w:r>
      <w:r>
        <w:rPr>
          <w:color w:val="00006A"/>
        </w:rPr>
        <w:t xml:space="preserve"> পুনারায়</w:t>
      </w:r>
      <w:r>
        <w:rPr>
          <w:color w:val="00004A"/>
        </w:rPr>
        <w:t xml:space="preserve"> আনতে</w:t>
      </w:r>
      <w:r>
        <w:rPr>
          <w:color w:val="000057"/>
        </w:rPr>
        <w:t xml:space="preserve"> ছাই</w:t>
      </w:r>
      <w:r>
        <w:br/>
      </w:r>
      <w:r>
        <w:rPr>
          <w:color w:val="000029"/>
        </w:rPr>
        <w:t xml:space="preserve"> my</w:t>
      </w:r>
      <w:r>
        <w:rPr>
          <w:color w:val="000020"/>
        </w:rPr>
        <w:t xml:space="preserve"> account</w:t>
      </w:r>
      <w:r>
        <w:rPr>
          <w:color w:val="650000"/>
        </w:rPr>
        <w:t xml:space="preserve"> is</w:t>
      </w:r>
      <w:r>
        <w:rPr>
          <w:color w:val="00004D"/>
        </w:rPr>
        <w:t xml:space="preserve"> showing</w:t>
      </w:r>
      <w:r>
        <w:rPr>
          <w:color w:val="000050"/>
        </w:rPr>
        <w:t xml:space="preserve"> inactive</w:t>
      </w:r>
      <w:r>
        <w:rPr>
          <w:color w:val="00004D"/>
        </w:rPr>
        <w:t xml:space="preserve"> when</w:t>
      </w:r>
      <w:r>
        <w:rPr>
          <w:color w:val="000057"/>
        </w:rPr>
        <w:t xml:space="preserve"> someone</w:t>
      </w:r>
      <w:r>
        <w:rPr>
          <w:color w:val="650000"/>
        </w:rPr>
        <w:t xml:space="preserve"> is</w:t>
      </w:r>
      <w:r>
        <w:rPr>
          <w:color w:val="00004C"/>
        </w:rPr>
        <w:t xml:space="preserve"> trying</w:t>
      </w:r>
      <w:r>
        <w:rPr>
          <w:color w:val="000028"/>
        </w:rPr>
        <w:t xml:space="preserve"> to</w:t>
      </w:r>
      <w:r>
        <w:rPr>
          <w:color w:val="000033"/>
        </w:rPr>
        <w:t xml:space="preserve"> send</w:t>
      </w:r>
      <w:r>
        <w:rPr>
          <w:color w:val="000029"/>
        </w:rPr>
        <w:t xml:space="preserve"> money</w:t>
      </w:r>
      <w:r>
        <w:rPr>
          <w:color w:val="000035"/>
        </w:rPr>
        <w:t xml:space="preserve"> from</w:t>
      </w:r>
      <w:r>
        <w:rPr>
          <w:color w:val="000068"/>
        </w:rPr>
        <w:t xml:space="preserve"> abroad</w:t>
      </w:r>
      <w:r>
        <w:br/>
      </w:r>
      <w:r>
        <w:rPr>
          <w:color w:val="1C0000"/>
        </w:rPr>
        <w:t xml:space="preserve"> আমার</w:t>
      </w:r>
      <w:r>
        <w:rPr>
          <w:color w:val="000054"/>
        </w:rPr>
        <w:t xml:space="preserve"> সচল</w:t>
      </w:r>
      <w:r>
        <w:rPr>
          <w:color w:val="000024"/>
        </w:rPr>
        <w:t xml:space="preserve"> একাউন্ট</w:t>
      </w:r>
      <w:r>
        <w:rPr>
          <w:color w:val="00002D"/>
        </w:rPr>
        <w:t xml:space="preserve"> এখন</w:t>
      </w:r>
      <w:r>
        <w:rPr>
          <w:color w:val="000056"/>
        </w:rPr>
        <w:t xml:space="preserve"> লগিন</w:t>
      </w:r>
      <w:r>
        <w:rPr>
          <w:color w:val="260000"/>
        </w:rPr>
        <w:t xml:space="preserve"> করতে</w:t>
      </w:r>
      <w:r>
        <w:rPr>
          <w:color w:val="000056"/>
        </w:rPr>
        <w:t xml:space="preserve"> যেয়ে</w:t>
      </w:r>
      <w:r>
        <w:rPr>
          <w:color w:val="000054"/>
        </w:rPr>
        <w:t xml:space="preserve"> দেখি</w:t>
      </w:r>
      <w:r>
        <w:rPr>
          <w:color w:val="000056"/>
        </w:rPr>
        <w:t xml:space="preserve"> currently</w:t>
      </w:r>
      <w:r>
        <w:rPr>
          <w:color w:val="000051"/>
        </w:rPr>
        <w:t xml:space="preserve"> inactive</w:t>
      </w:r>
      <w:r>
        <w:rPr>
          <w:color w:val="00003E"/>
        </w:rPr>
        <w:t xml:space="preserve"> দেখাচ্ছে</w:t>
      </w:r>
      <w:r>
        <w:rPr>
          <w:color w:val="4E0000"/>
        </w:rPr>
        <w:t xml:space="preserve"> এটার</w:t>
      </w:r>
      <w:r>
        <w:rPr>
          <w:color w:val="000046"/>
        </w:rPr>
        <w:t xml:space="preserve"> কারন</w:t>
      </w:r>
      <w:r>
        <w:rPr>
          <w:color w:val="1F0000"/>
        </w:rPr>
        <w:t xml:space="preserve"> কি</w:t>
      </w:r>
      <w:r>
        <w:br/>
      </w:r>
      <w:r>
        <w:rPr>
          <w:color w:val="2A0000"/>
        </w:rPr>
        <w:t xml:space="preserve"> আমি</w:t>
      </w:r>
      <w:r>
        <w:rPr>
          <w:color w:val="000031"/>
        </w:rPr>
        <w:t xml:space="preserve"> এনআইডি</w:t>
      </w:r>
      <w:r>
        <w:rPr>
          <w:color w:val="2E0000"/>
        </w:rPr>
        <w:t xml:space="preserve"> দিয়ে</w:t>
      </w:r>
      <w:r>
        <w:rPr>
          <w:color w:val="000014"/>
        </w:rPr>
        <w:t xml:space="preserve"> বিকাশ</w:t>
      </w:r>
      <w:r>
        <w:rPr>
          <w:color w:val="00001A"/>
        </w:rPr>
        <w:t xml:space="preserve"> একাউন্ট</w:t>
      </w:r>
      <w:r>
        <w:rPr>
          <w:color w:val="000036"/>
        </w:rPr>
        <w:t xml:space="preserve"> খুলেছি</w:t>
      </w:r>
      <w:r>
        <w:rPr>
          <w:color w:val="1D0000"/>
        </w:rPr>
        <w:t xml:space="preserve"> কিন্তু</w:t>
      </w:r>
      <w:r>
        <w:rPr>
          <w:color w:val="230000"/>
        </w:rPr>
        <w:t xml:space="preserve"> কোন</w:t>
      </w:r>
      <w:r>
        <w:rPr>
          <w:color w:val="00007B"/>
        </w:rPr>
        <w:t xml:space="preserve"> ধরনের</w:t>
      </w:r>
      <w:r>
        <w:rPr>
          <w:color w:val="00004F"/>
        </w:rPr>
        <w:t xml:space="preserve"> কাগজের</w:t>
      </w:r>
      <w:r>
        <w:rPr>
          <w:color w:val="000045"/>
        </w:rPr>
        <w:t xml:space="preserve"> ফরম</w:t>
      </w:r>
      <w:r>
        <w:rPr>
          <w:color w:val="000045"/>
        </w:rPr>
        <w:t xml:space="preserve"> পূরণ</w:t>
      </w:r>
      <w:r>
        <w:rPr>
          <w:color w:val="1F0000"/>
        </w:rPr>
        <w:t xml:space="preserve"> করে</w:t>
      </w:r>
      <w:r>
        <w:rPr>
          <w:color w:val="00002D"/>
        </w:rPr>
        <w:t xml:space="preserve"> জমা</w:t>
      </w:r>
      <w:r>
        <w:rPr>
          <w:color w:val="000045"/>
        </w:rPr>
        <w:t xml:space="preserve"> দেইনি</w:t>
      </w:r>
      <w:r>
        <w:rPr>
          <w:color w:val="000020"/>
        </w:rPr>
        <w:t xml:space="preserve"> এখন</w:t>
      </w:r>
      <w:r>
        <w:rPr>
          <w:color w:val="170000"/>
        </w:rPr>
        <w:t xml:space="preserve"> কি</w:t>
      </w:r>
      <w:r>
        <w:rPr>
          <w:color w:val="2A0000"/>
        </w:rPr>
        <w:t xml:space="preserve"> আমি</w:t>
      </w:r>
      <w:r>
        <w:rPr>
          <w:color w:val="000025"/>
        </w:rPr>
        <w:t xml:space="preserve"> ক্যাশ</w:t>
      </w:r>
      <w:r>
        <w:rPr>
          <w:color w:val="00002C"/>
        </w:rPr>
        <w:t xml:space="preserve"> আউট</w:t>
      </w:r>
      <w:r>
        <w:rPr>
          <w:color w:val="00003C"/>
        </w:rPr>
        <w:t xml:space="preserve"> সহ</w:t>
      </w:r>
      <w:r>
        <w:rPr>
          <w:color w:val="00002E"/>
        </w:rPr>
        <w:t xml:space="preserve"> সব</w:t>
      </w:r>
      <w:r>
        <w:rPr>
          <w:color w:val="00007B"/>
        </w:rPr>
        <w:t xml:space="preserve"> ধরনের</w:t>
      </w:r>
      <w:r>
        <w:rPr>
          <w:color w:val="00002A"/>
        </w:rPr>
        <w:t xml:space="preserve"> লেনদেন</w:t>
      </w:r>
      <w:r>
        <w:rPr>
          <w:color w:val="1B0000"/>
        </w:rPr>
        <w:t xml:space="preserve"> করতে</w:t>
      </w:r>
      <w:r>
        <w:rPr>
          <w:color w:val="000000"/>
        </w:rPr>
        <w:t xml:space="preserve"> পারব</w:t>
      </w:r>
      <w:r>
        <w:br/>
      </w:r>
      <w:r>
        <w:rPr>
          <w:color w:val="2A0000"/>
        </w:rPr>
        <w:t xml:space="preserve"> sir</w:t>
      </w:r>
      <w:r>
        <w:rPr>
          <w:color w:val="3A0000"/>
        </w:rPr>
        <w:t xml:space="preserve"> amar</w:t>
      </w:r>
      <w:r>
        <w:rPr>
          <w:color w:val="000017"/>
        </w:rPr>
        <w:t xml:space="preserve"> bkash</w:t>
      </w:r>
      <w:r>
        <w:rPr>
          <w:color w:val="00002F"/>
        </w:rPr>
        <w:t xml:space="preserve"> personal</w:t>
      </w:r>
      <w:r>
        <w:rPr>
          <w:color w:val="000036"/>
        </w:rPr>
        <w:t xml:space="preserve"> account</w:t>
      </w:r>
      <w:r>
        <w:rPr>
          <w:color w:val="000043"/>
        </w:rPr>
        <w:t xml:space="preserve"> e</w:t>
      </w:r>
      <w:r>
        <w:rPr>
          <w:color w:val="3A0000"/>
        </w:rPr>
        <w:t xml:space="preserve"> amar</w:t>
      </w:r>
      <w:r>
        <w:rPr>
          <w:color w:val="000051"/>
        </w:rPr>
        <w:t xml:space="preserve"> naam</w:t>
      </w:r>
      <w:r>
        <w:rPr>
          <w:color w:val="000043"/>
        </w:rPr>
        <w:t xml:space="preserve"> e</w:t>
      </w:r>
      <w:r>
        <w:rPr>
          <w:color w:val="4D0000"/>
        </w:rPr>
        <w:t xml:space="preserve"> kew</w:t>
      </w:r>
      <w:r>
        <w:rPr>
          <w:color w:val="570000"/>
        </w:rPr>
        <w:t xml:space="preserve"> vua</w:t>
      </w:r>
      <w:r>
        <w:rPr>
          <w:color w:val="00002E"/>
        </w:rPr>
        <w:t xml:space="preserve"> ekta</w:t>
      </w:r>
      <w:r>
        <w:rPr>
          <w:color w:val="000057"/>
        </w:rPr>
        <w:t xml:space="preserve"> obijug</w:t>
      </w:r>
      <w:r>
        <w:rPr>
          <w:color w:val="2B0000"/>
        </w:rPr>
        <w:t xml:space="preserve"> diye</w:t>
      </w:r>
      <w:r>
        <w:rPr>
          <w:color w:val="000036"/>
        </w:rPr>
        <w:t xml:space="preserve"> account</w:t>
      </w:r>
      <w:r>
        <w:rPr>
          <w:color w:val="000022"/>
        </w:rPr>
        <w:t xml:space="preserve"> ta</w:t>
      </w:r>
      <w:r>
        <w:rPr>
          <w:color w:val="000047"/>
        </w:rPr>
        <w:t xml:space="preserve"> currently</w:t>
      </w:r>
      <w:r>
        <w:rPr>
          <w:color w:val="00002F"/>
        </w:rPr>
        <w:t xml:space="preserve"> off</w:t>
      </w:r>
      <w:r>
        <w:rPr>
          <w:color w:val="000026"/>
        </w:rPr>
        <w:t xml:space="preserve"> kore</w:t>
      </w:r>
      <w:r>
        <w:rPr>
          <w:color w:val="000057"/>
        </w:rPr>
        <w:t xml:space="preserve"> diyechen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