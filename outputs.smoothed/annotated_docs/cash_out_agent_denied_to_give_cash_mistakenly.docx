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9"/>
        </w:rPr>
        <w:t xml:space="preserve"> কালকে</w:t>
      </w:r>
      <w:r>
        <w:rPr>
          <w:color w:val="210000"/>
        </w:rPr>
        <w:t xml:space="preserve"> আমি</w:t>
      </w:r>
      <w:r>
        <w:rPr>
          <w:color w:val="280000"/>
        </w:rPr>
        <w:t xml:space="preserve"> একজন</w:t>
      </w:r>
      <w:r>
        <w:rPr>
          <w:color w:val="000020"/>
        </w:rPr>
        <w:t xml:space="preserve"> এজেন্ট</w:t>
      </w:r>
      <w:r>
        <w:rPr>
          <w:color w:val="00001A"/>
        </w:rPr>
        <w:t xml:space="preserve"> নাম্বার</w:t>
      </w:r>
      <w:r>
        <w:rPr>
          <w:color w:val="120000"/>
        </w:rPr>
        <w:t xml:space="preserve"> কি</w:t>
      </w:r>
      <w:r>
        <w:rPr>
          <w:color w:val="210000"/>
        </w:rPr>
        <w:t xml:space="preserve"> আমি</w:t>
      </w:r>
      <w:r>
        <w:rPr>
          <w:color w:val="000022"/>
        </w:rPr>
        <w:t xml:space="preserve"> টাকা</w:t>
      </w:r>
      <w:r>
        <w:rPr>
          <w:color w:val="00003E"/>
        </w:rPr>
        <w:t xml:space="preserve"> পাঠিয়েছিলাম</w:t>
      </w:r>
      <w:r>
        <w:rPr>
          <w:color w:val="00003A"/>
        </w:rPr>
        <w:t xml:space="preserve"> বারোশো</w:t>
      </w:r>
      <w:r>
        <w:rPr>
          <w:color w:val="00003A"/>
        </w:rPr>
        <w:t xml:space="preserve"> পঞ্চাশ</w:t>
      </w:r>
      <w:r>
        <w:rPr>
          <w:color w:val="000022"/>
        </w:rPr>
        <w:t xml:space="preserve"> টাকা</w:t>
      </w:r>
      <w:r>
        <w:rPr>
          <w:color w:val="000075"/>
        </w:rPr>
        <w:t xml:space="preserve"> টাকাটা</w:t>
      </w:r>
      <w:r>
        <w:rPr>
          <w:color w:val="260000"/>
        </w:rPr>
        <w:t xml:space="preserve"> তার</w:t>
      </w:r>
      <w:r>
        <w:rPr>
          <w:color w:val="00002B"/>
        </w:rPr>
        <w:t xml:space="preserve"> মোবাইলে</w:t>
      </w:r>
      <w:r>
        <w:rPr>
          <w:color w:val="000039"/>
        </w:rPr>
        <w:t xml:space="preserve"> গেছে</w:t>
      </w:r>
      <w:r>
        <w:rPr>
          <w:color w:val="240000"/>
        </w:rPr>
        <w:t xml:space="preserve"> এবং</w:t>
      </w:r>
      <w:r>
        <w:rPr>
          <w:color w:val="000072"/>
        </w:rPr>
        <w:t xml:space="preserve"> প্রমাণ</w:t>
      </w:r>
      <w:r>
        <w:rPr>
          <w:color w:val="000030"/>
        </w:rPr>
        <w:t xml:space="preserve"> আছে</w:t>
      </w:r>
      <w:r>
        <w:rPr>
          <w:color w:val="000072"/>
        </w:rPr>
        <w:t xml:space="preserve"> প্রমাণ</w:t>
      </w:r>
      <w:r>
        <w:rPr>
          <w:color w:val="000030"/>
        </w:rPr>
        <w:t xml:space="preserve"> আছে</w:t>
      </w:r>
      <w:r>
        <w:rPr>
          <w:color w:val="100000"/>
        </w:rPr>
        <w:t xml:space="preserve"> আমার</w:t>
      </w:r>
      <w:r>
        <w:rPr>
          <w:color w:val="2A0000"/>
        </w:rPr>
        <w:t xml:space="preserve"> কাছে</w:t>
      </w:r>
      <w:r>
        <w:rPr>
          <w:color w:val="200000"/>
        </w:rPr>
        <w:t xml:space="preserve"> যে</w:t>
      </w:r>
      <w:r>
        <w:rPr>
          <w:color w:val="000075"/>
        </w:rPr>
        <w:t xml:space="preserve"> টাকাটা</w:t>
      </w:r>
      <w:r>
        <w:rPr>
          <w:color w:val="000039"/>
        </w:rPr>
        <w:t xml:space="preserve"> গেছে</w:t>
      </w:r>
      <w:r>
        <w:rPr>
          <w:color w:val="000033"/>
        </w:rPr>
        <w:t xml:space="preserve"> তারপরও</w:t>
      </w:r>
      <w:r>
        <w:rPr>
          <w:color w:val="270000"/>
        </w:rPr>
        <w:t xml:space="preserve"> সে</w:t>
      </w:r>
      <w:r>
        <w:rPr>
          <w:color w:val="000075"/>
        </w:rPr>
        <w:t xml:space="preserve"> টাকাটা</w:t>
      </w:r>
      <w:r>
        <w:rPr>
          <w:color w:val="000029"/>
        </w:rPr>
        <w:t xml:space="preserve"> দিচ্ছে</w:t>
      </w:r>
      <w:r>
        <w:rPr>
          <w:color w:val="000014"/>
        </w:rPr>
        <w:t xml:space="preserve"> না</w:t>
      </w:r>
      <w:r>
        <w:br/>
      </w:r>
      <w:r>
        <w:rPr>
          <w:color w:val="600000"/>
        </w:rPr>
        <w:t xml:space="preserve"> vi</w:t>
      </w:r>
      <w:r>
        <w:rPr>
          <w:color w:val="2A0000"/>
        </w:rPr>
        <w:t xml:space="preserve"> amar</w:t>
      </w:r>
      <w:r>
        <w:rPr>
          <w:color w:val="00002D"/>
        </w:rPr>
        <w:t xml:space="preserve"> tk</w:t>
      </w:r>
      <w:r>
        <w:rPr>
          <w:color w:val="00004F"/>
        </w:rPr>
        <w:t xml:space="preserve"> onno</w:t>
      </w:r>
      <w:r>
        <w:rPr>
          <w:color w:val="000045"/>
        </w:rPr>
        <w:t xml:space="preserve"> agent</w:t>
      </w:r>
      <w:r>
        <w:rPr>
          <w:color w:val="000031"/>
        </w:rPr>
        <w:t xml:space="preserve"> e</w:t>
      </w:r>
      <w:r>
        <w:rPr>
          <w:color w:val="000057"/>
        </w:rPr>
        <w:t xml:space="preserve"> chole</w:t>
      </w:r>
      <w:r>
        <w:rPr>
          <w:color w:val="000000"/>
        </w:rPr>
        <w:t xml:space="preserve"> gech</w:t>
      </w:r>
      <w:r>
        <w:rPr>
          <w:color w:val="000000"/>
        </w:rPr>
        <w:t xml:space="preserve"> kintu</w:t>
      </w:r>
      <w:r>
        <w:rPr>
          <w:color w:val="5E0000"/>
        </w:rPr>
        <w:t xml:space="preserve"> se</w:t>
      </w:r>
      <w:r>
        <w:rPr>
          <w:color w:val="000079"/>
        </w:rPr>
        <w:t xml:space="preserve"> phon</w:t>
      </w:r>
      <w:r>
        <w:rPr>
          <w:color w:val="000000"/>
        </w:rPr>
        <w:t xml:space="preserve"> dhorena</w:t>
      </w:r>
      <w:r>
        <w:rPr>
          <w:color w:val="000048"/>
        </w:rPr>
        <w:t xml:space="preserve"> akhon</w:t>
      </w:r>
      <w:r>
        <w:rPr>
          <w:color w:val="000028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250000"/>
        </w:rPr>
        <w:t xml:space="preserve"> amr</w:t>
      </w:r>
      <w:r>
        <w:rPr>
          <w:color w:val="000043"/>
        </w:rPr>
        <w:t xml:space="preserve"> somossa</w:t>
      </w:r>
      <w:r>
        <w:rPr>
          <w:color w:val="000052"/>
        </w:rPr>
        <w:t xml:space="preserve"> boltase</w:t>
      </w:r>
      <w:r>
        <w:rPr>
          <w:color w:val="000057"/>
        </w:rPr>
        <w:t xml:space="preserve"> ajka</w:t>
      </w:r>
      <w:r>
        <w:rPr>
          <w:color w:val="00002E"/>
        </w:rPr>
        <w:t xml:space="preserve"> akta</w:t>
      </w:r>
      <w:r>
        <w:rPr>
          <w:color w:val="000033"/>
        </w:rPr>
        <w:t xml:space="preserve"> vul</w:t>
      </w:r>
      <w:r>
        <w:rPr>
          <w:color w:val="00007B"/>
        </w:rPr>
        <w:t xml:space="preserve"> namber</w:t>
      </w:r>
      <w:r>
        <w:rPr>
          <w:color w:val="1F0000"/>
        </w:rPr>
        <w:t xml:space="preserve"> a</w:t>
      </w:r>
      <w:r>
        <w:rPr>
          <w:color w:val="000025"/>
        </w:rPr>
        <w:t xml:space="preserve"> cash</w:t>
      </w:r>
      <w:r>
        <w:rPr>
          <w:color w:val="000032"/>
        </w:rPr>
        <w:t xml:space="preserve"> out</w:t>
      </w:r>
      <w:r>
        <w:rPr>
          <w:color w:val="00003F"/>
        </w:rPr>
        <w:t xml:space="preserve"> korse</w:t>
      </w:r>
      <w:r>
        <w:rPr>
          <w:color w:val="000048"/>
        </w:rPr>
        <w:t xml:space="preserve"> mani</w:t>
      </w:r>
      <w:r>
        <w:rPr>
          <w:color w:val="00007B"/>
        </w:rPr>
        <w:t xml:space="preserve"> namber</w:t>
      </w:r>
      <w:r>
        <w:rPr>
          <w:color w:val="000023"/>
        </w:rPr>
        <w:t xml:space="preserve"> ta</w:t>
      </w:r>
      <w:r>
        <w:rPr>
          <w:color w:val="00005D"/>
        </w:rPr>
        <w:t xml:space="preserve"> utaise</w:t>
      </w:r>
      <w:r>
        <w:br/>
      </w:r>
      <w:r>
        <w:rPr>
          <w:color w:val="3B0000"/>
        </w:rPr>
        <w:t xml:space="preserve"> আসসালামু</w:t>
      </w:r>
      <w:r>
        <w:rPr>
          <w:color w:val="3B0000"/>
        </w:rPr>
        <w:t xml:space="preserve"> আলাইকুম</w:t>
      </w:r>
      <w:r>
        <w:rPr>
          <w:color w:val="000056"/>
        </w:rPr>
        <w:t xml:space="preserve"> ওয়া</w:t>
      </w:r>
      <w:r>
        <w:rPr>
          <w:color w:val="000056"/>
        </w:rPr>
        <w:t xml:space="preserve"> রাহমাতুল্লাহ</w:t>
      </w:r>
      <w:r>
        <w:rPr>
          <w:color w:val="180000"/>
        </w:rPr>
        <w:t xml:space="preserve"> আমি</w:t>
      </w:r>
      <w:r>
        <w:rPr>
          <w:color w:val="00002C"/>
        </w:rPr>
        <w:t xml:space="preserve"> একটি</w:t>
      </w:r>
      <w:r>
        <w:rPr>
          <w:color w:val="00002E"/>
        </w:rPr>
        <w:t xml:space="preserve"> ভুল</w:t>
      </w:r>
      <w:r>
        <w:rPr>
          <w:color w:val="000060"/>
        </w:rPr>
        <w:t xml:space="preserve"> এজেন্ট</w:t>
      </w:r>
      <w:r>
        <w:rPr>
          <w:color w:val="000025"/>
        </w:rPr>
        <w:t xml:space="preserve"> নাম্বারে</w:t>
      </w:r>
      <w:r>
        <w:rPr>
          <w:color w:val="00002B"/>
        </w:rPr>
        <w:t xml:space="preserve"> ক্যাশ</w:t>
      </w:r>
      <w:r>
        <w:rPr>
          <w:color w:val="000033"/>
        </w:rPr>
        <w:t xml:space="preserve"> আউট</w:t>
      </w:r>
      <w:r>
        <w:rPr>
          <w:color w:val="290000"/>
        </w:rPr>
        <w:t xml:space="preserve"> করেছি</w:t>
      </w:r>
      <w:r>
        <w:rPr>
          <w:color w:val="000026"/>
        </w:rPr>
        <w:t xml:space="preserve"> এখন</w:t>
      </w:r>
      <w:r>
        <w:rPr>
          <w:color w:val="380000"/>
        </w:rPr>
        <w:t xml:space="preserve"> সেই</w:t>
      </w:r>
      <w:r>
        <w:rPr>
          <w:color w:val="000060"/>
        </w:rPr>
        <w:t xml:space="preserve"> এজেন্ট</w:t>
      </w:r>
      <w:r>
        <w:rPr>
          <w:color w:val="00001E"/>
        </w:rPr>
        <w:t xml:space="preserve"> থেকে</w:t>
      </w:r>
      <w:r>
        <w:rPr>
          <w:color w:val="180000"/>
        </w:rPr>
        <w:t xml:space="preserve"> আমার</w:t>
      </w:r>
      <w:r>
        <w:rPr>
          <w:color w:val="000019"/>
        </w:rPr>
        <w:t xml:space="preserve"> টাকা</w:t>
      </w:r>
      <w:r>
        <w:rPr>
          <w:color w:val="000035"/>
        </w:rPr>
        <w:t xml:space="preserve"> ফেরত</w:t>
      </w:r>
      <w:r>
        <w:rPr>
          <w:color w:val="480000"/>
        </w:rPr>
        <w:t xml:space="preserve"> পাওয়ার</w:t>
      </w:r>
      <w:r>
        <w:rPr>
          <w:color w:val="00004B"/>
        </w:rPr>
        <w:t xml:space="preserve"> উপায়</w:t>
      </w:r>
      <w:r>
        <w:rPr>
          <w:color w:val="1A0000"/>
        </w:rPr>
        <w:t xml:space="preserve"> কি</w:t>
      </w:r>
      <w:r>
        <w:br/>
      </w:r>
      <w:r>
        <w:rPr>
          <w:color w:val="000051"/>
        </w:rPr>
        <w:t xml:space="preserve"> ভুল</w:t>
      </w:r>
      <w:r>
        <w:rPr>
          <w:color w:val="400000"/>
        </w:rPr>
        <w:t xml:space="preserve"> করে</w:t>
      </w:r>
      <w:r>
        <w:rPr>
          <w:color w:val="00004B"/>
        </w:rPr>
        <w:t xml:space="preserve"> ক্যাশ</w:t>
      </w:r>
      <w:r>
        <w:rPr>
          <w:color w:val="00005A"/>
        </w:rPr>
        <w:t xml:space="preserve"> আউট</w:t>
      </w:r>
      <w:r>
        <w:rPr>
          <w:color w:val="610000"/>
        </w:rPr>
        <w:t xml:space="preserve"> হয়ে</w:t>
      </w:r>
      <w:r>
        <w:rPr>
          <w:color w:val="620000"/>
        </w:rPr>
        <w:t xml:space="preserve"> গেলে</w:t>
      </w:r>
      <w:r>
        <w:rPr>
          <w:color w:val="2F0000"/>
        </w:rPr>
        <w:t xml:space="preserve"> কি</w:t>
      </w:r>
      <w:r>
        <w:rPr>
          <w:color w:val="000089"/>
        </w:rPr>
        <w:t xml:space="preserve"> করনীয়</w:t>
      </w:r>
      <w:r>
        <w:br/>
      </w:r>
      <w:r>
        <w:rPr>
          <w:color w:val="240000"/>
        </w:rPr>
        <w:t xml:space="preserve"> আমি</w:t>
      </w:r>
      <w:r>
        <w:rPr>
          <w:color w:val="000044"/>
        </w:rPr>
        <w:t xml:space="preserve"> ভুল</w:t>
      </w:r>
      <w:r>
        <w:rPr>
          <w:color w:val="000037"/>
        </w:rPr>
        <w:t xml:space="preserve"> নাম্বারে</w:t>
      </w:r>
      <w:r>
        <w:rPr>
          <w:color w:val="00003F"/>
        </w:rPr>
        <w:t xml:space="preserve"> ক্যাশ</w:t>
      </w:r>
      <w:r>
        <w:rPr>
          <w:color w:val="00004B"/>
        </w:rPr>
        <w:t xml:space="preserve"> আউট</w:t>
      </w:r>
      <w:r>
        <w:rPr>
          <w:color w:val="430000"/>
        </w:rPr>
        <w:t xml:space="preserve"> করছি</w:t>
      </w:r>
      <w:r>
        <w:rPr>
          <w:color w:val="000037"/>
        </w:rPr>
        <w:t xml:space="preserve"> এখন</w:t>
      </w:r>
      <w:r>
        <w:rPr>
          <w:color w:val="270000"/>
        </w:rPr>
        <w:t xml:space="preserve"> কি</w:t>
      </w:r>
      <w:r>
        <w:rPr>
          <w:color w:val="000048"/>
        </w:rPr>
        <w:t xml:space="preserve"> ভাবে</w:t>
      </w:r>
      <w:r>
        <w:rPr>
          <w:color w:val="000087"/>
        </w:rPr>
        <w:t xml:space="preserve"> ফিরিয়ে</w:t>
      </w:r>
      <w:r>
        <w:rPr>
          <w:color w:val="000074"/>
        </w:rPr>
        <w:t xml:space="preserve"> আনব</w:t>
      </w:r>
      <w:r>
        <w:br/>
      </w:r>
      <w:r>
        <w:rPr>
          <w:color w:val="000058"/>
        </w:rPr>
        <w:t xml:space="preserve"> yesteeday</w:t>
      </w:r>
      <w:r>
        <w:rPr>
          <w:color w:val="1F0000"/>
        </w:rPr>
        <w:t xml:space="preserve"> i</w:t>
      </w:r>
      <w:r>
        <w:rPr>
          <w:color w:val="450000"/>
        </w:rPr>
        <w:t xml:space="preserve"> had</w:t>
      </w:r>
      <w:r>
        <w:rPr>
          <w:color w:val="00009C"/>
        </w:rPr>
        <w:t xml:space="preserve"> gone</w:t>
      </w:r>
      <w:r>
        <w:rPr>
          <w:color w:val="000042"/>
        </w:rPr>
        <w:t xml:space="preserve"> to</w:t>
      </w:r>
      <w:r>
        <w:rPr>
          <w:color w:val="00003C"/>
        </w:rPr>
        <w:t xml:space="preserve"> cashout</w:t>
      </w:r>
      <w:r>
        <w:rPr>
          <w:color w:val="000000"/>
        </w:rPr>
        <w:t xml:space="preserve"> bdt</w:t>
      </w:r>
      <w:r>
        <w:rPr>
          <w:color w:val="220000"/>
        </w:rPr>
        <w:t xml:space="preserve"> but</w:t>
      </w:r>
      <w:r>
        <w:rPr>
          <w:color w:val="00004B"/>
        </w:rPr>
        <w:t xml:space="preserve"> unfortunately</w:t>
      </w:r>
      <w:r>
        <w:rPr>
          <w:color w:val="000022"/>
        </w:rPr>
        <w:t xml:space="preserve"> my</w:t>
      </w:r>
      <w:r>
        <w:rPr>
          <w:color w:val="000040"/>
        </w:rPr>
        <w:t xml:space="preserve"> transection</w:t>
      </w:r>
      <w:r>
        <w:rPr>
          <w:color w:val="00009C"/>
        </w:rPr>
        <w:t xml:space="preserve"> gone</w:t>
      </w:r>
      <w:r>
        <w:rPr>
          <w:color w:val="000042"/>
        </w:rPr>
        <w:t xml:space="preserve"> to</w:t>
      </w:r>
      <w:r>
        <w:rPr>
          <w:color w:val="000039"/>
        </w:rPr>
        <w:t xml:space="preserve"> wrong</w:t>
      </w:r>
      <w:r>
        <w:rPr>
          <w:color w:val="00002E"/>
        </w:rPr>
        <w:t xml:space="preserve"> agent</w:t>
      </w:r>
      <w:r>
        <w:rPr>
          <w:color w:val="00001F"/>
        </w:rPr>
        <w:t xml:space="preserve"> number</w:t>
      </w:r>
      <w:r>
        <w:br/>
      </w:r>
      <w:r>
        <w:rPr>
          <w:color w:val="1E0000"/>
        </w:rPr>
        <w:t xml:space="preserve"> আমি</w:t>
      </w:r>
      <w:r>
        <w:rPr>
          <w:color w:val="480000"/>
        </w:rPr>
        <w:t xml:space="preserve"> একজন</w:t>
      </w:r>
      <w:r>
        <w:rPr>
          <w:color w:val="00005C"/>
        </w:rPr>
        <w:t xml:space="preserve"> এজেন্টের</w:t>
      </w:r>
      <w:r>
        <w:rPr>
          <w:color w:val="990000"/>
        </w:rPr>
        <w:t xml:space="preserve"> কাছে</w:t>
      </w:r>
      <w:r>
        <w:rPr>
          <w:color w:val="000034"/>
        </w:rPr>
        <w:t xml:space="preserve"> ক্যাশ</w:t>
      </w:r>
      <w:r>
        <w:rPr>
          <w:color w:val="00003E"/>
        </w:rPr>
        <w:t xml:space="preserve"> আউট</w:t>
      </w:r>
      <w:r>
        <w:rPr>
          <w:color w:val="000000"/>
        </w:rPr>
        <w:t xml:space="preserve"> করেছি</w:t>
      </w:r>
      <w:r>
        <w:rPr>
          <w:color w:val="00003A"/>
        </w:rPr>
        <w:t xml:space="preserve"> এজেন্ট</w:t>
      </w:r>
      <w:r>
        <w:rPr>
          <w:color w:val="470000"/>
        </w:rPr>
        <w:t xml:space="preserve"> বলছে</w:t>
      </w:r>
      <w:r>
        <w:rPr>
          <w:color w:val="450000"/>
        </w:rPr>
        <w:t xml:space="preserve"> তার</w:t>
      </w:r>
      <w:r>
        <w:rPr>
          <w:color w:val="990000"/>
        </w:rPr>
        <w:t xml:space="preserve"> কাছে</w:t>
      </w:r>
      <w:r>
        <w:rPr>
          <w:color w:val="00001E"/>
        </w:rPr>
        <w:t xml:space="preserve"> টাকা</w:t>
      </w:r>
      <w:r>
        <w:rPr>
          <w:color w:val="370000"/>
        </w:rPr>
        <w:t xml:space="preserve"> যায়</w:t>
      </w:r>
      <w:r>
        <w:rPr>
          <w:color w:val="000034"/>
        </w:rPr>
        <w:t xml:space="preserve"> নাই</w:t>
      </w:r>
      <w:r>
        <w:br/>
      </w:r>
      <w:r>
        <w:rPr>
          <w:color w:val="1F0000"/>
        </w:rPr>
        <w:t xml:space="preserve"> আমি</w:t>
      </w:r>
      <w:r>
        <w:rPr>
          <w:color w:val="000032"/>
        </w:rPr>
        <w:t xml:space="preserve"> একটা</w:t>
      </w:r>
      <w:r>
        <w:rPr>
          <w:color w:val="00003D"/>
        </w:rPr>
        <w:t xml:space="preserve"> এজেন্ট</w:t>
      </w:r>
      <w:r>
        <w:rPr>
          <w:color w:val="00002F"/>
        </w:rPr>
        <w:t xml:space="preserve"> নাম্বারে</w:t>
      </w:r>
      <w:r>
        <w:rPr>
          <w:color w:val="000066"/>
        </w:rPr>
        <w:t xml:space="preserve"> শত</w:t>
      </w:r>
      <w:r>
        <w:rPr>
          <w:color w:val="000020"/>
        </w:rPr>
        <w:t xml:space="preserve"> টাকা</w:t>
      </w:r>
      <w:r>
        <w:rPr>
          <w:color w:val="000037"/>
        </w:rPr>
        <w:t xml:space="preserve"> ক্যাশ</w:t>
      </w:r>
      <w:r>
        <w:rPr>
          <w:color w:val="000041"/>
        </w:rPr>
        <w:t xml:space="preserve"> আউট</w:t>
      </w:r>
      <w:r>
        <w:rPr>
          <w:color w:val="3A0000"/>
        </w:rPr>
        <w:t xml:space="preserve"> করছি</w:t>
      </w:r>
      <w:r>
        <w:rPr>
          <w:color w:val="2B0000"/>
        </w:rPr>
        <w:t xml:space="preserve"> কিন্তু</w:t>
      </w:r>
      <w:r>
        <w:rPr>
          <w:color w:val="490000"/>
        </w:rPr>
        <w:t xml:space="preserve"> সে</w:t>
      </w:r>
      <w:r>
        <w:rPr>
          <w:color w:val="000020"/>
        </w:rPr>
        <w:t xml:space="preserve"> টাকা</w:t>
      </w:r>
      <w:r>
        <w:rPr>
          <w:color w:val="00003B"/>
        </w:rPr>
        <w:t xml:space="preserve"> দিতে</w:t>
      </w:r>
      <w:r>
        <w:rPr>
          <w:color w:val="000057"/>
        </w:rPr>
        <w:t xml:space="preserve"> চাচ্ছে</w:t>
      </w:r>
      <w:r>
        <w:rPr>
          <w:color w:val="000026"/>
        </w:rPr>
        <w:t xml:space="preserve"> না</w:t>
      </w:r>
      <w:r>
        <w:rPr>
          <w:color w:val="000030"/>
        </w:rPr>
        <w:t xml:space="preserve"> এখন</w:t>
      </w:r>
      <w:r>
        <w:rPr>
          <w:color w:val="1E0000"/>
        </w:rPr>
        <w:t xml:space="preserve"> আমার</w:t>
      </w:r>
      <w:r>
        <w:rPr>
          <w:color w:val="000063"/>
        </w:rPr>
        <w:t xml:space="preserve"> করনীয়</w:t>
      </w:r>
      <w:r>
        <w:rPr>
          <w:color w:val="000000"/>
        </w:rPr>
        <w:t xml:space="preserve"> কি</w:t>
      </w:r>
      <w:r>
        <w:br/>
      </w:r>
      <w:r>
        <w:rPr>
          <w:color w:val="3D0000"/>
        </w:rPr>
        <w:t xml:space="preserve"> স্যার</w:t>
      </w:r>
      <w:r>
        <w:rPr>
          <w:color w:val="420000"/>
        </w:rPr>
        <w:t xml:space="preserve"> আমি</w:t>
      </w:r>
      <w:r>
        <w:rPr>
          <w:color w:val="000021"/>
        </w:rPr>
        <w:t xml:space="preserve"> টাকা</w:t>
      </w:r>
      <w:r>
        <w:rPr>
          <w:color w:val="00003E"/>
        </w:rPr>
        <w:t xml:space="preserve"> ভুল</w:t>
      </w:r>
      <w:r>
        <w:rPr>
          <w:color w:val="000032"/>
        </w:rPr>
        <w:t xml:space="preserve"> নাম্বারে</w:t>
      </w:r>
      <w:r>
        <w:rPr>
          <w:color w:val="00003A"/>
        </w:rPr>
        <w:t xml:space="preserve"> ক্যাশ</w:t>
      </w:r>
      <w:r>
        <w:rPr>
          <w:color w:val="000045"/>
        </w:rPr>
        <w:t xml:space="preserve"> আউট</w:t>
      </w:r>
      <w:r>
        <w:rPr>
          <w:color w:val="380000"/>
        </w:rPr>
        <w:t xml:space="preserve"> করেছি</w:t>
      </w:r>
      <w:r>
        <w:rPr>
          <w:color w:val="000033"/>
        </w:rPr>
        <w:t xml:space="preserve"> এখন</w:t>
      </w:r>
      <w:r>
        <w:rPr>
          <w:color w:val="420000"/>
        </w:rPr>
        <w:t xml:space="preserve"> আমি</w:t>
      </w:r>
      <w:r>
        <w:rPr>
          <w:color w:val="240000"/>
        </w:rPr>
        <w:t xml:space="preserve"> কি</w:t>
      </w:r>
      <w:r>
        <w:rPr>
          <w:color w:val="2B0000"/>
        </w:rPr>
        <w:t xml:space="preserve"> করতে</w:t>
      </w:r>
      <w:r>
        <w:rPr>
          <w:color w:val="000038"/>
        </w:rPr>
        <w:t xml:space="preserve"> পারি</w:t>
      </w:r>
      <w:r>
        <w:rPr>
          <w:color w:val="00005C"/>
        </w:rPr>
        <w:t xml:space="preserve"> দয়া</w:t>
      </w:r>
      <w:r>
        <w:rPr>
          <w:color w:val="310000"/>
        </w:rPr>
        <w:t xml:space="preserve"> করে</w:t>
      </w:r>
      <w:r>
        <w:rPr>
          <w:color w:val="3D0000"/>
        </w:rPr>
        <w:t xml:space="preserve"> আমাকে</w:t>
      </w:r>
      <w:r>
        <w:rPr>
          <w:color w:val="000054"/>
        </w:rPr>
        <w:t xml:space="preserve"> সাহায্য</w:t>
      </w:r>
      <w:r>
        <w:rPr>
          <w:color w:val="520000"/>
        </w:rPr>
        <w:t xml:space="preserve"> করুন</w:t>
      </w:r>
      <w:r>
        <w:br/>
      </w:r>
      <w:r>
        <w:rPr>
          <w:color w:val="000057"/>
        </w:rPr>
        <w:t xml:space="preserve"> এজেন্ট</w:t>
      </w:r>
      <w:r>
        <w:rPr>
          <w:color w:val="000044"/>
        </w:rPr>
        <w:t xml:space="preserve"> নাম্বারে</w:t>
      </w:r>
      <w:r>
        <w:rPr>
          <w:color w:val="00005B"/>
        </w:rPr>
        <w:t xml:space="preserve"> টাকা</w:t>
      </w:r>
      <w:r>
        <w:rPr>
          <w:color w:val="000076"/>
        </w:rPr>
        <w:t xml:space="preserve"> পাঠাইছি</w:t>
      </w:r>
      <w:r>
        <w:rPr>
          <w:color w:val="00005B"/>
        </w:rPr>
        <w:t xml:space="preserve"> টাকা</w:t>
      </w:r>
      <w:r>
        <w:rPr>
          <w:color w:val="000055"/>
        </w:rPr>
        <w:t xml:space="preserve"> দিতে</w:t>
      </w:r>
      <w:r>
        <w:rPr>
          <w:color w:val="000096"/>
        </w:rPr>
        <w:t xml:space="preserve"> ছেনা</w:t>
      </w:r>
      <w:r>
        <w:br/>
      </w:r>
      <w:r>
        <w:rPr>
          <w:color w:val="2A0000"/>
        </w:rPr>
        <w:t xml:space="preserve"> ami</w:t>
      </w:r>
      <w:r>
        <w:rPr>
          <w:color w:val="00004F"/>
        </w:rPr>
        <w:t xml:space="preserve"> vul</w:t>
      </w:r>
      <w:r>
        <w:rPr>
          <w:color w:val="00003D"/>
        </w:rPr>
        <w:t xml:space="preserve"> kore</w:t>
      </w:r>
      <w:r>
        <w:rPr>
          <w:color w:val="00004A"/>
        </w:rPr>
        <w:t xml:space="preserve"> ekta</w:t>
      </w:r>
      <w:r>
        <w:rPr>
          <w:color w:val="000033"/>
        </w:rPr>
        <w:t xml:space="preserve"> number</w:t>
      </w:r>
      <w:r>
        <w:rPr>
          <w:color w:val="000035"/>
        </w:rPr>
        <w:t xml:space="preserve"> e</w:t>
      </w:r>
      <w:r>
        <w:rPr>
          <w:color w:val="000038"/>
        </w:rPr>
        <w:t xml:space="preserve"> cash</w:t>
      </w:r>
      <w:r>
        <w:rPr>
          <w:color w:val="00004D"/>
        </w:rPr>
        <w:t xml:space="preserve"> out</w:t>
      </w:r>
      <w:r>
        <w:rPr>
          <w:color w:val="000000"/>
        </w:rPr>
        <w:t xml:space="preserve"> korechi</w:t>
      </w:r>
      <w:r>
        <w:rPr>
          <w:color w:val="000051"/>
        </w:rPr>
        <w:t xml:space="preserve"> ekhon</w:t>
      </w:r>
      <w:r>
        <w:rPr>
          <w:color w:val="000044"/>
        </w:rPr>
        <w:t xml:space="preserve"> kivabe</w:t>
      </w:r>
      <w:r>
        <w:rPr>
          <w:color w:val="550000"/>
        </w:rPr>
        <w:t xml:space="preserve"> eta</w:t>
      </w:r>
      <w:r>
        <w:rPr>
          <w:color w:val="00003A"/>
        </w:rPr>
        <w:t xml:space="preserve"> back</w:t>
      </w:r>
      <w:r>
        <w:rPr>
          <w:color w:val="000068"/>
        </w:rPr>
        <w:t xml:space="preserve"> ana</w:t>
      </w:r>
      <w:r>
        <w:rPr>
          <w:color w:val="000000"/>
        </w:rPr>
        <w:t xml:space="preserve"> jabe</w:t>
      </w:r>
      <w:r>
        <w:br/>
      </w:r>
      <w:r>
        <w:rPr>
          <w:color w:val="1E0000"/>
        </w:rPr>
        <w:t xml:space="preserve"> আমি</w:t>
      </w:r>
      <w:r>
        <w:rPr>
          <w:color w:val="000038"/>
        </w:rPr>
        <w:t xml:space="preserve"> ভুলে</w:t>
      </w:r>
      <w:r>
        <w:rPr>
          <w:color w:val="000040"/>
        </w:rPr>
        <w:t xml:space="preserve"> অন্য</w:t>
      </w:r>
      <w:r>
        <w:rPr>
          <w:color w:val="000051"/>
        </w:rPr>
        <w:t xml:space="preserve"> নামবার</w:t>
      </w:r>
      <w:r>
        <w:rPr>
          <w:color w:val="2F0000"/>
        </w:rPr>
        <w:t xml:space="preserve"> এ</w:t>
      </w:r>
      <w:r>
        <w:rPr>
          <w:color w:val="00005F"/>
        </w:rPr>
        <w:t xml:space="preserve"> ক‍্যাশ</w:t>
      </w:r>
      <w:r>
        <w:rPr>
          <w:color w:val="00003F"/>
        </w:rPr>
        <w:t xml:space="preserve"> আউট</w:t>
      </w:r>
      <w:r>
        <w:rPr>
          <w:color w:val="380000"/>
        </w:rPr>
        <w:t xml:space="preserve"> করছি</w:t>
      </w:r>
      <w:r>
        <w:rPr>
          <w:color w:val="00001E"/>
        </w:rPr>
        <w:t xml:space="preserve"> টাকা</w:t>
      </w:r>
      <w:r>
        <w:rPr>
          <w:color w:val="000032"/>
        </w:rPr>
        <w:t xml:space="preserve"> টা</w:t>
      </w:r>
      <w:r>
        <w:rPr>
          <w:color w:val="200000"/>
        </w:rPr>
        <w:t xml:space="preserve"> কি</w:t>
      </w:r>
      <w:r>
        <w:rPr>
          <w:color w:val="000042"/>
        </w:rPr>
        <w:t xml:space="preserve"> ফেরত</w:t>
      </w:r>
      <w:r>
        <w:rPr>
          <w:color w:val="540000"/>
        </w:rPr>
        <w:t xml:space="preserve"> আনার</w:t>
      </w:r>
      <w:r>
        <w:rPr>
          <w:color w:val="000071"/>
        </w:rPr>
        <w:t xml:space="preserve"> উপাও</w:t>
      </w:r>
      <w:r>
        <w:rPr>
          <w:color w:val="000035"/>
        </w:rPr>
        <w:t xml:space="preserve"> নাই</w:t>
      </w:r>
      <w:r>
        <w:br/>
      </w:r>
      <w:r>
        <w:rPr>
          <w:color w:val="450000"/>
        </w:rPr>
        <w:t xml:space="preserve"> amr</w:t>
      </w:r>
      <w:r>
        <w:rPr>
          <w:color w:val="00003B"/>
        </w:rPr>
        <w:t xml:space="preserve"> tk</w:t>
      </w:r>
      <w:r>
        <w:rPr>
          <w:color w:val="00005F"/>
        </w:rPr>
        <w:t xml:space="preserve"> vul</w:t>
      </w:r>
      <w:r>
        <w:rPr>
          <w:color w:val="00003E"/>
        </w:rPr>
        <w:t xml:space="preserve"> number</w:t>
      </w:r>
      <w:r>
        <w:rPr>
          <w:color w:val="3A0000"/>
        </w:rPr>
        <w:t xml:space="preserve"> a</w:t>
      </w:r>
      <w:r>
        <w:rPr>
          <w:color w:val="0000AC"/>
        </w:rPr>
        <w:t xml:space="preserve"> chasout</w:t>
      </w:r>
      <w:r>
        <w:rPr>
          <w:color w:val="650000"/>
        </w:rPr>
        <w:t xml:space="preserve"> korci</w:t>
      </w:r>
      <w:r>
        <w:br/>
      </w:r>
      <w:r>
        <w:rPr>
          <w:color w:val="210000"/>
        </w:rPr>
        <w:t xml:space="preserve"> আমি</w:t>
      </w:r>
      <w:r>
        <w:rPr>
          <w:color w:val="000035"/>
        </w:rPr>
        <w:t xml:space="preserve"> একটা</w:t>
      </w:r>
      <w:r>
        <w:rPr>
          <w:color w:val="000041"/>
        </w:rPr>
        <w:t xml:space="preserve"> এজেন্ট</w:t>
      </w:r>
      <w:r>
        <w:rPr>
          <w:color w:val="000033"/>
        </w:rPr>
        <w:t xml:space="preserve"> নাম্বারে</w:t>
      </w:r>
      <w:r>
        <w:rPr>
          <w:color w:val="000044"/>
        </w:rPr>
        <w:t xml:space="preserve"> টাকা</w:t>
      </w:r>
      <w:r>
        <w:rPr>
          <w:color w:val="00003A"/>
        </w:rPr>
        <w:t xml:space="preserve"> ক্যাশ</w:t>
      </w:r>
      <w:r>
        <w:rPr>
          <w:color w:val="000046"/>
        </w:rPr>
        <w:t xml:space="preserve"> আউট</w:t>
      </w:r>
      <w:r>
        <w:rPr>
          <w:color w:val="000033"/>
        </w:rPr>
        <w:t xml:space="preserve"> এখন</w:t>
      </w:r>
      <w:r>
        <w:rPr>
          <w:color w:val="750000"/>
        </w:rPr>
        <w:t xml:space="preserve"> তিনি</w:t>
      </w:r>
      <w:r>
        <w:rPr>
          <w:color w:val="3E0000"/>
        </w:rPr>
        <w:t xml:space="preserve"> আমাকে</w:t>
      </w:r>
      <w:r>
        <w:rPr>
          <w:color w:val="000044"/>
        </w:rPr>
        <w:t xml:space="preserve"> টাকা</w:t>
      </w:r>
      <w:r>
        <w:rPr>
          <w:color w:val="000052"/>
        </w:rPr>
        <w:t xml:space="preserve"> দিচ্ছে</w:t>
      </w:r>
      <w:r>
        <w:rPr>
          <w:color w:val="000028"/>
        </w:rPr>
        <w:t xml:space="preserve"> না</w:t>
      </w:r>
      <w:r>
        <w:rPr>
          <w:color w:val="480000"/>
        </w:rPr>
        <w:t xml:space="preserve"> প্লিজ</w:t>
      </w:r>
      <w:r>
        <w:rPr>
          <w:color w:val="000053"/>
        </w:rPr>
        <w:t xml:space="preserve"> হেল্প</w:t>
      </w:r>
      <w:r>
        <w:br/>
      </w:r>
      <w:r>
        <w:rPr>
          <w:color w:val="1A0000"/>
        </w:rPr>
        <w:t xml:space="preserve"> আমি</w:t>
      </w:r>
      <w:r>
        <w:rPr>
          <w:color w:val="00002D"/>
        </w:rPr>
        <w:t xml:space="preserve"> ক্যাশ</w:t>
      </w:r>
      <w:r>
        <w:rPr>
          <w:color w:val="00005D"/>
        </w:rPr>
        <w:t xml:space="preserve"> আউত</w:t>
      </w:r>
      <w:r>
        <w:rPr>
          <w:color w:val="210000"/>
        </w:rPr>
        <w:t xml:space="preserve"> করতে</w:t>
      </w:r>
      <w:r>
        <w:rPr>
          <w:color w:val="3E0000"/>
        </w:rPr>
        <w:t xml:space="preserve"> গিয়ে</w:t>
      </w:r>
      <w:r>
        <w:rPr>
          <w:color w:val="000031"/>
        </w:rPr>
        <w:t xml:space="preserve"> ভুল</w:t>
      </w:r>
      <w:r>
        <w:rPr>
          <w:color w:val="000027"/>
        </w:rPr>
        <w:t xml:space="preserve"> নাম্বারে</w:t>
      </w:r>
      <w:r>
        <w:rPr>
          <w:color w:val="000035"/>
        </w:rPr>
        <w:t xml:space="preserve"> টাকা</w:t>
      </w:r>
      <w:r>
        <w:rPr>
          <w:color w:val="00007F"/>
        </w:rPr>
        <w:t xml:space="preserve"> গুলো</w:t>
      </w:r>
      <w:r>
        <w:rPr>
          <w:color w:val="00005D"/>
        </w:rPr>
        <w:t xml:space="preserve"> ছলে</w:t>
      </w:r>
      <w:r>
        <w:rPr>
          <w:color w:val="000000"/>
        </w:rPr>
        <w:t xml:space="preserve"> গেছে</w:t>
      </w:r>
      <w:r>
        <w:rPr>
          <w:color w:val="000028"/>
        </w:rPr>
        <w:t xml:space="preserve"> এখন</w:t>
      </w:r>
      <w:r>
        <w:rPr>
          <w:color w:val="000035"/>
        </w:rPr>
        <w:t xml:space="preserve"> টাকা</w:t>
      </w:r>
      <w:r>
        <w:rPr>
          <w:color w:val="00007F"/>
        </w:rPr>
        <w:t xml:space="preserve"> গুলো</w:t>
      </w:r>
      <w:r>
        <w:rPr>
          <w:color w:val="000061"/>
        </w:rPr>
        <w:t xml:space="preserve"> কিভাভে</w:t>
      </w:r>
      <w:r>
        <w:rPr>
          <w:color w:val="000039"/>
        </w:rPr>
        <w:t xml:space="preserve"> ফেরত</w:t>
      </w:r>
      <w:r>
        <w:rPr>
          <w:color w:val="00002E"/>
        </w:rPr>
        <w:t xml:space="preserve"> পাবো</w:t>
      </w:r>
      <w:r>
        <w:br/>
      </w:r>
      <w:r>
        <w:rPr>
          <w:color w:val="1A0000"/>
        </w:rPr>
        <w:t xml:space="preserve"> আমি</w:t>
      </w:r>
      <w:r>
        <w:rPr>
          <w:color w:val="00002F"/>
        </w:rPr>
        <w:t xml:space="preserve"> একটি</w:t>
      </w:r>
      <w:r>
        <w:rPr>
          <w:color w:val="00005C"/>
        </w:rPr>
        <w:t xml:space="preserve"> ক্যাশ</w:t>
      </w:r>
      <w:r>
        <w:rPr>
          <w:color w:val="000036"/>
        </w:rPr>
        <w:t xml:space="preserve"> আউট</w:t>
      </w:r>
      <w:r>
        <w:rPr>
          <w:color w:val="000000"/>
        </w:rPr>
        <w:t xml:space="preserve"> করেছিলাম</w:t>
      </w:r>
      <w:r>
        <w:rPr>
          <w:color w:val="240000"/>
        </w:rPr>
        <w:t xml:space="preserve"> কিন্তু</w:t>
      </w:r>
      <w:r>
        <w:rPr>
          <w:color w:val="000033"/>
        </w:rPr>
        <w:t xml:space="preserve"> এজেন্ট</w:t>
      </w:r>
      <w:r>
        <w:rPr>
          <w:color w:val="300000"/>
        </w:rPr>
        <w:t xml:space="preserve"> আমাকে</w:t>
      </w:r>
      <w:r>
        <w:rPr>
          <w:color w:val="00005C"/>
        </w:rPr>
        <w:t xml:space="preserve"> ক্যাশ</w:t>
      </w:r>
      <w:r>
        <w:rPr>
          <w:color w:val="00004E"/>
        </w:rPr>
        <w:t xml:space="preserve"> দেয়</w:t>
      </w:r>
      <w:r>
        <w:rPr>
          <w:color w:val="000000"/>
        </w:rPr>
        <w:t xml:space="preserve"> নি</w:t>
      </w:r>
      <w:r>
        <w:rPr>
          <w:color w:val="290000"/>
        </w:rPr>
        <w:t xml:space="preserve"> এ</w:t>
      </w:r>
      <w:r>
        <w:rPr>
          <w:color w:val="000048"/>
        </w:rPr>
        <w:t xml:space="preserve"> ব্যাপারে</w:t>
      </w:r>
      <w:r>
        <w:rPr>
          <w:color w:val="410000"/>
        </w:rPr>
        <w:t xml:space="preserve"> আপনার</w:t>
      </w:r>
      <w:r>
        <w:rPr>
          <w:color w:val="000062"/>
        </w:rPr>
        <w:t xml:space="preserve"> কাছথেকে</w:t>
      </w:r>
      <w:r>
        <w:rPr>
          <w:color w:val="1C0000"/>
        </w:rPr>
        <w:t xml:space="preserve"> কি</w:t>
      </w:r>
      <w:r>
        <w:rPr>
          <w:color w:val="00004C"/>
        </w:rPr>
        <w:t xml:space="preserve"> ধরনের</w:t>
      </w:r>
      <w:r>
        <w:rPr>
          <w:color w:val="00004B"/>
        </w:rPr>
        <w:t xml:space="preserve"> সহযোগিতা</w:t>
      </w:r>
      <w:r>
        <w:rPr>
          <w:color w:val="000035"/>
        </w:rPr>
        <w:t xml:space="preserve"> পেতে</w:t>
      </w:r>
      <w:r>
        <w:rPr>
          <w:color w:val="00002C"/>
        </w:rPr>
        <w:t xml:space="preserve"> পারি</w:t>
      </w:r>
      <w:r>
        <w:br/>
      </w:r>
      <w:r>
        <w:rPr>
          <w:color w:val="00005A"/>
        </w:rPr>
        <w:t xml:space="preserve"> কিছুদিন</w:t>
      </w:r>
      <w:r>
        <w:rPr>
          <w:color w:val="3E0000"/>
        </w:rPr>
        <w:t xml:space="preserve"> আগে</w:t>
      </w:r>
      <w:r>
        <w:rPr>
          <w:color w:val="200000"/>
        </w:rPr>
        <w:t xml:space="preserve"> আমি</w:t>
      </w:r>
      <w:r>
        <w:rPr>
          <w:color w:val="000033"/>
        </w:rPr>
        <w:t xml:space="preserve"> একটা</w:t>
      </w:r>
      <w:r>
        <w:rPr>
          <w:color w:val="000032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33"/>
        </w:rPr>
        <w:t xml:space="preserve"> বিকাশে</w:t>
      </w:r>
      <w:r>
        <w:rPr>
          <w:color w:val="000038"/>
        </w:rPr>
        <w:t xml:space="preserve"> ক্যাশ</w:t>
      </w:r>
      <w:r>
        <w:rPr>
          <w:color w:val="000043"/>
        </w:rPr>
        <w:t xml:space="preserve"> আউট</w:t>
      </w:r>
      <w:r>
        <w:rPr>
          <w:color w:val="290000"/>
        </w:rPr>
        <w:t xml:space="preserve"> করতে</w:t>
      </w:r>
      <w:r>
        <w:rPr>
          <w:color w:val="600000"/>
        </w:rPr>
        <w:t xml:space="preserve"> গিয়ে</w:t>
      </w:r>
      <w:r>
        <w:rPr>
          <w:color w:val="000059"/>
        </w:rPr>
        <w:t xml:space="preserve"> আরেকটা</w:t>
      </w:r>
      <w:r>
        <w:rPr>
          <w:color w:val="000030"/>
        </w:rPr>
        <w:t xml:space="preserve"> নাম্বারে</w:t>
      </w:r>
      <w:r>
        <w:rPr>
          <w:color w:val="00004A"/>
        </w:rPr>
        <w:t xml:space="preserve"> টাকাটা</w:t>
      </w:r>
      <w:r>
        <w:rPr>
          <w:color w:val="000045"/>
        </w:rPr>
        <w:t xml:space="preserve"> চলে</w:t>
      </w:r>
      <w:r>
        <w:rPr>
          <w:color w:val="000037"/>
        </w:rPr>
        <w:t xml:space="preserve"> গেছে</w:t>
      </w:r>
      <w:r>
        <w:br/>
      </w:r>
      <w:r>
        <w:rPr>
          <w:color w:val="350000"/>
        </w:rPr>
        <w:t xml:space="preserve"> sir</w:t>
      </w:r>
      <w:r>
        <w:rPr>
          <w:color w:val="430000"/>
        </w:rPr>
        <w:t xml:space="preserve"> ami</w:t>
      </w:r>
      <w:r>
        <w:rPr>
          <w:color w:val="420000"/>
        </w:rPr>
        <w:t xml:space="preserve"> ektu</w:t>
      </w:r>
      <w:r>
        <w:rPr>
          <w:color w:val="400000"/>
        </w:rPr>
        <w:t xml:space="preserve"> age</w:t>
      </w:r>
      <w:r>
        <w:rPr>
          <w:color w:val="410000"/>
        </w:rPr>
        <w:t xml:space="preserve"> je</w:t>
      </w:r>
      <w:r>
        <w:rPr>
          <w:color w:val="000028"/>
        </w:rPr>
        <w:t xml:space="preserve"> number</w:t>
      </w:r>
      <w:r>
        <w:rPr>
          <w:color w:val="00002A"/>
        </w:rPr>
        <w:t xml:space="preserve"> e</w:t>
      </w:r>
      <w:r>
        <w:rPr>
          <w:color w:val="00002D"/>
        </w:rPr>
        <w:t xml:space="preserve"> cash</w:t>
      </w:r>
      <w:r>
        <w:rPr>
          <w:color w:val="00003D"/>
        </w:rPr>
        <w:t xml:space="preserve"> out</w:t>
      </w:r>
      <w:r>
        <w:rPr>
          <w:color w:val="410000"/>
        </w:rPr>
        <w:t xml:space="preserve"> korlam</w:t>
      </w:r>
      <w:r>
        <w:rPr>
          <w:color w:val="00004A"/>
        </w:rPr>
        <w:t xml:space="preserve"> oita</w:t>
      </w:r>
      <w:r>
        <w:rPr>
          <w:color w:val="00003F"/>
        </w:rPr>
        <w:t xml:space="preserve"> vul</w:t>
      </w:r>
      <w:r>
        <w:rPr>
          <w:color w:val="000030"/>
        </w:rPr>
        <w:t xml:space="preserve"> kore</w:t>
      </w:r>
      <w:r>
        <w:rPr>
          <w:color w:val="410000"/>
        </w:rPr>
        <w:t xml:space="preserve"> korsi</w:t>
      </w:r>
      <w:r>
        <w:rPr>
          <w:color w:val="430000"/>
        </w:rPr>
        <w:t xml:space="preserve"> ami</w:t>
      </w:r>
      <w:r>
        <w:rPr>
          <w:color w:val="410000"/>
        </w:rPr>
        <w:t xml:space="preserve"> oi</w:t>
      </w:r>
      <w:r>
        <w:rPr>
          <w:color w:val="00002B"/>
        </w:rPr>
        <w:t xml:space="preserve"> ta</w:t>
      </w:r>
      <w:r>
        <w:rPr>
          <w:color w:val="00002E"/>
        </w:rPr>
        <w:t xml:space="preserve"> back</w:t>
      </w:r>
      <w:r>
        <w:rPr>
          <w:color w:val="000000"/>
        </w:rPr>
        <w:t xml:space="preserve"> chai</w:t>
      </w:r>
      <w:r>
        <w:rPr>
          <w:color w:val="000000"/>
        </w:rPr>
        <w:t xml:space="preserve"> pl</w:t>
      </w:r>
      <w:r>
        <w:rPr>
          <w:color w:val="3A0000"/>
        </w:rPr>
        <w:t xml:space="preserve"> help</w:t>
      </w:r>
      <w:r>
        <w:rPr>
          <w:color w:val="390000"/>
        </w:rPr>
        <w:t xml:space="preserve"> me</w:t>
      </w:r>
      <w:r>
        <w:br/>
      </w:r>
      <w:r>
        <w:rPr>
          <w:color w:val="000000"/>
        </w:rPr>
        <w:t xml:space="preserve"> sir</w:t>
      </w:r>
      <w:r>
        <w:rPr>
          <w:color w:val="330000"/>
        </w:rPr>
        <w:t xml:space="preserve"> i</w:t>
      </w:r>
      <w:r>
        <w:rPr>
          <w:color w:val="000089"/>
        </w:rPr>
        <w:t xml:space="preserve"> accidently</w:t>
      </w:r>
      <w:r>
        <w:rPr>
          <w:color w:val="000089"/>
        </w:rPr>
        <w:t xml:space="preserve"> cashed</w:t>
      </w:r>
      <w:r>
        <w:rPr>
          <w:color w:val="00004D"/>
        </w:rPr>
        <w:t xml:space="preserve"> out</w:t>
      </w:r>
      <w:r>
        <w:rPr>
          <w:color w:val="000046"/>
        </w:rPr>
        <w:t xml:space="preserve"> in</w:t>
      </w:r>
      <w:r>
        <w:rPr>
          <w:color w:val="300000"/>
        </w:rPr>
        <w:t xml:space="preserve"> a</w:t>
      </w:r>
      <w:r>
        <w:rPr>
          <w:color w:val="00005C"/>
        </w:rPr>
        <w:t xml:space="preserve"> wrong</w:t>
      </w:r>
      <w:r>
        <w:rPr>
          <w:color w:val="000033"/>
        </w:rPr>
        <w:t xml:space="preserve"> number</w:t>
      </w:r>
      <w:r>
        <w:br/>
      </w:r>
      <w:r>
        <w:rPr>
          <w:color w:val="350000"/>
        </w:rPr>
        <w:t xml:space="preserve"> আমি</w:t>
      </w:r>
      <w:r>
        <w:rPr>
          <w:color w:val="000064"/>
        </w:rPr>
        <w:t xml:space="preserve"> ভুল</w:t>
      </w:r>
      <w:r>
        <w:rPr>
          <w:color w:val="000050"/>
        </w:rPr>
        <w:t xml:space="preserve"> নাম্বারে</w:t>
      </w:r>
      <w:r>
        <w:rPr>
          <w:color w:val="00009F"/>
        </w:rPr>
        <w:t xml:space="preserve"> ক্যশ</w:t>
      </w:r>
      <w:r>
        <w:rPr>
          <w:color w:val="00006E"/>
        </w:rPr>
        <w:t xml:space="preserve"> আউট</w:t>
      </w:r>
      <w:r>
        <w:rPr>
          <w:color w:val="5A0000"/>
        </w:rPr>
        <w:t xml:space="preserve"> করেছি</w:t>
      </w:r>
      <w:r>
        <w:br/>
      </w:r>
      <w:r>
        <w:rPr>
          <w:color w:val="000046"/>
        </w:rPr>
        <w:t xml:space="preserve"> aps</w:t>
      </w:r>
      <w:r>
        <w:rPr>
          <w:color w:val="270000"/>
        </w:rPr>
        <w:t xml:space="preserve"> diye</w:t>
      </w:r>
      <w:r>
        <w:rPr>
          <w:color w:val="000020"/>
        </w:rPr>
        <w:t xml:space="preserve"> cash</w:t>
      </w:r>
      <w:r>
        <w:rPr>
          <w:color w:val="00002B"/>
        </w:rPr>
        <w:t xml:space="preserve"> out</w:t>
      </w:r>
      <w:r>
        <w:rPr>
          <w:color w:val="510000"/>
        </w:rPr>
        <w:t xml:space="preserve"> korechilm</w:t>
      </w:r>
      <w:r>
        <w:rPr>
          <w:color w:val="510000"/>
        </w:rPr>
        <w:t xml:space="preserve"> bu</w:t>
      </w:r>
      <w:r>
        <w:rPr>
          <w:color w:val="180000"/>
        </w:rPr>
        <w:t xml:space="preserve"> ami</w:t>
      </w:r>
      <w:r>
        <w:rPr>
          <w:color w:val="2F0000"/>
        </w:rPr>
        <w:t xml:space="preserve"> je</w:t>
      </w:r>
      <w:r>
        <w:rPr>
          <w:color w:val="00004A"/>
        </w:rPr>
        <w:t xml:space="preserve"> qr</w:t>
      </w:r>
      <w:r>
        <w:rPr>
          <w:color w:val="00002F"/>
        </w:rPr>
        <w:t xml:space="preserve"> code</w:t>
      </w:r>
      <w:r>
        <w:rPr>
          <w:color w:val="000051"/>
        </w:rPr>
        <w:t xml:space="preserve"> scane</w:t>
      </w:r>
      <w:r>
        <w:rPr>
          <w:color w:val="2E0000"/>
        </w:rPr>
        <w:t xml:space="preserve"> korsi</w:t>
      </w:r>
      <w:r>
        <w:rPr>
          <w:color w:val="000035"/>
        </w:rPr>
        <w:t xml:space="preserve"> oita</w:t>
      </w:r>
      <w:r>
        <w:rPr>
          <w:color w:val="280000"/>
        </w:rPr>
        <w:t xml:space="preserve"> te</w:t>
      </w:r>
      <w:r>
        <w:rPr>
          <w:color w:val="00001B"/>
        </w:rPr>
        <w:t xml:space="preserve"> tk</w:t>
      </w:r>
      <w:r>
        <w:rPr>
          <w:color w:val="00001B"/>
        </w:rPr>
        <w:t xml:space="preserve"> na</w:t>
      </w:r>
      <w:r>
        <w:rPr>
          <w:color w:val="000038"/>
        </w:rPr>
        <w:t xml:space="preserve"> giye</w:t>
      </w:r>
      <w:r>
        <w:rPr>
          <w:color w:val="000030"/>
        </w:rPr>
        <w:t xml:space="preserve"> onno</w:t>
      </w:r>
      <w:r>
        <w:rPr>
          <w:color w:val="390000"/>
        </w:rPr>
        <w:t xml:space="preserve"> tai</w:t>
      </w:r>
      <w:r>
        <w:rPr>
          <w:color w:val="000035"/>
        </w:rPr>
        <w:t xml:space="preserve"> chole</w:t>
      </w:r>
      <w:r>
        <w:rPr>
          <w:color w:val="480000"/>
        </w:rPr>
        <w:t xml:space="preserve"> gse</w:t>
      </w:r>
      <w:r>
        <w:br/>
      </w:r>
      <w:r>
        <w:rPr>
          <w:color w:val="000037"/>
        </w:rPr>
        <w:t xml:space="preserve"> tk</w:t>
      </w:r>
      <w:r>
        <w:rPr>
          <w:color w:val="00005A"/>
        </w:rPr>
        <w:t xml:space="preserve"> vul</w:t>
      </w:r>
      <w:r>
        <w:rPr>
          <w:color w:val="00007D"/>
        </w:rPr>
        <w:t xml:space="preserve"> numbere</w:t>
      </w:r>
      <w:r>
        <w:rPr>
          <w:color w:val="00006F"/>
        </w:rPr>
        <w:t xml:space="preserve"> cashout</w:t>
      </w:r>
      <w:r>
        <w:rPr>
          <w:color w:val="00006B"/>
        </w:rPr>
        <w:t xml:space="preserve"> hoice</w:t>
      </w:r>
      <w:r>
        <w:rPr>
          <w:color w:val="000000"/>
        </w:rPr>
        <w:t xml:space="preserve"> ki</w:t>
      </w:r>
      <w:r>
        <w:rPr>
          <w:color w:val="00004A"/>
        </w:rPr>
        <w:t xml:space="preserve"> kora</w:t>
      </w:r>
      <w:r>
        <w:rPr>
          <w:color w:val="5B0000"/>
        </w:rPr>
        <w:t xml:space="preserve"> jay</w:t>
      </w:r>
      <w:r>
        <w:br/>
      </w:r>
      <w:r>
        <w:rPr>
          <w:color w:val="3F0000"/>
        </w:rPr>
        <w:t xml:space="preserve"> ame</w:t>
      </w:r>
      <w:r>
        <w:rPr>
          <w:color w:val="000079"/>
        </w:rPr>
        <w:t xml:space="preserve"> vul</w:t>
      </w:r>
      <w:r>
        <w:rPr>
          <w:color w:val="000048"/>
        </w:rPr>
        <w:t xml:space="preserve"> nambare</w:t>
      </w:r>
      <w:r>
        <w:rPr>
          <w:color w:val="00002B"/>
        </w:rPr>
        <w:t xml:space="preserve"> cash</w:t>
      </w:r>
      <w:r>
        <w:rPr>
          <w:color w:val="00003B"/>
        </w:rPr>
        <w:t xml:space="preserve"> out</w:t>
      </w:r>
      <w:r>
        <w:rPr>
          <w:color w:val="00002F"/>
        </w:rPr>
        <w:t xml:space="preserve"> kore</w:t>
      </w:r>
      <w:r>
        <w:rPr>
          <w:color w:val="000000"/>
        </w:rPr>
        <w:t xml:space="preserve"> falsisi</w:t>
      </w:r>
      <w:r>
        <w:rPr>
          <w:color w:val="000000"/>
        </w:rPr>
        <w:t xml:space="preserve"> kintu</w:t>
      </w:r>
      <w:r>
        <w:rPr>
          <w:color w:val="3F0000"/>
        </w:rPr>
        <w:t xml:space="preserve"> oi</w:t>
      </w:r>
      <w:r>
        <w:rPr>
          <w:color w:val="00004B"/>
        </w:rPr>
        <w:t xml:space="preserve"> nambar</w:t>
      </w:r>
      <w:r>
        <w:rPr>
          <w:color w:val="00002A"/>
        </w:rPr>
        <w:t xml:space="preserve"> ta</w:t>
      </w:r>
      <w:r>
        <w:rPr>
          <w:color w:val="000049"/>
        </w:rPr>
        <w:t xml:space="preserve"> bondo</w:t>
      </w:r>
      <w:r>
        <w:rPr>
          <w:color w:val="000000"/>
        </w:rPr>
        <w:t xml:space="preserve"> dakhaitese</w:t>
      </w:r>
      <w:r>
        <w:rPr>
          <w:color w:val="000000"/>
        </w:rPr>
        <w:t xml:space="preserve"> akta</w:t>
      </w:r>
      <w:r>
        <w:rPr>
          <w:color w:val="000040"/>
        </w:rPr>
        <w:t xml:space="preserve"> code</w:t>
      </w:r>
      <w:r>
        <w:rPr>
          <w:color w:val="000079"/>
        </w:rPr>
        <w:t xml:space="preserve"> vul</w:t>
      </w:r>
      <w:r>
        <w:rPr>
          <w:color w:val="00006E"/>
        </w:rPr>
        <w:t xml:space="preserve"> houar</w:t>
      </w:r>
      <w:r>
        <w:rPr>
          <w:color w:val="000000"/>
        </w:rPr>
        <w:t xml:space="preserve"> jonno</w:t>
      </w:r>
      <w:r>
        <w:br/>
      </w:r>
      <w:r>
        <w:rPr>
          <w:color w:val="310000"/>
        </w:rPr>
        <w:t xml:space="preserve"> আমি</w:t>
      </w:r>
      <w:r>
        <w:rPr>
          <w:color w:val="00005A"/>
        </w:rPr>
        <w:t xml:space="preserve"> ভুলে</w:t>
      </w:r>
      <w:r>
        <w:rPr>
          <w:color w:val="000058"/>
        </w:rPr>
        <w:t xml:space="preserve"> একটি</w:t>
      </w:r>
      <w:r>
        <w:rPr>
          <w:color w:val="000049"/>
        </w:rPr>
        <w:t xml:space="preserve"> নাম্বারে</w:t>
      </w:r>
      <w:r>
        <w:rPr>
          <w:color w:val="000031"/>
        </w:rPr>
        <w:t xml:space="preserve"> টাকা</w:t>
      </w:r>
      <w:r>
        <w:rPr>
          <w:color w:val="000055"/>
        </w:rPr>
        <w:t xml:space="preserve"> ক্যাশ</w:t>
      </w:r>
      <w:r>
        <w:rPr>
          <w:color w:val="000065"/>
        </w:rPr>
        <w:t xml:space="preserve"> আউট</w:t>
      </w:r>
      <w:r>
        <w:rPr>
          <w:color w:val="480000"/>
        </w:rPr>
        <w:t xml:space="preserve"> করে</w:t>
      </w:r>
      <w:r>
        <w:rPr>
          <w:color w:val="00007D"/>
        </w:rPr>
        <w:t xml:space="preserve"> ফেলেছি</w:t>
      </w:r>
      <w:r>
        <w:br/>
      </w:r>
      <w:r>
        <w:rPr>
          <w:color w:val="00004E"/>
        </w:rPr>
        <w:t xml:space="preserve"> কালকে</w:t>
      </w:r>
      <w:r>
        <w:rPr>
          <w:color w:val="00003A"/>
        </w:rPr>
        <w:t xml:space="preserve"> ভুলে</w:t>
      </w:r>
      <w:r>
        <w:rPr>
          <w:color w:val="00003D"/>
        </w:rPr>
        <w:t xml:space="preserve"> এজেন্ট</w:t>
      </w:r>
      <w:r>
        <w:rPr>
          <w:color w:val="310000"/>
        </w:rPr>
        <w:t xml:space="preserve"> এ</w:t>
      </w:r>
      <w:r>
        <w:rPr>
          <w:color w:val="000020"/>
        </w:rPr>
        <w:t xml:space="preserve"> টাকা</w:t>
      </w:r>
      <w:r>
        <w:rPr>
          <w:color w:val="340000"/>
        </w:rPr>
        <w:t xml:space="preserve"> দিয়ে</w:t>
      </w:r>
      <w:r>
        <w:rPr>
          <w:color w:val="000000"/>
        </w:rPr>
        <w:t xml:space="preserve"> দিছি</w:t>
      </w:r>
      <w:r>
        <w:rPr>
          <w:color w:val="000000"/>
        </w:rPr>
        <w:t xml:space="preserve"> কিন্তু</w:t>
      </w:r>
      <w:r>
        <w:rPr>
          <w:color w:val="000054"/>
        </w:rPr>
        <w:t xml:space="preserve"> ঐ</w:t>
      </w:r>
      <w:r>
        <w:rPr>
          <w:color w:val="000031"/>
        </w:rPr>
        <w:t xml:space="preserve"> নাম্বার</w:t>
      </w:r>
      <w:r>
        <w:rPr>
          <w:color w:val="000034"/>
        </w:rPr>
        <w:t xml:space="preserve"> টা</w:t>
      </w:r>
      <w:r>
        <w:rPr>
          <w:color w:val="000038"/>
        </w:rPr>
        <w:t xml:space="preserve"> বন্ধ</w:t>
      </w:r>
      <w:r>
        <w:rPr>
          <w:color w:val="00002D"/>
        </w:rPr>
        <w:t xml:space="preserve"> আছে</w:t>
      </w:r>
      <w:r>
        <w:rPr>
          <w:color w:val="000055"/>
        </w:rPr>
        <w:t xml:space="preserve"> যোগাযোগ</w:t>
      </w:r>
      <w:r>
        <w:rPr>
          <w:color w:val="280000"/>
        </w:rPr>
        <w:t xml:space="preserve"> করতে</w:t>
      </w:r>
      <w:r>
        <w:rPr>
          <w:color w:val="00004C"/>
        </w:rPr>
        <w:t xml:space="preserve"> পারতেছি</w:t>
      </w:r>
      <w:r>
        <w:rPr>
          <w:color w:val="000026"/>
        </w:rPr>
        <w:t xml:space="preserve"> না</w:t>
      </w:r>
      <w:r>
        <w:rPr>
          <w:color w:val="410000"/>
        </w:rPr>
        <w:t xml:space="preserve"> কিছু</w:t>
      </w:r>
      <w:r>
        <w:rPr>
          <w:color w:val="220000"/>
        </w:rPr>
        <w:t xml:space="preserve"> কি</w:t>
      </w:r>
      <w:r>
        <w:rPr>
          <w:color w:val="340000"/>
        </w:rPr>
        <w:t xml:space="preserve"> করা</w:t>
      </w:r>
      <w:r>
        <w:rPr>
          <w:color w:val="000038"/>
        </w:rPr>
        <w:t xml:space="preserve"> যাবে</w:t>
      </w:r>
      <w:r>
        <w:br/>
      </w:r>
      <w:r>
        <w:rPr>
          <w:color w:val="200000"/>
        </w:rPr>
        <w:t xml:space="preserve"> ami</w:t>
      </w:r>
      <w:r>
        <w:rPr>
          <w:color w:val="000050"/>
        </w:rPr>
        <w:t xml:space="preserve"> bule</w:t>
      </w:r>
      <w:r>
        <w:rPr>
          <w:color w:val="000035"/>
        </w:rPr>
        <w:t xml:space="preserve"> ei</w:t>
      </w:r>
      <w:r>
        <w:rPr>
          <w:color w:val="000048"/>
        </w:rPr>
        <w:t xml:space="preserve"> namber</w:t>
      </w:r>
      <w:r>
        <w:rPr>
          <w:color w:val="000069"/>
        </w:rPr>
        <w:t xml:space="preserve"> cashe</w:t>
      </w:r>
      <w:r>
        <w:rPr>
          <w:color w:val="00003B"/>
        </w:rPr>
        <w:t xml:space="preserve"> out</w:t>
      </w:r>
      <w:r>
        <w:rPr>
          <w:color w:val="00006D"/>
        </w:rPr>
        <w:t xml:space="preserve"> korefelesi</w:t>
      </w:r>
      <w:r>
        <w:rPr>
          <w:color w:val="2A0000"/>
        </w:rPr>
        <w:t xml:space="preserve"> but</w:t>
      </w:r>
      <w:r>
        <w:rPr>
          <w:color w:val="230000"/>
        </w:rPr>
        <w:t xml:space="preserve"> amar</w:t>
      </w:r>
      <w:r>
        <w:rPr>
          <w:color w:val="000057"/>
        </w:rPr>
        <w:t xml:space="preserve"> koronio</w:t>
      </w:r>
      <w:r>
        <w:rPr>
          <w:color w:val="00006D"/>
        </w:rPr>
        <w:t xml:space="preserve"> kibolbesir</w:t>
      </w:r>
      <w:r>
        <w:br/>
      </w:r>
      <w:r>
        <w:rPr>
          <w:color w:val="400000"/>
        </w:rPr>
        <w:t xml:space="preserve"> ami</w:t>
      </w:r>
      <w:r>
        <w:rPr>
          <w:color w:val="00004F"/>
        </w:rPr>
        <w:t xml:space="preserve"> bul</w:t>
      </w:r>
      <w:r>
        <w:rPr>
          <w:color w:val="000047"/>
        </w:rPr>
        <w:t xml:space="preserve"> namber</w:t>
      </w:r>
      <w:r>
        <w:rPr>
          <w:color w:val="00004C"/>
        </w:rPr>
        <w:t xml:space="preserve"> taka</w:t>
      </w:r>
      <w:r>
        <w:rPr>
          <w:color w:val="000068"/>
        </w:rPr>
        <w:t xml:space="preserve"> cashe</w:t>
      </w:r>
      <w:r>
        <w:rPr>
          <w:color w:val="00003A"/>
        </w:rPr>
        <w:t xml:space="preserve"> out</w:t>
      </w:r>
      <w:r>
        <w:rPr>
          <w:color w:val="450000"/>
        </w:rPr>
        <w:t xml:space="preserve"> koresi</w:t>
      </w:r>
      <w:r>
        <w:rPr>
          <w:color w:val="2A0000"/>
        </w:rPr>
        <w:t xml:space="preserve"> but</w:t>
      </w:r>
      <w:r>
        <w:rPr>
          <w:color w:val="400000"/>
        </w:rPr>
        <w:t xml:space="preserve"> ami</w:t>
      </w:r>
      <w:r>
        <w:rPr>
          <w:color w:val="3E0000"/>
        </w:rPr>
        <w:t xml:space="preserve"> oi</w:t>
      </w:r>
      <w:r>
        <w:rPr>
          <w:color w:val="00004C"/>
        </w:rPr>
        <w:t xml:space="preserve"> taka</w:t>
      </w:r>
      <w:r>
        <w:rPr>
          <w:color w:val="00006C"/>
        </w:rPr>
        <w:t xml:space="preserve"> othabo</w:t>
      </w:r>
      <w:r>
        <w:rPr>
          <w:color w:val="1F0000"/>
        </w:rPr>
        <w:t xml:space="preserve"> কি</w:t>
      </w:r>
      <w:r>
        <w:rPr>
          <w:color w:val="00004E"/>
        </w:rPr>
        <w:t xml:space="preserve"> babe</w:t>
      </w:r>
      <w:r>
        <w:br/>
      </w:r>
      <w:r>
        <w:rPr>
          <w:color w:val="37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59"/>
        </w:rPr>
        <w:t xml:space="preserve"> একাউণ্ট</w:t>
      </w:r>
      <w:r>
        <w:rPr>
          <w:color w:val="000022"/>
        </w:rPr>
        <w:t xml:space="preserve"> থেকে</w:t>
      </w:r>
      <w:r>
        <w:rPr>
          <w:color w:val="000039"/>
        </w:rPr>
        <w:t xml:space="preserve"> টাকা</w:t>
      </w:r>
      <w:r>
        <w:rPr>
          <w:color w:val="000032"/>
        </w:rPr>
        <w:t xml:space="preserve"> কেটে</w:t>
      </w:r>
      <w:r>
        <w:rPr>
          <w:color w:val="460000"/>
        </w:rPr>
        <w:t xml:space="preserve"> নিয়েছে</w:t>
      </w:r>
      <w:r>
        <w:rPr>
          <w:color w:val="000031"/>
        </w:rPr>
        <w:t xml:space="preserve"> ক্যাশ</w:t>
      </w:r>
      <w:r>
        <w:rPr>
          <w:color w:val="00003A"/>
        </w:rPr>
        <w:t xml:space="preserve"> আউট</w:t>
      </w:r>
      <w:r>
        <w:rPr>
          <w:color w:val="560000"/>
        </w:rPr>
        <w:t xml:space="preserve"> এর</w:t>
      </w:r>
      <w:r>
        <w:rPr>
          <w:color w:val="3A0000"/>
        </w:rPr>
        <w:t xml:space="preserve"> পর</w:t>
      </w:r>
      <w:r>
        <w:rPr>
          <w:color w:val="260000"/>
        </w:rPr>
        <w:t xml:space="preserve"> কিন্তু</w:t>
      </w:r>
      <w:r>
        <w:rPr>
          <w:color w:val="000036"/>
        </w:rPr>
        <w:t xml:space="preserve"> এজেন্ট</w:t>
      </w:r>
      <w:r>
        <w:rPr>
          <w:color w:val="560000"/>
        </w:rPr>
        <w:t xml:space="preserve"> এর</w:t>
      </w:r>
      <w:r>
        <w:rPr>
          <w:color w:val="480000"/>
        </w:rPr>
        <w:t xml:space="preserve"> কাছে</w:t>
      </w:r>
      <w:r>
        <w:rPr>
          <w:color w:val="3C0000"/>
        </w:rPr>
        <w:t xml:space="preserve"> নাকি</w:t>
      </w:r>
      <w:r>
        <w:rPr>
          <w:color w:val="340000"/>
        </w:rPr>
        <w:t xml:space="preserve"> যায়</w:t>
      </w:r>
      <w:r>
        <w:rPr>
          <w:color w:val="000000"/>
        </w:rPr>
        <w:t xml:space="preserve"> নাই</w:t>
      </w:r>
      <w:r>
        <w:rPr>
          <w:color w:val="490000"/>
        </w:rPr>
        <w:t xml:space="preserve"> তাই</w:t>
      </w:r>
      <w:r>
        <w:rPr>
          <w:color w:val="370000"/>
        </w:rPr>
        <w:t xml:space="preserve"> আমার</w:t>
      </w:r>
      <w:r>
        <w:rPr>
          <w:color w:val="000039"/>
        </w:rPr>
        <w:t xml:space="preserve"> টাকা</w:t>
      </w:r>
      <w:r>
        <w:rPr>
          <w:color w:val="000035"/>
        </w:rPr>
        <w:t xml:space="preserve"> দিতে</w:t>
      </w:r>
      <w:r>
        <w:rPr>
          <w:color w:val="000000"/>
        </w:rPr>
        <w:t xml:space="preserve"> চাচ্ছেনা</w:t>
      </w:r>
      <w:r>
        <w:br/>
      </w:r>
      <w:r>
        <w:rPr>
          <w:color w:val="000070"/>
        </w:rPr>
        <w:t xml:space="preserve"> ভুল</w:t>
      </w:r>
      <w:r>
        <w:rPr>
          <w:color w:val="00005A"/>
        </w:rPr>
        <w:t xml:space="preserve"> নাম্বারে</w:t>
      </w:r>
      <w:r>
        <w:rPr>
          <w:color w:val="000068"/>
        </w:rPr>
        <w:t xml:space="preserve"> ক্যাশ</w:t>
      </w:r>
      <w:r>
        <w:rPr>
          <w:color w:val="00007C"/>
        </w:rPr>
        <w:t xml:space="preserve"> আউট</w:t>
      </w:r>
      <w:r>
        <w:rPr>
          <w:color w:val="000000"/>
        </w:rPr>
        <w:t xml:space="preserve"> করেছি</w:t>
      </w:r>
      <w:r>
        <w:rPr>
          <w:color w:val="400000"/>
        </w:rPr>
        <w:t xml:space="preserve"> কি</w:t>
      </w:r>
      <w:r>
        <w:rPr>
          <w:color w:val="000074"/>
        </w:rPr>
        <w:t xml:space="preserve"> করব</w:t>
      </w:r>
      <w:r>
        <w:rPr>
          <w:color w:val="000000"/>
        </w:rPr>
        <w:t xml:space="preserve"> এখন</w:t>
      </w:r>
      <w:r>
        <w:br/>
      </w:r>
      <w:r>
        <w:rPr>
          <w:color w:val="000046"/>
        </w:rPr>
        <w:t xml:space="preserve"> ক্যাশ</w:t>
      </w:r>
      <w:r>
        <w:rPr>
          <w:color w:val="000054"/>
        </w:rPr>
        <w:t xml:space="preserve"> আউট</w:t>
      </w:r>
      <w:r>
        <w:rPr>
          <w:color w:val="4C0000"/>
        </w:rPr>
        <w:t xml:space="preserve"> করার</w:t>
      </w:r>
      <w:r>
        <w:rPr>
          <w:color w:val="530000"/>
        </w:rPr>
        <w:t xml:space="preserve"> পর</w:t>
      </w:r>
      <w:r>
        <w:rPr>
          <w:color w:val="00004E"/>
        </w:rPr>
        <w:t xml:space="preserve"> এজেন্ট</w:t>
      </w:r>
      <w:r>
        <w:rPr>
          <w:color w:val="270000"/>
        </w:rPr>
        <w:t xml:space="preserve"> আমার</w:t>
      </w:r>
      <w:r>
        <w:rPr>
          <w:color w:val="000029"/>
        </w:rPr>
        <w:t xml:space="preserve"> টাকা</w:t>
      </w:r>
      <w:r>
        <w:rPr>
          <w:color w:val="000062"/>
        </w:rPr>
        <w:t xml:space="preserve"> দিচ্ছে</w:t>
      </w:r>
      <w:r>
        <w:rPr>
          <w:color w:val="000000"/>
        </w:rPr>
        <w:t xml:space="preserve"> না</w:t>
      </w:r>
      <w:r>
        <w:rPr>
          <w:color w:val="2B0000"/>
        </w:rPr>
        <w:t xml:space="preserve"> কি</w:t>
      </w:r>
      <w:r>
        <w:rPr>
          <w:color w:val="430000"/>
        </w:rPr>
        <w:t xml:space="preserve"> করা</w:t>
      </w:r>
      <w:r>
        <w:rPr>
          <w:color w:val="4A0000"/>
        </w:rPr>
        <w:t xml:space="preserve"> যায়</w:t>
      </w:r>
      <w:r>
        <w:rPr>
          <w:color w:val="5D0000"/>
        </w:rPr>
        <w:t xml:space="preserve"> তার</w:t>
      </w:r>
      <w:r>
        <w:rPr>
          <w:color w:val="000000"/>
        </w:rPr>
        <w:t xml:space="preserve"> বিরুদ্ধে</w:t>
      </w:r>
      <w:r>
        <w:br/>
      </w:r>
      <w:r>
        <w:rPr>
          <w:color w:val="000031"/>
        </w:rPr>
        <w:t xml:space="preserve"> ক্যাশ</w:t>
      </w:r>
      <w:r>
        <w:rPr>
          <w:color w:val="00003B"/>
        </w:rPr>
        <w:t xml:space="preserve"> আউট</w:t>
      </w:r>
      <w:r>
        <w:rPr>
          <w:color w:val="000065"/>
        </w:rPr>
        <w:t xml:space="preserve"> যেইই</w:t>
      </w:r>
      <w:r>
        <w:rPr>
          <w:color w:val="00002C"/>
        </w:rPr>
        <w:t xml:space="preserve"> নাম্বার</w:t>
      </w:r>
      <w:r>
        <w:rPr>
          <w:color w:val="2C0000"/>
        </w:rPr>
        <w:t xml:space="preserve"> এ</w:t>
      </w:r>
      <w:r>
        <w:rPr>
          <w:color w:val="300000"/>
        </w:rPr>
        <w:t xml:space="preserve"> করেছি</w:t>
      </w:r>
      <w:r>
        <w:rPr>
          <w:color w:val="00004B"/>
        </w:rPr>
        <w:t xml:space="preserve"> ঐ</w:t>
      </w:r>
      <w:r>
        <w:rPr>
          <w:color w:val="00002B"/>
        </w:rPr>
        <w:t xml:space="preserve"> নাম্বারে</w:t>
      </w:r>
      <w:r>
        <w:rPr>
          <w:color w:val="3C0000"/>
        </w:rPr>
        <w:t xml:space="preserve"> নাকি</w:t>
      </w:r>
      <w:r>
        <w:rPr>
          <w:color w:val="000039"/>
        </w:rPr>
        <w:t xml:space="preserve"> টাকা</w:t>
      </w:r>
      <w:r>
        <w:rPr>
          <w:color w:val="340000"/>
        </w:rPr>
        <w:t xml:space="preserve"> যায়</w:t>
      </w:r>
      <w:r>
        <w:rPr>
          <w:color w:val="000000"/>
        </w:rPr>
        <w:t xml:space="preserve"> নাই</w:t>
      </w:r>
      <w:r>
        <w:rPr>
          <w:color w:val="000037"/>
        </w:rPr>
        <w:t xml:space="preserve"> এজেন্ট</w:t>
      </w:r>
      <w:r>
        <w:rPr>
          <w:color w:val="000039"/>
        </w:rPr>
        <w:t xml:space="preserve"> টাকা</w:t>
      </w:r>
      <w:r>
        <w:rPr>
          <w:color w:val="000045"/>
        </w:rPr>
        <w:t xml:space="preserve"> দিচ্ছে</w:t>
      </w:r>
      <w:r>
        <w:rPr>
          <w:color w:val="000000"/>
        </w:rPr>
        <w:t xml:space="preserve"> না</w:t>
      </w:r>
      <w:r>
        <w:rPr>
          <w:color w:val="280000"/>
        </w:rPr>
        <w:t xml:space="preserve"> এই</w:t>
      </w:r>
      <w:r>
        <w:rPr>
          <w:color w:val="5E0000"/>
        </w:rPr>
        <w:t xml:space="preserve"> মুহূর্তে</w:t>
      </w:r>
      <w:r>
        <w:rPr>
          <w:color w:val="1B0000"/>
        </w:rPr>
        <w:t xml:space="preserve"> আমার</w:t>
      </w:r>
      <w:r>
        <w:rPr>
          <w:color w:val="00004B"/>
        </w:rPr>
        <w:t xml:space="preserve"> করনীয়</w:t>
      </w:r>
      <w:r>
        <w:rPr>
          <w:color w:val="000000"/>
        </w:rPr>
        <w:t xml:space="preserve"> কি</w:t>
      </w:r>
      <w:r>
        <w:br/>
      </w:r>
      <w:r>
        <w:rPr>
          <w:color w:val="00005F"/>
        </w:rPr>
        <w:t xml:space="preserve"> cash</w:t>
      </w:r>
      <w:r>
        <w:rPr>
          <w:color w:val="000082"/>
        </w:rPr>
        <w:t xml:space="preserve"> out</w:t>
      </w:r>
      <w:r>
        <w:rPr>
          <w:color w:val="000085"/>
        </w:rPr>
        <w:t xml:space="preserve"> vul</w:t>
      </w:r>
      <w:r>
        <w:rPr>
          <w:color w:val="000056"/>
        </w:rPr>
        <w:t xml:space="preserve"> number</w:t>
      </w:r>
      <w:r>
        <w:rPr>
          <w:color w:val="000059"/>
        </w:rPr>
        <w:t xml:space="preserve"> e</w:t>
      </w:r>
      <w:r>
        <w:rPr>
          <w:color w:val="000000"/>
        </w:rPr>
        <w:t xml:space="preserve"> hoyeche</w:t>
      </w:r>
      <w:r>
        <w:rPr>
          <w:color w:val="00004A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000044"/>
        </w:rPr>
        <w:t xml:space="preserve"> agent</w:t>
      </w:r>
      <w:r>
        <w:rPr>
          <w:color w:val="320000"/>
        </w:rPr>
        <w:t xml:space="preserve"> er</w:t>
      </w:r>
      <w:r>
        <w:rPr>
          <w:color w:val="00005E"/>
        </w:rPr>
        <w:t xml:space="preserve"> number</w:t>
      </w:r>
      <w:r>
        <w:rPr>
          <w:color w:val="000048"/>
        </w:rPr>
        <w:t xml:space="preserve"> vul</w:t>
      </w:r>
      <w:r>
        <w:rPr>
          <w:color w:val="00006C"/>
        </w:rPr>
        <w:t xml:space="preserve"> thakay</w:t>
      </w:r>
      <w:r>
        <w:rPr>
          <w:color w:val="00004E"/>
        </w:rPr>
        <w:t xml:space="preserve"> onno</w:t>
      </w:r>
      <w:r>
        <w:rPr>
          <w:color w:val="00005E"/>
        </w:rPr>
        <w:t xml:space="preserve"> number</w:t>
      </w:r>
      <w:r>
        <w:rPr>
          <w:color w:val="000030"/>
        </w:rPr>
        <w:t xml:space="preserve"> e</w:t>
      </w:r>
      <w:r>
        <w:rPr>
          <w:color w:val="000034"/>
        </w:rPr>
        <w:t xml:space="preserve"> cash</w:t>
      </w:r>
      <w:r>
        <w:rPr>
          <w:color w:val="000047"/>
        </w:rPr>
        <w:t xml:space="preserve"> out</w:t>
      </w:r>
      <w:r>
        <w:rPr>
          <w:color w:val="440000"/>
        </w:rPr>
        <w:t xml:space="preserve"> hoye</w:t>
      </w:r>
      <w:r>
        <w:rPr>
          <w:color w:val="000000"/>
        </w:rPr>
        <w:t xml:space="preserve"> giyeche</w:t>
      </w:r>
      <w:r>
        <w:rPr>
          <w:color w:val="000028"/>
        </w:rPr>
        <w:t xml:space="preserve"> ki</w:t>
      </w:r>
      <w:r>
        <w:rPr>
          <w:color w:val="00003B"/>
        </w:rPr>
        <w:t xml:space="preserve"> kora</w:t>
      </w:r>
      <w:r>
        <w:rPr>
          <w:color w:val="490000"/>
        </w:rPr>
        <w:t xml:space="preserve"> jay</w:t>
      </w:r>
      <w:r>
        <w:rPr>
          <w:color w:val="000000"/>
        </w:rPr>
        <w:t xml:space="preserve"> ekhn</w:t>
      </w:r>
      <w:r>
        <w:br/>
      </w:r>
      <w:r>
        <w:rPr>
          <w:color w:val="00004C"/>
        </w:rPr>
        <w:t xml:space="preserve"> lenden</w:t>
      </w:r>
      <w:r>
        <w:rPr>
          <w:color w:val="450000"/>
        </w:rPr>
        <w:t xml:space="preserve"> korar</w:t>
      </w:r>
      <w:r>
        <w:rPr>
          <w:color w:val="00004A"/>
        </w:rPr>
        <w:t xml:space="preserve"> por</w:t>
      </w:r>
      <w:r>
        <w:rPr>
          <w:color w:val="000044"/>
        </w:rPr>
        <w:t xml:space="preserve"> agent</w:t>
      </w:r>
      <w:r>
        <w:rPr>
          <w:color w:val="290000"/>
        </w:rPr>
        <w:t xml:space="preserve"> amar</w:t>
      </w:r>
      <w:r>
        <w:rPr>
          <w:color w:val="00005B"/>
        </w:rPr>
        <w:t xml:space="preserve"> taka</w:t>
      </w:r>
      <w:r>
        <w:rPr>
          <w:color w:val="000048"/>
        </w:rPr>
        <w:t xml:space="preserve"> dite</w:t>
      </w:r>
      <w:r>
        <w:rPr>
          <w:color w:val="000000"/>
        </w:rPr>
        <w:t xml:space="preserve"> cacchena</w:t>
      </w:r>
      <w:r>
        <w:rPr>
          <w:color w:val="000073"/>
        </w:rPr>
        <w:t xml:space="preserve"> tini</w:t>
      </w:r>
      <w:r>
        <w:rPr>
          <w:color w:val="490000"/>
        </w:rPr>
        <w:t xml:space="preserve"> naki</w:t>
      </w:r>
      <w:r>
        <w:rPr>
          <w:color w:val="000033"/>
        </w:rPr>
        <w:t xml:space="preserve"> cash</w:t>
      </w:r>
      <w:r>
        <w:rPr>
          <w:color w:val="000046"/>
        </w:rPr>
        <w:t xml:space="preserve"> out</w:t>
      </w:r>
      <w:r>
        <w:rPr>
          <w:color w:val="310000"/>
        </w:rPr>
        <w:t xml:space="preserve"> er</w:t>
      </w:r>
      <w:r>
        <w:rPr>
          <w:color w:val="00005B"/>
        </w:rPr>
        <w:t xml:space="preserve"> taka</w:t>
      </w:r>
      <w:r>
        <w:rPr>
          <w:color w:val="000000"/>
        </w:rPr>
        <w:t xml:space="preserve"> paynai</w:t>
      </w:r>
      <w:r>
        <w:br/>
      </w:r>
      <w:r>
        <w:rPr>
          <w:color w:val="00005F"/>
        </w:rPr>
        <w:t xml:space="preserve"> agent</w:t>
      </w:r>
      <w:r>
        <w:rPr>
          <w:color w:val="000052"/>
        </w:rPr>
        <w:t xml:space="preserve"> app</w:t>
      </w:r>
      <w:r>
        <w:rPr>
          <w:color w:val="000044"/>
        </w:rPr>
        <w:t xml:space="preserve"> e</w:t>
      </w:r>
      <w:r>
        <w:rPr>
          <w:color w:val="3B0000"/>
        </w:rPr>
        <w:t xml:space="preserve"> amar</w:t>
      </w:r>
      <w:r>
        <w:rPr>
          <w:color w:val="000024"/>
        </w:rPr>
        <w:t xml:space="preserve"> cash</w:t>
      </w:r>
      <w:r>
        <w:rPr>
          <w:color w:val="000031"/>
        </w:rPr>
        <w:t xml:space="preserve"> out</w:t>
      </w:r>
      <w:r>
        <w:rPr>
          <w:color w:val="460000"/>
        </w:rPr>
        <w:t xml:space="preserve"> er</w:t>
      </w:r>
      <w:r>
        <w:rPr>
          <w:color w:val="000040"/>
        </w:rPr>
        <w:t xml:space="preserve"> taka</w:t>
      </w:r>
      <w:r>
        <w:rPr>
          <w:color w:val="000058"/>
        </w:rPr>
        <w:t xml:space="preserve"> dekhacchena</w:t>
      </w:r>
      <w:r>
        <w:rPr>
          <w:color w:val="2A0000"/>
        </w:rPr>
        <w:t xml:space="preserve"> kintu</w:t>
      </w:r>
      <w:r>
        <w:rPr>
          <w:color w:val="3B0000"/>
        </w:rPr>
        <w:t xml:space="preserve"> amar</w:t>
      </w:r>
      <w:r>
        <w:rPr>
          <w:color w:val="000029"/>
        </w:rPr>
        <w:t xml:space="preserve"> bikash</w:t>
      </w:r>
      <w:r>
        <w:rPr>
          <w:color w:val="000052"/>
        </w:rPr>
        <w:t xml:space="preserve"> app</w:t>
      </w:r>
      <w:r>
        <w:rPr>
          <w:color w:val="460000"/>
        </w:rPr>
        <w:t xml:space="preserve"> er</w:t>
      </w:r>
      <w:r>
        <w:rPr>
          <w:color w:val="000049"/>
        </w:rPr>
        <w:t xml:space="preserve"> stetment</w:t>
      </w:r>
      <w:r>
        <w:rPr>
          <w:color w:val="000044"/>
        </w:rPr>
        <w:t xml:space="preserve"> e</w:t>
      </w:r>
      <w:r>
        <w:rPr>
          <w:color w:val="000000"/>
        </w:rPr>
        <w:t xml:space="preserve"> dekhacche</w:t>
      </w:r>
      <w:r>
        <w:rPr>
          <w:color w:val="00001C"/>
        </w:rPr>
        <w:t xml:space="preserve"> ki</w:t>
      </w:r>
      <w:r>
        <w:rPr>
          <w:color w:val="000000"/>
        </w:rPr>
        <w:t xml:space="preserve"> shomossha</w:t>
      </w:r>
      <w:r>
        <w:rPr>
          <w:color w:val="00005F"/>
        </w:rPr>
        <w:t xml:space="preserve"> agent</w:t>
      </w:r>
      <w:r>
        <w:rPr>
          <w:color w:val="340000"/>
        </w:rPr>
        <w:t xml:space="preserve"> amake</w:t>
      </w:r>
      <w:r>
        <w:rPr>
          <w:color w:val="000058"/>
        </w:rPr>
        <w:t xml:space="preserve"> tarjonno</w:t>
      </w:r>
      <w:r>
        <w:rPr>
          <w:color w:val="000040"/>
        </w:rPr>
        <w:t xml:space="preserve"> taka</w:t>
      </w:r>
      <w:r>
        <w:rPr>
          <w:color w:val="000000"/>
        </w:rPr>
        <w:t xml:space="preserve"> dicchena</w:t>
      </w:r>
      <w:r>
        <w:br/>
      </w:r>
      <w:r>
        <w:rPr>
          <w:color w:val="480000"/>
        </w:rPr>
        <w:t xml:space="preserve"> the</w:t>
      </w:r>
      <w:r>
        <w:rPr>
          <w:color w:val="000028"/>
        </w:rPr>
        <w:t xml:space="preserve"> agent</w:t>
      </w:r>
      <w:r>
        <w:rPr>
          <w:color w:val="480000"/>
        </w:rPr>
        <w:t xml:space="preserve"> is</w:t>
      </w:r>
      <w:r>
        <w:rPr>
          <w:color w:val="00004A"/>
        </w:rPr>
        <w:t xml:space="preserve"> denying</w:t>
      </w:r>
      <w:r>
        <w:rPr>
          <w:color w:val="00001C"/>
        </w:rPr>
        <w:t xml:space="preserve"> to</w:t>
      </w:r>
      <w:r>
        <w:rPr>
          <w:color w:val="000036"/>
        </w:rPr>
        <w:t xml:space="preserve"> give</w:t>
      </w:r>
      <w:r>
        <w:rPr>
          <w:color w:val="270000"/>
        </w:rPr>
        <w:t xml:space="preserve"> me</w:t>
      </w:r>
      <w:r>
        <w:rPr>
          <w:color w:val="480000"/>
        </w:rPr>
        <w:t xml:space="preserve"> the</w:t>
      </w:r>
      <w:r>
        <w:rPr>
          <w:color w:val="00001E"/>
        </w:rPr>
        <w:t xml:space="preserve"> cash</w:t>
      </w:r>
      <w:r>
        <w:rPr>
          <w:color w:val="000029"/>
        </w:rPr>
        <w:t xml:space="preserve"> out</w:t>
      </w:r>
      <w:r>
        <w:rPr>
          <w:color w:val="00001D"/>
        </w:rPr>
        <w:t xml:space="preserve"> money</w:t>
      </w:r>
      <w:r>
        <w:rPr>
          <w:color w:val="360000"/>
        </w:rPr>
        <w:t xml:space="preserve"> as</w:t>
      </w:r>
      <w:r>
        <w:rPr>
          <w:color w:val="7D0000"/>
        </w:rPr>
        <w:t xml:space="preserve"> he</w:t>
      </w:r>
      <w:r>
        <w:rPr>
          <w:color w:val="480000"/>
        </w:rPr>
        <w:t xml:space="preserve"> is</w:t>
      </w:r>
      <w:r>
        <w:rPr>
          <w:color w:val="00004A"/>
        </w:rPr>
        <w:t xml:space="preserve"> cliaming</w:t>
      </w:r>
      <w:r>
        <w:rPr>
          <w:color w:val="5F0000"/>
        </w:rPr>
        <w:t xml:space="preserve"> that</w:t>
      </w:r>
      <w:r>
        <w:rPr>
          <w:color w:val="7D0000"/>
        </w:rPr>
        <w:t xml:space="preserve"> he</w:t>
      </w:r>
      <w:r>
        <w:rPr>
          <w:color w:val="000037"/>
        </w:rPr>
        <w:t xml:space="preserve"> didn't</w:t>
      </w:r>
      <w:r>
        <w:rPr>
          <w:color w:val="000029"/>
        </w:rPr>
        <w:t xml:space="preserve"> get</w:t>
      </w:r>
      <w:r>
        <w:rPr>
          <w:color w:val="5F0000"/>
        </w:rPr>
        <w:t xml:space="preserve"> that</w:t>
      </w:r>
      <w:r>
        <w:rPr>
          <w:color w:val="00001D"/>
        </w:rPr>
        <w:t xml:space="preserve"> money</w:t>
      </w:r>
      <w:r>
        <w:br/>
      </w:r>
      <w:r>
        <w:rPr>
          <w:color w:val="5B0000"/>
        </w:rPr>
        <w:t xml:space="preserve"> i</w:t>
      </w:r>
      <w:r>
        <w:rPr>
          <w:color w:val="430000"/>
        </w:rPr>
        <w:t xml:space="preserve"> have</w:t>
      </w:r>
      <w:r>
        <w:rPr>
          <w:color w:val="000060"/>
        </w:rPr>
        <w:t xml:space="preserve"> made</w:t>
      </w:r>
      <w:r>
        <w:rPr>
          <w:color w:val="3B0000"/>
        </w:rPr>
        <w:t xml:space="preserve"> the</w:t>
      </w:r>
      <w:r>
        <w:rPr>
          <w:color w:val="000052"/>
        </w:rPr>
        <w:t xml:space="preserve"> wrong</w:t>
      </w:r>
      <w:r>
        <w:rPr>
          <w:color w:val="00004A"/>
        </w:rPr>
        <w:t xml:space="preserve"> transaction</w:t>
      </w:r>
      <w:r>
        <w:rPr>
          <w:color w:val="420000"/>
        </w:rPr>
        <w:t xml:space="preserve"> of</w:t>
      </w:r>
      <w:r>
        <w:rPr>
          <w:color w:val="000032"/>
        </w:rPr>
        <w:t xml:space="preserve"> cash</w:t>
      </w:r>
      <w:r>
        <w:rPr>
          <w:color w:val="000000"/>
        </w:rPr>
        <w:t xml:space="preserve"> out</w:t>
      </w:r>
      <w:r>
        <w:rPr>
          <w:color w:val="4A0000"/>
        </w:rPr>
        <w:t xml:space="preserve"> what</w:t>
      </w:r>
      <w:r>
        <w:rPr>
          <w:color w:val="00005D"/>
        </w:rPr>
        <w:t xml:space="preserve"> should</w:t>
      </w:r>
      <w:r>
        <w:rPr>
          <w:color w:val="5B0000"/>
        </w:rPr>
        <w:t xml:space="preserve"> i</w:t>
      </w:r>
      <w:r>
        <w:rPr>
          <w:color w:val="4A0000"/>
        </w:rPr>
        <w:t xml:space="preserve"> do</w:t>
      </w:r>
      <w:r>
        <w:rPr>
          <w:color w:val="000000"/>
        </w:rPr>
        <w:t xml:space="preserve"> now</w:t>
      </w:r>
      <w:r>
        <w:br/>
      </w:r>
      <w:r>
        <w:rPr>
          <w:color w:val="00004C"/>
        </w:rPr>
        <w:t xml:space="preserve"> cash</w:t>
      </w:r>
      <w:r>
        <w:rPr>
          <w:color w:val="000068"/>
        </w:rPr>
        <w:t xml:space="preserve"> out</w:t>
      </w:r>
      <w:r>
        <w:rPr>
          <w:color w:val="000099"/>
        </w:rPr>
        <w:t xml:space="preserve"> done</w:t>
      </w:r>
      <w:r>
        <w:rPr>
          <w:color w:val="000000"/>
        </w:rPr>
        <w:t xml:space="preserve"> mistakenly</w:t>
      </w:r>
      <w:r>
        <w:rPr>
          <w:color w:val="00006A"/>
        </w:rPr>
        <w:t xml:space="preserve"> need</w:t>
      </w:r>
      <w:r>
        <w:rPr>
          <w:color w:val="590000"/>
        </w:rPr>
        <w:t xml:space="preserve"> the</w:t>
      </w:r>
      <w:r>
        <w:rPr>
          <w:color w:val="000049"/>
        </w:rPr>
        <w:t xml:space="preserve"> money</w:t>
      </w:r>
      <w:r>
        <w:rPr>
          <w:color w:val="000000"/>
        </w:rPr>
        <w:t xml:space="preserve"> back</w:t>
      </w:r>
      <w:r>
        <w:br/>
      </w:r>
      <w:r>
        <w:rPr>
          <w:color w:val="00003C"/>
        </w:rPr>
        <w:t xml:space="preserve"> agent</w:t>
      </w:r>
      <w:r>
        <w:rPr>
          <w:color w:val="00006F"/>
        </w:rPr>
        <w:t xml:space="preserve"> denies</w:t>
      </w:r>
      <w:r>
        <w:rPr>
          <w:color w:val="00002B"/>
        </w:rPr>
        <w:t xml:space="preserve"> to</w:t>
      </w:r>
      <w:r>
        <w:rPr>
          <w:color w:val="000055"/>
        </w:rPr>
        <w:t xml:space="preserve"> provide</w:t>
      </w:r>
      <w:r>
        <w:rPr>
          <w:color w:val="3A0000"/>
        </w:rPr>
        <w:t xml:space="preserve"> me</w:t>
      </w:r>
      <w:r>
        <w:rPr>
          <w:color w:val="470000"/>
        </w:rPr>
        <w:t xml:space="preserve"> that</w:t>
      </w:r>
      <w:r>
        <w:rPr>
          <w:color w:val="00002E"/>
        </w:rPr>
        <w:t xml:space="preserve"> cash</w:t>
      </w:r>
      <w:r>
        <w:rPr>
          <w:color w:val="00003E"/>
        </w:rPr>
        <w:t xml:space="preserve"> out</w:t>
      </w:r>
      <w:r>
        <w:rPr>
          <w:color w:val="000000"/>
        </w:rPr>
        <w:t xml:space="preserve"> money</w:t>
      </w:r>
      <w:r>
        <w:rPr>
          <w:color w:val="430000"/>
        </w:rPr>
        <w:t xml:space="preserve"> what</w:t>
      </w:r>
      <w:r>
        <w:rPr>
          <w:color w:val="00006C"/>
        </w:rPr>
        <w:t xml:space="preserve"> steps</w:t>
      </w:r>
      <w:r>
        <w:rPr>
          <w:color w:val="000054"/>
        </w:rPr>
        <w:t xml:space="preserve"> should</w:t>
      </w:r>
      <w:r>
        <w:rPr>
          <w:color w:val="290000"/>
        </w:rPr>
        <w:t xml:space="preserve"> i</w:t>
      </w:r>
      <w:r>
        <w:rPr>
          <w:color w:val="000000"/>
        </w:rPr>
        <w:t xml:space="preserve"> take</w:t>
      </w:r>
      <w:r>
        <w:br/>
      </w:r>
      <w:r>
        <w:rPr>
          <w:color w:val="3D0000"/>
        </w:rPr>
        <w:t xml:space="preserve"> apu</w:t>
      </w:r>
      <w:r>
        <w:rPr>
          <w:color w:val="1C0000"/>
        </w:rPr>
        <w:t xml:space="preserve"> ami</w:t>
      </w:r>
      <w:r>
        <w:rPr>
          <w:color w:val="000052"/>
        </w:rPr>
        <w:t xml:space="preserve"> numbera</w:t>
      </w:r>
      <w:r>
        <w:rPr>
          <w:color w:val="000057"/>
        </w:rPr>
        <w:t xml:space="preserve"> tarike</w:t>
      </w:r>
      <w:r>
        <w:rPr>
          <w:color w:val="000041"/>
        </w:rPr>
        <w:t xml:space="preserve"> tk</w:t>
      </w:r>
      <w:r>
        <w:rPr>
          <w:color w:val="000054"/>
        </w:rPr>
        <w:t xml:space="preserve"> casout</w:t>
      </w:r>
      <w:r>
        <w:rPr>
          <w:color w:val="360000"/>
        </w:rPr>
        <w:t xml:space="preserve"> korsi</w:t>
      </w:r>
      <w:r>
        <w:rPr>
          <w:color w:val="2C0000"/>
        </w:rPr>
        <w:t xml:space="preserve"> kintu</w:t>
      </w:r>
      <w:r>
        <w:rPr>
          <w:color w:val="000031"/>
        </w:rPr>
        <w:t xml:space="preserve"> agent</w:t>
      </w:r>
      <w:r>
        <w:rPr>
          <w:color w:val="00005F"/>
        </w:rPr>
        <w:t xml:space="preserve"> boltaca</w:t>
      </w:r>
      <w:r>
        <w:rPr>
          <w:color w:val="000054"/>
        </w:rPr>
        <w:t xml:space="preserve"> tini</w:t>
      </w:r>
      <w:r>
        <w:rPr>
          <w:color w:val="000041"/>
        </w:rPr>
        <w:t xml:space="preserve"> tk</w:t>
      </w:r>
      <w:r>
        <w:rPr>
          <w:color w:val="5F0000"/>
        </w:rPr>
        <w:t xml:space="preserve"> pan</w:t>
      </w:r>
      <w:r>
        <w:rPr>
          <w:color w:val="00002B"/>
        </w:rPr>
        <w:t xml:space="preserve"> nai</w:t>
      </w:r>
      <w:r>
        <w:br/>
      </w:r>
      <w:r>
        <w:rPr>
          <w:color w:val="37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59"/>
        </w:rPr>
        <w:t xml:space="preserve"> একাউণ্ট</w:t>
      </w:r>
      <w:r>
        <w:rPr>
          <w:color w:val="000022"/>
        </w:rPr>
        <w:t xml:space="preserve"> থেকে</w:t>
      </w:r>
      <w:r>
        <w:rPr>
          <w:color w:val="000039"/>
        </w:rPr>
        <w:t xml:space="preserve"> টাকা</w:t>
      </w:r>
      <w:r>
        <w:rPr>
          <w:color w:val="000032"/>
        </w:rPr>
        <w:t xml:space="preserve"> কেটে</w:t>
      </w:r>
      <w:r>
        <w:rPr>
          <w:color w:val="460000"/>
        </w:rPr>
        <w:t xml:space="preserve"> নিয়েছে</w:t>
      </w:r>
      <w:r>
        <w:rPr>
          <w:color w:val="000031"/>
        </w:rPr>
        <w:t xml:space="preserve"> ক্যাশ</w:t>
      </w:r>
      <w:r>
        <w:rPr>
          <w:color w:val="00003A"/>
        </w:rPr>
        <w:t xml:space="preserve"> আউট</w:t>
      </w:r>
      <w:r>
        <w:rPr>
          <w:color w:val="560000"/>
        </w:rPr>
        <w:t xml:space="preserve"> এর</w:t>
      </w:r>
      <w:r>
        <w:rPr>
          <w:color w:val="3A0000"/>
        </w:rPr>
        <w:t xml:space="preserve"> পর</w:t>
      </w:r>
      <w:r>
        <w:rPr>
          <w:color w:val="260000"/>
        </w:rPr>
        <w:t xml:space="preserve"> কিন্তু</w:t>
      </w:r>
      <w:r>
        <w:rPr>
          <w:color w:val="000036"/>
        </w:rPr>
        <w:t xml:space="preserve"> এজেন্ট</w:t>
      </w:r>
      <w:r>
        <w:rPr>
          <w:color w:val="560000"/>
        </w:rPr>
        <w:t xml:space="preserve"> এর</w:t>
      </w:r>
      <w:r>
        <w:rPr>
          <w:color w:val="480000"/>
        </w:rPr>
        <w:t xml:space="preserve"> কাছে</w:t>
      </w:r>
      <w:r>
        <w:rPr>
          <w:color w:val="3C0000"/>
        </w:rPr>
        <w:t xml:space="preserve"> নাকি</w:t>
      </w:r>
      <w:r>
        <w:rPr>
          <w:color w:val="340000"/>
        </w:rPr>
        <w:t xml:space="preserve"> যায়</w:t>
      </w:r>
      <w:r>
        <w:rPr>
          <w:color w:val="000000"/>
        </w:rPr>
        <w:t xml:space="preserve"> নাই</w:t>
      </w:r>
      <w:r>
        <w:rPr>
          <w:color w:val="490000"/>
        </w:rPr>
        <w:t xml:space="preserve"> তাই</w:t>
      </w:r>
      <w:r>
        <w:rPr>
          <w:color w:val="370000"/>
        </w:rPr>
        <w:t xml:space="preserve"> আমার</w:t>
      </w:r>
      <w:r>
        <w:rPr>
          <w:color w:val="000039"/>
        </w:rPr>
        <w:t xml:space="preserve"> টাকা</w:t>
      </w:r>
      <w:r>
        <w:rPr>
          <w:color w:val="000035"/>
        </w:rPr>
        <w:t xml:space="preserve"> দিতে</w:t>
      </w:r>
      <w:r>
        <w:rPr>
          <w:color w:val="000000"/>
        </w:rPr>
        <w:t xml:space="preserve"> চাচ্ছেনা</w:t>
      </w:r>
      <w:r>
        <w:br/>
      </w:r>
      <w:r>
        <w:rPr>
          <w:color w:val="000070"/>
        </w:rPr>
        <w:t xml:space="preserve"> ভুল</w:t>
      </w:r>
      <w:r>
        <w:rPr>
          <w:color w:val="00005A"/>
        </w:rPr>
        <w:t xml:space="preserve"> নাম্বারে</w:t>
      </w:r>
      <w:r>
        <w:rPr>
          <w:color w:val="000068"/>
        </w:rPr>
        <w:t xml:space="preserve"> ক্যাশ</w:t>
      </w:r>
      <w:r>
        <w:rPr>
          <w:color w:val="00007C"/>
        </w:rPr>
        <w:t xml:space="preserve"> আউট</w:t>
      </w:r>
      <w:r>
        <w:rPr>
          <w:color w:val="000000"/>
        </w:rPr>
        <w:t xml:space="preserve"> করেছি</w:t>
      </w:r>
      <w:r>
        <w:rPr>
          <w:color w:val="400000"/>
        </w:rPr>
        <w:t xml:space="preserve"> কি</w:t>
      </w:r>
      <w:r>
        <w:rPr>
          <w:color w:val="000074"/>
        </w:rPr>
        <w:t xml:space="preserve"> করব</w:t>
      </w:r>
      <w:r>
        <w:rPr>
          <w:color w:val="000000"/>
        </w:rPr>
        <w:t xml:space="preserve"> এখন</w:t>
      </w:r>
      <w:r>
        <w:br/>
      </w:r>
      <w:r>
        <w:rPr>
          <w:color w:val="000046"/>
        </w:rPr>
        <w:t xml:space="preserve"> ক্যাশ</w:t>
      </w:r>
      <w:r>
        <w:rPr>
          <w:color w:val="000054"/>
        </w:rPr>
        <w:t xml:space="preserve"> আউট</w:t>
      </w:r>
      <w:r>
        <w:rPr>
          <w:color w:val="4C0000"/>
        </w:rPr>
        <w:t xml:space="preserve"> করার</w:t>
      </w:r>
      <w:r>
        <w:rPr>
          <w:color w:val="530000"/>
        </w:rPr>
        <w:t xml:space="preserve"> পর</w:t>
      </w:r>
      <w:r>
        <w:rPr>
          <w:color w:val="00004E"/>
        </w:rPr>
        <w:t xml:space="preserve"> এজেন্ট</w:t>
      </w:r>
      <w:r>
        <w:rPr>
          <w:color w:val="270000"/>
        </w:rPr>
        <w:t xml:space="preserve"> আমার</w:t>
      </w:r>
      <w:r>
        <w:rPr>
          <w:color w:val="000029"/>
        </w:rPr>
        <w:t xml:space="preserve"> টাকা</w:t>
      </w:r>
      <w:r>
        <w:rPr>
          <w:color w:val="000062"/>
        </w:rPr>
        <w:t xml:space="preserve"> দিচ্ছে</w:t>
      </w:r>
      <w:r>
        <w:rPr>
          <w:color w:val="000000"/>
        </w:rPr>
        <w:t xml:space="preserve"> না</w:t>
      </w:r>
      <w:r>
        <w:rPr>
          <w:color w:val="2B0000"/>
        </w:rPr>
        <w:t xml:space="preserve"> কি</w:t>
      </w:r>
      <w:r>
        <w:rPr>
          <w:color w:val="430000"/>
        </w:rPr>
        <w:t xml:space="preserve"> করা</w:t>
      </w:r>
      <w:r>
        <w:rPr>
          <w:color w:val="4A0000"/>
        </w:rPr>
        <w:t xml:space="preserve"> যায়</w:t>
      </w:r>
      <w:r>
        <w:rPr>
          <w:color w:val="5D0000"/>
        </w:rPr>
        <w:t xml:space="preserve"> তার</w:t>
      </w:r>
      <w:r>
        <w:rPr>
          <w:color w:val="000000"/>
        </w:rPr>
        <w:t xml:space="preserve"> বিরুদ্ধে</w:t>
      </w:r>
      <w:r>
        <w:br/>
      </w:r>
      <w:r>
        <w:rPr>
          <w:color w:val="000031"/>
        </w:rPr>
        <w:t xml:space="preserve"> ক্যাশ</w:t>
      </w:r>
      <w:r>
        <w:rPr>
          <w:color w:val="00003B"/>
        </w:rPr>
        <w:t xml:space="preserve"> আউট</w:t>
      </w:r>
      <w:r>
        <w:rPr>
          <w:color w:val="000065"/>
        </w:rPr>
        <w:t xml:space="preserve"> যেইই</w:t>
      </w:r>
      <w:r>
        <w:rPr>
          <w:color w:val="00002C"/>
        </w:rPr>
        <w:t xml:space="preserve"> নাম্বার</w:t>
      </w:r>
      <w:r>
        <w:rPr>
          <w:color w:val="2C0000"/>
        </w:rPr>
        <w:t xml:space="preserve"> এ</w:t>
      </w:r>
      <w:r>
        <w:rPr>
          <w:color w:val="300000"/>
        </w:rPr>
        <w:t xml:space="preserve"> করেছি</w:t>
      </w:r>
      <w:r>
        <w:rPr>
          <w:color w:val="00004B"/>
        </w:rPr>
        <w:t xml:space="preserve"> ঐ</w:t>
      </w:r>
      <w:r>
        <w:rPr>
          <w:color w:val="00002B"/>
        </w:rPr>
        <w:t xml:space="preserve"> নাম্বারে</w:t>
      </w:r>
      <w:r>
        <w:rPr>
          <w:color w:val="3C0000"/>
        </w:rPr>
        <w:t xml:space="preserve"> নাকি</w:t>
      </w:r>
      <w:r>
        <w:rPr>
          <w:color w:val="000039"/>
        </w:rPr>
        <w:t xml:space="preserve"> টাকা</w:t>
      </w:r>
      <w:r>
        <w:rPr>
          <w:color w:val="340000"/>
        </w:rPr>
        <w:t xml:space="preserve"> যায়</w:t>
      </w:r>
      <w:r>
        <w:rPr>
          <w:color w:val="000000"/>
        </w:rPr>
        <w:t xml:space="preserve"> নাই</w:t>
      </w:r>
      <w:r>
        <w:rPr>
          <w:color w:val="000037"/>
        </w:rPr>
        <w:t xml:space="preserve"> এজেন্ট</w:t>
      </w:r>
      <w:r>
        <w:rPr>
          <w:color w:val="000039"/>
        </w:rPr>
        <w:t xml:space="preserve"> টাকা</w:t>
      </w:r>
      <w:r>
        <w:rPr>
          <w:color w:val="000045"/>
        </w:rPr>
        <w:t xml:space="preserve"> দিচ্ছে</w:t>
      </w:r>
      <w:r>
        <w:rPr>
          <w:color w:val="000000"/>
        </w:rPr>
        <w:t xml:space="preserve"> না</w:t>
      </w:r>
      <w:r>
        <w:rPr>
          <w:color w:val="280000"/>
        </w:rPr>
        <w:t xml:space="preserve"> এই</w:t>
      </w:r>
      <w:r>
        <w:rPr>
          <w:color w:val="5E0000"/>
        </w:rPr>
        <w:t xml:space="preserve"> মুহূর্তে</w:t>
      </w:r>
      <w:r>
        <w:rPr>
          <w:color w:val="1B0000"/>
        </w:rPr>
        <w:t xml:space="preserve"> আমার</w:t>
      </w:r>
      <w:r>
        <w:rPr>
          <w:color w:val="00004B"/>
        </w:rPr>
        <w:t xml:space="preserve"> করনীয়</w:t>
      </w:r>
      <w:r>
        <w:rPr>
          <w:color w:val="000000"/>
        </w:rPr>
        <w:t xml:space="preserve"> কি</w:t>
      </w:r>
      <w:r>
        <w:br/>
      </w:r>
      <w:r>
        <w:rPr>
          <w:color w:val="00005F"/>
        </w:rPr>
        <w:t xml:space="preserve"> cash</w:t>
      </w:r>
      <w:r>
        <w:rPr>
          <w:color w:val="000082"/>
        </w:rPr>
        <w:t xml:space="preserve"> out</w:t>
      </w:r>
      <w:r>
        <w:rPr>
          <w:color w:val="000085"/>
        </w:rPr>
        <w:t xml:space="preserve"> vul</w:t>
      </w:r>
      <w:r>
        <w:rPr>
          <w:color w:val="000056"/>
        </w:rPr>
        <w:t xml:space="preserve"> number</w:t>
      </w:r>
      <w:r>
        <w:rPr>
          <w:color w:val="000059"/>
        </w:rPr>
        <w:t xml:space="preserve"> e</w:t>
      </w:r>
      <w:r>
        <w:rPr>
          <w:color w:val="000000"/>
        </w:rPr>
        <w:t xml:space="preserve"> hoyeche</w:t>
      </w:r>
      <w:r>
        <w:rPr>
          <w:color w:val="00004A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00004C"/>
        </w:rPr>
        <w:t xml:space="preserve"> lenden</w:t>
      </w:r>
      <w:r>
        <w:rPr>
          <w:color w:val="450000"/>
        </w:rPr>
        <w:t xml:space="preserve"> korar</w:t>
      </w:r>
      <w:r>
        <w:rPr>
          <w:color w:val="00004A"/>
        </w:rPr>
        <w:t xml:space="preserve"> por</w:t>
      </w:r>
      <w:r>
        <w:rPr>
          <w:color w:val="000044"/>
        </w:rPr>
        <w:t xml:space="preserve"> agent</w:t>
      </w:r>
      <w:r>
        <w:rPr>
          <w:color w:val="290000"/>
        </w:rPr>
        <w:t xml:space="preserve"> amar</w:t>
      </w:r>
      <w:r>
        <w:rPr>
          <w:color w:val="00005B"/>
        </w:rPr>
        <w:t xml:space="preserve"> taka</w:t>
      </w:r>
      <w:r>
        <w:rPr>
          <w:color w:val="000048"/>
        </w:rPr>
        <w:t xml:space="preserve"> dite</w:t>
      </w:r>
      <w:r>
        <w:rPr>
          <w:color w:val="000000"/>
        </w:rPr>
        <w:t xml:space="preserve"> cacchena</w:t>
      </w:r>
      <w:r>
        <w:rPr>
          <w:color w:val="000073"/>
        </w:rPr>
        <w:t xml:space="preserve"> tini</w:t>
      </w:r>
      <w:r>
        <w:rPr>
          <w:color w:val="490000"/>
        </w:rPr>
        <w:t xml:space="preserve"> naki</w:t>
      </w:r>
      <w:r>
        <w:rPr>
          <w:color w:val="000033"/>
        </w:rPr>
        <w:t xml:space="preserve"> cash</w:t>
      </w:r>
      <w:r>
        <w:rPr>
          <w:color w:val="000046"/>
        </w:rPr>
        <w:t xml:space="preserve"> out</w:t>
      </w:r>
      <w:r>
        <w:rPr>
          <w:color w:val="310000"/>
        </w:rPr>
        <w:t xml:space="preserve"> er</w:t>
      </w:r>
      <w:r>
        <w:rPr>
          <w:color w:val="00005B"/>
        </w:rPr>
        <w:t xml:space="preserve"> taka</w:t>
      </w:r>
      <w:r>
        <w:rPr>
          <w:color w:val="000000"/>
        </w:rPr>
        <w:t xml:space="preserve"> paynai</w:t>
      </w:r>
      <w:r>
        <w:br/>
      </w:r>
      <w:r>
        <w:rPr>
          <w:color w:val="00005F"/>
        </w:rPr>
        <w:t xml:space="preserve"> agent</w:t>
      </w:r>
      <w:r>
        <w:rPr>
          <w:color w:val="000052"/>
        </w:rPr>
        <w:t xml:space="preserve"> app</w:t>
      </w:r>
      <w:r>
        <w:rPr>
          <w:color w:val="000044"/>
        </w:rPr>
        <w:t xml:space="preserve"> e</w:t>
      </w:r>
      <w:r>
        <w:rPr>
          <w:color w:val="3B0000"/>
        </w:rPr>
        <w:t xml:space="preserve"> amar</w:t>
      </w:r>
      <w:r>
        <w:rPr>
          <w:color w:val="000024"/>
        </w:rPr>
        <w:t xml:space="preserve"> cash</w:t>
      </w:r>
      <w:r>
        <w:rPr>
          <w:color w:val="000031"/>
        </w:rPr>
        <w:t xml:space="preserve"> out</w:t>
      </w:r>
      <w:r>
        <w:rPr>
          <w:color w:val="460000"/>
        </w:rPr>
        <w:t xml:space="preserve"> er</w:t>
      </w:r>
      <w:r>
        <w:rPr>
          <w:color w:val="000040"/>
        </w:rPr>
        <w:t xml:space="preserve"> taka</w:t>
      </w:r>
      <w:r>
        <w:rPr>
          <w:color w:val="000058"/>
        </w:rPr>
        <w:t xml:space="preserve"> dekhacchena</w:t>
      </w:r>
      <w:r>
        <w:rPr>
          <w:color w:val="2A0000"/>
        </w:rPr>
        <w:t xml:space="preserve"> kintu</w:t>
      </w:r>
      <w:r>
        <w:rPr>
          <w:color w:val="3B0000"/>
        </w:rPr>
        <w:t xml:space="preserve"> amar</w:t>
      </w:r>
      <w:r>
        <w:rPr>
          <w:color w:val="000029"/>
        </w:rPr>
        <w:t xml:space="preserve"> bikash</w:t>
      </w:r>
      <w:r>
        <w:rPr>
          <w:color w:val="000052"/>
        </w:rPr>
        <w:t xml:space="preserve"> app</w:t>
      </w:r>
      <w:r>
        <w:rPr>
          <w:color w:val="460000"/>
        </w:rPr>
        <w:t xml:space="preserve"> er</w:t>
      </w:r>
      <w:r>
        <w:rPr>
          <w:color w:val="000049"/>
        </w:rPr>
        <w:t xml:space="preserve"> stetment</w:t>
      </w:r>
      <w:r>
        <w:rPr>
          <w:color w:val="000044"/>
        </w:rPr>
        <w:t xml:space="preserve"> e</w:t>
      </w:r>
      <w:r>
        <w:rPr>
          <w:color w:val="000000"/>
        </w:rPr>
        <w:t xml:space="preserve"> dekhacche</w:t>
      </w:r>
      <w:r>
        <w:rPr>
          <w:color w:val="00001C"/>
        </w:rPr>
        <w:t xml:space="preserve"> ki</w:t>
      </w:r>
      <w:r>
        <w:rPr>
          <w:color w:val="000000"/>
        </w:rPr>
        <w:t xml:space="preserve"> shomossha</w:t>
      </w:r>
      <w:r>
        <w:rPr>
          <w:color w:val="00005F"/>
        </w:rPr>
        <w:t xml:space="preserve"> agent</w:t>
      </w:r>
      <w:r>
        <w:rPr>
          <w:color w:val="340000"/>
        </w:rPr>
        <w:t xml:space="preserve"> amake</w:t>
      </w:r>
      <w:r>
        <w:rPr>
          <w:color w:val="000058"/>
        </w:rPr>
        <w:t xml:space="preserve"> tarjonno</w:t>
      </w:r>
      <w:r>
        <w:rPr>
          <w:color w:val="000040"/>
        </w:rPr>
        <w:t xml:space="preserve"> taka</w:t>
      </w:r>
      <w:r>
        <w:rPr>
          <w:color w:val="000000"/>
        </w:rPr>
        <w:t xml:space="preserve"> dicchena</w:t>
      </w:r>
      <w:r>
        <w:br/>
      </w:r>
      <w:r>
        <w:rPr>
          <w:color w:val="480000"/>
        </w:rPr>
        <w:t xml:space="preserve"> the</w:t>
      </w:r>
      <w:r>
        <w:rPr>
          <w:color w:val="000028"/>
        </w:rPr>
        <w:t xml:space="preserve"> agent</w:t>
      </w:r>
      <w:r>
        <w:rPr>
          <w:color w:val="480000"/>
        </w:rPr>
        <w:t xml:space="preserve"> is</w:t>
      </w:r>
      <w:r>
        <w:rPr>
          <w:color w:val="00004A"/>
        </w:rPr>
        <w:t xml:space="preserve"> denying</w:t>
      </w:r>
      <w:r>
        <w:rPr>
          <w:color w:val="00001C"/>
        </w:rPr>
        <w:t xml:space="preserve"> to</w:t>
      </w:r>
      <w:r>
        <w:rPr>
          <w:color w:val="000036"/>
        </w:rPr>
        <w:t xml:space="preserve"> give</w:t>
      </w:r>
      <w:r>
        <w:rPr>
          <w:color w:val="270000"/>
        </w:rPr>
        <w:t xml:space="preserve"> me</w:t>
      </w:r>
      <w:r>
        <w:rPr>
          <w:color w:val="480000"/>
        </w:rPr>
        <w:t xml:space="preserve"> the</w:t>
      </w:r>
      <w:r>
        <w:rPr>
          <w:color w:val="00001E"/>
        </w:rPr>
        <w:t xml:space="preserve"> cash</w:t>
      </w:r>
      <w:r>
        <w:rPr>
          <w:color w:val="000029"/>
        </w:rPr>
        <w:t xml:space="preserve"> out</w:t>
      </w:r>
      <w:r>
        <w:rPr>
          <w:color w:val="00001D"/>
        </w:rPr>
        <w:t xml:space="preserve"> money</w:t>
      </w:r>
      <w:r>
        <w:rPr>
          <w:color w:val="360000"/>
        </w:rPr>
        <w:t xml:space="preserve"> as</w:t>
      </w:r>
      <w:r>
        <w:rPr>
          <w:color w:val="7D0000"/>
        </w:rPr>
        <w:t xml:space="preserve"> he</w:t>
      </w:r>
      <w:r>
        <w:rPr>
          <w:color w:val="480000"/>
        </w:rPr>
        <w:t xml:space="preserve"> is</w:t>
      </w:r>
      <w:r>
        <w:rPr>
          <w:color w:val="00004A"/>
        </w:rPr>
        <w:t xml:space="preserve"> cliaming</w:t>
      </w:r>
      <w:r>
        <w:rPr>
          <w:color w:val="5F0000"/>
        </w:rPr>
        <w:t xml:space="preserve"> that</w:t>
      </w:r>
      <w:r>
        <w:rPr>
          <w:color w:val="7D0000"/>
        </w:rPr>
        <w:t xml:space="preserve"> he</w:t>
      </w:r>
      <w:r>
        <w:rPr>
          <w:color w:val="000037"/>
        </w:rPr>
        <w:t xml:space="preserve"> didn't</w:t>
      </w:r>
      <w:r>
        <w:rPr>
          <w:color w:val="000029"/>
        </w:rPr>
        <w:t xml:space="preserve"> get</w:t>
      </w:r>
      <w:r>
        <w:rPr>
          <w:color w:val="5F0000"/>
        </w:rPr>
        <w:t xml:space="preserve"> that</w:t>
      </w:r>
      <w:r>
        <w:rPr>
          <w:color w:val="00001D"/>
        </w:rPr>
        <w:t xml:space="preserve"> money</w:t>
      </w:r>
      <w:r>
        <w:br/>
      </w:r>
      <w:r>
        <w:rPr>
          <w:color w:val="5B0000"/>
        </w:rPr>
        <w:t xml:space="preserve"> i</w:t>
      </w:r>
      <w:r>
        <w:rPr>
          <w:color w:val="430000"/>
        </w:rPr>
        <w:t xml:space="preserve"> have</w:t>
      </w:r>
      <w:r>
        <w:rPr>
          <w:color w:val="000060"/>
        </w:rPr>
        <w:t xml:space="preserve"> made</w:t>
      </w:r>
      <w:r>
        <w:rPr>
          <w:color w:val="3B0000"/>
        </w:rPr>
        <w:t xml:space="preserve"> the</w:t>
      </w:r>
      <w:r>
        <w:rPr>
          <w:color w:val="000052"/>
        </w:rPr>
        <w:t xml:space="preserve"> wrong</w:t>
      </w:r>
      <w:r>
        <w:rPr>
          <w:color w:val="00004A"/>
        </w:rPr>
        <w:t xml:space="preserve"> transaction</w:t>
      </w:r>
      <w:r>
        <w:rPr>
          <w:color w:val="420000"/>
        </w:rPr>
        <w:t xml:space="preserve"> of</w:t>
      </w:r>
      <w:r>
        <w:rPr>
          <w:color w:val="000032"/>
        </w:rPr>
        <w:t xml:space="preserve"> cash</w:t>
      </w:r>
      <w:r>
        <w:rPr>
          <w:color w:val="000000"/>
        </w:rPr>
        <w:t xml:space="preserve"> out</w:t>
      </w:r>
      <w:r>
        <w:rPr>
          <w:color w:val="4A0000"/>
        </w:rPr>
        <w:t xml:space="preserve"> what</w:t>
      </w:r>
      <w:r>
        <w:rPr>
          <w:color w:val="00005D"/>
        </w:rPr>
        <w:t xml:space="preserve"> should</w:t>
      </w:r>
      <w:r>
        <w:rPr>
          <w:color w:val="5B0000"/>
        </w:rPr>
        <w:t xml:space="preserve"> i</w:t>
      </w:r>
      <w:r>
        <w:rPr>
          <w:color w:val="4A0000"/>
        </w:rPr>
        <w:t xml:space="preserve"> do</w:t>
      </w:r>
      <w:r>
        <w:rPr>
          <w:color w:val="000000"/>
        </w:rPr>
        <w:t xml:space="preserve"> now</w:t>
      </w:r>
      <w:r>
        <w:br/>
      </w:r>
      <w:r>
        <w:rPr>
          <w:color w:val="00004C"/>
        </w:rPr>
        <w:t xml:space="preserve"> cash</w:t>
      </w:r>
      <w:r>
        <w:rPr>
          <w:color w:val="000068"/>
        </w:rPr>
        <w:t xml:space="preserve"> out</w:t>
      </w:r>
      <w:r>
        <w:rPr>
          <w:color w:val="000099"/>
        </w:rPr>
        <w:t xml:space="preserve"> done</w:t>
      </w:r>
      <w:r>
        <w:rPr>
          <w:color w:val="000000"/>
        </w:rPr>
        <w:t xml:space="preserve"> mistakenly</w:t>
      </w:r>
      <w:r>
        <w:rPr>
          <w:color w:val="00006A"/>
        </w:rPr>
        <w:t xml:space="preserve"> need</w:t>
      </w:r>
      <w:r>
        <w:rPr>
          <w:color w:val="590000"/>
        </w:rPr>
        <w:t xml:space="preserve"> the</w:t>
      </w:r>
      <w:r>
        <w:rPr>
          <w:color w:val="000049"/>
        </w:rPr>
        <w:t xml:space="preserve"> money</w:t>
      </w:r>
      <w:r>
        <w:rPr>
          <w:color w:val="000000"/>
        </w:rPr>
        <w:t xml:space="preserve"> back</w:t>
      </w:r>
      <w:r>
        <w:br/>
      </w:r>
      <w:r>
        <w:rPr>
          <w:color w:val="00003C"/>
        </w:rPr>
        <w:t xml:space="preserve"> agent</w:t>
      </w:r>
      <w:r>
        <w:rPr>
          <w:color w:val="00006F"/>
        </w:rPr>
        <w:t xml:space="preserve"> denies</w:t>
      </w:r>
      <w:r>
        <w:rPr>
          <w:color w:val="00002B"/>
        </w:rPr>
        <w:t xml:space="preserve"> to</w:t>
      </w:r>
      <w:r>
        <w:rPr>
          <w:color w:val="000055"/>
        </w:rPr>
        <w:t xml:space="preserve"> provide</w:t>
      </w:r>
      <w:r>
        <w:rPr>
          <w:color w:val="3A0000"/>
        </w:rPr>
        <w:t xml:space="preserve"> me</w:t>
      </w:r>
      <w:r>
        <w:rPr>
          <w:color w:val="470000"/>
        </w:rPr>
        <w:t xml:space="preserve"> that</w:t>
      </w:r>
      <w:r>
        <w:rPr>
          <w:color w:val="00002E"/>
        </w:rPr>
        <w:t xml:space="preserve"> cash</w:t>
      </w:r>
      <w:r>
        <w:rPr>
          <w:color w:val="00003E"/>
        </w:rPr>
        <w:t xml:space="preserve"> out</w:t>
      </w:r>
      <w:r>
        <w:rPr>
          <w:color w:val="000000"/>
        </w:rPr>
        <w:t xml:space="preserve"> money</w:t>
      </w:r>
      <w:r>
        <w:rPr>
          <w:color w:val="430000"/>
        </w:rPr>
        <w:t xml:space="preserve"> what</w:t>
      </w:r>
      <w:r>
        <w:rPr>
          <w:color w:val="00006C"/>
        </w:rPr>
        <w:t xml:space="preserve"> steps</w:t>
      </w:r>
      <w:r>
        <w:rPr>
          <w:color w:val="000054"/>
        </w:rPr>
        <w:t xml:space="preserve"> should</w:t>
      </w:r>
      <w:r>
        <w:rPr>
          <w:color w:val="290000"/>
        </w:rPr>
        <w:t xml:space="preserve"> i</w:t>
      </w:r>
      <w:r>
        <w:rPr>
          <w:color w:val="000000"/>
        </w:rPr>
        <w:t xml:space="preserve"> take</w:t>
      </w:r>
      <w:r>
        <w:br/>
      </w:r>
      <w:r>
        <w:rPr>
          <w:color w:val="300000"/>
        </w:rPr>
        <w:t xml:space="preserve"> আমার</w:t>
      </w:r>
      <w:r>
        <w:rPr>
          <w:color w:val="000064"/>
        </w:rPr>
        <w:t xml:space="preserve"> অ্যাকাউন্ট</w:t>
      </w:r>
      <w:r>
        <w:rPr>
          <w:color w:val="00003C"/>
        </w:rPr>
        <w:t xml:space="preserve"> থেকে</w:t>
      </w:r>
      <w:r>
        <w:rPr>
          <w:color w:val="00005B"/>
        </w:rPr>
        <w:t xml:space="preserve"> ভুলে</w:t>
      </w:r>
      <w:r>
        <w:rPr>
          <w:color w:val="000032"/>
        </w:rPr>
        <w:t xml:space="preserve"> টাকা</w:t>
      </w:r>
      <w:r>
        <w:rPr>
          <w:color w:val="000056"/>
        </w:rPr>
        <w:t xml:space="preserve"> ক্যাশ</w:t>
      </w:r>
      <w:r>
        <w:rPr>
          <w:color w:val="000067"/>
        </w:rPr>
        <w:t xml:space="preserve"> আউট</w:t>
      </w:r>
      <w:r>
        <w:rPr>
          <w:color w:val="6F0000"/>
        </w:rPr>
        <w:t xml:space="preserve"> হয়ে</w:t>
      </w:r>
      <w:r>
        <w:rPr>
          <w:color w:val="000054"/>
        </w:rPr>
        <w:t xml:space="preserve"> গেছে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