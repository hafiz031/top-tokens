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9"/>
        </w:rPr>
        <w:t xml:space="preserve"> won't</w:t>
      </w:r>
      <w:r>
        <w:rPr>
          <w:color w:val="2D0000"/>
        </w:rPr>
        <w:t xml:space="preserve"> i</w:t>
      </w:r>
      <w:r>
        <w:rPr>
          <w:color w:val="000043"/>
        </w:rPr>
        <w:t xml:space="preserve"> get</w:t>
      </w:r>
      <w:r>
        <w:rPr>
          <w:color w:val="00004B"/>
        </w:rPr>
        <w:t xml:space="preserve"> any</w:t>
      </w:r>
      <w:r>
        <w:rPr>
          <w:color w:val="000076"/>
        </w:rPr>
        <w:t xml:space="preserve"> remmitance</w:t>
      </w:r>
      <w:r>
        <w:rPr>
          <w:color w:val="00005E"/>
        </w:rPr>
        <w:t xml:space="preserve"> certificate</w:t>
      </w:r>
      <w:r>
        <w:rPr>
          <w:color w:val="000079"/>
        </w:rPr>
        <w:t xml:space="preserve"> besides</w:t>
      </w:r>
      <w:r>
        <w:rPr>
          <w:color w:val="000000"/>
        </w:rPr>
        <w:t xml:space="preserve"> statement</w:t>
      </w:r>
      <w:r>
        <w:br/>
      </w:r>
      <w:r>
        <w:rPr>
          <w:color w:val="000026"/>
        </w:rPr>
        <w:t xml:space="preserve"> payoneer</w:t>
      </w:r>
      <w:r>
        <w:rPr>
          <w:color w:val="000038"/>
        </w:rPr>
        <w:t xml:space="preserve"> theke</w:t>
      </w:r>
      <w:r>
        <w:rPr>
          <w:color w:val="000027"/>
        </w:rPr>
        <w:t xml:space="preserve"> bkash</w:t>
      </w:r>
      <w:r>
        <w:rPr>
          <w:color w:val="190000"/>
        </w:rPr>
        <w:t xml:space="preserve"> a</w:t>
      </w:r>
      <w:r>
        <w:rPr>
          <w:color w:val="000041"/>
        </w:rPr>
        <w:t xml:space="preserve"> $</w:t>
      </w:r>
      <w:r>
        <w:rPr>
          <w:color w:val="000034"/>
        </w:rPr>
        <w:t xml:space="preserve"> withdraw</w:t>
      </w:r>
      <w:r>
        <w:rPr>
          <w:color w:val="000031"/>
        </w:rPr>
        <w:t xml:space="preserve"> dile</w:t>
      </w:r>
      <w:r>
        <w:rPr>
          <w:color w:val="00004A"/>
        </w:rPr>
        <w:t xml:space="preserve"> porbortite</w:t>
      </w:r>
      <w:r>
        <w:rPr>
          <w:color w:val="00008F"/>
        </w:rPr>
        <w:t xml:space="preserve"> remitence</w:t>
      </w:r>
      <w:r>
        <w:rPr>
          <w:color w:val="00006F"/>
        </w:rPr>
        <w:t xml:space="preserve"> certificate</w:t>
      </w:r>
      <w:r>
        <w:rPr>
          <w:color w:val="000020"/>
        </w:rPr>
        <w:t xml:space="preserve"> pabo</w:t>
      </w:r>
      <w:r>
        <w:rPr>
          <w:color w:val="000000"/>
        </w:rPr>
        <w:t xml:space="preserve"> kivave</w:t>
      </w:r>
      <w:r>
        <w:rPr>
          <w:color w:val="000020"/>
        </w:rPr>
        <w:t xml:space="preserve"> bank</w:t>
      </w:r>
      <w:r>
        <w:rPr>
          <w:color w:val="000038"/>
        </w:rPr>
        <w:t xml:space="preserve"> theke</w:t>
      </w:r>
      <w:r>
        <w:rPr>
          <w:color w:val="00008F"/>
        </w:rPr>
        <w:t xml:space="preserve"> remitence</w:t>
      </w:r>
      <w:r>
        <w:rPr>
          <w:color w:val="00006F"/>
        </w:rPr>
        <w:t xml:space="preserve"> certificate</w:t>
      </w:r>
      <w:r>
        <w:rPr>
          <w:color w:val="000035"/>
        </w:rPr>
        <w:t xml:space="preserve"> neya</w:t>
      </w:r>
      <w:r>
        <w:rPr>
          <w:color w:val="000000"/>
        </w:rPr>
        <w:t xml:space="preserve"> jay</w:t>
      </w:r>
      <w:r>
        <w:rPr>
          <w:color w:val="000027"/>
        </w:rPr>
        <w:t xml:space="preserve"> bkash</w:t>
      </w:r>
      <w:r>
        <w:rPr>
          <w:color w:val="000044"/>
        </w:rPr>
        <w:t xml:space="preserve"> thekeo</w:t>
      </w:r>
      <w:r>
        <w:rPr>
          <w:color w:val="000016"/>
        </w:rPr>
        <w:t xml:space="preserve"> ki</w:t>
      </w:r>
      <w:r>
        <w:rPr>
          <w:color w:val="000035"/>
        </w:rPr>
        <w:t xml:space="preserve"> neya</w:t>
      </w:r>
      <w:r>
        <w:rPr>
          <w:color w:val="000000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000049"/>
        </w:rPr>
        <w:t xml:space="preserve"> payoneer</w:t>
      </w:r>
      <w:r>
        <w:rPr>
          <w:color w:val="000035"/>
        </w:rPr>
        <w:t xml:space="preserve"> theke</w:t>
      </w:r>
      <w:r>
        <w:rPr>
          <w:color w:val="000031"/>
        </w:rPr>
        <w:t xml:space="preserve"> taka</w:t>
      </w:r>
      <w:r>
        <w:rPr>
          <w:color w:val="00006E"/>
        </w:rPr>
        <w:t xml:space="preserve"> anle</w:t>
      </w:r>
      <w:r>
        <w:rPr>
          <w:color w:val="000084"/>
        </w:rPr>
        <w:t xml:space="preserve"> remmitance</w:t>
      </w:r>
      <w:r>
        <w:rPr>
          <w:color w:val="000069"/>
        </w:rPr>
        <w:t xml:space="preserve"> certificate</w:t>
      </w:r>
      <w:r>
        <w:rPr>
          <w:color w:val="000059"/>
        </w:rPr>
        <w:t xml:space="preserve"> pawa</w:t>
      </w:r>
      <w:r>
        <w:rPr>
          <w:color w:val="000049"/>
        </w:rPr>
        <w:t xml:space="preserve"> jabe</w:t>
      </w:r>
      <w:r>
        <w:rPr>
          <w:color w:val="000000"/>
        </w:rPr>
        <w:t xml:space="preserve"> na</w:t>
      </w:r>
      <w:r>
        <w:br/>
      </w:r>
      <w:r>
        <w:rPr>
          <w:color w:val="000093"/>
        </w:rPr>
        <w:t xml:space="preserve"> remittance</w:t>
      </w:r>
      <w:r>
        <w:rPr>
          <w:color w:val="000093"/>
        </w:rPr>
        <w:t xml:space="preserve"> certificate</w:t>
      </w:r>
      <w:r>
        <w:rPr>
          <w:color w:val="000091"/>
        </w:rPr>
        <w:t xml:space="preserve"> kibhabe</w:t>
      </w:r>
      <w:r>
        <w:rPr>
          <w:color w:val="000000"/>
        </w:rPr>
        <w:t xml:space="preserve"> pabo</w:t>
      </w:r>
      <w:r>
        <w:br/>
      </w:r>
      <w:r>
        <w:rPr>
          <w:color w:val="00005C"/>
        </w:rPr>
        <w:t xml:space="preserve"> পেওনিয়ার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6E"/>
        </w:rPr>
        <w:t xml:space="preserve"> আনলে</w:t>
      </w:r>
      <w:r>
        <w:rPr>
          <w:color w:val="000078"/>
        </w:rPr>
        <w:t xml:space="preserve"> রেমিট্যান্স</w:t>
      </w:r>
      <w:r>
        <w:rPr>
          <w:color w:val="000075"/>
        </w:rPr>
        <w:t xml:space="preserve"> সার্টিফিকেট</w:t>
      </w:r>
      <w:r>
        <w:rPr>
          <w:color w:val="000054"/>
        </w:rPr>
        <w:t xml:space="preserve"> পাওয়া</w:t>
      </w:r>
      <w:r>
        <w:rPr>
          <w:color w:val="470000"/>
        </w:rPr>
        <w:t xml:space="preserve"> যায়</w:t>
      </w:r>
      <w:r>
        <w:rPr>
          <w:color w:val="000000"/>
        </w:rPr>
        <w:t xml:space="preserve"> কি</w:t>
      </w:r>
      <w:r>
        <w:br/>
      </w:r>
      <w:r>
        <w:rPr>
          <w:color w:val="000045"/>
        </w:rPr>
        <w:t xml:space="preserve"> how</w:t>
      </w:r>
      <w:r>
        <w:rPr>
          <w:color w:val="540000"/>
        </w:rPr>
        <w:t xml:space="preserve"> do</w:t>
      </w:r>
      <w:r>
        <w:rPr>
          <w:color w:val="330000"/>
        </w:rPr>
        <w:t xml:space="preserve"> i</w:t>
      </w:r>
      <w:r>
        <w:rPr>
          <w:color w:val="00004C"/>
        </w:rPr>
        <w:t xml:space="preserve"> get</w:t>
      </w:r>
      <w:r>
        <w:rPr>
          <w:color w:val="00006C"/>
        </w:rPr>
        <w:t xml:space="preserve"> remittance</w:t>
      </w:r>
      <w:r>
        <w:rPr>
          <w:color w:val="00006C"/>
        </w:rPr>
        <w:t xml:space="preserve"> certificate</w:t>
      </w:r>
      <w:r>
        <w:rPr>
          <w:color w:val="000051"/>
        </w:rPr>
        <w:t xml:space="preserve"> on</w:t>
      </w:r>
      <w:r>
        <w:rPr>
          <w:color w:val="000037"/>
        </w:rPr>
        <w:t xml:space="preserve"> money</w:t>
      </w:r>
      <w:r>
        <w:rPr>
          <w:color w:val="00004C"/>
        </w:rPr>
        <w:t xml:space="preserve"> transfer</w:t>
      </w:r>
      <w:r>
        <w:rPr>
          <w:color w:val="000047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000000"/>
        </w:rPr>
        <w:t xml:space="preserve"> first</w:t>
      </w:r>
      <w:r>
        <w:rPr>
          <w:color w:val="000079"/>
        </w:rPr>
        <w:t xml:space="preserve"> won't</w:t>
      </w:r>
      <w:r>
        <w:rPr>
          <w:color w:val="2D0000"/>
        </w:rPr>
        <w:t xml:space="preserve"> i</w:t>
      </w:r>
      <w:r>
        <w:rPr>
          <w:color w:val="000043"/>
        </w:rPr>
        <w:t xml:space="preserve"> get</w:t>
      </w:r>
      <w:r>
        <w:rPr>
          <w:color w:val="00004B"/>
        </w:rPr>
        <w:t xml:space="preserve"> any</w:t>
      </w:r>
      <w:r>
        <w:rPr>
          <w:color w:val="000076"/>
        </w:rPr>
        <w:t xml:space="preserve"> remmitance</w:t>
      </w:r>
      <w:r>
        <w:rPr>
          <w:color w:val="00005E"/>
        </w:rPr>
        <w:t xml:space="preserve"> certificate</w:t>
      </w:r>
      <w:r>
        <w:rPr>
          <w:color w:val="000079"/>
        </w:rPr>
        <w:t xml:space="preserve"> besides</w:t>
      </w:r>
      <w:r>
        <w:rPr>
          <w:color w:val="000000"/>
        </w:rPr>
        <w:t xml:space="preserve"> statement</w:t>
      </w:r>
      <w:r>
        <w:br/>
      </w:r>
      <w:r>
        <w:rPr>
          <w:color w:val="000065"/>
        </w:rPr>
        <w:t xml:space="preserve"> বিদেশ</w:t>
      </w:r>
      <w:r>
        <w:rPr>
          <w:color w:val="00005B"/>
        </w:rPr>
        <w:t xml:space="preserve"> থেকে</w:t>
      </w:r>
      <w:r>
        <w:rPr>
          <w:color w:val="000059"/>
        </w:rPr>
        <w:t xml:space="preserve"> পেওনিয়ার</w:t>
      </w:r>
      <w:r>
        <w:rPr>
          <w:color w:val="00002E"/>
        </w:rPr>
        <w:t xml:space="preserve"> একাউন্ট</w:t>
      </w:r>
      <w:r>
        <w:rPr>
          <w:color w:val="00005B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6B"/>
        </w:rPr>
        <w:t xml:space="preserve"> আনলে</w:t>
      </w:r>
      <w:r>
        <w:rPr>
          <w:color w:val="280000"/>
        </w:rPr>
        <w:t xml:space="preserve"> কি</w:t>
      </w:r>
      <w:r>
        <w:rPr>
          <w:color w:val="000071"/>
        </w:rPr>
        <w:t xml:space="preserve"> সার্টিফিকেট</w:t>
      </w:r>
      <w:r>
        <w:rPr>
          <w:color w:val="00005B"/>
        </w:rPr>
        <w:t xml:space="preserve"> দেয়া</w:t>
      </w:r>
      <w:r>
        <w:rPr>
          <w:color w:val="000000"/>
        </w:rPr>
        <w:t xml:space="preserve"> হয়</w:t>
      </w:r>
      <w:r>
        <w:br/>
      </w:r>
      <w:r>
        <w:rPr>
          <w:color w:val="000090"/>
        </w:rPr>
        <w:t xml:space="preserve"> সার্টিফিকেট</w:t>
      </w:r>
      <w:r>
        <w:rPr>
          <w:color w:val="000073"/>
        </w:rPr>
        <w:t xml:space="preserve"> দেয়া</w:t>
      </w:r>
      <w:r>
        <w:rPr>
          <w:color w:val="5A0000"/>
        </w:rPr>
        <w:t xml:space="preserve"> হয়</w:t>
      </w:r>
      <w:r>
        <w:rPr>
          <w:color w:val="000072"/>
        </w:rPr>
        <w:t xml:space="preserve"> পেওনিয়ার</w:t>
      </w:r>
      <w:r>
        <w:rPr>
          <w:color w:val="00003B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00"/>
        </w:rPr>
        <w:t xml:space="preserve"> আনলে</w:t>
      </w:r>
      <w:r>
        <w:br/>
      </w:r>
      <w:r>
        <w:rPr>
          <w:color w:val="000057"/>
        </w:rPr>
        <w:t xml:space="preserve"> সার্টিফিকেট</w:t>
      </w:r>
      <w:r>
        <w:rPr>
          <w:color w:val="000045"/>
        </w:rPr>
        <w:t xml:space="preserve"> দেয়া</w:t>
      </w:r>
      <w:r>
        <w:rPr>
          <w:color w:val="360000"/>
        </w:rPr>
        <w:t xml:space="preserve"> হয়</w:t>
      </w:r>
      <w:r>
        <w:rPr>
          <w:color w:val="3D0000"/>
        </w:rPr>
        <w:t xml:space="preserve"> নাকি</w:t>
      </w:r>
      <w:r>
        <w:rPr>
          <w:color w:val="00004C"/>
        </w:rPr>
        <w:t xml:space="preserve"> ফ্রি</w:t>
      </w:r>
      <w:r>
        <w:rPr>
          <w:color w:val="00006A"/>
        </w:rPr>
        <w:t xml:space="preserve"> লেন্সিং</w:t>
      </w:r>
      <w:r>
        <w:rPr>
          <w:color w:val="000023"/>
        </w:rPr>
        <w:t xml:space="preserve"> থেকে</w:t>
      </w:r>
      <w:r>
        <w:rPr>
          <w:color w:val="00006A"/>
        </w:rPr>
        <w:t xml:space="preserve"> উপার্জন</w:t>
      </w:r>
      <w:r>
        <w:rPr>
          <w:color w:val="2F0000"/>
        </w:rPr>
        <w:t xml:space="preserve"> করা</w:t>
      </w:r>
      <w:r>
        <w:rPr>
          <w:color w:val="00001D"/>
        </w:rPr>
        <w:t xml:space="preserve"> টাকা</w:t>
      </w:r>
      <w:r>
        <w:rPr>
          <w:color w:val="000052"/>
        </w:rPr>
        <w:t xml:space="preserve"> বিকাসে</w:t>
      </w:r>
      <w:r>
        <w:rPr>
          <w:color w:val="00004C"/>
        </w:rPr>
        <w:t xml:space="preserve"> আনা</w:t>
      </w:r>
      <w:r>
        <w:rPr>
          <w:color w:val="000000"/>
        </w:rPr>
        <w:t xml:space="preserve"> হলে</w:t>
      </w:r>
      <w:r>
        <w:br/>
      </w:r>
      <w:r>
        <w:rPr>
          <w:color w:val="000069"/>
        </w:rPr>
        <w:t xml:space="preserve"> সার্টিফিকেট</w:t>
      </w:r>
      <w:r>
        <w:rPr>
          <w:color w:val="540000"/>
        </w:rPr>
        <w:t xml:space="preserve"> দিলে</w:t>
      </w:r>
      <w:r>
        <w:rPr>
          <w:color w:val="720000"/>
        </w:rPr>
        <w:t xml:space="preserve"> ভাল</w:t>
      </w:r>
      <w:r>
        <w:rPr>
          <w:color w:val="000078"/>
        </w:rPr>
        <w:t xml:space="preserve"> হইত</w:t>
      </w:r>
      <w:r>
        <w:rPr>
          <w:color w:val="000053"/>
        </w:rPr>
        <w:t xml:space="preserve"> পেওনিয়ার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600000"/>
        </w:rPr>
        <w:t xml:space="preserve"> আনার</w:t>
      </w:r>
      <w:r>
        <w:rPr>
          <w:color w:val="000000"/>
        </w:rPr>
        <w:t xml:space="preserve"> পর</w:t>
      </w:r>
      <w:r>
        <w:br/>
      </w:r>
      <w:r>
        <w:rPr>
          <w:color w:val="00005D"/>
        </w:rPr>
        <w:t xml:space="preserve"> সার্টিফিকেট</w:t>
      </w:r>
      <w:r>
        <w:rPr>
          <w:color w:val="000050"/>
        </w:rPr>
        <w:t xml:space="preserve"> দেয়ার</w:t>
      </w:r>
      <w:r>
        <w:rPr>
          <w:color w:val="00006B"/>
        </w:rPr>
        <w:t xml:space="preserve"> বেবস্থা</w:t>
      </w:r>
      <w:r>
        <w:rPr>
          <w:color w:val="000000"/>
        </w:rPr>
        <w:t xml:space="preserve"> করেন</w:t>
      </w:r>
      <w:r>
        <w:rPr>
          <w:color w:val="600000"/>
        </w:rPr>
        <w:t xml:space="preserve"> আমাদের</w:t>
      </w:r>
      <w:r>
        <w:rPr>
          <w:color w:val="000052"/>
        </w:rPr>
        <w:t xml:space="preserve"> ফ্রি</w:t>
      </w:r>
      <w:r>
        <w:rPr>
          <w:color w:val="000073"/>
        </w:rPr>
        <w:t xml:space="preserve"> লেন্সারদের</w:t>
      </w:r>
      <w:r>
        <w:rPr>
          <w:color w:val="340000"/>
        </w:rPr>
        <w:t xml:space="preserve"> জন্য</w:t>
      </w:r>
      <w:r>
        <w:rPr>
          <w:color w:val="00004E"/>
        </w:rPr>
        <w:t xml:space="preserve"> সুবিধা</w:t>
      </w:r>
      <w:r>
        <w:rPr>
          <w:color w:val="000000"/>
        </w:rPr>
        <w:t xml:space="preserve"> হইত</w:t>
      </w:r>
      <w:r>
        <w:br/>
      </w:r>
      <w:r>
        <w:rPr>
          <w:color w:val="000050"/>
        </w:rPr>
        <w:t xml:space="preserve"> পেওনিয়ার</w:t>
      </w:r>
      <w:r>
        <w:rPr>
          <w:color w:val="000029"/>
        </w:rPr>
        <w:t xml:space="preserve"> থেকে</w:t>
      </w:r>
      <w:r>
        <w:rPr>
          <w:color w:val="000078"/>
        </w:rPr>
        <w:t xml:space="preserve"> বিকাশএ</w:t>
      </w:r>
      <w:r>
        <w:rPr>
          <w:color w:val="000022"/>
        </w:rPr>
        <w:t xml:space="preserve"> টাকা</w:t>
      </w:r>
      <w:r>
        <w:rPr>
          <w:color w:val="000060"/>
        </w:rPr>
        <w:t xml:space="preserve"> আনলে</w:t>
      </w:r>
      <w:r>
        <w:rPr>
          <w:color w:val="240000"/>
        </w:rPr>
        <w:t xml:space="preserve"> কি</w:t>
      </w:r>
      <w:r>
        <w:rPr>
          <w:color w:val="380000"/>
        </w:rPr>
        <w:t xml:space="preserve"> কোন</w:t>
      </w:r>
      <w:r>
        <w:rPr>
          <w:color w:val="000065"/>
        </w:rPr>
        <w:t xml:space="preserve"> প্রকার</w:t>
      </w:r>
      <w:r>
        <w:rPr>
          <w:color w:val="000065"/>
        </w:rPr>
        <w:t xml:space="preserve"> সার্টিফিকেট</w:t>
      </w:r>
      <w:r>
        <w:rPr>
          <w:color w:val="000051"/>
        </w:rPr>
        <w:t xml:space="preserve"> দেয়া</w:t>
      </w:r>
      <w:r>
        <w:rPr>
          <w:color w:val="000000"/>
        </w:rPr>
        <w:t xml:space="preserve"> হয়</w:t>
      </w:r>
      <w:r>
        <w:br/>
      </w:r>
      <w:r>
        <w:rPr>
          <w:color w:val="460000"/>
        </w:rPr>
        <w:t xml:space="preserve"> আমারা</w:t>
      </w:r>
      <w:r>
        <w:rPr>
          <w:color w:val="00004E"/>
        </w:rPr>
        <w:t xml:space="preserve"> ফ্রি-লেন্সাররা</w:t>
      </w:r>
      <w:r>
        <w:rPr>
          <w:color w:val="000039"/>
        </w:rPr>
        <w:t xml:space="preserve"> বিদেশ</w:t>
      </w:r>
      <w:r>
        <w:rPr>
          <w:color w:val="000019"/>
        </w:rPr>
        <w:t xml:space="preserve"> থেকে</w:t>
      </w:r>
      <w:r>
        <w:rPr>
          <w:color w:val="280000"/>
        </w:rPr>
        <w:t xml:space="preserve"> যে</w:t>
      </w:r>
      <w:r>
        <w:rPr>
          <w:color w:val="000040"/>
        </w:rPr>
        <w:t xml:space="preserve"> এত</w:t>
      </w:r>
      <w:r>
        <w:rPr>
          <w:color w:val="000049"/>
        </w:rPr>
        <w:t xml:space="preserve"> কষ্ট</w:t>
      </w:r>
      <w:r>
        <w:rPr>
          <w:color w:val="1F0000"/>
        </w:rPr>
        <w:t xml:space="preserve"> করে</w:t>
      </w:r>
      <w:r>
        <w:rPr>
          <w:color w:val="000015"/>
        </w:rPr>
        <w:t xml:space="preserve"> টাকা</w:t>
      </w:r>
      <w:r>
        <w:rPr>
          <w:color w:val="420000"/>
        </w:rPr>
        <w:t xml:space="preserve"> দেশের</w:t>
      </w:r>
      <w:r>
        <w:rPr>
          <w:color w:val="00004E"/>
        </w:rPr>
        <w:t xml:space="preserve"> মাটিতে</w:t>
      </w:r>
      <w:r>
        <w:rPr>
          <w:color w:val="00004E"/>
        </w:rPr>
        <w:t xml:space="preserve"> আনতেসি</w:t>
      </w:r>
      <w:r>
        <w:rPr>
          <w:color w:val="300000"/>
        </w:rPr>
        <w:t xml:space="preserve"> তার</w:t>
      </w:r>
      <w:r>
        <w:rPr>
          <w:color w:val="240000"/>
        </w:rPr>
        <w:t xml:space="preserve"> জন্য</w:t>
      </w:r>
      <w:r>
        <w:rPr>
          <w:color w:val="410000"/>
        </w:rPr>
        <w:t xml:space="preserve"> আমাদের</w:t>
      </w:r>
      <w:r>
        <w:rPr>
          <w:color w:val="000040"/>
        </w:rPr>
        <w:t xml:space="preserve"> সার্টিফিকেট</w:t>
      </w:r>
      <w:r>
        <w:rPr>
          <w:color w:val="000036"/>
        </w:rPr>
        <w:t xml:space="preserve"> দেয়ার</w:t>
      </w:r>
      <w:r>
        <w:rPr>
          <w:color w:val="000049"/>
        </w:rPr>
        <w:t xml:space="preserve"> বেবস্থা</w:t>
      </w:r>
      <w:r>
        <w:rPr>
          <w:color w:val="000000"/>
        </w:rPr>
        <w:t xml:space="preserve"> করেন</w:t>
      </w:r>
      <w:r>
        <w:br/>
      </w:r>
      <w:r>
        <w:rPr>
          <w:color w:val="000045"/>
        </w:rPr>
        <w:t xml:space="preserve"> পেওনিয়ার</w:t>
      </w:r>
      <w:r>
        <w:rPr>
          <w:color w:val="000023"/>
        </w:rPr>
        <w:t xml:space="preserve"> থেকে</w:t>
      </w:r>
      <w:r>
        <w:rPr>
          <w:color w:val="000036"/>
        </w:rPr>
        <w:t xml:space="preserve"> ব্যাংক</w:t>
      </w:r>
      <w:r>
        <w:rPr>
          <w:color w:val="2D0000"/>
        </w:rPr>
        <w:t xml:space="preserve"> এ</w:t>
      </w:r>
      <w:r>
        <w:rPr>
          <w:color w:val="00001D"/>
        </w:rPr>
        <w:t xml:space="preserve"> টাকা</w:t>
      </w:r>
      <w:r>
        <w:rPr>
          <w:color w:val="0000A6"/>
        </w:rPr>
        <w:t xml:space="preserve"> আনলে</w:t>
      </w:r>
      <w:r>
        <w:rPr>
          <w:color w:val="000058"/>
        </w:rPr>
        <w:t xml:space="preserve"> সার্টিফিকেট</w:t>
      </w:r>
      <w:r>
        <w:rPr>
          <w:color w:val="000047"/>
        </w:rPr>
        <w:t xml:space="preserve"> দেয়</w:t>
      </w:r>
      <w:r>
        <w:rPr>
          <w:color w:val="280000"/>
        </w:rPr>
        <w:t xml:space="preserve"> কিন্তু</w:t>
      </w:r>
      <w:r>
        <w:rPr>
          <w:color w:val="00002E"/>
        </w:rPr>
        <w:t xml:space="preserve"> বিকাশে</w:t>
      </w:r>
      <w:r>
        <w:rPr>
          <w:color w:val="0000A6"/>
        </w:rPr>
        <w:t xml:space="preserve"> আনলে</w:t>
      </w:r>
      <w:r>
        <w:rPr>
          <w:color w:val="00005C"/>
        </w:rPr>
        <w:t xml:space="preserve"> দেয়না</w:t>
      </w:r>
      <w:r>
        <w:rPr>
          <w:color w:val="000000"/>
        </w:rPr>
        <w:t xml:space="preserve"> কেন</w:t>
      </w:r>
      <w:r>
        <w:br/>
      </w:r>
      <w:r>
        <w:rPr>
          <w:color w:val="000052"/>
        </w:rPr>
        <w:t xml:space="preserve"> ব্যাংকে</w:t>
      </w:r>
      <w:r>
        <w:rPr>
          <w:color w:val="000055"/>
        </w:rPr>
        <w:t xml:space="preserve"> পেওনিয়ার</w:t>
      </w:r>
      <w:r>
        <w:rPr>
          <w:color w:val="00002B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600000"/>
        </w:rPr>
        <w:t xml:space="preserve"> আসলে</w:t>
      </w:r>
      <w:r>
        <w:rPr>
          <w:color w:val="00006C"/>
        </w:rPr>
        <w:t xml:space="preserve"> সার্টিফিকেট</w:t>
      </w:r>
      <w:r>
        <w:rPr>
          <w:color w:val="00004D"/>
        </w:rPr>
        <w:t xml:space="preserve"> পাওয়া</w:t>
      </w:r>
      <w:r>
        <w:rPr>
          <w:color w:val="000000"/>
        </w:rPr>
        <w:t xml:space="preserve"> যায়</w:t>
      </w:r>
      <w:r>
        <w:rPr>
          <w:color w:val="000022"/>
        </w:rPr>
        <w:t xml:space="preserve"> বিকাশ</w:t>
      </w:r>
      <w:r>
        <w:rPr>
          <w:color w:val="000085"/>
        </w:rPr>
        <w:t xml:space="preserve"> আনলেও</w:t>
      </w:r>
      <w:r>
        <w:rPr>
          <w:color w:val="260000"/>
        </w:rPr>
        <w:t xml:space="preserve"> কি</w:t>
      </w:r>
      <w:r>
        <w:rPr>
          <w:color w:val="000000"/>
        </w:rPr>
        <w:t xml:space="preserve"> দিবে</w:t>
      </w:r>
      <w:r>
        <w:br/>
      </w:r>
      <w:r>
        <w:rPr>
          <w:color w:val="000034"/>
        </w:rPr>
        <w:t xml:space="preserve"> bank</w:t>
      </w:r>
      <w:r>
        <w:rPr>
          <w:color w:val="000058"/>
        </w:rPr>
        <w:t xml:space="preserve"> e</w:t>
      </w:r>
      <w:r>
        <w:rPr>
          <w:color w:val="00003E"/>
        </w:rPr>
        <w:t xml:space="preserve"> payoneer</w:t>
      </w:r>
      <w:r>
        <w:rPr>
          <w:color w:val="00002D"/>
        </w:rPr>
        <w:t xml:space="preserve"> theke</w:t>
      </w:r>
      <w:r>
        <w:rPr>
          <w:color w:val="000028"/>
        </w:rPr>
        <w:t xml:space="preserve"> tk</w:t>
      </w:r>
      <w:r>
        <w:rPr>
          <w:color w:val="0000BA"/>
        </w:rPr>
        <w:t xml:space="preserve"> anle</w:t>
      </w:r>
      <w:r>
        <w:rPr>
          <w:color w:val="000059"/>
        </w:rPr>
        <w:t xml:space="preserve"> certificate</w:t>
      </w:r>
      <w:r>
        <w:rPr>
          <w:color w:val="000000"/>
        </w:rPr>
        <w:t xml:space="preserve"> dey</w:t>
      </w:r>
      <w:r>
        <w:rPr>
          <w:color w:val="000036"/>
        </w:rPr>
        <w:t xml:space="preserve"> bikash</w:t>
      </w:r>
      <w:r>
        <w:rPr>
          <w:color w:val="000058"/>
        </w:rPr>
        <w:t xml:space="preserve"> e</w:t>
      </w:r>
      <w:r>
        <w:rPr>
          <w:color w:val="0000BA"/>
        </w:rPr>
        <w:t xml:space="preserve"> anle</w:t>
      </w:r>
      <w:r>
        <w:rPr>
          <w:color w:val="000024"/>
        </w:rPr>
        <w:t xml:space="preserve"> ki</w:t>
      </w:r>
      <w:r>
        <w:rPr>
          <w:color w:val="000000"/>
        </w:rPr>
        <w:t xml:space="preserve"> dibe</w:t>
      </w:r>
      <w:r>
        <w:br/>
      </w:r>
      <w:r>
        <w:rPr>
          <w:color w:val="000056"/>
        </w:rPr>
        <w:t xml:space="preserve"> payoneer</w:t>
      </w:r>
      <w:r>
        <w:rPr>
          <w:color w:val="00003E"/>
        </w:rPr>
        <w:t xml:space="preserve"> theke</w:t>
      </w:r>
      <w:r>
        <w:rPr>
          <w:color w:val="000038"/>
        </w:rPr>
        <w:t xml:space="preserve"> tk</w:t>
      </w:r>
      <w:r>
        <w:rPr>
          <w:color w:val="000075"/>
        </w:rPr>
        <w:t xml:space="preserve"> ante</w:t>
      </w:r>
      <w:r>
        <w:rPr>
          <w:color w:val="000000"/>
        </w:rPr>
        <w:t xml:space="preserve"> chai</w:t>
      </w:r>
      <w:r>
        <w:rPr>
          <w:color w:val="5E0000"/>
        </w:rPr>
        <w:t xml:space="preserve"> amake</w:t>
      </w:r>
      <w:r>
        <w:rPr>
          <w:color w:val="00007B"/>
        </w:rPr>
        <w:t xml:space="preserve"> certificate</w:t>
      </w:r>
      <w:r>
        <w:rPr>
          <w:color w:val="00006F"/>
        </w:rPr>
        <w:t xml:space="preserve"> dibe</w:t>
      </w:r>
      <w:r>
        <w:rPr>
          <w:color w:val="000000"/>
        </w:rPr>
        <w:t xml:space="preserve"> naki</w:t>
      </w:r>
      <w:r>
        <w:br/>
      </w:r>
      <w:r>
        <w:rPr>
          <w:color w:val="000097"/>
        </w:rPr>
        <w:t xml:space="preserve"> certificate</w:t>
      </w:r>
      <w:r>
        <w:rPr>
          <w:color w:val="8E0000"/>
        </w:rPr>
        <w:t xml:space="preserve"> dey</w:t>
      </w:r>
      <w:r>
        <w:rPr>
          <w:color w:val="000069"/>
        </w:rPr>
        <w:t xml:space="preserve"> payoneer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00"/>
        </w:rPr>
        <w:t xml:space="preserve"> anle</w:t>
      </w:r>
      <w:r>
        <w:br/>
      </w:r>
      <w:r>
        <w:rPr>
          <w:color w:val="000061"/>
        </w:rPr>
        <w:t xml:space="preserve"> certificate</w:t>
      </w:r>
      <w:r>
        <w:rPr>
          <w:color w:val="000057"/>
        </w:rPr>
        <w:t xml:space="preserve"> dile</w:t>
      </w:r>
      <w:r>
        <w:rPr>
          <w:color w:val="000067"/>
        </w:rPr>
        <w:t xml:space="preserve"> valo</w:t>
      </w:r>
      <w:r>
        <w:rPr>
          <w:color w:val="000073"/>
        </w:rPr>
        <w:t xml:space="preserve"> hoito</w:t>
      </w:r>
      <w:r>
        <w:rPr>
          <w:color w:val="000044"/>
        </w:rPr>
        <w:t xml:space="preserve"> payoneer</w:t>
      </w:r>
      <w:r>
        <w:rPr>
          <w:color w:val="000082"/>
        </w:rPr>
        <w:t xml:space="preserve"> theket</w:t>
      </w:r>
      <w:r>
        <w:rPr>
          <w:color w:val="00002C"/>
        </w:rPr>
        <w:t xml:space="preserve"> tk</w:t>
      </w:r>
      <w:r>
        <w:rPr>
          <w:color w:val="000000"/>
        </w:rPr>
        <w:t xml:space="preserve"> anale</w:t>
      </w:r>
      <w:r>
        <w:br/>
      </w:r>
      <w:r>
        <w:rPr>
          <w:color w:val="000026"/>
        </w:rPr>
        <w:t xml:space="preserve"> bank</w:t>
      </w:r>
      <w:r>
        <w:rPr>
          <w:color w:val="000042"/>
        </w:rPr>
        <w:t xml:space="preserve"> theke</w:t>
      </w:r>
      <w:r>
        <w:rPr>
          <w:color w:val="000054"/>
        </w:rPr>
        <w:t xml:space="preserve"> jeivabe</w:t>
      </w:r>
      <w:r>
        <w:rPr>
          <w:color w:val="000041"/>
        </w:rPr>
        <w:t xml:space="preserve"> certificate</w:t>
      </w:r>
      <w:r>
        <w:rPr>
          <w:color w:val="3D0000"/>
        </w:rPr>
        <w:t xml:space="preserve"> dey</w:t>
      </w:r>
      <w:r>
        <w:rPr>
          <w:color w:val="000057"/>
        </w:rPr>
        <w:t xml:space="preserve"> eivabe</w:t>
      </w:r>
      <w:r>
        <w:rPr>
          <w:color w:val="000057"/>
        </w:rPr>
        <w:t xml:space="preserve"> ceritficate</w:t>
      </w:r>
      <w:r>
        <w:rPr>
          <w:color w:val="3B0000"/>
        </w:rPr>
        <w:t xml:space="preserve"> deyar</w:t>
      </w:r>
      <w:r>
        <w:rPr>
          <w:color w:val="00004E"/>
        </w:rPr>
        <w:t xml:space="preserve"> bebostha</w:t>
      </w:r>
      <w:r>
        <w:rPr>
          <w:color w:val="00003D"/>
        </w:rPr>
        <w:t xml:space="preserve"> koren</w:t>
      </w:r>
      <w:r>
        <w:rPr>
          <w:color w:val="000044"/>
        </w:rPr>
        <w:t xml:space="preserve"> payonner</w:t>
      </w:r>
      <w:r>
        <w:rPr>
          <w:color w:val="000042"/>
        </w:rPr>
        <w:t xml:space="preserve"> theke</w:t>
      </w:r>
      <w:r>
        <w:rPr>
          <w:color w:val="000042"/>
        </w:rPr>
        <w:t xml:space="preserve"> bkashe</w:t>
      </w:r>
      <w:r>
        <w:rPr>
          <w:color w:val="00001D"/>
        </w:rPr>
        <w:t xml:space="preserve"> tk</w:t>
      </w:r>
      <w:r>
        <w:rPr>
          <w:color w:val="000044"/>
        </w:rPr>
        <w:t xml:space="preserve"> anle</w:t>
      </w:r>
      <w:r>
        <w:br/>
      </w:r>
      <w:r>
        <w:rPr>
          <w:color w:val="000065"/>
        </w:rPr>
        <w:t xml:space="preserve"> certificate</w:t>
      </w:r>
      <w:r>
        <w:rPr>
          <w:color w:val="5F0000"/>
        </w:rPr>
        <w:t xml:space="preserve"> dey</w:t>
      </w:r>
      <w:r>
        <w:rPr>
          <w:color w:val="00003D"/>
        </w:rPr>
        <w:t xml:space="preserve"> nai</w:t>
      </w:r>
      <w:r>
        <w:rPr>
          <w:color w:val="000051"/>
        </w:rPr>
        <w:t xml:space="preserve"> kn</w:t>
      </w:r>
      <w:r>
        <w:rPr>
          <w:color w:val="00002E"/>
        </w:rPr>
        <w:t xml:space="preserve"> tk</w:t>
      </w:r>
      <w:r>
        <w:rPr>
          <w:color w:val="00006B"/>
        </w:rPr>
        <w:t xml:space="preserve"> anar</w:t>
      </w:r>
      <w:r>
        <w:rPr>
          <w:color w:val="00004D"/>
        </w:rPr>
        <w:t xml:space="preserve"> por</w:t>
      </w:r>
      <w:r>
        <w:rPr>
          <w:color w:val="00007B"/>
        </w:rPr>
        <w:t xml:space="preserve"> payoniar</w:t>
      </w:r>
      <w:r>
        <w:rPr>
          <w:color w:val="000000"/>
        </w:rPr>
        <w:t xml:space="preserve"> theke</w:t>
      </w:r>
      <w:r>
        <w:br/>
      </w:r>
      <w:r>
        <w:rPr>
          <w:color w:val="0000BC"/>
        </w:rPr>
        <w:t xml:space="preserve"> payonar</w:t>
      </w:r>
      <w:r>
        <w:rPr>
          <w:color w:val="000047"/>
        </w:rPr>
        <w:t xml:space="preserve"> theke</w:t>
      </w:r>
      <w:r>
        <w:rPr>
          <w:color w:val="000040"/>
        </w:rPr>
        <w:t xml:space="preserve"> tk</w:t>
      </w:r>
      <w:r>
        <w:rPr>
          <w:color w:val="000000"/>
        </w:rPr>
        <w:t xml:space="preserve"> anum</w:t>
      </w:r>
      <w:r>
        <w:rPr>
          <w:color w:val="00008D"/>
        </w:rPr>
        <w:t xml:space="preserve"> certificate</w:t>
      </w:r>
      <w:r>
        <w:rPr>
          <w:color w:val="000000"/>
        </w:rPr>
        <w:t xml:space="preserve"> dibe</w:t>
      </w:r>
      <w:r>
        <w:br/>
      </w:r>
      <w:r>
        <w:rPr>
          <w:color w:val="000023"/>
        </w:rPr>
        <w:t xml:space="preserve"> bank</w:t>
      </w:r>
      <w:r>
        <w:rPr>
          <w:color w:val="00003D"/>
        </w:rPr>
        <w:t xml:space="preserve"> theke</w:t>
      </w:r>
      <w:r>
        <w:rPr>
          <w:color w:val="00003C"/>
        </w:rPr>
        <w:t xml:space="preserve"> certificate</w:t>
      </w:r>
      <w:r>
        <w:rPr>
          <w:color w:val="390000"/>
        </w:rPr>
        <w:t xml:space="preserve"> dey</w:t>
      </w:r>
      <w:r>
        <w:rPr>
          <w:color w:val="00002A"/>
        </w:rPr>
        <w:t xml:space="preserve"> payoneer</w:t>
      </w:r>
      <w:r>
        <w:rPr>
          <w:color w:val="00003D"/>
        </w:rPr>
        <w:t xml:space="preserve"> theke</w:t>
      </w:r>
      <w:r>
        <w:rPr>
          <w:color w:val="00001B"/>
        </w:rPr>
        <w:t xml:space="preserve"> tk</w:t>
      </w:r>
      <w:r>
        <w:rPr>
          <w:color w:val="0000A2"/>
        </w:rPr>
        <w:t xml:space="preserve"> aile</w:t>
      </w:r>
      <w:r>
        <w:rPr>
          <w:color w:val="000051"/>
        </w:rPr>
        <w:t xml:space="preserve"> magar</w:t>
      </w:r>
      <w:r>
        <w:rPr>
          <w:color w:val="000015"/>
        </w:rPr>
        <w:t xml:space="preserve"> bkash</w:t>
      </w:r>
      <w:r>
        <w:rPr>
          <w:color w:val="00001E"/>
        </w:rPr>
        <w:t xml:space="preserve"> e</w:t>
      </w:r>
      <w:r>
        <w:rPr>
          <w:color w:val="0000A2"/>
        </w:rPr>
        <w:t xml:space="preserve"> aile</w:t>
      </w:r>
      <w:r>
        <w:rPr>
          <w:color w:val="4C0000"/>
        </w:rPr>
        <w:t xml:space="preserve"> dye</w:t>
      </w:r>
      <w:r>
        <w:rPr>
          <w:color w:val="000000"/>
        </w:rPr>
        <w:t xml:space="preserve"> na</w:t>
      </w:r>
      <w:r>
        <w:rPr>
          <w:color w:val="000018"/>
        </w:rPr>
        <w:t xml:space="preserve"> ki</w:t>
      </w:r>
      <w:r>
        <w:rPr>
          <w:color w:val="000036"/>
        </w:rPr>
        <w:t xml:space="preserve"> system</w:t>
      </w:r>
      <w:r>
        <w:rPr>
          <w:color w:val="000000"/>
        </w:rPr>
        <w:t xml:space="preserve"> banaisos</w:t>
      </w:r>
      <w:r>
        <w:rPr>
          <w:color w:val="000051"/>
        </w:rPr>
        <w:t xml:space="preserve"> abbe</w:t>
      </w:r>
      <w:r>
        <w:rPr>
          <w:color w:val="000000"/>
        </w:rPr>
        <w:t xml:space="preserve"> hala</w:t>
      </w:r>
      <w:r>
        <w:br/>
      </w:r>
      <w:r>
        <w:rPr>
          <w:color w:val="000098"/>
        </w:rPr>
        <w:t xml:space="preserve"> certificate</w:t>
      </w:r>
      <w:r>
        <w:rPr>
          <w:color w:val="000067"/>
        </w:rPr>
        <w:t xml:space="preserve"> nite</w:t>
      </w:r>
      <w:r>
        <w:rPr>
          <w:color w:val="00005C"/>
        </w:rPr>
        <w:t xml:space="preserve"> chai</w:t>
      </w:r>
      <w:r>
        <w:rPr>
          <w:color w:val="00006A"/>
        </w:rPr>
        <w:t xml:space="preserve"> payoneer</w:t>
      </w:r>
      <w:r>
        <w:rPr>
          <w:color w:val="00004D"/>
        </w:rPr>
        <w:t xml:space="preserve"> theke</w:t>
      </w:r>
      <w:r>
        <w:rPr>
          <w:color w:val="000045"/>
        </w:rPr>
        <w:t xml:space="preserve"> tk</w:t>
      </w:r>
      <w:r>
        <w:rPr>
          <w:color w:val="000000"/>
        </w:rPr>
        <w:t xml:space="preserve"> ashse</w:t>
      </w:r>
      <w:r>
        <w:br/>
      </w:r>
      <w:r>
        <w:rPr>
          <w:color w:val="000048"/>
        </w:rPr>
        <w:t xml:space="preserve"> payoneer</w:t>
      </w:r>
      <w:r>
        <w:rPr>
          <w:color w:val="000035"/>
        </w:rPr>
        <w:t xml:space="preserve"> theke</w:t>
      </w:r>
      <w:r>
        <w:rPr>
          <w:color w:val="00002F"/>
        </w:rPr>
        <w:t xml:space="preserve"> tk</w:t>
      </w:r>
      <w:r>
        <w:rPr>
          <w:color w:val="000082"/>
        </w:rPr>
        <w:t xml:space="preserve"> ansi</w:t>
      </w:r>
      <w:r>
        <w:rPr>
          <w:color w:val="000037"/>
        </w:rPr>
        <w:t xml:space="preserve"> cash</w:t>
      </w:r>
      <w:r>
        <w:rPr>
          <w:color w:val="00004B"/>
        </w:rPr>
        <w:t xml:space="preserve"> out</w:t>
      </w:r>
      <w:r>
        <w:rPr>
          <w:color w:val="000000"/>
        </w:rPr>
        <w:t xml:space="preserve"> korlam</w:t>
      </w:r>
      <w:r>
        <w:rPr>
          <w:color w:val="00005A"/>
        </w:rPr>
        <w:t xml:space="preserve"> ekhn</w:t>
      </w:r>
      <w:r>
        <w:rPr>
          <w:color w:val="000082"/>
        </w:rPr>
        <w:t xml:space="preserve"> ceritificate</w:t>
      </w:r>
      <w:r>
        <w:rPr>
          <w:color w:val="00003D"/>
        </w:rPr>
        <w:t xml:space="preserve"> pabo</w:t>
      </w:r>
      <w:r>
        <w:rPr>
          <w:color w:val="000000"/>
        </w:rPr>
        <w:t xml:space="preserve"> kivabe</w:t>
      </w:r>
      <w:r>
        <w:br/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67"/>
        </w:rPr>
        <w:t xml:space="preserve"> take</w:t>
      </w:r>
      <w:r>
        <w:rPr>
          <w:color w:val="000040"/>
        </w:rPr>
        <w:t xml:space="preserve"> money</w:t>
      </w:r>
      <w:r>
        <w:rPr>
          <w:color w:val="000053"/>
        </w:rPr>
        <w:t xml:space="preserve"> from</w:t>
      </w:r>
      <w:r>
        <w:rPr>
          <w:color w:val="000000"/>
        </w:rPr>
        <w:t xml:space="preserve"> payoneer</w:t>
      </w:r>
      <w:r>
        <w:rPr>
          <w:color w:val="790000"/>
        </w:rPr>
        <w:t xml:space="preserve"> would</w:t>
      </w:r>
      <w:r>
        <w:rPr>
          <w:color w:val="3B0000"/>
        </w:rPr>
        <w:t xml:space="preserve"> i</w:t>
      </w:r>
      <w:r>
        <w:rPr>
          <w:color w:val="000058"/>
        </w:rPr>
        <w:t xml:space="preserve"> get</w:t>
      </w:r>
      <w:r>
        <w:rPr>
          <w:color w:val="4E0000"/>
        </w:rPr>
        <w:t xml:space="preserve"> the</w:t>
      </w:r>
      <w:r>
        <w:rPr>
          <w:color w:val="000000"/>
        </w:rPr>
        <w:t xml:space="preserve"> ceritificate</w:t>
      </w:r>
      <w:r>
        <w:br/>
      </w:r>
      <w:r>
        <w:rPr>
          <w:color w:val="520000"/>
        </w:rPr>
        <w:t xml:space="preserve"> will</w:t>
      </w:r>
      <w:r>
        <w:rPr>
          <w:color w:val="5E0000"/>
        </w:rPr>
        <w:t xml:space="preserve"> i</w:t>
      </w:r>
      <w:r>
        <w:rPr>
          <w:color w:val="000046"/>
        </w:rPr>
        <w:t xml:space="preserve"> get</w:t>
      </w:r>
      <w:r>
        <w:rPr>
          <w:color w:val="3E0000"/>
        </w:rPr>
        <w:t xml:space="preserve"> the</w:t>
      </w:r>
      <w:r>
        <w:rPr>
          <w:color w:val="000063"/>
        </w:rPr>
        <w:t xml:space="preserve"> certificate</w:t>
      </w:r>
      <w:r>
        <w:rPr>
          <w:color w:val="540000"/>
        </w:rPr>
        <w:t xml:space="preserve"> if</w:t>
      </w:r>
      <w:r>
        <w:rPr>
          <w:color w:val="5E0000"/>
        </w:rPr>
        <w:t xml:space="preserve"> i</w:t>
      </w:r>
      <w:r>
        <w:rPr>
          <w:color w:val="00005E"/>
        </w:rPr>
        <w:t xml:space="preserve"> withdraw</w:t>
      </w:r>
      <w:r>
        <w:rPr>
          <w:color w:val="000032"/>
        </w:rPr>
        <w:t xml:space="preserve"> money</w:t>
      </w:r>
      <w:r>
        <w:rPr>
          <w:color w:val="000041"/>
        </w:rPr>
        <w:t xml:space="preserve"> from</w:t>
      </w:r>
      <w:r>
        <w:rPr>
          <w:color w:val="000033"/>
        </w:rPr>
        <w:t xml:space="preserve"> my</w:t>
      </w:r>
      <w:r>
        <w:rPr>
          <w:color w:val="000045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00004D"/>
        </w:rPr>
        <w:t xml:space="preserve"> need</w:t>
      </w:r>
      <w:r>
        <w:rPr>
          <w:color w:val="000069"/>
        </w:rPr>
        <w:t xml:space="preserve"> certificate</w:t>
      </w:r>
      <w:r>
        <w:rPr>
          <w:color w:val="00006C"/>
        </w:rPr>
        <w:t xml:space="preserve"> while</w:t>
      </w:r>
      <w:r>
        <w:rPr>
          <w:color w:val="00007E"/>
        </w:rPr>
        <w:t xml:space="preserve"> transferring</w:t>
      </w:r>
      <w:r>
        <w:rPr>
          <w:color w:val="410000"/>
        </w:rPr>
        <w:t xml:space="preserve"> the</w:t>
      </w:r>
      <w:r>
        <w:rPr>
          <w:color w:val="000035"/>
        </w:rPr>
        <w:t xml:space="preserve"> money</w:t>
      </w:r>
      <w:r>
        <w:rPr>
          <w:color w:val="000045"/>
        </w:rPr>
        <w:t xml:space="preserve"> from</w:t>
      </w:r>
      <w:r>
        <w:rPr>
          <w:color w:val="000036"/>
        </w:rPr>
        <w:t xml:space="preserve"> my</w:t>
      </w:r>
      <w:r>
        <w:rPr>
          <w:color w:val="000049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000085"/>
        </w:rPr>
        <w:t xml:space="preserve"> ceritificate</w:t>
      </w:r>
      <w:r>
        <w:rPr>
          <w:color w:val="5C0000"/>
        </w:rPr>
        <w:t xml:space="preserve"> available</w:t>
      </w:r>
      <w:r>
        <w:rPr>
          <w:color w:val="5A0000"/>
        </w:rPr>
        <w:t xml:space="preserve"> if</w:t>
      </w:r>
      <w:r>
        <w:rPr>
          <w:color w:val="320000"/>
        </w:rPr>
        <w:t xml:space="preserve"> i</w:t>
      </w:r>
      <w:r>
        <w:rPr>
          <w:color w:val="000064"/>
        </w:rPr>
        <w:t xml:space="preserve"> withdraw</w:t>
      </w:r>
      <w:r>
        <w:rPr>
          <w:color w:val="000036"/>
        </w:rPr>
        <w:t xml:space="preserve"> money</w:t>
      </w:r>
      <w:r>
        <w:rPr>
          <w:color w:val="000046"/>
        </w:rPr>
        <w:t xml:space="preserve"> from</w:t>
      </w:r>
      <w:r>
        <w:rPr>
          <w:color w:val="420000"/>
        </w:rPr>
        <w:t xml:space="preserve"> the</w:t>
      </w:r>
      <w:r>
        <w:rPr>
          <w:color w:val="00004A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330000"/>
        </w:rPr>
        <w:t xml:space="preserve"> it</w:t>
      </w:r>
      <w:r>
        <w:rPr>
          <w:color w:val="430000"/>
        </w:rPr>
        <w:t xml:space="preserve"> would</w:t>
      </w:r>
      <w:r>
        <w:rPr>
          <w:color w:val="3A0000"/>
        </w:rPr>
        <w:t xml:space="preserve"> be</w:t>
      </w:r>
      <w:r>
        <w:rPr>
          <w:color w:val="000059"/>
        </w:rPr>
        <w:t xml:space="preserve"> better</w:t>
      </w:r>
      <w:r>
        <w:rPr>
          <w:color w:val="760000"/>
        </w:rPr>
        <w:t xml:space="preserve"> if</w:t>
      </w:r>
      <w:r>
        <w:rPr>
          <w:color w:val="00003A"/>
        </w:rPr>
        <w:t xml:space="preserve"> there</w:t>
      </w:r>
      <w:r>
        <w:rPr>
          <w:color w:val="2B0000"/>
        </w:rPr>
        <w:t xml:space="preserve"> is</w:t>
      </w:r>
      <w:r>
        <w:rPr>
          <w:color w:val="000045"/>
        </w:rPr>
        <w:t xml:space="preserve"> certificate</w:t>
      </w:r>
      <w:r>
        <w:rPr>
          <w:color w:val="3C0000"/>
        </w:rPr>
        <w:t xml:space="preserve"> available</w:t>
      </w:r>
      <w:r>
        <w:rPr>
          <w:color w:val="760000"/>
        </w:rPr>
        <w:t xml:space="preserve"> if</w:t>
      </w:r>
      <w:r>
        <w:rPr>
          <w:color w:val="000051"/>
        </w:rPr>
        <w:t xml:space="preserve"> anyone</w:t>
      </w:r>
      <w:r>
        <w:rPr>
          <w:color w:val="000031"/>
        </w:rPr>
        <w:t xml:space="preserve"> transfer</w:t>
      </w:r>
      <w:r>
        <w:rPr>
          <w:color w:val="2B0000"/>
        </w:rPr>
        <w:t xml:space="preserve"> the</w:t>
      </w:r>
      <w:r>
        <w:rPr>
          <w:color w:val="000023"/>
        </w:rPr>
        <w:t xml:space="preserve"> money</w:t>
      </w:r>
      <w:r>
        <w:rPr>
          <w:color w:val="00002E"/>
        </w:rPr>
        <w:t xml:space="preserve"> from</w:t>
      </w:r>
      <w:r>
        <w:rPr>
          <w:color w:val="000030"/>
        </w:rPr>
        <w:t xml:space="preserve"> payoneer</w:t>
      </w:r>
      <w:r>
        <w:rPr>
          <w:color w:val="000022"/>
        </w:rPr>
        <w:t xml:space="preserve"> to</w:t>
      </w:r>
      <w:r>
        <w:rPr>
          <w:color w:val="000018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2C"/>
        </w:rPr>
        <w:t xml:space="preserve"> bank</w:t>
      </w:r>
      <w:r>
        <w:rPr>
          <w:color w:val="000050"/>
        </w:rPr>
        <w:t xml:space="preserve"> used</w:t>
      </w:r>
      <w:r>
        <w:rPr>
          <w:color w:val="00004C"/>
        </w:rPr>
        <w:t xml:space="preserve"> to</w:t>
      </w:r>
      <w:r>
        <w:rPr>
          <w:color w:val="00004B"/>
        </w:rPr>
        <w:t xml:space="preserve"> provide</w:t>
      </w:r>
      <w:r>
        <w:rPr>
          <w:color w:val="000099"/>
        </w:rPr>
        <w:t xml:space="preserve"> certificate</w:t>
      </w:r>
      <w:r>
        <w:rPr>
          <w:color w:val="280000"/>
        </w:rPr>
        <w:t xml:space="preserve"> but</w:t>
      </w:r>
      <w:r>
        <w:rPr>
          <w:color w:val="000037"/>
        </w:rPr>
        <w:t xml:space="preserve"> why</w:t>
      </w:r>
      <w:r>
        <w:rPr>
          <w:color w:val="00003F"/>
        </w:rPr>
        <w:t xml:space="preserve"> there</w:t>
      </w:r>
      <w:r>
        <w:rPr>
          <w:color w:val="2F0000"/>
        </w:rPr>
        <w:t xml:space="preserve"> is</w:t>
      </w:r>
      <w:r>
        <w:rPr>
          <w:color w:val="000037"/>
        </w:rPr>
        <w:t xml:space="preserve"> no</w:t>
      </w:r>
      <w:r>
        <w:rPr>
          <w:color w:val="000099"/>
        </w:rPr>
        <w:t xml:space="preserve"> certificate</w:t>
      </w:r>
      <w:r>
        <w:rPr>
          <w:color w:val="420000"/>
        </w:rPr>
        <w:t xml:space="preserve"> available</w:t>
      </w:r>
      <w:r>
        <w:rPr>
          <w:color w:val="000035"/>
        </w:rPr>
        <w:t xml:space="preserve"> payoneer</w:t>
      </w:r>
      <w:r>
        <w:rPr>
          <w:color w:val="00004C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75"/>
        </w:rPr>
        <w:t xml:space="preserve"> পেওনিয়ার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8D"/>
        </w:rPr>
        <w:t xml:space="preserve"> আনলে</w:t>
      </w:r>
      <w:r>
        <w:rPr>
          <w:color w:val="350000"/>
        </w:rPr>
        <w:t xml:space="preserve"> কি</w:t>
      </w:r>
      <w:r>
        <w:rPr>
          <w:color w:val="000095"/>
        </w:rPr>
        <w:t xml:space="preserve"> সার্টিফিকেট</w:t>
      </w:r>
      <w:r>
        <w:rPr>
          <w:color w:val="000000"/>
        </w:rPr>
        <w:t xml:space="preserve"> পাব</w:t>
      </w:r>
      <w:r>
        <w:br/>
      </w:r>
      <w:r>
        <w:rPr>
          <w:color w:val="270000"/>
        </w:rPr>
        <w:t xml:space="preserve"> ami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60"/>
        </w:rPr>
        <w:t xml:space="preserve"> accounts</w:t>
      </w:r>
      <w:r>
        <w:rPr>
          <w:color w:val="320000"/>
        </w:rPr>
        <w:t xml:space="preserve"> er</w:t>
      </w:r>
      <w:r>
        <w:rPr>
          <w:color w:val="000084"/>
        </w:rPr>
        <w:t xml:space="preserve"> remittances</w:t>
      </w:r>
      <w:r>
        <w:rPr>
          <w:color w:val="000063"/>
        </w:rPr>
        <w:t xml:space="preserve"> certificate</w:t>
      </w:r>
      <w:r>
        <w:rPr>
          <w:color w:val="000068"/>
        </w:rPr>
        <w:t xml:space="preserve"> collect</w:t>
      </w:r>
      <w:r>
        <w:rPr>
          <w:color w:val="320000"/>
        </w:rPr>
        <w:t xml:space="preserve"> korte</w:t>
      </w:r>
      <w:r>
        <w:rPr>
          <w:color w:val="000051"/>
        </w:rPr>
        <w:t xml:space="preserve"> chacchi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