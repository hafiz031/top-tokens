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2"/>
        </w:rPr>
        <w:t xml:space="preserve"> can</w:t>
      </w:r>
      <w:r>
        <w:rPr>
          <w:color w:val="330000"/>
        </w:rPr>
        <w:t xml:space="preserve"> i</w:t>
      </w:r>
      <w:r>
        <w:rPr>
          <w:color w:val="000047"/>
        </w:rPr>
        <w:t xml:space="preserve"> update</w:t>
      </w:r>
      <w:r>
        <w:rPr>
          <w:color w:val="310000"/>
        </w:rPr>
        <w:t xml:space="preserve"> a</w:t>
      </w:r>
      <w:r>
        <w:rPr>
          <w:color w:val="00004B"/>
        </w:rPr>
        <w:t xml:space="preserve"> new</w:t>
      </w:r>
      <w:r>
        <w:rPr>
          <w:color w:val="000040"/>
        </w:rPr>
        <w:t xml:space="preserve"> nid</w:t>
      </w:r>
      <w:r>
        <w:rPr>
          <w:color w:val="000049"/>
        </w:rPr>
        <w:t xml:space="preserve"> information</w:t>
      </w:r>
      <w:r>
        <w:rPr>
          <w:color w:val="000051"/>
        </w:rPr>
        <w:t xml:space="preserve"> on</w:t>
      </w:r>
      <w:r>
        <w:rPr>
          <w:color w:val="5F0000"/>
        </w:rPr>
        <w:t xml:space="preserve"> an</w:t>
      </w:r>
      <w:r>
        <w:rPr>
          <w:color w:val="000086"/>
        </w:rPr>
        <w:t xml:space="preserve"> existing</w:t>
      </w:r>
      <w:r>
        <w:rPr>
          <w:color w:val="000026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330000"/>
        </w:rPr>
        <w:t xml:space="preserve"> ami</w:t>
      </w:r>
      <w:r>
        <w:rPr>
          <w:color w:val="000035"/>
        </w:rPr>
        <w:t xml:space="preserve"> ki</w:t>
      </w:r>
      <w:r>
        <w:rPr>
          <w:color w:val="00009B"/>
        </w:rPr>
        <w:t xml:space="preserve"> totthyo</w:t>
      </w:r>
      <w:r>
        <w:rPr>
          <w:color w:val="0000A7"/>
        </w:rPr>
        <w:t xml:space="preserve"> halnagater</w:t>
      </w:r>
      <w:r>
        <w:rPr>
          <w:color w:val="550000"/>
        </w:rPr>
        <w:t xml:space="preserve"> jonno</w:t>
      </w:r>
      <w:r>
        <w:rPr>
          <w:color w:val="000000"/>
        </w:rPr>
        <w:t xml:space="preserve"> upojugto</w:t>
      </w:r>
      <w:r>
        <w:br/>
      </w:r>
      <w:r>
        <w:rPr>
          <w:color w:val="000057"/>
        </w:rPr>
        <w:t xml:space="preserve"> tottho</w:t>
      </w:r>
      <w:r>
        <w:rPr>
          <w:color w:val="00008A"/>
        </w:rPr>
        <w:t xml:space="preserve"> halnagader</w:t>
      </w:r>
      <w:r>
        <w:rPr>
          <w:color w:val="460000"/>
        </w:rPr>
        <w:t xml:space="preserve"> jonno</w:t>
      </w:r>
      <w:r>
        <w:rPr>
          <w:color w:val="00007A"/>
        </w:rPr>
        <w:t xml:space="preserve"> joggo</w:t>
      </w:r>
      <w:r>
        <w:rPr>
          <w:color w:val="5C0000"/>
        </w:rPr>
        <w:t xml:space="preserve"> kina</w:t>
      </w:r>
      <w:r>
        <w:rPr>
          <w:color w:val="000063"/>
        </w:rPr>
        <w:t xml:space="preserve"> kemne</w:t>
      </w:r>
      <w:r>
        <w:rPr>
          <w:color w:val="000000"/>
        </w:rPr>
        <w:t xml:space="preserve"> bojhbo</w:t>
      </w:r>
      <w:r>
        <w:br/>
      </w:r>
      <w:r>
        <w:rPr>
          <w:color w:val="530000"/>
        </w:rPr>
        <w:t xml:space="preserve"> ami</w:t>
      </w:r>
      <w:r>
        <w:rPr>
          <w:color w:val="000056"/>
        </w:rPr>
        <w:t xml:space="preserve"> ki</w:t>
      </w:r>
      <w:r>
        <w:rPr>
          <w:color w:val="00008E"/>
        </w:rPr>
        <w:t xml:space="preserve"> information</w:t>
      </w:r>
      <w:r>
        <w:rPr>
          <w:color w:val="00008A"/>
        </w:rPr>
        <w:t xml:space="preserve"> update</w:t>
      </w:r>
      <w:r>
        <w:rPr>
          <w:color w:val="6A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3A0000"/>
        </w:rPr>
        <w:t xml:space="preserve"> ami</w:t>
      </w:r>
      <w:r>
        <w:rPr>
          <w:color w:val="7A0000"/>
        </w:rPr>
        <w:t xml:space="preserve"> ke</w:t>
      </w:r>
      <w:r>
        <w:rPr>
          <w:color w:val="0000B1"/>
        </w:rPr>
        <w:t xml:space="preserve"> totthyo</w:t>
      </w:r>
      <w:r>
        <w:rPr>
          <w:color w:val="000061"/>
        </w:rPr>
        <w:t xml:space="preserve"> update</w:t>
      </w:r>
      <w:r>
        <w:rPr>
          <w:color w:val="4B0000"/>
        </w:rPr>
        <w:t xml:space="preserve"> korte</w:t>
      </w:r>
      <w:r>
        <w:rPr>
          <w:color w:val="000000"/>
        </w:rPr>
        <w:t xml:space="preserve"> parbo</w:t>
      </w:r>
      <w:r>
        <w:br/>
      </w:r>
      <w:r>
        <w:rPr>
          <w:color w:val="000063"/>
        </w:rPr>
        <w:t xml:space="preserve"> tottho</w:t>
      </w:r>
      <w:r>
        <w:rPr>
          <w:color w:val="000050"/>
        </w:rPr>
        <w:t xml:space="preserve"> update</w:t>
      </w:r>
      <w:r>
        <w:rPr>
          <w:color w:val="570000"/>
        </w:rPr>
        <w:t xml:space="preserve"> korar</w:t>
      </w:r>
      <w:r>
        <w:rPr>
          <w:color w:val="500000"/>
        </w:rPr>
        <w:t xml:space="preserve"> jonno</w:t>
      </w:r>
      <w:r>
        <w:rPr>
          <w:color w:val="300000"/>
        </w:rPr>
        <w:t xml:space="preserve"> ami</w:t>
      </w:r>
      <w:r>
        <w:rPr>
          <w:color w:val="000068"/>
        </w:rPr>
        <w:t xml:space="preserve"> eligible</w:t>
      </w:r>
      <w:r>
        <w:rPr>
          <w:color w:val="680000"/>
        </w:rPr>
        <w:t xml:space="preserve"> kina</w:t>
      </w:r>
      <w:r>
        <w:rPr>
          <w:color w:val="650000"/>
        </w:rPr>
        <w:t xml:space="preserve"> bolen</w:t>
      </w:r>
      <w:r>
        <w:br/>
      </w:r>
      <w:r>
        <w:rPr>
          <w:color w:val="390000"/>
        </w:rPr>
        <w:t xml:space="preserve"> ami</w:t>
      </w:r>
      <w:r>
        <w:rPr>
          <w:color w:val="00003B"/>
        </w:rPr>
        <w:t xml:space="preserve"> ki</w:t>
      </w:r>
      <w:r>
        <w:rPr>
          <w:color w:val="000076"/>
        </w:rPr>
        <w:t xml:space="preserve"> tottho</w:t>
      </w:r>
      <w:r>
        <w:rPr>
          <w:color w:val="0000BB"/>
        </w:rPr>
        <w:t xml:space="preserve"> halnagader</w:t>
      </w:r>
      <w:r>
        <w:rPr>
          <w:color w:val="5F0000"/>
        </w:rPr>
        <w:t xml:space="preserve"> jonno</w:t>
      </w:r>
      <w:r>
        <w:rPr>
          <w:color w:val="000000"/>
        </w:rPr>
        <w:t xml:space="preserve"> upojugto</w:t>
      </w:r>
      <w:r>
        <w:br/>
      </w:r>
      <w:r>
        <w:rPr>
          <w:color w:val="0000C7"/>
        </w:rPr>
        <w:t xml:space="preserve"> তত্থ্য</w:t>
      </w:r>
      <w:r>
        <w:rPr>
          <w:color w:val="000075"/>
        </w:rPr>
        <w:t xml:space="preserve"> আপডেট</w:t>
      </w:r>
      <w:r>
        <w:rPr>
          <w:color w:val="45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360000"/>
        </w:rPr>
        <w:t xml:space="preserve"> আমি</w:t>
      </w:r>
      <w:r>
        <w:rPr>
          <w:color w:val="3A0000"/>
        </w:rPr>
        <w:t xml:space="preserve"> কি</w:t>
      </w:r>
      <w:r>
        <w:rPr>
          <w:color w:val="000000"/>
        </w:rPr>
        <w:t xml:space="preserve"> উপযুক্ত</w:t>
      </w:r>
      <w:r>
        <w:br/>
      </w:r>
      <w:r>
        <w:rPr>
          <w:color w:val="000046"/>
        </w:rPr>
        <w:t xml:space="preserve"> তথ্য</w:t>
      </w:r>
      <w:r>
        <w:rPr>
          <w:color w:val="00008C"/>
        </w:rPr>
        <w:t xml:space="preserve"> আপডেত</w:t>
      </w:r>
      <w:r>
        <w:rPr>
          <w:color w:val="3F0000"/>
        </w:rPr>
        <w:t xml:space="preserve"> এর</w:t>
      </w:r>
      <w:r>
        <w:rPr>
          <w:color w:val="460000"/>
        </w:rPr>
        <w:t xml:space="preserve"> জন্য</w:t>
      </w:r>
      <w:r>
        <w:rPr>
          <w:color w:val="290000"/>
        </w:rPr>
        <w:t xml:space="preserve"> আমি</w:t>
      </w:r>
      <w:r>
        <w:rPr>
          <w:color w:val="000069"/>
        </w:rPr>
        <w:t xml:space="preserve"> উপযুক্ত</w:t>
      </w:r>
      <w:r>
        <w:rPr>
          <w:color w:val="000056"/>
        </w:rPr>
        <w:t xml:space="preserve"> কিনা</w:t>
      </w:r>
      <w:r>
        <w:rPr>
          <w:color w:val="000068"/>
        </w:rPr>
        <w:t xml:space="preserve"> কীভাবে</w:t>
      </w:r>
      <w:r>
        <w:rPr>
          <w:color w:val="000000"/>
        </w:rPr>
        <w:t xml:space="preserve"> বুঝবো</w:t>
      </w:r>
      <w:r>
        <w:br/>
      </w:r>
      <w:r>
        <w:rPr>
          <w:color w:val="000089"/>
        </w:rPr>
        <w:t xml:space="preserve"> তথ্য</w:t>
      </w:r>
      <w:r>
        <w:rPr>
          <w:color w:val="000091"/>
        </w:rPr>
        <w:t xml:space="preserve"> হালনাগাদ</w:t>
      </w:r>
      <w:r>
        <w:rPr>
          <w:color w:val="68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510000"/>
        </w:rPr>
        <w:t xml:space="preserve"> আমি</w:t>
      </w:r>
      <w:r>
        <w:rPr>
          <w:color w:val="570000"/>
        </w:rPr>
        <w:t xml:space="preserve"> কি</w:t>
      </w:r>
      <w:r>
        <w:rPr>
          <w:color w:val="000000"/>
        </w:rPr>
        <w:t xml:space="preserve"> উপযুক্ত</w:t>
      </w:r>
      <w:r>
        <w:br/>
      </w:r>
      <w:r>
        <w:rPr>
          <w:color w:val="3C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000066"/>
        </w:rPr>
        <w:t xml:space="preserve"> তথ্য</w:t>
      </w:r>
      <w:r>
        <w:rPr>
          <w:color w:val="0000BE"/>
        </w:rPr>
        <w:t xml:space="preserve"> হালনাগাদের</w:t>
      </w:r>
      <w:r>
        <w:rPr>
          <w:color w:val="660000"/>
        </w:rPr>
        <w:t xml:space="preserve"> জন্য</w:t>
      </w:r>
      <w:r>
        <w:rPr>
          <w:color w:val="000000"/>
        </w:rPr>
        <w:t xml:space="preserve"> উপযুক্ত</w:t>
      </w:r>
      <w:r>
        <w:br/>
      </w:r>
      <w:r>
        <w:rPr>
          <w:color w:val="000044"/>
        </w:rPr>
        <w:t xml:space="preserve"> তথ্য</w:t>
      </w:r>
      <w:r>
        <w:rPr>
          <w:color w:val="00007E"/>
        </w:rPr>
        <w:t xml:space="preserve"> হালনাগাদের</w:t>
      </w:r>
      <w:r>
        <w:rPr>
          <w:color w:val="440000"/>
        </w:rPr>
        <w:t xml:space="preserve"> জন্য</w:t>
      </w:r>
      <w:r>
        <w:rPr>
          <w:color w:val="270000"/>
        </w:rPr>
        <w:t xml:space="preserve"> আমার</w:t>
      </w:r>
      <w:r>
        <w:rPr>
          <w:color w:val="00008F"/>
        </w:rPr>
        <w:t xml:space="preserve"> উপযুক্ততা</w:t>
      </w:r>
      <w:r>
        <w:rPr>
          <w:color w:val="00007A"/>
        </w:rPr>
        <w:t xml:space="preserve"> যাচাই</w:t>
      </w:r>
      <w:r>
        <w:rPr>
          <w:color w:val="33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440000"/>
        </w:rPr>
        <w:t xml:space="preserve"> আমি</w:t>
      </w:r>
      <w:r>
        <w:rPr>
          <w:color w:val="000074"/>
        </w:rPr>
        <w:t xml:space="preserve"> তথ্য</w:t>
      </w:r>
      <w:r>
        <w:rPr>
          <w:color w:val="0000D8"/>
        </w:rPr>
        <w:t xml:space="preserve"> হালনাগাদের</w:t>
      </w:r>
      <w:r>
        <w:rPr>
          <w:color w:val="000000"/>
        </w:rPr>
        <w:t xml:space="preserve"> যোগ্য</w:t>
      </w:r>
      <w:r>
        <w:br/>
      </w:r>
      <w:r>
        <w:rPr>
          <w:color w:val="000089"/>
        </w:rPr>
        <w:t xml:space="preserve"> ইনফো</w:t>
      </w:r>
      <w:r>
        <w:rPr>
          <w:color w:val="000056"/>
        </w:rPr>
        <w:t xml:space="preserve"> আপডেট</w:t>
      </w:r>
      <w:r>
        <w:rPr>
          <w:color w:val="4A0000"/>
        </w:rPr>
        <w:t xml:space="preserve"> করার</w:t>
      </w:r>
      <w:r>
        <w:rPr>
          <w:color w:val="000072"/>
        </w:rPr>
        <w:t xml:space="preserve"> যোগ্য</w:t>
      </w:r>
      <w:r>
        <w:rPr>
          <w:color w:val="000052"/>
        </w:rPr>
        <w:t xml:space="preserve"> কিনা</w:t>
      </w:r>
      <w:r>
        <w:rPr>
          <w:color w:val="000041"/>
        </w:rPr>
        <w:t xml:space="preserve"> জানতে</w:t>
      </w:r>
      <w:r>
        <w:rPr>
          <w:color w:val="00005D"/>
        </w:rPr>
        <w:t xml:space="preserve"> চাচ্ছিলাম</w:t>
      </w:r>
      <w:r>
        <w:br/>
      </w:r>
      <w:r>
        <w:rPr>
          <w:color w:val="000064"/>
        </w:rPr>
        <w:t xml:space="preserve"> totho</w:t>
      </w:r>
      <w:r>
        <w:rPr>
          <w:color w:val="000046"/>
        </w:rPr>
        <w:t xml:space="preserve"> update</w:t>
      </w:r>
      <w:r>
        <w:rPr>
          <w:color w:val="4C0000"/>
        </w:rPr>
        <w:t xml:space="preserve"> korar</w:t>
      </w:r>
      <w:r>
        <w:rPr>
          <w:color w:val="000078"/>
        </w:rPr>
        <w:t xml:space="preserve"> joggo</w:t>
      </w:r>
      <w:r>
        <w:rPr>
          <w:color w:val="5B0000"/>
        </w:rPr>
        <w:t xml:space="preserve"> kina</w:t>
      </w:r>
      <w:r>
        <w:rPr>
          <w:color w:val="000054"/>
        </w:rPr>
        <w:t xml:space="preserve"> check</w:t>
      </w:r>
      <w:r>
        <w:rPr>
          <w:color w:val="00003D"/>
        </w:rPr>
        <w:t xml:space="preserve"> kore</w:t>
      </w:r>
      <w:r>
        <w:rPr>
          <w:color w:val="000064"/>
        </w:rPr>
        <w:t xml:space="preserve"> janan</w:t>
      </w:r>
      <w:r>
        <w:br/>
      </w:r>
      <w:r>
        <w:rPr>
          <w:color w:val="240000"/>
        </w:rPr>
        <w:t xml:space="preserve"> ami</w:t>
      </w:r>
      <w:r>
        <w:rPr>
          <w:color w:val="000052"/>
        </w:rPr>
        <w:t xml:space="preserve"> info</w:t>
      </w:r>
      <w:r>
        <w:rPr>
          <w:color w:val="00003D"/>
        </w:rPr>
        <w:t xml:space="preserve"> update</w:t>
      </w:r>
      <w:r>
        <w:rPr>
          <w:color w:val="2F0000"/>
        </w:rPr>
        <w:t xml:space="preserve"> er</w:t>
      </w:r>
      <w:r>
        <w:rPr>
          <w:color w:val="3C0000"/>
        </w:rPr>
        <w:t xml:space="preserve"> jonno</w:t>
      </w:r>
      <w:r>
        <w:rPr>
          <w:color w:val="000069"/>
        </w:rPr>
        <w:t xml:space="preserve"> joggo</w:t>
      </w:r>
      <w:r>
        <w:rPr>
          <w:color w:val="450000"/>
        </w:rPr>
        <w:t xml:space="preserve"> naki</w:t>
      </w:r>
      <w:r>
        <w:rPr>
          <w:color w:val="000077"/>
        </w:rPr>
        <w:t xml:space="preserve"> cek</w:t>
      </w:r>
      <w:r>
        <w:rPr>
          <w:color w:val="000057"/>
        </w:rPr>
        <w:t xml:space="preserve"> koren</w:t>
      </w:r>
      <w:r>
        <w:rPr>
          <w:color w:val="600000"/>
        </w:rPr>
        <w:t xml:space="preserve"> toh</w:t>
      </w:r>
      <w:r>
        <w:br/>
      </w:r>
      <w:r>
        <w:rPr>
          <w:color w:val="000065"/>
        </w:rPr>
        <w:t xml:space="preserve"> info</w:t>
      </w:r>
      <w:r>
        <w:rPr>
          <w:color w:val="00004B"/>
        </w:rPr>
        <w:t xml:space="preserve"> update</w:t>
      </w:r>
      <w:r>
        <w:rPr>
          <w:color w:val="00002E"/>
        </w:rPr>
        <w:t xml:space="preserve"> ki</w:t>
      </w:r>
      <w:r>
        <w:rPr>
          <w:color w:val="00008E"/>
        </w:rPr>
        <w:t xml:space="preserve"> shobai</w:t>
      </w:r>
      <w:r>
        <w:rPr>
          <w:color w:val="3A0000"/>
        </w:rPr>
        <w:t xml:space="preserve"> korte</w:t>
      </w:r>
      <w:r>
        <w:rPr>
          <w:color w:val="00007B"/>
        </w:rPr>
        <w:t xml:space="preserve"> parbe</w:t>
      </w:r>
      <w:r>
        <w:rPr>
          <w:color w:val="000057"/>
        </w:rPr>
        <w:t xml:space="preserve"> apps</w:t>
      </w:r>
      <w:r>
        <w:rPr>
          <w:color w:val="000000"/>
        </w:rPr>
        <w:t xml:space="preserve"> tekhe</w:t>
      </w:r>
      <w:r>
        <w:br/>
      </w:r>
      <w:r>
        <w:rPr>
          <w:color w:val="000044"/>
        </w:rPr>
        <w:t xml:space="preserve"> information</w:t>
      </w:r>
      <w:r>
        <w:rPr>
          <w:color w:val="000029"/>
        </w:rPr>
        <w:t xml:space="preserve"> ki</w:t>
      </w:r>
      <w:r>
        <w:rPr>
          <w:color w:val="00007D"/>
        </w:rPr>
        <w:t xml:space="preserve"> shobai</w:t>
      </w:r>
      <w:r>
        <w:rPr>
          <w:color w:val="000042"/>
        </w:rPr>
        <w:t xml:space="preserve"> update</w:t>
      </w:r>
      <w:r>
        <w:rPr>
          <w:color w:val="330000"/>
        </w:rPr>
        <w:t xml:space="preserve"> korte</w:t>
      </w:r>
      <w:r>
        <w:rPr>
          <w:color w:val="00006C"/>
        </w:rPr>
        <w:t xml:space="preserve"> parbe</w:t>
      </w:r>
      <w:r>
        <w:rPr>
          <w:color w:val="00003C"/>
        </w:rPr>
        <w:t xml:space="preserve"> app</w:t>
      </w:r>
      <w:r>
        <w:rPr>
          <w:color w:val="000033"/>
        </w:rPr>
        <w:t xml:space="preserve"> theke</w:t>
      </w:r>
      <w:r>
        <w:rPr>
          <w:color w:val="4B0000"/>
        </w:rPr>
        <w:t xml:space="preserve"> naki</w:t>
      </w:r>
      <w:r>
        <w:rPr>
          <w:color w:val="00006E"/>
        </w:rPr>
        <w:t xml:space="preserve"> nirdishto</w:t>
      </w:r>
      <w:r>
        <w:rPr>
          <w:color w:val="000000"/>
        </w:rPr>
        <w:t xml:space="preserve"> keu</w:t>
      </w:r>
      <w:r>
        <w:br/>
      </w:r>
      <w:r>
        <w:rPr>
          <w:color w:val="000033"/>
        </w:rPr>
        <w:t xml:space="preserve"> app</w:t>
      </w:r>
      <w:r>
        <w:rPr>
          <w:color w:val="00002B"/>
        </w:rPr>
        <w:t xml:space="preserve"> theke</w:t>
      </w:r>
      <w:r>
        <w:rPr>
          <w:color w:val="000067"/>
        </w:rPr>
        <w:t xml:space="preserve"> totthyo</w:t>
      </w:r>
      <w:r>
        <w:rPr>
          <w:color w:val="000038"/>
        </w:rPr>
        <w:t xml:space="preserve"> update</w:t>
      </w:r>
      <w:r>
        <w:rPr>
          <w:color w:val="000062"/>
        </w:rPr>
        <w:t xml:space="preserve"> sheba</w:t>
      </w:r>
      <w:r>
        <w:rPr>
          <w:color w:val="000023"/>
        </w:rPr>
        <w:t xml:space="preserve"> ki</w:t>
      </w:r>
      <w:r>
        <w:rPr>
          <w:color w:val="00005D"/>
        </w:rPr>
        <w:t xml:space="preserve"> shudhu</w:t>
      </w:r>
      <w:r>
        <w:rPr>
          <w:color w:val="00005E"/>
        </w:rPr>
        <w:t xml:space="preserve"> nirdishto</w:t>
      </w:r>
      <w:r>
        <w:rPr>
          <w:color w:val="00005A"/>
        </w:rPr>
        <w:t xml:space="preserve"> grahok</w:t>
      </w:r>
      <w:r>
        <w:rPr>
          <w:color w:val="000062"/>
        </w:rPr>
        <w:t xml:space="preserve"> ra</w:t>
      </w:r>
      <w:r>
        <w:rPr>
          <w:color w:val="000000"/>
        </w:rPr>
        <w:t xml:space="preserve"> pabe</w:t>
      </w:r>
      <w:r>
        <w:br/>
      </w:r>
      <w:r>
        <w:rPr>
          <w:color w:val="00007F"/>
        </w:rPr>
        <w:t xml:space="preserve"> who</w:t>
      </w:r>
      <w:r>
        <w:rPr>
          <w:color w:val="620000"/>
        </w:rPr>
        <w:t xml:space="preserve"> are</w:t>
      </w:r>
      <w:r>
        <w:rPr>
          <w:color w:val="00005E"/>
        </w:rPr>
        <w:t xml:space="preserve"> eligible</w:t>
      </w:r>
      <w:r>
        <w:rPr>
          <w:color w:val="4D0000"/>
        </w:rPr>
        <w:t xml:space="preserve"> for</w:t>
      </w:r>
      <w:r>
        <w:rPr>
          <w:color w:val="00004B"/>
        </w:rPr>
        <w:t xml:space="preserve"> information</w:t>
      </w:r>
      <w:r>
        <w:rPr>
          <w:color w:val="000049"/>
        </w:rPr>
        <w:t xml:space="preserve"> update</w:t>
      </w:r>
      <w:r>
        <w:rPr>
          <w:color w:val="000057"/>
        </w:rPr>
        <w:t xml:space="preserve"> service</w:t>
      </w:r>
      <w:r>
        <w:rPr>
          <w:color w:val="000049"/>
        </w:rPr>
        <w:t xml:space="preserve"> in</w:t>
      </w:r>
      <w:r>
        <w:rPr>
          <w:color w:val="000000"/>
        </w:rPr>
        <w:t xml:space="preserve"> app</w:t>
      </w:r>
      <w:r>
        <w:br/>
      </w:r>
      <w:r>
        <w:rPr>
          <w:color w:val="000049"/>
        </w:rPr>
        <w:t xml:space="preserve"> how</w:t>
      </w:r>
      <w:r>
        <w:rPr>
          <w:color w:val="000046"/>
        </w:rPr>
        <w:t xml:space="preserve"> can</w:t>
      </w:r>
      <w:r>
        <w:rPr>
          <w:color w:val="370000"/>
        </w:rPr>
        <w:t xml:space="preserve"> i</w:t>
      </w:r>
      <w:r>
        <w:rPr>
          <w:color w:val="600000"/>
        </w:rPr>
        <w:t xml:space="preserve"> be</w:t>
      </w:r>
      <w:r>
        <w:rPr>
          <w:color w:val="000062"/>
        </w:rPr>
        <w:t xml:space="preserve"> eligible</w:t>
      </w:r>
      <w:r>
        <w:rPr>
          <w:color w:val="500000"/>
        </w:rPr>
        <w:t xml:space="preserve"> for</w:t>
      </w:r>
      <w:r>
        <w:rPr>
          <w:color w:val="00004E"/>
        </w:rPr>
        <w:t xml:space="preserve"> information</w:t>
      </w:r>
      <w:r>
        <w:rPr>
          <w:color w:val="00004C"/>
        </w:rPr>
        <w:t xml:space="preserve"> update</w:t>
      </w:r>
      <w:r>
        <w:rPr>
          <w:color w:val="00005A"/>
        </w:rPr>
        <w:t xml:space="preserve"> service</w:t>
      </w:r>
      <w:r>
        <w:rPr>
          <w:color w:val="00004C"/>
        </w:rPr>
        <w:t xml:space="preserve"> from</w:t>
      </w:r>
      <w:r>
        <w:rPr>
          <w:color w:val="000000"/>
        </w:rPr>
        <w:t xml:space="preserve"> app</w:t>
      </w:r>
      <w:r>
        <w:br/>
      </w:r>
      <w:r>
        <w:rPr>
          <w:color w:val="000045"/>
        </w:rPr>
        <w:t xml:space="preserve"> app</w:t>
      </w:r>
      <w:r>
        <w:rPr>
          <w:color w:val="00003B"/>
        </w:rPr>
        <w:t xml:space="preserve"> theke</w:t>
      </w:r>
      <w:r>
        <w:rPr>
          <w:color w:val="00004E"/>
        </w:rPr>
        <w:t xml:space="preserve"> information</w:t>
      </w:r>
      <w:r>
        <w:rPr>
          <w:color w:val="00004C"/>
        </w:rPr>
        <w:t xml:space="preserve"> update</w:t>
      </w:r>
      <w:r>
        <w:rPr>
          <w:color w:val="3B0000"/>
        </w:rPr>
        <w:t xml:space="preserve"> er</w:t>
      </w:r>
      <w:r>
        <w:rPr>
          <w:color w:val="4C0000"/>
        </w:rPr>
        <w:t xml:space="preserve"> jonno</w:t>
      </w:r>
      <w:r>
        <w:rPr>
          <w:color w:val="000072"/>
        </w:rPr>
        <w:t xml:space="preserve"> kibhabe</w:t>
      </w:r>
      <w:r>
        <w:rPr>
          <w:color w:val="000063"/>
        </w:rPr>
        <w:t xml:space="preserve"> eligible</w:t>
      </w:r>
      <w:r>
        <w:rPr>
          <w:color w:val="00006F"/>
        </w:rPr>
        <w:t xml:space="preserve"> hote</w:t>
      </w:r>
      <w:r>
        <w:rPr>
          <w:color w:val="000000"/>
        </w:rPr>
        <w:t xml:space="preserve"> pari</w:t>
      </w:r>
      <w:r>
        <w:br/>
      </w:r>
      <w:r>
        <w:rPr>
          <w:color w:val="000054"/>
        </w:rPr>
        <w:t xml:space="preserve"> অ্যাপ</w:t>
      </w:r>
      <w:r>
        <w:rPr>
          <w:color w:val="000033"/>
        </w:rPr>
        <w:t xml:space="preserve"> থেকে</w:t>
      </w:r>
      <w:r>
        <w:rPr>
          <w:color w:val="000048"/>
        </w:rPr>
        <w:t xml:space="preserve"> তথ্য</w:t>
      </w:r>
      <w:r>
        <w:rPr>
          <w:color w:val="00009E"/>
        </w:rPr>
        <w:t xml:space="preserve"> আপডেটের</w:t>
      </w:r>
      <w:r>
        <w:rPr>
          <w:color w:val="480000"/>
        </w:rPr>
        <w:t xml:space="preserve"> জন্য</w:t>
      </w:r>
      <w:r>
        <w:rPr>
          <w:color w:val="00007B"/>
        </w:rPr>
        <w:t xml:space="preserve"> যোগ্য</w:t>
      </w:r>
      <w:r>
        <w:rPr>
          <w:color w:val="000042"/>
        </w:rPr>
        <w:t xml:space="preserve"> কিভাবে</w:t>
      </w:r>
      <w:r>
        <w:rPr>
          <w:color w:val="000000"/>
        </w:rPr>
        <w:t xml:space="preserve"> হব</w:t>
      </w:r>
      <w:r>
        <w:br/>
      </w:r>
      <w:r>
        <w:rPr>
          <w:color w:val="000032"/>
        </w:rPr>
        <w:t xml:space="preserve"> can</w:t>
      </w:r>
      <w:r>
        <w:rPr>
          <w:color w:val="400000"/>
        </w:rPr>
        <w:t xml:space="preserve"> you</w:t>
      </w:r>
      <w:r>
        <w:rPr>
          <w:color w:val="360000"/>
        </w:rPr>
        <w:t xml:space="preserve"> please</w:t>
      </w:r>
      <w:r>
        <w:rPr>
          <w:color w:val="000041"/>
        </w:rPr>
        <w:t xml:space="preserve"> check</w:t>
      </w:r>
      <w:r>
        <w:rPr>
          <w:color w:val="450000"/>
        </w:rPr>
        <w:t xml:space="preserve"> if</w:t>
      </w:r>
      <w:r>
        <w:rPr>
          <w:color w:val="000053"/>
        </w:rPr>
        <w:t xml:space="preserve"> i'm</w:t>
      </w:r>
      <w:r>
        <w:rPr>
          <w:color w:val="000045"/>
        </w:rPr>
        <w:t xml:space="preserve"> eligible</w:t>
      </w:r>
      <w:r>
        <w:rPr>
          <w:color w:val="380000"/>
        </w:rPr>
        <w:t xml:space="preserve"> for</w:t>
      </w:r>
      <w:r>
        <w:rPr>
          <w:color w:val="320000"/>
        </w:rPr>
        <w:t xml:space="preserve"> the</w:t>
      </w:r>
      <w:r>
        <w:rPr>
          <w:color w:val="000068"/>
        </w:rPr>
        <w:t xml:space="preserve"> newly</w:t>
      </w:r>
      <w:r>
        <w:rPr>
          <w:color w:val="00006C"/>
        </w:rPr>
        <w:t xml:space="preserve"> introduced</w:t>
      </w:r>
      <w:r>
        <w:rPr>
          <w:color w:val="000037"/>
        </w:rPr>
        <w:t xml:space="preserve"> information</w:t>
      </w:r>
      <w:r>
        <w:rPr>
          <w:color w:val="000035"/>
        </w:rPr>
        <w:t xml:space="preserve"> update</w:t>
      </w:r>
      <w:r>
        <w:rPr>
          <w:color w:val="000000"/>
        </w:rPr>
        <w:t xml:space="preserve"> feature</w:t>
      </w:r>
      <w:r>
        <w:br/>
      </w:r>
      <w:r>
        <w:rPr>
          <w:color w:val="580000"/>
        </w:rPr>
        <w:t xml:space="preserve"> please</w:t>
      </w:r>
      <w:r>
        <w:rPr>
          <w:color w:val="00006A"/>
        </w:rPr>
        <w:t xml:space="preserve"> check</w:t>
      </w:r>
      <w:r>
        <w:rPr>
          <w:color w:val="000044"/>
        </w:rPr>
        <w:t xml:space="preserve"> my</w:t>
      </w:r>
      <w:r>
        <w:rPr>
          <w:color w:val="00009C"/>
        </w:rPr>
        <w:t xml:space="preserve"> eligibility</w:t>
      </w:r>
      <w:r>
        <w:rPr>
          <w:color w:val="5C0000"/>
        </w:rPr>
        <w:t xml:space="preserve"> for</w:t>
      </w:r>
      <w:r>
        <w:rPr>
          <w:color w:val="00005A"/>
        </w:rPr>
        <w:t xml:space="preserve"> information</w:t>
      </w:r>
      <w:r>
        <w:rPr>
          <w:color w:val="000000"/>
        </w:rPr>
        <w:t xml:space="preserve"> update</w:t>
      </w:r>
      <w:r>
        <w:br/>
      </w:r>
      <w:r>
        <w:rPr>
          <w:color w:val="280000"/>
        </w:rPr>
        <w:t xml:space="preserve"> i</w:t>
      </w:r>
      <w:r>
        <w:rPr>
          <w:color w:val="00003F"/>
        </w:rPr>
        <w:t xml:space="preserve"> need</w:t>
      </w:r>
      <w:r>
        <w:rPr>
          <w:color w:val="00002A"/>
        </w:rPr>
        <w:t xml:space="preserve"> to</w:t>
      </w:r>
      <w:r>
        <w:rPr>
          <w:color w:val="000045"/>
        </w:rPr>
        <w:t xml:space="preserve"> know</w:t>
      </w:r>
      <w:r>
        <w:rPr>
          <w:color w:val="480000"/>
        </w:rPr>
        <w:t xml:space="preserve"> if</w:t>
      </w:r>
      <w:r>
        <w:rPr>
          <w:color w:val="000057"/>
        </w:rPr>
        <w:t xml:space="preserve"> i'm</w:t>
      </w:r>
      <w:r>
        <w:rPr>
          <w:color w:val="000049"/>
        </w:rPr>
        <w:t xml:space="preserve"> eligible</w:t>
      </w:r>
      <w:r>
        <w:rPr>
          <w:color w:val="3B0000"/>
        </w:rPr>
        <w:t xml:space="preserve"> for</w:t>
      </w:r>
      <w:r>
        <w:rPr>
          <w:color w:val="350000"/>
        </w:rPr>
        <w:t xml:space="preserve"> the</w:t>
      </w:r>
      <w:r>
        <w:rPr>
          <w:color w:val="00006E"/>
        </w:rPr>
        <w:t xml:space="preserve"> biometric</w:t>
      </w:r>
      <w:r>
        <w:rPr>
          <w:color w:val="00003A"/>
        </w:rPr>
        <w:t xml:space="preserve"> information</w:t>
      </w:r>
      <w:r>
        <w:rPr>
          <w:color w:val="000038"/>
        </w:rPr>
        <w:t xml:space="preserve"> update</w:t>
      </w:r>
      <w:r>
        <w:rPr>
          <w:color w:val="4C0000"/>
        </w:rPr>
        <w:t xml:space="preserve"> or</w:t>
      </w:r>
      <w:r>
        <w:rPr>
          <w:color w:val="000039"/>
        </w:rPr>
        <w:t xml:space="preserve"> not</w:t>
      </w:r>
      <w:r>
        <w:br/>
      </w:r>
      <w:r>
        <w:rPr>
          <w:color w:val="000099"/>
        </w:rPr>
        <w:t xml:space="preserve"> biometric</w:t>
      </w:r>
      <w:r>
        <w:rPr>
          <w:color w:val="000050"/>
        </w:rPr>
        <w:t xml:space="preserve"> information</w:t>
      </w:r>
      <w:r>
        <w:rPr>
          <w:color w:val="00004E"/>
        </w:rPr>
        <w:t xml:space="preserve"> update</w:t>
      </w:r>
      <w:r>
        <w:rPr>
          <w:color w:val="00008C"/>
        </w:rPr>
        <w:t xml:space="preserve"> eligibility</w:t>
      </w:r>
      <w:r>
        <w:rPr>
          <w:color w:val="00005F"/>
        </w:rPr>
        <w:t xml:space="preserve"> check</w:t>
      </w:r>
      <w:r>
        <w:br/>
      </w:r>
      <w:r>
        <w:rPr>
          <w:color w:val="680000"/>
        </w:rPr>
        <w:t xml:space="preserve"> am</w:t>
      </w:r>
      <w:r>
        <w:rPr>
          <w:color w:val="3D0000"/>
        </w:rPr>
        <w:t xml:space="preserve"> i</w:t>
      </w:r>
      <w:r>
        <w:rPr>
          <w:color w:val="00006E"/>
        </w:rPr>
        <w:t xml:space="preserve"> eligible</w:t>
      </w:r>
      <w:r>
        <w:rPr>
          <w:color w:val="5A0000"/>
        </w:rPr>
        <w:t xml:space="preserve"> for</w:t>
      </w:r>
      <w:r>
        <w:rPr>
          <w:color w:val="0000AD"/>
        </w:rPr>
        <w:t xml:space="preserve"> biomtric</w:t>
      </w:r>
      <w:r>
        <w:rPr>
          <w:color w:val="000000"/>
        </w:rPr>
        <w:t xml:space="preserve"> update</w:t>
      </w:r>
      <w:r>
        <w:br/>
      </w:r>
      <w:r>
        <w:rPr>
          <w:color w:val="5C0000"/>
        </w:rPr>
        <w:t xml:space="preserve"> sir</w:t>
      </w:r>
      <w:r>
        <w:rPr>
          <w:color w:val="00005B"/>
        </w:rPr>
        <w:t xml:space="preserve"> can</w:t>
      </w:r>
      <w:r>
        <w:rPr>
          <w:color w:val="460000"/>
        </w:rPr>
        <w:t xml:space="preserve"> i</w:t>
      </w:r>
      <w:r>
        <w:rPr>
          <w:color w:val="000062"/>
        </w:rPr>
        <w:t xml:space="preserve"> update</w:t>
      </w:r>
      <w:r>
        <w:rPr>
          <w:color w:val="00004C"/>
        </w:rPr>
        <w:t xml:space="preserve"> my</w:t>
      </w:r>
      <w:r>
        <w:rPr>
          <w:color w:val="000064"/>
        </w:rPr>
        <w:t xml:space="preserve"> information</w:t>
      </w:r>
      <w:r>
        <w:rPr>
          <w:color w:val="840000"/>
        </w:rPr>
        <w:t xml:space="preserve"> through</w:t>
      </w:r>
      <w:r>
        <w:rPr>
          <w:color w:val="000000"/>
        </w:rPr>
        <w:t xml:space="preserve"> app</w:t>
      </w:r>
      <w:r>
        <w:br/>
      </w:r>
      <w:r>
        <w:rPr>
          <w:color w:val="000063"/>
        </w:rPr>
        <w:t xml:space="preserve"> want</w:t>
      </w:r>
      <w:r>
        <w:rPr>
          <w:color w:val="00004A"/>
        </w:rPr>
        <w:t xml:space="preserve"> to</w:t>
      </w:r>
      <w:r>
        <w:rPr>
          <w:color w:val="000062"/>
        </w:rPr>
        <w:t xml:space="preserve"> update</w:t>
      </w:r>
      <w:r>
        <w:rPr>
          <w:color w:val="00004C"/>
        </w:rPr>
        <w:t xml:space="preserve"> my</w:t>
      </w:r>
      <w:r>
        <w:rPr>
          <w:color w:val="000000"/>
        </w:rPr>
        <w:t xml:space="preserve"> information</w:t>
      </w:r>
      <w:r>
        <w:rPr>
          <w:color w:val="00007F"/>
        </w:rPr>
        <w:t xml:space="preserve"> eligible</w:t>
      </w:r>
      <w:r>
        <w:rPr>
          <w:color w:val="850000"/>
        </w:rPr>
        <w:t xml:space="preserve"> or</w:t>
      </w:r>
      <w:r>
        <w:rPr>
          <w:color w:val="000000"/>
        </w:rPr>
        <w:t xml:space="preserve"> not</w:t>
      </w:r>
      <w:r>
        <w:br/>
      </w:r>
      <w:r>
        <w:rPr>
          <w:color w:val="00009E"/>
        </w:rPr>
        <w:t xml:space="preserve"> eligibility</w:t>
      </w:r>
      <w:r>
        <w:rPr>
          <w:color w:val="00006B"/>
        </w:rPr>
        <w:t xml:space="preserve"> check</w:t>
      </w:r>
      <w:r>
        <w:rPr>
          <w:color w:val="000000"/>
        </w:rPr>
        <w:t xml:space="preserve"> pleease</w:t>
      </w:r>
      <w:r>
        <w:rPr>
          <w:color w:val="0000A8"/>
        </w:rPr>
        <w:t xml:space="preserve"> biu</w:t>
      </w:r>
      <w:r>
        <w:br/>
      </w:r>
      <w:r>
        <w:rPr>
          <w:color w:val="340000"/>
        </w:rPr>
        <w:t xml:space="preserve"> আমি</w:t>
      </w:r>
      <w:r>
        <w:rPr>
          <w:color w:val="00004B"/>
        </w:rPr>
        <w:t xml:space="preserve"> কেন</w:t>
      </w:r>
      <w:r>
        <w:rPr>
          <w:color w:val="000059"/>
        </w:rPr>
        <w:t xml:space="preserve"> তথ্য</w:t>
      </w:r>
      <w:r>
        <w:rPr>
          <w:color w:val="00005D"/>
        </w:rPr>
        <w:t xml:space="preserve"> হালনাগাদ</w:t>
      </w:r>
      <w:r>
        <w:rPr>
          <w:color w:val="00009F"/>
        </w:rPr>
        <w:t xml:space="preserve"> সার্ভিসটি</w:t>
      </w:r>
      <w:r>
        <w:rPr>
          <w:color w:val="000078"/>
        </w:rPr>
        <w:t xml:space="preserve"> পাচ্ছি</w:t>
      </w:r>
      <w:r>
        <w:rPr>
          <w:color w:val="000000"/>
        </w:rPr>
        <w:t xml:space="preserve"> না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