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7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69"/>
        </w:rPr>
        <w:t xml:space="preserve"> সোনালী</w:t>
      </w:r>
      <w:r>
        <w:rPr>
          <w:color w:val="00005D"/>
        </w:rPr>
        <w:t xml:space="preserve"> ব্যাংকে</w:t>
      </w:r>
      <w:r>
        <w:rPr>
          <w:color w:val="000052"/>
        </w:rPr>
        <w:t xml:space="preserve"> টাকা</w:t>
      </w:r>
      <w:r>
        <w:rPr>
          <w:color w:val="000069"/>
        </w:rPr>
        <w:t xml:space="preserve"> পাঠাতে</w:t>
      </w:r>
      <w:r>
        <w:rPr>
          <w:color w:val="000046"/>
        </w:rPr>
        <w:t xml:space="preserve"> কত</w:t>
      </w:r>
      <w:r>
        <w:rPr>
          <w:color w:val="000052"/>
        </w:rPr>
        <w:t xml:space="preserve"> টাকা</w:t>
      </w:r>
      <w:r>
        <w:rPr>
          <w:color w:val="000056"/>
        </w:rPr>
        <w:t xml:space="preserve"> চার্জ</w:t>
      </w:r>
      <w:r>
        <w:rPr>
          <w:color w:val="000067"/>
        </w:rPr>
        <w:t xml:space="preserve"> কাটে</w:t>
      </w:r>
      <w:r>
        <w:br/>
      </w:r>
      <w:r>
        <w:rPr>
          <w:color w:val="00003A"/>
        </w:rPr>
        <w:t xml:space="preserve"> bkash</w:t>
      </w:r>
      <w:r>
        <w:rPr>
          <w:color w:val="000054"/>
        </w:rPr>
        <w:t xml:space="preserve"> theke</w:t>
      </w:r>
      <w:r>
        <w:rPr>
          <w:color w:val="000061"/>
        </w:rPr>
        <w:t xml:space="preserve"> bank</w:t>
      </w:r>
      <w:r>
        <w:rPr>
          <w:color w:val="000042"/>
        </w:rPr>
        <w:t xml:space="preserve"> account</w:t>
      </w:r>
      <w:r>
        <w:rPr>
          <w:color w:val="4B0000"/>
        </w:rPr>
        <w:t xml:space="preserve"> a</w:t>
      </w:r>
      <w:r>
        <w:rPr>
          <w:color w:val="000054"/>
        </w:rPr>
        <w:t xml:space="preserve"> money</w:t>
      </w:r>
      <w:r>
        <w:rPr>
          <w:color w:val="000074"/>
        </w:rPr>
        <w:t xml:space="preserve"> transfer</w:t>
      </w:r>
      <w:r>
        <w:rPr>
          <w:color w:val="000076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28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60"/>
        </w:rPr>
        <w:t xml:space="preserve"> ব্যাংকে</w:t>
      </w:r>
      <w:r>
        <w:rPr>
          <w:color w:val="000054"/>
        </w:rPr>
        <w:t xml:space="preserve"> টাকা</w:t>
      </w:r>
      <w:r>
        <w:rPr>
          <w:color w:val="00007B"/>
        </w:rPr>
        <w:t xml:space="preserve"> পাঠালে</w:t>
      </w:r>
      <w:r>
        <w:rPr>
          <w:color w:val="000048"/>
        </w:rPr>
        <w:t xml:space="preserve"> কত</w:t>
      </w:r>
      <w:r>
        <w:rPr>
          <w:color w:val="000054"/>
        </w:rPr>
        <w:t xml:space="preserve"> টাকা</w:t>
      </w:r>
      <w:r>
        <w:rPr>
          <w:color w:val="00006F"/>
        </w:rPr>
        <w:t xml:space="preserve"> খরচ</w:t>
      </w:r>
      <w:r>
        <w:rPr>
          <w:color w:val="00006A"/>
        </w:rPr>
        <w:t xml:space="preserve"> কাটে</w:t>
      </w:r>
      <w:r>
        <w:br/>
      </w:r>
      <w:r>
        <w:rPr>
          <w:color w:val="000023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75"/>
        </w:rPr>
        <w:t xml:space="preserve"> ব্রাক</w:t>
      </w:r>
      <w:r>
        <w:rPr>
          <w:color w:val="000054"/>
        </w:rPr>
        <w:t xml:space="preserve"> ব্যাংকে</w:t>
      </w:r>
      <w:r>
        <w:rPr>
          <w:color w:val="00003C"/>
        </w:rPr>
        <w:t xml:space="preserve"> মানি</w:t>
      </w:r>
      <w:r>
        <w:rPr>
          <w:color w:val="000088"/>
        </w:rPr>
        <w:t xml:space="preserve"> ট্রন্সফারে</w:t>
      </w:r>
      <w:r>
        <w:rPr>
          <w:color w:val="000077"/>
        </w:rPr>
        <w:t xml:space="preserve"> চার্য</w:t>
      </w:r>
      <w:r>
        <w:rPr>
          <w:color w:val="00003F"/>
        </w:rPr>
        <w:t xml:space="preserve"> কত</w:t>
      </w:r>
      <w:r>
        <w:br/>
      </w:r>
      <w:r>
        <w:rPr>
          <w:color w:val="590000"/>
        </w:rPr>
        <w:t xml:space="preserve"> what</w:t>
      </w:r>
      <w:r>
        <w:rPr>
          <w:color w:val="480000"/>
        </w:rPr>
        <w:t xml:space="preserve"> is</w:t>
      </w:r>
      <w:r>
        <w:rPr>
          <w:color w:val="480000"/>
        </w:rPr>
        <w:t xml:space="preserve"> the</w:t>
      </w:r>
      <w:r>
        <w:rPr>
          <w:color w:val="000052"/>
        </w:rPr>
        <w:t xml:space="preserve"> charge</w:t>
      </w:r>
      <w:r>
        <w:rPr>
          <w:color w:val="4F0000"/>
        </w:rPr>
        <w:t xml:space="preserve"> of</w:t>
      </w:r>
      <w:r>
        <w:rPr>
          <w:color w:val="00008A"/>
        </w:rPr>
        <w:t xml:space="preserve"> transferring</w:t>
      </w:r>
      <w:r>
        <w:rPr>
          <w:color w:val="00003A"/>
        </w:rPr>
        <w:t xml:space="preserve"> money</w:t>
      </w:r>
      <w:r>
        <w:rPr>
          <w:color w:val="00004C"/>
        </w:rPr>
        <w:t xml:space="preserve"> from</w:t>
      </w:r>
      <w:r>
        <w:rPr>
          <w:color w:val="000028"/>
        </w:rPr>
        <w:t xml:space="preserve"> bkash</w:t>
      </w:r>
      <w:r>
        <w:rPr>
          <w:color w:val="000039"/>
        </w:rPr>
        <w:t xml:space="preserve"> to</w:t>
      </w:r>
      <w:r>
        <w:rPr>
          <w:color w:val="000000"/>
        </w:rPr>
        <w:t xml:space="preserve"> bank</w:t>
      </w:r>
      <w:r>
        <w:br/>
      </w:r>
      <w:r>
        <w:rPr>
          <w:color w:val="00003C"/>
        </w:rPr>
        <w:t xml:space="preserve"> bkash</w:t>
      </w:r>
      <w:r>
        <w:rPr>
          <w:color w:val="000056"/>
        </w:rPr>
        <w:t xml:space="preserve"> theke</w:t>
      </w:r>
      <w:r>
        <w:rPr>
          <w:color w:val="000063"/>
        </w:rPr>
        <w:t xml:space="preserve"> bank</w:t>
      </w:r>
      <w:r>
        <w:rPr>
          <w:color w:val="000054"/>
        </w:rPr>
        <w:t xml:space="preserve"> e</w:t>
      </w:r>
      <w:r>
        <w:rPr>
          <w:color w:val="000056"/>
        </w:rPr>
        <w:t xml:space="preserve"> money</w:t>
      </w:r>
      <w:r>
        <w:rPr>
          <w:color w:val="000077"/>
        </w:rPr>
        <w:t xml:space="preserve"> transfer</w:t>
      </w:r>
      <w:r>
        <w:rPr>
          <w:color w:val="000079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3A"/>
        </w:rPr>
        <w:t xml:space="preserve"> how</w:t>
      </w:r>
      <w:r>
        <w:rPr>
          <w:color w:val="000055"/>
        </w:rPr>
        <w:t xml:space="preserve"> much</w:t>
      </w:r>
      <w:r>
        <w:rPr>
          <w:color w:val="00002E"/>
        </w:rPr>
        <w:t xml:space="preserve"> money</w:t>
      </w:r>
      <w:r>
        <w:rPr>
          <w:color w:val="00003F"/>
        </w:rPr>
        <w:t xml:space="preserve"> transfer</w:t>
      </w:r>
      <w:r>
        <w:rPr>
          <w:color w:val="000067"/>
        </w:rPr>
        <w:t xml:space="preserve"> cost</w:t>
      </w:r>
      <w:r>
        <w:rPr>
          <w:color w:val="00005C"/>
        </w:rPr>
        <w:t xml:space="preserve"> per</w:t>
      </w:r>
      <w:r>
        <w:rPr>
          <w:color w:val="000079"/>
        </w:rPr>
        <w:t xml:space="preserve"> thousands</w:t>
      </w:r>
      <w:r>
        <w:rPr>
          <w:color w:val="00003C"/>
        </w:rPr>
        <w:t xml:space="preserve"> from</w:t>
      </w:r>
      <w:r>
        <w:rPr>
          <w:color w:val="000020"/>
        </w:rPr>
        <w:t xml:space="preserve"> bkash</w:t>
      </w:r>
      <w:r>
        <w:rPr>
          <w:color w:val="00002D"/>
        </w:rPr>
        <w:t xml:space="preserve"> to</w:t>
      </w:r>
      <w:r>
        <w:rPr>
          <w:color w:val="000055"/>
        </w:rPr>
        <w:t xml:space="preserve"> sonali</w:t>
      </w:r>
      <w:r>
        <w:rPr>
          <w:color w:val="000000"/>
        </w:rPr>
        <w:t xml:space="preserve"> bank</w:t>
      </w:r>
      <w:r>
        <w:br/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থেকে</w:t>
      </w:r>
      <w:r>
        <w:rPr>
          <w:color w:val="000061"/>
        </w:rPr>
        <w:t xml:space="preserve"> সোনালী</w:t>
      </w:r>
      <w:r>
        <w:rPr>
          <w:color w:val="000057"/>
        </w:rPr>
        <w:t xml:space="preserve"> ব্যাংকে</w:t>
      </w:r>
      <w:r>
        <w:rPr>
          <w:color w:val="00004D"/>
        </w:rPr>
        <w:t xml:space="preserve"> টাকা</w:t>
      </w:r>
      <w:r>
        <w:rPr>
          <w:color w:val="000062"/>
        </w:rPr>
        <w:t xml:space="preserve"> পাঠাতে</w:t>
      </w:r>
      <w:r>
        <w:rPr>
          <w:color w:val="000041"/>
        </w:rPr>
        <w:t xml:space="preserve"> কত</w:t>
      </w:r>
      <w:r>
        <w:rPr>
          <w:color w:val="00004D"/>
        </w:rPr>
        <w:t xml:space="preserve"> টাকা</w:t>
      </w:r>
      <w:r>
        <w:rPr>
          <w:color w:val="00005D"/>
        </w:rPr>
        <w:t xml:space="preserve"> সার্ভিস</w:t>
      </w:r>
      <w:r>
        <w:rPr>
          <w:color w:val="000050"/>
        </w:rPr>
        <w:t xml:space="preserve"> চার্জ</w:t>
      </w:r>
      <w:r>
        <w:rPr>
          <w:color w:val="000060"/>
        </w:rPr>
        <w:t xml:space="preserve"> কাটে</w:t>
      </w:r>
      <w:r>
        <w:br/>
      </w:r>
      <w:r>
        <w:rPr>
          <w:color w:val="000057"/>
        </w:rPr>
        <w:t xml:space="preserve"> transfer</w:t>
      </w:r>
      <w:r>
        <w:rPr>
          <w:color w:val="00003F"/>
        </w:rPr>
        <w:t xml:space="preserve"> money</w:t>
      </w:r>
      <w:r>
        <w:rPr>
          <w:color w:val="00002B"/>
        </w:rPr>
        <w:t xml:space="preserve"> bkash</w:t>
      </w:r>
      <w:r>
        <w:rPr>
          <w:color w:val="00003D"/>
        </w:rPr>
        <w:t xml:space="preserve"> to</w:t>
      </w:r>
      <w:r>
        <w:rPr>
          <w:color w:val="000048"/>
        </w:rPr>
        <w:t xml:space="preserve"> bank</w:t>
      </w:r>
      <w:r>
        <w:rPr>
          <w:color w:val="000031"/>
        </w:rPr>
        <w:t xml:space="preserve"> account</w:t>
      </w:r>
      <w:r>
        <w:rPr>
          <w:color w:val="00003D"/>
        </w:rPr>
        <w:t xml:space="preserve"> e</w:t>
      </w:r>
      <w:r>
        <w:rPr>
          <w:color w:val="00008D"/>
        </w:rPr>
        <w:t xml:space="preserve"> cost</w:t>
      </w:r>
      <w:r>
        <w:rPr>
          <w:color w:val="00004F"/>
        </w:rPr>
        <w:t xml:space="preserve"> koto</w:t>
      </w:r>
      <w:r>
        <w:rPr>
          <w:color w:val="000062"/>
        </w:rPr>
        <w:t xml:space="preserve"> janaben</w:t>
      </w:r>
      <w:r>
        <w:rPr>
          <w:color w:val="000000"/>
        </w:rPr>
        <w:t xml:space="preserve"> plz</w:t>
      </w:r>
      <w:r>
        <w:br/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72"/>
        </w:rPr>
        <w:t xml:space="preserve"> ব্যাংকে</w:t>
      </w:r>
      <w:r>
        <w:rPr>
          <w:color w:val="000032"/>
        </w:rPr>
        <w:t xml:space="preserve"> টাকা</w:t>
      </w:r>
      <w:r>
        <w:rPr>
          <w:color w:val="000094"/>
        </w:rPr>
        <w:t xml:space="preserve"> টান্সফার</w:t>
      </w:r>
      <w:r>
        <w:rPr>
          <w:color w:val="530000"/>
        </w:rPr>
        <w:t xml:space="preserve"> করলে</w:t>
      </w:r>
      <w:r>
        <w:rPr>
          <w:color w:val="360000"/>
        </w:rPr>
        <w:t xml:space="preserve"> কি</w:t>
      </w:r>
      <w:r>
        <w:rPr>
          <w:color w:val="00006A"/>
        </w:rPr>
        <w:t xml:space="preserve"> চার্জ</w:t>
      </w:r>
      <w:r>
        <w:rPr>
          <w:color w:val="000000"/>
        </w:rPr>
        <w:t xml:space="preserve"> কাটে</w:t>
      </w:r>
      <w:r>
        <w:br/>
      </w:r>
      <w:r>
        <w:rPr>
          <w:color w:val="00005A"/>
        </w:rPr>
        <w:t xml:space="preserve"> money</w:t>
      </w:r>
      <w:r>
        <w:rPr>
          <w:color w:val="00007D"/>
        </w:rPr>
        <w:t xml:space="preserve"> transfer</w:t>
      </w:r>
      <w:r>
        <w:rPr>
          <w:color w:val="5B0000"/>
        </w:rPr>
        <w:t xml:space="preserve"> er</w:t>
      </w:r>
      <w:r>
        <w:rPr>
          <w:color w:val="00007F"/>
        </w:rPr>
        <w:t xml:space="preserve"> charge</w:t>
      </w:r>
      <w:r>
        <w:rPr>
          <w:color w:val="000080"/>
        </w:rPr>
        <w:t xml:space="preserve"> ace</w:t>
      </w:r>
      <w:r>
        <w:br/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9F"/>
        </w:rPr>
        <w:t xml:space="preserve"> ইস্টান</w:t>
      </w:r>
      <w:r>
        <w:rPr>
          <w:color w:val="00004F"/>
        </w:rPr>
        <w:t xml:space="preserve"> ব্যাংক</w:t>
      </w:r>
      <w:r>
        <w:rPr>
          <w:color w:val="420000"/>
        </w:rPr>
        <w:t xml:space="preserve"> এ</w:t>
      </w:r>
      <w:r>
        <w:rPr>
          <w:color w:val="00002B"/>
        </w:rPr>
        <w:t xml:space="preserve"> টাকা</w:t>
      </w:r>
      <w:r>
        <w:rPr>
          <w:color w:val="00005E"/>
        </w:rPr>
        <w:t xml:space="preserve"> ট্রান্সফার</w:t>
      </w:r>
      <w:r>
        <w:rPr>
          <w:color w:val="370000"/>
        </w:rPr>
        <w:t xml:space="preserve"> করতে</w:t>
      </w:r>
      <w:r>
        <w:rPr>
          <w:color w:val="2E0000"/>
        </w:rPr>
        <w:t xml:space="preserve"> কি</w:t>
      </w:r>
      <w:r>
        <w:rPr>
          <w:color w:val="00005B"/>
        </w:rPr>
        <w:t xml:space="preserve"> চার্জ</w:t>
      </w:r>
      <w:r>
        <w:rPr>
          <w:color w:val="000000"/>
        </w:rPr>
        <w:t xml:space="preserve"> লাগে</w:t>
      </w:r>
      <w:r>
        <w:br/>
      </w:r>
      <w:r>
        <w:rPr>
          <w:color w:val="00004F"/>
        </w:rPr>
        <w:t xml:space="preserve"> charge</w:t>
      </w:r>
      <w:r>
        <w:rPr>
          <w:color w:val="000094"/>
        </w:rPr>
        <w:t xml:space="preserve"> charal</w:t>
      </w:r>
      <w:r>
        <w:rPr>
          <w:color w:val="000027"/>
        </w:rPr>
        <w:t xml:space="preserve"> bkash</w:t>
      </w:r>
      <w:r>
        <w:rPr>
          <w:color w:val="000041"/>
        </w:rPr>
        <w:t xml:space="preserve"> bank</w:t>
      </w:r>
      <w:r>
        <w:rPr>
          <w:color w:val="000034"/>
        </w:rPr>
        <w:t xml:space="preserve"> taka</w:t>
      </w:r>
      <w:r>
        <w:rPr>
          <w:color w:val="00004E"/>
        </w:rPr>
        <w:t xml:space="preserve"> transfer</w:t>
      </w:r>
      <w:r>
        <w:rPr>
          <w:color w:val="380000"/>
        </w:rPr>
        <w:t xml:space="preserve"> korte</w:t>
      </w:r>
      <w:r>
        <w:rPr>
          <w:color w:val="000088"/>
        </w:rPr>
        <w:t xml:space="preserve"> parbu</w:t>
      </w:r>
      <w:r>
        <w:rPr>
          <w:color w:val="000000"/>
        </w:rPr>
        <w:t xml:space="preserve"> ki</w:t>
      </w:r>
      <w:r>
        <w:br/>
      </w:r>
      <w:r>
        <w:rPr>
          <w:color w:val="4E0000"/>
        </w:rPr>
        <w:t xml:space="preserve"> if</w:t>
      </w:r>
      <w:r>
        <w:rPr>
          <w:color w:val="2C0000"/>
        </w:rPr>
        <w:t xml:space="preserve"> i</w:t>
      </w:r>
      <w:r>
        <w:rPr>
          <w:color w:val="000040"/>
        </w:rPr>
        <w:t xml:space="preserve"> transfer</w:t>
      </w:r>
      <w:r>
        <w:rPr>
          <w:color w:val="00002A"/>
        </w:rPr>
        <w:t xml:space="preserve"> tk</w:t>
      </w:r>
      <w:r>
        <w:rPr>
          <w:color w:val="00003D"/>
        </w:rPr>
        <w:t xml:space="preserve"> from</w:t>
      </w:r>
      <w:r>
        <w:rPr>
          <w:color w:val="000020"/>
        </w:rPr>
        <w:t xml:space="preserve"> bkash</w:t>
      </w:r>
      <w:r>
        <w:rPr>
          <w:color w:val="00002D"/>
        </w:rPr>
        <w:t xml:space="preserve"> to</w:t>
      </w:r>
      <w:r>
        <w:rPr>
          <w:color w:val="00006E"/>
        </w:rPr>
        <w:t xml:space="preserve"> eastern</w:t>
      </w:r>
      <w:r>
        <w:rPr>
          <w:color w:val="000036"/>
        </w:rPr>
        <w:t xml:space="preserve"> bank</w:t>
      </w:r>
      <w:r>
        <w:rPr>
          <w:color w:val="000000"/>
        </w:rPr>
        <w:t xml:space="preserve"> limited</w:t>
      </w:r>
      <w:r>
        <w:rPr>
          <w:color w:val="5C0000"/>
        </w:rPr>
        <w:t xml:space="preserve"> then</w:t>
      </w:r>
      <w:r>
        <w:rPr>
          <w:color w:val="470000"/>
        </w:rPr>
        <w:t xml:space="preserve"> what</w:t>
      </w:r>
      <w:r>
        <w:rPr>
          <w:color w:val="4C0000"/>
        </w:rPr>
        <w:t xml:space="preserve"> will</w:t>
      </w:r>
      <w:r>
        <w:rPr>
          <w:color w:val="4D0000"/>
        </w:rPr>
        <w:t xml:space="preserve"> be</w:t>
      </w:r>
      <w:r>
        <w:rPr>
          <w:color w:val="390000"/>
        </w:rPr>
        <w:t xml:space="preserve"> the</w:t>
      </w:r>
      <w:r>
        <w:rPr>
          <w:color w:val="000000"/>
        </w:rPr>
        <w:t xml:space="preserve"> charge</w:t>
      </w:r>
      <w:r>
        <w:br/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30"/>
        </w:rPr>
        <w:t xml:space="preserve"> থেকে</w:t>
      </w:r>
      <w:r>
        <w:rPr>
          <w:color w:val="00005B"/>
        </w:rPr>
        <w:t xml:space="preserve"> ব্যাংকে</w:t>
      </w:r>
      <w:r>
        <w:rPr>
          <w:color w:val="000050"/>
        </w:rPr>
        <w:t xml:space="preserve"> টাকা</w:t>
      </w:r>
      <w:r>
        <w:rPr>
          <w:color w:val="000057"/>
        </w:rPr>
        <w:t xml:space="preserve"> ট্রান্সফার</w:t>
      </w:r>
      <w:r>
        <w:rPr>
          <w:color w:val="420000"/>
        </w:rPr>
        <w:t xml:space="preserve"> করলে</w:t>
      </w:r>
      <w:r>
        <w:rPr>
          <w:color w:val="000044"/>
        </w:rPr>
        <w:t xml:space="preserve"> কত</w:t>
      </w:r>
      <w:r>
        <w:rPr>
          <w:color w:val="000093"/>
        </w:rPr>
        <w:t xml:space="preserve"> পার্সেন</w:t>
      </w:r>
      <w:r>
        <w:rPr>
          <w:color w:val="000050"/>
        </w:rPr>
        <w:t xml:space="preserve"> টাকা</w:t>
      </w:r>
      <w:r>
        <w:rPr>
          <w:color w:val="00004B"/>
        </w:rPr>
        <w:t xml:space="preserve"> দিতে</w:t>
      </w:r>
      <w:r>
        <w:rPr>
          <w:color w:val="000000"/>
        </w:rPr>
        <w:t xml:space="preserve"> হবে</w:t>
      </w:r>
      <w:r>
        <w:br/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61"/>
        </w:rPr>
        <w:t xml:space="preserve"> সিটি</w:t>
      </w:r>
      <w:r>
        <w:rPr>
          <w:color w:val="00005F"/>
        </w:rPr>
        <w:t xml:space="preserve"> ব্যাংকে</w:t>
      </w:r>
      <w:r>
        <w:rPr>
          <w:color w:val="000044"/>
        </w:rPr>
        <w:t xml:space="preserve"> মানি</w:t>
      </w:r>
      <w:r>
        <w:rPr>
          <w:color w:val="00005B"/>
        </w:rPr>
        <w:t xml:space="preserve"> ট্রান্সফার</w:t>
      </w:r>
      <w:r>
        <w:rPr>
          <w:color w:val="450000"/>
        </w:rPr>
        <w:t xml:space="preserve"> করলে</w:t>
      </w:r>
      <w:r>
        <w:rPr>
          <w:color w:val="000047"/>
        </w:rPr>
        <w:t xml:space="preserve"> কত</w:t>
      </w:r>
      <w:r>
        <w:rPr>
          <w:color w:val="00002A"/>
        </w:rPr>
        <w:t xml:space="preserve"> টাকা</w:t>
      </w:r>
      <w:r>
        <w:rPr>
          <w:color w:val="00006E"/>
        </w:rPr>
        <w:t xml:space="preserve"> খরচ</w:t>
      </w:r>
      <w:r>
        <w:rPr>
          <w:color w:val="470000"/>
        </w:rPr>
        <w:t xml:space="preserve"> হবে</w:t>
      </w:r>
      <w:r>
        <w:br/>
      </w:r>
      <w:r>
        <w:rPr>
          <w:color w:val="4D0000"/>
        </w:rPr>
        <w:t xml:space="preserve"> do</w:t>
      </w:r>
      <w:r>
        <w:rPr>
          <w:color w:val="4E0000"/>
        </w:rPr>
        <w:t xml:space="preserve"> you</w:t>
      </w:r>
      <w:r>
        <w:rPr>
          <w:color w:val="460000"/>
        </w:rPr>
        <w:t xml:space="preserve"> have</w:t>
      </w:r>
      <w:r>
        <w:rPr>
          <w:color w:val="00004F"/>
        </w:rPr>
        <w:t xml:space="preserve"> any</w:t>
      </w:r>
      <w:r>
        <w:rPr>
          <w:color w:val="000075"/>
        </w:rPr>
        <w:t xml:space="preserve"> charges</w:t>
      </w:r>
      <w:r>
        <w:rPr>
          <w:color w:val="450000"/>
        </w:rPr>
        <w:t xml:space="preserve"> for</w:t>
      </w:r>
      <w:r>
        <w:rPr>
          <w:color w:val="000046"/>
        </w:rPr>
        <w:t xml:space="preserve"> transfer</w:t>
      </w:r>
      <w:r>
        <w:rPr>
          <w:color w:val="3E0000"/>
        </w:rPr>
        <w:t xml:space="preserve"> the</w:t>
      </w:r>
      <w:r>
        <w:rPr>
          <w:color w:val="000032"/>
        </w:rPr>
        <w:t xml:space="preserve"> money</w:t>
      </w:r>
      <w:r>
        <w:rPr>
          <w:color w:val="000041"/>
        </w:rPr>
        <w:t xml:space="preserve"> from</w:t>
      </w:r>
      <w:r>
        <w:rPr>
          <w:color w:val="000023"/>
        </w:rPr>
        <w:t xml:space="preserve"> bkash</w:t>
      </w:r>
      <w:r>
        <w:rPr>
          <w:color w:val="000031"/>
        </w:rPr>
        <w:t xml:space="preserve"> to</w:t>
      </w:r>
      <w:r>
        <w:rPr>
          <w:color w:val="00003A"/>
        </w:rPr>
        <w:t xml:space="preserve"> bank</w:t>
      </w:r>
      <w:r>
        <w:rPr>
          <w:color w:val="000000"/>
        </w:rPr>
        <w:t xml:space="preserve"> account</w:t>
      </w:r>
      <w:r>
        <w:br/>
      </w:r>
      <w:r>
        <w:rPr>
          <w:color w:val="00002A"/>
        </w:rPr>
        <w:t xml:space="preserve"> bkash</w:t>
      </w:r>
      <w:r>
        <w:rPr>
          <w:color w:val="00003D"/>
        </w:rPr>
        <w:t xml:space="preserve"> theke</w:t>
      </w:r>
      <w:r>
        <w:rPr>
          <w:color w:val="000070"/>
        </w:rPr>
        <w:t xml:space="preserve"> ific</w:t>
      </w:r>
      <w:r>
        <w:rPr>
          <w:color w:val="000046"/>
        </w:rPr>
        <w:t xml:space="preserve"> bank</w:t>
      </w:r>
      <w:r>
        <w:rPr>
          <w:color w:val="360000"/>
        </w:rPr>
        <w:t xml:space="preserve"> a</w:t>
      </w:r>
      <w:r>
        <w:rPr>
          <w:color w:val="000070"/>
        </w:rPr>
        <w:t xml:space="preserve"> taka</w:t>
      </w:r>
      <w:r>
        <w:rPr>
          <w:color w:val="000054"/>
        </w:rPr>
        <w:t xml:space="preserve"> transfer</w:t>
      </w:r>
      <w:r>
        <w:rPr>
          <w:color w:val="4C0000"/>
        </w:rPr>
        <w:t xml:space="preserve"> korle</w:t>
      </w:r>
      <w:r>
        <w:rPr>
          <w:color w:val="00004C"/>
        </w:rPr>
        <w:t xml:space="preserve"> koto</w:t>
      </w:r>
      <w:r>
        <w:rPr>
          <w:color w:val="000070"/>
        </w:rPr>
        <w:t xml:space="preserve"> taka</w:t>
      </w:r>
      <w:r>
        <w:rPr>
          <w:color w:val="000055"/>
        </w:rPr>
        <w:t xml:space="preserve"> charge</w:t>
      </w:r>
      <w:r>
        <w:rPr>
          <w:color w:val="000000"/>
        </w:rPr>
        <w:t xml:space="preserve"> lage</w:t>
      </w:r>
      <w:r>
        <w:br/>
      </w:r>
      <w:r>
        <w:rPr>
          <w:color w:val="000077"/>
        </w:rPr>
        <w:t xml:space="preserve"> acca</w:t>
      </w:r>
      <w:r>
        <w:rPr>
          <w:color w:val="000029"/>
        </w:rPr>
        <w:t xml:space="preserve"> bkash</w:t>
      </w:r>
      <w:r>
        <w:rPr>
          <w:color w:val="000070"/>
        </w:rPr>
        <w:t xml:space="preserve"> hote</w:t>
      </w:r>
      <w:r>
        <w:rPr>
          <w:color w:val="000044"/>
        </w:rPr>
        <w:t xml:space="preserve"> bank</w:t>
      </w:r>
      <w:r>
        <w:rPr>
          <w:color w:val="00002E"/>
        </w:rPr>
        <w:t xml:space="preserve"> account</w:t>
      </w:r>
      <w:r>
        <w:rPr>
          <w:color w:val="350000"/>
        </w:rPr>
        <w:t xml:space="preserve"> a</w:t>
      </w:r>
      <w:r>
        <w:rPr>
          <w:color w:val="000052"/>
        </w:rPr>
        <w:t xml:space="preserve"> transfer</w:t>
      </w:r>
      <w:r>
        <w:rPr>
          <w:color w:val="00003B"/>
        </w:rPr>
        <w:t xml:space="preserve"> money</w:t>
      </w:r>
      <w:r>
        <w:rPr>
          <w:color w:val="3B0000"/>
        </w:rPr>
        <w:t xml:space="preserve"> korte</w:t>
      </w:r>
      <w:r>
        <w:rPr>
          <w:color w:val="000053"/>
        </w:rPr>
        <w:t xml:space="preserve"> charge</w:t>
      </w:r>
      <w:r>
        <w:rPr>
          <w:color w:val="00004A"/>
        </w:rPr>
        <w:t xml:space="preserve"> koto</w:t>
      </w:r>
      <w:r>
        <w:br/>
      </w:r>
      <w:r>
        <w:rPr>
          <w:color w:val="00004E"/>
        </w:rPr>
        <w:t xml:space="preserve"> money</w:t>
      </w:r>
      <w:r>
        <w:rPr>
          <w:color w:val="00006C"/>
        </w:rPr>
        <w:t xml:space="preserve"> transfer</w:t>
      </w:r>
      <w:r>
        <w:rPr>
          <w:color w:val="00004C"/>
        </w:rPr>
        <w:t xml:space="preserve"> to</w:t>
      </w:r>
      <w:r>
        <w:rPr>
          <w:color w:val="000090"/>
        </w:rPr>
        <w:t xml:space="preserve"> ific</w:t>
      </w:r>
      <w:r>
        <w:rPr>
          <w:color w:val="00005A"/>
        </w:rPr>
        <w:t xml:space="preserve"> bank</w:t>
      </w:r>
      <w:r>
        <w:rPr>
          <w:color w:val="00006E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560000"/>
        </w:rPr>
        <w:t xml:space="preserve"> what</w:t>
      </w:r>
      <w:r>
        <w:rPr>
          <w:color w:val="460000"/>
        </w:rPr>
        <w:t xml:space="preserve"> is</w:t>
      </w:r>
      <w:r>
        <w:rPr>
          <w:color w:val="460000"/>
        </w:rPr>
        <w:t xml:space="preserve"> the</w:t>
      </w:r>
      <w:r>
        <w:rPr>
          <w:color w:val="000050"/>
        </w:rPr>
        <w:t xml:space="preserve"> charge</w:t>
      </w:r>
      <w:r>
        <w:rPr>
          <w:color w:val="00006F"/>
        </w:rPr>
        <w:t xml:space="preserve"> to</w:t>
      </w:r>
      <w:r>
        <w:rPr>
          <w:color w:val="00004F"/>
        </w:rPr>
        <w:t xml:space="preserve"> transfer</w:t>
      </w:r>
      <w:r>
        <w:rPr>
          <w:color w:val="000039"/>
        </w:rPr>
        <w:t xml:space="preserve"> money</w:t>
      </w:r>
      <w:r>
        <w:rPr>
          <w:color w:val="000027"/>
        </w:rPr>
        <w:t xml:space="preserve"> bkash</w:t>
      </w:r>
      <w:r>
        <w:rPr>
          <w:color w:val="00006F"/>
        </w:rPr>
        <w:t xml:space="preserve"> to</w:t>
      </w:r>
      <w:r>
        <w:rPr>
          <w:color w:val="000069"/>
        </w:rPr>
        <w:t xml:space="preserve"> sonali</w:t>
      </w:r>
      <w:r>
        <w:rPr>
          <w:color w:val="000041"/>
        </w:rPr>
        <w:t xml:space="preserve"> bank</w:t>
      </w:r>
      <w:r>
        <w:rPr>
          <w:color w:val="00002D"/>
        </w:rPr>
        <w:t xml:space="preserve"> account</w:t>
      </w:r>
      <w:r>
        <w:br/>
      </w:r>
      <w:r>
        <w:rPr>
          <w:color w:val="000072"/>
        </w:rPr>
        <w:t xml:space="preserve"> transfer</w:t>
      </w:r>
      <w:r>
        <w:rPr>
          <w:color w:val="000053"/>
        </w:rPr>
        <w:t xml:space="preserve"> money</w:t>
      </w:r>
      <w:r>
        <w:rPr>
          <w:color w:val="0000B8"/>
        </w:rPr>
        <w:t xml:space="preserve"> cost</w:t>
      </w:r>
      <w:r>
        <w:rPr>
          <w:color w:val="000068"/>
        </w:rPr>
        <w:t xml:space="preserve"> koto</w:t>
      </w:r>
      <w:r>
        <w:br/>
      </w:r>
      <w:r>
        <w:rPr>
          <w:color w:val="000038"/>
        </w:rPr>
        <w:t xml:space="preserve"> money</w:t>
      </w:r>
      <w:r>
        <w:rPr>
          <w:color w:val="00004E"/>
        </w:rPr>
        <w:t xml:space="preserve"> transfer</w:t>
      </w:r>
      <w:r>
        <w:rPr>
          <w:color w:val="460000"/>
        </w:rPr>
        <w:t xml:space="preserve"> korle</w:t>
      </w:r>
      <w:r>
        <w:rPr>
          <w:color w:val="000094"/>
        </w:rPr>
        <w:t xml:space="preserve"> konu</w:t>
      </w:r>
      <w:r>
        <w:rPr>
          <w:color w:val="00004F"/>
        </w:rPr>
        <w:t xml:space="preserve"> charge</w:t>
      </w:r>
      <w:r>
        <w:rPr>
          <w:color w:val="000094"/>
        </w:rPr>
        <w:t xml:space="preserve"> cutbe</w:t>
      </w:r>
      <w:r>
        <w:br/>
      </w:r>
      <w:r>
        <w:rPr>
          <w:color w:val="00003F"/>
        </w:rPr>
        <w:t xml:space="preserve"> bikash</w:t>
      </w:r>
      <w:r>
        <w:rPr>
          <w:color w:val="00006B"/>
        </w:rPr>
        <w:t xml:space="preserve"> thke</w:t>
      </w:r>
      <w:r>
        <w:rPr>
          <w:color w:val="00003D"/>
        </w:rPr>
        <w:t xml:space="preserve"> bank</w:t>
      </w:r>
      <w:r>
        <w:rPr>
          <w:color w:val="00002F"/>
        </w:rPr>
        <w:t xml:space="preserve"> tk</w:t>
      </w:r>
      <w:r>
        <w:rPr>
          <w:color w:val="00008B"/>
        </w:rPr>
        <w:t xml:space="preserve"> pathte</w:t>
      </w:r>
      <w:r>
        <w:rPr>
          <w:color w:val="00008B"/>
        </w:rPr>
        <w:t xml:space="preserve"> khrch</w:t>
      </w:r>
      <w:r>
        <w:rPr>
          <w:color w:val="000042"/>
        </w:rPr>
        <w:t xml:space="preserve"> koto</w:t>
      </w:r>
      <w:r>
        <w:br/>
      </w:r>
      <w:r>
        <w:rPr>
          <w:color w:val="00002C"/>
        </w:rPr>
        <w:t xml:space="preserve"> bkash</w:t>
      </w:r>
      <w:r>
        <w:rPr>
          <w:color w:val="000068"/>
        </w:rPr>
        <w:t xml:space="preserve"> thaka</w:t>
      </w:r>
      <w:r>
        <w:rPr>
          <w:color w:val="000077"/>
        </w:rPr>
        <w:t xml:space="preserve"> sonali</w:t>
      </w:r>
      <w:r>
        <w:rPr>
          <w:color w:val="00004A"/>
        </w:rPr>
        <w:t xml:space="preserve"> bank</w:t>
      </w:r>
      <w:r>
        <w:rPr>
          <w:color w:val="000032"/>
        </w:rPr>
        <w:t xml:space="preserve"> account</w:t>
      </w:r>
      <w:r>
        <w:rPr>
          <w:color w:val="390000"/>
        </w:rPr>
        <w:t xml:space="preserve"> a</w:t>
      </w:r>
      <w:r>
        <w:rPr>
          <w:color w:val="000039"/>
        </w:rPr>
        <w:t xml:space="preserve"> tk</w:t>
      </w:r>
      <w:r>
        <w:rPr>
          <w:color w:val="000059"/>
        </w:rPr>
        <w:t xml:space="preserve"> transfer</w:t>
      </w:r>
      <w:r>
        <w:rPr>
          <w:color w:val="400000"/>
        </w:rPr>
        <w:t xml:space="preserve"> korte</w:t>
      </w:r>
      <w:r>
        <w:rPr>
          <w:color w:val="000034"/>
        </w:rPr>
        <w:t xml:space="preserve"> ki</w:t>
      </w:r>
      <w:r>
        <w:rPr>
          <w:color w:val="00005A"/>
        </w:rPr>
        <w:t xml:space="preserve"> charge</w:t>
      </w:r>
      <w:r>
        <w:rPr>
          <w:color w:val="000000"/>
        </w:rPr>
        <w:t xml:space="preserve"> lagbe</w:t>
      </w:r>
      <w:r>
        <w:br/>
      </w:r>
      <w:r>
        <w:rPr>
          <w:color w:val="000082"/>
        </w:rPr>
        <w:t xml:space="preserve"> transfer</w:t>
      </w:r>
      <w:r>
        <w:rPr>
          <w:color w:val="00005E"/>
        </w:rPr>
        <w:t xml:space="preserve"> money</w:t>
      </w:r>
      <w:r>
        <w:rPr>
          <w:color w:val="7C0000"/>
        </w:rPr>
        <w:t xml:space="preserve"> te</w:t>
      </w:r>
      <w:r>
        <w:rPr>
          <w:color w:val="00004C"/>
        </w:rPr>
        <w:t xml:space="preserve"> ki</w:t>
      </w:r>
      <w:r>
        <w:rPr>
          <w:color w:val="000084"/>
        </w:rPr>
        <w:t xml:space="preserve"> charge</w:t>
      </w:r>
      <w:r>
        <w:rPr>
          <w:color w:val="000000"/>
        </w:rPr>
        <w:t xml:space="preserve"> kate</w:t>
      </w:r>
      <w:r>
        <w:br/>
      </w:r>
      <w:r>
        <w:rPr>
          <w:color w:val="000099"/>
        </w:rPr>
        <w:t xml:space="preserve"> আই</w:t>
      </w:r>
      <w:r>
        <w:rPr>
          <w:color w:val="00005E"/>
        </w:rPr>
        <w:t xml:space="preserve"> এফ</w:t>
      </w:r>
      <w:r>
        <w:rPr>
          <w:color w:val="000099"/>
        </w:rPr>
        <w:t xml:space="preserve"> আই</w:t>
      </w:r>
      <w:r>
        <w:rPr>
          <w:color w:val="00005C"/>
        </w:rPr>
        <w:t xml:space="preserve"> সি</w:t>
      </w:r>
      <w:r>
        <w:rPr>
          <w:color w:val="000044"/>
        </w:rPr>
        <w:t xml:space="preserve"> ব্যাংকে</w:t>
      </w:r>
      <w:r>
        <w:rPr>
          <w:color w:val="00001E"/>
        </w:rPr>
        <w:t xml:space="preserve"> টাকা</w:t>
      </w:r>
      <w:r>
        <w:rPr>
          <w:color w:val="00006B"/>
        </w:rPr>
        <w:t xml:space="preserve"> টানাসফার</w:t>
      </w:r>
      <w:r>
        <w:rPr>
          <w:color w:val="00003F"/>
        </w:rPr>
        <w:t xml:space="preserve"> চার্জ</w:t>
      </w:r>
      <w:r>
        <w:rPr>
          <w:color w:val="000033"/>
        </w:rPr>
        <w:t xml:space="preserve"> কত</w:t>
      </w:r>
      <w:r>
        <w:br/>
      </w:r>
      <w:r>
        <w:rPr>
          <w:color w:val="00003D"/>
        </w:rPr>
        <w:t xml:space="preserve"> bkash</w:t>
      </w:r>
      <w:r>
        <w:rPr>
          <w:color w:val="000056"/>
        </w:rPr>
        <w:t xml:space="preserve"> to</w:t>
      </w:r>
      <w:r>
        <w:rPr>
          <w:color w:val="000066"/>
        </w:rPr>
        <w:t xml:space="preserve"> bank</w:t>
      </w:r>
      <w:r>
        <w:rPr>
          <w:color w:val="00007A"/>
        </w:rPr>
        <w:t xml:space="preserve"> transfer</w:t>
      </w:r>
      <w:r>
        <w:rPr>
          <w:color w:val="00007C"/>
        </w:rPr>
        <w:t xml:space="preserve"> charge</w:t>
      </w:r>
      <w:r>
        <w:rPr>
          <w:color w:val="00006F"/>
        </w:rPr>
        <w:t xml:space="preserve"> koto</w:t>
      </w:r>
      <w:r>
        <w:br/>
      </w:r>
      <w:r>
        <w:rPr>
          <w:color w:val="00002C"/>
        </w:rPr>
        <w:t xml:space="preserve"> bkash</w:t>
      </w:r>
      <w:r>
        <w:rPr>
          <w:color w:val="000063"/>
        </w:rPr>
        <w:t xml:space="preserve"> thake</w:t>
      </w:r>
      <w:r>
        <w:rPr>
          <w:color w:val="000049"/>
        </w:rPr>
        <w:t xml:space="preserve"> bank</w:t>
      </w:r>
      <w:r>
        <w:rPr>
          <w:color w:val="000031"/>
        </w:rPr>
        <w:t xml:space="preserve"> account</w:t>
      </w:r>
      <w:r>
        <w:rPr>
          <w:color w:val="380000"/>
        </w:rPr>
        <w:t xml:space="preserve"> a</w:t>
      </w:r>
      <w:r>
        <w:rPr>
          <w:color w:val="00003A"/>
        </w:rPr>
        <w:t xml:space="preserve"> taka</w:t>
      </w:r>
      <w:r>
        <w:rPr>
          <w:color w:val="00009B"/>
        </w:rPr>
        <w:t xml:space="preserve"> pathale</w:t>
      </w:r>
      <w:r>
        <w:rPr>
          <w:color w:val="000059"/>
        </w:rPr>
        <w:t xml:space="preserve"> charge</w:t>
      </w:r>
      <w:r>
        <w:rPr>
          <w:color w:val="00004F"/>
        </w:rPr>
        <w:t xml:space="preserve"> koto</w:t>
      </w:r>
      <w:r>
        <w:br/>
      </w:r>
      <w:r>
        <w:rPr>
          <w:color w:val="00002D"/>
        </w:rPr>
        <w:t xml:space="preserve"> bkash</w:t>
      </w:r>
      <w:r>
        <w:rPr>
          <w:color w:val="00003F"/>
        </w:rPr>
        <w:t xml:space="preserve"> to</w:t>
      </w:r>
      <w:r>
        <w:rPr>
          <w:color w:val="000069"/>
        </w:rPr>
        <w:t xml:space="preserve"> city</w:t>
      </w:r>
      <w:r>
        <w:rPr>
          <w:color w:val="00004B"/>
        </w:rPr>
        <w:t xml:space="preserve"> bank</w:t>
      </w:r>
      <w:r>
        <w:rPr>
          <w:color w:val="0000AB"/>
        </w:rPr>
        <w:t xml:space="preserve"> tranafer</w:t>
      </w:r>
      <w:r>
        <w:rPr>
          <w:color w:val="000041"/>
        </w:rPr>
        <w:t xml:space="preserve"> money</w:t>
      </w:r>
      <w:r>
        <w:rPr>
          <w:color w:val="00005B"/>
        </w:rPr>
        <w:t xml:space="preserve"> charge</w:t>
      </w:r>
      <w:r>
        <w:br/>
      </w:r>
      <w:r>
        <w:rPr>
          <w:color w:val="000092"/>
        </w:rPr>
        <w:t xml:space="preserve"> ট্রান্সফার</w:t>
      </w:r>
      <w:r>
        <w:rPr>
          <w:color w:val="0000A0"/>
        </w:rPr>
        <w:t xml:space="preserve"> মানিতে</w:t>
      </w:r>
      <w:r>
        <w:rPr>
          <w:color w:val="000072"/>
        </w:rPr>
        <w:t xml:space="preserve"> কত</w:t>
      </w:r>
      <w:r>
        <w:rPr>
          <w:color w:val="000043"/>
        </w:rPr>
        <w:t xml:space="preserve"> টাকা</w:t>
      </w:r>
      <w:r>
        <w:rPr>
          <w:color w:val="000000"/>
        </w:rPr>
        <w:t xml:space="preserve"> কাটে</w:t>
      </w:r>
      <w:r>
        <w:br/>
      </w:r>
      <w:r>
        <w:rPr>
          <w:color w:val="00006B"/>
        </w:rPr>
        <w:t xml:space="preserve"> bikash</w:t>
      </w:r>
      <w:r>
        <w:rPr>
          <w:color w:val="000057"/>
        </w:rPr>
        <w:t xml:space="preserve"> to</w:t>
      </w:r>
      <w:r>
        <w:rPr>
          <w:color w:val="000067"/>
        </w:rPr>
        <w:t xml:space="preserve"> bank</w:t>
      </w:r>
      <w:r>
        <w:rPr>
          <w:color w:val="500000"/>
        </w:rPr>
        <w:t xml:space="preserve"> a</w:t>
      </w:r>
      <w:r>
        <w:rPr>
          <w:color w:val="00007E"/>
        </w:rPr>
        <w:t xml:space="preserve"> charge</w:t>
      </w:r>
      <w:r>
        <w:rPr>
          <w:color w:val="000070"/>
        </w:rPr>
        <w:t xml:space="preserve"> koto</w:t>
      </w:r>
      <w:r>
        <w:br/>
      </w:r>
      <w:r>
        <w:rPr>
          <w:color w:val="00008F"/>
        </w:rPr>
        <w:t xml:space="preserve"> ইস্টার্ন</w:t>
      </w:r>
      <w:r>
        <w:rPr>
          <w:color w:val="00004E"/>
        </w:rPr>
        <w:t xml:space="preserve"> ব্যাক</w:t>
      </w:r>
      <w:r>
        <w:rPr>
          <w:color w:val="3E0000"/>
        </w:rPr>
        <w:t xml:space="preserve"> এ</w:t>
      </w:r>
      <w:r>
        <w:rPr>
          <w:color w:val="000028"/>
        </w:rPr>
        <w:t xml:space="preserve"> টাকা</w:t>
      </w:r>
      <w:r>
        <w:rPr>
          <w:color w:val="000058"/>
        </w:rPr>
        <w:t xml:space="preserve"> ট্রান্সফার</w:t>
      </w:r>
      <w:r>
        <w:rPr>
          <w:color w:val="330000"/>
        </w:rPr>
        <w:t xml:space="preserve"> করতে</w:t>
      </w:r>
      <w:r>
        <w:rPr>
          <w:color w:val="000045"/>
        </w:rPr>
        <w:t xml:space="preserve"> কত</w:t>
      </w:r>
      <w:r>
        <w:rPr>
          <w:color w:val="000055"/>
        </w:rPr>
        <w:t xml:space="preserve"> চার্জ</w:t>
      </w:r>
      <w:r>
        <w:rPr>
          <w:color w:val="000065"/>
        </w:rPr>
        <w:t xml:space="preserve"> কাটে</w:t>
      </w:r>
      <w:r>
        <w:br/>
      </w:r>
      <w:r>
        <w:rPr>
          <w:color w:val="000029"/>
        </w:rPr>
        <w:t xml:space="preserve"> bkash</w:t>
      </w:r>
      <w:r>
        <w:rPr>
          <w:color w:val="00005E"/>
        </w:rPr>
        <w:t xml:space="preserve"> thake</w:t>
      </w:r>
      <w:r>
        <w:rPr>
          <w:color w:val="000045"/>
        </w:rPr>
        <w:t xml:space="preserve"> bank</w:t>
      </w:r>
      <w:r>
        <w:rPr>
          <w:color w:val="00002F"/>
        </w:rPr>
        <w:t xml:space="preserve"> account</w:t>
      </w:r>
      <w:r>
        <w:rPr>
          <w:color w:val="350000"/>
        </w:rPr>
        <w:t xml:space="preserve"> a</w:t>
      </w:r>
      <w:r>
        <w:rPr>
          <w:color w:val="000037"/>
        </w:rPr>
        <w:t xml:space="preserve"> taka</w:t>
      </w:r>
      <w:r>
        <w:rPr>
          <w:color w:val="000053"/>
        </w:rPr>
        <w:t xml:space="preserve"> transfer</w:t>
      </w:r>
      <w:r>
        <w:rPr>
          <w:color w:val="4B0000"/>
        </w:rPr>
        <w:t xml:space="preserve"> korle</w:t>
      </w:r>
      <w:r>
        <w:rPr>
          <w:color w:val="00004B"/>
        </w:rPr>
        <w:t xml:space="preserve"> koto</w:t>
      </w:r>
      <w:r>
        <w:rPr>
          <w:color w:val="00007D"/>
        </w:rPr>
        <w:t xml:space="preserve"> percent</w:t>
      </w:r>
      <w:r>
        <w:rPr>
          <w:color w:val="000054"/>
        </w:rPr>
        <w:t xml:space="preserve"> charge</w:t>
      </w:r>
      <w:r>
        <w:rPr>
          <w:color w:val="000000"/>
        </w:rPr>
        <w:t xml:space="preserve"> katbe</w:t>
      </w:r>
      <w:r>
        <w:br/>
      </w:r>
      <w:r>
        <w:rPr>
          <w:color w:val="000072"/>
        </w:rPr>
        <w:t xml:space="preserve"> bkshs</w:t>
      </w:r>
      <w:r>
        <w:rPr>
          <w:color w:val="00002D"/>
        </w:rPr>
        <w:t xml:space="preserve"> theke</w:t>
      </w:r>
      <w:r>
        <w:rPr>
          <w:color w:val="000051"/>
        </w:rPr>
        <w:t xml:space="preserve"> mony</w:t>
      </w:r>
      <w:r>
        <w:rPr>
          <w:color w:val="000064"/>
        </w:rPr>
        <w:t xml:space="preserve"> transfar</w:t>
      </w:r>
      <w:r>
        <w:rPr>
          <w:color w:val="00006F"/>
        </w:rPr>
        <w:t xml:space="preserve"> brack</w:t>
      </w:r>
      <w:r>
        <w:rPr>
          <w:color w:val="000034"/>
        </w:rPr>
        <w:t xml:space="preserve"> bank</w:t>
      </w:r>
      <w:r>
        <w:rPr>
          <w:color w:val="00005B"/>
        </w:rPr>
        <w:t xml:space="preserve"> kto</w:t>
      </w:r>
      <w:r>
        <w:rPr>
          <w:color w:val="000029"/>
        </w:rPr>
        <w:t xml:space="preserve"> taka</w:t>
      </w:r>
      <w:r>
        <w:rPr>
          <w:color w:val="00004F"/>
        </w:rPr>
        <w:t xml:space="preserve"> kate</w:t>
      </w:r>
      <w:r>
        <w:rPr>
          <w:color w:val="000000"/>
        </w:rPr>
        <w:t xml:space="preserve"> =</w:t>
      </w:r>
      <w:r>
        <w:rPr>
          <w:color w:val="280000"/>
        </w:rPr>
        <w:t xml:space="preserve"> a</w:t>
      </w:r>
      <w:r>
        <w:br/>
      </w:r>
      <w:r>
        <w:rPr>
          <w:color w:val="00006B"/>
        </w:rPr>
        <w:t xml:space="preserve"> bikash</w:t>
      </w:r>
      <w:r>
        <w:rPr>
          <w:color w:val="000057"/>
        </w:rPr>
        <w:t xml:space="preserve"> to</w:t>
      </w:r>
      <w:r>
        <w:rPr>
          <w:color w:val="000067"/>
        </w:rPr>
        <w:t xml:space="preserve"> bank</w:t>
      </w:r>
      <w:r>
        <w:rPr>
          <w:color w:val="500000"/>
        </w:rPr>
        <w:t xml:space="preserve"> a</w:t>
      </w:r>
      <w:r>
        <w:rPr>
          <w:color w:val="00007E"/>
        </w:rPr>
        <w:t xml:space="preserve"> charge</w:t>
      </w:r>
      <w:r>
        <w:rPr>
          <w:color w:val="000070"/>
        </w:rPr>
        <w:t xml:space="preserve"> koto</w:t>
      </w:r>
      <w:r>
        <w:br/>
      </w:r>
      <w:r>
        <w:rPr>
          <w:color w:val="400000"/>
        </w:rPr>
        <w:t xml:space="preserve"> স্যার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77"/>
        </w:rPr>
        <w:t xml:space="preserve"> ব্র্যাক</w:t>
      </w:r>
      <w:r>
        <w:rPr>
          <w:color w:val="000050"/>
        </w:rPr>
        <w:t xml:space="preserve"> ব্যাংকে</w:t>
      </w:r>
      <w:r>
        <w:rPr>
          <w:color w:val="000047"/>
        </w:rPr>
        <w:t xml:space="preserve"> টাকা</w:t>
      </w:r>
      <w:r>
        <w:rPr>
          <w:color w:val="00004D"/>
        </w:rPr>
        <w:t xml:space="preserve"> ট্রান্সফার</w:t>
      </w:r>
      <w:r>
        <w:rPr>
          <w:color w:val="3A0000"/>
        </w:rPr>
        <w:t xml:space="preserve"> করলে</w:t>
      </w:r>
      <w:r>
        <w:rPr>
          <w:color w:val="000061"/>
        </w:rPr>
        <w:t xml:space="preserve"> হাজারে</w:t>
      </w:r>
      <w:r>
        <w:rPr>
          <w:color w:val="00003C"/>
        </w:rPr>
        <w:t xml:space="preserve"> কত</w:t>
      </w:r>
      <w:r>
        <w:rPr>
          <w:color w:val="000047"/>
        </w:rPr>
        <w:t xml:space="preserve"> টাকা</w:t>
      </w:r>
      <w:r>
        <w:rPr>
          <w:color w:val="00004B"/>
        </w:rPr>
        <w:t xml:space="preserve"> চার্জ</w:t>
      </w:r>
      <w:r>
        <w:rPr>
          <w:color w:val="3C0000"/>
        </w:rPr>
        <w:t xml:space="preserve"> হবে</w:t>
      </w:r>
      <w:r>
        <w:br/>
      </w:r>
      <w:r>
        <w:rPr>
          <w:color w:val="00003D"/>
        </w:rPr>
        <w:t xml:space="preserve"> bank</w:t>
      </w:r>
      <w:r>
        <w:rPr>
          <w:color w:val="000029"/>
        </w:rPr>
        <w:t xml:space="preserve"> account</w:t>
      </w:r>
      <w:r>
        <w:rPr>
          <w:color w:val="2F0000"/>
        </w:rPr>
        <w:t xml:space="preserve"> a</w:t>
      </w:r>
      <w:r>
        <w:rPr>
          <w:color w:val="000030"/>
        </w:rPr>
        <w:t xml:space="preserve"> taka</w:t>
      </w:r>
      <w:r>
        <w:rPr>
          <w:color w:val="000076"/>
        </w:rPr>
        <w:t xml:space="preserve"> patate</w:t>
      </w:r>
      <w:r>
        <w:rPr>
          <w:color w:val="00004C"/>
        </w:rPr>
        <w:t xml:space="preserve"> cai</w:t>
      </w:r>
      <w:r>
        <w:rPr>
          <w:color w:val="000049"/>
        </w:rPr>
        <w:t xml:space="preserve"> transfer</w:t>
      </w:r>
      <w:r>
        <w:rPr>
          <w:color w:val="000035"/>
        </w:rPr>
        <w:t xml:space="preserve"> money</w:t>
      </w:r>
      <w:r>
        <w:rPr>
          <w:color w:val="420000"/>
        </w:rPr>
        <w:t xml:space="preserve"> korle</w:t>
      </w:r>
      <w:r>
        <w:rPr>
          <w:color w:val="000086"/>
        </w:rPr>
        <w:t xml:space="preserve"> charch</w:t>
      </w:r>
      <w:r>
        <w:rPr>
          <w:color w:val="000042"/>
        </w:rPr>
        <w:t xml:space="preserve"> koto</w:t>
      </w:r>
      <w:r>
        <w:br/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4A"/>
        </w:rPr>
        <w:t xml:space="preserve"> ব্যাংক</w:t>
      </w:r>
      <w:r>
        <w:rPr>
          <w:color w:val="00004B"/>
        </w:rPr>
        <w:t xml:space="preserve"> একাউন্টে</w:t>
      </w:r>
      <w:r>
        <w:rPr>
          <w:color w:val="000028"/>
        </w:rPr>
        <w:t xml:space="preserve"> টাকা</w:t>
      </w:r>
      <w:r>
        <w:rPr>
          <w:color w:val="000077"/>
        </w:rPr>
        <w:t xml:space="preserve"> পাঠালে</w:t>
      </w:r>
      <w:r>
        <w:rPr>
          <w:color w:val="00006F"/>
        </w:rPr>
        <w:t xml:space="preserve"> হাজারে</w:t>
      </w:r>
      <w:r>
        <w:rPr>
          <w:color w:val="000045"/>
        </w:rPr>
        <w:t xml:space="preserve"> কত</w:t>
      </w:r>
      <w:r>
        <w:rPr>
          <w:color w:val="3B0000"/>
        </w:rPr>
        <w:t xml:space="preserve"> করে</w:t>
      </w:r>
      <w:r>
        <w:rPr>
          <w:color w:val="000055"/>
        </w:rPr>
        <w:t xml:space="preserve"> চার্জ</w:t>
      </w:r>
      <w:r>
        <w:rPr>
          <w:color w:val="00004C"/>
        </w:rPr>
        <w:t xml:space="preserve"> দিতে</w:t>
      </w:r>
      <w:r>
        <w:rPr>
          <w:color w:val="000000"/>
        </w:rPr>
        <w:t xml:space="preserve"> হয়</w:t>
      </w:r>
      <w:r>
        <w:br/>
      </w:r>
      <w:r>
        <w:rPr>
          <w:color w:val="000035"/>
        </w:rPr>
        <w:t xml:space="preserve"> bkash</w:t>
      </w:r>
      <w:r>
        <w:rPr>
          <w:color w:val="00004B"/>
        </w:rPr>
        <w:t xml:space="preserve"> to</w:t>
      </w:r>
      <w:r>
        <w:rPr>
          <w:color w:val="000059"/>
        </w:rPr>
        <w:t xml:space="preserve"> bank</w:t>
      </w:r>
      <w:r>
        <w:rPr>
          <w:color w:val="00006B"/>
        </w:rPr>
        <w:t xml:space="preserve"> transfer</w:t>
      </w:r>
      <w:r>
        <w:rPr>
          <w:color w:val="00006D"/>
        </w:rPr>
        <w:t xml:space="preserve"> charge</w:t>
      </w:r>
      <w:r>
        <w:rPr>
          <w:color w:val="00009D"/>
        </w:rPr>
        <w:t xml:space="preserve"> kto</w:t>
      </w:r>
      <w:r>
        <w:br/>
      </w:r>
      <w:r>
        <w:rPr>
          <w:color w:val="270000"/>
        </w:rPr>
        <w:t xml:space="preserve"> আমি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85"/>
        </w:rPr>
        <w:t xml:space="preserve"> আইএফআইসি</w:t>
      </w:r>
      <w:r>
        <w:rPr>
          <w:color w:val="000048"/>
        </w:rPr>
        <w:t xml:space="preserve"> ব্যাংক</w:t>
      </w:r>
      <w:r>
        <w:rPr>
          <w:color w:val="3D0000"/>
        </w:rPr>
        <w:t xml:space="preserve"> এ</w:t>
      </w:r>
      <w:r>
        <w:rPr>
          <w:color w:val="00004F"/>
        </w:rPr>
        <w:t xml:space="preserve"> টাকা</w:t>
      </w:r>
      <w:r>
        <w:rPr>
          <w:color w:val="000065"/>
        </w:rPr>
        <w:t xml:space="preserve"> পাঠাতে</w:t>
      </w:r>
      <w:r>
        <w:rPr>
          <w:color w:val="000038"/>
        </w:rPr>
        <w:t xml:space="preserve"> চাই</w:t>
      </w:r>
      <w:r>
        <w:rPr>
          <w:color w:val="260000"/>
        </w:rPr>
        <w:t xml:space="preserve"> আমার</w:t>
      </w:r>
      <w:r>
        <w:rPr>
          <w:color w:val="000043"/>
        </w:rPr>
        <w:t xml:space="preserve"> কত</w:t>
      </w:r>
      <w:r>
        <w:rPr>
          <w:color w:val="00004F"/>
        </w:rPr>
        <w:t xml:space="preserve"> টাকা</w:t>
      </w:r>
      <w:r>
        <w:rPr>
          <w:color w:val="000053"/>
        </w:rPr>
        <w:t xml:space="preserve"> চার্জ</w:t>
      </w:r>
      <w:r>
        <w:rPr>
          <w:color w:val="000000"/>
        </w:rPr>
        <w:t xml:space="preserve"> কাটবে</w:t>
      </w:r>
      <w:r>
        <w:br/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4D"/>
        </w:rPr>
        <w:t xml:space="preserve"> ব্যাংক</w:t>
      </w:r>
      <w:r>
        <w:rPr>
          <w:color w:val="000033"/>
        </w:rPr>
        <w:t xml:space="preserve"> একাউন্ট</w:t>
      </w:r>
      <w:r>
        <w:rPr>
          <w:color w:val="400000"/>
        </w:rPr>
        <w:t xml:space="preserve"> এ</w:t>
      </w:r>
      <w:r>
        <w:rPr>
          <w:color w:val="000054"/>
        </w:rPr>
        <w:t xml:space="preserve"> টাকা</w:t>
      </w:r>
      <w:r>
        <w:rPr>
          <w:color w:val="00007B"/>
        </w:rPr>
        <w:t xml:space="preserve"> পাঠালে</w:t>
      </w:r>
      <w:r>
        <w:rPr>
          <w:color w:val="000058"/>
        </w:rPr>
        <w:t xml:space="preserve"> চার্জ</w:t>
      </w:r>
      <w:r>
        <w:rPr>
          <w:color w:val="000048"/>
        </w:rPr>
        <w:t xml:space="preserve"> কত</w:t>
      </w:r>
      <w:r>
        <w:rPr>
          <w:color w:val="000054"/>
        </w:rPr>
        <w:t xml:space="preserve"> টাকা</w:t>
      </w:r>
      <w:r>
        <w:rPr>
          <w:color w:val="000070"/>
        </w:rPr>
        <w:t xml:space="preserve"> কাটবে</w:t>
      </w:r>
      <w:r>
        <w:br/>
      </w:r>
      <w:r>
        <w:rPr>
          <w:color w:val="000025"/>
        </w:rPr>
        <w:t xml:space="preserve"> bkash</w:t>
      </w:r>
      <w:r>
        <w:rPr>
          <w:color w:val="000057"/>
        </w:rPr>
        <w:t xml:space="preserve"> thaka</w:t>
      </w:r>
      <w:r>
        <w:rPr>
          <w:color w:val="00004A"/>
        </w:rPr>
        <w:t xml:space="preserve"> transfer</w:t>
      </w:r>
      <w:r>
        <w:rPr>
          <w:color w:val="000036"/>
        </w:rPr>
        <w:t xml:space="preserve"> money</w:t>
      </w:r>
      <w:r>
        <w:rPr>
          <w:color w:val="000057"/>
        </w:rPr>
        <w:t xml:space="preserve"> city</w:t>
      </w:r>
      <w:r>
        <w:rPr>
          <w:color w:val="00003E"/>
        </w:rPr>
        <w:t xml:space="preserve"> bank</w:t>
      </w:r>
      <w:r>
        <w:rPr>
          <w:color w:val="00002A"/>
        </w:rPr>
        <w:t xml:space="preserve"> account</w:t>
      </w:r>
      <w:r>
        <w:rPr>
          <w:color w:val="300000"/>
        </w:rPr>
        <w:t xml:space="preserve"> a</w:t>
      </w:r>
      <w:r>
        <w:rPr>
          <w:color w:val="00008D"/>
        </w:rPr>
        <w:t xml:space="preserve"> khiroch</w:t>
      </w:r>
      <w:r>
        <w:rPr>
          <w:color w:val="00006D"/>
        </w:rPr>
        <w:t xml:space="preserve"> kto</w:t>
      </w:r>
      <w:r>
        <w:br/>
      </w:r>
      <w:r>
        <w:rPr>
          <w:color w:val="350000"/>
        </w:rPr>
        <w:t xml:space="preserve"> ami</w:t>
      </w:r>
      <w:r>
        <w:rPr>
          <w:color w:val="6E0000"/>
        </w:rPr>
        <w:t xml:space="preserve"> jodi</w:t>
      </w:r>
      <w:r>
        <w:rPr>
          <w:color w:val="39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42"/>
        </w:rPr>
        <w:t xml:space="preserve"> to</w:t>
      </w:r>
      <w:r>
        <w:rPr>
          <w:color w:val="00004E"/>
        </w:rPr>
        <w:t xml:space="preserve"> bank</w:t>
      </w:r>
      <w:r>
        <w:rPr>
          <w:color w:val="3D0000"/>
        </w:rPr>
        <w:t xml:space="preserve"> a</w:t>
      </w:r>
      <w:r>
        <w:rPr>
          <w:color w:val="00003F"/>
        </w:rPr>
        <w:t xml:space="preserve"> taka</w:t>
      </w:r>
      <w:r>
        <w:rPr>
          <w:color w:val="000000"/>
        </w:rPr>
        <w:t xml:space="preserve"> patai</w:t>
      </w:r>
      <w:r>
        <w:rPr>
          <w:color w:val="000052"/>
        </w:rPr>
        <w:t xml:space="preserve"> kono</w:t>
      </w:r>
      <w:r>
        <w:rPr>
          <w:color w:val="000037"/>
        </w:rPr>
        <w:t xml:space="preserve"> ki</w:t>
      </w:r>
      <w:r>
        <w:rPr>
          <w:color w:val="00007F"/>
        </w:rPr>
        <w:t xml:space="preserve"> fee</w:t>
      </w:r>
      <w:r>
        <w:rPr>
          <w:color w:val="000000"/>
        </w:rPr>
        <w:t xml:space="preserve"> ketbe</w:t>
      </w:r>
      <w:r>
        <w:br/>
      </w:r>
      <w:r>
        <w:rPr>
          <w:color w:val="500000"/>
        </w:rPr>
        <w:t xml:space="preserve"> আপনি</w:t>
      </w:r>
      <w:r>
        <w:rPr>
          <w:color w:val="420000"/>
        </w:rPr>
        <w:t xml:space="preserve"> যদি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51"/>
        </w:rPr>
        <w:t xml:space="preserve"> সোনালী</w:t>
      </w:r>
      <w:r>
        <w:rPr>
          <w:color w:val="000048"/>
        </w:rPr>
        <w:t xml:space="preserve"> ব্যাংকে</w:t>
      </w:r>
      <w:r>
        <w:rPr>
          <w:color w:val="000040"/>
        </w:rPr>
        <w:t xml:space="preserve"> টাকা</w:t>
      </w:r>
      <w:r>
        <w:rPr>
          <w:color w:val="00005D"/>
        </w:rPr>
        <w:t xml:space="preserve"> টান্সফার</w:t>
      </w:r>
      <w:r>
        <w:rPr>
          <w:color w:val="280000"/>
        </w:rPr>
        <w:t xml:space="preserve"> করতে</w:t>
      </w:r>
      <w:r>
        <w:rPr>
          <w:color w:val="00002D"/>
        </w:rPr>
        <w:t xml:space="preserve"> চাই</w:t>
      </w:r>
      <w:r>
        <w:rPr>
          <w:color w:val="000049"/>
        </w:rPr>
        <w:t xml:space="preserve"> প্রতি</w:t>
      </w:r>
      <w:r>
        <w:rPr>
          <w:color w:val="000057"/>
        </w:rPr>
        <w:t xml:space="preserve"> হাজারে</w:t>
      </w:r>
      <w:r>
        <w:rPr>
          <w:color w:val="000036"/>
        </w:rPr>
        <w:t xml:space="preserve"> কত</w:t>
      </w:r>
      <w:r>
        <w:rPr>
          <w:color w:val="000040"/>
        </w:rPr>
        <w:t xml:space="preserve"> টাকা</w:t>
      </w:r>
      <w:r>
        <w:rPr>
          <w:color w:val="000055"/>
        </w:rPr>
        <w:t xml:space="preserve"> কাটবে</w:t>
      </w:r>
      <w:r>
        <w:br/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থেকে</w:t>
      </w:r>
      <w:r>
        <w:rPr>
          <w:color w:val="00007F"/>
        </w:rPr>
        <w:t xml:space="preserve"> ব্যংক</w:t>
      </w:r>
      <w:r>
        <w:rPr>
          <w:color w:val="000050"/>
        </w:rPr>
        <w:t xml:space="preserve"> একাউন্টে</w:t>
      </w:r>
      <w:r>
        <w:rPr>
          <w:color w:val="00002B"/>
        </w:rPr>
        <w:t xml:space="preserve"> টাকা</w:t>
      </w:r>
      <w:r>
        <w:rPr>
          <w:color w:val="00006E"/>
        </w:rPr>
        <w:t xml:space="preserve"> পাঠাতে</w:t>
      </w:r>
      <w:r>
        <w:rPr>
          <w:color w:val="000049"/>
        </w:rPr>
        <w:t xml:space="preserve"> কত</w:t>
      </w:r>
      <w:r>
        <w:rPr>
          <w:color w:val="000072"/>
        </w:rPr>
        <w:t xml:space="preserve"> খরচ</w:t>
      </w:r>
      <w:r>
        <w:rPr>
          <w:color w:val="4A0000"/>
        </w:rPr>
        <w:t xml:space="preserve"> হবে</w:t>
      </w:r>
      <w:r>
        <w:br/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7C"/>
        </w:rPr>
        <w:t xml:space="preserve"> ব্যংক</w:t>
      </w:r>
      <w:r>
        <w:rPr>
          <w:color w:val="00004E"/>
        </w:rPr>
        <w:t xml:space="preserve"> একাউন্টে</w:t>
      </w:r>
      <w:r>
        <w:rPr>
          <w:color w:val="00002A"/>
        </w:rPr>
        <w:t xml:space="preserve"> টাকা</w:t>
      </w:r>
      <w:r>
        <w:rPr>
          <w:color w:val="00006B"/>
        </w:rPr>
        <w:t xml:space="preserve"> পাঠাতে</w:t>
      </w:r>
      <w:r>
        <w:rPr>
          <w:color w:val="000048"/>
        </w:rPr>
        <w:t xml:space="preserve"> কত</w:t>
      </w:r>
      <w:r>
        <w:rPr>
          <w:color w:val="000058"/>
        </w:rPr>
        <w:t xml:space="preserve"> চার্জ</w:t>
      </w:r>
      <w:r>
        <w:rPr>
          <w:color w:val="000070"/>
        </w:rPr>
        <w:t xml:space="preserve"> কাটবে</w:t>
      </w:r>
      <w:r>
        <w:br/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89"/>
        </w:rPr>
        <w:t xml:space="preserve"> আইএফআইসি</w:t>
      </w:r>
      <w:r>
        <w:rPr>
          <w:color w:val="00005C"/>
        </w:rPr>
        <w:t xml:space="preserve"> ব্যাংকে</w:t>
      </w:r>
      <w:r>
        <w:rPr>
          <w:color w:val="000028"/>
        </w:rPr>
        <w:t xml:space="preserve"> টাকা</w:t>
      </w:r>
      <w:r>
        <w:rPr>
          <w:color w:val="00008C"/>
        </w:rPr>
        <w:t xml:space="preserve"> ট্রান্সফারের</w:t>
      </w:r>
      <w:r>
        <w:rPr>
          <w:color w:val="000056"/>
        </w:rPr>
        <w:t xml:space="preserve"> চার্জ</w:t>
      </w:r>
      <w:r>
        <w:rPr>
          <w:color w:val="000045"/>
        </w:rPr>
        <w:t xml:space="preserve"> কত</w:t>
      </w:r>
      <w:r>
        <w:br/>
      </w:r>
      <w:r>
        <w:rPr>
          <w:color w:val="550000"/>
        </w:rPr>
        <w:t xml:space="preserve"> pls</w:t>
      </w:r>
      <w:r>
        <w:rPr>
          <w:color w:val="000076"/>
        </w:rPr>
        <w:t xml:space="preserve"> advise</w:t>
      </w:r>
      <w:r>
        <w:rPr>
          <w:color w:val="410000"/>
        </w:rPr>
        <w:t xml:space="preserve"> me</w:t>
      </w:r>
      <w:r>
        <w:rPr>
          <w:color w:val="3C0000"/>
        </w:rPr>
        <w:t xml:space="preserve"> the</w:t>
      </w:r>
      <w:r>
        <w:rPr>
          <w:color w:val="000045"/>
        </w:rPr>
        <w:t xml:space="preserve"> charge</w:t>
      </w:r>
      <w:r>
        <w:rPr>
          <w:color w:val="430000"/>
        </w:rPr>
        <w:t xml:space="preserve"> for</w:t>
      </w:r>
      <w:r>
        <w:rPr>
          <w:color w:val="000044"/>
        </w:rPr>
        <w:t xml:space="preserve"> transfer</w:t>
      </w:r>
      <w:r>
        <w:rPr>
          <w:color w:val="000031"/>
        </w:rPr>
        <w:t xml:space="preserve"> money</w:t>
      </w:r>
      <w:r>
        <w:rPr>
          <w:color w:val="000040"/>
        </w:rPr>
        <w:t xml:space="preserve"> from</w:t>
      </w:r>
      <w:r>
        <w:rPr>
          <w:color w:val="000022"/>
        </w:rPr>
        <w:t xml:space="preserve"> bkash</w:t>
      </w:r>
      <w:r>
        <w:rPr>
          <w:color w:val="000030"/>
        </w:rPr>
        <w:t xml:space="preserve"> to</w:t>
      </w:r>
      <w:r>
        <w:rPr>
          <w:color w:val="00005B"/>
        </w:rPr>
        <w:t xml:space="preserve"> ific</w:t>
      </w:r>
      <w:r>
        <w:rPr>
          <w:color w:val="000038"/>
        </w:rPr>
        <w:t xml:space="preserve"> bank</w:t>
      </w:r>
      <w:r>
        <w:br/>
      </w:r>
      <w:r>
        <w:rPr>
          <w:color w:val="000034"/>
        </w:rPr>
        <w:t xml:space="preserve"> bkash</w:t>
      </w:r>
      <w:r>
        <w:rPr>
          <w:color w:val="00004B"/>
        </w:rPr>
        <w:t xml:space="preserve"> theke</w:t>
      </w:r>
      <w:r>
        <w:rPr>
          <w:color w:val="000057"/>
        </w:rPr>
        <w:t xml:space="preserve"> bank</w:t>
      </w:r>
      <w:r>
        <w:rPr>
          <w:color w:val="000094"/>
        </w:rPr>
        <w:t xml:space="preserve"> e</w:t>
      </w:r>
      <w:r>
        <w:rPr>
          <w:color w:val="000044"/>
        </w:rPr>
        <w:t xml:space="preserve"> tk</w:t>
      </w:r>
      <w:r>
        <w:rPr>
          <w:color w:val="000068"/>
        </w:rPr>
        <w:t xml:space="preserve"> transfer</w:t>
      </w:r>
      <w:r>
        <w:rPr>
          <w:color w:val="000094"/>
        </w:rPr>
        <w:t xml:space="preserve"> e</w:t>
      </w:r>
      <w:r>
        <w:rPr>
          <w:color w:val="00006A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49"/>
        </w:rPr>
        <w:t xml:space="preserve"> bank</w:t>
      </w:r>
      <w:r>
        <w:rPr>
          <w:color w:val="00003E"/>
        </w:rPr>
        <w:t xml:space="preserve"> e</w:t>
      </w:r>
      <w:r>
        <w:rPr>
          <w:color w:val="00003A"/>
        </w:rPr>
        <w:t xml:space="preserve"> taka</w:t>
      </w:r>
      <w:r>
        <w:rPr>
          <w:color w:val="000058"/>
        </w:rPr>
        <w:t xml:space="preserve"> transfer</w:t>
      </w:r>
      <w:r>
        <w:rPr>
          <w:color w:val="500000"/>
        </w:rPr>
        <w:t xml:space="preserve"> korle</w:t>
      </w:r>
      <w:r>
        <w:rPr>
          <w:color w:val="000050"/>
        </w:rPr>
        <w:t xml:space="preserve"> koto</w:t>
      </w:r>
      <w:r>
        <w:rPr>
          <w:color w:val="000096"/>
        </w:rPr>
        <w:t xml:space="preserve"> carge</w:t>
      </w:r>
      <w:r>
        <w:rPr>
          <w:color w:val="5D0000"/>
        </w:rPr>
        <w:t xml:space="preserve"> lagbe</w:t>
      </w:r>
      <w:r>
        <w:br/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থেকে</w:t>
      </w:r>
      <w:r>
        <w:rPr>
          <w:color w:val="000063"/>
        </w:rPr>
        <w:t xml:space="preserve"> ব্যাংকে</w:t>
      </w:r>
      <w:r>
        <w:rPr>
          <w:color w:val="00002C"/>
        </w:rPr>
        <w:t xml:space="preserve"> টাকা</w:t>
      </w:r>
      <w:r>
        <w:rPr>
          <w:color w:val="000091"/>
        </w:rPr>
        <w:t xml:space="preserve"> ট্রান্সপার</w:t>
      </w:r>
      <w:r>
        <w:rPr>
          <w:color w:val="480000"/>
        </w:rPr>
        <w:t xml:space="preserve"> করলে</w:t>
      </w:r>
      <w:r>
        <w:rPr>
          <w:color w:val="2F0000"/>
        </w:rPr>
        <w:t xml:space="preserve"> কি</w:t>
      </w:r>
      <w:r>
        <w:rPr>
          <w:color w:val="00008D"/>
        </w:rPr>
        <w:t xml:space="preserve"> চার্য</w:t>
      </w:r>
      <w:r>
        <w:rPr>
          <w:color w:val="000000"/>
        </w:rPr>
        <w:t xml:space="preserve"> কাটে</w:t>
      </w:r>
      <w:r>
        <w:br/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থেকে</w:t>
      </w:r>
      <w:r>
        <w:rPr>
          <w:color w:val="000056"/>
        </w:rPr>
        <w:t xml:space="preserve"> ব্যাংকে</w:t>
      </w:r>
      <w:r>
        <w:rPr>
          <w:color w:val="000083"/>
        </w:rPr>
        <w:t xml:space="preserve"> ট্রান্সফর</w:t>
      </w:r>
      <w:r>
        <w:rPr>
          <w:color w:val="00005B"/>
        </w:rPr>
        <w:t xml:space="preserve"> মানিতে</w:t>
      </w:r>
      <w:r>
        <w:rPr>
          <w:color w:val="3F0000"/>
        </w:rPr>
        <w:t xml:space="preserve"> কোন</w:t>
      </w:r>
      <w:r>
        <w:rPr>
          <w:color w:val="000050"/>
        </w:rPr>
        <w:t xml:space="preserve"> চার্জ</w:t>
      </w:r>
      <w:r>
        <w:rPr>
          <w:color w:val="000060"/>
        </w:rPr>
        <w:t xml:space="preserve"> কাটা</w:t>
      </w:r>
      <w:r>
        <w:rPr>
          <w:color w:val="5C0000"/>
        </w:rPr>
        <w:t xml:space="preserve"> হয়</w:t>
      </w:r>
      <w:r>
        <w:br/>
      </w:r>
      <w:r>
        <w:rPr>
          <w:color w:val="560000"/>
        </w:rPr>
        <w:t xml:space="preserve"> what</w:t>
      </w:r>
      <w:r>
        <w:rPr>
          <w:color w:val="460000"/>
        </w:rPr>
        <w:t xml:space="preserve"> is</w:t>
      </w:r>
      <w:r>
        <w:rPr>
          <w:color w:val="00006A"/>
        </w:rPr>
        <w:t xml:space="preserve"> fee</w:t>
      </w:r>
      <w:r>
        <w:rPr>
          <w:color w:val="4D0000"/>
        </w:rPr>
        <w:t xml:space="preserve"> of</w:t>
      </w:r>
      <w:r>
        <w:rPr>
          <w:color w:val="00006E"/>
        </w:rPr>
        <w:t xml:space="preserve"> fund</w:t>
      </w:r>
      <w:r>
        <w:rPr>
          <w:color w:val="00004F"/>
        </w:rPr>
        <w:t xml:space="preserve"> transfer</w:t>
      </w:r>
      <w:r>
        <w:rPr>
          <w:color w:val="00004A"/>
        </w:rPr>
        <w:t xml:space="preserve"> from</w:t>
      </w:r>
      <w:r>
        <w:rPr>
          <w:color w:val="000027"/>
        </w:rPr>
        <w:t xml:space="preserve"> bkash</w:t>
      </w:r>
      <w:r>
        <w:rPr>
          <w:color w:val="000037"/>
        </w:rPr>
        <w:t xml:space="preserve"> to</w:t>
      </w:r>
      <w:r>
        <w:rPr>
          <w:color w:val="000042"/>
        </w:rPr>
        <w:t xml:space="preserve"> bank</w:t>
      </w:r>
      <w:r>
        <w:rPr>
          <w:color w:val="00002D"/>
        </w:rPr>
        <w:t xml:space="preserve"> account</w:t>
      </w:r>
      <w:r>
        <w:br/>
      </w:r>
      <w:r>
        <w:rPr>
          <w:color w:val="2B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থেকে</w:t>
      </w:r>
      <w:r>
        <w:rPr>
          <w:color w:val="000050"/>
        </w:rPr>
        <w:t xml:space="preserve"> ব্যাংক</w:t>
      </w:r>
      <w:r>
        <w:rPr>
          <w:color w:val="000051"/>
        </w:rPr>
        <w:t xml:space="preserve"> একাউন্টে</w:t>
      </w:r>
      <w:r>
        <w:rPr>
          <w:color w:val="00002C"/>
        </w:rPr>
        <w:t xml:space="preserve"> টাকা</w:t>
      </w:r>
      <w:r>
        <w:rPr>
          <w:color w:val="000081"/>
        </w:rPr>
        <w:t xml:space="preserve"> পাঠালে</w:t>
      </w:r>
      <w:r>
        <w:rPr>
          <w:color w:val="2F0000"/>
        </w:rPr>
        <w:t xml:space="preserve"> কি</w:t>
      </w:r>
      <w:r>
        <w:rPr>
          <w:color w:val="00005D"/>
        </w:rPr>
        <w:t xml:space="preserve"> চার্জ</w:t>
      </w:r>
      <w:r>
        <w:rPr>
          <w:color w:val="000075"/>
        </w:rPr>
        <w:t xml:space="preserve"> কাটবে</w:t>
      </w:r>
      <w:r>
        <w:br/>
      </w:r>
      <w:r>
        <w:rPr>
          <w:color w:val="200000"/>
        </w:rPr>
        <w:t xml:space="preserve"> আমি</w:t>
      </w:r>
      <w:r>
        <w:rPr>
          <w:color w:val="000049"/>
        </w:rPr>
        <w:t xml:space="preserve"> বিকাস</w:t>
      </w:r>
      <w:r>
        <w:rPr>
          <w:color w:val="000027"/>
        </w:rPr>
        <w:t xml:space="preserve"> থেকে</w:t>
      </w:r>
      <w:r>
        <w:rPr>
          <w:color w:val="00004D"/>
        </w:rPr>
        <w:t xml:space="preserve"> সিটি</w:t>
      </w:r>
      <w:r>
        <w:rPr>
          <w:color w:val="00003C"/>
        </w:rPr>
        <w:t xml:space="preserve"> ব্যাংক</w:t>
      </w:r>
      <w:r>
        <w:rPr>
          <w:color w:val="320000"/>
        </w:rPr>
        <w:t xml:space="preserve"> এ</w:t>
      </w:r>
      <w:r>
        <w:rPr>
          <w:color w:val="000021"/>
        </w:rPr>
        <w:t xml:space="preserve"> টাকা</w:t>
      </w:r>
      <w:r>
        <w:rPr>
          <w:color w:val="000074"/>
        </w:rPr>
        <w:t xml:space="preserve"> পাঠাইতে</w:t>
      </w:r>
      <w:r>
        <w:rPr>
          <w:color w:val="360000"/>
        </w:rPr>
        <w:t xml:space="preserve"> কোন</w:t>
      </w:r>
      <w:r>
        <w:rPr>
          <w:color w:val="000079"/>
        </w:rPr>
        <w:t xml:space="preserve"> চর্জ</w:t>
      </w:r>
      <w:r>
        <w:rPr>
          <w:color w:val="000058"/>
        </w:rPr>
        <w:t xml:space="preserve"> কাটবে</w:t>
      </w:r>
      <w:r>
        <w:rPr>
          <w:color w:val="000044"/>
        </w:rPr>
        <w:t xml:space="preserve"> কিনা</w:t>
      </w:r>
      <w:r>
        <w:br/>
      </w:r>
      <w:r>
        <w:rPr>
          <w:color w:val="280000"/>
        </w:rPr>
        <w:t xml:space="preserve"> আমার</w:t>
      </w:r>
      <w:r>
        <w:rPr>
          <w:color w:val="00006A"/>
        </w:rPr>
        <w:t xml:space="preserve"> পারসোনাল</w:t>
      </w:r>
      <w:r>
        <w:rPr>
          <w:color w:val="000033"/>
        </w:rPr>
        <w:t xml:space="preserve"> একাউন্ট</w:t>
      </w:r>
      <w:r>
        <w:rPr>
          <w:color w:val="000032"/>
        </w:rPr>
        <w:t xml:space="preserve"> থেকে</w:t>
      </w:r>
      <w:r>
        <w:rPr>
          <w:color w:val="00005F"/>
        </w:rPr>
        <w:t xml:space="preserve"> ব্যাংকে</w:t>
      </w:r>
      <w:r>
        <w:rPr>
          <w:color w:val="00002A"/>
        </w:rPr>
        <w:t xml:space="preserve"> টাকা</w:t>
      </w:r>
      <w:r>
        <w:rPr>
          <w:color w:val="00005C"/>
        </w:rPr>
        <w:t xml:space="preserve"> ট্রান্সফার</w:t>
      </w:r>
      <w:r>
        <w:rPr>
          <w:color w:val="350000"/>
        </w:rPr>
        <w:t xml:space="preserve"> করতে</w:t>
      </w:r>
      <w:r>
        <w:rPr>
          <w:color w:val="2D0000"/>
        </w:rPr>
        <w:t xml:space="preserve"> কি</w:t>
      </w:r>
      <w:r>
        <w:rPr>
          <w:color w:val="00007A"/>
        </w:rPr>
        <w:t xml:space="preserve"> ফি</w:t>
      </w:r>
      <w:r>
        <w:rPr>
          <w:color w:val="000056"/>
        </w:rPr>
        <w:t xml:space="preserve"> লাগবে</w:t>
      </w:r>
      <w:r>
        <w:br/>
      </w:r>
      <w:r>
        <w:rPr>
          <w:color w:val="000023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44"/>
        </w:rPr>
        <w:t xml:space="preserve"> ব্যাংক</w:t>
      </w:r>
      <w:r>
        <w:rPr>
          <w:color w:val="000066"/>
        </w:rPr>
        <w:t xml:space="preserve"> অ্যাকাউন্টে</w:t>
      </w:r>
      <w:r>
        <w:rPr>
          <w:color w:val="00003C"/>
        </w:rPr>
        <w:t xml:space="preserve"> মানি</w:t>
      </w:r>
      <w:r>
        <w:rPr>
          <w:color w:val="00006C"/>
        </w:rPr>
        <w:t xml:space="preserve"> টান্সফার</w:t>
      </w:r>
      <w:r>
        <w:rPr>
          <w:color w:val="3D0000"/>
        </w:rPr>
        <w:t xml:space="preserve"> করলে</w:t>
      </w:r>
      <w:r>
        <w:rPr>
          <w:color w:val="000067"/>
        </w:rPr>
        <w:t xml:space="preserve"> টাকায়</w:t>
      </w:r>
      <w:r>
        <w:rPr>
          <w:color w:val="00003F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00004E"/>
        </w:rPr>
        <w:t xml:space="preserve"> চার্জ</w:t>
      </w:r>
      <w:r>
        <w:rPr>
          <w:color w:val="000045"/>
        </w:rPr>
        <w:t xml:space="preserve"> দিতে</w:t>
      </w:r>
      <w:r>
        <w:rPr>
          <w:color w:val="000000"/>
        </w:rPr>
        <w:t xml:space="preserve"> হবে</w:t>
      </w:r>
      <w:r>
        <w:br/>
      </w:r>
      <w:r>
        <w:rPr>
          <w:color w:val="410000"/>
        </w:rPr>
        <w:t xml:space="preserve"> if</w:t>
      </w:r>
      <w:r>
        <w:rPr>
          <w:color w:val="490000"/>
        </w:rPr>
        <w:t xml:space="preserve"> i</w:t>
      </w:r>
      <w:r>
        <w:rPr>
          <w:color w:val="000036"/>
        </w:rPr>
        <w:t xml:space="preserve"> transfer</w:t>
      </w:r>
      <w:r>
        <w:rPr>
          <w:color w:val="000027"/>
        </w:rPr>
        <w:t xml:space="preserve"> money</w:t>
      </w:r>
      <w:r>
        <w:rPr>
          <w:color w:val="000032"/>
        </w:rPr>
        <w:t xml:space="preserve"> from</w:t>
      </w:r>
      <w:r>
        <w:rPr>
          <w:color w:val="000027"/>
        </w:rPr>
        <w:t xml:space="preserve"> my</w:t>
      </w:r>
      <w:r>
        <w:rPr>
          <w:color w:val="00001B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4C"/>
        </w:rPr>
        <w:t xml:space="preserve"> to</w:t>
      </w:r>
      <w:r>
        <w:rPr>
          <w:color w:val="000048"/>
        </w:rPr>
        <w:t xml:space="preserve"> ific</w:t>
      </w:r>
      <w:r>
        <w:rPr>
          <w:color w:val="00002D"/>
        </w:rPr>
        <w:t xml:space="preserve"> bank</w:t>
      </w:r>
      <w:r>
        <w:rPr>
          <w:color w:val="00003D"/>
        </w:rPr>
        <w:t xml:space="preserve"> account</w:t>
      </w:r>
      <w:r>
        <w:rPr>
          <w:color w:val="000031"/>
        </w:rPr>
        <w:t xml:space="preserve"> how</w:t>
      </w:r>
      <w:r>
        <w:rPr>
          <w:color w:val="000048"/>
        </w:rPr>
        <w:t xml:space="preserve"> much</w:t>
      </w:r>
      <w:r>
        <w:rPr>
          <w:color w:val="300000"/>
        </w:rPr>
        <w:t xml:space="preserve"> is</w:t>
      </w:r>
      <w:r>
        <w:rPr>
          <w:color w:val="000066"/>
        </w:rPr>
        <w:t xml:space="preserve"> xtra</w:t>
      </w:r>
      <w:r>
        <w:rPr>
          <w:color w:val="000037"/>
        </w:rPr>
        <w:t xml:space="preserve"> charge</w:t>
      </w:r>
      <w:r>
        <w:rPr>
          <w:color w:val="490000"/>
        </w:rPr>
        <w:t xml:space="preserve"> i</w:t>
      </w:r>
      <w:r>
        <w:rPr>
          <w:color w:val="360000"/>
        </w:rPr>
        <w:t xml:space="preserve"> have</w:t>
      </w:r>
      <w:r>
        <w:rPr>
          <w:color w:val="00004C"/>
        </w:rPr>
        <w:t xml:space="preserve"> to</w:t>
      </w:r>
      <w:r>
        <w:rPr>
          <w:color w:val="000032"/>
        </w:rPr>
        <w:t xml:space="preserve"> pay</w:t>
      </w:r>
      <w:r>
        <w:br/>
      </w:r>
      <w:r>
        <w:rPr>
          <w:color w:val="000030"/>
        </w:rPr>
        <w:t xml:space="preserve"> bkash</w:t>
      </w:r>
      <w:r>
        <w:rPr>
          <w:color w:val="000045"/>
        </w:rPr>
        <w:t xml:space="preserve"> theke</w:t>
      </w:r>
      <w:r>
        <w:rPr>
          <w:color w:val="000050"/>
        </w:rPr>
        <w:t xml:space="preserve"> bank</w:t>
      </w:r>
      <w:r>
        <w:rPr>
          <w:color w:val="3E0000"/>
        </w:rPr>
        <w:t xml:space="preserve"> a</w:t>
      </w:r>
      <w:r>
        <w:rPr>
          <w:color w:val="00005F"/>
        </w:rPr>
        <w:t xml:space="preserve"> transfer</w:t>
      </w:r>
      <w:r>
        <w:rPr>
          <w:color w:val="0000AF"/>
        </w:rPr>
        <w:t xml:space="preserve"> chrg</w:t>
      </w:r>
      <w:r>
        <w:rPr>
          <w:color w:val="000057"/>
        </w:rPr>
        <w:t xml:space="preserve"> koto</w:t>
      </w:r>
      <w:r>
        <w:br/>
      </w:r>
      <w:r>
        <w:rPr>
          <w:color w:val="000026"/>
        </w:rPr>
        <w:t xml:space="preserve"> bkash</w:t>
      </w:r>
      <w:r>
        <w:rPr>
          <w:color w:val="000036"/>
        </w:rPr>
        <w:t xml:space="preserve"> theke</w:t>
      </w:r>
      <w:r>
        <w:rPr>
          <w:color w:val="390000"/>
        </w:rPr>
        <w:t xml:space="preserve"> amr</w:t>
      </w:r>
      <w:r>
        <w:rPr>
          <w:color w:val="000059"/>
        </w:rPr>
        <w:t xml:space="preserve"> city</w:t>
      </w:r>
      <w:r>
        <w:rPr>
          <w:color w:val="00003F"/>
        </w:rPr>
        <w:t xml:space="preserve"> bank</w:t>
      </w:r>
      <w:r>
        <w:rPr>
          <w:color w:val="00002B"/>
        </w:rPr>
        <w:t xml:space="preserve"> account</w:t>
      </w:r>
      <w:r>
        <w:rPr>
          <w:color w:val="000035"/>
        </w:rPr>
        <w:t xml:space="preserve"> e</w:t>
      </w:r>
      <w:r>
        <w:rPr>
          <w:color w:val="000032"/>
        </w:rPr>
        <w:t xml:space="preserve"> taka</w:t>
      </w:r>
      <w:r>
        <w:rPr>
          <w:color w:val="00007F"/>
        </w:rPr>
        <w:t xml:space="preserve"> pathabo</w:t>
      </w:r>
      <w:r>
        <w:rPr>
          <w:color w:val="600000"/>
        </w:rPr>
        <w:t xml:space="preserve"> tahole</w:t>
      </w:r>
      <w:r>
        <w:rPr>
          <w:color w:val="00002C"/>
        </w:rPr>
        <w:t xml:space="preserve"> ki</w:t>
      </w:r>
      <w:r>
        <w:rPr>
          <w:color w:val="000042"/>
        </w:rPr>
        <w:t xml:space="preserve"> kono</w:t>
      </w:r>
      <w:r>
        <w:rPr>
          <w:color w:val="00004D"/>
        </w:rPr>
        <w:t xml:space="preserve"> charge</w:t>
      </w:r>
      <w:r>
        <w:rPr>
          <w:color w:val="000000"/>
        </w:rPr>
        <w:t xml:space="preserve"> katbe</w:t>
      </w:r>
      <w:r>
        <w:br/>
      </w:r>
      <w:r>
        <w:rPr>
          <w:color w:val="000027"/>
        </w:rPr>
        <w:t xml:space="preserve"> bkash</w:t>
      </w:r>
      <w:r>
        <w:rPr>
          <w:color w:val="000039"/>
        </w:rPr>
        <w:t xml:space="preserve"> theke</w:t>
      </w:r>
      <w:r>
        <w:rPr>
          <w:color w:val="000095"/>
        </w:rPr>
        <w:t xml:space="preserve"> brak</w:t>
      </w:r>
      <w:r>
        <w:rPr>
          <w:color w:val="000041"/>
        </w:rPr>
        <w:t xml:space="preserve"> bank</w:t>
      </w:r>
      <w:r>
        <w:rPr>
          <w:color w:val="000066"/>
        </w:rPr>
        <w:t xml:space="preserve"> tk</w:t>
      </w:r>
      <w:r>
        <w:rPr>
          <w:color w:val="00004E"/>
        </w:rPr>
        <w:t xml:space="preserve"> transfer</w:t>
      </w:r>
      <w:r>
        <w:rPr>
          <w:color w:val="470000"/>
        </w:rPr>
        <w:t xml:space="preserve"> korle</w:t>
      </w:r>
      <w:r>
        <w:rPr>
          <w:color w:val="000047"/>
        </w:rPr>
        <w:t xml:space="preserve"> koto</w:t>
      </w:r>
      <w:r>
        <w:rPr>
          <w:color w:val="000066"/>
        </w:rPr>
        <w:t xml:space="preserve"> tk</w:t>
      </w:r>
      <w:r>
        <w:rPr>
          <w:color w:val="000050"/>
        </w:rPr>
        <w:t xml:space="preserve"> charge</w:t>
      </w:r>
      <w:r>
        <w:rPr>
          <w:color w:val="000000"/>
        </w:rPr>
        <w:t xml:space="preserve"> kate</w:t>
      </w:r>
      <w:r>
        <w:br/>
      </w:r>
      <w:r>
        <w:rPr>
          <w:color w:val="00005B"/>
        </w:rPr>
        <w:t xml:space="preserve"> bank</w:t>
      </w:r>
      <w:r>
        <w:rPr>
          <w:color w:val="00004D"/>
        </w:rPr>
        <w:t xml:space="preserve"> e</w:t>
      </w:r>
      <w:r>
        <w:rPr>
          <w:color w:val="00004F"/>
        </w:rPr>
        <w:t xml:space="preserve"> money</w:t>
      </w:r>
      <w:r>
        <w:rPr>
          <w:color w:val="00006D"/>
        </w:rPr>
        <w:t xml:space="preserve"> transfer</w:t>
      </w:r>
      <w:r>
        <w:rPr>
          <w:color w:val="630000"/>
        </w:rPr>
        <w:t xml:space="preserve"> korle</w:t>
      </w:r>
      <w:r>
        <w:rPr>
          <w:color w:val="000063"/>
        </w:rPr>
        <w:t xml:space="preserve"> koto</w:t>
      </w:r>
      <w:r>
        <w:rPr>
          <w:color w:val="00006F"/>
        </w:rPr>
        <w:t xml:space="preserve"> charge</w:t>
      </w:r>
      <w:r>
        <w:rPr>
          <w:color w:val="000000"/>
        </w:rPr>
        <w:t xml:space="preserve"> kore</w:t>
      </w:r>
      <w:r>
        <w:br/>
      </w:r>
      <w:r>
        <w:rPr>
          <w:color w:val="00006A"/>
        </w:rPr>
        <w:t xml:space="preserve"> bank</w:t>
      </w:r>
      <w:r>
        <w:rPr>
          <w:color w:val="00007F"/>
        </w:rPr>
        <w:t xml:space="preserve"> transfer</w:t>
      </w:r>
      <w:r>
        <w:rPr>
          <w:color w:val="520000"/>
        </w:rPr>
        <w:t xml:space="preserve"> a</w:t>
      </w:r>
      <w:r>
        <w:rPr>
          <w:color w:val="000074"/>
        </w:rPr>
        <w:t xml:space="preserve"> koto</w:t>
      </w:r>
      <w:r>
        <w:rPr>
          <w:color w:val="000081"/>
        </w:rPr>
        <w:t xml:space="preserve"> charge</w:t>
      </w:r>
      <w:r>
        <w:rPr>
          <w:color w:val="000000"/>
        </w:rPr>
        <w:t xml:space="preserve"> kate</w:t>
      </w:r>
      <w:r>
        <w:br/>
      </w:r>
      <w:r>
        <w:rPr>
          <w:color w:val="000079"/>
        </w:rPr>
        <w:t xml:space="preserve"> বস</w:t>
      </w:r>
      <w:r>
        <w:rPr>
          <w:color w:val="00003F"/>
        </w:rPr>
        <w:t xml:space="preserve"> একটা</w:t>
      </w:r>
      <w:r>
        <w:rPr>
          <w:color w:val="000044"/>
        </w:rPr>
        <w:t xml:space="preserve"> তথ্য</w:t>
      </w:r>
      <w:r>
        <w:rPr>
          <w:color w:val="000000"/>
        </w:rPr>
        <w:t xml:space="preserve"> দিবেন</w:t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5C"/>
        </w:rPr>
        <w:t xml:space="preserve"> ব্যাংকে</w:t>
      </w:r>
      <w:r>
        <w:rPr>
          <w:color w:val="000028"/>
        </w:rPr>
        <w:t xml:space="preserve"> টাকা</w:t>
      </w:r>
      <w:r>
        <w:rPr>
          <w:color w:val="000044"/>
        </w:rPr>
        <w:t xml:space="preserve"> নিতে</w:t>
      </w:r>
      <w:r>
        <w:rPr>
          <w:color w:val="00006B"/>
        </w:rPr>
        <w:t xml:space="preserve"> খরচ</w:t>
      </w:r>
      <w:r>
        <w:rPr>
          <w:color w:val="00006A"/>
        </w:rPr>
        <w:t xml:space="preserve"> কেমন</w:t>
      </w:r>
      <w:r>
        <w:rPr>
          <w:color w:val="000000"/>
        </w:rPr>
        <w:t xml:space="preserve"> হয়</w:t>
      </w:r>
      <w:r>
        <w:br/>
      </w:r>
      <w:r>
        <w:rPr>
          <w:color w:val="000048"/>
        </w:rPr>
        <w:t xml:space="preserve"> want</w:t>
      </w:r>
      <w:r>
        <w:rPr>
          <w:color w:val="00006C"/>
        </w:rPr>
        <w:t xml:space="preserve"> to</w:t>
      </w:r>
      <w:r>
        <w:rPr>
          <w:color w:val="000057"/>
        </w:rPr>
        <w:t xml:space="preserve"> know</w:t>
      </w:r>
      <w:r>
        <w:rPr>
          <w:color w:val="000059"/>
        </w:rPr>
        <w:t xml:space="preserve"> about</w:t>
      </w:r>
      <w:r>
        <w:rPr>
          <w:color w:val="440000"/>
        </w:rPr>
        <w:t xml:space="preserve"> the</w:t>
      </w:r>
      <w:r>
        <w:rPr>
          <w:color w:val="00004C"/>
        </w:rPr>
        <w:t xml:space="preserve"> transfer</w:t>
      </w:r>
      <w:r>
        <w:rPr>
          <w:color w:val="000067"/>
        </w:rPr>
        <w:t xml:space="preserve"> fee</w:t>
      </w:r>
      <w:r>
        <w:rPr>
          <w:color w:val="000048"/>
        </w:rPr>
        <w:t xml:space="preserve"> from</w:t>
      </w:r>
      <w:r>
        <w:rPr>
          <w:color w:val="000026"/>
        </w:rPr>
        <w:t xml:space="preserve"> bkash</w:t>
      </w:r>
      <w:r>
        <w:rPr>
          <w:color w:val="00006C"/>
        </w:rPr>
        <w:t xml:space="preserve"> to</w:t>
      </w:r>
      <w:r>
        <w:rPr>
          <w:color w:val="000040"/>
        </w:rPr>
        <w:t xml:space="preserve"> bank</w:t>
      </w:r>
      <w:r>
        <w:rPr>
          <w:color w:val="000000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