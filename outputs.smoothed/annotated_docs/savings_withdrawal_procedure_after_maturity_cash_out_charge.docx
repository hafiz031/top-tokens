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4C"/>
        </w:rPr>
        <w:t xml:space="preserve"> savings</w:t>
      </w:r>
      <w:r>
        <w:rPr>
          <w:color w:val="00004A"/>
        </w:rPr>
        <w:t xml:space="preserve"> open</w:t>
      </w:r>
      <w:r>
        <w:rPr>
          <w:color w:val="500000"/>
        </w:rPr>
        <w:t xml:space="preserve"> korar</w:t>
      </w:r>
      <w:r>
        <w:rPr>
          <w:color w:val="000062"/>
        </w:rPr>
        <w:t xml:space="preserve"> somoy</w:t>
      </w:r>
      <w:r>
        <w:rPr>
          <w:color w:val="00003B"/>
        </w:rPr>
        <w:t xml:space="preserve"> cash</w:t>
      </w:r>
      <w:r>
        <w:rPr>
          <w:color w:val="000050"/>
        </w:rPr>
        <w:t xml:space="preserve"> out</w:t>
      </w:r>
      <w:r>
        <w:rPr>
          <w:color w:val="000050"/>
        </w:rPr>
        <w:t xml:space="preserve"> charge</w:t>
      </w:r>
      <w:r>
        <w:rPr>
          <w:color w:val="000069"/>
        </w:rPr>
        <w:t xml:space="preserve"> free</w:t>
      </w:r>
      <w:r>
        <w:rPr>
          <w:color w:val="620000"/>
        </w:rPr>
        <w:t xml:space="preserve"> cilo</w:t>
      </w:r>
      <w:r>
        <w:br/>
      </w:r>
      <w:r>
        <w:rPr>
          <w:color w:val="000052"/>
        </w:rPr>
        <w:t xml:space="preserve"> saving</w:t>
      </w:r>
      <w:r>
        <w:rPr>
          <w:color w:val="000070"/>
        </w:rPr>
        <w:t xml:space="preserve"> meyad</w:t>
      </w:r>
      <w:r>
        <w:rPr>
          <w:color w:val="00008A"/>
        </w:rPr>
        <w:t xml:space="preserve"> seshe</w:t>
      </w:r>
      <w:r>
        <w:rPr>
          <w:color w:val="000039"/>
        </w:rPr>
        <w:t xml:space="preserve"> cash</w:t>
      </w:r>
      <w:r>
        <w:rPr>
          <w:color w:val="00004D"/>
        </w:rPr>
        <w:t xml:space="preserve"> out</w:t>
      </w:r>
      <w:r>
        <w:rPr>
          <w:color w:val="440000"/>
        </w:rPr>
        <w:t xml:space="preserve"> korle</w:t>
      </w:r>
      <w:r>
        <w:rPr>
          <w:color w:val="00004D"/>
        </w:rPr>
        <w:t xml:space="preserve"> charge</w:t>
      </w:r>
      <w:r>
        <w:rPr>
          <w:color w:val="500000"/>
        </w:rPr>
        <w:t xml:space="preserve"> lagbe</w:t>
      </w:r>
      <w:r>
        <w:br/>
      </w:r>
      <w:r>
        <w:rPr>
          <w:color w:val="000027"/>
        </w:rPr>
        <w:t xml:space="preserve"> বিকাশ</w:t>
      </w:r>
      <w:r>
        <w:rPr>
          <w:color w:val="00005B"/>
        </w:rPr>
        <w:t xml:space="preserve"> সেভিং</w:t>
      </w:r>
      <w:r>
        <w:rPr>
          <w:color w:val="000032"/>
        </w:rPr>
        <w:t xml:space="preserve"> একাউন্ট</w:t>
      </w:r>
      <w:r>
        <w:rPr>
          <w:color w:val="000097"/>
        </w:rPr>
        <w:t xml:space="preserve"> ভাঙলে</w:t>
      </w:r>
      <w:r>
        <w:rPr>
          <w:color w:val="000047"/>
        </w:rPr>
        <w:t xml:space="preserve"> ক্যাশ</w:t>
      </w:r>
      <w:r>
        <w:rPr>
          <w:color w:val="000054"/>
        </w:rPr>
        <w:t xml:space="preserve"> আউট</w:t>
      </w:r>
      <w:r>
        <w:rPr>
          <w:color w:val="340000"/>
        </w:rPr>
        <w:t xml:space="preserve"> করতে</w:t>
      </w:r>
      <w:r>
        <w:rPr>
          <w:color w:val="000056"/>
        </w:rPr>
        <w:t xml:space="preserve"> চার্জ</w:t>
      </w:r>
      <w:r>
        <w:rPr>
          <w:color w:val="000054"/>
        </w:rPr>
        <w:t xml:space="preserve"> লাগবে</w:t>
      </w:r>
      <w:r>
        <w:rPr>
          <w:color w:val="000000"/>
        </w:rPr>
        <w:t xml:space="preserve"> না</w:t>
      </w:r>
      <w:r>
        <w:br/>
      </w:r>
      <w:r>
        <w:rPr>
          <w:color w:val="000059"/>
        </w:rPr>
        <w:t xml:space="preserve"> সেভিংস</w:t>
      </w:r>
      <w:r>
        <w:rPr>
          <w:color w:val="480000"/>
        </w:rPr>
        <w:t xml:space="preserve"> এর</w:t>
      </w:r>
      <w:r>
        <w:rPr>
          <w:color w:val="000030"/>
        </w:rPr>
        <w:t xml:space="preserve"> টাকা</w:t>
      </w:r>
      <w:r>
        <w:rPr>
          <w:color w:val="330000"/>
        </w:rPr>
        <w:t xml:space="preserve"> কি</w:t>
      </w:r>
      <w:r>
        <w:rPr>
          <w:color w:val="00002D"/>
        </w:rPr>
        <w:t xml:space="preserve"> বিকাশ</w:t>
      </w:r>
      <w:r>
        <w:rPr>
          <w:color w:val="00007E"/>
        </w:rPr>
        <w:t xml:space="preserve"> এ্যাপ</w:t>
      </w:r>
      <w:r>
        <w:rPr>
          <w:color w:val="4E0000"/>
        </w:rPr>
        <w:t xml:space="preserve"> দিয়ে</w:t>
      </w:r>
      <w:r>
        <w:rPr>
          <w:color w:val="000052"/>
        </w:rPr>
        <w:t xml:space="preserve"> ক্যাশ</w:t>
      </w:r>
      <w:r>
        <w:rPr>
          <w:color w:val="000062"/>
        </w:rPr>
        <w:t xml:space="preserve"> আউট</w:t>
      </w:r>
      <w:r>
        <w:rPr>
          <w:color w:val="4E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000049"/>
        </w:rPr>
        <w:t xml:space="preserve"> সেভিংস</w:t>
      </w:r>
      <w:r>
        <w:rPr>
          <w:color w:val="000082"/>
        </w:rPr>
        <w:t xml:space="preserve"> মেয়াদ</w:t>
      </w:r>
      <w:r>
        <w:rPr>
          <w:color w:val="000073"/>
        </w:rPr>
        <w:t xml:space="preserve"> শেষে</w:t>
      </w:r>
      <w:r>
        <w:rPr>
          <w:color w:val="000044"/>
        </w:rPr>
        <w:t xml:space="preserve"> ক্যাশ</w:t>
      </w:r>
      <w:r>
        <w:rPr>
          <w:color w:val="000051"/>
        </w:rPr>
        <w:t xml:space="preserve"> আউট</w:t>
      </w:r>
      <w:r>
        <w:rPr>
          <w:color w:val="320000"/>
        </w:rPr>
        <w:t xml:space="preserve"> করতে</w:t>
      </w:r>
      <w:r>
        <w:rPr>
          <w:color w:val="2A0000"/>
        </w:rPr>
        <w:t xml:space="preserve"> কি</w:t>
      </w:r>
      <w:r>
        <w:rPr>
          <w:color w:val="000053"/>
        </w:rPr>
        <w:t xml:space="preserve"> চার্জ</w:t>
      </w:r>
      <w:r>
        <w:rPr>
          <w:color w:val="000050"/>
        </w:rPr>
        <w:t xml:space="preserve"> লাগবে</w:t>
      </w:r>
      <w:r>
        <w:br/>
      </w:r>
      <w:r>
        <w:rPr>
          <w:color w:val="00003D"/>
        </w:rPr>
        <w:t xml:space="preserve"> how</w:t>
      </w:r>
      <w:r>
        <w:rPr>
          <w:color w:val="000059"/>
        </w:rPr>
        <w:t xml:space="preserve"> much</w:t>
      </w:r>
      <w:r>
        <w:rPr>
          <w:color w:val="000032"/>
        </w:rPr>
        <w:t xml:space="preserve"> cash</w:t>
      </w:r>
      <w:r>
        <w:rPr>
          <w:color w:val="000045"/>
        </w:rPr>
        <w:t xml:space="preserve"> out</w:t>
      </w:r>
      <w:r>
        <w:rPr>
          <w:color w:val="000044"/>
        </w:rPr>
        <w:t xml:space="preserve"> charge</w:t>
      </w:r>
      <w:r>
        <w:rPr>
          <w:color w:val="4E0000"/>
        </w:rPr>
        <w:t xml:space="preserve"> will</w:t>
      </w:r>
      <w:r>
        <w:rPr>
          <w:color w:val="500000"/>
        </w:rPr>
        <w:t xml:space="preserve"> be</w:t>
      </w:r>
      <w:r>
        <w:rPr>
          <w:color w:val="000060"/>
        </w:rPr>
        <w:t xml:space="preserve"> applicable</w:t>
      </w:r>
      <w:r>
        <w:rPr>
          <w:color w:val="420000"/>
        </w:rPr>
        <w:t xml:space="preserve"> for</w:t>
      </w:r>
      <w:r>
        <w:rPr>
          <w:color w:val="00005A"/>
        </w:rPr>
        <w:t xml:space="preserve"> withdraw</w:t>
      </w:r>
      <w:r>
        <w:rPr>
          <w:color w:val="000041"/>
        </w:rPr>
        <w:t xml:space="preserve"> savings</w:t>
      </w:r>
      <w:r>
        <w:rPr>
          <w:color w:val="000030"/>
        </w:rPr>
        <w:t xml:space="preserve"> money</w:t>
      </w:r>
      <w:r>
        <w:br/>
      </w:r>
      <w:r>
        <w:rPr>
          <w:color w:val="370000"/>
        </w:rPr>
        <w:t xml:space="preserve"> i</w:t>
      </w:r>
      <w:r>
        <w:rPr>
          <w:color w:val="00004C"/>
        </w:rPr>
        <w:t xml:space="preserve"> want</w:t>
      </w:r>
      <w:r>
        <w:rPr>
          <w:color w:val="000039"/>
        </w:rPr>
        <w:t xml:space="preserve"> to</w:t>
      </w:r>
      <w:r>
        <w:rPr>
          <w:color w:val="00005C"/>
        </w:rPr>
        <w:t xml:space="preserve"> know</w:t>
      </w:r>
      <w:r>
        <w:rPr>
          <w:color w:val="00005E"/>
        </w:rPr>
        <w:t xml:space="preserve"> about</w:t>
      </w:r>
      <w:r>
        <w:rPr>
          <w:color w:val="00003D"/>
        </w:rPr>
        <w:t xml:space="preserve"> cash</w:t>
      </w:r>
      <w:r>
        <w:rPr>
          <w:color w:val="000053"/>
        </w:rPr>
        <w:t xml:space="preserve"> out</w:t>
      </w:r>
      <w:r>
        <w:rPr>
          <w:color w:val="000052"/>
        </w:rPr>
        <w:t xml:space="preserve"> charge</w:t>
      </w:r>
      <w:r>
        <w:rPr>
          <w:color w:val="4F0000"/>
        </w:rPr>
        <w:t xml:space="preserve"> of</w:t>
      </w:r>
      <w:r>
        <w:rPr>
          <w:color w:val="000058"/>
        </w:rPr>
        <w:t xml:space="preserve"> saving</w:t>
      </w:r>
      <w:r>
        <w:rPr>
          <w:color w:val="00003A"/>
        </w:rPr>
        <w:t xml:space="preserve"> money</w:t>
      </w:r>
      <w:r>
        <w:br/>
      </w:r>
      <w:r>
        <w:rPr>
          <w:color w:val="250000"/>
        </w:rPr>
        <w:t xml:space="preserve"> আমি</w:t>
      </w:r>
      <w:r>
        <w:rPr>
          <w:color w:val="000054"/>
        </w:rPr>
        <w:t xml:space="preserve"> সেভিং</w:t>
      </w:r>
      <w:r>
        <w:rPr>
          <w:color w:val="390000"/>
        </w:rPr>
        <w:t xml:space="preserve"> এর</w:t>
      </w:r>
      <w:r>
        <w:rPr>
          <w:color w:val="000026"/>
        </w:rPr>
        <w:t xml:space="preserve"> টাকা</w:t>
      </w:r>
      <w:r>
        <w:rPr>
          <w:color w:val="000064"/>
        </w:rPr>
        <w:t xml:space="preserve"> মেয়াদ</w:t>
      </w:r>
      <w:r>
        <w:rPr>
          <w:color w:val="00006F"/>
        </w:rPr>
        <w:t xml:space="preserve"> শেষে</w:t>
      </w:r>
      <w:r>
        <w:rPr>
          <w:color w:val="280000"/>
        </w:rPr>
        <w:t xml:space="preserve"> কি</w:t>
      </w:r>
      <w:r>
        <w:rPr>
          <w:color w:val="000064"/>
        </w:rPr>
        <w:t xml:space="preserve"> ফ্রি</w:t>
      </w:r>
      <w:r>
        <w:rPr>
          <w:color w:val="000067"/>
        </w:rPr>
        <w:t xml:space="preserve"> তুলতে</w:t>
      </w:r>
      <w:r>
        <w:rPr>
          <w:color w:val="000050"/>
        </w:rPr>
        <w:t xml:space="preserve"> পারব</w:t>
      </w:r>
      <w:r>
        <w:br/>
      </w:r>
      <w:r>
        <w:rPr>
          <w:color w:val="000044"/>
        </w:rPr>
        <w:t xml:space="preserve"> savings</w:t>
      </w:r>
      <w:r>
        <w:rPr>
          <w:color w:val="000066"/>
        </w:rPr>
        <w:t xml:space="preserve"> jekono</w:t>
      </w:r>
      <w:r>
        <w:rPr>
          <w:color w:val="00006B"/>
        </w:rPr>
        <w:t xml:space="preserve"> somoi</w:t>
      </w:r>
      <w:r>
        <w:rPr>
          <w:color w:val="000054"/>
        </w:rPr>
        <w:t xml:space="preserve"> cancel</w:t>
      </w:r>
      <w:r>
        <w:rPr>
          <w:color w:val="4E0000"/>
        </w:rPr>
        <w:t xml:space="preserve"> kori</w:t>
      </w:r>
      <w:r>
        <w:rPr>
          <w:color w:val="00002E"/>
        </w:rPr>
        <w:t xml:space="preserve"> taka</w:t>
      </w:r>
      <w:r>
        <w:rPr>
          <w:color w:val="000067"/>
        </w:rPr>
        <w:t xml:space="preserve"> tulte</w:t>
      </w:r>
      <w:r>
        <w:rPr>
          <w:color w:val="000028"/>
        </w:rPr>
        <w:t xml:space="preserve"> ki</w:t>
      </w:r>
      <w:r>
        <w:rPr>
          <w:color w:val="000046"/>
        </w:rPr>
        <w:t xml:space="preserve"> charge</w:t>
      </w:r>
      <w:r>
        <w:rPr>
          <w:color w:val="490000"/>
        </w:rPr>
        <w:t xml:space="preserve"> lagbe</w:t>
      </w:r>
      <w:r>
        <w:br/>
      </w:r>
      <w:r>
        <w:rPr>
          <w:color w:val="410000"/>
        </w:rPr>
        <w:t xml:space="preserve"> is</w:t>
      </w:r>
      <w:r>
        <w:rPr>
          <w:color w:val="000057"/>
        </w:rPr>
        <w:t xml:space="preserve"> there</w:t>
      </w:r>
      <w:r>
        <w:rPr>
          <w:color w:val="000054"/>
        </w:rPr>
        <w:t xml:space="preserve"> any</w:t>
      </w:r>
      <w:r>
        <w:rPr>
          <w:color w:val="00004B"/>
        </w:rPr>
        <w:t xml:space="preserve"> charge</w:t>
      </w:r>
      <w:r>
        <w:rPr>
          <w:color w:val="000069"/>
        </w:rPr>
        <w:t xml:space="preserve"> applicable</w:t>
      </w:r>
      <w:r>
        <w:rPr>
          <w:color w:val="490000"/>
        </w:rPr>
        <w:t xml:space="preserve"> for</w:t>
      </w:r>
      <w:r>
        <w:rPr>
          <w:color w:val="000037"/>
        </w:rPr>
        <w:t xml:space="preserve"> cash</w:t>
      </w:r>
      <w:r>
        <w:rPr>
          <w:color w:val="00004B"/>
        </w:rPr>
        <w:t xml:space="preserve"> out</w:t>
      </w:r>
      <w:r>
        <w:rPr>
          <w:color w:val="480000"/>
        </w:rPr>
        <w:t xml:space="preserve"> of</w:t>
      </w:r>
      <w:r>
        <w:rPr>
          <w:color w:val="000050"/>
        </w:rPr>
        <w:t xml:space="preserve"> saving</w:t>
      </w:r>
      <w:r>
        <w:rPr>
          <w:color w:val="000035"/>
        </w:rPr>
        <w:t xml:space="preserve"> money</w:t>
      </w:r>
      <w:r>
        <w:br/>
      </w:r>
      <w:r>
        <w:rPr>
          <w:color w:val="000042"/>
        </w:rPr>
        <w:t xml:space="preserve"> savings</w:t>
      </w:r>
      <w:r>
        <w:rPr>
          <w:color w:val="310000"/>
        </w:rPr>
        <w:t xml:space="preserve"> er</w:t>
      </w:r>
      <w:r>
        <w:rPr>
          <w:color w:val="00002D"/>
        </w:rPr>
        <w:t xml:space="preserve"> taka</w:t>
      </w:r>
      <w:r>
        <w:rPr>
          <w:color w:val="000065"/>
        </w:rPr>
        <w:t xml:space="preserve"> meyad</w:t>
      </w:r>
      <w:r>
        <w:rPr>
          <w:color w:val="000060"/>
        </w:rPr>
        <w:t xml:space="preserve"> sesh</w:t>
      </w:r>
      <w:r>
        <w:rPr>
          <w:color w:val="000030"/>
        </w:rPr>
        <w:t xml:space="preserve"> e</w:t>
      </w:r>
      <w:r>
        <w:rPr>
          <w:color w:val="000065"/>
        </w:rPr>
        <w:t xml:space="preserve"> tulte</w:t>
      </w:r>
      <w:r>
        <w:rPr>
          <w:color w:val="000028"/>
        </w:rPr>
        <w:t xml:space="preserve"> ki</w:t>
      </w:r>
      <w:r>
        <w:rPr>
          <w:color w:val="000045"/>
        </w:rPr>
        <w:t xml:space="preserve"> charge</w:t>
      </w:r>
      <w:r>
        <w:rPr>
          <w:color w:val="000071"/>
        </w:rPr>
        <w:t xml:space="preserve"> drkr</w:t>
      </w:r>
      <w:r>
        <w:rPr>
          <w:color w:val="000043"/>
        </w:rPr>
        <w:t xml:space="preserve"> hobe</w:t>
      </w:r>
      <w:r>
        <w:br/>
      </w:r>
      <w:r>
        <w:rPr>
          <w:color w:val="2E0000"/>
        </w:rPr>
        <w:t xml:space="preserve"> আমার</w:t>
      </w:r>
      <w:r>
        <w:rPr>
          <w:color w:val="00005A"/>
        </w:rPr>
        <w:t xml:space="preserve"> সেভিংস</w:t>
      </w:r>
      <w:r>
        <w:rPr>
          <w:color w:val="490000"/>
        </w:rPr>
        <w:t xml:space="preserve"> এর</w:t>
      </w:r>
      <w:r>
        <w:rPr>
          <w:color w:val="000030"/>
        </w:rPr>
        <w:t xml:space="preserve"> টাকা</w:t>
      </w:r>
      <w:r>
        <w:rPr>
          <w:color w:val="000083"/>
        </w:rPr>
        <w:t xml:space="preserve"> তুলতে</w:t>
      </w:r>
      <w:r>
        <w:rPr>
          <w:color w:val="330000"/>
        </w:rPr>
        <w:t xml:space="preserve"> কি</w:t>
      </w:r>
      <w:r>
        <w:rPr>
          <w:color w:val="500000"/>
        </w:rPr>
        <w:t xml:space="preserve"> কোন</w:t>
      </w:r>
      <w:r>
        <w:rPr>
          <w:color w:val="000066"/>
        </w:rPr>
        <w:t xml:space="preserve"> চার্জ</w:t>
      </w:r>
      <w:r>
        <w:rPr>
          <w:color w:val="000063"/>
        </w:rPr>
        <w:t xml:space="preserve"> লাগবে</w:t>
      </w:r>
      <w:r>
        <w:br/>
      </w:r>
      <w:r>
        <w:rPr>
          <w:color w:val="00006F"/>
        </w:rPr>
        <w:t xml:space="preserve"> সেভিন্স</w:t>
      </w:r>
      <w:r>
        <w:rPr>
          <w:color w:val="320000"/>
        </w:rPr>
        <w:t xml:space="preserve"> এর</w:t>
      </w:r>
      <w:r>
        <w:rPr>
          <w:color w:val="000046"/>
        </w:rPr>
        <w:t xml:space="preserve"> জমা</w:t>
      </w:r>
      <w:r>
        <w:rPr>
          <w:color w:val="000021"/>
        </w:rPr>
        <w:t xml:space="preserve"> টাকা</w:t>
      </w:r>
      <w:r>
        <w:rPr>
          <w:color w:val="00007A"/>
        </w:rPr>
        <w:t xml:space="preserve"> উথাতে</w:t>
      </w:r>
      <w:r>
        <w:rPr>
          <w:color w:val="230000"/>
        </w:rPr>
        <w:t xml:space="preserve"> কি</w:t>
      </w:r>
      <w:r>
        <w:rPr>
          <w:color w:val="00006F"/>
        </w:rPr>
        <w:t xml:space="preserve"> বারতি</w:t>
      </w:r>
      <w:r>
        <w:rPr>
          <w:color w:val="00006D"/>
        </w:rPr>
        <w:t xml:space="preserve"> খরছ</w:t>
      </w:r>
      <w:r>
        <w:rPr>
          <w:color w:val="390000"/>
        </w:rPr>
        <w:t xml:space="preserve"> হবে</w:t>
      </w:r>
      <w:r>
        <w:br/>
      </w:r>
      <w:r>
        <w:rPr>
          <w:color w:val="630000"/>
        </w:rPr>
        <w:t xml:space="preserve"> what</w:t>
      </w:r>
      <w:r>
        <w:rPr>
          <w:color w:val="500000"/>
        </w:rPr>
        <w:t xml:space="preserve"> is</w:t>
      </w:r>
      <w:r>
        <w:rPr>
          <w:color w:val="500000"/>
        </w:rPr>
        <w:t xml:space="preserve"> the</w:t>
      </w:r>
      <w:r>
        <w:rPr>
          <w:color w:val="000044"/>
        </w:rPr>
        <w:t xml:space="preserve"> cash</w:t>
      </w:r>
      <w:r>
        <w:rPr>
          <w:color w:val="00005D"/>
        </w:rPr>
        <w:t xml:space="preserve"> out</w:t>
      </w:r>
      <w:r>
        <w:rPr>
          <w:color w:val="00005C"/>
        </w:rPr>
        <w:t xml:space="preserve"> charge</w:t>
      </w:r>
      <w:r>
        <w:rPr>
          <w:color w:val="580000"/>
        </w:rPr>
        <w:t xml:space="preserve"> of</w:t>
      </w:r>
      <w:r>
        <w:rPr>
          <w:color w:val="000058"/>
        </w:rPr>
        <w:t xml:space="preserve"> savings</w:t>
      </w:r>
      <w:r>
        <w:rPr>
          <w:color w:val="000041"/>
        </w:rPr>
        <w:t xml:space="preserve"> money</w:t>
      </w:r>
      <w:r>
        <w:br/>
      </w:r>
      <w:r>
        <w:rPr>
          <w:color w:val="650000"/>
        </w:rPr>
        <w:t xml:space="preserve"> tell</w:t>
      </w:r>
      <w:r>
        <w:rPr>
          <w:color w:val="520000"/>
        </w:rPr>
        <w:t xml:space="preserve"> me</w:t>
      </w:r>
      <w:r>
        <w:rPr>
          <w:color w:val="000064"/>
        </w:rPr>
        <w:t xml:space="preserve"> about</w:t>
      </w:r>
      <w:r>
        <w:rPr>
          <w:color w:val="000040"/>
        </w:rPr>
        <w:t xml:space="preserve"> cash</w:t>
      </w:r>
      <w:r>
        <w:rPr>
          <w:color w:val="000058"/>
        </w:rPr>
        <w:t xml:space="preserve"> out</w:t>
      </w:r>
      <w:r>
        <w:rPr>
          <w:color w:val="000057"/>
        </w:rPr>
        <w:t xml:space="preserve"> charge</w:t>
      </w:r>
      <w:r>
        <w:rPr>
          <w:color w:val="540000"/>
        </w:rPr>
        <w:t xml:space="preserve"> of</w:t>
      </w:r>
      <w:r>
        <w:rPr>
          <w:color w:val="000054"/>
        </w:rPr>
        <w:t xml:space="preserve"> savings</w:t>
      </w:r>
      <w:r>
        <w:rPr>
          <w:color w:val="00003E"/>
        </w:rPr>
        <w:t xml:space="preserve"> money</w:t>
      </w:r>
      <w:r>
        <w:br/>
      </w:r>
      <w:r>
        <w:rPr>
          <w:color w:val="000048"/>
        </w:rPr>
        <w:t xml:space="preserve"> cash</w:t>
      </w:r>
      <w:r>
        <w:rPr>
          <w:color w:val="000062"/>
        </w:rPr>
        <w:t xml:space="preserve"> out</w:t>
      </w:r>
      <w:r>
        <w:rPr>
          <w:color w:val="0000AA"/>
        </w:rPr>
        <w:t xml:space="preserve"> charj</w:t>
      </w:r>
      <w:r>
        <w:rPr>
          <w:color w:val="000057"/>
        </w:rPr>
        <w:t xml:space="preserve"> koto</w:t>
      </w:r>
      <w:r>
        <w:rPr>
          <w:color w:val="00005D"/>
        </w:rPr>
        <w:t xml:space="preserve"> savings</w:t>
      </w:r>
      <w:r>
        <w:rPr>
          <w:color w:val="450000"/>
        </w:rPr>
        <w:t xml:space="preserve"> er</w:t>
      </w:r>
      <w:r>
        <w:br/>
      </w:r>
      <w:r>
        <w:rPr>
          <w:color w:val="2C0000"/>
        </w:rPr>
        <w:t xml:space="preserve"> amar</w:t>
      </w:r>
      <w:r>
        <w:rPr>
          <w:color w:val="000046"/>
        </w:rPr>
        <w:t xml:space="preserve"> savings</w:t>
      </w:r>
      <w:r>
        <w:rPr>
          <w:color w:val="340000"/>
        </w:rPr>
        <w:t xml:space="preserve"> er</w:t>
      </w:r>
      <w:r>
        <w:rPr>
          <w:color w:val="000030"/>
        </w:rPr>
        <w:t xml:space="preserve"> taka</w:t>
      </w:r>
      <w:r>
        <w:rPr>
          <w:color w:val="00006B"/>
        </w:rPr>
        <w:t xml:space="preserve"> tulte</w:t>
      </w:r>
      <w:r>
        <w:rPr>
          <w:color w:val="000079"/>
        </w:rPr>
        <w:t xml:space="preserve"> khoros</w:t>
      </w:r>
      <w:r>
        <w:rPr>
          <w:color w:val="000075"/>
        </w:rPr>
        <w:t xml:space="preserve"> kamon</w:t>
      </w:r>
      <w:r>
        <w:rPr>
          <w:color w:val="710000"/>
        </w:rPr>
        <w:t xml:space="preserve"> lagbo</w:t>
      </w:r>
      <w:r>
        <w:br/>
      </w:r>
      <w:r>
        <w:rPr>
          <w:color w:val="400000"/>
        </w:rPr>
        <w:t xml:space="preserve"> আপনাদের</w:t>
      </w:r>
      <w:r>
        <w:rPr>
          <w:color w:val="000053"/>
        </w:rPr>
        <w:t xml:space="preserve"> সেভিংসে</w:t>
      </w:r>
      <w:r>
        <w:rPr>
          <w:color w:val="3A0000"/>
        </w:rPr>
        <w:t xml:space="preserve"> আমাকে</w:t>
      </w:r>
      <w:r>
        <w:rPr>
          <w:color w:val="220000"/>
        </w:rPr>
        <w:t xml:space="preserve"> কি</w:t>
      </w:r>
      <w:r>
        <w:rPr>
          <w:color w:val="00005A"/>
        </w:rPr>
        <w:t xml:space="preserve"> রকম</w:t>
      </w:r>
      <w:r>
        <w:rPr>
          <w:color w:val="000037"/>
        </w:rPr>
        <w:t xml:space="preserve"> ক্যাশ</w:t>
      </w:r>
      <w:r>
        <w:rPr>
          <w:color w:val="000042"/>
        </w:rPr>
        <w:t xml:space="preserve"> আউট</w:t>
      </w:r>
      <w:r>
        <w:rPr>
          <w:color w:val="000044"/>
        </w:rPr>
        <w:t xml:space="preserve"> চার্জ</w:t>
      </w:r>
      <w:r>
        <w:rPr>
          <w:color w:val="000042"/>
        </w:rPr>
        <w:t xml:space="preserve"> দেওয়া</w:t>
      </w:r>
      <w:r>
        <w:rPr>
          <w:color w:val="000041"/>
        </w:rPr>
        <w:t xml:space="preserve"> লাগবে</w:t>
      </w:r>
      <w:r>
        <w:rPr>
          <w:color w:val="000020"/>
        </w:rPr>
        <w:t xml:space="preserve"> টাকা</w:t>
      </w:r>
      <w:r>
        <w:rPr>
          <w:color w:val="000076"/>
        </w:rPr>
        <w:t xml:space="preserve"> উতার</w:t>
      </w:r>
      <w:r>
        <w:rPr>
          <w:color w:val="000046"/>
        </w:rPr>
        <w:t xml:space="preserve"> সময়</w:t>
      </w:r>
      <w:r>
        <w:br/>
      </w:r>
      <w:r>
        <w:rPr>
          <w:color w:val="00006E"/>
        </w:rPr>
        <w:t xml:space="preserve"> সেভিন্স</w:t>
      </w:r>
      <w:r>
        <w:rPr>
          <w:color w:val="000078"/>
        </w:rPr>
        <w:t xml:space="preserve"> সারভিসের</w:t>
      </w:r>
      <w:r>
        <w:rPr>
          <w:color w:val="000020"/>
        </w:rPr>
        <w:t xml:space="preserve"> টাকা</w:t>
      </w:r>
      <w:r>
        <w:rPr>
          <w:color w:val="000071"/>
        </w:rPr>
        <w:t xml:space="preserve"> তুলার</w:t>
      </w:r>
      <w:r>
        <w:rPr>
          <w:color w:val="000047"/>
        </w:rPr>
        <w:t xml:space="preserve"> সময়</w:t>
      </w:r>
      <w:r>
        <w:rPr>
          <w:color w:val="00006C"/>
        </w:rPr>
        <w:t xml:space="preserve"> খরছ</w:t>
      </w:r>
      <w:r>
        <w:rPr>
          <w:color w:val="000056"/>
        </w:rPr>
        <w:t xml:space="preserve"> কেমন</w:t>
      </w:r>
      <w:r>
        <w:br/>
      </w:r>
      <w:r>
        <w:rPr>
          <w:color w:val="580000"/>
        </w:rPr>
        <w:t xml:space="preserve"> if</w:t>
      </w:r>
      <w:r>
        <w:rPr>
          <w:color w:val="310000"/>
        </w:rPr>
        <w:t xml:space="preserve"> i</w:t>
      </w:r>
      <w:r>
        <w:rPr>
          <w:color w:val="000045"/>
        </w:rPr>
        <w:t xml:space="preserve"> want</w:t>
      </w:r>
      <w:r>
        <w:rPr>
          <w:color w:val="000033"/>
        </w:rPr>
        <w:t xml:space="preserve"> to</w:t>
      </w:r>
      <w:r>
        <w:rPr>
          <w:color w:val="000036"/>
        </w:rPr>
        <w:t xml:space="preserve"> cash</w:t>
      </w:r>
      <w:r>
        <w:rPr>
          <w:color w:val="00004A"/>
        </w:rPr>
        <w:t xml:space="preserve"> out</w:t>
      </w:r>
      <w:r>
        <w:rPr>
          <w:color w:val="000047"/>
        </w:rPr>
        <w:t xml:space="preserve"> savings</w:t>
      </w:r>
      <w:r>
        <w:rPr>
          <w:color w:val="000034"/>
        </w:rPr>
        <w:t xml:space="preserve"> money</w:t>
      </w:r>
      <w:r>
        <w:rPr>
          <w:color w:val="4F0000"/>
        </w:rPr>
        <w:t xml:space="preserve"> what</w:t>
      </w:r>
      <w:r>
        <w:rPr>
          <w:color w:val="550000"/>
        </w:rPr>
        <w:t xml:space="preserve"> will</w:t>
      </w:r>
      <w:r>
        <w:rPr>
          <w:color w:val="560000"/>
        </w:rPr>
        <w:t xml:space="preserve"> be</w:t>
      </w:r>
      <w:r>
        <w:rPr>
          <w:color w:val="400000"/>
        </w:rPr>
        <w:t xml:space="preserve"> the</w:t>
      </w:r>
      <w:r>
        <w:rPr>
          <w:color w:val="00004A"/>
        </w:rPr>
        <w:t xml:space="preserve"> charge</w:t>
      </w:r>
      <w:r>
        <w:br/>
      </w:r>
      <w:r>
        <w:rPr>
          <w:color w:val="000047"/>
        </w:rPr>
        <w:t xml:space="preserve"> cash</w:t>
      </w:r>
      <w:r>
        <w:rPr>
          <w:color w:val="000061"/>
        </w:rPr>
        <w:t xml:space="preserve"> out</w:t>
      </w:r>
      <w:r>
        <w:rPr>
          <w:color w:val="000060"/>
        </w:rPr>
        <w:t xml:space="preserve"> charge</w:t>
      </w:r>
      <w:r>
        <w:rPr>
          <w:color w:val="000056"/>
        </w:rPr>
        <w:t xml:space="preserve"> how</w:t>
      </w:r>
      <w:r>
        <w:rPr>
          <w:color w:val="00007E"/>
        </w:rPr>
        <w:t xml:space="preserve"> much</w:t>
      </w:r>
      <w:r>
        <w:rPr>
          <w:color w:val="5D0000"/>
        </w:rPr>
        <w:t xml:space="preserve"> of</w:t>
      </w:r>
      <w:r>
        <w:rPr>
          <w:color w:val="00005D"/>
        </w:rPr>
        <w:t xml:space="preserve"> savings</w:t>
      </w:r>
      <w:r>
        <w:br/>
      </w:r>
      <w:r>
        <w:rPr>
          <w:color w:val="00004B"/>
        </w:rPr>
        <w:t xml:space="preserve"> savings</w:t>
      </w:r>
      <w:r>
        <w:rPr>
          <w:color w:val="000088"/>
        </w:rPr>
        <w:t xml:space="preserve"> sebar</w:t>
      </w:r>
      <w:r>
        <w:rPr>
          <w:color w:val="000033"/>
        </w:rPr>
        <w:t xml:space="preserve"> taka</w:t>
      </w:r>
      <w:r>
        <w:rPr>
          <w:color w:val="00007C"/>
        </w:rPr>
        <w:t xml:space="preserve"> tular</w:t>
      </w:r>
      <w:r>
        <w:rPr>
          <w:color w:val="00004E"/>
        </w:rPr>
        <w:t xml:space="preserve"> charge</w:t>
      </w:r>
      <w:r>
        <w:rPr>
          <w:color w:val="800000"/>
        </w:rPr>
        <w:t xml:space="preserve"> kmn</w:t>
      </w:r>
      <w:r>
        <w:br/>
      </w:r>
      <w:r>
        <w:rPr>
          <w:color w:val="000058"/>
        </w:rPr>
        <w:t xml:space="preserve"> savings</w:t>
      </w:r>
      <w:r>
        <w:rPr>
          <w:color w:val="550000"/>
        </w:rPr>
        <w:t xml:space="preserve"> ar</w:t>
      </w:r>
      <w:r>
        <w:rPr>
          <w:color w:val="000044"/>
        </w:rPr>
        <w:t xml:space="preserve"> cash</w:t>
      </w:r>
      <w:r>
        <w:rPr>
          <w:color w:val="00005C"/>
        </w:rPr>
        <w:t xml:space="preserve"> out</w:t>
      </w:r>
      <w:r>
        <w:rPr>
          <w:color w:val="00005C"/>
        </w:rPr>
        <w:t xml:space="preserve"> charge</w:t>
      </w:r>
      <w:r>
        <w:rPr>
          <w:color w:val="000092"/>
        </w:rPr>
        <w:t xml:space="preserve"> hajare</w:t>
      </w:r>
      <w:r>
        <w:rPr>
          <w:color w:val="000052"/>
        </w:rPr>
        <w:t xml:space="preserve"> koto</w:t>
      </w:r>
      <w:r>
        <w:br/>
      </w:r>
      <w:r>
        <w:rPr>
          <w:color w:val="0000C4"/>
        </w:rPr>
        <w:t xml:space="preserve"> দেপসিত</w:t>
      </w:r>
      <w:r>
        <w:rPr>
          <w:color w:val="500000"/>
        </w:rPr>
        <w:t xml:space="preserve"> এর</w:t>
      </w:r>
      <w:r>
        <w:rPr>
          <w:color w:val="00008D"/>
        </w:rPr>
        <w:t xml:space="preserve"> খরচ</w:t>
      </w:r>
      <w:r>
        <w:rPr>
          <w:color w:val="000000"/>
        </w:rPr>
        <w:t xml:space="preserve"> কত</w:t>
      </w:r>
      <w:r>
        <w:br/>
      </w:r>
      <w:r>
        <w:rPr>
          <w:color w:val="000043"/>
        </w:rPr>
        <w:t xml:space="preserve"> সেভিংস</w:t>
      </w:r>
      <w:r>
        <w:rPr>
          <w:color w:val="370000"/>
        </w:rPr>
        <w:t xml:space="preserve"> এ</w:t>
      </w:r>
      <w:r>
        <w:rPr>
          <w:color w:val="000024"/>
        </w:rPr>
        <w:t xml:space="preserve"> টাকা</w:t>
      </w:r>
      <w:r>
        <w:rPr>
          <w:color w:val="000066"/>
        </w:rPr>
        <w:t xml:space="preserve"> জমালে</w:t>
      </w:r>
      <w:r>
        <w:rPr>
          <w:color w:val="260000"/>
        </w:rPr>
        <w:t xml:space="preserve"> কি</w:t>
      </w:r>
      <w:r>
        <w:rPr>
          <w:color w:val="00007C"/>
        </w:rPr>
        <w:t xml:space="preserve"> তুলার</w:t>
      </w:r>
      <w:r>
        <w:rPr>
          <w:color w:val="00004F"/>
        </w:rPr>
        <w:t xml:space="preserve"> সময়</w:t>
      </w:r>
      <w:r>
        <w:rPr>
          <w:color w:val="00004C"/>
        </w:rPr>
        <w:t xml:space="preserve"> চার্জ</w:t>
      </w:r>
      <w:r>
        <w:rPr>
          <w:color w:val="00007F"/>
        </w:rPr>
        <w:t xml:space="preserve"> কাটবেন</w:t>
      </w:r>
      <w:r>
        <w:br/>
      </w:r>
      <w:r>
        <w:rPr>
          <w:color w:val="470000"/>
        </w:rPr>
        <w:t xml:space="preserve"> sir</w:t>
      </w:r>
      <w:r>
        <w:rPr>
          <w:color w:val="360000"/>
        </w:rPr>
        <w:t xml:space="preserve"> i</w:t>
      </w:r>
      <w:r>
        <w:rPr>
          <w:color w:val="00004B"/>
        </w:rPr>
        <w:t xml:space="preserve"> want</w:t>
      </w:r>
      <w:r>
        <w:rPr>
          <w:color w:val="000038"/>
        </w:rPr>
        <w:t xml:space="preserve"> to</w:t>
      </w:r>
      <w:r>
        <w:rPr>
          <w:color w:val="00005B"/>
        </w:rPr>
        <w:t xml:space="preserve"> know</w:t>
      </w:r>
      <w:r>
        <w:rPr>
          <w:color w:val="00005D"/>
        </w:rPr>
        <w:t xml:space="preserve"> about</w:t>
      </w:r>
      <w:r>
        <w:rPr>
          <w:color w:val="00003C"/>
        </w:rPr>
        <w:t xml:space="preserve"> cash</w:t>
      </w:r>
      <w:r>
        <w:rPr>
          <w:color w:val="000052"/>
        </w:rPr>
        <w:t xml:space="preserve"> out</w:t>
      </w:r>
      <w:r>
        <w:rPr>
          <w:color w:val="000051"/>
        </w:rPr>
        <w:t xml:space="preserve"> charge</w:t>
      </w:r>
      <w:r>
        <w:rPr>
          <w:color w:val="4E0000"/>
        </w:rPr>
        <w:t xml:space="preserve"> of</w:t>
      </w:r>
      <w:r>
        <w:rPr>
          <w:color w:val="000057"/>
        </w:rPr>
        <w:t xml:space="preserve"> saving</w:t>
      </w:r>
      <w:r>
        <w:br/>
      </w:r>
      <w:r>
        <w:rPr>
          <w:color w:val="000041"/>
        </w:rPr>
        <w:t xml:space="preserve"> savings</w:t>
      </w:r>
      <w:r>
        <w:rPr>
          <w:color w:val="300000"/>
        </w:rPr>
        <w:t xml:space="preserve"> er</w:t>
      </w:r>
      <w:r>
        <w:rPr>
          <w:color w:val="000059"/>
        </w:rPr>
        <w:t xml:space="preserve"> maddhome</w:t>
      </w:r>
      <w:r>
        <w:rPr>
          <w:color w:val="000067"/>
        </w:rPr>
        <w:t xml:space="preserve"> jomano</w:t>
      </w:r>
      <w:r>
        <w:rPr>
          <w:color w:val="00005A"/>
        </w:rPr>
        <w:t xml:space="preserve"> takar</w:t>
      </w:r>
      <w:r>
        <w:rPr>
          <w:color w:val="000070"/>
        </w:rPr>
        <w:t xml:space="preserve"> khoros</w:t>
      </w:r>
      <w:r>
        <w:rPr>
          <w:color w:val="000027"/>
        </w:rPr>
        <w:t xml:space="preserve"> ki</w:t>
      </w:r>
      <w:r>
        <w:rPr>
          <w:color w:val="000055"/>
        </w:rPr>
        <w:t xml:space="preserve"> onek</w:t>
      </w:r>
      <w:r>
        <w:rPr>
          <w:color w:val="000063"/>
        </w:rPr>
        <w:t xml:space="preserve"> besi</w:t>
      </w:r>
      <w:r>
        <w:br/>
      </w:r>
      <w:r>
        <w:rPr>
          <w:color w:val="000050"/>
        </w:rPr>
        <w:t xml:space="preserve"> savings</w:t>
      </w:r>
      <w:r>
        <w:rPr>
          <w:color w:val="00003A"/>
        </w:rPr>
        <w:t xml:space="preserve"> e</w:t>
      </w:r>
      <w:r>
        <w:rPr>
          <w:color w:val="00003E"/>
        </w:rPr>
        <w:t xml:space="preserve"> cash</w:t>
      </w:r>
      <w:r>
        <w:rPr>
          <w:color w:val="000054"/>
        </w:rPr>
        <w:t xml:space="preserve"> out</w:t>
      </w:r>
      <w:r>
        <w:rPr>
          <w:color w:val="000053"/>
        </w:rPr>
        <w:t xml:space="preserve"> charge</w:t>
      </w:r>
      <w:r>
        <w:rPr>
          <w:color w:val="000085"/>
        </w:rPr>
        <w:t xml:space="preserve"> kamon</w:t>
      </w:r>
      <w:r>
        <w:rPr>
          <w:color w:val="00008A"/>
        </w:rPr>
        <w:t xml:space="preserve"> niben</w:t>
      </w:r>
      <w:r>
        <w:br/>
      </w:r>
      <w:r>
        <w:rPr>
          <w:color w:val="000048"/>
        </w:rPr>
        <w:t xml:space="preserve"> savings</w:t>
      </w:r>
      <w:r>
        <w:rPr>
          <w:color w:val="000034"/>
        </w:rPr>
        <w:t xml:space="preserve"> e</w:t>
      </w:r>
      <w:r>
        <w:rPr>
          <w:color w:val="000031"/>
        </w:rPr>
        <w:t xml:space="preserve"> taka</w:t>
      </w:r>
      <w:r>
        <w:rPr>
          <w:color w:val="000078"/>
        </w:rPr>
        <w:t xml:space="preserve"> tular</w:t>
      </w:r>
      <w:r>
        <w:rPr>
          <w:color w:val="000073"/>
        </w:rPr>
        <w:t xml:space="preserve"> somoi</w:t>
      </w:r>
      <w:r>
        <w:rPr>
          <w:color w:val="00004B"/>
        </w:rPr>
        <w:t xml:space="preserve"> charge</w:t>
      </w:r>
      <w:r>
        <w:rPr>
          <w:color w:val="00007D"/>
        </w:rPr>
        <w:t xml:space="preserve"> niben</w:t>
      </w:r>
      <w:r>
        <w:rPr>
          <w:color w:val="000030"/>
        </w:rPr>
        <w:t xml:space="preserve"> na</w:t>
      </w:r>
      <w:r>
        <w:rPr>
          <w:color w:val="000034"/>
        </w:rPr>
        <w:t xml:space="preserve"> to</w:t>
      </w:r>
      <w:r>
        <w:br/>
      </w:r>
      <w:r>
        <w:rPr>
          <w:color w:val="00004A"/>
        </w:rPr>
        <w:t xml:space="preserve"> সেভিংস</w:t>
      </w:r>
      <w:r>
        <w:rPr>
          <w:color w:val="3C0000"/>
        </w:rPr>
        <w:t xml:space="preserve"> এর</w:t>
      </w:r>
      <w:r>
        <w:rPr>
          <w:color w:val="000086"/>
        </w:rPr>
        <w:t xml:space="preserve"> উত্তলন</w:t>
      </w:r>
      <w:r>
        <w:rPr>
          <w:color w:val="000054"/>
        </w:rPr>
        <w:t xml:space="preserve"> চার্জ</w:t>
      </w:r>
      <w:r>
        <w:rPr>
          <w:color w:val="580000"/>
        </w:rPr>
        <w:t xml:space="preserve"> নিয়ে</w:t>
      </w:r>
      <w:r>
        <w:rPr>
          <w:color w:val="270000"/>
        </w:rPr>
        <w:t xml:space="preserve"> আমি</w:t>
      </w:r>
      <w:r>
        <w:rPr>
          <w:color w:val="000092"/>
        </w:rPr>
        <w:t xml:space="preserve"> চিন্তিত</w:t>
      </w:r>
      <w:r>
        <w:br/>
      </w:r>
      <w:r>
        <w:rPr>
          <w:color w:val="000058"/>
        </w:rPr>
        <w:t xml:space="preserve"> সেভিংস</w:t>
      </w:r>
      <w:r>
        <w:rPr>
          <w:color w:val="470000"/>
        </w:rPr>
        <w:t xml:space="preserve"> এর</w:t>
      </w:r>
      <w:r>
        <w:rPr>
          <w:color w:val="000052"/>
        </w:rPr>
        <w:t xml:space="preserve"> ক্যাশ</w:t>
      </w:r>
      <w:r>
        <w:rPr>
          <w:color w:val="000062"/>
        </w:rPr>
        <w:t xml:space="preserve"> আউট</w:t>
      </w:r>
      <w:r>
        <w:rPr>
          <w:color w:val="000064"/>
        </w:rPr>
        <w:t xml:space="preserve"> চার্জ</w:t>
      </w:r>
      <w:r>
        <w:rPr>
          <w:color w:val="000066"/>
        </w:rPr>
        <w:t xml:space="preserve"> বিস্তারিত</w:t>
      </w:r>
      <w:r>
        <w:rPr>
          <w:color w:val="00007A"/>
        </w:rPr>
        <w:t xml:space="preserve"> জানান</w:t>
      </w:r>
      <w:r>
        <w:br/>
      </w:r>
      <w:r>
        <w:rPr>
          <w:color w:val="00003D"/>
        </w:rPr>
        <w:t xml:space="preserve"> how</w:t>
      </w:r>
      <w:r>
        <w:rPr>
          <w:color w:val="000059"/>
        </w:rPr>
        <w:t xml:space="preserve"> much</w:t>
      </w:r>
      <w:r>
        <w:rPr>
          <w:color w:val="000044"/>
        </w:rPr>
        <w:t xml:space="preserve"> charge</w:t>
      </w:r>
      <w:r>
        <w:rPr>
          <w:color w:val="000060"/>
        </w:rPr>
        <w:t xml:space="preserve"> applicable</w:t>
      </w:r>
      <w:r>
        <w:rPr>
          <w:color w:val="420000"/>
        </w:rPr>
        <w:t xml:space="preserve"> for</w:t>
      </w:r>
      <w:r>
        <w:rPr>
          <w:color w:val="000061"/>
        </w:rPr>
        <w:t xml:space="preserve"> per</w:t>
      </w:r>
      <w:r>
        <w:rPr>
          <w:color w:val="000077"/>
        </w:rPr>
        <w:t xml:space="preserve"> thousand</w:t>
      </w:r>
      <w:r>
        <w:rPr>
          <w:color w:val="410000"/>
        </w:rPr>
        <w:t xml:space="preserve"> of</w:t>
      </w:r>
      <w:r>
        <w:rPr>
          <w:color w:val="000041"/>
        </w:rPr>
        <w:t xml:space="preserve"> savings</w:t>
      </w:r>
      <w:r>
        <w:rPr>
          <w:color w:val="000030"/>
        </w:rPr>
        <w:t xml:space="preserve"> money</w:t>
      </w:r>
      <w:r>
        <w:br/>
      </w:r>
      <w:r>
        <w:rPr>
          <w:color w:val="000063"/>
        </w:rPr>
        <w:t xml:space="preserve"> sevings</w:t>
      </w:r>
      <w:r>
        <w:rPr>
          <w:color w:val="330000"/>
        </w:rPr>
        <w:t xml:space="preserve"> er</w:t>
      </w:r>
      <w:r>
        <w:rPr>
          <w:color w:val="00002E"/>
        </w:rPr>
        <w:t xml:space="preserve"> taka</w:t>
      </w:r>
      <w:r>
        <w:rPr>
          <w:color w:val="000067"/>
        </w:rPr>
        <w:t xml:space="preserve"> tulte</w:t>
      </w:r>
      <w:r>
        <w:rPr>
          <w:color w:val="000077"/>
        </w:rPr>
        <w:t xml:space="preserve"> barti</w:t>
      </w:r>
      <w:r>
        <w:rPr>
          <w:color w:val="000028"/>
        </w:rPr>
        <w:t xml:space="preserve"> ki</w:t>
      </w:r>
      <w:r>
        <w:rPr>
          <w:color w:val="00003C"/>
        </w:rPr>
        <w:t xml:space="preserve"> kono</w:t>
      </w:r>
      <w:r>
        <w:rPr>
          <w:color w:val="000075"/>
        </w:rPr>
        <w:t xml:space="preserve"> khoros</w:t>
      </w:r>
      <w:r>
        <w:rPr>
          <w:color w:val="4E0000"/>
        </w:rPr>
        <w:t xml:space="preserve"> hoi</w:t>
      </w:r>
      <w:r>
        <w:br/>
      </w:r>
      <w:r>
        <w:rPr>
          <w:color w:val="000061"/>
        </w:rPr>
        <w:t xml:space="preserve"> deposit</w:t>
      </w:r>
      <w:r>
        <w:rPr>
          <w:color w:val="310000"/>
        </w:rPr>
        <w:t xml:space="preserve"> er</w:t>
      </w:r>
      <w:r>
        <w:rPr>
          <w:color w:val="00002D"/>
        </w:rPr>
        <w:t xml:space="preserve"> taka</w:t>
      </w:r>
      <w:r>
        <w:rPr>
          <w:color w:val="000064"/>
        </w:rPr>
        <w:t xml:space="preserve"> tulte</w:t>
      </w:r>
      <w:r>
        <w:rPr>
          <w:color w:val="000027"/>
        </w:rPr>
        <w:t xml:space="preserve"> ki</w:t>
      </w:r>
      <w:r>
        <w:rPr>
          <w:color w:val="520000"/>
        </w:rPr>
        <w:t xml:space="preserve"> abar</w:t>
      </w:r>
      <w:r>
        <w:rPr>
          <w:color w:val="000045"/>
        </w:rPr>
        <w:t xml:space="preserve"> charge</w:t>
      </w:r>
      <w:r>
        <w:rPr>
          <w:color w:val="490000"/>
        </w:rPr>
        <w:t xml:space="preserve"> o</w:t>
      </w:r>
      <w:r>
        <w:rPr>
          <w:color w:val="00006C"/>
        </w:rPr>
        <w:t xml:space="preserve"> dawa</w:t>
      </w:r>
      <w:r>
        <w:rPr>
          <w:color w:val="480000"/>
        </w:rPr>
        <w:t xml:space="preserve"> lagbe</w:t>
      </w:r>
      <w:r>
        <w:rPr>
          <w:color w:val="490000"/>
        </w:rPr>
        <w:t xml:space="preserve"> naki</w:t>
      </w:r>
      <w:r>
        <w:br/>
      </w:r>
      <w:r>
        <w:rPr>
          <w:color w:val="00006F"/>
        </w:rPr>
        <w:t xml:space="preserve"> sebings</w:t>
      </w:r>
      <w:r>
        <w:rPr>
          <w:color w:val="00005C"/>
        </w:rPr>
        <w:t xml:space="preserve"> e</w:t>
      </w:r>
      <w:r>
        <w:rPr>
          <w:color w:val="000026"/>
        </w:rPr>
        <w:t xml:space="preserve"> ki</w:t>
      </w:r>
      <w:r>
        <w:rPr>
          <w:color w:val="00002B"/>
        </w:rPr>
        <w:t xml:space="preserve"> taka</w:t>
      </w:r>
      <w:r>
        <w:rPr>
          <w:color w:val="00007B"/>
        </w:rPr>
        <w:t xml:space="preserve"> uthar</w:t>
      </w:r>
      <w:r>
        <w:rPr>
          <w:color w:val="00004C"/>
        </w:rPr>
        <w:t xml:space="preserve"> time</w:t>
      </w:r>
      <w:r>
        <w:rPr>
          <w:color w:val="00005C"/>
        </w:rPr>
        <w:t xml:space="preserve"> e</w:t>
      </w:r>
      <w:r>
        <w:rPr>
          <w:color w:val="000042"/>
        </w:rPr>
        <w:t xml:space="preserve"> charge</w:t>
      </w:r>
      <w:r>
        <w:rPr>
          <w:color w:val="00006D"/>
        </w:rPr>
        <w:t xml:space="preserve"> niben</w:t>
      </w:r>
      <w:r>
        <w:rPr>
          <w:color w:val="390000"/>
        </w:rPr>
        <w:t xml:space="preserve"> sir</w:t>
      </w:r>
      <w:r>
        <w:br/>
      </w:r>
      <w:r>
        <w:rPr>
          <w:color w:val="000085"/>
        </w:rPr>
        <w:t xml:space="preserve"> সিভিন্স</w:t>
      </w:r>
      <w:r>
        <w:rPr>
          <w:color w:val="000048"/>
        </w:rPr>
        <w:t xml:space="preserve"> টাকা</w:t>
      </w:r>
      <w:r>
        <w:rPr>
          <w:color w:val="000080"/>
        </w:rPr>
        <w:t xml:space="preserve"> উথাব</w:t>
      </w:r>
      <w:r>
        <w:rPr>
          <w:color w:val="00003D"/>
        </w:rPr>
        <w:t xml:space="preserve"> কত</w:t>
      </w:r>
      <w:r>
        <w:rPr>
          <w:color w:val="000048"/>
        </w:rPr>
        <w:t xml:space="preserve"> টাকা</w:t>
      </w:r>
      <w:r>
        <w:rPr>
          <w:color w:val="350000"/>
        </w:rPr>
        <w:t xml:space="preserve"> করে</w:t>
      </w:r>
      <w:r>
        <w:rPr>
          <w:color w:val="00004C"/>
        </w:rPr>
        <w:t xml:space="preserve"> চার্জ</w:t>
      </w:r>
      <w:r>
        <w:rPr>
          <w:color w:val="720000"/>
        </w:rPr>
        <w:t xml:space="preserve"> নিবেন</w:t>
      </w:r>
      <w:r>
        <w:br/>
      </w:r>
      <w:r>
        <w:rPr>
          <w:color w:val="00007F"/>
        </w:rPr>
        <w:t xml:space="preserve"> saving</w:t>
      </w:r>
      <w:r>
        <w:rPr>
          <w:color w:val="000058"/>
        </w:rPr>
        <w:t xml:space="preserve"> cash</w:t>
      </w:r>
      <w:r>
        <w:rPr>
          <w:color w:val="000078"/>
        </w:rPr>
        <w:t xml:space="preserve"> out</w:t>
      </w:r>
      <w:r>
        <w:rPr>
          <w:color w:val="000076"/>
        </w:rPr>
        <w:t xml:space="preserve"> charge</w:t>
      </w:r>
      <w:r>
        <w:rPr>
          <w:color w:val="6F0000"/>
        </w:rPr>
        <w:t xml:space="preserve"> please</w:t>
      </w:r>
      <w:r>
        <w:br/>
      </w:r>
      <w:r>
        <w:rPr>
          <w:color w:val="500000"/>
        </w:rPr>
        <w:t xml:space="preserve"> স্যার</w:t>
      </w:r>
      <w:r>
        <w:rPr>
          <w:color w:val="2B0000"/>
        </w:rPr>
        <w:t xml:space="preserve"> আমার</w:t>
      </w:r>
      <w:r>
        <w:rPr>
          <w:color w:val="00009D"/>
        </w:rPr>
        <w:t xml:space="preserve"> সেভিংয়ে</w:t>
      </w:r>
      <w:r>
        <w:rPr>
          <w:color w:val="000035"/>
        </w:rPr>
        <w:t xml:space="preserve"> থেকে</w:t>
      </w:r>
      <w:r>
        <w:rPr>
          <w:color w:val="000044"/>
        </w:rPr>
        <w:t xml:space="preserve"> কিভাবে</w:t>
      </w:r>
      <w:r>
        <w:rPr>
          <w:color w:val="00002C"/>
        </w:rPr>
        <w:t xml:space="preserve"> টাকা</w:t>
      </w:r>
      <w:r>
        <w:rPr>
          <w:color w:val="000095"/>
        </w:rPr>
        <w:t xml:space="preserve"> উঠাবো</w:t>
      </w:r>
      <w:r>
        <w:br/>
      </w:r>
      <w:r>
        <w:rPr>
          <w:color w:val="000056"/>
        </w:rPr>
        <w:t xml:space="preserve"> idlc</w:t>
      </w:r>
      <w:r>
        <w:rPr>
          <w:color w:val="00002F"/>
        </w:rPr>
        <w:t xml:space="preserve"> থেকে</w:t>
      </w:r>
      <w:r>
        <w:rPr>
          <w:color w:val="00008A"/>
        </w:rPr>
        <w:t xml:space="preserve"> জমাকৃত</w:t>
      </w:r>
      <w:r>
        <w:rPr>
          <w:color w:val="000027"/>
        </w:rPr>
        <w:t xml:space="preserve"> টাকা</w:t>
      </w:r>
      <w:r>
        <w:rPr>
          <w:color w:val="000086"/>
        </w:rPr>
        <w:t xml:space="preserve"> তুলব</w:t>
      </w:r>
      <w:r>
        <w:rPr>
          <w:color w:val="00003C"/>
        </w:rPr>
        <w:t xml:space="preserve"> কিভাবে</w:t>
      </w:r>
      <w:r>
        <w:rPr>
          <w:color w:val="560000"/>
        </w:rPr>
        <w:t xml:space="preserve"> বলেন</w:t>
      </w:r>
      <w:r>
        <w:rPr>
          <w:color w:val="470000"/>
        </w:rPr>
        <w:t xml:space="preserve"> স্যার</w:t>
      </w:r>
      <w:r>
        <w:br/>
      </w:r>
      <w:r>
        <w:rPr>
          <w:color w:val="000056"/>
        </w:rPr>
        <w:t xml:space="preserve"> saving</w:t>
      </w:r>
      <w:r>
        <w:rPr>
          <w:color w:val="00002C"/>
        </w:rPr>
        <w:t xml:space="preserve"> account</w:t>
      </w:r>
      <w:r>
        <w:rPr>
          <w:color w:val="000059"/>
        </w:rPr>
        <w:t xml:space="preserve"> thake</w:t>
      </w:r>
      <w:r>
        <w:rPr>
          <w:color w:val="000096"/>
        </w:rPr>
        <w:t xml:space="preserve"> kmon</w:t>
      </w:r>
      <w:r>
        <w:rPr>
          <w:color w:val="000040"/>
        </w:rPr>
        <w:t xml:space="preserve"> kore</w:t>
      </w:r>
      <w:r>
        <w:rPr>
          <w:color w:val="000086"/>
        </w:rPr>
        <w:t xml:space="preserve"> tulbo</w:t>
      </w:r>
      <w:r>
        <w:rPr>
          <w:color w:val="000033"/>
        </w:rPr>
        <w:t xml:space="preserve"> tk</w:t>
      </w:r>
      <w:r>
        <w:br/>
      </w:r>
      <w:r>
        <w:rPr>
          <w:color w:val="370000"/>
        </w:rPr>
        <w:t xml:space="preserve"> আমি</w:t>
      </w:r>
      <w:r>
        <w:rPr>
          <w:color w:val="600000"/>
        </w:rPr>
        <w:t xml:space="preserve"> এইখানে</w:t>
      </w:r>
      <w:r>
        <w:rPr>
          <w:color w:val="00001C"/>
        </w:rPr>
        <w:t xml:space="preserve"> টাকা</w:t>
      </w:r>
      <w:r>
        <w:rPr>
          <w:color w:val="000059"/>
        </w:rPr>
        <w:t xml:space="preserve"> রাখবো</w:t>
      </w:r>
      <w:r>
        <w:rPr>
          <w:color w:val="260000"/>
        </w:rPr>
        <w:t xml:space="preserve"> কিন্তু</w:t>
      </w:r>
      <w:r>
        <w:rPr>
          <w:color w:val="1B0000"/>
        </w:rPr>
        <w:t xml:space="preserve"> আমার</w:t>
      </w:r>
      <w:r>
        <w:rPr>
          <w:color w:val="000043"/>
        </w:rPr>
        <w:t xml:space="preserve"> বছর</w:t>
      </w:r>
      <w:r>
        <w:rPr>
          <w:color w:val="00005C"/>
        </w:rPr>
        <w:t xml:space="preserve"> ফিলাপ</w:t>
      </w:r>
      <w:r>
        <w:rPr>
          <w:color w:val="00005B"/>
        </w:rPr>
        <w:t xml:space="preserve"> হবার</w:t>
      </w:r>
      <w:r>
        <w:rPr>
          <w:color w:val="390000"/>
        </w:rPr>
        <w:t xml:space="preserve"> পর</w:t>
      </w:r>
      <w:r>
        <w:rPr>
          <w:color w:val="370000"/>
        </w:rPr>
        <w:t xml:space="preserve"> আমি</w:t>
      </w:r>
      <w:r>
        <w:rPr>
          <w:color w:val="1E0000"/>
        </w:rPr>
        <w:t xml:space="preserve"> কি</w:t>
      </w:r>
      <w:r>
        <w:rPr>
          <w:color w:val="000052"/>
        </w:rPr>
        <w:t xml:space="preserve"> বাবে</w:t>
      </w:r>
      <w:r>
        <w:rPr>
          <w:color w:val="000060"/>
        </w:rPr>
        <w:t xml:space="preserve"> তুলব</w:t>
      </w:r>
      <w:r>
        <w:br/>
      </w:r>
      <w:r>
        <w:rPr>
          <w:color w:val="000038"/>
        </w:rPr>
        <w:t xml:space="preserve"> সেভিং</w:t>
      </w:r>
      <w:r>
        <w:rPr>
          <w:color w:val="270000"/>
        </w:rPr>
        <w:t xml:space="preserve"> এ</w:t>
      </w:r>
      <w:r>
        <w:rPr>
          <w:color w:val="00004D"/>
        </w:rPr>
        <w:t xml:space="preserve"> টাকা</w:t>
      </w:r>
      <w:r>
        <w:rPr>
          <w:color w:val="000048"/>
        </w:rPr>
        <w:t xml:space="preserve"> জমালে</w:t>
      </w:r>
      <w:r>
        <w:rPr>
          <w:color w:val="00004D"/>
        </w:rPr>
        <w:t xml:space="preserve"> টাকা</w:t>
      </w:r>
      <w:r>
        <w:rPr>
          <w:color w:val="000043"/>
        </w:rPr>
        <w:t xml:space="preserve"> মেয়াদ</w:t>
      </w:r>
      <w:r>
        <w:rPr>
          <w:color w:val="00003B"/>
        </w:rPr>
        <w:t xml:space="preserve"> শেষ</w:t>
      </w:r>
      <w:r>
        <w:rPr>
          <w:color w:val="3B0000"/>
        </w:rPr>
        <w:t xml:space="preserve"> হলে</w:t>
      </w:r>
      <w:r>
        <w:rPr>
          <w:color w:val="00004D"/>
        </w:rPr>
        <w:t xml:space="preserve"> টাকা</w:t>
      </w:r>
      <w:r>
        <w:rPr>
          <w:color w:val="00003D"/>
        </w:rPr>
        <w:t xml:space="preserve"> গুলো</w:t>
      </w:r>
      <w:r>
        <w:rPr>
          <w:color w:val="00005E"/>
        </w:rPr>
        <w:t xml:space="preserve"> ওঠানোর</w:t>
      </w:r>
      <w:r>
        <w:rPr>
          <w:color w:val="000038"/>
        </w:rPr>
        <w:t xml:space="preserve"> সময়</w:t>
      </w:r>
      <w:r>
        <w:rPr>
          <w:color w:val="1B0000"/>
        </w:rPr>
        <w:t xml:space="preserve"> কি</w:t>
      </w:r>
      <w:r>
        <w:rPr>
          <w:color w:val="000044"/>
        </w:rPr>
        <w:t xml:space="preserve"> ক্যাস</w:t>
      </w:r>
      <w:r>
        <w:rPr>
          <w:color w:val="000034"/>
        </w:rPr>
        <w:t xml:space="preserve"> আউট</w:t>
      </w:r>
      <w:r>
        <w:rPr>
          <w:color w:val="000058"/>
        </w:rPr>
        <w:t xml:space="preserve"> চায</w:t>
      </w:r>
      <w:r>
        <w:rPr>
          <w:color w:val="000035"/>
        </w:rPr>
        <w:t xml:space="preserve"> দেওয়া</w:t>
      </w:r>
      <w:r>
        <w:rPr>
          <w:color w:val="000034"/>
        </w:rPr>
        <w:t xml:space="preserve"> লাগবে</w:t>
      </w:r>
      <w:r>
        <w:br/>
      </w:r>
      <w:r>
        <w:rPr>
          <w:color w:val="000050"/>
        </w:rPr>
        <w:t xml:space="preserve"> ডিপিএস</w:t>
      </w:r>
      <w:r>
        <w:rPr>
          <w:color w:val="2A0000"/>
        </w:rPr>
        <w:t xml:space="preserve"> এর</w:t>
      </w:r>
      <w:r>
        <w:rPr>
          <w:color w:val="000038"/>
        </w:rPr>
        <w:t xml:space="preserve"> টাকা</w:t>
      </w:r>
      <w:r>
        <w:rPr>
          <w:color w:val="00005A"/>
        </w:rPr>
        <w:t xml:space="preserve"> উঠানোর</w:t>
      </w:r>
      <w:r>
        <w:rPr>
          <w:color w:val="00004F"/>
        </w:rPr>
        <w:t xml:space="preserve"> সময়</w:t>
      </w:r>
      <w:r>
        <w:rPr>
          <w:color w:val="000067"/>
        </w:rPr>
        <w:t xml:space="preserve"> খরচের</w:t>
      </w:r>
      <w:r>
        <w:rPr>
          <w:color w:val="000038"/>
        </w:rPr>
        <w:t xml:space="preserve"> টাকা</w:t>
      </w:r>
      <w:r>
        <w:rPr>
          <w:color w:val="480000"/>
        </w:rPr>
        <w:t xml:space="preserve"> কে</w:t>
      </w:r>
      <w:r>
        <w:rPr>
          <w:color w:val="000055"/>
        </w:rPr>
        <w:t xml:space="preserve"> দেবে</w:t>
      </w:r>
      <w:r>
        <w:rPr>
          <w:color w:val="00004D"/>
        </w:rPr>
        <w:t xml:space="preserve"> দয়া</w:t>
      </w:r>
      <w:r>
        <w:rPr>
          <w:color w:val="290000"/>
        </w:rPr>
        <w:t xml:space="preserve"> করে</w:t>
      </w:r>
      <w:r>
        <w:rPr>
          <w:color w:val="340000"/>
        </w:rPr>
        <w:t xml:space="preserve"> একটু</w:t>
      </w:r>
      <w:r>
        <w:rPr>
          <w:color w:val="000048"/>
        </w:rPr>
        <w:t xml:space="preserve"> জানান</w:t>
      </w:r>
      <w:r>
        <w:br/>
      </w:r>
      <w:r>
        <w:rPr>
          <w:color w:val="000041"/>
        </w:rPr>
        <w:t xml:space="preserve"> idlc</w:t>
      </w:r>
      <w:r>
        <w:rPr>
          <w:color w:val="410000"/>
        </w:rPr>
        <w:t xml:space="preserve"> তে</w:t>
      </w:r>
      <w:r>
        <w:rPr>
          <w:color w:val="00003D"/>
        </w:rPr>
        <w:t xml:space="preserve"> একাউন্টের</w:t>
      </w:r>
      <w:r>
        <w:rPr>
          <w:color w:val="00001D"/>
        </w:rPr>
        <w:t xml:space="preserve"> টাকা</w:t>
      </w:r>
      <w:r>
        <w:rPr>
          <w:color w:val="1F0000"/>
        </w:rPr>
        <w:t xml:space="preserve"> কি</w:t>
      </w:r>
      <w:r>
        <w:rPr>
          <w:color w:val="2B0000"/>
        </w:rPr>
        <w:t xml:space="preserve"> করে</w:t>
      </w:r>
      <w:r>
        <w:rPr>
          <w:color w:val="00005F"/>
        </w:rPr>
        <w:t xml:space="preserve"> তোলা</w:t>
      </w:r>
      <w:r>
        <w:rPr>
          <w:color w:val="000000"/>
        </w:rPr>
        <w:t xml:space="preserve"> যাবে</w:t>
      </w:r>
      <w:r>
        <w:rPr>
          <w:color w:val="00004E"/>
        </w:rPr>
        <w:t xml:space="preserve"> মেয়াদ</w:t>
      </w:r>
      <w:r>
        <w:rPr>
          <w:color w:val="000056"/>
        </w:rPr>
        <w:t xml:space="preserve"> শেষে</w:t>
      </w:r>
      <w:r>
        <w:rPr>
          <w:color w:val="640000"/>
        </w:rPr>
        <w:t xml:space="preserve"> কিংবা</w:t>
      </w:r>
      <w:r>
        <w:rPr>
          <w:color w:val="390000"/>
        </w:rPr>
        <w:t xml:space="preserve"> আগে</w:t>
      </w:r>
      <w:r>
        <w:rPr>
          <w:color w:val="000044"/>
        </w:rPr>
        <w:t xml:space="preserve"> বা</w:t>
      </w:r>
      <w:r>
        <w:rPr>
          <w:color w:val="580000"/>
        </w:rPr>
        <w:t xml:space="preserve"> যেকোন</w:t>
      </w:r>
      <w:r>
        <w:rPr>
          <w:color w:val="000000"/>
        </w:rPr>
        <w:t xml:space="preserve"> সময়</w:t>
      </w:r>
      <w:r>
        <w:br/>
      </w:r>
      <w:r>
        <w:rPr>
          <w:color w:val="00004F"/>
        </w:rPr>
        <w:t xml:space="preserve"> বিকাশে</w:t>
      </w:r>
      <w:r>
        <w:rPr>
          <w:color w:val="00005E"/>
        </w:rPr>
        <w:t xml:space="preserve"> সেভিংস</w:t>
      </w:r>
      <w:r>
        <w:rPr>
          <w:color w:val="00003D"/>
        </w:rPr>
        <w:t xml:space="preserve"> থেকে</w:t>
      </w:r>
      <w:r>
        <w:rPr>
          <w:color w:val="000032"/>
        </w:rPr>
        <w:t xml:space="preserve"> টাকা</w:t>
      </w:r>
      <w:r>
        <w:rPr>
          <w:color w:val="000094"/>
        </w:rPr>
        <w:t xml:space="preserve"> বের</w:t>
      </w:r>
      <w:r>
        <w:rPr>
          <w:color w:val="00005C"/>
        </w:rPr>
        <w:t xml:space="preserve"> করবো</w:t>
      </w:r>
      <w:r>
        <w:rPr>
          <w:color w:val="360000"/>
        </w:rPr>
        <w:t xml:space="preserve"> কি</w:t>
      </w:r>
      <w:r>
        <w:rPr>
          <w:color w:val="000063"/>
        </w:rPr>
        <w:t xml:space="preserve"> ভাবে</w:t>
      </w:r>
      <w:r>
        <w:br/>
      </w:r>
      <w:r>
        <w:rPr>
          <w:color w:val="000041"/>
        </w:rPr>
        <w:t xml:space="preserve"> saving</w:t>
      </w:r>
      <w:r>
        <w:rPr>
          <w:color w:val="260000"/>
        </w:rPr>
        <w:t xml:space="preserve"> a</w:t>
      </w:r>
      <w:r>
        <w:rPr>
          <w:color w:val="000077"/>
        </w:rPr>
        <w:t xml:space="preserve"> taka</w:t>
      </w:r>
      <w:r>
        <w:rPr>
          <w:color w:val="000061"/>
        </w:rPr>
        <w:t xml:space="preserve"> jomate</w:t>
      </w:r>
      <w:r>
        <w:rPr>
          <w:color w:val="000033"/>
        </w:rPr>
        <w:t xml:space="preserve"> chai</w:t>
      </w:r>
      <w:r>
        <w:rPr>
          <w:color w:val="000077"/>
        </w:rPr>
        <w:t xml:space="preserve"> taka</w:t>
      </w:r>
      <w:r>
        <w:rPr>
          <w:color w:val="00006A"/>
        </w:rPr>
        <w:t xml:space="preserve"> jomanor</w:t>
      </w:r>
      <w:r>
        <w:rPr>
          <w:color w:val="000040"/>
        </w:rPr>
        <w:t xml:space="preserve"> por</w:t>
      </w:r>
      <w:r>
        <w:rPr>
          <w:color w:val="000036"/>
        </w:rPr>
        <w:t xml:space="preserve"> kivabe</w:t>
      </w:r>
      <w:r>
        <w:rPr>
          <w:color w:val="000077"/>
        </w:rPr>
        <w:t xml:space="preserve"> taka</w:t>
      </w:r>
      <w:r>
        <w:rPr>
          <w:color w:val="00006D"/>
        </w:rPr>
        <w:t xml:space="preserve"> hate</w:t>
      </w:r>
      <w:r>
        <w:rPr>
          <w:color w:val="000032"/>
        </w:rPr>
        <w:t xml:space="preserve"> pabo</w:t>
      </w:r>
      <w:r>
        <w:br/>
      </w:r>
      <w:r>
        <w:rPr>
          <w:color w:val="000080"/>
        </w:rPr>
        <w:t xml:space="preserve"> seving</w:t>
      </w:r>
      <w:r>
        <w:rPr>
          <w:color w:val="000078"/>
        </w:rPr>
        <w:t xml:space="preserve"> ac</w:t>
      </w:r>
      <w:r>
        <w:rPr>
          <w:color w:val="000037"/>
        </w:rPr>
        <w:t xml:space="preserve"> ki</w:t>
      </w:r>
      <w:r>
        <w:rPr>
          <w:color w:val="000067"/>
        </w:rPr>
        <w:t xml:space="preserve"> vabe</w:t>
      </w:r>
      <w:r>
        <w:rPr>
          <w:color w:val="00003D"/>
        </w:rPr>
        <w:t xml:space="preserve"> tk</w:t>
      </w:r>
      <w:r>
        <w:rPr>
          <w:color w:val="000080"/>
        </w:rPr>
        <w:t xml:space="preserve"> ferot</w:t>
      </w:r>
      <w:r>
        <w:rPr>
          <w:color w:val="000000"/>
        </w:rPr>
        <w:t xml:space="preserve"> pabo</w:t>
      </w:r>
      <w:r>
        <w:br/>
      </w:r>
      <w:r>
        <w:rPr>
          <w:color w:val="00004F"/>
        </w:rPr>
        <w:t xml:space="preserve"> সেভিং</w:t>
      </w:r>
      <w:r>
        <w:rPr>
          <w:color w:val="000066"/>
        </w:rPr>
        <w:t xml:space="preserve"> একাউন্ড</w:t>
      </w:r>
      <w:r>
        <w:rPr>
          <w:color w:val="000059"/>
        </w:rPr>
        <w:t xml:space="preserve"> খুলে</w:t>
      </w:r>
      <w:r>
        <w:rPr>
          <w:color w:val="000055"/>
        </w:rPr>
        <w:t xml:space="preserve"> বছর</w:t>
      </w:r>
      <w:r>
        <w:rPr>
          <w:color w:val="000000"/>
        </w:rPr>
        <w:t xml:space="preserve"> মেয়েদে</w:t>
      </w:r>
      <w:r>
        <w:rPr>
          <w:color w:val="000000"/>
        </w:rPr>
        <w:t xml:space="preserve"> টাকা</w:t>
      </w:r>
      <w:r>
        <w:rPr>
          <w:color w:val="000056"/>
        </w:rPr>
        <w:t xml:space="preserve"> গুলো</w:t>
      </w:r>
      <w:r>
        <w:rPr>
          <w:color w:val="000078"/>
        </w:rPr>
        <w:t xml:space="preserve"> উত্তলন</w:t>
      </w:r>
      <w:r>
        <w:rPr>
          <w:color w:val="000041"/>
        </w:rPr>
        <w:t xml:space="preserve"> করবো</w:t>
      </w:r>
      <w:r>
        <w:rPr>
          <w:color w:val="260000"/>
        </w:rPr>
        <w:t xml:space="preserve"> কি</w:t>
      </w:r>
      <w:r>
        <w:rPr>
          <w:color w:val="000046"/>
        </w:rPr>
        <w:t xml:space="preserve"> ভাবে</w:t>
      </w:r>
      <w:r>
        <w:br/>
      </w:r>
      <w:r>
        <w:rPr>
          <w:color w:val="00001D"/>
        </w:rPr>
        <w:t xml:space="preserve"> bkash</w:t>
      </w:r>
      <w:r>
        <w:rPr>
          <w:color w:val="000039"/>
        </w:rPr>
        <w:t xml:space="preserve"> savings</w:t>
      </w:r>
      <w:r>
        <w:rPr>
          <w:color w:val="260000"/>
        </w:rPr>
        <w:t xml:space="preserve"> a</w:t>
      </w:r>
      <w:r>
        <w:rPr>
          <w:color w:val="000027"/>
        </w:rPr>
        <w:t xml:space="preserve"> taka</w:t>
      </w:r>
      <w:r>
        <w:rPr>
          <w:color w:val="00005D"/>
        </w:rPr>
        <w:t xml:space="preserve"> jomale</w:t>
      </w:r>
      <w:r>
        <w:rPr>
          <w:color w:val="000070"/>
        </w:rPr>
        <w:t xml:space="preserve"> mse</w:t>
      </w:r>
      <w:r>
        <w:rPr>
          <w:color w:val="000051"/>
        </w:rPr>
        <w:t xml:space="preserve"> mase</w:t>
      </w:r>
      <w:r>
        <w:rPr>
          <w:color w:val="000063"/>
        </w:rPr>
        <w:t xml:space="preserve"> monafa</w:t>
      </w:r>
      <w:r>
        <w:rPr>
          <w:color w:val="000031"/>
        </w:rPr>
        <w:t xml:space="preserve"> pabo</w:t>
      </w:r>
      <w:r>
        <w:rPr>
          <w:color w:val="3F0000"/>
        </w:rPr>
        <w:t xml:space="preserve"> naki</w:t>
      </w:r>
      <w:r>
        <w:rPr>
          <w:color w:val="00005F"/>
        </w:rPr>
        <w:t xml:space="preserve"> bosor</w:t>
      </w:r>
      <w:r>
        <w:rPr>
          <w:color w:val="000040"/>
        </w:rPr>
        <w:t xml:space="preserve"> por</w:t>
      </w:r>
      <w:r>
        <w:br/>
      </w:r>
      <w:r>
        <w:rPr>
          <w:color w:val="00002E"/>
        </w:rPr>
        <w:t xml:space="preserve"> সেভিং</w:t>
      </w:r>
      <w:r>
        <w:rPr>
          <w:color w:val="200000"/>
        </w:rPr>
        <w:t xml:space="preserve"> এ</w:t>
      </w:r>
      <w:r>
        <w:rPr>
          <w:color w:val="00002A"/>
        </w:rPr>
        <w:t xml:space="preserve"> টাকা</w:t>
      </w:r>
      <w:r>
        <w:rPr>
          <w:color w:val="000077"/>
        </w:rPr>
        <w:t xml:space="preserve"> জমালে</w:t>
      </w:r>
      <w:r>
        <w:rPr>
          <w:color w:val="00002A"/>
        </w:rPr>
        <w:t xml:space="preserve"> টাকা</w:t>
      </w:r>
      <w:r>
        <w:rPr>
          <w:color w:val="1E0000"/>
        </w:rPr>
        <w:t xml:space="preserve"> করে</w:t>
      </w:r>
      <w:r>
        <w:rPr>
          <w:color w:val="000077"/>
        </w:rPr>
        <w:t xml:space="preserve"> জমালে</w:t>
      </w:r>
      <w:r>
        <w:rPr>
          <w:color w:val="000032"/>
        </w:rPr>
        <w:t xml:space="preserve"> বছর</w:t>
      </w:r>
      <w:r>
        <w:rPr>
          <w:color w:val="000031"/>
        </w:rPr>
        <w:t xml:space="preserve"> পরে</w:t>
      </w:r>
      <w:r>
        <w:rPr>
          <w:color w:val="00003A"/>
        </w:rPr>
        <w:t xml:space="preserve"> ই</w:t>
      </w:r>
      <w:r>
        <w:rPr>
          <w:color w:val="2D0000"/>
        </w:rPr>
        <w:t xml:space="preserve"> কি</w:t>
      </w:r>
      <w:r>
        <w:rPr>
          <w:color w:val="000079"/>
        </w:rPr>
        <w:t xml:space="preserve"> কেস</w:t>
      </w:r>
      <w:r>
        <w:rPr>
          <w:color w:val="000056"/>
        </w:rPr>
        <w:t xml:space="preserve"> আউট</w:t>
      </w:r>
      <w:r>
        <w:rPr>
          <w:color w:val="1A0000"/>
        </w:rPr>
        <w:t xml:space="preserve"> করতে</w:t>
      </w:r>
      <w:r>
        <w:rPr>
          <w:color w:val="000000"/>
        </w:rPr>
        <w:t xml:space="preserve"> হবে</w:t>
      </w:r>
      <w:r>
        <w:rPr>
          <w:color w:val="000019"/>
        </w:rPr>
        <w:t xml:space="preserve"> না</w:t>
      </w:r>
      <w:r>
        <w:rPr>
          <w:color w:val="2D0000"/>
        </w:rPr>
        <w:t xml:space="preserve"> কি</w:t>
      </w:r>
      <w:r>
        <w:rPr>
          <w:color w:val="000043"/>
        </w:rPr>
        <w:t xml:space="preserve"> জে</w:t>
      </w:r>
      <w:r>
        <w:rPr>
          <w:color w:val="230000"/>
        </w:rPr>
        <w:t xml:space="preserve"> কোন</w:t>
      </w:r>
      <w:r>
        <w:rPr>
          <w:color w:val="00002E"/>
        </w:rPr>
        <w:t xml:space="preserve"> সময়</w:t>
      </w:r>
      <w:r>
        <w:rPr>
          <w:color w:val="000079"/>
        </w:rPr>
        <w:t xml:space="preserve"> কেস</w:t>
      </w:r>
      <w:r>
        <w:rPr>
          <w:color w:val="000056"/>
        </w:rPr>
        <w:t xml:space="preserve"> আউট</w:t>
      </w:r>
      <w:r>
        <w:rPr>
          <w:color w:val="220000"/>
        </w:rPr>
        <w:t xml:space="preserve"> করা</w:t>
      </w:r>
      <w:r>
        <w:rPr>
          <w:color w:val="000025"/>
        </w:rPr>
        <w:t xml:space="preserve"> যাবে</w:t>
      </w:r>
      <w:r>
        <w:br/>
      </w:r>
      <w:r>
        <w:rPr>
          <w:color w:val="000063"/>
        </w:rPr>
        <w:t xml:space="preserve"> সেভিংস</w:t>
      </w:r>
      <w:r>
        <w:rPr>
          <w:color w:val="000040"/>
        </w:rPr>
        <w:t xml:space="preserve"> থেকে</w:t>
      </w:r>
      <w:r>
        <w:rPr>
          <w:color w:val="000035"/>
        </w:rPr>
        <w:t xml:space="preserve"> টাকা</w:t>
      </w:r>
      <w:r>
        <w:rPr>
          <w:color w:val="000051"/>
        </w:rPr>
        <w:t xml:space="preserve"> কিভাবে</w:t>
      </w:r>
      <w:r>
        <w:rPr>
          <w:color w:val="0000B3"/>
        </w:rPr>
        <w:t xml:space="preserve"> উত্তলন</w:t>
      </w:r>
      <w:r>
        <w:rPr>
          <w:color w:val="000060"/>
        </w:rPr>
        <w:t xml:space="preserve"> করবো</w:t>
      </w:r>
      <w:r>
        <w:br/>
      </w:r>
      <w:r>
        <w:rPr>
          <w:color w:val="000056"/>
        </w:rPr>
        <w:t xml:space="preserve"> savings</w:t>
      </w:r>
      <w:r>
        <w:rPr>
          <w:color w:val="00003B"/>
        </w:rPr>
        <w:t xml:space="preserve"> taka</w:t>
      </w:r>
      <w:r>
        <w:rPr>
          <w:color w:val="0000A2"/>
        </w:rPr>
        <w:t xml:space="preserve"> tulbea</w:t>
      </w:r>
      <w:r>
        <w:rPr>
          <w:color w:val="000033"/>
        </w:rPr>
        <w:t xml:space="preserve"> ki</w:t>
      </w:r>
      <w:r>
        <w:rPr>
          <w:color w:val="9D0000"/>
        </w:rPr>
        <w:t xml:space="preserve"> vabea</w:t>
      </w:r>
      <w:r>
        <w:br/>
      </w:r>
      <w:r>
        <w:rPr>
          <w:color w:val="000053"/>
        </w:rPr>
        <w:t xml:space="preserve"> idlc</w:t>
      </w:r>
      <w:r>
        <w:rPr>
          <w:color w:val="520000"/>
        </w:rPr>
        <w:t xml:space="preserve"> তে</w:t>
      </w:r>
      <w:r>
        <w:rPr>
          <w:color w:val="000070"/>
        </w:rPr>
        <w:t xml:space="preserve"> জমানো</w:t>
      </w:r>
      <w:r>
        <w:rPr>
          <w:color w:val="00004B"/>
        </w:rPr>
        <w:t xml:space="preserve"> টাকা</w:t>
      </w:r>
      <w:r>
        <w:rPr>
          <w:color w:val="000072"/>
        </w:rPr>
        <w:t xml:space="preserve"> পরবর্তীতে</w:t>
      </w:r>
      <w:r>
        <w:rPr>
          <w:color w:val="350000"/>
        </w:rPr>
        <w:t xml:space="preserve"> এই</w:t>
      </w:r>
      <w:r>
        <w:rPr>
          <w:color w:val="00004B"/>
        </w:rPr>
        <w:t xml:space="preserve"> টাকা</w:t>
      </w:r>
      <w:r>
        <w:rPr>
          <w:color w:val="000081"/>
        </w:rPr>
        <w:t xml:space="preserve"> উঠাব</w:t>
      </w:r>
      <w:r>
        <w:rPr>
          <w:color w:val="000000"/>
        </w:rPr>
        <w:t xml:space="preserve"> কিভাবে</w:t>
      </w:r>
      <w:r>
        <w:br/>
      </w:r>
      <w:r>
        <w:rPr>
          <w:color w:val="00003C"/>
        </w:rPr>
        <w:t xml:space="preserve"> savings</w:t>
      </w:r>
      <w:r>
        <w:rPr>
          <w:color w:val="500000"/>
        </w:rPr>
        <w:t xml:space="preserve"> a</w:t>
      </w:r>
      <w:r>
        <w:rPr>
          <w:color w:val="000029"/>
        </w:rPr>
        <w:t xml:space="preserve"> taka</w:t>
      </w:r>
      <w:r>
        <w:rPr>
          <w:color w:val="00004C"/>
        </w:rPr>
        <w:t xml:space="preserve"> joma</w:t>
      </w:r>
      <w:r>
        <w:rPr>
          <w:color w:val="00006B"/>
        </w:rPr>
        <w:t xml:space="preserve"> rakle</w:t>
      </w:r>
      <w:r>
        <w:rPr>
          <w:color w:val="00005B"/>
        </w:rPr>
        <w:t xml:space="preserve"> meyad</w:t>
      </w:r>
      <w:r>
        <w:rPr>
          <w:color w:val="000071"/>
        </w:rPr>
        <w:t xml:space="preserve"> seshe</w:t>
      </w:r>
      <w:r>
        <w:rPr>
          <w:color w:val="4B0000"/>
        </w:rPr>
        <w:t xml:space="preserve"> abar</w:t>
      </w:r>
      <w:r>
        <w:rPr>
          <w:color w:val="00001F"/>
        </w:rPr>
        <w:t xml:space="preserve"> bkash</w:t>
      </w:r>
      <w:r>
        <w:rPr>
          <w:color w:val="000023"/>
        </w:rPr>
        <w:t xml:space="preserve"> account</w:t>
      </w:r>
      <w:r>
        <w:rPr>
          <w:color w:val="500000"/>
        </w:rPr>
        <w:t xml:space="preserve"> a</w:t>
      </w:r>
      <w:r>
        <w:rPr>
          <w:color w:val="000053"/>
        </w:rPr>
        <w:t xml:space="preserve"> cole</w:t>
      </w:r>
      <w:r>
        <w:rPr>
          <w:color w:val="000000"/>
        </w:rPr>
        <w:t xml:space="preserve"> asbe</w:t>
      </w:r>
      <w:r>
        <w:br/>
      </w:r>
      <w:r>
        <w:rPr>
          <w:color w:val="1B0000"/>
        </w:rPr>
        <w:t xml:space="preserve"> ami</w:t>
      </w:r>
      <w:r>
        <w:rPr>
          <w:color w:val="000031"/>
        </w:rPr>
        <w:t xml:space="preserve"> bkash</w:t>
      </w:r>
      <w:r>
        <w:rPr>
          <w:color w:val="000043"/>
        </w:rPr>
        <w:t xml:space="preserve"> seving</w:t>
      </w:r>
      <w:r>
        <w:rPr>
          <w:color w:val="400000"/>
        </w:rPr>
        <w:t xml:space="preserve"> a</w:t>
      </w:r>
      <w:r>
        <w:rPr>
          <w:color w:val="000041"/>
        </w:rPr>
        <w:t xml:space="preserve"> taka</w:t>
      </w:r>
      <w:r>
        <w:rPr>
          <w:color w:val="000050"/>
        </w:rPr>
        <w:t xml:space="preserve"> jomate</w:t>
      </w:r>
      <w:r>
        <w:rPr>
          <w:color w:val="000033"/>
        </w:rPr>
        <w:t xml:space="preserve"> cai</w:t>
      </w:r>
      <w:r>
        <w:rPr>
          <w:color w:val="000056"/>
        </w:rPr>
        <w:t xml:space="preserve"> masik</w:t>
      </w:r>
      <w:r>
        <w:rPr>
          <w:color w:val="000051"/>
        </w:rPr>
        <w:t xml:space="preserve"> kore</w:t>
      </w:r>
      <w:r>
        <w:rPr>
          <w:color w:val="000050"/>
        </w:rPr>
        <w:t xml:space="preserve"> bosor</w:t>
      </w:r>
      <w:r>
        <w:rPr>
          <w:color w:val="3F0000"/>
        </w:rPr>
        <w:t xml:space="preserve"> hole</w:t>
      </w:r>
      <w:r>
        <w:rPr>
          <w:color w:val="00001C"/>
        </w:rPr>
        <w:t xml:space="preserve"> ki</w:t>
      </w:r>
      <w:r>
        <w:rPr>
          <w:color w:val="00002D"/>
        </w:rPr>
        <w:t xml:space="preserve"> ei</w:t>
      </w:r>
      <w:r>
        <w:rPr>
          <w:color w:val="000041"/>
        </w:rPr>
        <w:t xml:space="preserve"> taka</w:t>
      </w:r>
      <w:r>
        <w:rPr>
          <w:color w:val="1E0000"/>
        </w:rPr>
        <w:t xml:space="preserve"> amar</w:t>
      </w:r>
      <w:r>
        <w:rPr>
          <w:color w:val="000031"/>
        </w:rPr>
        <w:t xml:space="preserve"> bkash</w:t>
      </w:r>
      <w:r>
        <w:rPr>
          <w:color w:val="400000"/>
        </w:rPr>
        <w:t xml:space="preserve"> a</w:t>
      </w:r>
      <w:r>
        <w:rPr>
          <w:color w:val="000026"/>
        </w:rPr>
        <w:t xml:space="preserve"> add</w:t>
      </w:r>
      <w:r>
        <w:rPr>
          <w:color w:val="000051"/>
        </w:rPr>
        <w:t xml:space="preserve"> kore</w:t>
      </w:r>
      <w:r>
        <w:rPr>
          <w:color w:val="00003F"/>
        </w:rPr>
        <w:t xml:space="preserve"> dibe</w:t>
      </w:r>
      <w:r>
        <w:rPr>
          <w:color w:val="4C0000"/>
        </w:rPr>
        <w:t xml:space="preserve"> tara</w:t>
      </w:r>
      <w:r>
        <w:br/>
      </w:r>
      <w:r>
        <w:rPr>
          <w:color w:val="00002E"/>
        </w:rPr>
        <w:t xml:space="preserve"> আইডি</w:t>
      </w:r>
      <w:r>
        <w:rPr>
          <w:color w:val="00004B"/>
        </w:rPr>
        <w:t xml:space="preserve"> এল</w:t>
      </w:r>
      <w:r>
        <w:rPr>
          <w:color w:val="000049"/>
        </w:rPr>
        <w:t xml:space="preserve"> সি</w:t>
      </w:r>
      <w:r>
        <w:rPr>
          <w:color w:val="000033"/>
        </w:rPr>
        <w:t xml:space="preserve"> সাথে</w:t>
      </w:r>
      <w:r>
        <w:rPr>
          <w:color w:val="00002C"/>
        </w:rPr>
        <w:t xml:space="preserve"> বিকাশের</w:t>
      </w:r>
      <w:r>
        <w:rPr>
          <w:color w:val="00004E"/>
        </w:rPr>
        <w:t xml:space="preserve"> সম্পর্ক</w:t>
      </w:r>
      <w:r>
        <w:rPr>
          <w:color w:val="190000"/>
        </w:rPr>
        <w:t xml:space="preserve"> কি</w:t>
      </w:r>
      <w:r>
        <w:rPr>
          <w:color w:val="3D0000"/>
        </w:rPr>
        <w:t xml:space="preserve"> এখানে</w:t>
      </w:r>
      <w:r>
        <w:rPr>
          <w:color w:val="000018"/>
        </w:rPr>
        <w:t xml:space="preserve"> টাকা</w:t>
      </w:r>
      <w:r>
        <w:rPr>
          <w:color w:val="3D0000"/>
        </w:rPr>
        <w:t xml:space="preserve"> রাখলে</w:t>
      </w:r>
      <w:r>
        <w:rPr>
          <w:color w:val="000038"/>
        </w:rPr>
        <w:t xml:space="preserve"> পরে</w:t>
      </w:r>
      <w:r>
        <w:rPr>
          <w:color w:val="00003F"/>
        </w:rPr>
        <w:t xml:space="preserve"> মেয়াদ</w:t>
      </w:r>
      <w:r>
        <w:rPr>
          <w:color w:val="000037"/>
        </w:rPr>
        <w:t xml:space="preserve"> শেষ</w:t>
      </w:r>
      <w:r>
        <w:rPr>
          <w:color w:val="370000"/>
        </w:rPr>
        <w:t xml:space="preserve"> হলে</w:t>
      </w:r>
      <w:r>
        <w:rPr>
          <w:color w:val="000037"/>
        </w:rPr>
        <w:t xml:space="preserve"> বা</w:t>
      </w:r>
      <w:r>
        <w:rPr>
          <w:color w:val="370000"/>
        </w:rPr>
        <w:t xml:space="preserve"> তার</w:t>
      </w:r>
      <w:r>
        <w:rPr>
          <w:color w:val="000049"/>
        </w:rPr>
        <w:t xml:space="preserve"> উঠাতে</w:t>
      </w:r>
      <w:r>
        <w:rPr>
          <w:color w:val="420000"/>
        </w:rPr>
        <w:t xml:space="preserve"> চাইলে</w:t>
      </w:r>
      <w:r>
        <w:rPr>
          <w:color w:val="190000"/>
        </w:rPr>
        <w:t xml:space="preserve"> কি</w:t>
      </w:r>
      <w:r>
        <w:rPr>
          <w:color w:val="1E0000"/>
        </w:rPr>
        <w:t xml:space="preserve"> করতে</w:t>
      </w:r>
      <w:r>
        <w:rPr>
          <w:color w:val="290000"/>
        </w:rPr>
        <w:t xml:space="preserve"> হবে</w:t>
      </w:r>
      <w:r>
        <w:br/>
      </w:r>
      <w:r>
        <w:rPr>
          <w:color w:val="00005E"/>
        </w:rPr>
        <w:t xml:space="preserve"> মেয়াদ</w:t>
      </w:r>
      <w:r>
        <w:rPr>
          <w:color w:val="000053"/>
        </w:rPr>
        <w:t xml:space="preserve"> শেষ</w:t>
      </w:r>
      <w:r>
        <w:rPr>
          <w:color w:val="000061"/>
        </w:rPr>
        <w:t xml:space="preserve"> হওয়ার</w:t>
      </w:r>
      <w:r>
        <w:rPr>
          <w:color w:val="000054"/>
        </w:rPr>
        <w:t xml:space="preserve"> পরে</w:t>
      </w:r>
      <w:r>
        <w:rPr>
          <w:color w:val="000043"/>
        </w:rPr>
        <w:t xml:space="preserve"> সেভিংস</w:t>
      </w:r>
      <w:r>
        <w:rPr>
          <w:color w:val="360000"/>
        </w:rPr>
        <w:t xml:space="preserve"> এর</w:t>
      </w:r>
      <w:r>
        <w:rPr>
          <w:color w:val="000024"/>
        </w:rPr>
        <w:t xml:space="preserve"> টাকা</w:t>
      </w:r>
      <w:r>
        <w:rPr>
          <w:color w:val="5D0000"/>
        </w:rPr>
        <w:t xml:space="preserve"> কই</w:t>
      </w:r>
      <w:r>
        <w:rPr>
          <w:color w:val="00002B"/>
        </w:rPr>
        <w:t xml:space="preserve"> থেকে</w:t>
      </w:r>
      <w:r>
        <w:rPr>
          <w:color w:val="000072"/>
        </w:rPr>
        <w:t xml:space="preserve"> আনব</w:t>
      </w:r>
      <w:r>
        <w:br/>
      </w:r>
      <w:r>
        <w:rPr>
          <w:color w:val="350000"/>
        </w:rPr>
        <w:t xml:space="preserve"> স্যার</w:t>
      </w:r>
      <w:r>
        <w:rPr>
          <w:color w:val="1C0000"/>
        </w:rPr>
        <w:t xml:space="preserve"> আমার</w:t>
      </w:r>
      <w:r>
        <w:rPr>
          <w:color w:val="000054"/>
        </w:rPr>
        <w:t xml:space="preserve"> যখন</w:t>
      </w:r>
      <w:r>
        <w:rPr>
          <w:color w:val="000040"/>
        </w:rPr>
        <w:t xml:space="preserve"> সময়</w:t>
      </w:r>
      <w:r>
        <w:rPr>
          <w:color w:val="000044"/>
        </w:rPr>
        <w:t xml:space="preserve"> শেষ</w:t>
      </w:r>
      <w:r>
        <w:rPr>
          <w:color w:val="6A0000"/>
        </w:rPr>
        <w:t xml:space="preserve"> হয়ে</w:t>
      </w:r>
      <w:r>
        <w:rPr>
          <w:color w:val="6A0000"/>
        </w:rPr>
        <w:t xml:space="preserve"> হয়ে</w:t>
      </w:r>
      <w:r>
        <w:rPr>
          <w:color w:val="000034"/>
        </w:rPr>
        <w:t xml:space="preserve"> যাবে</w:t>
      </w:r>
      <w:r>
        <w:rPr>
          <w:color w:val="000053"/>
        </w:rPr>
        <w:t xml:space="preserve"> ডিপিএস</w:t>
      </w:r>
      <w:r>
        <w:rPr>
          <w:color w:val="2C0000"/>
        </w:rPr>
        <w:t xml:space="preserve"> এর</w:t>
      </w:r>
      <w:r>
        <w:rPr>
          <w:color w:val="000054"/>
        </w:rPr>
        <w:t xml:space="preserve"> তখন</w:t>
      </w:r>
      <w:r>
        <w:rPr>
          <w:color w:val="00004D"/>
        </w:rPr>
        <w:t xml:space="preserve"> ঐ</w:t>
      </w:r>
      <w:r>
        <w:rPr>
          <w:color w:val="00001D"/>
        </w:rPr>
        <w:t xml:space="preserve"> টাকা</w:t>
      </w:r>
      <w:r>
        <w:rPr>
          <w:color w:val="00002D"/>
        </w:rPr>
        <w:t xml:space="preserve"> কিভাবে</w:t>
      </w:r>
      <w:r>
        <w:rPr>
          <w:color w:val="4D0000"/>
        </w:rPr>
        <w:t xml:space="preserve"> দিবেন</w:t>
      </w:r>
      <w:r>
        <w:br/>
      </w:r>
      <w:r>
        <w:rPr>
          <w:color w:val="350000"/>
        </w:rPr>
        <w:t xml:space="preserve"> আমি</w:t>
      </w:r>
      <w:r>
        <w:rPr>
          <w:color w:val="000032"/>
        </w:rPr>
        <w:t xml:space="preserve"> সেভিংস</w:t>
      </w:r>
      <w:r>
        <w:rPr>
          <w:color w:val="290000"/>
        </w:rPr>
        <w:t xml:space="preserve"> এ</w:t>
      </w:r>
      <w:r>
        <w:rPr>
          <w:color w:val="000036"/>
        </w:rPr>
        <w:t xml:space="preserve"> টাকা</w:t>
      </w:r>
      <w:r>
        <w:rPr>
          <w:color w:val="000051"/>
        </w:rPr>
        <w:t xml:space="preserve"> জমানো</w:t>
      </w:r>
      <w:r>
        <w:rPr>
          <w:color w:val="00004F"/>
        </w:rPr>
        <w:t xml:space="preserve"> শুরু</w:t>
      </w:r>
      <w:r>
        <w:rPr>
          <w:color w:val="2D0000"/>
        </w:rPr>
        <w:t xml:space="preserve"> করেছি</w:t>
      </w:r>
      <w:r>
        <w:rPr>
          <w:color w:val="630000"/>
        </w:rPr>
        <w:t xml:space="preserve"> ভালই</w:t>
      </w:r>
      <w:r>
        <w:rPr>
          <w:color w:val="00005D"/>
        </w:rPr>
        <w:t xml:space="preserve"> লাগছে</w:t>
      </w:r>
      <w:r>
        <w:rPr>
          <w:color w:val="450000"/>
        </w:rPr>
        <w:t xml:space="preserve"> তবে</w:t>
      </w:r>
      <w:r>
        <w:rPr>
          <w:color w:val="000040"/>
        </w:rPr>
        <w:t xml:space="preserve"> বছর</w:t>
      </w:r>
      <w:r>
        <w:rPr>
          <w:color w:val="00003F"/>
        </w:rPr>
        <w:t xml:space="preserve"> পরে</w:t>
      </w:r>
      <w:r>
        <w:rPr>
          <w:color w:val="260000"/>
        </w:rPr>
        <w:t xml:space="preserve"> এই</w:t>
      </w:r>
      <w:r>
        <w:rPr>
          <w:color w:val="000036"/>
        </w:rPr>
        <w:t xml:space="preserve"> টাকা</w:t>
      </w:r>
      <w:r>
        <w:rPr>
          <w:color w:val="00002F"/>
        </w:rPr>
        <w:t xml:space="preserve"> পাবো</w:t>
      </w:r>
      <w:r>
        <w:rPr>
          <w:color w:val="000042"/>
        </w:rPr>
        <w:t xml:space="preserve"> কেমনে</w:t>
      </w:r>
      <w:r>
        <w:rPr>
          <w:color w:val="350000"/>
        </w:rPr>
        <w:t xml:space="preserve"> আমি</w:t>
      </w:r>
      <w:r>
        <w:br/>
      </w:r>
      <w:r>
        <w:rPr>
          <w:color w:val="00003C"/>
        </w:rPr>
        <w:t xml:space="preserve"> টাকার</w:t>
      </w:r>
      <w:r>
        <w:rPr>
          <w:color w:val="00003C"/>
        </w:rPr>
        <w:t xml:space="preserve"> সময়</w:t>
      </w:r>
      <w:r>
        <w:rPr>
          <w:color w:val="480000"/>
        </w:rPr>
        <w:t xml:space="preserve"> কাল</w:t>
      </w:r>
      <w:r>
        <w:rPr>
          <w:color w:val="000061"/>
        </w:rPr>
        <w:t xml:space="preserve"> পূর্ণ</w:t>
      </w:r>
      <w:r>
        <w:rPr>
          <w:color w:val="00004A"/>
        </w:rPr>
        <w:t xml:space="preserve"> হওয়ার</w:t>
      </w:r>
      <w:r>
        <w:rPr>
          <w:color w:val="000040"/>
        </w:rPr>
        <w:t xml:space="preserve"> পরে</w:t>
      </w:r>
      <w:r>
        <w:rPr>
          <w:color w:val="320000"/>
        </w:rPr>
        <w:t xml:space="preserve"> আমাকে</w:t>
      </w:r>
      <w:r>
        <w:rPr>
          <w:color w:val="1A0000"/>
        </w:rPr>
        <w:t xml:space="preserve"> আমার</w:t>
      </w:r>
      <w:r>
        <w:rPr>
          <w:color w:val="000052"/>
        </w:rPr>
        <w:t xml:space="preserve"> জমানো</w:t>
      </w:r>
      <w:r>
        <w:rPr>
          <w:color w:val="00001B"/>
        </w:rPr>
        <w:t xml:space="preserve"> টাকা</w:t>
      </w:r>
      <w:r>
        <w:rPr>
          <w:color w:val="00002A"/>
        </w:rPr>
        <w:t xml:space="preserve"> কিভাবে</w:t>
      </w:r>
      <w:r>
        <w:rPr>
          <w:color w:val="000039"/>
        </w:rPr>
        <w:t xml:space="preserve"> দেওয়া</w:t>
      </w:r>
      <w:r>
        <w:rPr>
          <w:color w:val="2F0000"/>
        </w:rPr>
        <w:t xml:space="preserve"> হবে</w:t>
      </w:r>
      <w:r>
        <w:rPr>
          <w:color w:val="000033"/>
        </w:rPr>
        <w:t xml:space="preserve"> সেভিংস</w:t>
      </w:r>
      <w:r>
        <w:rPr>
          <w:color w:val="290000"/>
        </w:rPr>
        <w:t xml:space="preserve"> এর</w:t>
      </w:r>
      <w:r>
        <w:rPr>
          <w:color w:val="000038"/>
        </w:rPr>
        <w:t xml:space="preserve"> কথা</w:t>
      </w:r>
      <w:r>
        <w:rPr>
          <w:color w:val="000054"/>
        </w:rPr>
        <w:t xml:space="preserve"> বলছিলাম</w:t>
      </w:r>
      <w:r>
        <w:br/>
      </w:r>
      <w:r>
        <w:rPr>
          <w:color w:val="380000"/>
        </w:rPr>
        <w:t xml:space="preserve"> ame</w:t>
      </w:r>
      <w:r>
        <w:rPr>
          <w:color w:val="000046"/>
        </w:rPr>
        <w:t xml:space="preserve"> dps</w:t>
      </w:r>
      <w:r>
        <w:rPr>
          <w:color w:val="250000"/>
        </w:rPr>
        <w:t xml:space="preserve"> er</w:t>
      </w:r>
      <w:r>
        <w:rPr>
          <w:color w:val="000044"/>
        </w:rPr>
        <w:t xml:space="preserve"> maddhome</w:t>
      </w:r>
      <w:r>
        <w:rPr>
          <w:color w:val="000044"/>
        </w:rPr>
        <w:t xml:space="preserve"> taka</w:t>
      </w:r>
      <w:r>
        <w:rPr>
          <w:color w:val="00003F"/>
        </w:rPr>
        <w:t xml:space="preserve"> joma</w:t>
      </w:r>
      <w:r>
        <w:rPr>
          <w:color w:val="3A0000"/>
        </w:rPr>
        <w:t xml:space="preserve"> korchi</w:t>
      </w:r>
      <w:r>
        <w:rPr>
          <w:color w:val="370000"/>
        </w:rPr>
        <w:t xml:space="preserve"> amake</w:t>
      </w:r>
      <w:r>
        <w:rPr>
          <w:color w:val="00004F"/>
        </w:rPr>
        <w:t xml:space="preserve"> somoi</w:t>
      </w:r>
      <w:r>
        <w:rPr>
          <w:color w:val="000048"/>
        </w:rPr>
        <w:t xml:space="preserve"> sesh</w:t>
      </w:r>
      <w:r>
        <w:rPr>
          <w:color w:val="000024"/>
        </w:rPr>
        <w:t xml:space="preserve"> e</w:t>
      </w:r>
      <w:r>
        <w:rPr>
          <w:color w:val="000054"/>
        </w:rPr>
        <w:t xml:space="preserve"> puro</w:t>
      </w:r>
      <w:r>
        <w:rPr>
          <w:color w:val="000044"/>
        </w:rPr>
        <w:t xml:space="preserve"> taka</w:t>
      </w:r>
      <w:r>
        <w:rPr>
          <w:color w:val="000044"/>
        </w:rPr>
        <w:t xml:space="preserve"> apnara</w:t>
      </w:r>
      <w:r>
        <w:rPr>
          <w:color w:val="000048"/>
        </w:rPr>
        <w:t xml:space="preserve"> diben</w:t>
      </w:r>
      <w:r>
        <w:rPr>
          <w:color w:val="00004B"/>
        </w:rPr>
        <w:t xml:space="preserve"> kamne</w:t>
      </w:r>
      <w:r>
        <w:br/>
      </w:r>
      <w:r>
        <w:rPr>
          <w:color w:val="1F0000"/>
        </w:rPr>
        <w:t xml:space="preserve"> ami</w:t>
      </w:r>
      <w:r>
        <w:rPr>
          <w:color w:val="3D0000"/>
        </w:rPr>
        <w:t xml:space="preserve"> apnader</w:t>
      </w:r>
      <w:r>
        <w:rPr>
          <w:color w:val="00003F"/>
        </w:rPr>
        <w:t xml:space="preserve"> idlc</w:t>
      </w:r>
      <w:r>
        <w:rPr>
          <w:color w:val="280000"/>
        </w:rPr>
        <w:t xml:space="preserve"> er</w:t>
      </w:r>
      <w:r>
        <w:rPr>
          <w:color w:val="00005F"/>
        </w:rPr>
        <w:t xml:space="preserve"> bishoi</w:t>
      </w:r>
      <w:r>
        <w:rPr>
          <w:color w:val="360000"/>
        </w:rPr>
        <w:t xml:space="preserve"> jante</w:t>
      </w:r>
      <w:r>
        <w:rPr>
          <w:color w:val="000030"/>
        </w:rPr>
        <w:t xml:space="preserve"> chai</w:t>
      </w:r>
      <w:r>
        <w:rPr>
          <w:color w:val="3C0000"/>
        </w:rPr>
        <w:t xml:space="preserve"> amake</w:t>
      </w:r>
      <w:r>
        <w:rPr>
          <w:color w:val="220000"/>
        </w:rPr>
        <w:t xml:space="preserve"> amar</w:t>
      </w:r>
      <w:r>
        <w:rPr>
          <w:color w:val="000052"/>
        </w:rPr>
        <w:t xml:space="preserve"> meyad</w:t>
      </w:r>
      <w:r>
        <w:rPr>
          <w:color w:val="00004E"/>
        </w:rPr>
        <w:t xml:space="preserve"> sesh</w:t>
      </w:r>
      <w:r>
        <w:rPr>
          <w:color w:val="000027"/>
        </w:rPr>
        <w:t xml:space="preserve"> e</w:t>
      </w:r>
      <w:r>
        <w:rPr>
          <w:color w:val="560000"/>
        </w:rPr>
        <w:t xml:space="preserve"> tara</w:t>
      </w:r>
      <w:r>
        <w:rPr>
          <w:color w:val="000025"/>
        </w:rPr>
        <w:t xml:space="preserve"> taka</w:t>
      </w:r>
      <w:r>
        <w:rPr>
          <w:color w:val="000047"/>
        </w:rPr>
        <w:t xml:space="preserve"> dibe</w:t>
      </w:r>
      <w:r>
        <w:rPr>
          <w:color w:val="000051"/>
        </w:rPr>
        <w:t xml:space="preserve"> kamne</w:t>
      </w:r>
      <w:r>
        <w:br/>
      </w:r>
      <w:r>
        <w:rPr>
          <w:color w:val="000046"/>
        </w:rPr>
        <w:t xml:space="preserve"> savings</w:t>
      </w:r>
      <w:r>
        <w:rPr>
          <w:color w:val="340000"/>
        </w:rPr>
        <w:t xml:space="preserve"> er</w:t>
      </w:r>
      <w:r>
        <w:rPr>
          <w:color w:val="000060"/>
        </w:rPr>
        <w:t xml:space="preserve"> maddhome</w:t>
      </w:r>
      <w:r>
        <w:rPr>
          <w:color w:val="2C0000"/>
        </w:rPr>
        <w:t xml:space="preserve"> amar</w:t>
      </w:r>
      <w:r>
        <w:rPr>
          <w:color w:val="00006F"/>
        </w:rPr>
        <w:t xml:space="preserve"> jomano</w:t>
      </w:r>
      <w:r>
        <w:rPr>
          <w:color w:val="00002F"/>
        </w:rPr>
        <w:t xml:space="preserve"> taka</w:t>
      </w:r>
      <w:r>
        <w:rPr>
          <w:color w:val="4E0000"/>
        </w:rPr>
        <w:t xml:space="preserve"> ame</w:t>
      </w:r>
      <w:r>
        <w:rPr>
          <w:color w:val="000083"/>
        </w:rPr>
        <w:t xml:space="preserve"> porobortite</w:t>
      </w:r>
      <w:r>
        <w:rPr>
          <w:color w:val="000041"/>
        </w:rPr>
        <w:t xml:space="preserve"> kivabe</w:t>
      </w:r>
      <w:r>
        <w:rPr>
          <w:color w:val="00003C"/>
        </w:rPr>
        <w:t xml:space="preserve"> pabo</w:t>
      </w:r>
      <w:r>
        <w:br/>
      </w:r>
      <w:r>
        <w:rPr>
          <w:color w:val="1F0000"/>
        </w:rPr>
        <w:t xml:space="preserve"> amar</w:t>
      </w:r>
      <w:r>
        <w:rPr>
          <w:color w:val="000032"/>
        </w:rPr>
        <w:t xml:space="preserve"> savings</w:t>
      </w:r>
      <w:r>
        <w:rPr>
          <w:color w:val="00001D"/>
        </w:rPr>
        <w:t xml:space="preserve"> account</w:t>
      </w:r>
      <w:r>
        <w:rPr>
          <w:color w:val="250000"/>
        </w:rPr>
        <w:t xml:space="preserve"> er</w:t>
      </w:r>
      <w:r>
        <w:rPr>
          <w:color w:val="000022"/>
        </w:rPr>
        <w:t xml:space="preserve"> taka</w:t>
      </w:r>
      <w:r>
        <w:rPr>
          <w:color w:val="000047"/>
        </w:rPr>
        <w:t xml:space="preserve"> gulo</w:t>
      </w:r>
      <w:r>
        <w:rPr>
          <w:color w:val="700000"/>
        </w:rPr>
        <w:t xml:space="preserve"> amake</w:t>
      </w:r>
      <w:r>
        <w:rPr>
          <w:color w:val="00002F"/>
        </w:rPr>
        <w:t xml:space="preserve"> kivabe</w:t>
      </w:r>
      <w:r>
        <w:rPr>
          <w:color w:val="000051"/>
        </w:rPr>
        <w:t xml:space="preserve"> dawa</w:t>
      </w:r>
      <w:r>
        <w:rPr>
          <w:color w:val="000032"/>
        </w:rPr>
        <w:t xml:space="preserve"> hobe</w:t>
      </w:r>
      <w:r>
        <w:rPr>
          <w:color w:val="00002F"/>
        </w:rPr>
        <w:t xml:space="preserve"> ei</w:t>
      </w:r>
      <w:r>
        <w:rPr>
          <w:color w:val="000058"/>
        </w:rPr>
        <w:t xml:space="preserve"> bishoi</w:t>
      </w:r>
      <w:r>
        <w:rPr>
          <w:color w:val="3C0000"/>
        </w:rPr>
        <w:t xml:space="preserve"> jodi</w:t>
      </w:r>
      <w:r>
        <w:rPr>
          <w:color w:val="700000"/>
        </w:rPr>
        <w:t xml:space="preserve"> amake</w:t>
      </w:r>
      <w:r>
        <w:rPr>
          <w:color w:val="00004F"/>
        </w:rPr>
        <w:t xml:space="preserve"> kesu</w:t>
      </w:r>
      <w:r>
        <w:rPr>
          <w:color w:val="00004D"/>
        </w:rPr>
        <w:t xml:space="preserve"> bolten</w:t>
      </w:r>
      <w:r>
        <w:rPr>
          <w:color w:val="340000"/>
        </w:rPr>
        <w:t xml:space="preserve"> vai</w:t>
      </w:r>
      <w:r>
        <w:br/>
      </w:r>
      <w:r>
        <w:rPr>
          <w:color w:val="000045"/>
        </w:rPr>
        <w:t xml:space="preserve"> how</w:t>
      </w:r>
      <w:r>
        <w:rPr>
          <w:color w:val="590000"/>
        </w:rPr>
        <w:t xml:space="preserve"> will</w:t>
      </w:r>
      <w:r>
        <w:rPr>
          <w:color w:val="330000"/>
        </w:rPr>
        <w:t xml:space="preserve"> i</w:t>
      </w:r>
      <w:r>
        <w:rPr>
          <w:color w:val="00004C"/>
        </w:rPr>
        <w:t xml:space="preserve"> get</w:t>
      </w:r>
      <w:r>
        <w:rPr>
          <w:color w:val="000037"/>
        </w:rPr>
        <w:t xml:space="preserve"> my</w:t>
      </w:r>
      <w:r>
        <w:rPr>
          <w:color w:val="00004A"/>
        </w:rPr>
        <w:t xml:space="preserve"> savings</w:t>
      </w:r>
      <w:r>
        <w:rPr>
          <w:color w:val="000037"/>
        </w:rPr>
        <w:t xml:space="preserve"> money</w:t>
      </w:r>
      <w:r>
        <w:rPr>
          <w:color w:val="000068"/>
        </w:rPr>
        <w:t xml:space="preserve"> after</w:t>
      </w:r>
      <w:r>
        <w:rPr>
          <w:color w:val="000090"/>
        </w:rPr>
        <w:t xml:space="preserve"> mathurity</w:t>
      </w:r>
      <w:r>
        <w:br/>
      </w:r>
      <w:r>
        <w:rPr>
          <w:color w:val="00002B"/>
        </w:rPr>
        <w:t xml:space="preserve"> can</w:t>
      </w:r>
      <w:r>
        <w:rPr>
          <w:color w:val="430000"/>
        </w:rPr>
        <w:t xml:space="preserve"> i</w:t>
      </w:r>
      <w:r>
        <w:rPr>
          <w:color w:val="000038"/>
        </w:rPr>
        <w:t xml:space="preserve"> know</w:t>
      </w:r>
      <w:r>
        <w:rPr>
          <w:color w:val="390000"/>
        </w:rPr>
        <w:t xml:space="preserve"> that</w:t>
      </w:r>
      <w:r>
        <w:rPr>
          <w:color w:val="000043"/>
        </w:rPr>
        <w:t xml:space="preserve"> after</w:t>
      </w:r>
      <w:r>
        <w:rPr>
          <w:color w:val="00005E"/>
        </w:rPr>
        <w:t xml:space="preserve"> fullfill</w:t>
      </w:r>
      <w:r>
        <w:rPr>
          <w:color w:val="000048"/>
        </w:rPr>
        <w:t xml:space="preserve"> my</w:t>
      </w:r>
      <w:r>
        <w:rPr>
          <w:color w:val="000030"/>
        </w:rPr>
        <w:t xml:space="preserve"> savings</w:t>
      </w:r>
      <w:r>
        <w:rPr>
          <w:color w:val="000039"/>
        </w:rPr>
        <w:t xml:space="preserve"> time</w:t>
      </w:r>
      <w:r>
        <w:rPr>
          <w:color w:val="00005E"/>
        </w:rPr>
        <w:t xml:space="preserve"> grom</w:t>
      </w:r>
      <w:r>
        <w:rPr>
          <w:color w:val="000042"/>
        </w:rPr>
        <w:t xml:space="preserve"> where</w:t>
      </w:r>
      <w:r>
        <w:rPr>
          <w:color w:val="430000"/>
        </w:rPr>
        <w:t xml:space="preserve"> i</w:t>
      </w:r>
      <w:r>
        <w:rPr>
          <w:color w:val="3A0000"/>
        </w:rPr>
        <w:t xml:space="preserve"> will</w:t>
      </w:r>
      <w:r>
        <w:rPr>
          <w:color w:val="000031"/>
        </w:rPr>
        <w:t xml:space="preserve"> get</w:t>
      </w:r>
      <w:r>
        <w:rPr>
          <w:color w:val="000048"/>
        </w:rPr>
        <w:t xml:space="preserve"> my</w:t>
      </w:r>
      <w:r>
        <w:rPr>
          <w:color w:val="000046"/>
        </w:rPr>
        <w:t xml:space="preserve"> deposit</w:t>
      </w:r>
      <w:r>
        <w:rPr>
          <w:color w:val="00003C"/>
        </w:rPr>
        <w:t xml:space="preserve"> amount</w:t>
      </w:r>
      <w:r>
        <w:br/>
      </w:r>
      <w:r>
        <w:rPr>
          <w:color w:val="560000"/>
        </w:rPr>
        <w:t xml:space="preserve"> tell</w:t>
      </w:r>
      <w:r>
        <w:rPr>
          <w:color w:val="830000"/>
        </w:rPr>
        <w:t xml:space="preserve"> ma</w:t>
      </w:r>
      <w:r>
        <w:rPr>
          <w:color w:val="000055"/>
        </w:rPr>
        <w:t xml:space="preserve"> about</w:t>
      </w:r>
      <w:r>
        <w:rPr>
          <w:color w:val="000053"/>
        </w:rPr>
        <w:t xml:space="preserve"> idlc</w:t>
      </w:r>
      <w:r>
        <w:rPr>
          <w:color w:val="000048"/>
        </w:rPr>
        <w:t xml:space="preserve"> savings</w:t>
      </w:r>
      <w:r>
        <w:rPr>
          <w:color w:val="000035"/>
        </w:rPr>
        <w:t xml:space="preserve"> money</w:t>
      </w:r>
      <w:r>
        <w:rPr>
          <w:color w:val="000063"/>
        </w:rPr>
        <w:t xml:space="preserve"> withdraw</w:t>
      </w:r>
      <w:r>
        <w:rPr>
          <w:color w:val="000059"/>
        </w:rPr>
        <w:t xml:space="preserve"> process</w:t>
      </w:r>
      <w:r>
        <w:br/>
      </w:r>
      <w:r>
        <w:rPr>
          <w:color w:val="3A0000"/>
        </w:rPr>
        <w:t xml:space="preserve"> i</w:t>
      </w:r>
      <w:r>
        <w:rPr>
          <w:color w:val="00002C"/>
        </w:rPr>
        <w:t xml:space="preserve"> need</w:t>
      </w:r>
      <w:r>
        <w:rPr>
          <w:color w:val="390000"/>
        </w:rPr>
        <w:t xml:space="preserve"> some</w:t>
      </w:r>
      <w:r>
        <w:rPr>
          <w:color w:val="00004E"/>
        </w:rPr>
        <w:t xml:space="preserve"> inforamtion</w:t>
      </w:r>
      <w:r>
        <w:rPr>
          <w:color w:val="00003A"/>
        </w:rPr>
        <w:t xml:space="preserve"> when</w:t>
      </w:r>
      <w:r>
        <w:rPr>
          <w:color w:val="00003F"/>
        </w:rPr>
        <w:t xml:space="preserve"> my</w:t>
      </w:r>
      <w:r>
        <w:rPr>
          <w:color w:val="00002A"/>
        </w:rPr>
        <w:t xml:space="preserve"> savings</w:t>
      </w:r>
      <w:r>
        <w:rPr>
          <w:color w:val="00004E"/>
        </w:rPr>
        <w:t xml:space="preserve"> period</w:t>
      </w:r>
      <w:r>
        <w:rPr>
          <w:color w:val="640000"/>
        </w:rPr>
        <w:t xml:space="preserve"> will</w:t>
      </w:r>
      <w:r>
        <w:rPr>
          <w:color w:val="000051"/>
        </w:rPr>
        <w:t xml:space="preserve"> mature</w:t>
      </w:r>
      <w:r>
        <w:rPr>
          <w:color w:val="410000"/>
        </w:rPr>
        <w:t xml:space="preserve"> than</w:t>
      </w:r>
      <w:r>
        <w:rPr>
          <w:color w:val="000028"/>
        </w:rPr>
        <w:t xml:space="preserve"> from</w:t>
      </w:r>
      <w:r>
        <w:rPr>
          <w:color w:val="00003A"/>
        </w:rPr>
        <w:t xml:space="preserve"> where</w:t>
      </w:r>
      <w:r>
        <w:rPr>
          <w:color w:val="3A0000"/>
        </w:rPr>
        <w:t xml:space="preserve"> i</w:t>
      </w:r>
      <w:r>
        <w:rPr>
          <w:color w:val="640000"/>
        </w:rPr>
        <w:t xml:space="preserve"> will</w:t>
      </w:r>
      <w:r>
        <w:rPr>
          <w:color w:val="000040"/>
        </w:rPr>
        <w:t xml:space="preserve"> collect</w:t>
      </w:r>
      <w:r>
        <w:rPr>
          <w:color w:val="00003F"/>
        </w:rPr>
        <w:t xml:space="preserve"> my</w:t>
      </w:r>
      <w:r>
        <w:rPr>
          <w:color w:val="00003B"/>
        </w:rPr>
        <w:t xml:space="preserve"> full</w:t>
      </w:r>
      <w:r>
        <w:rPr>
          <w:color w:val="00001F"/>
        </w:rPr>
        <w:t xml:space="preserve"> money</w:t>
      </w:r>
      <w:r>
        <w:br/>
      </w:r>
      <w:r>
        <w:rPr>
          <w:color w:val="00003E"/>
        </w:rPr>
        <w:t xml:space="preserve"> how</w:t>
      </w:r>
      <w:r>
        <w:rPr>
          <w:color w:val="000030"/>
        </w:rPr>
        <w:t xml:space="preserve"> to</w:t>
      </w:r>
      <w:r>
        <w:rPr>
          <w:color w:val="000083"/>
        </w:rPr>
        <w:t xml:space="preserve"> widthro</w:t>
      </w:r>
      <w:r>
        <w:rPr>
          <w:color w:val="000032"/>
        </w:rPr>
        <w:t xml:space="preserve"> my</w:t>
      </w:r>
      <w:r>
        <w:rPr>
          <w:color w:val="00004B"/>
        </w:rPr>
        <w:t xml:space="preserve"> saving</w:t>
      </w:r>
      <w:r>
        <w:rPr>
          <w:color w:val="000054"/>
        </w:rPr>
        <w:t xml:space="preserve"> amount</w:t>
      </w:r>
      <w:r>
        <w:rPr>
          <w:color w:val="00005E"/>
        </w:rPr>
        <w:t xml:space="preserve"> after</w:t>
      </w:r>
      <w:r>
        <w:rPr>
          <w:color w:val="000083"/>
        </w:rPr>
        <w:t xml:space="preserve"> yars</w:t>
      </w:r>
      <w:r>
        <w:br/>
      </w:r>
      <w:r>
        <w:rPr>
          <w:color w:val="000056"/>
        </w:rPr>
        <w:t xml:space="preserve"> savings</w:t>
      </w:r>
      <w:r>
        <w:rPr>
          <w:color w:val="00003B"/>
        </w:rPr>
        <w:t xml:space="preserve"> taka</w:t>
      </w:r>
      <w:r>
        <w:rPr>
          <w:color w:val="0000A2"/>
        </w:rPr>
        <w:t xml:space="preserve"> tulbea</w:t>
      </w:r>
      <w:r>
        <w:rPr>
          <w:color w:val="000033"/>
        </w:rPr>
        <w:t xml:space="preserve"> ki</w:t>
      </w:r>
      <w:r>
        <w:rPr>
          <w:color w:val="9D0000"/>
        </w:rPr>
        <w:t xml:space="preserve"> vabea</w:t>
      </w:r>
      <w:r>
        <w:br/>
      </w:r>
      <w:r>
        <w:rPr>
          <w:color w:val="3B0000"/>
        </w:rPr>
        <w:t xml:space="preserve"> ame</w:t>
      </w:r>
      <w:r>
        <w:rPr>
          <w:color w:val="000042"/>
        </w:rPr>
        <w:t xml:space="preserve"> ajke</w:t>
      </w:r>
      <w:r>
        <w:rPr>
          <w:color w:val="00004C"/>
        </w:rPr>
        <w:t xml:space="preserve"> sevings</w:t>
      </w:r>
      <w:r>
        <w:rPr>
          <w:color w:val="000044"/>
        </w:rPr>
        <w:t xml:space="preserve"> khulbo</w:t>
      </w:r>
      <w:r>
        <w:rPr>
          <w:color w:val="000035"/>
        </w:rPr>
        <w:t xml:space="preserve"> ekta</w:t>
      </w:r>
      <w:r>
        <w:rPr>
          <w:color w:val="3B0000"/>
        </w:rPr>
        <w:t xml:space="preserve"> amake</w:t>
      </w:r>
      <w:r>
        <w:rPr>
          <w:color w:val="3F0000"/>
        </w:rPr>
        <w:t xml:space="preserve"> jodi</w:t>
      </w:r>
      <w:r>
        <w:rPr>
          <w:color w:val="3C0000"/>
        </w:rPr>
        <w:t xml:space="preserve"> ektu</w:t>
      </w:r>
      <w:r>
        <w:rPr>
          <w:color w:val="00005C"/>
        </w:rPr>
        <w:t xml:space="preserve"> janaten</w:t>
      </w:r>
      <w:r>
        <w:rPr>
          <w:color w:val="000028"/>
        </w:rPr>
        <w:t xml:space="preserve"> cash</w:t>
      </w:r>
      <w:r>
        <w:rPr>
          <w:color w:val="000037"/>
        </w:rPr>
        <w:t xml:space="preserve"> out</w:t>
      </w:r>
      <w:r>
        <w:rPr>
          <w:color w:val="000037"/>
        </w:rPr>
        <w:t xml:space="preserve"> charge</w:t>
      </w:r>
      <w:r>
        <w:rPr>
          <w:color w:val="000057"/>
        </w:rPr>
        <w:t xml:space="preserve"> kamon</w:t>
      </w:r>
      <w:r>
        <w:rPr>
          <w:color w:val="00005B"/>
        </w:rPr>
        <w:t xml:space="preserve"> niben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