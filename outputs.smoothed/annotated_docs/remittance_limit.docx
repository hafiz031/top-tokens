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B0000"/>
        </w:rPr>
        <w:t xml:space="preserve"> আচ্ছা</w:t>
      </w:r>
      <w:r>
        <w:rPr>
          <w:color w:val="000053"/>
        </w:rPr>
        <w:t xml:space="preserve"> লিমিট</w:t>
      </w:r>
      <w:r>
        <w:rPr>
          <w:color w:val="00005A"/>
        </w:rPr>
        <w:t xml:space="preserve"> শেষ</w:t>
      </w:r>
      <w:r>
        <w:rPr>
          <w:color w:val="790000"/>
        </w:rPr>
        <w:t xml:space="preserve"> হলেও</w:t>
      </w:r>
      <w:r>
        <w:rPr>
          <w:color w:val="2A0000"/>
        </w:rPr>
        <w:t xml:space="preserve"> কি</w:t>
      </w:r>
      <w:r>
        <w:rPr>
          <w:color w:val="000078"/>
        </w:rPr>
        <w:t xml:space="preserve"> রেমিট্যান্স</w:t>
      </w:r>
      <w:r>
        <w:rPr>
          <w:color w:val="000065"/>
        </w:rPr>
        <w:t xml:space="preserve"> আসবে</w:t>
      </w:r>
      <w:r>
        <w:br/>
      </w:r>
      <w:r>
        <w:rPr>
          <w:color w:val="000061"/>
        </w:rPr>
        <w:t xml:space="preserve"> bidesh</w:t>
      </w:r>
      <w:r>
        <w:rPr>
          <w:color w:val="00002D"/>
        </w:rPr>
        <w:t xml:space="preserve"> theke</w:t>
      </w:r>
      <w:r>
        <w:rPr>
          <w:color w:val="000055"/>
        </w:rPr>
        <w:t xml:space="preserve"> ak</w:t>
      </w:r>
      <w:r>
        <w:rPr>
          <w:color w:val="000067"/>
        </w:rPr>
        <w:t xml:space="preserve"> bare</w:t>
      </w:r>
      <w:r>
        <w:rPr>
          <w:color w:val="000038"/>
        </w:rPr>
        <w:t xml:space="preserve"> koto</w:t>
      </w:r>
      <w:r>
        <w:rPr>
          <w:color w:val="000076"/>
        </w:rPr>
        <w:t xml:space="preserve"> takq</w:t>
      </w:r>
      <w:r>
        <w:rPr>
          <w:color w:val="000059"/>
        </w:rPr>
        <w:t xml:space="preserve"> deposit</w:t>
      </w:r>
      <w:r>
        <w:rPr>
          <w:color w:val="000035"/>
        </w:rPr>
        <w:t xml:space="preserve"> kora</w:t>
      </w:r>
      <w:r>
        <w:rPr>
          <w:color w:val="420000"/>
        </w:rPr>
        <w:t xml:space="preserve"> jay</w:t>
      </w:r>
      <w:r>
        <w:rPr>
          <w:color w:val="000036"/>
        </w:rPr>
        <w:t xml:space="preserve"> bikash</w:t>
      </w:r>
      <w:r>
        <w:rPr>
          <w:color w:val="000000"/>
        </w:rPr>
        <w:t xml:space="preserve"> a</w:t>
      </w:r>
      <w:r>
        <w:br/>
      </w:r>
      <w:r>
        <w:rPr>
          <w:color w:val="1C0000"/>
        </w:rPr>
        <w:t xml:space="preserve"> আমি</w:t>
      </w:r>
      <w:r>
        <w:rPr>
          <w:color w:val="00002F"/>
        </w:rPr>
        <w:t xml:space="preserve"> জানতে</w:t>
      </w:r>
      <w:r>
        <w:rPr>
          <w:color w:val="000030"/>
        </w:rPr>
        <w:t xml:space="preserve"> চাচ্ছি</w:t>
      </w:r>
      <w:r>
        <w:rPr>
          <w:color w:val="000063"/>
        </w:rPr>
        <w:t xml:space="preserve"> qatar</w:t>
      </w:r>
      <w:r>
        <w:rPr>
          <w:color w:val="000065"/>
        </w:rPr>
        <w:t xml:space="preserve"> ooredoo</w:t>
      </w:r>
      <w:r>
        <w:rPr>
          <w:color w:val="000028"/>
        </w:rPr>
        <w:t xml:space="preserve"> money</w:t>
      </w:r>
      <w:r>
        <w:rPr>
          <w:color w:val="00002F"/>
        </w:rPr>
        <w:t xml:space="preserve"> app</w:t>
      </w:r>
      <w:r>
        <w:rPr>
          <w:color w:val="2B0000"/>
        </w:rPr>
        <w:t xml:space="preserve"> এর</w:t>
      </w:r>
      <w:r>
        <w:rPr>
          <w:color w:val="3B0000"/>
        </w:rPr>
        <w:t xml:space="preserve"> মাধ্যমে</w:t>
      </w:r>
      <w:r>
        <w:rPr>
          <w:color w:val="00002D"/>
        </w:rPr>
        <w:t xml:space="preserve"> বিকাশে</w:t>
      </w:r>
      <w:r>
        <w:rPr>
          <w:color w:val="000039"/>
        </w:rPr>
        <w:t xml:space="preserve"> টাকা</w:t>
      </w:r>
      <w:r>
        <w:rPr>
          <w:color w:val="000054"/>
        </w:rPr>
        <w:t xml:space="preserve"> পাঠালে</w:t>
      </w:r>
      <w:r>
        <w:rPr>
          <w:color w:val="000031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53"/>
        </w:rPr>
        <w:t xml:space="preserve"> একসাথে</w:t>
      </w:r>
      <w:r>
        <w:rPr>
          <w:color w:val="00004A"/>
        </w:rPr>
        <w:t xml:space="preserve"> পাঠানো</w:t>
      </w:r>
      <w:r>
        <w:rPr>
          <w:color w:val="000033"/>
        </w:rPr>
        <w:t xml:space="preserve"> যাবে</w:t>
      </w:r>
      <w:r>
        <w:br/>
      </w:r>
      <w:r>
        <w:rPr>
          <w:color w:val="00006E"/>
        </w:rPr>
        <w:t xml:space="preserve"> werntern</w:t>
      </w:r>
      <w:r>
        <w:rPr>
          <w:color w:val="000069"/>
        </w:rPr>
        <w:t xml:space="preserve"> union</w:t>
      </w:r>
      <w:r>
        <w:rPr>
          <w:color w:val="000044"/>
        </w:rPr>
        <w:t xml:space="preserve"> thake</w:t>
      </w:r>
      <w:r>
        <w:rPr>
          <w:color w:val="00001E"/>
        </w:rPr>
        <w:t xml:space="preserve"> bkash</w:t>
      </w:r>
      <w:r>
        <w:rPr>
          <w:color w:val="270000"/>
        </w:rPr>
        <w:t xml:space="preserve"> a</w:t>
      </w:r>
      <w:r>
        <w:rPr>
          <w:color w:val="000052"/>
        </w:rPr>
        <w:t xml:space="preserve"> ak</w:t>
      </w:r>
      <w:r>
        <w:rPr>
          <w:color w:val="00004B"/>
        </w:rPr>
        <w:t xml:space="preserve"> sathe</w:t>
      </w:r>
      <w:r>
        <w:rPr>
          <w:color w:val="000037"/>
        </w:rPr>
        <w:t xml:space="preserve"> koto</w:t>
      </w:r>
      <w:r>
        <w:rPr>
          <w:color w:val="000053"/>
        </w:rPr>
        <w:t xml:space="preserve"> gulo</w:t>
      </w:r>
      <w:r>
        <w:rPr>
          <w:color w:val="000027"/>
        </w:rPr>
        <w:t xml:space="preserve"> tk</w:t>
      </w:r>
      <w:r>
        <w:rPr>
          <w:color w:val="000052"/>
        </w:rPr>
        <w:t xml:space="preserve"> neya</w:t>
      </w:r>
      <w:r>
        <w:rPr>
          <w:color w:val="00003B"/>
        </w:rPr>
        <w:t xml:space="preserve"> jabe</w:t>
      </w:r>
      <w:r>
        <w:br/>
      </w:r>
      <w:r>
        <w:rPr>
          <w:color w:val="0000AB"/>
        </w:rPr>
        <w:t xml:space="preserve"> remittance</w:t>
      </w:r>
      <w:r>
        <w:rPr>
          <w:color w:val="570000"/>
        </w:rPr>
        <w:t xml:space="preserve"> er</w:t>
      </w:r>
      <w:r>
        <w:rPr>
          <w:color w:val="00007E"/>
        </w:rPr>
        <w:t xml:space="preserve"> limit</w:t>
      </w:r>
      <w:r>
        <w:rPr>
          <w:color w:val="00006D"/>
        </w:rPr>
        <w:t xml:space="preserve"> koto</w:t>
      </w:r>
      <w:r>
        <w:br/>
      </w:r>
      <w:r>
        <w:rPr>
          <w:color w:val="00007C"/>
        </w:rPr>
        <w:t xml:space="preserve"> রেমিটেন্স</w:t>
      </w:r>
      <w:r>
        <w:rPr>
          <w:color w:val="420000"/>
        </w:rPr>
        <w:t xml:space="preserve"> এর</w:t>
      </w:r>
      <w:r>
        <w:rPr>
          <w:color w:val="5A0000"/>
        </w:rPr>
        <w:t xml:space="preserve"> মাধ্যমে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64"/>
        </w:rPr>
        <w:t xml:space="preserve"> পর্যন্ত</w:t>
      </w:r>
      <w:r>
        <w:rPr>
          <w:color w:val="000071"/>
        </w:rPr>
        <w:t xml:space="preserve"> পাঠানো</w:t>
      </w:r>
      <w:r>
        <w:rPr>
          <w:color w:val="4F0000"/>
        </w:rPr>
        <w:t xml:space="preserve"> যায়</w:t>
      </w:r>
      <w:r>
        <w:br/>
      </w:r>
      <w:r>
        <w:rPr>
          <w:color w:val="330000"/>
        </w:rPr>
        <w:t xml:space="preserve"> ami</w:t>
      </w:r>
      <w:r>
        <w:rPr>
          <w:color w:val="00008C"/>
        </w:rPr>
        <w:t xml:space="preserve"> bidesh</w:t>
      </w:r>
      <w:r>
        <w:rPr>
          <w:color w:val="000041"/>
        </w:rPr>
        <w:t xml:space="preserve"> theke</w:t>
      </w:r>
      <w:r>
        <w:rPr>
          <w:color w:val="000052"/>
        </w:rPr>
        <w:t xml:space="preserve"> koto</w:t>
      </w:r>
      <w:r>
        <w:rPr>
          <w:color w:val="00003C"/>
        </w:rPr>
        <w:t xml:space="preserve"> taka</w:t>
      </w:r>
      <w:r>
        <w:rPr>
          <w:color w:val="00008F"/>
        </w:rPr>
        <w:t xml:space="preserve"> pathate</w:t>
      </w:r>
      <w:r>
        <w:rPr>
          <w:color w:val="000056"/>
        </w:rPr>
        <w:t xml:space="preserve"> parbo</w:t>
      </w:r>
      <w:r>
        <w:br/>
      </w:r>
      <w:r>
        <w:rPr>
          <w:color w:val="390000"/>
        </w:rPr>
        <w:t xml:space="preserve"> আমি</w:t>
      </w:r>
      <w:r>
        <w:rPr>
          <w:color w:val="000035"/>
        </w:rPr>
        <w:t xml:space="preserve"> বিকাশের</w:t>
      </w:r>
      <w:r>
        <w:rPr>
          <w:color w:val="3C0000"/>
        </w:rPr>
        <w:t xml:space="preserve"> মাধ্যমে</w:t>
      </w:r>
      <w:r>
        <w:rPr>
          <w:color w:val="00005A"/>
        </w:rPr>
        <w:t xml:space="preserve"> বাংলাদেশের</w:t>
      </w:r>
      <w:r>
        <w:rPr>
          <w:color w:val="00003A"/>
        </w:rPr>
        <w:t xml:space="preserve"> টাকা</w:t>
      </w:r>
      <w:r>
        <w:rPr>
          <w:color w:val="000095"/>
        </w:rPr>
        <w:t xml:space="preserve"> পাঠাতে</w:t>
      </w:r>
      <w:r>
        <w:rPr>
          <w:color w:val="000029"/>
        </w:rPr>
        <w:t xml:space="preserve"> চাই</w:t>
      </w:r>
      <w:r>
        <w:rPr>
          <w:color w:val="390000"/>
        </w:rPr>
        <w:t xml:space="preserve"> আমি</w:t>
      </w:r>
      <w:r>
        <w:rPr>
          <w:color w:val="00004F"/>
        </w:rPr>
        <w:t xml:space="preserve"> সর্বোচ্চ</w:t>
      </w:r>
      <w:r>
        <w:rPr>
          <w:color w:val="000031"/>
        </w:rPr>
        <w:t xml:space="preserve"> কত</w:t>
      </w:r>
      <w:r>
        <w:rPr>
          <w:color w:val="00003A"/>
        </w:rPr>
        <w:t xml:space="preserve"> টাকা</w:t>
      </w:r>
      <w:r>
        <w:rPr>
          <w:color w:val="000095"/>
        </w:rPr>
        <w:t xml:space="preserve"> পাঠাতে</w:t>
      </w:r>
      <w:r>
        <w:rPr>
          <w:color w:val="000037"/>
        </w:rPr>
        <w:t xml:space="preserve"> পারবো</w:t>
      </w:r>
      <w:r>
        <w:rPr>
          <w:color w:val="000057"/>
        </w:rPr>
        <w:t xml:space="preserve"> বাংলাদেশ</w:t>
      </w:r>
      <w:r>
        <w:br/>
      </w:r>
      <w:r>
        <w:rPr>
          <w:color w:val="00009D"/>
        </w:rPr>
        <w:t xml:space="preserve"> রেমিটেন্স</w:t>
      </w:r>
      <w:r>
        <w:rPr>
          <w:color w:val="000076"/>
        </w:rPr>
        <w:t xml:space="preserve"> লিমিট</w:t>
      </w:r>
      <w:r>
        <w:rPr>
          <w:color w:val="00005E"/>
        </w:rPr>
        <w:t xml:space="preserve"> কত</w:t>
      </w:r>
      <w:r>
        <w:rPr>
          <w:color w:val="00005B"/>
        </w:rPr>
        <w:t xml:space="preserve"> জানতে</w:t>
      </w:r>
      <w:r>
        <w:rPr>
          <w:color w:val="00005D"/>
        </w:rPr>
        <w:t xml:space="preserve"> পারি</w:t>
      </w:r>
      <w:r>
        <w:br/>
      </w:r>
      <w:r>
        <w:rPr>
          <w:color w:val="2B0000"/>
        </w:rPr>
        <w:t xml:space="preserve"> আমি</w:t>
      </w:r>
      <w:r>
        <w:rPr>
          <w:color w:val="000075"/>
        </w:rPr>
        <w:t xml:space="preserve"> বিদেশ</w:t>
      </w:r>
      <w:r>
        <w:rPr>
          <w:color w:val="000034"/>
        </w:rPr>
        <w:t xml:space="preserve"> থেকে</w:t>
      </w:r>
      <w:r>
        <w:rPr>
          <w:color w:val="00008A"/>
        </w:rPr>
        <w:t xml:space="preserve"> একবারে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70"/>
        </w:rPr>
        <w:t xml:space="preserve"> পাঠাতে</w:t>
      </w:r>
      <w:r>
        <w:rPr>
          <w:color w:val="000053"/>
        </w:rPr>
        <w:t xml:space="preserve"> পারবো</w:t>
      </w:r>
      <w:r>
        <w:br/>
      </w:r>
      <w:r>
        <w:rPr>
          <w:color w:val="000091"/>
        </w:rPr>
        <w:t xml:space="preserve"> remittance</w:t>
      </w:r>
      <w:r>
        <w:rPr>
          <w:color w:val="4A0000"/>
        </w:rPr>
        <w:t xml:space="preserve"> er</w:t>
      </w:r>
      <w:r>
        <w:rPr>
          <w:color w:val="00006B"/>
        </w:rPr>
        <w:t xml:space="preserve"> limit</w:t>
      </w:r>
      <w:r>
        <w:rPr>
          <w:color w:val="00005C"/>
        </w:rPr>
        <w:t xml:space="preserve"> koto</w:t>
      </w:r>
      <w:r>
        <w:rPr>
          <w:color w:val="000086"/>
        </w:rPr>
        <w:t xml:space="preserve"> bhaiya</w:t>
      </w:r>
      <w:r>
        <w:br/>
      </w:r>
      <w:r>
        <w:rPr>
          <w:color w:val="000071"/>
        </w:rPr>
        <w:t xml:space="preserve"> werntern</w:t>
      </w:r>
      <w:r>
        <w:rPr>
          <w:color w:val="00006C"/>
        </w:rPr>
        <w:t xml:space="preserve"> union</w:t>
      </w:r>
      <w:r>
        <w:rPr>
          <w:color w:val="000046"/>
        </w:rPr>
        <w:t xml:space="preserve"> thake</w:t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000054"/>
        </w:rPr>
        <w:t xml:space="preserve"> ak</w:t>
      </w:r>
      <w:r>
        <w:rPr>
          <w:color w:val="00004D"/>
        </w:rPr>
        <w:t xml:space="preserve"> sathe</w:t>
      </w:r>
      <w:r>
        <w:rPr>
          <w:color w:val="000038"/>
        </w:rPr>
        <w:t xml:space="preserve"> koto</w:t>
      </w:r>
      <w:r>
        <w:rPr>
          <w:color w:val="000056"/>
        </w:rPr>
        <w:t xml:space="preserve"> gulo</w:t>
      </w:r>
      <w:r>
        <w:rPr>
          <w:color w:val="000028"/>
        </w:rPr>
        <w:t xml:space="preserve"> tk</w:t>
      </w:r>
      <w:r>
        <w:rPr>
          <w:color w:val="000054"/>
        </w:rPr>
        <w:t xml:space="preserve"> neya</w:t>
      </w:r>
      <w:r>
        <w:rPr>
          <w:color w:val="000000"/>
        </w:rPr>
        <w:t xml:space="preserve"> jabe</w:t>
      </w:r>
      <w:r>
        <w:br/>
      </w:r>
      <w:r>
        <w:rPr>
          <w:color w:val="000081"/>
        </w:rPr>
        <w:t xml:space="preserve"> bidesh</w:t>
      </w:r>
      <w:r>
        <w:rPr>
          <w:color w:val="00003C"/>
        </w:rPr>
        <w:t xml:space="preserve"> theke</w:t>
      </w:r>
      <w:r>
        <w:rPr>
          <w:color w:val="000093"/>
        </w:rPr>
        <w:t xml:space="preserve"> ekbare</w:t>
      </w:r>
      <w:r>
        <w:rPr>
          <w:color w:val="00004B"/>
        </w:rPr>
        <w:t xml:space="preserve"> koto</w:t>
      </w:r>
      <w:r>
        <w:rPr>
          <w:color w:val="000037"/>
        </w:rPr>
        <w:t xml:space="preserve"> taka</w:t>
      </w:r>
      <w:r>
        <w:rPr>
          <w:color w:val="000057"/>
        </w:rPr>
        <w:t xml:space="preserve"> dite</w:t>
      </w:r>
      <w:r>
        <w:rPr>
          <w:color w:val="00004F"/>
        </w:rPr>
        <w:t xml:space="preserve"> parbo</w:t>
      </w:r>
      <w:r>
        <w:br/>
      </w:r>
      <w:r>
        <w:rPr>
          <w:color w:val="000081"/>
        </w:rPr>
        <w:t xml:space="preserve"> bhai</w:t>
      </w:r>
      <w:r>
        <w:rPr>
          <w:color w:val="00008A"/>
        </w:rPr>
        <w:t xml:space="preserve"> remittance</w:t>
      </w:r>
      <w:r>
        <w:rPr>
          <w:color w:val="460000"/>
        </w:rPr>
        <w:t xml:space="preserve"> er</w:t>
      </w:r>
      <w:r>
        <w:rPr>
          <w:color w:val="000054"/>
        </w:rPr>
        <w:t xml:space="preserve"> kono</w:t>
      </w:r>
      <w:r>
        <w:rPr>
          <w:color w:val="000066"/>
        </w:rPr>
        <w:t xml:space="preserve"> limit</w:t>
      </w:r>
      <w:r>
        <w:rPr>
          <w:color w:val="000051"/>
        </w:rPr>
        <w:t xml:space="preserve"> ase</w:t>
      </w:r>
      <w:r>
        <w:br/>
      </w:r>
      <w:r>
        <w:rPr>
          <w:color w:val="00009F"/>
        </w:rPr>
        <w:t xml:space="preserve"> রেমিটেন্স</w:t>
      </w:r>
      <w:r>
        <w:rPr>
          <w:color w:val="540000"/>
        </w:rPr>
        <w:t xml:space="preserve"> এর</w:t>
      </w:r>
      <w:r>
        <w:rPr>
          <w:color w:val="6B0000"/>
        </w:rPr>
        <w:t xml:space="preserve"> কোনো</w:t>
      </w:r>
      <w:r>
        <w:rPr>
          <w:color w:val="000077"/>
        </w:rPr>
        <w:t xml:space="preserve"> লিমিট</w:t>
      </w:r>
      <w:r>
        <w:rPr>
          <w:color w:val="000050"/>
        </w:rPr>
        <w:t xml:space="preserve"> আছে</w:t>
      </w:r>
      <w:r>
        <w:br/>
      </w:r>
      <w:r>
        <w:rPr>
          <w:color w:val="000076"/>
        </w:rPr>
        <w:t xml:space="preserve"> একদিনে</w:t>
      </w:r>
      <w:r>
        <w:rPr>
          <w:color w:val="000063"/>
        </w:rPr>
        <w:t xml:space="preserve"> সর্বোচ্চ</w:t>
      </w:r>
      <w:r>
        <w:rPr>
          <w:color w:val="00003E"/>
        </w:rPr>
        <w:t xml:space="preserve"> কত</w:t>
      </w:r>
      <w:r>
        <w:rPr>
          <w:color w:val="000049"/>
        </w:rPr>
        <w:t xml:space="preserve"> টাকা</w:t>
      </w:r>
      <w:r>
        <w:rPr>
          <w:color w:val="000061"/>
        </w:rPr>
        <w:t xml:space="preserve"> বিদেশ</w:t>
      </w:r>
      <w:r>
        <w:rPr>
          <w:color w:val="00002C"/>
        </w:rPr>
        <w:t xml:space="preserve"> থেকে</w:t>
      </w:r>
      <w:r>
        <w:rPr>
          <w:color w:val="000049"/>
        </w:rPr>
        <w:t xml:space="preserve"> টাকা</w:t>
      </w:r>
      <w:r>
        <w:rPr>
          <w:color w:val="00005D"/>
        </w:rPr>
        <w:t xml:space="preserve"> পাঠাতে</w:t>
      </w:r>
      <w:r>
        <w:rPr>
          <w:color w:val="00004C"/>
        </w:rPr>
        <w:t xml:space="preserve"> পারব</w:t>
      </w:r>
      <w:r>
        <w:rPr>
          <w:color w:val="000049"/>
        </w:rPr>
        <w:t xml:space="preserve"> জানাবেন</w:t>
      </w:r>
      <w:r>
        <w:br/>
      </w:r>
      <w:r>
        <w:rPr>
          <w:color w:val="000083"/>
        </w:rPr>
        <w:t xml:space="preserve"> সর্বোচ্চ</w:t>
      </w:r>
      <w:r>
        <w:rPr>
          <w:color w:val="000052"/>
        </w:rPr>
        <w:t xml:space="preserve"> কত</w:t>
      </w:r>
      <w:r>
        <w:rPr>
          <w:color w:val="000061"/>
        </w:rPr>
        <w:t xml:space="preserve"> টাকা</w:t>
      </w:r>
      <w:r>
        <w:rPr>
          <w:color w:val="00002D"/>
        </w:rPr>
        <w:t xml:space="preserve"> বিকাশ</w:t>
      </w:r>
      <w:r>
        <w:rPr>
          <w:color w:val="4A0000"/>
        </w:rPr>
        <w:t xml:space="preserve"> এ</w:t>
      </w:r>
      <w:r>
        <w:rPr>
          <w:color w:val="000061"/>
        </w:rPr>
        <w:t xml:space="preserve"> টাকা</w:t>
      </w:r>
      <w:r>
        <w:rPr>
          <w:color w:val="00007B"/>
        </w:rPr>
        <w:t xml:space="preserve"> পাঠাতে</w:t>
      </w:r>
      <w:r>
        <w:rPr>
          <w:color w:val="00005C"/>
        </w:rPr>
        <w:t xml:space="preserve"> পারবো</w:t>
      </w:r>
      <w:r>
        <w:br/>
      </w:r>
      <w:r>
        <w:rPr>
          <w:color w:val="000047"/>
        </w:rPr>
        <w:t xml:space="preserve"> can</w:t>
      </w:r>
      <w:r>
        <w:rPr>
          <w:color w:val="5C0000"/>
        </w:rPr>
        <w:t xml:space="preserve"> you</w:t>
      </w:r>
      <w:r>
        <w:rPr>
          <w:color w:val="4D0000"/>
        </w:rPr>
        <w:t xml:space="preserve"> please</w:t>
      </w:r>
      <w:r>
        <w:rPr>
          <w:color w:val="600000"/>
        </w:rPr>
        <w:t xml:space="preserve"> tell</w:t>
      </w:r>
      <w:r>
        <w:rPr>
          <w:color w:val="4E0000"/>
        </w:rPr>
        <w:t xml:space="preserve"> me</w:t>
      </w:r>
      <w:r>
        <w:rPr>
          <w:color w:val="00005F"/>
        </w:rPr>
        <w:t xml:space="preserve"> about</w:t>
      </w:r>
      <w:r>
        <w:rPr>
          <w:color w:val="000074"/>
        </w:rPr>
        <w:t xml:space="preserve"> remittance</w:t>
      </w:r>
      <w:r>
        <w:rPr>
          <w:color w:val="000056"/>
        </w:rPr>
        <w:t xml:space="preserve"> limit</w:t>
      </w:r>
      <w:r>
        <w:br/>
      </w:r>
      <w:r>
        <w:rPr>
          <w:color w:val="6A0000"/>
        </w:rPr>
        <w:t xml:space="preserve"> what</w:t>
      </w:r>
      <w:r>
        <w:rPr>
          <w:color w:val="560000"/>
        </w:rPr>
        <w:t xml:space="preserve"> is</w:t>
      </w:r>
      <w:r>
        <w:rPr>
          <w:color w:val="550000"/>
        </w:rPr>
        <w:t xml:space="preserve"> the</w:t>
      </w:r>
      <w:r>
        <w:rPr>
          <w:color w:val="00008B"/>
        </w:rPr>
        <w:t xml:space="preserve"> maximum</w:t>
      </w:r>
      <w:r>
        <w:rPr>
          <w:color w:val="000065"/>
        </w:rPr>
        <w:t xml:space="preserve"> limit</w:t>
      </w:r>
      <w:r>
        <w:rPr>
          <w:color w:val="5E0000"/>
        </w:rPr>
        <w:t xml:space="preserve"> of</w:t>
      </w:r>
      <w:r>
        <w:rPr>
          <w:color w:val="000000"/>
        </w:rPr>
        <w:t xml:space="preserve"> remittance</w:t>
      </w:r>
      <w:r>
        <w:br/>
      </w:r>
      <w:r>
        <w:rPr>
          <w:color w:val="000098"/>
        </w:rPr>
        <w:t xml:space="preserve"> রেমিটেন্স</w:t>
      </w:r>
      <w:r>
        <w:rPr>
          <w:color w:val="500000"/>
        </w:rPr>
        <w:t xml:space="preserve"> এর</w:t>
      </w:r>
      <w:r>
        <w:rPr>
          <w:color w:val="000072"/>
        </w:rPr>
        <w:t xml:space="preserve"> লিমিট</w:t>
      </w:r>
      <w:r>
        <w:rPr>
          <w:color w:val="000066"/>
        </w:rPr>
        <w:t xml:space="preserve"> সম্পর্কে</w:t>
      </w:r>
      <w:r>
        <w:rPr>
          <w:color w:val="00006B"/>
        </w:rPr>
        <w:t xml:space="preserve"> জানাবেন</w:t>
      </w:r>
      <w:r>
        <w:br/>
      </w:r>
      <w:r>
        <w:rPr>
          <w:color w:val="000074"/>
        </w:rPr>
        <w:t xml:space="preserve"> বিদেশ</w:t>
      </w:r>
      <w:r>
        <w:rPr>
          <w:color w:val="000034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000070"/>
        </w:rPr>
        <w:t xml:space="preserve"> পাঠাতে</w:t>
      </w:r>
      <w:r>
        <w:rPr>
          <w:color w:val="770000"/>
        </w:rPr>
        <w:t xml:space="preserve"> চাইলে</w:t>
      </w:r>
      <w:r>
        <w:rPr>
          <w:color w:val="540000"/>
        </w:rPr>
        <w:t xml:space="preserve"> কোনো</w:t>
      </w:r>
      <w:r>
        <w:rPr>
          <w:color w:val="00005D"/>
        </w:rPr>
        <w:t xml:space="preserve"> লিমিট</w:t>
      </w:r>
      <w:r>
        <w:rPr>
          <w:color w:val="00003E"/>
        </w:rPr>
        <w:t xml:space="preserve"> আছে</w:t>
      </w:r>
      <w:r>
        <w:br/>
      </w:r>
      <w:r>
        <w:rPr>
          <w:color w:val="4E0000"/>
        </w:rPr>
        <w:t xml:space="preserve"> ভাই</w:t>
      </w:r>
      <w:r>
        <w:rPr>
          <w:color w:val="000070"/>
        </w:rPr>
        <w:t xml:space="preserve"> বিদেশ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6E"/>
        </w:rPr>
        <w:t xml:space="preserve"> পাঠানো</w:t>
      </w:r>
      <w:r>
        <w:rPr>
          <w:color w:val="6A0000"/>
        </w:rPr>
        <w:t xml:space="preserve"> ক্ষেত্রে</w:t>
      </w:r>
      <w:r>
        <w:rPr>
          <w:color w:val="510000"/>
        </w:rPr>
        <w:t xml:space="preserve"> কোনো</w:t>
      </w:r>
      <w:r>
        <w:rPr>
          <w:color w:val="00005A"/>
        </w:rPr>
        <w:t xml:space="preserve"> লিমিট</w:t>
      </w:r>
      <w:r>
        <w:rPr>
          <w:color w:val="00003C"/>
        </w:rPr>
        <w:t xml:space="preserve"> আছে</w:t>
      </w:r>
      <w:r>
        <w:br/>
      </w:r>
      <w:r>
        <w:rPr>
          <w:color w:val="000055"/>
        </w:rPr>
        <w:t xml:space="preserve"> accha</w:t>
      </w:r>
      <w:r>
        <w:rPr>
          <w:color w:val="000056"/>
        </w:rPr>
        <w:t xml:space="preserve"> bhaiya</w:t>
      </w:r>
      <w:r>
        <w:rPr>
          <w:color w:val="00007C"/>
        </w:rPr>
        <w:t xml:space="preserve"> remiitance</w:t>
      </w:r>
      <w:r>
        <w:rPr>
          <w:color w:val="000026"/>
        </w:rPr>
        <w:t xml:space="preserve"> ki</w:t>
      </w:r>
      <w:r>
        <w:rPr>
          <w:color w:val="000060"/>
        </w:rPr>
        <w:t xml:space="preserve"> jekono</w:t>
      </w:r>
      <w:r>
        <w:rPr>
          <w:color w:val="00004F"/>
        </w:rPr>
        <w:t xml:space="preserve"> amount</w:t>
      </w:r>
      <w:r>
        <w:rPr>
          <w:color w:val="00002E"/>
        </w:rPr>
        <w:t xml:space="preserve"> e</w:t>
      </w:r>
      <w:r>
        <w:rPr>
          <w:color w:val="660000"/>
        </w:rPr>
        <w:t xml:space="preserve"> dao</w:t>
      </w:r>
      <w:r>
        <w:rPr>
          <w:color w:val="000046"/>
        </w:rPr>
        <w:t xml:space="preserve"> jai</w:t>
      </w:r>
      <w:r>
        <w:br/>
      </w:r>
      <w:r>
        <w:rPr>
          <w:color w:val="000054"/>
        </w:rPr>
        <w:t xml:space="preserve"> বিদেশ</w:t>
      </w:r>
      <w:r>
        <w:rPr>
          <w:color w:val="000026"/>
        </w:rPr>
        <w:t xml:space="preserve"> থেকে</w:t>
      </w:r>
      <w:r>
        <w:rPr>
          <w:color w:val="000053"/>
        </w:rPr>
        <w:t xml:space="preserve"> যেকোনো</w:t>
      </w:r>
      <w:r>
        <w:rPr>
          <w:color w:val="000061"/>
        </w:rPr>
        <w:t xml:space="preserve"> পরিমান</w:t>
      </w:r>
      <w:r>
        <w:rPr>
          <w:color w:val="00001F"/>
        </w:rPr>
        <w:t xml:space="preserve"> টাকা</w:t>
      </w:r>
      <w:r>
        <w:rPr>
          <w:color w:val="000059"/>
        </w:rPr>
        <w:t xml:space="preserve"> গ্রহন</w:t>
      </w:r>
      <w:r>
        <w:rPr>
          <w:color w:val="280000"/>
        </w:rPr>
        <w:t xml:space="preserve"> করতে</w:t>
      </w:r>
      <w:r>
        <w:rPr>
          <w:color w:val="00003C"/>
        </w:rPr>
        <w:t xml:space="preserve"> পারবো</w:t>
      </w:r>
      <w:r>
        <w:rPr>
          <w:color w:val="430000"/>
        </w:rPr>
        <w:t xml:space="preserve"> নাকি</w:t>
      </w:r>
      <w:r>
        <w:rPr>
          <w:color w:val="00005A"/>
        </w:rPr>
        <w:t xml:space="preserve"> রেমিটেন্স</w:t>
      </w:r>
      <w:r>
        <w:rPr>
          <w:color w:val="300000"/>
        </w:rPr>
        <w:t xml:space="preserve"> এর</w:t>
      </w:r>
      <w:r>
        <w:rPr>
          <w:color w:val="3D0000"/>
        </w:rPr>
        <w:t xml:space="preserve"> কোনো</w:t>
      </w:r>
      <w:r>
        <w:rPr>
          <w:color w:val="000043"/>
        </w:rPr>
        <w:t xml:space="preserve"> লিমিট</w:t>
      </w:r>
      <w:r>
        <w:rPr>
          <w:color w:val="00002D"/>
        </w:rPr>
        <w:t xml:space="preserve"> আছে</w:t>
      </w:r>
      <w:r>
        <w:br/>
      </w:r>
      <w:r>
        <w:rPr>
          <w:color w:val="000075"/>
        </w:rPr>
        <w:t xml:space="preserve"> maximum</w:t>
      </w:r>
      <w:r>
        <w:rPr>
          <w:color w:val="00004A"/>
        </w:rPr>
        <w:t xml:space="preserve"> koto</w:t>
      </w:r>
      <w:r>
        <w:rPr>
          <w:color w:val="000036"/>
        </w:rPr>
        <w:t xml:space="preserve"> taka</w:t>
      </w:r>
      <w:r>
        <w:rPr>
          <w:color w:val="00007E"/>
        </w:rPr>
        <w:t xml:space="preserve"> bidesh</w:t>
      </w:r>
      <w:r>
        <w:rPr>
          <w:color w:val="00003A"/>
        </w:rPr>
        <w:t xml:space="preserve"> theke</w:t>
      </w:r>
      <w:r>
        <w:rPr>
          <w:color w:val="000028"/>
        </w:rPr>
        <w:t xml:space="preserve"> bkash</w:t>
      </w:r>
      <w:r>
        <w:rPr>
          <w:color w:val="000039"/>
        </w:rPr>
        <w:t xml:space="preserve"> e</w:t>
      </w:r>
      <w:r>
        <w:rPr>
          <w:color w:val="00006D"/>
        </w:rPr>
        <w:t xml:space="preserve"> ante</w:t>
      </w:r>
      <w:r>
        <w:rPr>
          <w:color w:val="00004E"/>
        </w:rPr>
        <w:t xml:space="preserve"> parbo</w:t>
      </w:r>
      <w:r>
        <w:br/>
      </w:r>
      <w:r>
        <w:rPr>
          <w:color w:val="000069"/>
        </w:rPr>
        <w:t xml:space="preserve"> bhaiya</w:t>
      </w:r>
      <w:r>
        <w:rPr>
          <w:color w:val="000071"/>
        </w:rPr>
        <w:t xml:space="preserve"> remittance</w:t>
      </w:r>
      <w:r>
        <w:rPr>
          <w:color w:val="000054"/>
        </w:rPr>
        <w:t xml:space="preserve"> limit</w:t>
      </w:r>
      <w:r>
        <w:rPr>
          <w:color w:val="000097"/>
        </w:rPr>
        <w:t xml:space="preserve"> somprke</w:t>
      </w:r>
      <w:r>
        <w:rPr>
          <w:color w:val="4D0000"/>
        </w:rPr>
        <w:t xml:space="preserve"> jante</w:t>
      </w:r>
      <w:r>
        <w:rPr>
          <w:color w:val="000044"/>
        </w:rPr>
        <w:t xml:space="preserve"> chai</w:t>
      </w:r>
      <w:r>
        <w:br/>
      </w:r>
      <w:r>
        <w:rPr>
          <w:color w:val="480000"/>
        </w:rPr>
        <w:t xml:space="preserve"> i</w:t>
      </w:r>
      <w:r>
        <w:rPr>
          <w:color w:val="000065"/>
        </w:rPr>
        <w:t xml:space="preserve"> want</w:t>
      </w:r>
      <w:r>
        <w:rPr>
          <w:color w:val="00004B"/>
        </w:rPr>
        <w:t xml:space="preserve"> to</w:t>
      </w:r>
      <w:r>
        <w:rPr>
          <w:color w:val="00007A"/>
        </w:rPr>
        <w:t xml:space="preserve"> know</w:t>
      </w:r>
      <w:r>
        <w:rPr>
          <w:color w:val="00007D"/>
        </w:rPr>
        <w:t xml:space="preserve"> about</w:t>
      </w:r>
      <w:r>
        <w:rPr>
          <w:color w:val="000000"/>
        </w:rPr>
        <w:t xml:space="preserve"> remittance</w:t>
      </w:r>
      <w:r>
        <w:rPr>
          <w:color w:val="000071"/>
        </w:rPr>
        <w:t xml:space="preserve"> limit</w:t>
      </w:r>
      <w:r>
        <w:br/>
      </w:r>
      <w:r>
        <w:rPr>
          <w:color w:val="00003D"/>
        </w:rPr>
        <w:t xml:space="preserve"> can</w:t>
      </w:r>
      <w:r>
        <w:rPr>
          <w:color w:val="2F0000"/>
        </w:rPr>
        <w:t xml:space="preserve"> i</w:t>
      </w:r>
      <w:r>
        <w:rPr>
          <w:color w:val="00003E"/>
        </w:rPr>
        <w:t xml:space="preserve"> send</w:t>
      </w:r>
      <w:r>
        <w:rPr>
          <w:color w:val="00004F"/>
        </w:rPr>
        <w:t xml:space="preserve"> any</w:t>
      </w:r>
      <w:r>
        <w:rPr>
          <w:color w:val="000055"/>
        </w:rPr>
        <w:t xml:space="preserve"> amount</w:t>
      </w:r>
      <w:r>
        <w:rPr>
          <w:color w:val="580000"/>
        </w:rPr>
        <w:t xml:space="preserve"> through</w:t>
      </w:r>
      <w:r>
        <w:rPr>
          <w:color w:val="000063"/>
        </w:rPr>
        <w:t xml:space="preserve"> remittance</w:t>
      </w:r>
      <w:r>
        <w:rPr>
          <w:color w:val="000031"/>
        </w:rPr>
        <w:t xml:space="preserve"> to</w:t>
      </w:r>
      <w:r>
        <w:rPr>
          <w:color w:val="000033"/>
        </w:rPr>
        <w:t xml:space="preserve"> my</w:t>
      </w:r>
      <w:r>
        <w:rPr>
          <w:color w:val="00007C"/>
        </w:rPr>
        <w:t xml:space="preserve"> uncle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br/>
      </w:r>
      <w:r>
        <w:rPr>
          <w:color w:val="490000"/>
        </w:rPr>
        <w:t xml:space="preserve"> আমাকে</w:t>
      </w:r>
      <w:r>
        <w:rPr>
          <w:color w:val="00006A"/>
        </w:rPr>
        <w:t xml:space="preserve"> বিদেশ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68"/>
        </w:rPr>
        <w:t xml:space="preserve"> পাঠানো</w:t>
      </w:r>
      <w:r>
        <w:rPr>
          <w:color w:val="640000"/>
        </w:rPr>
        <w:t xml:space="preserve"> ক্ষেত্রে</w:t>
      </w:r>
      <w:r>
        <w:rPr>
          <w:color w:val="4C0000"/>
        </w:rPr>
        <w:t xml:space="preserve"> কোনো</w:t>
      </w:r>
      <w:r>
        <w:rPr>
          <w:color w:val="000055"/>
        </w:rPr>
        <w:t xml:space="preserve"> লিমিট</w:t>
      </w:r>
      <w:r>
        <w:rPr>
          <w:color w:val="000039"/>
        </w:rPr>
        <w:t xml:space="preserve"> আছে</w:t>
      </w:r>
      <w:r>
        <w:rPr>
          <w:color w:val="000053"/>
        </w:rPr>
        <w:t xml:space="preserve"> কিনা</w:t>
      </w:r>
      <w:r>
        <w:br/>
      </w:r>
      <w:r>
        <w:rPr>
          <w:color w:val="1C0000"/>
        </w:rPr>
        <w:t xml:space="preserve"> আমি</w:t>
      </w:r>
      <w:r>
        <w:rPr>
          <w:color w:val="00002F"/>
        </w:rPr>
        <w:t xml:space="preserve"> জানতে</w:t>
      </w:r>
      <w:r>
        <w:rPr>
          <w:color w:val="000030"/>
        </w:rPr>
        <w:t xml:space="preserve"> চাচ্ছি</w:t>
      </w:r>
      <w:r>
        <w:rPr>
          <w:color w:val="000063"/>
        </w:rPr>
        <w:t xml:space="preserve"> qatar</w:t>
      </w:r>
      <w:r>
        <w:rPr>
          <w:color w:val="000065"/>
        </w:rPr>
        <w:t xml:space="preserve"> ooredoo</w:t>
      </w:r>
      <w:r>
        <w:rPr>
          <w:color w:val="000028"/>
        </w:rPr>
        <w:t xml:space="preserve"> money</w:t>
      </w:r>
      <w:r>
        <w:rPr>
          <w:color w:val="00002F"/>
        </w:rPr>
        <w:t xml:space="preserve"> app</w:t>
      </w:r>
      <w:r>
        <w:rPr>
          <w:color w:val="2B0000"/>
        </w:rPr>
        <w:t xml:space="preserve"> এর</w:t>
      </w:r>
      <w:r>
        <w:rPr>
          <w:color w:val="3B0000"/>
        </w:rPr>
        <w:t xml:space="preserve"> মাধ্যমে</w:t>
      </w:r>
      <w:r>
        <w:rPr>
          <w:color w:val="00002D"/>
        </w:rPr>
        <w:t xml:space="preserve"> বিকাশে</w:t>
      </w:r>
      <w:r>
        <w:rPr>
          <w:color w:val="000039"/>
        </w:rPr>
        <w:t xml:space="preserve"> টাকা</w:t>
      </w:r>
      <w:r>
        <w:rPr>
          <w:color w:val="000054"/>
        </w:rPr>
        <w:t xml:space="preserve"> পাঠালে</w:t>
      </w:r>
      <w:r>
        <w:rPr>
          <w:color w:val="000031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53"/>
        </w:rPr>
        <w:t xml:space="preserve"> একসাথে</w:t>
      </w:r>
      <w:r>
        <w:rPr>
          <w:color w:val="00004A"/>
        </w:rPr>
        <w:t xml:space="preserve"> পাঠানো</w:t>
      </w:r>
      <w:r>
        <w:rPr>
          <w:color w:val="000033"/>
        </w:rPr>
        <w:t xml:space="preserve"> যাবে</w:t>
      </w:r>
      <w:r>
        <w:br/>
      </w:r>
      <w:r>
        <w:rPr>
          <w:color w:val="590000"/>
        </w:rPr>
        <w:t xml:space="preserve"> আচ্ছা</w:t>
      </w:r>
      <w:r>
        <w:rPr>
          <w:color w:val="000024"/>
        </w:rPr>
        <w:t xml:space="preserve"> বিকাশ</w:t>
      </w:r>
      <w:r>
        <w:rPr>
          <w:color w:val="390000"/>
        </w:rPr>
        <w:t xml:space="preserve"> এর</w:t>
      </w:r>
      <w:r>
        <w:rPr>
          <w:color w:val="000051"/>
        </w:rPr>
        <w:t xml:space="preserve"> লিমিট</w:t>
      </w:r>
      <w:r>
        <w:rPr>
          <w:color w:val="000058"/>
        </w:rPr>
        <w:t xml:space="preserve"> শেষ</w:t>
      </w:r>
      <w:r>
        <w:rPr>
          <w:color w:val="580000"/>
        </w:rPr>
        <w:t xml:space="preserve"> হলে</w:t>
      </w:r>
      <w:r>
        <w:rPr>
          <w:color w:val="510000"/>
        </w:rPr>
        <w:t xml:space="preserve"> ও</w:t>
      </w:r>
      <w:r>
        <w:rPr>
          <w:color w:val="00006D"/>
        </w:rPr>
        <w:t xml:space="preserve"> রেমিটেন্স</w:t>
      </w:r>
      <w:r>
        <w:rPr>
          <w:color w:val="000062"/>
        </w:rPr>
        <w:t xml:space="preserve"> আসবে</w:t>
      </w:r>
      <w:r>
        <w:rPr>
          <w:color w:val="290000"/>
        </w:rPr>
        <w:t xml:space="preserve"> কি</w:t>
      </w:r>
      <w:r>
        <w:br/>
      </w:r>
      <w:r>
        <w:rPr>
          <w:color w:val="220000"/>
        </w:rPr>
        <w:t xml:space="preserve"> আমি</w:t>
      </w:r>
      <w:r>
        <w:rPr>
          <w:color w:val="480000"/>
        </w:rPr>
        <w:t xml:space="preserve"> যদি</w:t>
      </w:r>
      <w:r>
        <w:rPr>
          <w:color w:val="00005C"/>
        </w:rPr>
        <w:t xml:space="preserve"> বিদেশ</w:t>
      </w:r>
      <w:r>
        <w:rPr>
          <w:color w:val="000029"/>
        </w:rPr>
        <w:t xml:space="preserve"> থেকে</w:t>
      </w:r>
      <w:r>
        <w:rPr>
          <w:color w:val="210000"/>
        </w:rPr>
        <w:t xml:space="preserve"> আমার</w:t>
      </w:r>
      <w:r>
        <w:rPr>
          <w:color w:val="630000"/>
        </w:rPr>
        <w:t xml:space="preserve"> মায়ের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35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6E"/>
        </w:rPr>
        <w:t xml:space="preserve"> পাঠায়</w:t>
      </w:r>
      <w:r>
        <w:rPr>
          <w:color w:val="4C0000"/>
        </w:rPr>
        <w:t xml:space="preserve"> তাহলে</w:t>
      </w:r>
      <w:r>
        <w:rPr>
          <w:color w:val="420000"/>
        </w:rPr>
        <w:t xml:space="preserve"> কোনো</w:t>
      </w:r>
      <w:r>
        <w:rPr>
          <w:color w:val="000049"/>
        </w:rPr>
        <w:t xml:space="preserve"> লিমিট</w:t>
      </w:r>
      <w:r>
        <w:rPr>
          <w:color w:val="000031"/>
        </w:rPr>
        <w:t xml:space="preserve"> আছে</w:t>
      </w:r>
      <w:r>
        <w:br/>
      </w:r>
      <w:r>
        <w:rPr>
          <w:color w:val="00007D"/>
        </w:rPr>
        <w:t xml:space="preserve"> এক্সচেইঞ্জ</w:t>
      </w:r>
      <w:r>
        <w:rPr>
          <w:color w:val="00007D"/>
        </w:rPr>
        <w:t xml:space="preserve"> হাউজ</w:t>
      </w:r>
      <w:r>
        <w:rPr>
          <w:color w:val="000029"/>
        </w:rPr>
        <w:t xml:space="preserve"> থেকে</w:t>
      </w:r>
      <w:r>
        <w:rPr>
          <w:color w:val="000020"/>
        </w:rPr>
        <w:t xml:space="preserve"> বিকাশ</w:t>
      </w:r>
      <w:r>
        <w:rPr>
          <w:color w:val="34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58"/>
        </w:rPr>
        <w:t xml:space="preserve"> পাঠানো</w:t>
      </w:r>
      <w:r>
        <w:rPr>
          <w:color w:val="550000"/>
        </w:rPr>
        <w:t xml:space="preserve"> ক্ষেত্রে</w:t>
      </w:r>
      <w:r>
        <w:rPr>
          <w:color w:val="410000"/>
        </w:rPr>
        <w:t xml:space="preserve"> কোনো</w:t>
      </w:r>
      <w:r>
        <w:rPr>
          <w:color w:val="000048"/>
        </w:rPr>
        <w:t xml:space="preserve"> লিমিট</w:t>
      </w:r>
      <w:r>
        <w:rPr>
          <w:color w:val="000030"/>
        </w:rPr>
        <w:t xml:space="preserve"> আছে</w:t>
      </w:r>
      <w:r>
        <w:br/>
      </w:r>
      <w:r>
        <w:rPr>
          <w:color w:val="4F0000"/>
        </w:rPr>
        <w:t xml:space="preserve"> ভাইয়া</w:t>
      </w:r>
      <w:r>
        <w:rPr>
          <w:color w:val="000062"/>
        </w:rPr>
        <w:t xml:space="preserve"> বিদেশ</w:t>
      </w:r>
      <w:r>
        <w:rPr>
          <w:color w:val="370000"/>
        </w:rPr>
        <w:t xml:space="preserve"> এর</w:t>
      </w:r>
      <w:r>
        <w:rPr>
          <w:color w:val="000043"/>
        </w:rPr>
        <w:t xml:space="preserve"> ব্যাংক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000022"/>
        </w:rPr>
        <w:t xml:space="preserve"> বিকাশ</w:t>
      </w:r>
      <w:r>
        <w:rPr>
          <w:color w:val="38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5F"/>
        </w:rPr>
        <w:t xml:space="preserve"> পাঠানো</w:t>
      </w:r>
      <w:r>
        <w:rPr>
          <w:color w:val="5C0000"/>
        </w:rPr>
        <w:t xml:space="preserve"> ক্ষেত্রে</w:t>
      </w:r>
      <w:r>
        <w:rPr>
          <w:color w:val="460000"/>
        </w:rPr>
        <w:t xml:space="preserve"> কোনো</w:t>
      </w:r>
      <w:r>
        <w:rPr>
          <w:color w:val="00004E"/>
        </w:rPr>
        <w:t xml:space="preserve"> লিমিট</w:t>
      </w:r>
      <w:r>
        <w:rPr>
          <w:color w:val="000034"/>
        </w:rPr>
        <w:t xml:space="preserve"> আছে</w:t>
      </w:r>
      <w:r>
        <w:br/>
      </w:r>
      <w:r>
        <w:rPr>
          <w:color w:val="00007C"/>
        </w:rPr>
        <w:t xml:space="preserve"> রেমিটেন্স</w:t>
      </w:r>
      <w:r>
        <w:rPr>
          <w:color w:val="420000"/>
        </w:rPr>
        <w:t xml:space="preserve"> এর</w:t>
      </w:r>
      <w:r>
        <w:rPr>
          <w:color w:val="5A0000"/>
        </w:rPr>
        <w:t xml:space="preserve"> মাধ্যমে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64"/>
        </w:rPr>
        <w:t xml:space="preserve"> পর্যন্ত</w:t>
      </w:r>
      <w:r>
        <w:rPr>
          <w:color w:val="000071"/>
        </w:rPr>
        <w:t xml:space="preserve"> পাঠানো</w:t>
      </w:r>
      <w:r>
        <w:rPr>
          <w:color w:val="4F0000"/>
        </w:rPr>
        <w:t xml:space="preserve"> যায়</w:t>
      </w:r>
      <w:r>
        <w:br/>
      </w:r>
      <w:r>
        <w:rPr>
          <w:color w:val="000071"/>
        </w:rPr>
        <w:t xml:space="preserve"> রেমিটেন্স</w:t>
      </w:r>
      <w:r>
        <w:rPr>
          <w:color w:val="640000"/>
        </w:rPr>
        <w:t xml:space="preserve"> ক্ষেত্রে</w:t>
      </w:r>
      <w:r>
        <w:rPr>
          <w:color w:val="420000"/>
        </w:rPr>
        <w:t xml:space="preserve"> কোন</w:t>
      </w:r>
      <w:r>
        <w:rPr>
          <w:color w:val="000070"/>
        </w:rPr>
        <w:t xml:space="preserve"> নিদিষ্ট</w:t>
      </w:r>
      <w:r>
        <w:rPr>
          <w:color w:val="000055"/>
        </w:rPr>
        <w:t xml:space="preserve"> লিমিট</w:t>
      </w:r>
      <w:r>
        <w:rPr>
          <w:color w:val="000039"/>
        </w:rPr>
        <w:t xml:space="preserve"> আছে</w:t>
      </w:r>
      <w:r>
        <w:rPr>
          <w:color w:val="000053"/>
        </w:rPr>
        <w:t xml:space="preserve"> কিনা</w:t>
      </w:r>
      <w:r>
        <w:rPr>
          <w:color w:val="000041"/>
        </w:rPr>
        <w:t xml:space="preserve"> জানতে</w:t>
      </w:r>
      <w:r>
        <w:rPr>
          <w:color w:val="000038"/>
        </w:rPr>
        <w:t xml:space="preserve"> চাই</w:t>
      </w:r>
      <w:r>
        <w:br/>
      </w:r>
      <w:r>
        <w:rPr>
          <w:color w:val="00006B"/>
        </w:rPr>
        <w:t xml:space="preserve"> নিদিষ্ট</w:t>
      </w:r>
      <w:r>
        <w:rPr>
          <w:color w:val="490000"/>
        </w:rPr>
        <w:t xml:space="preserve"> কোনো</w:t>
      </w:r>
      <w:r>
        <w:rPr>
          <w:color w:val="000051"/>
        </w:rPr>
        <w:t xml:space="preserve"> লিমিট</w:t>
      </w:r>
      <w:r>
        <w:rPr>
          <w:color w:val="000037"/>
        </w:rPr>
        <w:t xml:space="preserve"> আছে</w:t>
      </w:r>
      <w:r>
        <w:rPr>
          <w:color w:val="000066"/>
        </w:rPr>
        <w:t xml:space="preserve"> বিদেশ</w:t>
      </w:r>
      <w:r>
        <w:rPr>
          <w:color w:val="00002E"/>
        </w:rPr>
        <w:t xml:space="preserve"> থেকে</w:t>
      </w:r>
      <w:r>
        <w:rPr>
          <w:color w:val="000024"/>
        </w:rPr>
        <w:t xml:space="preserve"> বিকাশ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63"/>
        </w:rPr>
        <w:t xml:space="preserve"> পাঠানো</w:t>
      </w:r>
      <w:r>
        <w:rPr>
          <w:color w:val="600000"/>
        </w:rPr>
        <w:t xml:space="preserve"> ক্ষেত্রে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