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জি</w:t>
      </w:r>
      <w:r>
        <w:rPr>
          <w:color w:val="300000"/>
        </w:rPr>
        <w:t xml:space="preserve"> আমি</w:t>
      </w:r>
      <w:r>
        <w:rPr>
          <w:color w:val="000056"/>
        </w:rPr>
        <w:t xml:space="preserve"> একটি</w:t>
      </w:r>
      <w:r>
        <w:rPr>
          <w:color w:val="00005A"/>
        </w:rPr>
        <w:t xml:space="preserve"> ভুল</w:t>
      </w:r>
      <w:r>
        <w:rPr>
          <w:color w:val="00006B"/>
        </w:rPr>
        <w:t xml:space="preserve"> নম্বরে</w:t>
      </w:r>
      <w:r>
        <w:rPr>
          <w:color w:val="00005D"/>
        </w:rPr>
        <w:t xml:space="preserve"> সেন্ড</w:t>
      </w:r>
      <w:r>
        <w:rPr>
          <w:color w:val="00004F"/>
        </w:rPr>
        <w:t xml:space="preserve"> মানি</w:t>
      </w:r>
      <w:r>
        <w:rPr>
          <w:color w:val="470000"/>
        </w:rPr>
        <w:t xml:space="preserve"> করে</w:t>
      </w:r>
      <w:r>
        <w:rPr>
          <w:color w:val="00007B"/>
        </w:rPr>
        <w:t xml:space="preserve"> ফেলেছি</w:t>
      </w:r>
      <w:r>
        <w:br/>
      </w:r>
      <w:r>
        <w:rPr>
          <w:color w:val="1D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000030"/>
        </w:rPr>
        <w:t xml:space="preserve"> নাম্বার</w:t>
      </w:r>
      <w:r>
        <w:rPr>
          <w:color w:val="000025"/>
        </w:rPr>
        <w:t xml:space="preserve"> থেকে</w:t>
      </w:r>
      <w:r>
        <w:rPr>
          <w:color w:val="000038"/>
        </w:rPr>
        <w:t xml:space="preserve"> ভুলে</w:t>
      </w:r>
      <w:r>
        <w:rPr>
          <w:color w:val="00002E"/>
        </w:rPr>
        <w:t xml:space="preserve"> নাম্বারে</w:t>
      </w:r>
      <w:r>
        <w:rPr>
          <w:color w:val="00003F"/>
        </w:rPr>
        <w:t xml:space="preserve"> গত</w:t>
      </w:r>
      <w:r>
        <w:rPr>
          <w:color w:val="000049"/>
        </w:rPr>
        <w:t xml:space="preserve"> তারিখ</w:t>
      </w:r>
      <w:r>
        <w:rPr>
          <w:color w:val="000063"/>
        </w:rPr>
        <w:t xml:space="preserve"> দুপুর</w:t>
      </w:r>
      <w:r>
        <w:rPr>
          <w:color w:val="000000"/>
        </w:rPr>
        <w:t xml:space="preserve"> মি</w:t>
      </w:r>
      <w:r>
        <w:rPr>
          <w:color w:val="000000"/>
        </w:rPr>
        <w:t xml:space="preserve"> =টাকা</w:t>
      </w:r>
      <w:r>
        <w:rPr>
          <w:color w:val="000063"/>
        </w:rPr>
        <w:t xml:space="preserve"> ভুলবসত</w:t>
      </w:r>
      <w:r>
        <w:rPr>
          <w:color w:val="000041"/>
        </w:rPr>
        <w:t xml:space="preserve"> চলে</w:t>
      </w:r>
      <w:r>
        <w:rPr>
          <w:color w:val="380000"/>
        </w:rPr>
        <w:t xml:space="preserve"> যায়</w:t>
      </w:r>
      <w:r>
        <w:rPr>
          <w:color w:val="1E0000"/>
        </w:rPr>
        <w:t xml:space="preserve"> আমি</w:t>
      </w:r>
      <w:r>
        <w:rPr>
          <w:color w:val="600000"/>
        </w:rPr>
        <w:t xml:space="preserve"> উক্ত</w:t>
      </w:r>
      <w:r>
        <w:rPr>
          <w:color w:val="00001F"/>
        </w:rPr>
        <w:t xml:space="preserve"> টাকা</w:t>
      </w:r>
      <w:r>
        <w:rPr>
          <w:color w:val="000042"/>
        </w:rPr>
        <w:t xml:space="preserve"> ফেরত</w:t>
      </w:r>
      <w:r>
        <w:rPr>
          <w:color w:val="00002B"/>
        </w:rPr>
        <w:t xml:space="preserve"> চাই</w:t>
      </w:r>
      <w:r>
        <w:br/>
      </w:r>
      <w:r>
        <w:rPr>
          <w:color w:val="270000"/>
        </w:rPr>
        <w:t xml:space="preserve"> আমি</w:t>
      </w:r>
      <w:r>
        <w:rPr>
          <w:color w:val="00003D"/>
        </w:rPr>
        <w:t xml:space="preserve"> একটা</w:t>
      </w:r>
      <w:r>
        <w:rPr>
          <w:color w:val="000049"/>
        </w:rPr>
        <w:t xml:space="preserve"> ভুল</w:t>
      </w:r>
      <w:r>
        <w:rPr>
          <w:color w:val="00003A"/>
        </w:rPr>
        <w:t xml:space="preserve"> নাম্বারে</w:t>
      </w:r>
      <w:r>
        <w:rPr>
          <w:color w:val="00004E"/>
        </w:rPr>
        <w:t xml:space="preserve"> টাকা</w:t>
      </w:r>
      <w:r>
        <w:rPr>
          <w:color w:val="00004B"/>
        </w:rPr>
        <w:t xml:space="preserve"> সেন্ড</w:t>
      </w:r>
      <w:r>
        <w:rPr>
          <w:color w:val="000000"/>
        </w:rPr>
        <w:t xml:space="preserve"> করছিলাম</w:t>
      </w:r>
      <w:r>
        <w:rPr>
          <w:color w:val="00003B"/>
        </w:rPr>
        <w:t xml:space="preserve"> এখন</w:t>
      </w:r>
      <w:r>
        <w:rPr>
          <w:color w:val="00005A"/>
        </w:rPr>
        <w:t xml:space="preserve"> ওই</w:t>
      </w:r>
      <w:r>
        <w:rPr>
          <w:color w:val="00003D"/>
        </w:rPr>
        <w:t xml:space="preserve"> নাম্বার</w:t>
      </w:r>
      <w:r>
        <w:rPr>
          <w:color w:val="000040"/>
        </w:rPr>
        <w:t xml:space="preserve"> টা</w:t>
      </w:r>
      <w:r>
        <w:rPr>
          <w:color w:val="000000"/>
        </w:rPr>
        <w:t xml:space="preserve"> বন্ধ</w:t>
      </w:r>
      <w:r>
        <w:rPr>
          <w:color w:val="000000"/>
        </w:rPr>
        <w:t xml:space="preserve"> কিভাবে</w:t>
      </w:r>
      <w:r>
        <w:rPr>
          <w:color w:val="00004E"/>
        </w:rPr>
        <w:t xml:space="preserve"> টাকা</w:t>
      </w:r>
      <w:r>
        <w:rPr>
          <w:color w:val="000078"/>
        </w:rPr>
        <w:t xml:space="preserve"> ফিরিয়ে</w:t>
      </w:r>
      <w:r>
        <w:rPr>
          <w:color w:val="000044"/>
        </w:rPr>
        <w:t xml:space="preserve"> পাবো</w:t>
      </w:r>
      <w:r>
        <w:br/>
      </w:r>
      <w:r>
        <w:rPr>
          <w:color w:val="000048"/>
        </w:rPr>
        <w:t xml:space="preserve"> money</w:t>
      </w:r>
      <w:r>
        <w:rPr>
          <w:color w:val="0000BC"/>
        </w:rPr>
        <w:t xml:space="preserve"> senden</w:t>
      </w:r>
      <w:r>
        <w:rPr>
          <w:color w:val="000046"/>
        </w:rPr>
        <w:t xml:space="preserve"> to</w:t>
      </w:r>
      <w:r>
        <w:rPr>
          <w:color w:val="000079"/>
        </w:rPr>
        <w:t xml:space="preserve"> wrong</w:t>
      </w:r>
      <w:r>
        <w:rPr>
          <w:color w:val="000043"/>
        </w:rPr>
        <w:t xml:space="preserve"> number</w:t>
      </w:r>
      <w:r>
        <w:br/>
      </w:r>
      <w:r>
        <w:rPr>
          <w:color w:val="460000"/>
        </w:rPr>
        <w:t xml:space="preserve"> আপু</w:t>
      </w:r>
      <w:r>
        <w:rPr>
          <w:color w:val="340000"/>
        </w:rPr>
        <w:t xml:space="preserve"> যে</w:t>
      </w:r>
      <w:r>
        <w:rPr>
          <w:color w:val="000029"/>
        </w:rPr>
        <w:t xml:space="preserve"> নাম্বারে</w:t>
      </w:r>
      <w:r>
        <w:rPr>
          <w:color w:val="00001C"/>
        </w:rPr>
        <w:t xml:space="preserve"> টাকা</w:t>
      </w:r>
      <w:r>
        <w:rPr>
          <w:color w:val="00005E"/>
        </w:rPr>
        <w:t xml:space="preserve"> গেছে</w:t>
      </w:r>
      <w:r>
        <w:rPr>
          <w:color w:val="400000"/>
        </w:rPr>
        <w:t xml:space="preserve"> সে</w:t>
      </w:r>
      <w:r>
        <w:rPr>
          <w:color w:val="000034"/>
        </w:rPr>
        <w:t xml:space="preserve"> দিতে</w:t>
      </w:r>
      <w:r>
        <w:rPr>
          <w:color w:val="000067"/>
        </w:rPr>
        <w:t xml:space="preserve"> রাজি</w:t>
      </w:r>
      <w:r>
        <w:rPr>
          <w:color w:val="000028"/>
        </w:rPr>
        <w:t xml:space="preserve"> আছে</w:t>
      </w:r>
      <w:r>
        <w:rPr>
          <w:color w:val="1E0000"/>
        </w:rPr>
        <w:t xml:space="preserve"> কি</w:t>
      </w:r>
      <w:r>
        <w:rPr>
          <w:color w:val="000067"/>
        </w:rPr>
        <w:t xml:space="preserve"> ন্তু</w:t>
      </w:r>
      <w:r>
        <w:rPr>
          <w:color w:val="400000"/>
        </w:rPr>
        <w:t xml:space="preserve"> তার</w:t>
      </w:r>
      <w:r>
        <w:rPr>
          <w:color w:val="000022"/>
        </w:rPr>
        <w:t xml:space="preserve"> একাউন্ট</w:t>
      </w:r>
      <w:r>
        <w:rPr>
          <w:color w:val="000035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5E"/>
        </w:rPr>
        <w:t xml:space="preserve"> গেছে</w:t>
      </w:r>
      <w:r>
        <w:rPr>
          <w:color w:val="420000"/>
        </w:rPr>
        <w:t xml:space="preserve"> বলছে</w:t>
      </w:r>
      <w:r>
        <w:br/>
      </w:r>
      <w:r>
        <w:rPr>
          <w:color w:val="00004B"/>
        </w:rPr>
        <w:t xml:space="preserve"> bikash</w:t>
      </w:r>
      <w:r>
        <w:rPr>
          <w:color w:val="00003F"/>
        </w:rPr>
        <w:t xml:space="preserve"> theke</w:t>
      </w:r>
      <w:r>
        <w:rPr>
          <w:color w:val="00005B"/>
        </w:rPr>
        <w:t xml:space="preserve"> vul</w:t>
      </w:r>
      <w:r>
        <w:rPr>
          <w:color w:val="000047"/>
        </w:rPr>
        <w:t xml:space="preserve"> kore</w:t>
      </w:r>
      <w:r>
        <w:rPr>
          <w:color w:val="000063"/>
        </w:rPr>
        <w:t xml:space="preserve"> onno</w:t>
      </w:r>
      <w:r>
        <w:rPr>
          <w:color w:val="000079"/>
        </w:rPr>
        <w:t xml:space="preserve"> numbare</w:t>
      </w:r>
      <w:r>
        <w:rPr>
          <w:color w:val="00003A"/>
        </w:rPr>
        <w:t xml:space="preserve"> taka</w:t>
      </w:r>
      <w:r>
        <w:rPr>
          <w:color w:val="000075"/>
        </w:rPr>
        <w:t xml:space="preserve"> cole</w:t>
      </w:r>
      <w:r>
        <w:rPr>
          <w:color w:val="000000"/>
        </w:rPr>
        <w:t xml:space="preserve"> geche</w:t>
      </w:r>
      <w:r>
        <w:br/>
      </w:r>
      <w:r>
        <w:rPr>
          <w:color w:val="00004D"/>
        </w:rPr>
        <w:t xml:space="preserve"> একটি</w:t>
      </w:r>
      <w:r>
        <w:rPr>
          <w:color w:val="00009F"/>
        </w:rPr>
        <w:t xml:space="preserve"> নাবারে</w:t>
      </w:r>
      <w:r>
        <w:rPr>
          <w:color w:val="00004F"/>
        </w:rPr>
        <w:t xml:space="preserve"> ভুলে</w:t>
      </w:r>
      <w:r>
        <w:rPr>
          <w:color w:val="00002B"/>
        </w:rPr>
        <w:t xml:space="preserve"> টাকা</w:t>
      </w:r>
      <w:r>
        <w:rPr>
          <w:color w:val="00009F"/>
        </w:rPr>
        <w:t xml:space="preserve"> চলেগে</w:t>
      </w:r>
      <w:r>
        <w:br/>
      </w:r>
      <w:r>
        <w:rPr>
          <w:color w:val="00003F"/>
        </w:rPr>
        <w:t xml:space="preserve"> bikash</w:t>
      </w:r>
      <w:r>
        <w:rPr>
          <w:color w:val="000035"/>
        </w:rPr>
        <w:t xml:space="preserve"> theke</w:t>
      </w:r>
      <w:r>
        <w:rPr>
          <w:color w:val="00004D"/>
        </w:rPr>
        <w:t xml:space="preserve"> vul</w:t>
      </w:r>
      <w:r>
        <w:rPr>
          <w:color w:val="00003C"/>
        </w:rPr>
        <w:t xml:space="preserve"> kore</w:t>
      </w:r>
      <w:r>
        <w:rPr>
          <w:color w:val="000086"/>
        </w:rPr>
        <w:t xml:space="preserve"> onmo</w:t>
      </w:r>
      <w:r>
        <w:rPr>
          <w:color w:val="000066"/>
        </w:rPr>
        <w:t xml:space="preserve"> numbare</w:t>
      </w:r>
      <w:r>
        <w:rPr>
          <w:color w:val="000031"/>
        </w:rPr>
        <w:t xml:space="preserve"> taka</w:t>
      </w:r>
      <w:r>
        <w:rPr>
          <w:color w:val="000063"/>
        </w:rPr>
        <w:t xml:space="preserve"> cole</w:t>
      </w:r>
      <w:r>
        <w:rPr>
          <w:color w:val="570000"/>
        </w:rPr>
        <w:t xml:space="preserve"> geche</w:t>
      </w:r>
      <w:r>
        <w:br/>
      </w:r>
      <w:r>
        <w:rPr>
          <w:color w:val="240000"/>
        </w:rPr>
        <w:t xml:space="preserve"> আমার</w:t>
      </w:r>
      <w:r>
        <w:rPr>
          <w:color w:val="000052"/>
        </w:rPr>
        <w:t xml:space="preserve"> এক</w:t>
      </w:r>
      <w:r>
        <w:rPr>
          <w:color w:val="000038"/>
        </w:rPr>
        <w:t xml:space="preserve"> নাম্বারে</w:t>
      </w:r>
      <w:r>
        <w:rPr>
          <w:color w:val="000025"/>
        </w:rPr>
        <w:t xml:space="preserve"> টাকা</w:t>
      </w:r>
      <w:r>
        <w:rPr>
          <w:color w:val="000045"/>
        </w:rPr>
        <w:t xml:space="preserve"> ভুল</w:t>
      </w:r>
      <w:r>
        <w:rPr>
          <w:color w:val="00003F"/>
        </w:rPr>
        <w:t xml:space="preserve"> গেছে</w:t>
      </w:r>
      <w:r>
        <w:rPr>
          <w:color w:val="380000"/>
        </w:rPr>
        <w:t xml:space="preserve"> এর</w:t>
      </w:r>
      <w:r>
        <w:rPr>
          <w:color w:val="3E0000"/>
        </w:rPr>
        <w:t xml:space="preserve"> কোন</w:t>
      </w:r>
      <w:r>
        <w:rPr>
          <w:color w:val="000089"/>
        </w:rPr>
        <w:t xml:space="preserve"> ব্যাবসথা</w:t>
      </w:r>
      <w:r>
        <w:rPr>
          <w:color w:val="000000"/>
        </w:rPr>
        <w:t xml:space="preserve"> আছে</w:t>
      </w:r>
      <w:r>
        <w:rPr>
          <w:color w:val="000084"/>
        </w:rPr>
        <w:t xml:space="preserve"> 😭😭</w:t>
      </w:r>
      <w:r>
        <w:br/>
      </w:r>
      <w:r>
        <w:rPr>
          <w:color w:val="230000"/>
        </w:rPr>
        <w:t xml:space="preserve"> ami</w:t>
      </w:r>
      <w:r>
        <w:rPr>
          <w:color w:val="000039"/>
        </w:rPr>
        <w:t xml:space="preserve"> ei</w:t>
      </w:r>
      <w:r>
        <w:rPr>
          <w:color w:val="000053"/>
        </w:rPr>
        <w:t xml:space="preserve"> matro</w:t>
      </w:r>
      <w:r>
        <w:rPr>
          <w:color w:val="00003D"/>
        </w:rPr>
        <w:t xml:space="preserve"> ekta</w:t>
      </w:r>
      <w:r>
        <w:rPr>
          <w:color w:val="000037"/>
        </w:rPr>
        <w:t xml:space="preserve"> send</w:t>
      </w:r>
      <w:r>
        <w:rPr>
          <w:color w:val="00002D"/>
        </w:rPr>
        <w:t xml:space="preserve"> money</w:t>
      </w:r>
      <w:r>
        <w:rPr>
          <w:color w:val="430000"/>
        </w:rPr>
        <w:t xml:space="preserve"> korechi</w:t>
      </w:r>
      <w:r>
        <w:rPr>
          <w:color w:val="600000"/>
        </w:rPr>
        <w:t xml:space="preserve"> jeta</w:t>
      </w:r>
      <w:r>
        <w:rPr>
          <w:color w:val="000041"/>
        </w:rPr>
        <w:t xml:space="preserve"> vul</w:t>
      </w:r>
      <w:r>
        <w:rPr>
          <w:color w:val="00002A"/>
        </w:rPr>
        <w:t xml:space="preserve"> number</w:t>
      </w:r>
      <w:r>
        <w:rPr>
          <w:color w:val="4D0000"/>
        </w:rPr>
        <w:t xml:space="preserve"> cilo</w:t>
      </w:r>
      <w:r>
        <w:rPr>
          <w:color w:val="4B0000"/>
        </w:rPr>
        <w:t xml:space="preserve"> if</w:t>
      </w:r>
      <w:r>
        <w:rPr>
          <w:color w:val="00004B"/>
        </w:rPr>
        <w:t xml:space="preserve"> possible</w:t>
      </w:r>
      <w:r>
        <w:rPr>
          <w:color w:val="3B0000"/>
        </w:rPr>
        <w:t xml:space="preserve"> please</w:t>
      </w:r>
      <w:r>
        <w:rPr>
          <w:color w:val="3C0000"/>
        </w:rPr>
        <w:t xml:space="preserve"> help</w:t>
      </w:r>
      <w:r>
        <w:br/>
      </w:r>
      <w:r>
        <w:rPr>
          <w:color w:val="500000"/>
        </w:rPr>
        <w:t xml:space="preserve"> কাল</w:t>
      </w:r>
      <w:r>
        <w:rPr>
          <w:color w:val="580000"/>
        </w:rPr>
        <w:t xml:space="preserve"> রাত</w:t>
      </w:r>
      <w:r>
        <w:rPr>
          <w:color w:val="620000"/>
        </w:rPr>
        <w:t xml:space="preserve"> টাই</w:t>
      </w:r>
      <w:r>
        <w:rPr>
          <w:color w:val="000038"/>
        </w:rPr>
        <w:t xml:space="preserve"> ভুলে</w:t>
      </w:r>
      <w:r>
        <w:rPr>
          <w:color w:val="000030"/>
        </w:rPr>
        <w:t xml:space="preserve"> একটা</w:t>
      </w:r>
      <w:r>
        <w:rPr>
          <w:color w:val="00002E"/>
        </w:rPr>
        <w:t xml:space="preserve"> নাম্বারে</w:t>
      </w:r>
      <w:r>
        <w:rPr>
          <w:color w:val="00001E"/>
        </w:rPr>
        <w:t xml:space="preserve"> টাকা</w:t>
      </w:r>
      <w:r>
        <w:rPr>
          <w:color w:val="320000"/>
        </w:rPr>
        <w:t xml:space="preserve"> দিয়ে</w:t>
      </w:r>
      <w:r>
        <w:rPr>
          <w:color w:val="000000"/>
        </w:rPr>
        <w:t xml:space="preserve"> দিচিলাম</w:t>
      </w:r>
      <w:r>
        <w:rPr>
          <w:color w:val="00004D"/>
        </w:rPr>
        <w:t xml:space="preserve"> কল</w:t>
      </w:r>
      <w:r>
        <w:rPr>
          <w:color w:val="4A0000"/>
        </w:rPr>
        <w:t xml:space="preserve"> দিলে</w:t>
      </w:r>
      <w:r>
        <w:rPr>
          <w:color w:val="000071"/>
        </w:rPr>
        <w:t xml:space="preserve"> forwarded</w:t>
      </w:r>
      <w:r>
        <w:rPr>
          <w:color w:val="480000"/>
        </w:rPr>
        <w:t xml:space="preserve"> বলে</w:t>
      </w:r>
      <w:r>
        <w:br/>
      </w:r>
      <w:r>
        <w:rPr>
          <w:color w:val="220000"/>
        </w:rPr>
        <w:t xml:space="preserve"> amar</w:t>
      </w:r>
      <w:r>
        <w:rPr>
          <w:color w:val="000049"/>
        </w:rPr>
        <w:t xml:space="preserve"> nambar</w:t>
      </w:r>
      <w:r>
        <w:rPr>
          <w:color w:val="000028"/>
        </w:rPr>
        <w:t xml:space="preserve"> theke</w:t>
      </w:r>
      <w:r>
        <w:rPr>
          <w:color w:val="00006A"/>
        </w:rPr>
        <w:t xml:space="preserve"> bolkore</w:t>
      </w:r>
      <w:r>
        <w:rPr>
          <w:color w:val="000055"/>
        </w:rPr>
        <w:t xml:space="preserve"> arek</w:t>
      </w:r>
      <w:r>
        <w:rPr>
          <w:color w:val="000046"/>
        </w:rPr>
        <w:t xml:space="preserve"> nambare</w:t>
      </w:r>
      <w:r>
        <w:rPr>
          <w:color w:val="000000"/>
        </w:rPr>
        <w:t xml:space="preserve"> +</w:t>
      </w:r>
      <w:r>
        <w:rPr>
          <w:color w:val="00004B"/>
        </w:rPr>
        <w:t xml:space="preserve"> taka</w:t>
      </w:r>
      <w:r>
        <w:rPr>
          <w:color w:val="00006A"/>
        </w:rPr>
        <w:t xml:space="preserve"> ghireche</w:t>
      </w:r>
      <w:r>
        <w:rPr>
          <w:color w:val="00003A"/>
        </w:rPr>
        <w:t xml:space="preserve"> akhon</w:t>
      </w:r>
      <w:r>
        <w:rPr>
          <w:color w:val="00004B"/>
        </w:rPr>
        <w:t xml:space="preserve"> taka</w:t>
      </w:r>
      <w:r>
        <w:rPr>
          <w:color w:val="00002B"/>
        </w:rPr>
        <w:t xml:space="preserve"> back</w:t>
      </w:r>
      <w:r>
        <w:rPr>
          <w:color w:val="000066"/>
        </w:rPr>
        <w:t xml:space="preserve"> dibena</w:t>
      </w:r>
      <w:r>
        <w:br/>
      </w:r>
      <w:r>
        <w:rPr>
          <w:color w:val="380000"/>
        </w:rPr>
        <w:t xml:space="preserve"> আমি</w:t>
      </w:r>
      <w:r>
        <w:rPr>
          <w:color w:val="000058"/>
        </w:rPr>
        <w:t xml:space="preserve"> একটা</w:t>
      </w:r>
      <w:r>
        <w:rPr>
          <w:color w:val="00007D"/>
        </w:rPr>
        <w:t xml:space="preserve"> নম্বরে</w:t>
      </w:r>
      <w:r>
        <w:rPr>
          <w:color w:val="000069"/>
        </w:rPr>
        <w:t xml:space="preserve"> ভুল</w:t>
      </w:r>
      <w:r>
        <w:rPr>
          <w:color w:val="520000"/>
        </w:rPr>
        <w:t xml:space="preserve"> করে</w:t>
      </w:r>
      <w:r>
        <w:rPr>
          <w:color w:val="00006C"/>
        </w:rPr>
        <w:t xml:space="preserve"> সেন্ড</w:t>
      </w:r>
      <w:r>
        <w:rPr>
          <w:color w:val="00005C"/>
        </w:rPr>
        <w:t xml:space="preserve"> মানি</w:t>
      </w:r>
      <w:r>
        <w:rPr>
          <w:color w:val="000000"/>
        </w:rPr>
        <w:t xml:space="preserve"> করছি</w:t>
      </w:r>
      <w:r>
        <w:br/>
      </w:r>
      <w:r>
        <w:rPr>
          <w:color w:val="3E0000"/>
        </w:rPr>
        <w:t xml:space="preserve"> ami</w:t>
      </w:r>
      <w:r>
        <w:rPr>
          <w:color w:val="000078"/>
        </w:rPr>
        <w:t xml:space="preserve"> vule</w:t>
      </w:r>
      <w:r>
        <w:rPr>
          <w:color w:val="000067"/>
        </w:rPr>
        <w:t xml:space="preserve"> akta</w:t>
      </w:r>
      <w:r>
        <w:rPr>
          <w:color w:val="00004A"/>
        </w:rPr>
        <w:t xml:space="preserve"> number</w:t>
      </w:r>
      <w:r>
        <w:rPr>
          <w:color w:val="470000"/>
        </w:rPr>
        <w:t xml:space="preserve"> a</w:t>
      </w:r>
      <w:r>
        <w:rPr>
          <w:color w:val="000047"/>
        </w:rPr>
        <w:t xml:space="preserve"> tk</w:t>
      </w:r>
      <w:r>
        <w:rPr>
          <w:color w:val="000062"/>
        </w:rPr>
        <w:t xml:space="preserve"> send</w:t>
      </w:r>
      <w:r>
        <w:rPr>
          <w:color w:val="00004F"/>
        </w:rPr>
        <w:t xml:space="preserve"> money</w:t>
      </w:r>
      <w:r>
        <w:rPr>
          <w:color w:val="000000"/>
        </w:rPr>
        <w:t xml:space="preserve"> kore</w:t>
      </w:r>
      <w:r>
        <w:rPr>
          <w:color w:val="000000"/>
        </w:rPr>
        <w:t xml:space="preserve"> akhon</w:t>
      </w:r>
      <w:r>
        <w:rPr>
          <w:color w:val="000040"/>
        </w:rPr>
        <w:t xml:space="preserve"> ki</w:t>
      </w:r>
      <w:r>
        <w:rPr>
          <w:color w:val="000000"/>
        </w:rPr>
        <w:t xml:space="preserve"> korbo</w:t>
      </w:r>
      <w:r>
        <w:br/>
      </w:r>
      <w:r>
        <w:rPr>
          <w:color w:val="000016"/>
        </w:rPr>
        <w:t xml:space="preserve"> গত</w:t>
      </w:r>
      <w:r>
        <w:rPr>
          <w:color w:val="000000"/>
        </w:rPr>
        <w:t xml:space="preserve"> তারিখ</w:t>
      </w:r>
      <w:r>
        <w:rPr>
          <w:color w:val="000000"/>
        </w:rPr>
        <w:t xml:space="preserve"> pm</w:t>
      </w:r>
      <w:r>
        <w:rPr>
          <w:color w:val="210000"/>
        </w:rPr>
        <w:t xml:space="preserve"> এ</w:t>
      </w:r>
      <w:r>
        <w:rPr>
          <w:color w:val="2B0000"/>
        </w:rPr>
        <w:t xml:space="preserve"> আমি</w:t>
      </w:r>
      <w:r>
        <w:rPr>
          <w:color w:val="1F0000"/>
        </w:rPr>
        <w:t xml:space="preserve"> আমার</w:t>
      </w:r>
      <w:r>
        <w:rPr>
          <w:color w:val="000065"/>
        </w:rPr>
        <w:t xml:space="preserve"> number</w:t>
      </w:r>
      <w:r>
        <w:rPr>
          <w:color w:val="000034"/>
        </w:rPr>
        <w:t xml:space="preserve"> থেকে</w:t>
      </w:r>
      <w:r>
        <w:rPr>
          <w:color w:val="000016"/>
        </w:rPr>
        <w:t xml:space="preserve"> টাকা</w:t>
      </w:r>
      <w:r>
        <w:rPr>
          <w:color w:val="000013"/>
        </w:rPr>
        <w:t xml:space="preserve"> send</w:t>
      </w:r>
      <w:r>
        <w:rPr>
          <w:color w:val="00000F"/>
        </w:rPr>
        <w:t xml:space="preserve"> money</w:t>
      </w:r>
      <w:r>
        <w:rPr>
          <w:color w:val="2C0000"/>
        </w:rPr>
        <w:t xml:space="preserve"> করি</w:t>
      </w:r>
      <w:r>
        <w:rPr>
          <w:color w:val="0F0000"/>
        </w:rPr>
        <w:t xml:space="preserve"> এই</w:t>
      </w:r>
      <w:r>
        <w:rPr>
          <w:color w:val="000065"/>
        </w:rPr>
        <w:t xml:space="preserve"> number</w:t>
      </w:r>
      <w:r>
        <w:rPr>
          <w:color w:val="210000"/>
        </w:rPr>
        <w:t xml:space="preserve"> এ</w:t>
      </w:r>
      <w:r>
        <w:rPr>
          <w:color w:val="1B0000"/>
        </w:rPr>
        <w:t xml:space="preserve"> কিন্ত</w:t>
      </w:r>
      <w:r>
        <w:rPr>
          <w:color w:val="000016"/>
        </w:rPr>
        <w:t xml:space="preserve"> টাকা</w:t>
      </w:r>
      <w:r>
        <w:rPr>
          <w:color w:val="000011"/>
        </w:rPr>
        <w:t xml:space="preserve"> টা</w:t>
      </w:r>
      <w:r>
        <w:rPr>
          <w:color w:val="000014"/>
        </w:rPr>
        <w:t xml:space="preserve"> ভুলে</w:t>
      </w:r>
      <w:r>
        <w:rPr>
          <w:color w:val="000017"/>
        </w:rPr>
        <w:t xml:space="preserve"> চলে</w:t>
      </w:r>
      <w:r>
        <w:rPr>
          <w:color w:val="140000"/>
        </w:rPr>
        <w:t xml:space="preserve"> যায়</w:t>
      </w:r>
      <w:r>
        <w:rPr>
          <w:color w:val="000065"/>
        </w:rPr>
        <w:t xml:space="preserve"> number</w:t>
      </w:r>
      <w:r>
        <w:rPr>
          <w:color w:val="210000"/>
        </w:rPr>
        <w:t xml:space="preserve"> এ</w:t>
      </w:r>
      <w:r>
        <w:rPr>
          <w:color w:val="000046"/>
        </w:rPr>
        <w:t xml:space="preserve"> সাথে</w:t>
      </w:r>
      <w:r>
        <w:rPr>
          <w:color w:val="000046"/>
        </w:rPr>
        <w:t xml:space="preserve"> সাথে</w:t>
      </w:r>
      <w:r>
        <w:rPr>
          <w:color w:val="000014"/>
        </w:rPr>
        <w:t xml:space="preserve"> ভুল</w:t>
      </w:r>
      <w:r>
        <w:rPr>
          <w:color w:val="000065"/>
        </w:rPr>
        <w:t xml:space="preserve"> number</w:t>
      </w:r>
      <w:r>
        <w:rPr>
          <w:color w:val="210000"/>
        </w:rPr>
        <w:t xml:space="preserve"> এ</w:t>
      </w:r>
      <w:r>
        <w:rPr>
          <w:color w:val="000067"/>
        </w:rPr>
        <w:t xml:space="preserve"> call</w:t>
      </w:r>
      <w:r>
        <w:rPr>
          <w:color w:val="230000"/>
        </w:rPr>
        <w:t xml:space="preserve"> দিয়ে</w:t>
      </w:r>
      <w:r>
        <w:rPr>
          <w:color w:val="00003A"/>
        </w:rPr>
        <w:t xml:space="preserve"> যোগাযোগ</w:t>
      </w:r>
      <w:r>
        <w:rPr>
          <w:color w:val="2C0000"/>
        </w:rPr>
        <w:t xml:space="preserve"> করি</w:t>
      </w:r>
      <w:r>
        <w:rPr>
          <w:color w:val="400000"/>
        </w:rPr>
        <w:t xml:space="preserve"> উনি</w:t>
      </w:r>
      <w:r>
        <w:rPr>
          <w:color w:val="140000"/>
        </w:rPr>
        <w:t xml:space="preserve"> আমাকে</w:t>
      </w:r>
      <w:r>
        <w:rPr>
          <w:color w:val="190000"/>
        </w:rPr>
        <w:t xml:space="preserve"> বলে</w:t>
      </w:r>
      <w:r>
        <w:rPr>
          <w:color w:val="2B0000"/>
        </w:rPr>
        <w:t xml:space="preserve"> আমি</w:t>
      </w:r>
      <w:r>
        <w:rPr>
          <w:color w:val="150000"/>
        </w:rPr>
        <w:t xml:space="preserve"> তো</w:t>
      </w:r>
      <w:r>
        <w:rPr>
          <w:color w:val="00000A"/>
        </w:rPr>
        <w:t xml:space="preserve"> bkash</w:t>
      </w:r>
      <w:r>
        <w:rPr>
          <w:color w:val="000000"/>
        </w:rPr>
        <w:t xml:space="preserve"> বুঝিনা</w:t>
      </w:r>
      <w:r>
        <w:rPr>
          <w:color w:val="2B0000"/>
        </w:rPr>
        <w:t xml:space="preserve"> আমি</w:t>
      </w:r>
      <w:r>
        <w:rPr>
          <w:color w:val="000024"/>
        </w:rPr>
        <w:t xml:space="preserve"> বাহিরে</w:t>
      </w:r>
      <w:r>
        <w:rPr>
          <w:color w:val="000000"/>
        </w:rPr>
        <w:t xml:space="preserve"> আছি</w:t>
      </w:r>
      <w:r>
        <w:rPr>
          <w:color w:val="000000"/>
        </w:rPr>
        <w:t xml:space="preserve"> বাসাই</w:t>
      </w:r>
      <w:r>
        <w:rPr>
          <w:color w:val="190000"/>
        </w:rPr>
        <w:t xml:space="preserve"> গিয়ে</w:t>
      </w:r>
      <w:r>
        <w:rPr>
          <w:color w:val="1F0000"/>
        </w:rPr>
        <w:t xml:space="preserve"> আপনাকে</w:t>
      </w:r>
      <w:r>
        <w:rPr>
          <w:color w:val="000000"/>
        </w:rPr>
        <w:t xml:space="preserve"> জানাচ্ছি</w:t>
      </w:r>
      <w:r>
        <w:rPr>
          <w:color w:val="0E0000"/>
        </w:rPr>
        <w:t xml:space="preserve"> কিন্তু</w:t>
      </w:r>
      <w:r>
        <w:rPr>
          <w:color w:val="100000"/>
        </w:rPr>
        <w:t xml:space="preserve"> এর</w:t>
      </w:r>
      <w:r>
        <w:rPr>
          <w:color w:val="160000"/>
        </w:rPr>
        <w:t xml:space="preserve"> পর</w:t>
      </w:r>
      <w:r>
        <w:rPr>
          <w:color w:val="000034"/>
        </w:rPr>
        <w:t xml:space="preserve"> থেকে</w:t>
      </w:r>
      <w:r>
        <w:rPr>
          <w:color w:val="400000"/>
        </w:rPr>
        <w:t xml:space="preserve"> উনি</w:t>
      </w:r>
      <w:r>
        <w:rPr>
          <w:color w:val="1F0000"/>
        </w:rPr>
        <w:t xml:space="preserve"> আমার</w:t>
      </w:r>
      <w:r>
        <w:rPr>
          <w:color w:val="000067"/>
        </w:rPr>
        <w:t xml:space="preserve"> call</w:t>
      </w:r>
      <w:r>
        <w:rPr>
          <w:color w:val="000016"/>
        </w:rPr>
        <w:t xml:space="preserve"> আর</w:t>
      </w:r>
      <w:r>
        <w:rPr>
          <w:color w:val="00001A"/>
        </w:rPr>
        <w:t xml:space="preserve"> receive</w:t>
      </w:r>
      <w:r>
        <w:rPr>
          <w:color w:val="1C0000"/>
        </w:rPr>
        <w:t xml:space="preserve"> করছে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অনেক</w:t>
      </w:r>
      <w:r>
        <w:rPr>
          <w:color w:val="000024"/>
        </w:rPr>
        <w:t xml:space="preserve"> গুল</w:t>
      </w:r>
      <w:r>
        <w:rPr>
          <w:color w:val="000065"/>
        </w:rPr>
        <w:t xml:space="preserve"> number</w:t>
      </w:r>
      <w:r>
        <w:rPr>
          <w:color w:val="000034"/>
        </w:rPr>
        <w:t xml:space="preserve"> থেকে</w:t>
      </w:r>
      <w:r>
        <w:rPr>
          <w:color w:val="000067"/>
        </w:rPr>
        <w:t xml:space="preserve"> call</w:t>
      </w:r>
      <w:r>
        <w:rPr>
          <w:color w:val="230000"/>
        </w:rPr>
        <w:t xml:space="preserve"> দিয়ে</w:t>
      </w:r>
      <w:r>
        <w:rPr>
          <w:color w:val="000023"/>
        </w:rPr>
        <w:t xml:space="preserve"> উনার</w:t>
      </w:r>
      <w:r>
        <w:rPr>
          <w:color w:val="000046"/>
        </w:rPr>
        <w:t xml:space="preserve"> সাথে</w:t>
      </w:r>
      <w:r>
        <w:rPr>
          <w:color w:val="00003A"/>
        </w:rPr>
        <w:t xml:space="preserve"> যোগাযোগ</w:t>
      </w:r>
      <w:r>
        <w:rPr>
          <w:color w:val="140000"/>
        </w:rPr>
        <w:t xml:space="preserve"> করার</w:t>
      </w:r>
      <w:r>
        <w:rPr>
          <w:color w:val="000018"/>
        </w:rPr>
        <w:t xml:space="preserve"> চেষ্টা</w:t>
      </w:r>
      <w:r>
        <w:rPr>
          <w:color w:val="2C0000"/>
        </w:rPr>
        <w:t xml:space="preserve"> করি</w:t>
      </w:r>
      <w:r>
        <w:rPr>
          <w:color w:val="2B0000"/>
        </w:rPr>
        <w:t xml:space="preserve"> আমি</w:t>
      </w:r>
      <w:r>
        <w:rPr>
          <w:color w:val="1E0000"/>
        </w:rPr>
        <w:t xml:space="preserve"> যেই</w:t>
      </w:r>
      <w:r>
        <w:rPr>
          <w:color w:val="000065"/>
        </w:rPr>
        <w:t xml:space="preserve"> number</w:t>
      </w:r>
      <w:r>
        <w:rPr>
          <w:color w:val="000034"/>
        </w:rPr>
        <w:t xml:space="preserve"> থেকে</w:t>
      </w:r>
      <w:r>
        <w:rPr>
          <w:color w:val="00001E"/>
        </w:rPr>
        <w:t xml:space="preserve"> ই</w:t>
      </w:r>
      <w:r>
        <w:rPr>
          <w:color w:val="000067"/>
        </w:rPr>
        <w:t xml:space="preserve"> call</w:t>
      </w:r>
      <w:r>
        <w:rPr>
          <w:color w:val="00001C"/>
        </w:rPr>
        <w:t xml:space="preserve"> দেই</w:t>
      </w:r>
      <w:r>
        <w:rPr>
          <w:color w:val="1F0000"/>
        </w:rPr>
        <w:t xml:space="preserve"> আমার</w:t>
      </w:r>
      <w:r>
        <w:rPr>
          <w:color w:val="000065"/>
        </w:rPr>
        <w:t xml:space="preserve"> number</w:t>
      </w:r>
      <w:r>
        <w:rPr>
          <w:color w:val="000018"/>
        </w:rPr>
        <w:t xml:space="preserve"> block</w:t>
      </w:r>
      <w:r>
        <w:rPr>
          <w:color w:val="00001F"/>
        </w:rPr>
        <w:t xml:space="preserve"> list</w:t>
      </w:r>
      <w:r>
        <w:rPr>
          <w:color w:val="100000"/>
        </w:rPr>
        <w:t xml:space="preserve"> করে</w:t>
      </w:r>
      <w:r>
        <w:rPr>
          <w:color w:val="000000"/>
        </w:rPr>
        <w:t xml:space="preserve"> দিচ্ছে</w:t>
      </w:r>
      <w:r>
        <w:rPr>
          <w:color w:val="000000"/>
        </w:rPr>
        <w:t xml:space="preserve"> এখন</w:t>
      </w:r>
      <w:r>
        <w:rPr>
          <w:color w:val="2B0000"/>
        </w:rPr>
        <w:t xml:space="preserve"> আমি</w:t>
      </w:r>
      <w:r>
        <w:rPr>
          <w:color w:val="0B0000"/>
        </w:rPr>
        <w:t xml:space="preserve"> কি</w:t>
      </w:r>
      <w:r>
        <w:rPr>
          <w:color w:val="0D0000"/>
        </w:rPr>
        <w:t xml:space="preserve"> করতে</w:t>
      </w:r>
      <w:r>
        <w:rPr>
          <w:color w:val="000012"/>
        </w:rPr>
        <w:t xml:space="preserve"> পারি</w:t>
      </w:r>
      <w:r>
        <w:br/>
      </w:r>
      <w:r>
        <w:rPr>
          <w:color w:val="00004F"/>
        </w:rPr>
        <w:t xml:space="preserve"> এক</w:t>
      </w:r>
      <w:r>
        <w:rPr>
          <w:color w:val="00004E"/>
        </w:rPr>
        <w:t xml:space="preserve"> নম্বর</w:t>
      </w:r>
      <w:r>
        <w:rPr>
          <w:color w:val="370000"/>
        </w:rPr>
        <w:t xml:space="preserve"> এ</w:t>
      </w:r>
      <w:r>
        <w:rPr>
          <w:color w:val="000048"/>
        </w:rPr>
        <w:t xml:space="preserve"> টাকা</w:t>
      </w:r>
      <w:r>
        <w:rPr>
          <w:color w:val="00005B"/>
        </w:rPr>
        <w:t xml:space="preserve"> পাঠাতে</w:t>
      </w:r>
      <w:r>
        <w:rPr>
          <w:color w:val="000068"/>
        </w:rPr>
        <w:t xml:space="preserve"> যেয়ে</w:t>
      </w:r>
      <w:r>
        <w:rPr>
          <w:color w:val="00004B"/>
        </w:rPr>
        <w:t xml:space="preserve"> অন্য</w:t>
      </w:r>
      <w:r>
        <w:rPr>
          <w:color w:val="00004F"/>
        </w:rPr>
        <w:t xml:space="preserve"> নম্বরে</w:t>
      </w:r>
      <w:r>
        <w:rPr>
          <w:color w:val="000048"/>
        </w:rPr>
        <w:t xml:space="preserve"> টাকা</w:t>
      </w:r>
      <w:r>
        <w:rPr>
          <w:color w:val="00003C"/>
        </w:rPr>
        <w:t xml:space="preserve"> গেছে</w:t>
      </w:r>
      <w:r>
        <w:rPr>
          <w:color w:val="000036"/>
        </w:rPr>
        <w:t xml:space="preserve"> এখন</w:t>
      </w:r>
      <w:r>
        <w:rPr>
          <w:color w:val="260000"/>
        </w:rPr>
        <w:t xml:space="preserve"> কি</w:t>
      </w:r>
      <w:r>
        <w:rPr>
          <w:color w:val="000045"/>
        </w:rPr>
        <w:t xml:space="preserve"> করব</w:t>
      </w:r>
      <w:r>
        <w:br/>
      </w:r>
      <w:r>
        <w:rPr>
          <w:color w:val="2F0000"/>
        </w:rPr>
        <w:t xml:space="preserve"> এই</w:t>
      </w:r>
      <w:r>
        <w:rPr>
          <w:color w:val="000032"/>
        </w:rPr>
        <w:t xml:space="preserve"> নাম্বারে</w:t>
      </w:r>
      <w:r>
        <w:rPr>
          <w:color w:val="00003D"/>
        </w:rPr>
        <w:t xml:space="preserve"> ভুলে</w:t>
      </w:r>
      <w:r>
        <w:rPr>
          <w:color w:val="000021"/>
        </w:rPr>
        <w:t xml:space="preserve"> টাকা</w:t>
      </w:r>
      <w:r>
        <w:rPr>
          <w:color w:val="000046"/>
        </w:rPr>
        <w:t xml:space="preserve"> চলে</w:t>
      </w:r>
      <w:r>
        <w:rPr>
          <w:color w:val="000038"/>
        </w:rPr>
        <w:t xml:space="preserve"> গেছে</w:t>
      </w:r>
      <w:r>
        <w:rPr>
          <w:color w:val="000065"/>
        </w:rPr>
        <w:t xml:space="preserve"> এখন</w:t>
      </w:r>
      <w:r>
        <w:rPr>
          <w:color w:val="410000"/>
        </w:rPr>
        <w:t xml:space="preserve"> তো</w:t>
      </w:r>
      <w:r>
        <w:rPr>
          <w:color w:val="000054"/>
        </w:rPr>
        <w:t xml:space="preserve"> কল</w:t>
      </w:r>
      <w:r>
        <w:rPr>
          <w:color w:val="00007A"/>
        </w:rPr>
        <w:t xml:space="preserve"> দরছে</w:t>
      </w:r>
      <w:r>
        <w:rPr>
          <w:color w:val="000027"/>
        </w:rPr>
        <w:t xml:space="preserve"> না</w:t>
      </w:r>
      <w:r>
        <w:rPr>
          <w:color w:val="000065"/>
        </w:rPr>
        <w:t xml:space="preserve"> এখন</w:t>
      </w:r>
      <w:r>
        <w:rPr>
          <w:color w:val="470000"/>
        </w:rPr>
        <w:t xml:space="preserve"> কী</w:t>
      </w:r>
      <w:r>
        <w:rPr>
          <w:color w:val="00003C"/>
        </w:rPr>
        <w:t xml:space="preserve"> করবো</w:t>
      </w:r>
      <w:r>
        <w:br/>
      </w:r>
      <w:r>
        <w:rPr>
          <w:color w:val="430000"/>
        </w:rPr>
        <w:t xml:space="preserve"> আমার</w:t>
      </w:r>
      <w:r>
        <w:rPr>
          <w:color w:val="000000"/>
        </w:rPr>
        <w:t xml:space="preserve"> টাকা</w:t>
      </w:r>
      <w:r>
        <w:rPr>
          <w:color w:val="000081"/>
        </w:rPr>
        <w:t xml:space="preserve"> ভুল</w:t>
      </w:r>
      <w:r>
        <w:rPr>
          <w:color w:val="000067"/>
        </w:rPr>
        <w:t xml:space="preserve"> নাম্বারে</w:t>
      </w:r>
      <w:r>
        <w:rPr>
          <w:color w:val="0000B5"/>
        </w:rPr>
        <w:t xml:space="preserve"> পাঠিয়েছি</w:t>
      </w:r>
      <w:r>
        <w:br/>
      </w:r>
      <w:r>
        <w:rPr>
          <w:color w:val="0000B6"/>
        </w:rPr>
        <w:t xml:space="preserve"> দাদা</w:t>
      </w:r>
      <w:r>
        <w:rPr>
          <w:color w:val="000033"/>
        </w:rPr>
        <w:t xml:space="preserve"> টাকা</w:t>
      </w:r>
      <w:r>
        <w:rPr>
          <w:color w:val="00005E"/>
        </w:rPr>
        <w:t xml:space="preserve"> ভুলে</w:t>
      </w:r>
      <w:r>
        <w:rPr>
          <w:color w:val="000050"/>
        </w:rPr>
        <w:t xml:space="preserve"> একটা</w:t>
      </w:r>
      <w:r>
        <w:rPr>
          <w:color w:val="00004D"/>
        </w:rPr>
        <w:t xml:space="preserve"> নাম্বারে</w:t>
      </w:r>
      <w:r>
        <w:rPr>
          <w:color w:val="000057"/>
        </w:rPr>
        <w:t xml:space="preserve"> গেছে</w:t>
      </w:r>
      <w:r>
        <w:br/>
      </w:r>
      <w:r>
        <w:rPr>
          <w:color w:val="400000"/>
        </w:rPr>
        <w:t xml:space="preserve"> i</w:t>
      </w:r>
      <w:r>
        <w:rPr>
          <w:color w:val="000055"/>
        </w:rPr>
        <w:t xml:space="preserve"> send</w:t>
      </w:r>
      <w:r>
        <w:rPr>
          <w:color w:val="800000"/>
        </w:rPr>
        <w:t xml:space="preserve"> some</w:t>
      </w:r>
      <w:r>
        <w:rPr>
          <w:color w:val="00007C"/>
        </w:rPr>
        <w:t xml:space="preserve"> one</w:t>
      </w:r>
      <w:r>
        <w:rPr>
          <w:color w:val="00003D"/>
        </w:rPr>
        <w:t xml:space="preserve"> tk</w:t>
      </w:r>
      <w:r>
        <w:rPr>
          <w:color w:val="000084"/>
        </w:rPr>
        <w:t xml:space="preserve"> mistakenly</w:t>
      </w:r>
      <w:r>
        <w:br/>
      </w:r>
      <w:r>
        <w:rPr>
          <w:color w:val="000090"/>
        </w:rPr>
        <w:t xml:space="preserve"> unfortunately</w:t>
      </w:r>
      <w:r>
        <w:rPr>
          <w:color w:val="3C0000"/>
        </w:rPr>
        <w:t xml:space="preserve"> i</w:t>
      </w:r>
      <w:r>
        <w:rPr>
          <w:color w:val="590000"/>
        </w:rPr>
        <w:t xml:space="preserve"> have</w:t>
      </w:r>
      <w:r>
        <w:rPr>
          <w:color w:val="000050"/>
        </w:rPr>
        <w:t xml:space="preserve"> send</w:t>
      </w:r>
      <w:r>
        <w:rPr>
          <w:color w:val="00003A"/>
        </w:rPr>
        <w:t xml:space="preserve"> tk</w:t>
      </w:r>
      <w:r>
        <w:rPr>
          <w:color w:val="000053"/>
        </w:rPr>
        <w:t xml:space="preserve"> in</w:t>
      </w:r>
      <w:r>
        <w:rPr>
          <w:color w:val="00006D"/>
        </w:rPr>
        <w:t xml:space="preserve"> wrong</w:t>
      </w:r>
      <w:r>
        <w:rPr>
          <w:color w:val="00003C"/>
        </w:rPr>
        <w:t xml:space="preserve"> number</w:t>
      </w:r>
      <w:r>
        <w:br/>
      </w:r>
      <w:r>
        <w:rPr>
          <w:color w:val="360000"/>
        </w:rPr>
        <w:t xml:space="preserve"> i</w:t>
      </w:r>
      <w:r>
        <w:rPr>
          <w:color w:val="500000"/>
        </w:rPr>
        <w:t xml:space="preserve"> have</w:t>
      </w:r>
      <w:r>
        <w:rPr>
          <w:color w:val="00008D"/>
        </w:rPr>
        <w:t xml:space="preserve"> accidentally</w:t>
      </w:r>
      <w:r>
        <w:rPr>
          <w:color w:val="00005E"/>
        </w:rPr>
        <w:t xml:space="preserve"> sent</w:t>
      </w:r>
      <w:r>
        <w:rPr>
          <w:color w:val="460000"/>
        </w:rPr>
        <w:t xml:space="preserve"> the</w:t>
      </w:r>
      <w:r>
        <w:rPr>
          <w:color w:val="000039"/>
        </w:rPr>
        <w:t xml:space="preserve"> money</w:t>
      </w:r>
      <w:r>
        <w:rPr>
          <w:color w:val="000038"/>
        </w:rPr>
        <w:t xml:space="preserve"> to</w:t>
      </w:r>
      <w:r>
        <w:rPr>
          <w:color w:val="330000"/>
        </w:rPr>
        <w:t xml:space="preserve"> a</w:t>
      </w:r>
      <w:r>
        <w:rPr>
          <w:color w:val="000061"/>
        </w:rPr>
        <w:t xml:space="preserve"> wrong</w:t>
      </w:r>
      <w:r>
        <w:rPr>
          <w:color w:val="000036"/>
        </w:rPr>
        <w:t xml:space="preserve"> number</w:t>
      </w:r>
      <w:r>
        <w:br/>
      </w:r>
      <w:r>
        <w:rPr>
          <w:color w:val="000083"/>
        </w:rPr>
        <w:t xml:space="preserve"> ভুলে</w:t>
      </w:r>
      <w:r>
        <w:rPr>
          <w:color w:val="00008A"/>
        </w:rPr>
        <w:t xml:space="preserve"> সেন্ড</w:t>
      </w:r>
      <w:r>
        <w:rPr>
          <w:color w:val="000075"/>
        </w:rPr>
        <w:t xml:space="preserve"> মানি</w:t>
      </w:r>
      <w:r>
        <w:rPr>
          <w:color w:val="790000"/>
        </w:rPr>
        <w:t xml:space="preserve"> করেছি</w:t>
      </w:r>
      <w:r>
        <w:br/>
      </w:r>
      <w:r>
        <w:rPr>
          <w:color w:val="26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3E"/>
        </w:rPr>
        <w:t xml:space="preserve"> নাম্বার</w:t>
      </w:r>
      <w:r>
        <w:rPr>
          <w:color w:val="000030"/>
        </w:rPr>
        <w:t xml:space="preserve"> থেকে</w:t>
      </w:r>
      <w:r>
        <w:rPr>
          <w:color w:val="000054"/>
        </w:rPr>
        <w:t xml:space="preserve"> অন্য</w:t>
      </w:r>
      <w:r>
        <w:rPr>
          <w:color w:val="00003E"/>
        </w:rPr>
        <w:t xml:space="preserve"> একটা</w:t>
      </w:r>
      <w:r>
        <w:rPr>
          <w:color w:val="00003C"/>
        </w:rPr>
        <w:t xml:space="preserve"> নাম্বারে</w:t>
      </w:r>
      <w:r>
        <w:rPr>
          <w:color w:val="000028"/>
        </w:rPr>
        <w:t xml:space="preserve"> টাকা</w:t>
      </w:r>
      <w:r>
        <w:rPr>
          <w:color w:val="000054"/>
        </w:rPr>
        <w:t xml:space="preserve"> চলে</w:t>
      </w:r>
      <w:r>
        <w:rPr>
          <w:color w:val="000043"/>
        </w:rPr>
        <w:t xml:space="preserve"> গেছে</w:t>
      </w:r>
      <w:r>
        <w:rPr>
          <w:color w:val="00003C"/>
        </w:rPr>
        <w:t xml:space="preserve"> এখন</w:t>
      </w:r>
      <w:r>
        <w:rPr>
          <w:color w:val="2A0000"/>
        </w:rPr>
        <w:t xml:space="preserve"> কি</w:t>
      </w:r>
      <w:r>
        <w:rPr>
          <w:color w:val="000048"/>
        </w:rPr>
        <w:t xml:space="preserve"> করবো</w:t>
      </w:r>
      <w:r>
        <w:rPr>
          <w:color w:val="000082"/>
        </w:rPr>
        <w:t xml:space="preserve"> সহযোগীতা</w:t>
      </w:r>
      <w:r>
        <w:rPr>
          <w:color w:val="000000"/>
        </w:rPr>
        <w:t xml:space="preserve"> করুণ</w:t>
      </w:r>
      <w:r>
        <w:br/>
      </w:r>
      <w:r>
        <w:rPr>
          <w:color w:val="680000"/>
        </w:rPr>
        <w:t xml:space="preserve"> plz</w:t>
      </w:r>
      <w:r>
        <w:rPr>
          <w:color w:val="330000"/>
        </w:rPr>
        <w:t xml:space="preserve"> আমি</w:t>
      </w:r>
      <w:r>
        <w:rPr>
          <w:color w:val="000050"/>
        </w:rPr>
        <w:t xml:space="preserve"> একটা</w:t>
      </w:r>
      <w:r>
        <w:rPr>
          <w:color w:val="000072"/>
        </w:rPr>
        <w:t xml:space="preserve"> নম্বরে</w:t>
      </w:r>
      <w:r>
        <w:rPr>
          <w:color w:val="000060"/>
        </w:rPr>
        <w:t xml:space="preserve"> ভুল</w:t>
      </w:r>
      <w:r>
        <w:rPr>
          <w:color w:val="4B0000"/>
        </w:rPr>
        <w:t xml:space="preserve"> করে</w:t>
      </w:r>
      <w:r>
        <w:rPr>
          <w:color w:val="000062"/>
        </w:rPr>
        <w:t xml:space="preserve"> সেন্ড</w:t>
      </w:r>
      <w:r>
        <w:rPr>
          <w:color w:val="000054"/>
        </w:rPr>
        <w:t xml:space="preserve"> মানি</w:t>
      </w:r>
      <w:r>
        <w:rPr>
          <w:color w:val="000000"/>
        </w:rPr>
        <w:t xml:space="preserve"> করছি</w:t>
      </w:r>
      <w:r>
        <w:br/>
      </w:r>
      <w:r>
        <w:rPr>
          <w:color w:val="330000"/>
        </w:rPr>
        <w:t xml:space="preserve"> ami</w:t>
      </w:r>
      <w:r>
        <w:rPr>
          <w:color w:val="000063"/>
        </w:rPr>
        <w:t xml:space="preserve"> vule</w:t>
      </w:r>
      <w:r>
        <w:rPr>
          <w:color w:val="000055"/>
        </w:rPr>
        <w:t xml:space="preserve"> akta</w:t>
      </w:r>
      <w:r>
        <w:rPr>
          <w:color w:val="00003D"/>
        </w:rPr>
        <w:t xml:space="preserve"> number</w:t>
      </w:r>
      <w:r>
        <w:rPr>
          <w:color w:val="3A0000"/>
        </w:rPr>
        <w:t xml:space="preserve"> a</w:t>
      </w:r>
      <w:r>
        <w:rPr>
          <w:color w:val="00003A"/>
        </w:rPr>
        <w:t xml:space="preserve"> tk</w:t>
      </w:r>
      <w:r>
        <w:rPr>
          <w:color w:val="000051"/>
        </w:rPr>
        <w:t xml:space="preserve"> send</w:t>
      </w:r>
      <w:r>
        <w:rPr>
          <w:color w:val="000041"/>
        </w:rPr>
        <w:t xml:space="preserve"> money</w:t>
      </w:r>
      <w:r>
        <w:rPr>
          <w:color w:val="000000"/>
        </w:rPr>
        <w:t xml:space="preserve"> kore</w:t>
      </w:r>
      <w:r>
        <w:rPr>
          <w:color w:val="000000"/>
        </w:rPr>
        <w:t xml:space="preserve"> akhon</w:t>
      </w:r>
      <w:r>
        <w:rPr>
          <w:color w:val="000035"/>
        </w:rPr>
        <w:t xml:space="preserve"> ki</w:t>
      </w:r>
      <w:r>
        <w:rPr>
          <w:color w:val="000000"/>
        </w:rPr>
        <w:t xml:space="preserve"> korbo</w:t>
      </w:r>
      <w:r>
        <w:rPr>
          <w:color w:val="700000"/>
        </w:rPr>
        <w:t xml:space="preserve"> kindly</w:t>
      </w:r>
      <w:r>
        <w:rPr>
          <w:color w:val="580000"/>
        </w:rPr>
        <w:t xml:space="preserve"> help</w:t>
      </w:r>
      <w:r>
        <w:rPr>
          <w:color w:val="000000"/>
        </w:rPr>
        <w:t xml:space="preserve"> me</w:t>
      </w:r>
      <w:r>
        <w:br/>
      </w:r>
      <w:r>
        <w:rPr>
          <w:color w:val="000034"/>
        </w:rPr>
        <w:t xml:space="preserve"> গতকাল</w:t>
      </w:r>
      <w:r>
        <w:rPr>
          <w:color w:val="4D0000"/>
        </w:rPr>
        <w:t xml:space="preserve"> সন্ধ্যায়</w:t>
      </w:r>
      <w:r>
        <w:rPr>
          <w:color w:val="000047"/>
        </w:rPr>
        <w:t xml:space="preserve"> একটা</w:t>
      </w:r>
      <w:r>
        <w:rPr>
          <w:color w:val="00002C"/>
        </w:rPr>
        <w:t xml:space="preserve"> লেনদেন</w:t>
      </w:r>
      <w:r>
        <w:rPr>
          <w:color w:val="1C0000"/>
        </w:rPr>
        <w:t xml:space="preserve"> করতে</w:t>
      </w:r>
      <w:r>
        <w:rPr>
          <w:color w:val="420000"/>
        </w:rPr>
        <w:t xml:space="preserve"> গিয়ে</w:t>
      </w:r>
      <w:r>
        <w:rPr>
          <w:color w:val="2A0000"/>
        </w:rPr>
        <w:t xml:space="preserve"> একটু</w:t>
      </w:r>
      <w:r>
        <w:rPr>
          <w:color w:val="00002C"/>
        </w:rPr>
        <w:t xml:space="preserve"> সমস্যা</w:t>
      </w:r>
      <w:r>
        <w:rPr>
          <w:color w:val="650000"/>
        </w:rPr>
        <w:t xml:space="preserve"> হয়েছে</w:t>
      </w:r>
      <w:r>
        <w:rPr>
          <w:color w:val="000047"/>
        </w:rPr>
        <w:t xml:space="preserve"> একটা</w:t>
      </w:r>
      <w:r>
        <w:rPr>
          <w:color w:val="00002A"/>
        </w:rPr>
        <w:t xml:space="preserve"> ভুল</w:t>
      </w:r>
      <w:r>
        <w:rPr>
          <w:color w:val="000021"/>
        </w:rPr>
        <w:t xml:space="preserve"> নাম্বারে</w:t>
      </w:r>
      <w:r>
        <w:rPr>
          <w:color w:val="00002B"/>
        </w:rPr>
        <w:t xml:space="preserve"> সেন্ড</w:t>
      </w:r>
      <w:r>
        <w:rPr>
          <w:color w:val="000024"/>
        </w:rPr>
        <w:t xml:space="preserve"> মানি</w:t>
      </w:r>
      <w:r>
        <w:rPr>
          <w:color w:val="4A0000"/>
        </w:rPr>
        <w:t xml:space="preserve"> করা</w:t>
      </w:r>
      <w:r>
        <w:rPr>
          <w:color w:val="650000"/>
        </w:rPr>
        <w:t xml:space="preserve"> হয়েছে</w:t>
      </w:r>
      <w:r>
        <w:rPr>
          <w:color w:val="000022"/>
        </w:rPr>
        <w:t xml:space="preserve"> এখন</w:t>
      </w:r>
      <w:r>
        <w:rPr>
          <w:color w:val="330000"/>
        </w:rPr>
        <w:t xml:space="preserve"> সেই</w:t>
      </w:r>
      <w:r>
        <w:rPr>
          <w:color w:val="000038"/>
        </w:rPr>
        <w:t xml:space="preserve"> নাম্বারটি</w:t>
      </w:r>
      <w:r>
        <w:rPr>
          <w:color w:val="000027"/>
        </w:rPr>
        <w:t xml:space="preserve"> বন্ধ</w:t>
      </w:r>
      <w:r>
        <w:rPr>
          <w:color w:val="000020"/>
        </w:rPr>
        <w:t xml:space="preserve"> আছে</w:t>
      </w:r>
      <w:r>
        <w:rPr>
          <w:color w:val="000047"/>
        </w:rPr>
        <w:t xml:space="preserve"> অবস্থায়</w:t>
      </w:r>
      <w:r>
        <w:rPr>
          <w:color w:val="180000"/>
        </w:rPr>
        <w:t xml:space="preserve"> কি</w:t>
      </w:r>
      <w:r>
        <w:rPr>
          <w:color w:val="4A0000"/>
        </w:rPr>
        <w:t xml:space="preserve"> করা</w:t>
      </w:r>
      <w:r>
        <w:rPr>
          <w:color w:val="000034"/>
        </w:rPr>
        <w:t xml:space="preserve"> যায়</w:t>
      </w:r>
      <w:r>
        <w:br/>
      </w:r>
      <w:r>
        <w:rPr>
          <w:color w:val="000053"/>
        </w:rPr>
        <w:t xml:space="preserve"> vul</w:t>
      </w:r>
      <w:r>
        <w:rPr>
          <w:color w:val="000040"/>
        </w:rPr>
        <w:t xml:space="preserve"> kore</w:t>
      </w:r>
      <w:r>
        <w:rPr>
          <w:color w:val="000047"/>
        </w:rPr>
        <w:t xml:space="preserve"> send</w:t>
      </w:r>
      <w:r>
        <w:rPr>
          <w:color w:val="000060"/>
        </w:rPr>
        <w:t xml:space="preserve"> many</w:t>
      </w:r>
      <w:r>
        <w:rPr>
          <w:color w:val="000091"/>
        </w:rPr>
        <w:t xml:space="preserve"> kirci</w:t>
      </w:r>
      <w:r>
        <w:rPr>
          <w:color w:val="560000"/>
        </w:rPr>
        <w:t xml:space="preserve"> oi</w:t>
      </w:r>
      <w:r>
        <w:rPr>
          <w:color w:val="000034"/>
        </w:rPr>
        <w:t xml:space="preserve"> taka</w:t>
      </w:r>
      <w:r>
        <w:rPr>
          <w:color w:val="00003D"/>
        </w:rPr>
        <w:t xml:space="preserve"> back</w:t>
      </w:r>
      <w:r>
        <w:rPr>
          <w:color w:val="000042"/>
        </w:rPr>
        <w:t xml:space="preserve"> pabo</w:t>
      </w:r>
      <w:r>
        <w:br/>
      </w:r>
      <w:r>
        <w:rPr>
          <w:color w:val="000044"/>
        </w:rPr>
        <w:t xml:space="preserve"> ভুলে</w:t>
      </w:r>
      <w:r>
        <w:rPr>
          <w:color w:val="00004E"/>
        </w:rPr>
        <w:t xml:space="preserve"> অন্য</w:t>
      </w:r>
      <w:r>
        <w:rPr>
          <w:color w:val="3E0000"/>
        </w:rPr>
        <w:t xml:space="preserve"> কোন</w:t>
      </w:r>
      <w:r>
        <w:rPr>
          <w:color w:val="000038"/>
        </w:rPr>
        <w:t xml:space="preserve"> নাম্বারে</w:t>
      </w:r>
      <w:r>
        <w:rPr>
          <w:color w:val="000025"/>
        </w:rPr>
        <w:t xml:space="preserve"> টাকা</w:t>
      </w:r>
      <w:r>
        <w:rPr>
          <w:color w:val="00004F"/>
        </w:rPr>
        <w:t xml:space="preserve"> চলে</w:t>
      </w:r>
      <w:r>
        <w:rPr>
          <w:color w:val="530000"/>
        </w:rPr>
        <w:t xml:space="preserve"> গেলে</w:t>
      </w:r>
      <w:r>
        <w:rPr>
          <w:color w:val="000050"/>
        </w:rPr>
        <w:t xml:space="preserve"> আবার</w:t>
      </w:r>
      <w:r>
        <w:rPr>
          <w:color w:val="000075"/>
        </w:rPr>
        <w:t xml:space="preserve"> করনীয়</w:t>
      </w:r>
      <w:r>
        <w:rPr>
          <w:color w:val="280000"/>
        </w:rPr>
        <w:t xml:space="preserve"> কি</w:t>
      </w:r>
      <w:r>
        <w:rPr>
          <w:color w:val="240000"/>
        </w:rPr>
        <w:t xml:space="preserve"> আমার</w:t>
      </w:r>
      <w:r>
        <w:rPr>
          <w:color w:val="000060"/>
        </w:rPr>
        <w:t xml:space="preserve"> করণীয়</w:t>
      </w:r>
      <w:r>
        <w:rPr>
          <w:color w:val="000000"/>
        </w:rPr>
        <w:t xml:space="preserve"> কী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3F"/>
        </w:rPr>
        <w:t xml:space="preserve"> থেকে</w:t>
      </w:r>
      <w:r>
        <w:rPr>
          <w:color w:val="000053"/>
        </w:rPr>
        <w:t xml:space="preserve"> একটা</w:t>
      </w:r>
      <w:r>
        <w:rPr>
          <w:color w:val="00004F"/>
        </w:rPr>
        <w:t xml:space="preserve"> নাম্বারে</w:t>
      </w:r>
      <w:r>
        <w:rPr>
          <w:color w:val="000060"/>
        </w:rPr>
        <w:t xml:space="preserve"> ভুলে</w:t>
      </w:r>
      <w:r>
        <w:rPr>
          <w:color w:val="000035"/>
        </w:rPr>
        <w:t xml:space="preserve"> টাকা</w:t>
      </w:r>
      <w:r>
        <w:rPr>
          <w:color w:val="000070"/>
        </w:rPr>
        <w:t xml:space="preserve"> চলে</w:t>
      </w:r>
      <w:r>
        <w:rPr>
          <w:color w:val="000059"/>
        </w:rPr>
        <w:t xml:space="preserve"> গেছে</w:t>
      </w:r>
      <w:r>
        <w:rPr>
          <w:color w:val="000050"/>
        </w:rPr>
        <w:t xml:space="preserve"> এখন</w:t>
      </w:r>
      <w:r>
        <w:rPr>
          <w:color w:val="38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640000"/>
        </w:rPr>
        <w:t xml:space="preserve"> আমি</w:t>
      </w:r>
      <w:r>
        <w:rPr>
          <w:color w:val="000035"/>
        </w:rPr>
        <w:t xml:space="preserve"> একটা</w:t>
      </w:r>
      <w:r>
        <w:rPr>
          <w:color w:val="00003F"/>
        </w:rPr>
        <w:t xml:space="preserve"> ভুল</w:t>
      </w:r>
      <w:r>
        <w:rPr>
          <w:color w:val="000032"/>
        </w:rPr>
        <w:t xml:space="preserve"> নাম্বারে</w:t>
      </w:r>
      <w:r>
        <w:rPr>
          <w:color w:val="000022"/>
        </w:rPr>
        <w:t xml:space="preserve"> টাকা</w:t>
      </w:r>
      <w:r>
        <w:rPr>
          <w:color w:val="00005B"/>
        </w:rPr>
        <w:t xml:space="preserve"> সেন্ট</w:t>
      </w:r>
      <w:r>
        <w:rPr>
          <w:color w:val="000000"/>
        </w:rPr>
        <w:t xml:space="preserve"> করেছি</w:t>
      </w:r>
      <w:r>
        <w:rPr>
          <w:color w:val="000067"/>
        </w:rPr>
        <w:t xml:space="preserve"> এখন</w:t>
      </w:r>
      <w:r>
        <w:rPr>
          <w:color w:val="640000"/>
        </w:rPr>
        <w:t xml:space="preserve"> আমি</w:t>
      </w:r>
      <w:r>
        <w:rPr>
          <w:color w:val="000055"/>
        </w:rPr>
        <w:t xml:space="preserve"> কল</w:t>
      </w:r>
      <w:r>
        <w:rPr>
          <w:color w:val="00005D"/>
        </w:rPr>
        <w:t xml:space="preserve"> দিচ্ছি</w:t>
      </w:r>
      <w:r>
        <w:rPr>
          <w:color w:val="000034"/>
        </w:rPr>
        <w:t xml:space="preserve"> নাম্বার</w:t>
      </w:r>
      <w:r>
        <w:rPr>
          <w:color w:val="000000"/>
        </w:rPr>
        <w:t xml:space="preserve"> বন্ধ</w:t>
      </w:r>
      <w:r>
        <w:rPr>
          <w:color w:val="000067"/>
        </w:rPr>
        <w:t xml:space="preserve"> এখন</w:t>
      </w:r>
      <w:r>
        <w:rPr>
          <w:color w:val="640000"/>
        </w:rPr>
        <w:t xml:space="preserve"> আমি</w:t>
      </w:r>
      <w:r>
        <w:rPr>
          <w:color w:val="240000"/>
        </w:rPr>
        <w:t xml:space="preserve"> কি</w:t>
      </w:r>
      <w:r>
        <w:rPr>
          <w:color w:val="2B0000"/>
        </w:rPr>
        <w:t xml:space="preserve"> করতে</w:t>
      </w:r>
      <w:r>
        <w:rPr>
          <w:color w:val="000039"/>
        </w:rPr>
        <w:t xml:space="preserve"> পারি</w:t>
      </w:r>
      <w:r>
        <w:br/>
      </w:r>
      <w:r>
        <w:rPr>
          <w:color w:val="000055"/>
        </w:rPr>
        <w:t xml:space="preserve"> vul</w:t>
      </w:r>
      <w:r>
        <w:rPr>
          <w:color w:val="000042"/>
        </w:rPr>
        <w:t xml:space="preserve"> kore</w:t>
      </w:r>
      <w:r>
        <w:rPr>
          <w:color w:val="000063"/>
        </w:rPr>
        <w:t xml:space="preserve"> wrong</w:t>
      </w:r>
      <w:r>
        <w:rPr>
          <w:color w:val="000037"/>
        </w:rPr>
        <w:t xml:space="preserve"> number</w:t>
      </w:r>
      <w:r>
        <w:rPr>
          <w:color w:val="000039"/>
        </w:rPr>
        <w:t xml:space="preserve"> e</w:t>
      </w:r>
      <w:r>
        <w:rPr>
          <w:color w:val="000048"/>
        </w:rPr>
        <w:t xml:space="preserve"> send</w:t>
      </w:r>
      <w:r>
        <w:rPr>
          <w:color w:val="00003A"/>
        </w:rPr>
        <w:t xml:space="preserve"> money</w:t>
      </w:r>
      <w:r>
        <w:rPr>
          <w:color w:val="7D0000"/>
        </w:rPr>
        <w:t xml:space="preserve"> hoyche</w:t>
      </w:r>
      <w:r>
        <w:rPr>
          <w:color w:val="000070"/>
        </w:rPr>
        <w:t xml:space="preserve"> mone</w:t>
      </w:r>
      <w:r>
        <w:rPr>
          <w:color w:val="000000"/>
        </w:rPr>
        <w:t xml:space="preserve"> tk</w:t>
      </w:r>
      <w:r>
        <w:br/>
      </w:r>
      <w:r>
        <w:rPr>
          <w:color w:val="4D0000"/>
        </w:rPr>
        <w:t xml:space="preserve"> akjn</w:t>
      </w:r>
      <w:r>
        <w:rPr>
          <w:color w:val="210000"/>
        </w:rPr>
        <w:t xml:space="preserve"> amr</w:t>
      </w:r>
      <w:r>
        <w:rPr>
          <w:color w:val="000079"/>
        </w:rPr>
        <w:t xml:space="preserve"> number</w:t>
      </w:r>
      <w:r>
        <w:rPr>
          <w:color w:val="00003B"/>
        </w:rPr>
        <w:t xml:space="preserve"> taka</w:t>
      </w:r>
      <w:r>
        <w:rPr>
          <w:color w:val="000046"/>
        </w:rPr>
        <w:t xml:space="preserve"> pathate</w:t>
      </w:r>
      <w:r>
        <w:rPr>
          <w:color w:val="510000"/>
        </w:rPr>
        <w:t xml:space="preserve"> jaya</w:t>
      </w:r>
      <w:r>
        <w:rPr>
          <w:color w:val="000031"/>
        </w:rPr>
        <w:t xml:space="preserve"> last</w:t>
      </w:r>
      <w:r>
        <w:rPr>
          <w:color w:val="000029"/>
        </w:rPr>
        <w:t xml:space="preserve"> akta</w:t>
      </w:r>
      <w:r>
        <w:rPr>
          <w:color w:val="000079"/>
        </w:rPr>
        <w:t xml:space="preserve"> number</w:t>
      </w:r>
      <w:r>
        <w:rPr>
          <w:color w:val="00002E"/>
        </w:rPr>
        <w:t xml:space="preserve"> vul</w:t>
      </w:r>
      <w:r>
        <w:rPr>
          <w:color w:val="000024"/>
        </w:rPr>
        <w:t xml:space="preserve"> kore</w:t>
      </w:r>
      <w:r>
        <w:rPr>
          <w:color w:val="440000"/>
        </w:rPr>
        <w:t xml:space="preserve"> jar</w:t>
      </w:r>
      <w:r>
        <w:rPr>
          <w:color w:val="290000"/>
        </w:rPr>
        <w:t xml:space="preserve"> jonno</w:t>
      </w:r>
      <w:r>
        <w:rPr>
          <w:color w:val="00003B"/>
        </w:rPr>
        <w:t xml:space="preserve"> taka</w:t>
      </w:r>
      <w:r>
        <w:rPr>
          <w:color w:val="300000"/>
        </w:rPr>
        <w:t xml:space="preserve"> oi</w:t>
      </w:r>
      <w:r>
        <w:rPr>
          <w:color w:val="000079"/>
        </w:rPr>
        <w:t xml:space="preserve"> number</w:t>
      </w:r>
      <w:r>
        <w:rPr>
          <w:color w:val="1C0000"/>
        </w:rPr>
        <w:t xml:space="preserve"> a</w:t>
      </w:r>
      <w:r>
        <w:rPr>
          <w:color w:val="000051"/>
        </w:rPr>
        <w:t xml:space="preserve"> choila</w:t>
      </w:r>
      <w:r>
        <w:rPr>
          <w:color w:val="000000"/>
        </w:rPr>
        <w:t xml:space="preserve"> jay</w:t>
      </w:r>
      <w:r>
        <w:rPr>
          <w:color w:val="000000"/>
        </w:rPr>
        <w:t xml:space="preserve"> unar</w:t>
      </w:r>
      <w:r>
        <w:rPr>
          <w:color w:val="000079"/>
        </w:rPr>
        <w:t xml:space="preserve"> number</w:t>
      </w:r>
      <w:r>
        <w:rPr>
          <w:color w:val="2F0000"/>
        </w:rPr>
        <w:t xml:space="preserve"> o</w:t>
      </w:r>
      <w:r>
        <w:rPr>
          <w:color w:val="00002C"/>
        </w:rPr>
        <w:t xml:space="preserve"> off</w:t>
      </w:r>
      <w:r>
        <w:br/>
      </w:r>
      <w:r>
        <w:rPr>
          <w:color w:val="000057"/>
        </w:rPr>
        <w:t xml:space="preserve"> vul</w:t>
      </w:r>
      <w:r>
        <w:rPr>
          <w:color w:val="6B0000"/>
        </w:rPr>
        <w:t xml:space="preserve"> a</w:t>
      </w:r>
      <w:r>
        <w:rPr>
          <w:color w:val="00005E"/>
        </w:rPr>
        <w:t xml:space="preserve"> onno</w:t>
      </w:r>
      <w:r>
        <w:rPr>
          <w:color w:val="000038"/>
        </w:rPr>
        <w:t xml:space="preserve"> number</w:t>
      </w:r>
      <w:r>
        <w:rPr>
          <w:color w:val="6B0000"/>
        </w:rPr>
        <w:t xml:space="preserve"> a</w:t>
      </w:r>
      <w:r>
        <w:rPr>
          <w:color w:val="000035"/>
        </w:rPr>
        <w:t xml:space="preserve"> tk</w:t>
      </w:r>
      <w:r>
        <w:rPr>
          <w:color w:val="000097"/>
        </w:rPr>
        <w:t xml:space="preserve"> choila</w:t>
      </w:r>
      <w:r>
        <w:rPr>
          <w:color w:val="580000"/>
        </w:rPr>
        <w:t xml:space="preserve"> gese</w:t>
      </w:r>
      <w:r>
        <w:br/>
      </w:r>
      <w:r>
        <w:rPr>
          <w:color w:val="410000"/>
        </w:rPr>
        <w:t xml:space="preserve"> hello</w:t>
      </w:r>
      <w:r>
        <w:rPr>
          <w:color w:val="00001E"/>
        </w:rPr>
        <w:t xml:space="preserve"> bkash</w:t>
      </w:r>
      <w:r>
        <w:rPr>
          <w:color w:val="390000"/>
        </w:rPr>
        <w:t xml:space="preserve"> ভাই</w:t>
      </w:r>
      <w:r>
        <w:rPr>
          <w:color w:val="1E0000"/>
        </w:rPr>
        <w:t xml:space="preserve"> আমি</w:t>
      </w:r>
      <w:r>
        <w:rPr>
          <w:color w:val="000038"/>
        </w:rPr>
        <w:t xml:space="preserve"> ভুলে</w:t>
      </w:r>
      <w:r>
        <w:rPr>
          <w:color w:val="00005B"/>
        </w:rPr>
        <w:t xml:space="preserve"> আরেক</w:t>
      </w:r>
      <w:r>
        <w:rPr>
          <w:color w:val="000030"/>
        </w:rPr>
        <w:t xml:space="preserve"> নাম্বার</w:t>
      </w:r>
      <w:r>
        <w:rPr>
          <w:color w:val="00001F"/>
        </w:rPr>
        <w:t xml:space="preserve"> টাকা</w:t>
      </w:r>
      <w:r>
        <w:rPr>
          <w:color w:val="000050"/>
        </w:rPr>
        <w:t xml:space="preserve"> পাঠিয়েছি</w:t>
      </w:r>
      <w:r>
        <w:rPr>
          <w:color w:val="600000"/>
        </w:rPr>
        <w:t xml:space="preserve"> খুবই</w:t>
      </w:r>
      <w:r>
        <w:rPr>
          <w:color w:val="000064"/>
        </w:rPr>
        <w:t xml:space="preserve"> বিপদে</w:t>
      </w:r>
      <w:r>
        <w:rPr>
          <w:color w:val="000067"/>
        </w:rPr>
        <w:t xml:space="preserve"> পড়ে</w:t>
      </w:r>
      <w:r>
        <w:rPr>
          <w:color w:val="00003E"/>
        </w:rPr>
        <w:t xml:space="preserve"> গেছি</w:t>
      </w:r>
      <w:r>
        <w:br/>
      </w:r>
      <w:r>
        <w:rPr>
          <w:color w:val="540000"/>
        </w:rPr>
        <w:t xml:space="preserve"> vai</w:t>
      </w:r>
      <w:r>
        <w:rPr>
          <w:color w:val="2E0000"/>
        </w:rPr>
        <w:t xml:space="preserve"> ami</w:t>
      </w:r>
      <w:r>
        <w:rPr>
          <w:color w:val="00005A"/>
        </w:rPr>
        <w:t xml:space="preserve"> vule</w:t>
      </w:r>
      <w:r>
        <w:rPr>
          <w:color w:val="000096"/>
        </w:rPr>
        <w:t xml:space="preserve"> arekjoner</w:t>
      </w:r>
      <w:r>
        <w:rPr>
          <w:color w:val="000038"/>
        </w:rPr>
        <w:t xml:space="preserve"> number</w:t>
      </w:r>
      <w:r>
        <w:rPr>
          <w:color w:val="00003A"/>
        </w:rPr>
        <w:t xml:space="preserve"> e</w:t>
      </w:r>
      <w:r>
        <w:rPr>
          <w:color w:val="000035"/>
        </w:rPr>
        <w:t xml:space="preserve"> tk</w:t>
      </w:r>
      <w:r>
        <w:rPr>
          <w:color w:val="000049"/>
        </w:rPr>
        <w:t xml:space="preserve"> send</w:t>
      </w:r>
      <w:r>
        <w:rPr>
          <w:color w:val="630000"/>
        </w:rPr>
        <w:t xml:space="preserve"> koresi</w:t>
      </w:r>
      <w:r>
        <w:br/>
      </w:r>
      <w:r>
        <w:rPr>
          <w:color w:val="360000"/>
        </w:rPr>
        <w:t xml:space="preserve"> ভাই</w:t>
      </w:r>
      <w:r>
        <w:rPr>
          <w:color w:val="380000"/>
        </w:rPr>
        <w:t xml:space="preserve"> আমার</w:t>
      </w:r>
      <w:r>
        <w:rPr>
          <w:color w:val="490000"/>
        </w:rPr>
        <w:t xml:space="preserve"> আপু</w:t>
      </w:r>
      <w:r>
        <w:rPr>
          <w:color w:val="380000"/>
        </w:rPr>
        <w:t xml:space="preserve"> আমার</w:t>
      </w:r>
      <w:r>
        <w:rPr>
          <w:color w:val="000057"/>
        </w:rPr>
        <w:t xml:space="preserve"> নাম্বারে</w:t>
      </w:r>
      <w:r>
        <w:rPr>
          <w:color w:val="00001D"/>
        </w:rPr>
        <w:t xml:space="preserve"> টাকা</w:t>
      </w:r>
      <w:r>
        <w:rPr>
          <w:color w:val="000067"/>
        </w:rPr>
        <w:t xml:space="preserve"> মারতে</w:t>
      </w:r>
      <w:r>
        <w:rPr>
          <w:color w:val="450000"/>
        </w:rPr>
        <w:t xml:space="preserve"> গিয়ে</w:t>
      </w:r>
      <w:r>
        <w:rPr>
          <w:color w:val="00003D"/>
        </w:rPr>
        <w:t xml:space="preserve"> অন্য</w:t>
      </w:r>
      <w:r>
        <w:rPr>
          <w:color w:val="000057"/>
        </w:rPr>
        <w:t xml:space="preserve"> নাম্বারে</w:t>
      </w:r>
      <w:r>
        <w:rPr>
          <w:color w:val="000051"/>
        </w:rPr>
        <w:t xml:space="preserve"> মেরে</w:t>
      </w:r>
      <w:r>
        <w:rPr>
          <w:color w:val="4E0000"/>
        </w:rPr>
        <w:t xml:space="preserve"> দিয়েছে</w:t>
      </w:r>
      <w:r>
        <w:rPr>
          <w:color w:val="000067"/>
        </w:rPr>
        <w:t xml:space="preserve"> ভু</w:t>
      </w:r>
      <w:r>
        <w:rPr>
          <w:color w:val="2B0000"/>
        </w:rPr>
        <w:t xml:space="preserve"> করে</w:t>
      </w:r>
      <w:r>
        <w:br/>
      </w:r>
      <w:r>
        <w:rPr>
          <w:color w:val="310000"/>
        </w:rPr>
        <w:t xml:space="preserve"> i</w:t>
      </w:r>
      <w:r>
        <w:rPr>
          <w:color w:val="000078"/>
        </w:rPr>
        <w:t xml:space="preserve"> sand</w:t>
      </w:r>
      <w:r>
        <w:rPr>
          <w:color w:val="5E0000"/>
        </w:rPr>
        <w:t xml:space="preserve"> a</w:t>
      </w:r>
      <w:r>
        <w:rPr>
          <w:color w:val="00002F"/>
        </w:rPr>
        <w:t xml:space="preserve"> tk</w:t>
      </w:r>
      <w:r>
        <w:rPr>
          <w:color w:val="000033"/>
        </w:rPr>
        <w:t xml:space="preserve"> to</w:t>
      </w:r>
      <w:r>
        <w:rPr>
          <w:color w:val="5E0000"/>
        </w:rPr>
        <w:t xml:space="preserve"> a</w:t>
      </w:r>
      <w:r>
        <w:rPr>
          <w:color w:val="000076"/>
        </w:rPr>
        <w:t xml:space="preserve"> person</w:t>
      </w:r>
      <w:r>
        <w:rPr>
          <w:color w:val="580000"/>
        </w:rPr>
        <w:t xml:space="preserve"> by</w:t>
      </w:r>
      <w:r>
        <w:rPr>
          <w:color w:val="00006E"/>
        </w:rPr>
        <w:t xml:space="preserve"> mistake</w:t>
      </w:r>
      <w:r>
        <w:br/>
      </w:r>
      <w:r>
        <w:rPr>
          <w:color w:val="2B0000"/>
        </w:rPr>
        <w:t xml:space="preserve"> sir</w:t>
      </w:r>
      <w:r>
        <w:rPr>
          <w:color w:val="00005D"/>
        </w:rPr>
        <w:t xml:space="preserve"> kalrate</w:t>
      </w:r>
      <w:r>
        <w:rPr>
          <w:color w:val="1D0000"/>
        </w:rPr>
        <w:t xml:space="preserve"> amar</w:t>
      </w:r>
      <w:r>
        <w:rPr>
          <w:color w:val="000045"/>
        </w:rPr>
        <w:t xml:space="preserve"> kicu</w:t>
      </w:r>
      <w:r>
        <w:rPr>
          <w:color w:val="000020"/>
        </w:rPr>
        <w:t xml:space="preserve"> taka</w:t>
      </w:r>
      <w:r>
        <w:rPr>
          <w:color w:val="000033"/>
        </w:rPr>
        <w:t xml:space="preserve"> vul</w:t>
      </w:r>
      <w:r>
        <w:rPr>
          <w:color w:val="230000"/>
        </w:rPr>
        <w:t xml:space="preserve"> korte</w:t>
      </w:r>
      <w:r>
        <w:rPr>
          <w:color w:val="000037"/>
        </w:rPr>
        <w:t xml:space="preserve"> onno</w:t>
      </w:r>
      <w:r>
        <w:rPr>
          <w:color w:val="00002D"/>
        </w:rPr>
        <w:t xml:space="preserve"> akta</w:t>
      </w:r>
      <w:r>
        <w:rPr>
          <w:color w:val="00003D"/>
        </w:rPr>
        <w:t xml:space="preserve"> nambare</w:t>
      </w:r>
      <w:r>
        <w:rPr>
          <w:color w:val="000042"/>
        </w:rPr>
        <w:t xml:space="preserve"> cole</w:t>
      </w:r>
      <w:r>
        <w:rPr>
          <w:color w:val="340000"/>
        </w:rPr>
        <w:t xml:space="preserve"> jay</w:t>
      </w:r>
      <w:r>
        <w:rPr>
          <w:color w:val="000032"/>
        </w:rPr>
        <w:t xml:space="preserve"> akhon</w:t>
      </w:r>
      <w:r>
        <w:rPr>
          <w:color w:val="3F0000"/>
        </w:rPr>
        <w:t xml:space="preserve"> sei</w:t>
      </w:r>
      <w:r>
        <w:rPr>
          <w:color w:val="000053"/>
        </w:rPr>
        <w:t xml:space="preserve"> nambarta</w:t>
      </w:r>
      <w:r>
        <w:rPr>
          <w:color w:val="00003D"/>
        </w:rPr>
        <w:t xml:space="preserve"> bondo</w:t>
      </w:r>
      <w:r>
        <w:rPr>
          <w:color w:val="000028"/>
        </w:rPr>
        <w:t xml:space="preserve"> kore</w:t>
      </w:r>
      <w:r>
        <w:rPr>
          <w:color w:val="00005D"/>
        </w:rPr>
        <w:t xml:space="preserve"> rakce</w:t>
      </w:r>
      <w:r>
        <w:br/>
      </w:r>
      <w:r>
        <w:rPr>
          <w:color w:val="000075"/>
        </w:rPr>
        <w:t xml:space="preserve"> ভুল</w:t>
      </w:r>
      <w:r>
        <w:rPr>
          <w:color w:val="00005E"/>
        </w:rPr>
        <w:t xml:space="preserve"> নাম্বারে</w:t>
      </w:r>
      <w:r>
        <w:rPr>
          <w:color w:val="00003F"/>
        </w:rPr>
        <w:t xml:space="preserve"> টাকা</w:t>
      </w:r>
      <w:r>
        <w:rPr>
          <w:color w:val="0000B8"/>
        </w:rPr>
        <w:t xml:space="preserve"> পাঠালে</w:t>
      </w:r>
      <w:r>
        <w:rPr>
          <w:color w:val="430000"/>
        </w:rPr>
        <w:t xml:space="preserve"> কি</w:t>
      </w:r>
      <w:r>
        <w:rPr>
          <w:color w:val="000000"/>
        </w:rPr>
        <w:t xml:space="preserve"> করণিয়</w:t>
      </w:r>
      <w:r>
        <w:br/>
      </w:r>
      <w:r>
        <w:rPr>
          <w:color w:val="00003A"/>
        </w:rPr>
        <w:t xml:space="preserve"> টাকা</w:t>
      </w:r>
      <w:r>
        <w:rPr>
          <w:color w:val="000036"/>
        </w:rPr>
        <w:t xml:space="preserve"> ভুল</w:t>
      </w:r>
      <w:r>
        <w:rPr>
          <w:color w:val="000081"/>
        </w:rPr>
        <w:t xml:space="preserve"> নম্বরে</w:t>
      </w:r>
      <w:r>
        <w:rPr>
          <w:color w:val="00003E"/>
        </w:rPr>
        <w:t xml:space="preserve"> চলে</w:t>
      </w:r>
      <w:r>
        <w:rPr>
          <w:color w:val="000031"/>
        </w:rPr>
        <w:t xml:space="preserve"> গেছে</w:t>
      </w:r>
      <w:r>
        <w:rPr>
          <w:color w:val="000000"/>
        </w:rPr>
        <w:t xml:space="preserve"> যে</w:t>
      </w:r>
      <w:r>
        <w:rPr>
          <w:color w:val="000081"/>
        </w:rPr>
        <w:t xml:space="preserve"> নম্বরে</w:t>
      </w:r>
      <w:r>
        <w:rPr>
          <w:color w:val="000031"/>
        </w:rPr>
        <w:t xml:space="preserve"> গেছে</w:t>
      </w:r>
      <w:r>
        <w:rPr>
          <w:color w:val="430000"/>
        </w:rPr>
        <w:t xml:space="preserve"> সে</w:t>
      </w:r>
      <w:r>
        <w:rPr>
          <w:color w:val="000046"/>
        </w:rPr>
        <w:t xml:space="preserve"> ফোন</w:t>
      </w:r>
      <w:r>
        <w:rPr>
          <w:color w:val="000049"/>
        </w:rPr>
        <w:t xml:space="preserve"> অফ</w:t>
      </w:r>
      <w:r>
        <w:rPr>
          <w:color w:val="2A0000"/>
        </w:rPr>
        <w:t xml:space="preserve"> করে</w:t>
      </w:r>
      <w:r>
        <w:rPr>
          <w:color w:val="000000"/>
        </w:rPr>
        <w:t xml:space="preserve"> রেখেছে</w:t>
      </w:r>
      <w:r>
        <w:rPr>
          <w:color w:val="00002C"/>
        </w:rPr>
        <w:t xml:space="preserve"> এখন</w:t>
      </w:r>
      <w:r>
        <w:rPr>
          <w:color w:val="1F0000"/>
        </w:rPr>
        <w:t xml:space="preserve"> কি</w:t>
      </w:r>
      <w:r>
        <w:rPr>
          <w:color w:val="000038"/>
        </w:rPr>
        <w:t xml:space="preserve"> করব</w:t>
      </w:r>
      <w:r>
        <w:rPr>
          <w:color w:val="000057"/>
        </w:rPr>
        <w:t xml:space="preserve"> এত</w:t>
      </w:r>
      <w:r>
        <w:rPr>
          <w:color w:val="000046"/>
        </w:rPr>
        <w:t xml:space="preserve"> গুলো</w:t>
      </w:r>
      <w:r>
        <w:rPr>
          <w:color w:val="00003A"/>
        </w:rPr>
        <w:t xml:space="preserve"> টাকা</w:t>
      </w:r>
      <w:r>
        <w:br/>
      </w:r>
      <w:r>
        <w:rPr>
          <w:color w:val="00002E"/>
        </w:rPr>
        <w:t xml:space="preserve"> টাকা</w:t>
      </w:r>
      <w:r>
        <w:rPr>
          <w:color w:val="00008B"/>
        </w:rPr>
        <w:t xml:space="preserve"> বুল</w:t>
      </w:r>
      <w:r>
        <w:rPr>
          <w:color w:val="000048"/>
        </w:rPr>
        <w:t xml:space="preserve"> নাম্বার</w:t>
      </w:r>
      <w:r>
        <w:rPr>
          <w:color w:val="470000"/>
        </w:rPr>
        <w:t xml:space="preserve"> এ</w:t>
      </w:r>
      <w:r>
        <w:rPr>
          <w:color w:val="000059"/>
        </w:rPr>
        <w:t xml:space="preserve"> সেন্ড</w:t>
      </w:r>
      <w:r>
        <w:rPr>
          <w:color w:val="00004B"/>
        </w:rPr>
        <w:t xml:space="preserve"> মানি</w:t>
      </w:r>
      <w:r>
        <w:rPr>
          <w:color w:val="00008B"/>
        </w:rPr>
        <w:t xml:space="preserve"> হইসে</w:t>
      </w:r>
      <w:r>
        <w:br/>
      </w:r>
      <w:r>
        <w:rPr>
          <w:color w:val="410000"/>
        </w:rPr>
        <w:t xml:space="preserve"> আমার</w:t>
      </w:r>
      <w:r>
        <w:rPr>
          <w:color w:val="000068"/>
        </w:rPr>
        <w:t xml:space="preserve"> নাম্বার</w:t>
      </w:r>
      <w:r>
        <w:rPr>
          <w:color w:val="000051"/>
        </w:rPr>
        <w:t xml:space="preserve"> থেকে</w:t>
      </w:r>
      <w:r>
        <w:rPr>
          <w:color w:val="00007D"/>
        </w:rPr>
        <w:t xml:space="preserve"> ভুল</w:t>
      </w:r>
      <w:r>
        <w:rPr>
          <w:color w:val="620000"/>
        </w:rPr>
        <w:t xml:space="preserve"> করে</w:t>
      </w:r>
      <w:r>
        <w:rPr>
          <w:color w:val="000043"/>
        </w:rPr>
        <w:t xml:space="preserve"> টাকা</w:t>
      </w:r>
      <w:r>
        <w:rPr>
          <w:color w:val="000071"/>
        </w:rPr>
        <w:t xml:space="preserve"> গেছে</w:t>
      </w:r>
      <w:r>
        <w:br/>
      </w:r>
      <w:r>
        <w:rPr>
          <w:color w:val="000064"/>
        </w:rPr>
        <w:t xml:space="preserve"> একটা</w:t>
      </w:r>
      <w:r>
        <w:rPr>
          <w:color w:val="00008E"/>
        </w:rPr>
        <w:t xml:space="preserve"> নম্বরে</w:t>
      </w:r>
      <w:r>
        <w:rPr>
          <w:color w:val="000040"/>
        </w:rPr>
        <w:t xml:space="preserve"> টাকা</w:t>
      </w:r>
      <w:r>
        <w:rPr>
          <w:color w:val="000088"/>
        </w:rPr>
        <w:t xml:space="preserve"> চলে</w:t>
      </w:r>
      <w:r>
        <w:rPr>
          <w:color w:val="00006C"/>
        </w:rPr>
        <w:t xml:space="preserve"> গেছে</w:t>
      </w:r>
      <w:r>
        <w:br/>
      </w:r>
      <w:r>
        <w:rPr>
          <w:color w:val="240000"/>
        </w:rPr>
        <w:t xml:space="preserve"> amar</w:t>
      </w:r>
      <w:r>
        <w:rPr>
          <w:color w:val="000067"/>
        </w:rPr>
        <w:t xml:space="preserve"> bondhu</w:t>
      </w:r>
      <w:r>
        <w:rPr>
          <w:color w:val="420000"/>
        </w:rPr>
        <w:t xml:space="preserve"> ektu</w:t>
      </w:r>
      <w:r>
        <w:rPr>
          <w:color w:val="3F0000"/>
        </w:rPr>
        <w:t xml:space="preserve"> age</w:t>
      </w:r>
      <w:r>
        <w:rPr>
          <w:color w:val="00003A"/>
        </w:rPr>
        <w:t xml:space="preserve"> ekta</w:t>
      </w:r>
      <w:r>
        <w:rPr>
          <w:color w:val="000028"/>
        </w:rPr>
        <w:t xml:space="preserve"> number</w:t>
      </w:r>
      <w:r>
        <w:rPr>
          <w:color w:val="260000"/>
        </w:rPr>
        <w:t xml:space="preserve"> a</w:t>
      </w:r>
      <w:r>
        <w:rPr>
          <w:color w:val="00003E"/>
        </w:rPr>
        <w:t xml:space="preserve"> vul</w:t>
      </w:r>
      <w:r>
        <w:rPr>
          <w:color w:val="000030"/>
        </w:rPr>
        <w:t xml:space="preserve"> kore</w:t>
      </w:r>
      <w:r>
        <w:rPr>
          <w:color w:val="00004D"/>
        </w:rPr>
        <w:t xml:space="preserve"> tk</w:t>
      </w:r>
      <w:r>
        <w:rPr>
          <w:color w:val="00005B"/>
        </w:rPr>
        <w:t xml:space="preserve"> pathai</w:t>
      </w:r>
      <w:r>
        <w:rPr>
          <w:color w:val="000053"/>
        </w:rPr>
        <w:t xml:space="preserve"> dise</w:t>
      </w:r>
      <w:r>
        <w:rPr>
          <w:color w:val="000037"/>
        </w:rPr>
        <w:t xml:space="preserve"> ei</w:t>
      </w:r>
      <w:r>
        <w:rPr>
          <w:color w:val="00004D"/>
        </w:rPr>
        <w:t xml:space="preserve"> tk</w:t>
      </w:r>
      <w:r>
        <w:rPr>
          <w:color w:val="00002B"/>
        </w:rPr>
        <w:t xml:space="preserve"> ta</w:t>
      </w:r>
      <w:r>
        <w:rPr>
          <w:color w:val="000036"/>
        </w:rPr>
        <w:t xml:space="preserve"> kivabe</w:t>
      </w:r>
      <w:r>
        <w:rPr>
          <w:color w:val="00002E"/>
        </w:rPr>
        <w:t xml:space="preserve"> back</w:t>
      </w:r>
      <w:r>
        <w:rPr>
          <w:color w:val="000000"/>
        </w:rPr>
        <w:t xml:space="preserve"> anbo</w:t>
      </w:r>
      <w:r>
        <w:br/>
      </w:r>
      <w:r>
        <w:rPr>
          <w:color w:val="260000"/>
        </w:rPr>
        <w:t xml:space="preserve"> কি</w:t>
      </w:r>
      <w:r>
        <w:rPr>
          <w:color w:val="000046"/>
        </w:rPr>
        <w:t xml:space="preserve"> ভাবে</w:t>
      </w:r>
      <w:r>
        <w:rPr>
          <w:color w:val="000045"/>
        </w:rPr>
        <w:t xml:space="preserve"> লেনদেন</w:t>
      </w:r>
      <w:r>
        <w:rPr>
          <w:color w:val="00005E"/>
        </w:rPr>
        <w:t xml:space="preserve"> বাতিল</w:t>
      </w:r>
      <w:r>
        <w:rPr>
          <w:color w:val="000045"/>
        </w:rPr>
        <w:t xml:space="preserve"> করব</w:t>
      </w:r>
      <w:r>
        <w:rPr>
          <w:color w:val="230000"/>
        </w:rPr>
        <w:t xml:space="preserve"> আমি</w:t>
      </w:r>
      <w:r>
        <w:rPr>
          <w:color w:val="000042"/>
        </w:rPr>
        <w:t xml:space="preserve"> ভুল</w:t>
      </w:r>
      <w:r>
        <w:rPr>
          <w:color w:val="340000"/>
        </w:rPr>
        <w:t xml:space="preserve"> করে</w:t>
      </w:r>
      <w:r>
        <w:rPr>
          <w:color w:val="000038"/>
        </w:rPr>
        <w:t xml:space="preserve"> একটা</w:t>
      </w:r>
      <w:r>
        <w:rPr>
          <w:color w:val="000035"/>
        </w:rPr>
        <w:t xml:space="preserve"> নাম্বারে</w:t>
      </w:r>
      <w:r>
        <w:rPr>
          <w:color w:val="000024"/>
        </w:rPr>
        <w:t xml:space="preserve"> টাকা</w:t>
      </w:r>
      <w:r>
        <w:rPr>
          <w:color w:val="000052"/>
        </w:rPr>
        <w:t xml:space="preserve"> sent</w:t>
      </w:r>
      <w:r>
        <w:rPr>
          <w:color w:val="000083"/>
        </w:rPr>
        <w:t xml:space="preserve"> করছি😭</w:t>
      </w:r>
      <w:r>
        <w:br/>
      </w:r>
      <w:r>
        <w:rPr>
          <w:color w:val="310000"/>
        </w:rPr>
        <w:t xml:space="preserve"> আমি</w:t>
      </w:r>
      <w:r>
        <w:rPr>
          <w:color w:val="00005B"/>
        </w:rPr>
        <w:t xml:space="preserve"> ভুলে</w:t>
      </w:r>
      <w:r>
        <w:rPr>
          <w:color w:val="000069"/>
        </w:rPr>
        <w:t xml:space="preserve"> অন্য</w:t>
      </w:r>
      <w:r>
        <w:rPr>
          <w:color w:val="00004A"/>
        </w:rPr>
        <w:t xml:space="preserve"> নাম্বারে</w:t>
      </w:r>
      <w:r>
        <w:rPr>
          <w:color w:val="000060"/>
        </w:rPr>
        <w:t xml:space="preserve"> সেন্ড</w:t>
      </w:r>
      <w:r>
        <w:rPr>
          <w:color w:val="000051"/>
        </w:rPr>
        <w:t xml:space="preserve"> মানি</w:t>
      </w:r>
      <w:r>
        <w:rPr>
          <w:color w:val="490000"/>
        </w:rPr>
        <w:t xml:space="preserve"> করে</w:t>
      </w:r>
      <w:r>
        <w:rPr>
          <w:color w:val="00007F"/>
        </w:rPr>
        <w:t xml:space="preserve"> ফেলেছি</w:t>
      </w:r>
      <w:r>
        <w:br/>
      </w:r>
      <w:r>
        <w:rPr>
          <w:color w:val="190000"/>
        </w:rPr>
        <w:t xml:space="preserve"> ami</w:t>
      </w:r>
      <w:r>
        <w:rPr>
          <w:color w:val="00004E"/>
        </w:rPr>
        <w:t xml:space="preserve"> ekjoner</w:t>
      </w:r>
      <w:r>
        <w:rPr>
          <w:color w:val="00003C"/>
        </w:rPr>
        <w:t xml:space="preserve"> number</w:t>
      </w:r>
      <w:r>
        <w:rPr>
          <w:color w:val="1C0000"/>
        </w:rPr>
        <w:t xml:space="preserve"> a</w:t>
      </w:r>
      <w:r>
        <w:rPr>
          <w:color w:val="00003D"/>
        </w:rPr>
        <w:t xml:space="preserve"> bul</w:t>
      </w:r>
      <w:r>
        <w:rPr>
          <w:color w:val="000048"/>
        </w:rPr>
        <w:t xml:space="preserve"> kore</w:t>
      </w:r>
      <w:r>
        <w:rPr>
          <w:color w:val="00001D"/>
        </w:rPr>
        <w:t xml:space="preserve"> taka</w:t>
      </w:r>
      <w:r>
        <w:rPr>
          <w:color w:val="00004F"/>
        </w:rPr>
        <w:t xml:space="preserve"> send</w:t>
      </w:r>
      <w:r>
        <w:rPr>
          <w:color w:val="300000"/>
        </w:rPr>
        <w:t xml:space="preserve"> korsi</w:t>
      </w:r>
      <w:r>
        <w:rPr>
          <w:color w:val="200000"/>
        </w:rPr>
        <w:t xml:space="preserve"> but</w:t>
      </w:r>
      <w:r>
        <w:rPr>
          <w:color w:val="440000"/>
        </w:rPr>
        <w:t xml:space="preserve"> jar</w:t>
      </w:r>
      <w:r>
        <w:rPr>
          <w:color w:val="00003C"/>
        </w:rPr>
        <w:t xml:space="preserve"> number</w:t>
      </w:r>
      <w:r>
        <w:rPr>
          <w:color w:val="00004F"/>
        </w:rPr>
        <w:t xml:space="preserve"> send</w:t>
      </w:r>
      <w:r>
        <w:rPr>
          <w:color w:val="300000"/>
        </w:rPr>
        <w:t xml:space="preserve"> oi</w:t>
      </w:r>
      <w:r>
        <w:rPr>
          <w:color w:val="00002C"/>
        </w:rPr>
        <w:t xml:space="preserve"> sim</w:t>
      </w:r>
      <w:r>
        <w:rPr>
          <w:color w:val="000020"/>
        </w:rPr>
        <w:t xml:space="preserve"> ta</w:t>
      </w:r>
      <w:r>
        <w:rPr>
          <w:color w:val="00006D"/>
        </w:rPr>
        <w:t xml:space="preserve"> ekhn</w:t>
      </w:r>
      <w:r>
        <w:rPr>
          <w:color w:val="000030"/>
        </w:rPr>
        <w:t xml:space="preserve"> r</w:t>
      </w:r>
      <w:r>
        <w:rPr>
          <w:color w:val="000031"/>
        </w:rPr>
        <w:t xml:space="preserve"> use</w:t>
      </w:r>
      <w:r>
        <w:rPr>
          <w:color w:val="000048"/>
        </w:rPr>
        <w:t xml:space="preserve"> kore</w:t>
      </w:r>
      <w:r>
        <w:rPr>
          <w:color w:val="00001C"/>
        </w:rPr>
        <w:t xml:space="preserve"> na</w:t>
      </w:r>
      <w:r>
        <w:rPr>
          <w:color w:val="00006D"/>
        </w:rPr>
        <w:t xml:space="preserve"> ekhn</w:t>
      </w:r>
      <w:r>
        <w:rPr>
          <w:color w:val="000019"/>
        </w:rPr>
        <w:t xml:space="preserve"> ki</w:t>
      </w:r>
      <w:r>
        <w:rPr>
          <w:color w:val="000043"/>
        </w:rPr>
        <w:t xml:space="preserve"> koronio</w:t>
      </w:r>
      <w:r>
        <w:rPr>
          <w:color w:val="210000"/>
        </w:rPr>
        <w:t xml:space="preserve"> amr</w:t>
      </w:r>
      <w:r>
        <w:br/>
      </w:r>
      <w:r>
        <w:rPr>
          <w:color w:val="360000"/>
        </w:rPr>
        <w:t xml:space="preserve"> আমি</w:t>
      </w:r>
      <w:r>
        <w:rPr>
          <w:color w:val="000066"/>
        </w:rPr>
        <w:t xml:space="preserve"> ভুল</w:t>
      </w:r>
      <w:r>
        <w:rPr>
          <w:color w:val="000048"/>
        </w:rPr>
        <w:t xml:space="preserve"> number</w:t>
      </w:r>
      <w:r>
        <w:rPr>
          <w:color w:val="00005E"/>
        </w:rPr>
        <w:t xml:space="preserve"> send</w:t>
      </w:r>
      <w:r>
        <w:rPr>
          <w:color w:val="00004C"/>
        </w:rPr>
        <w:t xml:space="preserve"> money</w:t>
      </w:r>
      <w:r>
        <w:rPr>
          <w:color w:val="630000"/>
        </w:rPr>
        <w:t xml:space="preserve"> করছি</w:t>
      </w:r>
      <w:r>
        <w:rPr>
          <w:color w:val="000053"/>
        </w:rPr>
        <w:t xml:space="preserve"> এখন</w:t>
      </w:r>
      <w:r>
        <w:rPr>
          <w:color w:val="3A0000"/>
        </w:rPr>
        <w:t xml:space="preserve"> কি</w:t>
      </w:r>
      <w:r>
        <w:rPr>
          <w:color w:val="000069"/>
        </w:rPr>
        <w:t xml:space="preserve"> করব</w:t>
      </w:r>
      <w:r>
        <w:br/>
      </w:r>
      <w:r>
        <w:rPr>
          <w:color w:val="210000"/>
        </w:rPr>
        <w:t xml:space="preserve"> ami</w:t>
      </w:r>
      <w:r>
        <w:rPr>
          <w:color w:val="00006F"/>
        </w:rPr>
        <w:t xml:space="preserve"> oneak</w:t>
      </w:r>
      <w:r>
        <w:rPr>
          <w:color w:val="000040"/>
        </w:rPr>
        <w:t xml:space="preserve"> din</w:t>
      </w:r>
      <w:r>
        <w:rPr>
          <w:color w:val="3E0000"/>
        </w:rPr>
        <w:t xml:space="preserve"> age</w:t>
      </w:r>
      <w:r>
        <w:rPr>
          <w:color w:val="00004F"/>
        </w:rPr>
        <w:t xml:space="preserve"> ak</w:t>
      </w:r>
      <w:r>
        <w:rPr>
          <w:color w:val="000027"/>
        </w:rPr>
        <w:t xml:space="preserve"> number</w:t>
      </w:r>
      <w:r>
        <w:rPr>
          <w:color w:val="000027"/>
        </w:rPr>
        <w:t xml:space="preserve"> taka</w:t>
      </w:r>
      <w:r>
        <w:rPr>
          <w:color w:val="00006F"/>
        </w:rPr>
        <w:t xml:space="preserve"> patisi</w:t>
      </w:r>
      <w:r>
        <w:rPr>
          <w:color w:val="000040"/>
        </w:rPr>
        <w:t xml:space="preserve"> vule</w:t>
      </w:r>
      <w:r>
        <w:rPr>
          <w:color w:val="400000"/>
        </w:rPr>
        <w:t xml:space="preserve"> ata</w:t>
      </w:r>
      <w:r>
        <w:rPr>
          <w:color w:val="000022"/>
        </w:rPr>
        <w:t xml:space="preserve"> ki</w:t>
      </w:r>
      <w:r>
        <w:rPr>
          <w:color w:val="00002D"/>
        </w:rPr>
        <w:t xml:space="preserve"> back</w:t>
      </w:r>
      <w:r>
        <w:rPr>
          <w:color w:val="000051"/>
        </w:rPr>
        <w:t xml:space="preserve"> ana</w:t>
      </w:r>
      <w:r>
        <w:rPr>
          <w:color w:val="000039"/>
        </w:rPr>
        <w:t xml:space="preserve"> jabe</w:t>
      </w:r>
      <w:r>
        <w:br/>
      </w:r>
      <w:r>
        <w:rPr>
          <w:color w:val="1A0000"/>
        </w:rPr>
        <w:t xml:space="preserve"> amar</w:t>
      </w:r>
      <w:r>
        <w:rPr>
          <w:color w:val="000030"/>
        </w:rPr>
        <w:t xml:space="preserve"> last</w:t>
      </w:r>
      <w:r>
        <w:rPr>
          <w:color w:val="330000"/>
        </w:rPr>
        <w:t xml:space="preserve"> j</w:t>
      </w:r>
      <w:r>
        <w:rPr>
          <w:color w:val="000026"/>
        </w:rPr>
        <w:t xml:space="preserve"> send</w:t>
      </w:r>
      <w:r>
        <w:rPr>
          <w:color w:val="00001F"/>
        </w:rPr>
        <w:t xml:space="preserve"> money</w:t>
      </w:r>
      <w:r>
        <w:rPr>
          <w:color w:val="00005E"/>
        </w:rPr>
        <w:t xml:space="preserve"> ta</w:t>
      </w:r>
      <w:r>
        <w:rPr>
          <w:color w:val="2F0000"/>
        </w:rPr>
        <w:t xml:space="preserve"> korechi</w:t>
      </w:r>
      <w:r>
        <w:rPr>
          <w:color w:val="000036"/>
        </w:rPr>
        <w:t xml:space="preserve"> oita</w:t>
      </w:r>
      <w:r>
        <w:rPr>
          <w:color w:val="00003C"/>
        </w:rPr>
        <w:t xml:space="preserve"> bhul</w:t>
      </w:r>
      <w:r>
        <w:rPr>
          <w:color w:val="00003B"/>
        </w:rPr>
        <w:t xml:space="preserve"> number</w:t>
      </w:r>
      <w:r>
        <w:rPr>
          <w:color w:val="00001E"/>
        </w:rPr>
        <w:t xml:space="preserve"> e</w:t>
      </w:r>
      <w:r>
        <w:rPr>
          <w:color w:val="000035"/>
        </w:rPr>
        <w:t xml:space="preserve"> chole</w:t>
      </w:r>
      <w:r>
        <w:rPr>
          <w:color w:val="000000"/>
        </w:rPr>
        <w:t xml:space="preserve"> geche</w:t>
      </w:r>
      <w:r>
        <w:rPr>
          <w:color w:val="2F0000"/>
        </w:rPr>
        <w:t xml:space="preserve"> oi</w:t>
      </w:r>
      <w:r>
        <w:rPr>
          <w:color w:val="00003B"/>
        </w:rPr>
        <w:t xml:space="preserve"> number</w:t>
      </w:r>
      <w:r>
        <w:rPr>
          <w:color w:val="00005E"/>
        </w:rPr>
        <w:t xml:space="preserve"> ta</w:t>
      </w:r>
      <w:r>
        <w:rPr>
          <w:color w:val="00002F"/>
        </w:rPr>
        <w:t xml:space="preserve"> r</w:t>
      </w:r>
      <w:r>
        <w:rPr>
          <w:color w:val="000030"/>
        </w:rPr>
        <w:t xml:space="preserve"> use</w:t>
      </w:r>
      <w:r>
        <w:rPr>
          <w:color w:val="2D0000"/>
        </w:rPr>
        <w:t xml:space="preserve"> hoy</w:t>
      </w:r>
      <w:r>
        <w:rPr>
          <w:color w:val="000000"/>
        </w:rPr>
        <w:t xml:space="preserve"> na</w:t>
      </w:r>
      <w:r>
        <w:rPr>
          <w:color w:val="380000"/>
        </w:rPr>
        <w:t xml:space="preserve"> so</w:t>
      </w:r>
      <w:r>
        <w:rPr>
          <w:color w:val="180000"/>
        </w:rPr>
        <w:t xml:space="preserve"> ami</w:t>
      </w:r>
      <w:r>
        <w:rPr>
          <w:color w:val="200000"/>
        </w:rPr>
        <w:t xml:space="preserve"> amr</w:t>
      </w:r>
      <w:r>
        <w:rPr>
          <w:color w:val="00001C"/>
        </w:rPr>
        <w:t xml:space="preserve"> taka</w:t>
      </w:r>
      <w:r>
        <w:rPr>
          <w:color w:val="00005E"/>
        </w:rPr>
        <w:t xml:space="preserve"> ta</w:t>
      </w:r>
      <w:r>
        <w:rPr>
          <w:color w:val="000027"/>
        </w:rPr>
        <w:t xml:space="preserve"> kivabe</w:t>
      </w:r>
      <w:r>
        <w:rPr>
          <w:color w:val="00003A"/>
        </w:rPr>
        <w:t xml:space="preserve"> ferot</w:t>
      </w:r>
      <w:r>
        <w:rPr>
          <w:color w:val="00004C"/>
        </w:rPr>
        <w:t xml:space="preserve"> petey</w:t>
      </w:r>
      <w:r>
        <w:rPr>
          <w:color w:val="000000"/>
        </w:rPr>
        <w:t xml:space="preserve"> pari</w:t>
      </w:r>
      <w:r>
        <w:rPr>
          <w:color w:val="350000"/>
        </w:rPr>
        <w:t xml:space="preserve"> kindly</w:t>
      </w:r>
      <w:r>
        <w:rPr>
          <w:color w:val="2A0000"/>
        </w:rPr>
        <w:t xml:space="preserve"> help</w:t>
      </w:r>
      <w:r>
        <w:rPr>
          <w:color w:val="290000"/>
        </w:rPr>
        <w:t xml:space="preserve"> me</w:t>
      </w:r>
      <w:r>
        <w:br/>
      </w:r>
      <w:r>
        <w:rPr>
          <w:color w:val="00007C"/>
        </w:rPr>
        <w:t xml:space="preserve"> জী</w:t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72"/>
        </w:rPr>
        <w:t xml:space="preserve"> নাম্বার</w:t>
      </w:r>
      <w:r>
        <w:rPr>
          <w:color w:val="00002C"/>
        </w:rPr>
        <w:t xml:space="preserve"> থেকে</w:t>
      </w:r>
      <w:r>
        <w:rPr>
          <w:color w:val="000000"/>
        </w:rPr>
        <w:t xml:space="preserve"> +</w:t>
      </w:r>
      <w:r>
        <w:rPr>
          <w:color w:val="000025"/>
        </w:rPr>
        <w:t xml:space="preserve"> টাকা</w:t>
      </w:r>
      <w:r>
        <w:rPr>
          <w:color w:val="000043"/>
        </w:rPr>
        <w:t xml:space="preserve"> ভুলে</w:t>
      </w:r>
      <w:r>
        <w:rPr>
          <w:color w:val="00004D"/>
        </w:rPr>
        <w:t xml:space="preserve"> অন্য</w:t>
      </w:r>
      <w:r>
        <w:rPr>
          <w:color w:val="000072"/>
        </w:rPr>
        <w:t xml:space="preserve"> নাম্বার</w:t>
      </w:r>
      <w:r>
        <w:rPr>
          <w:color w:val="000071"/>
        </w:rPr>
        <w:t xml:space="preserve"> পাঠিয়ে</w:t>
      </w:r>
      <w:r>
        <w:rPr>
          <w:color w:val="540000"/>
        </w:rPr>
        <w:t xml:space="preserve"> দিয়েছি</w:t>
      </w:r>
      <w:r>
        <w:br/>
      </w:r>
      <w:r>
        <w:rPr>
          <w:color w:val="330000"/>
        </w:rPr>
        <w:t xml:space="preserve"> sir</w:t>
      </w:r>
      <w:r>
        <w:rPr>
          <w:color w:val="200000"/>
        </w:rPr>
        <w:t xml:space="preserve"> ami</w:t>
      </w:r>
      <w:r>
        <w:rPr>
          <w:color w:val="000036"/>
        </w:rPr>
        <w:t xml:space="preserve"> akta</w:t>
      </w:r>
      <w:r>
        <w:rPr>
          <w:color w:val="000027"/>
        </w:rPr>
        <w:t xml:space="preserve"> number</w:t>
      </w:r>
      <w:r>
        <w:rPr>
          <w:color w:val="250000"/>
        </w:rPr>
        <w:t xml:space="preserve"> a</w:t>
      </w:r>
      <w:r>
        <w:rPr>
          <w:color w:val="00006E"/>
        </w:rPr>
        <w:t xml:space="preserve"> vulbosoto</w:t>
      </w:r>
      <w:r>
        <w:rPr>
          <w:color w:val="000034"/>
        </w:rPr>
        <w:t xml:space="preserve"> send</w:t>
      </w:r>
      <w:r>
        <w:rPr>
          <w:color w:val="00004C"/>
        </w:rPr>
        <w:t xml:space="preserve"> mony</w:t>
      </w:r>
      <w:r>
        <w:rPr>
          <w:color w:val="00002F"/>
        </w:rPr>
        <w:t xml:space="preserve"> kore</w:t>
      </w:r>
      <w:r>
        <w:rPr>
          <w:color w:val="000025"/>
        </w:rPr>
        <w:t xml:space="preserve"> tk</w:t>
      </w:r>
      <w:r>
        <w:rPr>
          <w:color w:val="000059"/>
        </w:rPr>
        <w:t xml:space="preserve"> pathai</w:t>
      </w:r>
      <w:r>
        <w:rPr>
          <w:color w:val="00004B"/>
        </w:rPr>
        <w:t xml:space="preserve"> disi</w:t>
      </w:r>
      <w:r>
        <w:rPr>
          <w:color w:val="2A0000"/>
        </w:rPr>
        <w:t xml:space="preserve"> er</w:t>
      </w:r>
      <w:r>
        <w:rPr>
          <w:color w:val="000022"/>
        </w:rPr>
        <w:t xml:space="preserve"> ki</w:t>
      </w:r>
      <w:r>
        <w:rPr>
          <w:color w:val="000032"/>
        </w:rPr>
        <w:t xml:space="preserve"> kno</w:t>
      </w:r>
      <w:r>
        <w:rPr>
          <w:color w:val="390000"/>
        </w:rPr>
        <w:t xml:space="preserve"> help</w:t>
      </w:r>
      <w:r>
        <w:rPr>
          <w:color w:val="000046"/>
        </w:rPr>
        <w:t xml:space="preserve"> pawa</w:t>
      </w:r>
      <w:r>
        <w:rPr>
          <w:color w:val="000039"/>
        </w:rPr>
        <w:t xml:space="preserve"> jabe</w:t>
      </w:r>
      <w:r>
        <w:br/>
      </w:r>
      <w:r>
        <w:rPr>
          <w:color w:val="000078"/>
        </w:rPr>
        <w:t xml:space="preserve"> bcash</w:t>
      </w:r>
      <w:r>
        <w:rPr>
          <w:color w:val="000070"/>
        </w:rPr>
        <w:t xml:space="preserve"> e</w:t>
      </w:r>
      <w:r>
        <w:rPr>
          <w:color w:val="000053"/>
        </w:rPr>
        <w:t xml:space="preserve"> vul</w:t>
      </w:r>
      <w:r>
        <w:rPr>
          <w:color w:val="000052"/>
        </w:rPr>
        <w:t xml:space="preserve"> no</w:t>
      </w:r>
      <w:r>
        <w:rPr>
          <w:color w:val="000070"/>
        </w:rPr>
        <w:t xml:space="preserve"> e</w:t>
      </w:r>
      <w:r>
        <w:rPr>
          <w:color w:val="000035"/>
        </w:rPr>
        <w:t xml:space="preserve"> taka</w:t>
      </w:r>
      <w:r>
        <w:rPr>
          <w:color w:val="000063"/>
        </w:rPr>
        <w:t xml:space="preserve"> chole</w:t>
      </w:r>
      <w:r>
        <w:rPr>
          <w:color w:val="000060"/>
        </w:rPr>
        <w:t xml:space="preserve"> gele</w:t>
      </w:r>
      <w:r>
        <w:rPr>
          <w:color w:val="00002E"/>
        </w:rPr>
        <w:t xml:space="preserve"> ki</w:t>
      </w:r>
      <w:r>
        <w:rPr>
          <w:color w:val="000000"/>
        </w:rPr>
        <w:t xml:space="preserve"> korbo</w:t>
      </w:r>
      <w:r>
        <w:br/>
      </w:r>
      <w:r>
        <w:rPr>
          <w:color w:val="5E0000"/>
        </w:rPr>
        <w:t xml:space="preserve"> i</w:t>
      </w:r>
      <w:r>
        <w:rPr>
          <w:color w:val="450000"/>
        </w:rPr>
        <w:t xml:space="preserve"> have</w:t>
      </w:r>
      <w:r>
        <w:rPr>
          <w:color w:val="000052"/>
        </w:rPr>
        <w:t xml:space="preserve"> sent</w:t>
      </w:r>
      <w:r>
        <w:rPr>
          <w:color w:val="000069"/>
        </w:rPr>
        <w:t xml:space="preserve"> bdt</w:t>
      </w:r>
      <w:r>
        <w:rPr>
          <w:color w:val="000031"/>
        </w:rPr>
        <w:t xml:space="preserve"> to</w:t>
      </w:r>
      <w:r>
        <w:rPr>
          <w:color w:val="2D0000"/>
        </w:rPr>
        <w:t xml:space="preserve"> a</w:t>
      </w:r>
      <w:r>
        <w:rPr>
          <w:color w:val="000054"/>
        </w:rPr>
        <w:t xml:space="preserve"> wrong</w:t>
      </w:r>
      <w:r>
        <w:rPr>
          <w:color w:val="000000"/>
        </w:rPr>
        <w:t xml:space="preserve"> number</w:t>
      </w:r>
      <w:r>
        <w:rPr>
          <w:color w:val="00003F"/>
        </w:rPr>
        <w:t xml:space="preserve"> how</w:t>
      </w:r>
      <w:r>
        <w:rPr>
          <w:color w:val="00003C"/>
        </w:rPr>
        <w:t xml:space="preserve"> can</w:t>
      </w:r>
      <w:r>
        <w:rPr>
          <w:color w:val="5E0000"/>
        </w:rPr>
        <w:t xml:space="preserve"> i</w:t>
      </w:r>
      <w:r>
        <w:rPr>
          <w:color w:val="000045"/>
        </w:rPr>
        <w:t xml:space="preserve"> get</w:t>
      </w:r>
      <w:r>
        <w:rPr>
          <w:color w:val="000035"/>
        </w:rPr>
        <w:t xml:space="preserve"> back</w:t>
      </w:r>
      <w:r>
        <w:rPr>
          <w:color w:val="3D0000"/>
        </w:rPr>
        <w:t xml:space="preserve"> the</w:t>
      </w:r>
      <w:r>
        <w:rPr>
          <w:color w:val="000032"/>
        </w:rPr>
        <w:t xml:space="preserve"> money</w:t>
      </w:r>
      <w:r>
        <w:br/>
      </w:r>
      <w:r>
        <w:rPr>
          <w:color w:val="000053"/>
        </w:rPr>
        <w:t xml:space="preserve"> there</w:t>
      </w:r>
      <w:r>
        <w:rPr>
          <w:color w:val="570000"/>
        </w:rPr>
        <w:t xml:space="preserve"> was</w:t>
      </w:r>
      <w:r>
        <w:rPr>
          <w:color w:val="2D0000"/>
        </w:rPr>
        <w:t xml:space="preserve"> a</w:t>
      </w:r>
      <w:r>
        <w:rPr>
          <w:color w:val="00006A"/>
        </w:rPr>
        <w:t xml:space="preserve"> mistake</w:t>
      </w:r>
      <w:r>
        <w:rPr>
          <w:color w:val="570000"/>
        </w:rPr>
        <w:t xml:space="preserve"> pls</w:t>
      </w:r>
      <w:r>
        <w:rPr>
          <w:color w:val="000054"/>
        </w:rPr>
        <w:t xml:space="preserve"> cancel</w:t>
      </w:r>
      <w:r>
        <w:rPr>
          <w:color w:val="000033"/>
        </w:rPr>
        <w:t xml:space="preserve"> my</w:t>
      </w:r>
      <w:r>
        <w:rPr>
          <w:color w:val="00004D"/>
        </w:rPr>
        <w:t xml:space="preserve"> last</w:t>
      </w:r>
      <w:r>
        <w:rPr>
          <w:color w:val="00004D"/>
        </w:rPr>
        <w:t xml:space="preserve"> transaction</w:t>
      </w:r>
      <w:r>
        <w:rPr>
          <w:color w:val="000055"/>
        </w:rPr>
        <w:t xml:space="preserve"> amount</w:t>
      </w:r>
      <w:r>
        <w:rPr>
          <w:color w:val="000000"/>
        </w:rPr>
        <w:t xml:space="preserve"> taka</w:t>
      </w:r>
      <w:r>
        <w:br/>
      </w:r>
      <w:r>
        <w:rPr>
          <w:color w:val="00002E"/>
        </w:rPr>
        <w:t xml:space="preserve"> ভুল</w:t>
      </w:r>
      <w:r>
        <w:rPr>
          <w:color w:val="000051"/>
        </w:rPr>
        <w:t xml:space="preserve"> ক্রমে</w:t>
      </w:r>
      <w:r>
        <w:rPr>
          <w:color w:val="180000"/>
        </w:rPr>
        <w:t xml:space="preserve"> আমার</w:t>
      </w:r>
      <w:r>
        <w:rPr>
          <w:color w:val="0000A5"/>
        </w:rPr>
        <w:t xml:space="preserve"> নম্বারে</w:t>
      </w:r>
      <w:r>
        <w:rPr>
          <w:color w:val="000019"/>
        </w:rPr>
        <w:t xml:space="preserve"> টাকা</w:t>
      </w:r>
      <w:r>
        <w:rPr>
          <w:color w:val="000040"/>
        </w:rPr>
        <w:t xml:space="preserve"> পাঠাতে</w:t>
      </w:r>
      <w:r>
        <w:rPr>
          <w:color w:val="3B0000"/>
        </w:rPr>
        <w:t xml:space="preserve"> গিয়ে</w:t>
      </w:r>
      <w:r>
        <w:rPr>
          <w:color w:val="000034"/>
        </w:rPr>
        <w:t xml:space="preserve"> অন্য</w:t>
      </w:r>
      <w:r>
        <w:rPr>
          <w:color w:val="0000A5"/>
        </w:rPr>
        <w:t xml:space="preserve"> নম্বারে</w:t>
      </w:r>
      <w:r>
        <w:rPr>
          <w:color w:val="000035"/>
        </w:rPr>
        <w:t xml:space="preserve"> চলে</w:t>
      </w:r>
      <w:r>
        <w:rPr>
          <w:color w:val="00002A"/>
        </w:rPr>
        <w:t xml:space="preserve"> গেছে</w:t>
      </w:r>
      <w:r>
        <w:rPr>
          <w:color w:val="1A0000"/>
        </w:rPr>
        <w:t xml:space="preserve"> কি</w:t>
      </w:r>
      <w:r>
        <w:rPr>
          <w:color w:val="290000"/>
        </w:rPr>
        <w:t xml:space="preserve"> করা</w:t>
      </w:r>
      <w:r>
        <w:rPr>
          <w:color w:val="4A0000"/>
        </w:rPr>
        <w:t xml:space="preserve"> যেতে</w:t>
      </w:r>
      <w:r>
        <w:rPr>
          <w:color w:val="420000"/>
        </w:rPr>
        <w:t xml:space="preserve"> পারে</w:t>
      </w:r>
      <w:r>
        <w:br/>
      </w:r>
      <w:r>
        <w:rPr>
          <w:color w:val="2F0000"/>
        </w:rPr>
        <w:t xml:space="preserve"> আমার</w:t>
      </w:r>
      <w:r>
        <w:rPr>
          <w:color w:val="8A0000"/>
        </w:rPr>
        <w:t xml:space="preserve"> এই</w:t>
      </w:r>
      <w:r>
        <w:rPr>
          <w:color w:val="00004C"/>
        </w:rPr>
        <w:t xml:space="preserve"> নাম্বার</w:t>
      </w:r>
      <w:r>
        <w:rPr>
          <w:color w:val="00003B"/>
        </w:rPr>
        <w:t xml:space="preserve"> থেকে</w:t>
      </w:r>
      <w:r>
        <w:rPr>
          <w:color w:val="000059"/>
        </w:rPr>
        <w:t xml:space="preserve"> ভুলে</w:t>
      </w:r>
      <w:r>
        <w:rPr>
          <w:color w:val="8A0000"/>
        </w:rPr>
        <w:t xml:space="preserve"> এই</w:t>
      </w:r>
      <w:r>
        <w:rPr>
          <w:color w:val="000049"/>
        </w:rPr>
        <w:t xml:space="preserve"> নাম্বারে</w:t>
      </w:r>
      <w:r>
        <w:rPr>
          <w:color w:val="000062"/>
        </w:rPr>
        <w:t xml:space="preserve"> টাকা</w:t>
      </w:r>
      <w:r>
        <w:rPr>
          <w:color w:val="000068"/>
        </w:rPr>
        <w:t xml:space="preserve"> চলে</w:t>
      </w:r>
      <w:r>
        <w:rPr>
          <w:color w:val="000000"/>
        </w:rPr>
        <w:t xml:space="preserve"> গেছে</w:t>
      </w:r>
      <w:r>
        <w:rPr>
          <w:color w:val="000062"/>
        </w:rPr>
        <w:t xml:space="preserve"> টাকা</w:t>
      </w:r>
      <w:r>
        <w:br/>
      </w:r>
      <w:r>
        <w:rPr>
          <w:color w:val="4C0000"/>
        </w:rPr>
        <w:t xml:space="preserve"> এই</w:t>
      </w:r>
      <w:r>
        <w:rPr>
          <w:color w:val="00002A"/>
        </w:rPr>
        <w:t xml:space="preserve"> নাম্বার</w:t>
      </w:r>
      <w:r>
        <w:rPr>
          <w:color w:val="2A0000"/>
        </w:rPr>
        <w:t xml:space="preserve"> এ</w:t>
      </w:r>
      <w:r>
        <w:rPr>
          <w:color w:val="00005E"/>
        </w:rPr>
        <w:t xml:space="preserve"> send</w:t>
      </w:r>
      <w:r>
        <w:rPr>
          <w:color w:val="00007F"/>
        </w:rPr>
        <w:t xml:space="preserve"> many</w:t>
      </w:r>
      <w:r>
        <w:rPr>
          <w:color w:val="620000"/>
        </w:rPr>
        <w:t xml:space="preserve"> হয়ে</w:t>
      </w:r>
      <w:r>
        <w:rPr>
          <w:color w:val="00005B"/>
        </w:rPr>
        <w:t xml:space="preserve"> গেছে</w:t>
      </w:r>
      <w:r>
        <w:rPr>
          <w:color w:val="4C0000"/>
        </w:rPr>
        <w:t xml:space="preserve"> এই</w:t>
      </w:r>
      <w:r>
        <w:rPr>
          <w:color w:val="000028"/>
        </w:rPr>
        <w:t xml:space="preserve"> নাম্বারে</w:t>
      </w:r>
      <w:r>
        <w:rPr>
          <w:color w:val="000031"/>
        </w:rPr>
        <w:t xml:space="preserve"> ভুলে</w:t>
      </w:r>
      <w:r>
        <w:rPr>
          <w:color w:val="00003F"/>
        </w:rPr>
        <w:t xml:space="preserve"> হাজার</w:t>
      </w:r>
      <w:r>
        <w:rPr>
          <w:color w:val="00001B"/>
        </w:rPr>
        <w:t xml:space="preserve"> টাকা</w:t>
      </w:r>
      <w:r>
        <w:rPr>
          <w:color w:val="000039"/>
        </w:rPr>
        <w:t xml:space="preserve"> চলে</w:t>
      </w:r>
      <w:r>
        <w:rPr>
          <w:color w:val="00005E"/>
        </w:rPr>
        <w:t xml:space="preserve"> send</w:t>
      </w:r>
      <w:r>
        <w:rPr>
          <w:color w:val="00007F"/>
        </w:rPr>
        <w:t xml:space="preserve"> many</w:t>
      </w:r>
      <w:r>
        <w:rPr>
          <w:color w:val="620000"/>
        </w:rPr>
        <w:t xml:space="preserve"> হয়ে</w:t>
      </w:r>
      <w:r>
        <w:rPr>
          <w:color w:val="00005B"/>
        </w:rPr>
        <w:t xml:space="preserve"> গেছে</w:t>
      </w:r>
      <w:r>
        <w:br/>
      </w:r>
      <w:r>
        <w:rPr>
          <w:color w:val="2D0000"/>
        </w:rPr>
        <w:t xml:space="preserve"> আমি</w:t>
      </w:r>
      <w:r>
        <w:rPr>
          <w:color w:val="0000AC"/>
        </w:rPr>
        <w:t xml:space="preserve"> ভুল</w:t>
      </w:r>
      <w:r>
        <w:rPr>
          <w:color w:val="000000"/>
        </w:rPr>
        <w:t xml:space="preserve"> করে</w:t>
      </w:r>
      <w:r>
        <w:rPr>
          <w:color w:val="0000AC"/>
        </w:rPr>
        <w:t xml:space="preserve"> ভুল</w:t>
      </w:r>
      <w:r>
        <w:rPr>
          <w:color w:val="000045"/>
        </w:rPr>
        <w:t xml:space="preserve"> নাম্বারে</w:t>
      </w:r>
      <w:r>
        <w:rPr>
          <w:color w:val="00002E"/>
        </w:rPr>
        <w:t xml:space="preserve"> টাকা</w:t>
      </w:r>
      <w:r>
        <w:rPr>
          <w:color w:val="00007C"/>
        </w:rPr>
        <w:t xml:space="preserve"> সেন্ট</w:t>
      </w:r>
      <w:r>
        <w:rPr>
          <w:color w:val="000000"/>
        </w:rPr>
        <w:t xml:space="preserve"> করেছি</w:t>
      </w:r>
      <w:r>
        <w:rPr>
          <w:color w:val="000046"/>
        </w:rPr>
        <w:t xml:space="preserve"> এখন</w:t>
      </w:r>
      <w:r>
        <w:rPr>
          <w:color w:val="310000"/>
        </w:rPr>
        <w:t xml:space="preserve"> কি</w:t>
      </w:r>
      <w:r>
        <w:rPr>
          <w:color w:val="3A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42"/>
        </w:rPr>
        <w:t xml:space="preserve"> goto</w:t>
      </w:r>
      <w:r>
        <w:rPr>
          <w:color w:val="450000"/>
        </w:rPr>
        <w:t xml:space="preserve"> kal</w:t>
      </w:r>
      <w:r>
        <w:rPr>
          <w:color w:val="000056"/>
        </w:rPr>
        <w:t xml:space="preserve"> numbr</w:t>
      </w:r>
      <w:r>
        <w:rPr>
          <w:color w:val="230000"/>
        </w:rPr>
        <w:t xml:space="preserve"> a</w:t>
      </w:r>
      <w:r>
        <w:rPr>
          <w:color w:val="000039"/>
        </w:rPr>
        <w:t xml:space="preserve"> vul</w:t>
      </w:r>
      <w:r>
        <w:rPr>
          <w:color w:val="00005E"/>
        </w:rPr>
        <w:t xml:space="preserve"> kora</w:t>
      </w:r>
      <w:r>
        <w:rPr>
          <w:color w:val="000024"/>
        </w:rPr>
        <w:t xml:space="preserve"> taka</w:t>
      </w:r>
      <w:r>
        <w:rPr>
          <w:color w:val="000030"/>
        </w:rPr>
        <w:t xml:space="preserve"> send</w:t>
      </w:r>
      <w:r>
        <w:rPr>
          <w:color w:val="000047"/>
        </w:rPr>
        <w:t xml:space="preserve"> mony</w:t>
      </w:r>
      <w:r>
        <w:rPr>
          <w:color w:val="00005E"/>
        </w:rPr>
        <w:t xml:space="preserve"> kora</w:t>
      </w:r>
      <w:r>
        <w:rPr>
          <w:color w:val="000060"/>
        </w:rPr>
        <w:t xml:space="preserve"> false</w:t>
      </w:r>
      <w:r>
        <w:rPr>
          <w:color w:val="000067"/>
        </w:rPr>
        <w:t xml:space="preserve"> helf</w:t>
      </w:r>
      <w:r>
        <w:rPr>
          <w:color w:val="340000"/>
        </w:rPr>
        <w:t xml:space="preserve"> me</w:t>
      </w:r>
      <w:r>
        <w:rPr>
          <w:color w:val="390000"/>
        </w:rPr>
        <w:t xml:space="preserve"> plz</w:t>
      </w:r>
      <w:r>
        <w:br/>
      </w:r>
      <w:r>
        <w:rPr>
          <w:color w:val="580000"/>
        </w:rPr>
        <w:t xml:space="preserve"> vai</w:t>
      </w:r>
      <w:r>
        <w:rPr>
          <w:color w:val="000078"/>
        </w:rPr>
        <w:t xml:space="preserve"> mistakenly</w:t>
      </w:r>
      <w:r>
        <w:rPr>
          <w:color w:val="00005A"/>
        </w:rPr>
        <w:t xml:space="preserve"> vul</w:t>
      </w:r>
      <w:r>
        <w:rPr>
          <w:color w:val="00003A"/>
        </w:rPr>
        <w:t xml:space="preserve"> number</w:t>
      </w:r>
      <w:r>
        <w:rPr>
          <w:color w:val="380000"/>
        </w:rPr>
        <w:t xml:space="preserve"> a</w:t>
      </w:r>
      <w:r>
        <w:rPr>
          <w:color w:val="00004D"/>
        </w:rPr>
        <w:t xml:space="preserve"> send</w:t>
      </w:r>
      <w:r>
        <w:rPr>
          <w:color w:val="00003E"/>
        </w:rPr>
        <w:t xml:space="preserve"> money</w:t>
      </w:r>
      <w:r>
        <w:rPr>
          <w:color w:val="000079"/>
        </w:rPr>
        <w:t xml:space="preserve"> hoiche</w:t>
      </w:r>
      <w:r>
        <w:rPr>
          <w:color w:val="000039"/>
        </w:rPr>
        <w:t xml:space="preserve"> taka</w:t>
      </w:r>
      <w:r>
        <w:br/>
      </w:r>
      <w:r>
        <w:rPr>
          <w:color w:val="240000"/>
        </w:rPr>
        <w:t xml:space="preserve"> আমি</w:t>
      </w:r>
      <w:r>
        <w:rPr>
          <w:color w:val="000041"/>
        </w:rPr>
        <w:t xml:space="preserve"> একটি</w:t>
      </w:r>
      <w:r>
        <w:rPr>
          <w:color w:val="000085"/>
        </w:rPr>
        <w:t xml:space="preserve"> ভল</w:t>
      </w:r>
      <w:r>
        <w:rPr>
          <w:color w:val="000050"/>
        </w:rPr>
        <w:t xml:space="preserve"> নম্বরে</w:t>
      </w:r>
      <w:r>
        <w:rPr>
          <w:color w:val="000000"/>
        </w:rPr>
        <w:t xml:space="preserve"> টাকা</w:t>
      </w:r>
      <w:r>
        <w:rPr>
          <w:color w:val="000063"/>
        </w:rPr>
        <w:t xml:space="preserve"> সেন্ডমানি</w:t>
      </w:r>
      <w:r>
        <w:rPr>
          <w:color w:val="350000"/>
        </w:rPr>
        <w:t xml:space="preserve"> করে</w:t>
      </w:r>
      <w:r>
        <w:rPr>
          <w:color w:val="00005C"/>
        </w:rPr>
        <w:t xml:space="preserve"> ফেলেছি</w:t>
      </w:r>
      <w:r>
        <w:rPr>
          <w:color w:val="00004B"/>
        </w:rPr>
        <w:t xml:space="preserve"> সেটা</w:t>
      </w:r>
      <w:r>
        <w:rPr>
          <w:color w:val="000037"/>
        </w:rPr>
        <w:t xml:space="preserve"> কিভাবে</w:t>
      </w:r>
      <w:r>
        <w:rPr>
          <w:color w:val="000046"/>
        </w:rPr>
        <w:t xml:space="preserve"> ব্যাক</w:t>
      </w:r>
      <w:r>
        <w:rPr>
          <w:color w:val="000000"/>
        </w:rPr>
        <w:t xml:space="preserve"> পাবো</w:t>
      </w:r>
      <w:r>
        <w:br/>
      </w:r>
      <w:r>
        <w:rPr>
          <w:color w:val="330000"/>
        </w:rPr>
        <w:t xml:space="preserve"> sir</w:t>
      </w:r>
      <w:r>
        <w:rPr>
          <w:color w:val="210000"/>
        </w:rPr>
        <w:t xml:space="preserve"> ami</w:t>
      </w:r>
      <w:r>
        <w:rPr>
          <w:color w:val="00006E"/>
        </w:rPr>
        <w:t xml:space="preserve"> vuk</w:t>
      </w:r>
      <w:r>
        <w:rPr>
          <w:color w:val="00008F"/>
        </w:rPr>
        <w:t xml:space="preserve"> kore</w:t>
      </w:r>
      <w:r>
        <w:rPr>
          <w:color w:val="000036"/>
        </w:rPr>
        <w:t xml:space="preserve"> ei</w:t>
      </w:r>
      <w:r>
        <w:rPr>
          <w:color w:val="000027"/>
        </w:rPr>
        <w:t xml:space="preserve"> number</w:t>
      </w:r>
      <w:r>
        <w:rPr>
          <w:color w:val="000029"/>
        </w:rPr>
        <w:t xml:space="preserve"> e</w:t>
      </w:r>
      <w:r>
        <w:rPr>
          <w:color w:val="00003D"/>
        </w:rPr>
        <w:t xml:space="preserve"> vul</w:t>
      </w:r>
      <w:r>
        <w:rPr>
          <w:color w:val="00008F"/>
        </w:rPr>
        <w:t xml:space="preserve"> kore</w:t>
      </w:r>
      <w:r>
        <w:rPr>
          <w:color w:val="000025"/>
        </w:rPr>
        <w:t xml:space="preserve"> tk</w:t>
      </w:r>
      <w:r>
        <w:rPr>
          <w:color w:val="000045"/>
        </w:rPr>
        <w:t xml:space="preserve"> sent</w:t>
      </w:r>
      <w:r>
        <w:rPr>
          <w:color w:val="00002A"/>
        </w:rPr>
        <w:t xml:space="preserve"> money</w:t>
      </w:r>
      <w:r>
        <w:rPr>
          <w:color w:val="00008F"/>
        </w:rPr>
        <w:t xml:space="preserve"> kore</w:t>
      </w:r>
      <w:r>
        <w:rPr>
          <w:color w:val="000065"/>
        </w:rPr>
        <w:t xml:space="preserve"> felci</w:t>
      </w:r>
      <w:r>
        <w:br/>
      </w:r>
      <w:r>
        <w:rPr>
          <w:color w:val="4A0000"/>
        </w:rPr>
        <w:t xml:space="preserve"> স্যার</w:t>
      </w:r>
      <w:r>
        <w:rPr>
          <w:color w:val="280000"/>
        </w:rPr>
        <w:t xml:space="preserve"> আমি</w:t>
      </w:r>
      <w:r>
        <w:rPr>
          <w:color w:val="00004B"/>
        </w:rPr>
        <w:t xml:space="preserve"> ভুল</w:t>
      </w:r>
      <w:r>
        <w:rPr>
          <w:color w:val="770000"/>
        </w:rPr>
        <w:t xml:space="preserve"> করে</w:t>
      </w:r>
      <w:r>
        <w:rPr>
          <w:color w:val="390000"/>
        </w:rPr>
        <w:t xml:space="preserve"> এই</w:t>
      </w:r>
      <w:r>
        <w:rPr>
          <w:color w:val="00003C"/>
        </w:rPr>
        <w:t xml:space="preserve"> নাম্বারে</w:t>
      </w:r>
      <w:r>
        <w:rPr>
          <w:color w:val="000028"/>
        </w:rPr>
        <w:t xml:space="preserve"> টাকা</w:t>
      </w:r>
      <w:r>
        <w:rPr>
          <w:color w:val="00006E"/>
        </w:rPr>
        <w:t xml:space="preserve"> সেন্ট</w:t>
      </w:r>
      <w:r>
        <w:rPr>
          <w:color w:val="000042"/>
        </w:rPr>
        <w:t xml:space="preserve"> মানি</w:t>
      </w:r>
      <w:r>
        <w:rPr>
          <w:color w:val="770000"/>
        </w:rPr>
        <w:t xml:space="preserve"> করে</w:t>
      </w:r>
      <w:r>
        <w:rPr>
          <w:color w:val="700000"/>
        </w:rPr>
        <w:t xml:space="preserve"> ফেলছি</w:t>
      </w:r>
      <w:r>
        <w:br/>
      </w:r>
      <w:r>
        <w:rPr>
          <w:color w:val="00007F"/>
        </w:rPr>
        <w:t xml:space="preserve"> vol</w:t>
      </w:r>
      <w:r>
        <w:rPr>
          <w:color w:val="000045"/>
        </w:rPr>
        <w:t xml:space="preserve"> kore</w:t>
      </w:r>
      <w:r>
        <w:rPr>
          <w:color w:val="00004F"/>
        </w:rPr>
        <w:t xml:space="preserve"> akta</w:t>
      </w:r>
      <w:r>
        <w:rPr>
          <w:color w:val="000075"/>
        </w:rPr>
        <w:t xml:space="preserve"> numbare</w:t>
      </w:r>
      <w:r>
        <w:rPr>
          <w:color w:val="000038"/>
        </w:rPr>
        <w:t xml:space="preserve"> taka</w:t>
      </w:r>
      <w:r>
        <w:rPr>
          <w:color w:val="000090"/>
        </w:rPr>
        <w:t xml:space="preserve"> pathaici</w:t>
      </w:r>
      <w:r>
        <w:br/>
      </w:r>
      <w:r>
        <w:rPr>
          <w:color w:val="25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2E"/>
        </w:rPr>
        <w:t xml:space="preserve"> থেকে</w:t>
      </w:r>
      <w:r>
        <w:rPr>
          <w:color w:val="00004E"/>
        </w:rPr>
        <w:t xml:space="preserve"> টাকা</w:t>
      </w:r>
      <w:r>
        <w:rPr>
          <w:color w:val="000069"/>
        </w:rPr>
        <w:t xml:space="preserve"> সেন্ট</w:t>
      </w:r>
      <w:r>
        <w:rPr>
          <w:color w:val="00003F"/>
        </w:rPr>
        <w:t xml:space="preserve"> মানি</w:t>
      </w:r>
      <w:r>
        <w:rPr>
          <w:color w:val="390000"/>
        </w:rPr>
        <w:t xml:space="preserve"> করে</w:t>
      </w:r>
      <w:r>
        <w:rPr>
          <w:color w:val="6B0000"/>
        </w:rPr>
        <w:t xml:space="preserve"> ফেলছি</w:t>
      </w:r>
      <w:r>
        <w:rPr>
          <w:color w:val="000048"/>
        </w:rPr>
        <w:t xml:space="preserve"> ভুল</w:t>
      </w:r>
      <w:r>
        <w:rPr>
          <w:color w:val="00003A"/>
        </w:rPr>
        <w:t xml:space="preserve"> নাম্বারে</w:t>
      </w:r>
      <w:r>
        <w:rPr>
          <w:color w:val="00004E"/>
        </w:rPr>
        <w:t xml:space="preserve"> টাকা</w:t>
      </w:r>
      <w:r>
        <w:rPr>
          <w:color w:val="00003B"/>
        </w:rPr>
        <w:t xml:space="preserve"> কিভাবে</w:t>
      </w:r>
      <w:r>
        <w:rPr>
          <w:color w:val="000054"/>
        </w:rPr>
        <w:t xml:space="preserve"> ফেরত</w:t>
      </w:r>
      <w:r>
        <w:rPr>
          <w:color w:val="000043"/>
        </w:rPr>
        <w:t xml:space="preserve"> পাবো</w:t>
      </w:r>
      <w:r>
        <w:br/>
      </w:r>
      <w:r>
        <w:rPr>
          <w:color w:val="1F0000"/>
        </w:rPr>
        <w:t xml:space="preserve"> আমি</w:t>
      </w:r>
      <w:r>
        <w:rPr>
          <w:color w:val="000039"/>
        </w:rPr>
        <w:t xml:space="preserve"> ভুলে</w:t>
      </w:r>
      <w:r>
        <w:rPr>
          <w:color w:val="000031"/>
        </w:rPr>
        <w:t xml:space="preserve"> একটা</w:t>
      </w:r>
      <w:r>
        <w:rPr>
          <w:color w:val="000030"/>
        </w:rPr>
        <w:t xml:space="preserve"> নাম্বার</w:t>
      </w:r>
      <w:r>
        <w:rPr>
          <w:color w:val="300000"/>
        </w:rPr>
        <w:t xml:space="preserve"> এ</w:t>
      </w:r>
      <w:r>
        <w:rPr>
          <w:color w:val="00001F"/>
        </w:rPr>
        <w:t xml:space="preserve"> টাকা</w:t>
      </w:r>
      <w:r>
        <w:rPr>
          <w:color w:val="00003C"/>
        </w:rPr>
        <w:t xml:space="preserve"> সেন্ড</w:t>
      </w:r>
      <w:r>
        <w:rPr>
          <w:color w:val="000033"/>
        </w:rPr>
        <w:t xml:space="preserve"> মানি</w:t>
      </w:r>
      <w:r>
        <w:rPr>
          <w:color w:val="2D0000"/>
        </w:rPr>
        <w:t xml:space="preserve"> করে</w:t>
      </w:r>
      <w:r>
        <w:rPr>
          <w:color w:val="470000"/>
        </w:rPr>
        <w:t xml:space="preserve"> দিয়েছি</w:t>
      </w:r>
      <w:r>
        <w:rPr>
          <w:color w:val="000041"/>
        </w:rPr>
        <w:t xml:space="preserve"> সেটা</w:t>
      </w:r>
      <w:r>
        <w:rPr>
          <w:color w:val="000043"/>
        </w:rPr>
        <w:t xml:space="preserve"> ফেরত</w:t>
      </w:r>
      <w:r>
        <w:rPr>
          <w:color w:val="000049"/>
        </w:rPr>
        <w:t xml:space="preserve"> পাওয়ার</w:t>
      </w:r>
      <w:r>
        <w:rPr>
          <w:color w:val="000060"/>
        </w:rPr>
        <w:t xml:space="preserve"> প্রসেস</w:t>
      </w:r>
      <w:r>
        <w:rPr>
          <w:color w:val="000000"/>
        </w:rPr>
        <w:t xml:space="preserve"> কি</w:t>
      </w:r>
      <w:r>
        <w:rPr>
          <w:color w:val="000052"/>
        </w:rPr>
        <w:t xml:space="preserve"> কিছুক্ষণ</w:t>
      </w:r>
      <w:r>
        <w:rPr>
          <w:color w:val="5E0000"/>
        </w:rPr>
        <w:t xml:space="preserve"> আগেই</w:t>
      </w:r>
      <w:r>
        <w:br/>
      </w:r>
      <w:r>
        <w:rPr>
          <w:color w:val="000045"/>
        </w:rPr>
        <w:t xml:space="preserve"> ভুলে</w:t>
      </w:r>
      <w:r>
        <w:rPr>
          <w:color w:val="000053"/>
        </w:rPr>
        <w:t xml:space="preserve"> এক</w:t>
      </w:r>
      <w:r>
        <w:rPr>
          <w:color w:val="000038"/>
        </w:rPr>
        <w:t xml:space="preserve"> নাম্বারে</w:t>
      </w:r>
      <w:r>
        <w:rPr>
          <w:color w:val="000026"/>
        </w:rPr>
        <w:t xml:space="preserve"> টাকা</w:t>
      </w:r>
      <w:r>
        <w:rPr>
          <w:color w:val="000050"/>
        </w:rPr>
        <w:t xml:space="preserve"> চলে</w:t>
      </w:r>
      <w:r>
        <w:rPr>
          <w:color w:val="000040"/>
        </w:rPr>
        <w:t xml:space="preserve"> গেছে</w:t>
      </w:r>
      <w:r>
        <w:rPr>
          <w:color w:val="000051"/>
        </w:rPr>
        <w:t xml:space="preserve"> ফেরত</w:t>
      </w:r>
      <w:r>
        <w:rPr>
          <w:color w:val="670000"/>
        </w:rPr>
        <w:t xml:space="preserve"> আনার</w:t>
      </w:r>
      <w:r>
        <w:rPr>
          <w:color w:val="3F0000"/>
        </w:rPr>
        <w:t xml:space="preserve"> কোন</w:t>
      </w:r>
      <w:r>
        <w:rPr>
          <w:color w:val="000063"/>
        </w:rPr>
        <w:t xml:space="preserve"> উপায়</w:t>
      </w:r>
      <w:r>
        <w:rPr>
          <w:color w:val="000036"/>
        </w:rPr>
        <w:t xml:space="preserve"> আছে</w:t>
      </w:r>
      <w:r>
        <w:rPr>
          <w:color w:val="280000"/>
        </w:rPr>
        <w:t xml:space="preserve"> কি</w:t>
      </w:r>
      <w:r>
        <w:rPr>
          <w:color w:val="00002D"/>
        </w:rPr>
        <w:t xml:space="preserve"> না</w:t>
      </w:r>
      <w:r>
        <w:br/>
      </w:r>
      <w:r>
        <w:rPr>
          <w:color w:val="300000"/>
        </w:rPr>
        <w:t xml:space="preserve"> আমি</w:t>
      </w:r>
      <w:r>
        <w:rPr>
          <w:color w:val="00005A"/>
        </w:rPr>
        <w:t xml:space="preserve"> ভুল</w:t>
      </w:r>
      <w:r>
        <w:rPr>
          <w:color w:val="000048"/>
        </w:rPr>
        <w:t xml:space="preserve"> নাম্বারে</w:t>
      </w:r>
      <w:r>
        <w:rPr>
          <w:color w:val="000030"/>
        </w:rPr>
        <w:t xml:space="preserve"> টাকা</w:t>
      </w:r>
      <w:r>
        <w:rPr>
          <w:color w:val="00005D"/>
        </w:rPr>
        <w:t xml:space="preserve"> সেন্ড</w:t>
      </w:r>
      <w:r>
        <w:rPr>
          <w:color w:val="000000"/>
        </w:rPr>
        <w:t xml:space="preserve"> করেছি</w:t>
      </w:r>
      <w:r>
        <w:rPr>
          <w:color w:val="000049"/>
        </w:rPr>
        <w:t xml:space="preserve"> এখন</w:t>
      </w:r>
      <w:r>
        <w:rPr>
          <w:color w:val="00007F"/>
        </w:rPr>
        <w:t xml:space="preserve"> বাতিল</w:t>
      </w:r>
      <w:r>
        <w:rPr>
          <w:color w:val="4F0000"/>
        </w:rPr>
        <w:t xml:space="preserve"> করা</w:t>
      </w:r>
      <w:r>
        <w:rPr>
          <w:color w:val="000056"/>
        </w:rPr>
        <w:t xml:space="preserve"> যাবে</w:t>
      </w:r>
      <w:r>
        <w:rPr>
          <w:color w:val="330000"/>
        </w:rPr>
        <w:t xml:space="preserve"> কি</w:t>
      </w:r>
      <w:r>
        <w:br/>
      </w:r>
      <w:r>
        <w:rPr>
          <w:color w:val="00006C"/>
        </w:rPr>
        <w:t xml:space="preserve"> ভুলবশত</w:t>
      </w:r>
      <w:r>
        <w:rPr>
          <w:color w:val="440000"/>
        </w:rPr>
        <w:t xml:space="preserve"> আমার</w:t>
      </w:r>
      <w:r>
        <w:rPr>
          <w:color w:val="000047"/>
        </w:rPr>
        <w:t xml:space="preserve"> টাকা</w:t>
      </w:r>
      <w:r>
        <w:rPr>
          <w:color w:val="00004A"/>
        </w:rPr>
        <w:t xml:space="preserve"> অন্য</w:t>
      </w:r>
      <w:r>
        <w:rPr>
          <w:color w:val="000035"/>
        </w:rPr>
        <w:t xml:space="preserve"> নাম্বারে</w:t>
      </w:r>
      <w:r>
        <w:rPr>
          <w:color w:val="00004B"/>
        </w:rPr>
        <w:t xml:space="preserve"> চলে</w:t>
      </w:r>
      <w:r>
        <w:rPr>
          <w:color w:val="00003C"/>
        </w:rPr>
        <w:t xml:space="preserve"> গেছে</w:t>
      </w:r>
      <w:r>
        <w:rPr>
          <w:color w:val="000036"/>
        </w:rPr>
        <w:t xml:space="preserve"> এখন</w:t>
      </w:r>
      <w:r>
        <w:rPr>
          <w:color w:val="000036"/>
        </w:rPr>
        <w:t xml:space="preserve"> কিভাবে</w:t>
      </w:r>
      <w:r>
        <w:rPr>
          <w:color w:val="440000"/>
        </w:rPr>
        <w:t xml:space="preserve"> আমার</w:t>
      </w:r>
      <w:r>
        <w:rPr>
          <w:color w:val="000047"/>
        </w:rPr>
        <w:t xml:space="preserve"> টাকা</w:t>
      </w:r>
      <w:r>
        <w:rPr>
          <w:color w:val="000068"/>
        </w:rPr>
        <w:t xml:space="preserve"> ফিরে</w:t>
      </w:r>
      <w:r>
        <w:rPr>
          <w:color w:val="000047"/>
        </w:rPr>
        <w:t xml:space="preserve"> পেতে</w:t>
      </w:r>
      <w:r>
        <w:rPr>
          <w:color w:val="00003B"/>
        </w:rPr>
        <w:t xml:space="preserve"> পারি</w:t>
      </w:r>
      <w:r>
        <w:br/>
      </w:r>
      <w:r>
        <w:rPr>
          <w:color w:val="240000"/>
        </w:rPr>
        <w:t xml:space="preserve"> amar</w:t>
      </w:r>
      <w:r>
        <w:rPr>
          <w:color w:val="00004E"/>
        </w:rPr>
        <w:t xml:space="preserve"> nambar</w:t>
      </w:r>
      <w:r>
        <w:rPr>
          <w:color w:val="000044"/>
        </w:rPr>
        <w:t xml:space="preserve"> teke</w:t>
      </w:r>
      <w:r>
        <w:rPr>
          <w:color w:val="4A0000"/>
        </w:rPr>
        <w:t xml:space="preserve"> bole</w:t>
      </w:r>
      <w:r>
        <w:rPr>
          <w:color w:val="00005B"/>
        </w:rPr>
        <w:t xml:space="preserve"> arek</w:t>
      </w:r>
      <w:r>
        <w:rPr>
          <w:color w:val="00002B"/>
        </w:rPr>
        <w:t xml:space="preserve"> ta</w:t>
      </w:r>
      <w:r>
        <w:rPr>
          <w:color w:val="00004B"/>
        </w:rPr>
        <w:t xml:space="preserve"> nambare</w:t>
      </w:r>
      <w:r>
        <w:rPr>
          <w:color w:val="000028"/>
        </w:rPr>
        <w:t xml:space="preserve"> taka</w:t>
      </w:r>
      <w:r>
        <w:rPr>
          <w:color w:val="000051"/>
        </w:rPr>
        <w:t xml:space="preserve"> cole</w:t>
      </w:r>
      <w:r>
        <w:rPr>
          <w:color w:val="530000"/>
        </w:rPr>
        <w:t xml:space="preserve"> gace</w:t>
      </w:r>
      <w:r>
        <w:rPr>
          <w:color w:val="000023"/>
        </w:rPr>
        <w:t xml:space="preserve"> ki</w:t>
      </w:r>
      <w:r>
        <w:rPr>
          <w:color w:val="2B0000"/>
        </w:rPr>
        <w:t xml:space="preserve"> korte</w:t>
      </w:r>
      <w:r>
        <w:rPr>
          <w:color w:val="00003B"/>
        </w:rPr>
        <w:t xml:space="preserve"> pari</w:t>
      </w:r>
      <w:r>
        <w:rPr>
          <w:color w:val="460000"/>
        </w:rPr>
        <w:t xml:space="preserve"> bolen</w:t>
      </w:r>
      <w:r>
        <w:rPr>
          <w:color w:val="420000"/>
        </w:rPr>
        <w:t xml:space="preserve"> hello</w:t>
      </w:r>
      <w:r>
        <w:br/>
      </w:r>
      <w:r>
        <w:rPr>
          <w:color w:val="4E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30"/>
        </w:rPr>
        <w:t xml:space="preserve"> থেকে</w:t>
      </w:r>
      <w:r>
        <w:rPr>
          <w:color w:val="540000"/>
        </w:rPr>
        <w:t xml:space="preserve"> যদি</w:t>
      </w:r>
      <w:r>
        <w:rPr>
          <w:color w:val="00004B"/>
        </w:rPr>
        <w:t xml:space="preserve"> ভুল</w:t>
      </w:r>
      <w:r>
        <w:rPr>
          <w:color w:val="00003C"/>
        </w:rPr>
        <w:t xml:space="preserve"> নাম্বারে</w:t>
      </w:r>
      <w:r>
        <w:rPr>
          <w:color w:val="000028"/>
        </w:rPr>
        <w:t xml:space="preserve"> টাকা</w:t>
      </w:r>
      <w:r>
        <w:rPr>
          <w:color w:val="000055"/>
        </w:rPr>
        <w:t xml:space="preserve"> চলে</w:t>
      </w:r>
      <w:r>
        <w:rPr>
          <w:color w:val="490000"/>
        </w:rPr>
        <w:t xml:space="preserve"> যায়</w:t>
      </w:r>
      <w:r>
        <w:rPr>
          <w:color w:val="740000"/>
        </w:rPr>
        <w:t xml:space="preserve"> সেক্ষেত্রে</w:t>
      </w:r>
      <w:r>
        <w:rPr>
          <w:color w:val="4E0000"/>
        </w:rPr>
        <w:t xml:space="preserve"> আমার</w:t>
      </w:r>
      <w:r>
        <w:rPr>
          <w:color w:val="000067"/>
        </w:rPr>
        <w:t xml:space="preserve"> করণীয়</w:t>
      </w:r>
      <w:r>
        <w:rPr>
          <w:color w:val="000000"/>
        </w:rPr>
        <w:t xml:space="preserve"> কী</w:t>
      </w:r>
      <w:r>
        <w:br/>
      </w:r>
      <w:r>
        <w:rPr>
          <w:color w:val="330000"/>
        </w:rPr>
        <w:t xml:space="preserve"> আমার</w:t>
      </w:r>
      <w:r>
        <w:rPr>
          <w:color w:val="000056"/>
        </w:rPr>
        <w:t xml:space="preserve"> টা</w:t>
      </w:r>
      <w:r>
        <w:rPr>
          <w:color w:val="000032"/>
        </w:rPr>
        <w:t xml:space="preserve"> বিকাশ</w:t>
      </w:r>
      <w:r>
        <w:rPr>
          <w:color w:val="610000"/>
        </w:rPr>
        <w:t xml:space="preserve"> করছি</w:t>
      </w:r>
      <w:r>
        <w:rPr>
          <w:color w:val="000063"/>
        </w:rPr>
        <w:t xml:space="preserve"> ভুল</w:t>
      </w:r>
      <w:r>
        <w:rPr>
          <w:color w:val="00004F"/>
        </w:rPr>
        <w:t xml:space="preserve"> নাম্বারে</w:t>
      </w:r>
      <w:r>
        <w:rPr>
          <w:color w:val="000050"/>
        </w:rPr>
        <w:t xml:space="preserve"> এখন</w:t>
      </w:r>
      <w:r>
        <w:rPr>
          <w:color w:val="380000"/>
        </w:rPr>
        <w:t xml:space="preserve"> কি</w:t>
      </w:r>
      <w:r>
        <w:rPr>
          <w:color w:val="570000"/>
        </w:rPr>
        <w:t xml:space="preserve"> করা</w:t>
      </w:r>
      <w:r>
        <w:rPr>
          <w:color w:val="600000"/>
        </w:rPr>
        <w:t xml:space="preserve"> যায়</w:t>
      </w:r>
      <w:r>
        <w:br/>
      </w:r>
      <w:r>
        <w:rPr>
          <w:color w:val="4C0000"/>
        </w:rPr>
        <w:t xml:space="preserve"> hi</w:t>
      </w:r>
      <w:r>
        <w:rPr>
          <w:color w:val="440000"/>
        </w:rPr>
        <w:t xml:space="preserve"> vai</w:t>
      </w:r>
      <w:r>
        <w:rPr>
          <w:color w:val="250000"/>
        </w:rPr>
        <w:t xml:space="preserve"> ami</w:t>
      </w:r>
      <w:r>
        <w:rPr>
          <w:color w:val="000059"/>
        </w:rPr>
        <w:t xml:space="preserve"> taka</w:t>
      </w:r>
      <w:r>
        <w:rPr>
          <w:color w:val="000046"/>
        </w:rPr>
        <w:t xml:space="preserve"> vul</w:t>
      </w:r>
      <w:r>
        <w:rPr>
          <w:color w:val="000036"/>
        </w:rPr>
        <w:t xml:space="preserve"> kore</w:t>
      </w:r>
      <w:r>
        <w:rPr>
          <w:color w:val="00004C"/>
        </w:rPr>
        <w:t xml:space="preserve"> onno</w:t>
      </w:r>
      <w:r>
        <w:rPr>
          <w:color w:val="00007A"/>
        </w:rPr>
        <w:t xml:space="preserve"> nambure</w:t>
      </w:r>
      <w:r>
        <w:rPr>
          <w:color w:val="000059"/>
        </w:rPr>
        <w:t xml:space="preserve"> taka</w:t>
      </w:r>
      <w:r>
        <w:rPr>
          <w:color w:val="00007F"/>
        </w:rPr>
        <w:t xml:space="preserve"> patachi</w:t>
      </w:r>
      <w:r>
        <w:br/>
      </w:r>
      <w:r>
        <w:rPr>
          <w:color w:val="430000"/>
        </w:rPr>
        <w:t xml:space="preserve"> আমি</w:t>
      </w:r>
      <w:r>
        <w:rPr>
          <w:color w:val="000045"/>
        </w:rPr>
        <w:t xml:space="preserve"> গত</w:t>
      </w:r>
      <w:r>
        <w:rPr>
          <w:color w:val="000000"/>
        </w:rPr>
        <w:t xml:space="preserve"> ইং</w:t>
      </w:r>
      <w:r>
        <w:rPr>
          <w:color w:val="000051"/>
        </w:rPr>
        <w:t xml:space="preserve"> তারিখে</w:t>
      </w:r>
      <w:r>
        <w:rPr>
          <w:color w:val="00003F"/>
        </w:rPr>
        <w:t xml:space="preserve"> ভুল</w:t>
      </w:r>
      <w:r>
        <w:rPr>
          <w:color w:val="310000"/>
        </w:rPr>
        <w:t xml:space="preserve"> করে</w:t>
      </w:r>
      <w:r>
        <w:rPr>
          <w:color w:val="000022"/>
        </w:rPr>
        <w:t xml:space="preserve"> টাকা</w:t>
      </w:r>
      <w:r>
        <w:rPr>
          <w:color w:val="000058"/>
        </w:rPr>
        <w:t xml:space="preserve"> পাঠিয়েছি</w:t>
      </w:r>
      <w:r>
        <w:rPr>
          <w:color w:val="3D0000"/>
        </w:rPr>
        <w:t xml:space="preserve"> স্যার</w:t>
      </w:r>
      <w:r>
        <w:rPr>
          <w:color w:val="430000"/>
        </w:rPr>
        <w:t xml:space="preserve"> আমি</w:t>
      </w:r>
      <w:r>
        <w:rPr>
          <w:color w:val="000034"/>
        </w:rPr>
        <w:t xml:space="preserve"> কিভাবে</w:t>
      </w:r>
      <w:r>
        <w:rPr>
          <w:color w:val="00004D"/>
        </w:rPr>
        <w:t xml:space="preserve"> টাকাটা</w:t>
      </w:r>
      <w:r>
        <w:rPr>
          <w:color w:val="000072"/>
        </w:rPr>
        <w:t xml:space="preserve"> পেরত</w:t>
      </w:r>
      <w:r>
        <w:rPr>
          <w:color w:val="000044"/>
        </w:rPr>
        <w:t xml:space="preserve"> পেতে</w:t>
      </w:r>
      <w:r>
        <w:rPr>
          <w:color w:val="000039"/>
        </w:rPr>
        <w:t xml:space="preserve"> পারি</w:t>
      </w:r>
      <w:r>
        <w:br/>
      </w:r>
      <w:r>
        <w:rPr>
          <w:color w:val="460000"/>
        </w:rPr>
        <w:t xml:space="preserve"> স্যার</w:t>
      </w:r>
      <w:r>
        <w:rPr>
          <w:color w:val="260000"/>
        </w:rPr>
        <w:t xml:space="preserve"> আমি</w:t>
      </w:r>
      <w:r>
        <w:rPr>
          <w:color w:val="000049"/>
        </w:rPr>
        <w:t xml:space="preserve"> এজেন্ট</w:t>
      </w:r>
      <w:r>
        <w:rPr>
          <w:color w:val="3A0000"/>
        </w:rPr>
        <w:t xml:space="preserve"> এর</w:t>
      </w:r>
      <w:r>
        <w:rPr>
          <w:color w:val="880000"/>
        </w:rPr>
        <w:t xml:space="preserve"> মাধ্যামে</w:t>
      </w:r>
      <w:r>
        <w:rPr>
          <w:color w:val="000026"/>
        </w:rPr>
        <w:t xml:space="preserve"> টাকা</w:t>
      </w:r>
      <w:r>
        <w:rPr>
          <w:color w:val="000047"/>
        </w:rPr>
        <w:t xml:space="preserve"> ভুল</w:t>
      </w:r>
      <w:r>
        <w:rPr>
          <w:color w:val="000039"/>
        </w:rPr>
        <w:t xml:space="preserve"> নাম্বারে</w:t>
      </w:r>
      <w:r>
        <w:rPr>
          <w:color w:val="000000"/>
        </w:rPr>
        <w:t xml:space="preserve"> পাঠিয়েছে</w:t>
      </w:r>
      <w:r>
        <w:rPr>
          <w:color w:val="00003A"/>
        </w:rPr>
        <w:t xml:space="preserve"> এখন</w:t>
      </w:r>
      <w:r>
        <w:rPr>
          <w:color w:val="250000"/>
        </w:rPr>
        <w:t xml:space="preserve"> আমার</w:t>
      </w:r>
      <w:r>
        <w:rPr>
          <w:color w:val="000063"/>
        </w:rPr>
        <w:t xml:space="preserve"> করণীয়</w:t>
      </w:r>
      <w:r>
        <w:rPr>
          <w:color w:val="510000"/>
        </w:rPr>
        <w:t xml:space="preserve"> কী</w:t>
      </w:r>
      <w:r>
        <w:br/>
      </w:r>
      <w:r>
        <w:rPr>
          <w:color w:val="3E0000"/>
        </w:rPr>
        <w:t xml:space="preserve"> একটু</w:t>
      </w:r>
      <w:r>
        <w:rPr>
          <w:color w:val="3F0000"/>
        </w:rPr>
        <w:t xml:space="preserve"> আগে</w:t>
      </w:r>
      <w:r>
        <w:rPr>
          <w:color w:val="410000"/>
        </w:rPr>
        <w:t xml:space="preserve"> আমি</w:t>
      </w:r>
      <w:r>
        <w:rPr>
          <w:color w:val="00003D"/>
        </w:rPr>
        <w:t xml:space="preserve"> ভুল</w:t>
      </w:r>
      <w:r>
        <w:rPr>
          <w:color w:val="300000"/>
        </w:rPr>
        <w:t xml:space="preserve"> করে</w:t>
      </w:r>
      <w:r>
        <w:rPr>
          <w:color w:val="000079"/>
        </w:rPr>
        <w:t xml:space="preserve"> অপরিচিত</w:t>
      </w:r>
      <w:r>
        <w:rPr>
          <w:color w:val="000033"/>
        </w:rPr>
        <w:t xml:space="preserve"> একটা</w:t>
      </w:r>
      <w:r>
        <w:rPr>
          <w:color w:val="000031"/>
        </w:rPr>
        <w:t xml:space="preserve"> নাম্বারে</w:t>
      </w:r>
      <w:r>
        <w:rPr>
          <w:color w:val="000042"/>
        </w:rPr>
        <w:t xml:space="preserve"> টাকা</w:t>
      </w:r>
      <w:r>
        <w:rPr>
          <w:color w:val="360000"/>
        </w:rPr>
        <w:t xml:space="preserve"> দিয়ে</w:t>
      </w:r>
      <w:r>
        <w:rPr>
          <w:color w:val="000000"/>
        </w:rPr>
        <w:t xml:space="preserve"> দি</w:t>
      </w:r>
      <w:r>
        <w:rPr>
          <w:color w:val="000000"/>
        </w:rPr>
        <w:t xml:space="preserve"> এখন</w:t>
      </w:r>
      <w:r>
        <w:rPr>
          <w:color w:val="410000"/>
        </w:rPr>
        <w:t xml:space="preserve"> আমি</w:t>
      </w:r>
      <w:r>
        <w:rPr>
          <w:color w:val="000042"/>
        </w:rPr>
        <w:t xml:space="preserve"> টাকা</w:t>
      </w:r>
      <w:r>
        <w:rPr>
          <w:color w:val="000036"/>
        </w:rPr>
        <w:t xml:space="preserve"> টা</w:t>
      </w:r>
      <w:r>
        <w:rPr>
          <w:color w:val="000046"/>
        </w:rPr>
        <w:t xml:space="preserve"> আবার</w:t>
      </w:r>
      <w:r>
        <w:rPr>
          <w:color w:val="000047"/>
        </w:rPr>
        <w:t xml:space="preserve"> ফেরত</w:t>
      </w:r>
      <w:r>
        <w:rPr>
          <w:color w:val="000037"/>
        </w:rPr>
        <w:t xml:space="preserve"> নিতে</w:t>
      </w:r>
      <w:r>
        <w:rPr>
          <w:color w:val="000038"/>
        </w:rPr>
        <w:t xml:space="preserve"> চাচ্ছি</w:t>
      </w:r>
      <w:r>
        <w:br/>
      </w:r>
      <w:r>
        <w:rPr>
          <w:color w:val="360000"/>
        </w:rPr>
        <w:t xml:space="preserve"> kuno</w:t>
      </w:r>
      <w:r>
        <w:rPr>
          <w:color w:val="000077"/>
        </w:rPr>
        <w:t xml:space="preserve"> grahok</w:t>
      </w:r>
      <w:r>
        <w:rPr>
          <w:color w:val="2E0000"/>
        </w:rPr>
        <w:t xml:space="preserve"> jodi</w:t>
      </w:r>
      <w:r>
        <w:rPr>
          <w:color w:val="00002D"/>
        </w:rPr>
        <w:t xml:space="preserve"> onno</w:t>
      </w:r>
      <w:r>
        <w:rPr>
          <w:color w:val="000077"/>
        </w:rPr>
        <w:t xml:space="preserve"> grahok</w:t>
      </w:r>
      <w:r>
        <w:rPr>
          <w:color w:val="5D0000"/>
        </w:rPr>
        <w:t xml:space="preserve"> ke</w:t>
      </w:r>
      <w:r>
        <w:rPr>
          <w:color w:val="000037"/>
        </w:rPr>
        <w:t xml:space="preserve"> bhul</w:t>
      </w:r>
      <w:r>
        <w:rPr>
          <w:color w:val="000020"/>
        </w:rPr>
        <w:t xml:space="preserve"> kore</w:t>
      </w:r>
      <w:r>
        <w:rPr>
          <w:color w:val="00001A"/>
        </w:rPr>
        <w:t xml:space="preserve"> taka</w:t>
      </w:r>
      <w:r>
        <w:rPr>
          <w:color w:val="000048"/>
        </w:rPr>
        <w:t xml:space="preserve"> patay</w:t>
      </w:r>
      <w:r>
        <w:rPr>
          <w:color w:val="320000"/>
        </w:rPr>
        <w:t xml:space="preserve"> tahole</w:t>
      </w:r>
      <w:r>
        <w:rPr>
          <w:color w:val="2B0000"/>
        </w:rPr>
        <w:t xml:space="preserve"> oi</w:t>
      </w:r>
      <w:r>
        <w:rPr>
          <w:color w:val="00004B"/>
        </w:rPr>
        <w:t xml:space="preserve"> bhuler</w:t>
      </w:r>
      <w:r>
        <w:rPr>
          <w:color w:val="250000"/>
        </w:rPr>
        <w:t xml:space="preserve"> jonno</w:t>
      </w:r>
      <w:r>
        <w:rPr>
          <w:color w:val="00004B"/>
        </w:rPr>
        <w:t xml:space="preserve"> dayi</w:t>
      </w:r>
      <w:r>
        <w:rPr>
          <w:color w:val="5D0000"/>
        </w:rPr>
        <w:t xml:space="preserve"> ke</w:t>
      </w:r>
      <w:r>
        <w:rPr>
          <w:color w:val="000000"/>
        </w:rPr>
        <w:t xml:space="preserve"> takbe</w:t>
      </w:r>
      <w:r>
        <w:rPr>
          <w:color w:val="00004B"/>
        </w:rPr>
        <w:t xml:space="preserve"> prerok</w:t>
      </w:r>
      <w:r>
        <w:rPr>
          <w:color w:val="2A0000"/>
        </w:rPr>
        <w:t xml:space="preserve"> naki</w:t>
      </w:r>
      <w:r>
        <w:rPr>
          <w:color w:val="000000"/>
        </w:rPr>
        <w:t xml:space="preserve"> prapok</w:t>
      </w:r>
      <w:r>
        <w:br/>
      </w:r>
      <w:r>
        <w:rPr>
          <w:color w:val="380000"/>
        </w:rPr>
        <w:t xml:space="preserve"> i</w:t>
      </w:r>
      <w:r>
        <w:rPr>
          <w:color w:val="520000"/>
        </w:rPr>
        <w:t xml:space="preserve"> have</w:t>
      </w:r>
      <w:r>
        <w:rPr>
          <w:color w:val="000061"/>
        </w:rPr>
        <w:t xml:space="preserve"> sent</w:t>
      </w:r>
      <w:r>
        <w:rPr>
          <w:color w:val="00003E"/>
        </w:rPr>
        <w:t xml:space="preserve"> cash</w:t>
      </w:r>
      <w:r>
        <w:rPr>
          <w:color w:val="00003A"/>
        </w:rPr>
        <w:t xml:space="preserve"> to</w:t>
      </w:r>
      <w:r>
        <w:rPr>
          <w:color w:val="350000"/>
        </w:rPr>
        <w:t xml:space="preserve"> a</w:t>
      </w:r>
      <w:r>
        <w:rPr>
          <w:color w:val="000065"/>
        </w:rPr>
        <w:t xml:space="preserve"> wrong</w:t>
      </w:r>
      <w:r>
        <w:rPr>
          <w:color w:val="000038"/>
        </w:rPr>
        <w:t xml:space="preserve"> number</w:t>
      </w:r>
      <w:r>
        <w:rPr>
          <w:color w:val="00004D"/>
        </w:rPr>
        <w:t xml:space="preserve"> in</w:t>
      </w:r>
      <w:r>
        <w:rPr>
          <w:color w:val="00007D"/>
        </w:rPr>
        <w:t xml:space="preserve"> mistake</w:t>
      </w:r>
      <w:r>
        <w:br/>
      </w:r>
      <w:r>
        <w:rPr>
          <w:color w:val="750000"/>
        </w:rPr>
        <w:t xml:space="preserve"> vaiyaa</w:t>
      </w:r>
      <w:r>
        <w:rPr>
          <w:color w:val="00003A"/>
        </w:rPr>
        <w:t xml:space="preserve"> akta</w:t>
      </w:r>
      <w:r>
        <w:rPr>
          <w:color w:val="00003F"/>
        </w:rPr>
        <w:t xml:space="preserve"> bikas</w:t>
      </w:r>
      <w:r>
        <w:rPr>
          <w:color w:val="000050"/>
        </w:rPr>
        <w:t xml:space="preserve"> nmbr</w:t>
      </w:r>
      <w:r>
        <w:rPr>
          <w:color w:val="00003E"/>
        </w:rPr>
        <w:t xml:space="preserve"> off</w:t>
      </w:r>
      <w:r>
        <w:rPr>
          <w:color w:val="000034"/>
        </w:rPr>
        <w:t xml:space="preserve"> ase</w:t>
      </w:r>
      <w:r>
        <w:rPr>
          <w:color w:val="000071"/>
        </w:rPr>
        <w:t xml:space="preserve"> oitai</w:t>
      </w:r>
      <w:r>
        <w:rPr>
          <w:color w:val="000028"/>
        </w:rPr>
        <w:t xml:space="preserve"> tk</w:t>
      </w:r>
      <w:r>
        <w:rPr>
          <w:color w:val="00004D"/>
        </w:rPr>
        <w:t xml:space="preserve"> chole</w:t>
      </w:r>
      <w:r>
        <w:rPr>
          <w:color w:val="650000"/>
        </w:rPr>
        <w:t xml:space="preserve"> giyese</w:t>
      </w:r>
      <w:r>
        <w:br/>
      </w:r>
      <w:r>
        <w:rPr>
          <w:color w:val="3F0000"/>
        </w:rPr>
        <w:t xml:space="preserve"> vaiya</w:t>
      </w:r>
      <w:r>
        <w:rPr>
          <w:color w:val="390000"/>
        </w:rPr>
        <w:t xml:space="preserve"> amer</w:t>
      </w:r>
      <w:r>
        <w:rPr>
          <w:color w:val="000061"/>
        </w:rPr>
        <w:t xml:space="preserve"> choto</w:t>
      </w:r>
      <w:r>
        <w:rPr>
          <w:color w:val="360000"/>
        </w:rPr>
        <w:t xml:space="preserve"> vai</w:t>
      </w:r>
      <w:r>
        <w:rPr>
          <w:color w:val="000038"/>
        </w:rPr>
        <w:t xml:space="preserve"> vul</w:t>
      </w:r>
      <w:r>
        <w:rPr>
          <w:color w:val="000083"/>
        </w:rPr>
        <w:t xml:space="preserve"> kore</w:t>
      </w:r>
      <w:r>
        <w:rPr>
          <w:color w:val="000026"/>
        </w:rPr>
        <w:t xml:space="preserve"> ta</w:t>
      </w:r>
      <w:r>
        <w:rPr>
          <w:color w:val="000024"/>
        </w:rPr>
        <w:t xml:space="preserve"> number</w:t>
      </w:r>
      <w:r>
        <w:rPr>
          <w:color w:val="220000"/>
        </w:rPr>
        <w:t xml:space="preserve"> a</w:t>
      </w:r>
      <w:r>
        <w:rPr>
          <w:color w:val="000045"/>
        </w:rPr>
        <w:t xml:space="preserve"> tk</w:t>
      </w:r>
      <w:r>
        <w:rPr>
          <w:color w:val="000083"/>
        </w:rPr>
        <w:t xml:space="preserve"> kore</w:t>
      </w:r>
      <w:r>
        <w:rPr>
          <w:color w:val="00004D"/>
        </w:rPr>
        <w:t xml:space="preserve"> total</w:t>
      </w:r>
      <w:r>
        <w:rPr>
          <w:color w:val="000045"/>
        </w:rPr>
        <w:t xml:space="preserve"> tk</w:t>
      </w:r>
      <w:r>
        <w:rPr>
          <w:color w:val="00001A"/>
        </w:rPr>
        <w:t xml:space="preserve"> bkash</w:t>
      </w:r>
      <w:r>
        <w:rPr>
          <w:color w:val="000083"/>
        </w:rPr>
        <w:t xml:space="preserve"> kore</w:t>
      </w:r>
      <w:r>
        <w:rPr>
          <w:color w:val="00005F"/>
        </w:rPr>
        <w:t xml:space="preserve"> false</w:t>
      </w:r>
      <w:r>
        <w:br/>
      </w:r>
      <w:r>
        <w:rPr>
          <w:color w:val="000000"/>
        </w:rPr>
        <w:t xml:space="preserve"> ভাই</w:t>
      </w:r>
      <w:r>
        <w:rPr>
          <w:color w:val="000050"/>
        </w:rPr>
        <w:t xml:space="preserve"> গতকাল</w:t>
      </w:r>
      <w:r>
        <w:rPr>
          <w:color w:val="220000"/>
        </w:rPr>
        <w:t xml:space="preserve"> আমার</w:t>
      </w:r>
      <w:r>
        <w:rPr>
          <w:color w:val="000041"/>
        </w:rPr>
        <w:t xml:space="preserve"> একাউন্টে</w:t>
      </w:r>
      <w:r>
        <w:rPr>
          <w:color w:val="000023"/>
        </w:rPr>
        <w:t xml:space="preserve"> টাকা</w:t>
      </w:r>
      <w:r>
        <w:rPr>
          <w:color w:val="00003C"/>
        </w:rPr>
        <w:t xml:space="preserve"> ক্যাশ</w:t>
      </w:r>
      <w:r>
        <w:rPr>
          <w:color w:val="00004F"/>
        </w:rPr>
        <w:t xml:space="preserve"> ইন</w:t>
      </w:r>
      <w:r>
        <w:rPr>
          <w:color w:val="410000"/>
        </w:rPr>
        <w:t xml:space="preserve"> করার</w:t>
      </w:r>
      <w:r>
        <w:rPr>
          <w:color w:val="470000"/>
        </w:rPr>
        <w:t xml:space="preserve"> পর</w:t>
      </w:r>
      <w:r>
        <w:rPr>
          <w:color w:val="00006A"/>
        </w:rPr>
        <w:t xml:space="preserve"> ভুলবশত</w:t>
      </w:r>
      <w:r>
        <w:rPr>
          <w:color w:val="000037"/>
        </w:rPr>
        <w:t xml:space="preserve"> একটা</w:t>
      </w:r>
      <w:r>
        <w:rPr>
          <w:color w:val="00004D"/>
        </w:rPr>
        <w:t xml:space="preserve"> নম্বরে</w:t>
      </w:r>
      <w:r>
        <w:rPr>
          <w:color w:val="000043"/>
        </w:rPr>
        <w:t xml:space="preserve"> সেন্ড</w:t>
      </w:r>
      <w:r>
        <w:rPr>
          <w:color w:val="000039"/>
        </w:rPr>
        <w:t xml:space="preserve"> মানি</w:t>
      </w:r>
      <w:r>
        <w:rPr>
          <w:color w:val="3F0000"/>
        </w:rPr>
        <w:t xml:space="preserve"> হয়ে</w:t>
      </w:r>
      <w:r>
        <w:rPr>
          <w:color w:val="000000"/>
        </w:rPr>
        <w:t xml:space="preserve"> গেছে</w:t>
      </w:r>
      <w:r>
        <w:br/>
      </w:r>
      <w:r>
        <w:rPr>
          <w:color w:val="300000"/>
        </w:rPr>
        <w:t xml:space="preserve"> আমি</w:t>
      </w:r>
      <w:r>
        <w:rPr>
          <w:color w:val="00005A"/>
        </w:rPr>
        <w:t xml:space="preserve"> ভুল</w:t>
      </w:r>
      <w:r>
        <w:rPr>
          <w:color w:val="460000"/>
        </w:rPr>
        <w:t xml:space="preserve"> করে</w:t>
      </w:r>
      <w:r>
        <w:rPr>
          <w:color w:val="000065"/>
        </w:rPr>
        <w:t xml:space="preserve"> অন্য</w:t>
      </w:r>
      <w:r>
        <w:rPr>
          <w:color w:val="000056"/>
        </w:rPr>
        <w:t xml:space="preserve"> একটি</w:t>
      </w:r>
      <w:r>
        <w:rPr>
          <w:color w:val="000048"/>
        </w:rPr>
        <w:t xml:space="preserve"> নাম্বারে</w:t>
      </w:r>
      <w:r>
        <w:rPr>
          <w:color w:val="000030"/>
        </w:rPr>
        <w:t xml:space="preserve"> টাকা</w:t>
      </w:r>
      <w:r>
        <w:rPr>
          <w:color w:val="00007E"/>
        </w:rPr>
        <w:t xml:space="preserve"> পাঠিয়েছি</w:t>
      </w:r>
      <w:r>
        <w:rPr>
          <w:color w:val="000049"/>
        </w:rPr>
        <w:t xml:space="preserve"> এখন</w:t>
      </w:r>
      <w:r>
        <w:rPr>
          <w:color w:val="33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00006A"/>
        </w:rPr>
        <w:t xml:space="preserve"> ভুল</w:t>
      </w:r>
      <w:r>
        <w:rPr>
          <w:color w:val="530000"/>
        </w:rPr>
        <w:t xml:space="preserve"> করে</w:t>
      </w:r>
      <w:r>
        <w:rPr>
          <w:color w:val="000059"/>
        </w:rPr>
        <w:t xml:space="preserve"> একটা</w:t>
      </w:r>
      <w:r>
        <w:rPr>
          <w:color w:val="000058"/>
        </w:rPr>
        <w:t xml:space="preserve"> নাম্বার</w:t>
      </w:r>
      <w:r>
        <w:rPr>
          <w:color w:val="580000"/>
        </w:rPr>
        <w:t xml:space="preserve"> এ</w:t>
      </w:r>
      <w:r>
        <w:rPr>
          <w:color w:val="000039"/>
        </w:rPr>
        <w:t xml:space="preserve"> টাকা</w:t>
      </w:r>
      <w:r>
        <w:rPr>
          <w:color w:val="00008B"/>
        </w:rPr>
        <w:t xml:space="preserve"> গিয়েছে</w:t>
      </w:r>
      <w:r>
        <w:br/>
      </w:r>
      <w:r>
        <w:rPr>
          <w:color w:val="570000"/>
        </w:rPr>
        <w:t xml:space="preserve"> আমি</w:t>
      </w:r>
      <w:r>
        <w:rPr>
          <w:color w:val="000051"/>
        </w:rPr>
        <w:t xml:space="preserve"> ভুল</w:t>
      </w:r>
      <w:r>
        <w:rPr>
          <w:color w:val="400000"/>
        </w:rPr>
        <w:t xml:space="preserve"> করে</w:t>
      </w:r>
      <w:r>
        <w:rPr>
          <w:color w:val="00004E"/>
        </w:rPr>
        <w:t xml:space="preserve"> একটি</w:t>
      </w:r>
      <w:r>
        <w:rPr>
          <w:color w:val="000061"/>
        </w:rPr>
        <w:t xml:space="preserve"> নম্বরে</w:t>
      </w:r>
      <w:r>
        <w:rPr>
          <w:color w:val="00002C"/>
        </w:rPr>
        <w:t xml:space="preserve"> টাকা</w:t>
      </w:r>
      <w:r>
        <w:rPr>
          <w:color w:val="770000"/>
        </w:rPr>
        <w:t xml:space="preserve"> দিয়েছি</w:t>
      </w:r>
      <w:r>
        <w:rPr>
          <w:color w:val="570000"/>
        </w:rPr>
        <w:t xml:space="preserve"> আমি</w:t>
      </w:r>
      <w:r>
        <w:rPr>
          <w:color w:val="2A0000"/>
        </w:rPr>
        <w:t xml:space="preserve"> আমার</w:t>
      </w:r>
      <w:r>
        <w:rPr>
          <w:color w:val="00002C"/>
        </w:rPr>
        <w:t xml:space="preserve"> টাকা</w:t>
      </w:r>
      <w:r>
        <w:rPr>
          <w:color w:val="00005E"/>
        </w:rPr>
        <w:t xml:space="preserve"> ফেরত</w:t>
      </w:r>
      <w:r>
        <w:rPr>
          <w:color w:val="00003E"/>
        </w:rPr>
        <w:t xml:space="preserve"> চাই</w:t>
      </w:r>
      <w:r>
        <w:br/>
      </w:r>
      <w:r>
        <w:rPr>
          <w:color w:val="610000"/>
        </w:rPr>
        <w:t xml:space="preserve"> bolse</w:t>
      </w:r>
      <w:r>
        <w:rPr>
          <w:color w:val="480000"/>
        </w:rPr>
        <w:t xml:space="preserve"> ame</w:t>
      </w:r>
      <w:r>
        <w:rPr>
          <w:color w:val="000045"/>
        </w:rPr>
        <w:t xml:space="preserve"> vul</w:t>
      </w:r>
      <w:r>
        <w:rPr>
          <w:color w:val="00006C"/>
        </w:rPr>
        <w:t xml:space="preserve"> kore</w:t>
      </w:r>
      <w:r>
        <w:rPr>
          <w:color w:val="00004A"/>
        </w:rPr>
        <w:t xml:space="preserve"> onno</w:t>
      </w:r>
      <w:r>
        <w:rPr>
          <w:color w:val="000053"/>
        </w:rPr>
        <w:t xml:space="preserve"> namber</w:t>
      </w:r>
      <w:r>
        <w:rPr>
          <w:color w:val="2A0000"/>
        </w:rPr>
        <w:t xml:space="preserve"> a</w:t>
      </w:r>
      <w:r>
        <w:rPr>
          <w:color w:val="00002C"/>
        </w:rPr>
        <w:t xml:space="preserve"> taka</w:t>
      </w:r>
      <w:r>
        <w:rPr>
          <w:color w:val="00003B"/>
        </w:rPr>
        <w:t xml:space="preserve"> send</w:t>
      </w:r>
      <w:r>
        <w:rPr>
          <w:color w:val="00002F"/>
        </w:rPr>
        <w:t xml:space="preserve"> money</w:t>
      </w:r>
      <w:r>
        <w:rPr>
          <w:color w:val="00006C"/>
        </w:rPr>
        <w:t xml:space="preserve"> kore</w:t>
      </w:r>
      <w:r>
        <w:rPr>
          <w:color w:val="00006B"/>
        </w:rPr>
        <w:t xml:space="preserve"> felesi</w:t>
      </w:r>
      <w:r>
        <w:br/>
      </w:r>
      <w:r>
        <w:rPr>
          <w:color w:val="000057"/>
        </w:rPr>
        <w:t xml:space="preserve"> এজেন্ট</w:t>
      </w:r>
      <w:r>
        <w:rPr>
          <w:color w:val="000044"/>
        </w:rPr>
        <w:t xml:space="preserve"> নাম্বারে</w:t>
      </w:r>
      <w:r>
        <w:rPr>
          <w:color w:val="00005B"/>
        </w:rPr>
        <w:t xml:space="preserve"> টাকা</w:t>
      </w:r>
      <w:r>
        <w:rPr>
          <w:color w:val="000076"/>
        </w:rPr>
        <w:t xml:space="preserve"> পাঠাইছি</w:t>
      </w:r>
      <w:r>
        <w:rPr>
          <w:color w:val="00005B"/>
        </w:rPr>
        <w:t xml:space="preserve"> টাকা</w:t>
      </w:r>
      <w:r>
        <w:rPr>
          <w:color w:val="000055"/>
        </w:rPr>
        <w:t xml:space="preserve"> দিতে</w:t>
      </w:r>
      <w:r>
        <w:rPr>
          <w:color w:val="000096"/>
        </w:rPr>
        <w:t xml:space="preserve"> ছেনা</w:t>
      </w:r>
      <w:r>
        <w:br/>
      </w:r>
      <w:r>
        <w:rPr>
          <w:color w:val="300000"/>
        </w:rPr>
        <w:t xml:space="preserve"> amr</w:t>
      </w:r>
      <w:r>
        <w:rPr>
          <w:color w:val="000067"/>
        </w:rPr>
        <w:t xml:space="preserve"> dec</w:t>
      </w:r>
      <w:r>
        <w:rPr>
          <w:color w:val="00003A"/>
        </w:rPr>
        <w:t xml:space="preserve"> ei</w:t>
      </w:r>
      <w:r>
        <w:rPr>
          <w:color w:val="00002B"/>
        </w:rPr>
        <w:t xml:space="preserve"> number</w:t>
      </w:r>
      <w:r>
        <w:rPr>
          <w:color w:val="00003E"/>
        </w:rPr>
        <w:t xml:space="preserve"> ti</w:t>
      </w:r>
      <w:r>
        <w:rPr>
          <w:color w:val="3C0000"/>
        </w:rPr>
        <w:t xml:space="preserve"> te</w:t>
      </w:r>
      <w:r>
        <w:rPr>
          <w:color w:val="000052"/>
        </w:rPr>
        <w:t xml:space="preserve"> tk</w:t>
      </w:r>
      <w:r>
        <w:rPr>
          <w:color w:val="00003B"/>
        </w:rPr>
        <w:t xml:space="preserve"> ভুলে</w:t>
      </w:r>
      <w:r>
        <w:rPr>
          <w:color w:val="000045"/>
        </w:rPr>
        <w:t xml:space="preserve"> চলে</w:t>
      </w:r>
      <w:r>
        <w:rPr>
          <w:color w:val="000000"/>
        </w:rPr>
        <w:t xml:space="preserve"> গিয়েছে</w:t>
      </w:r>
      <w:r>
        <w:rPr>
          <w:color w:val="610000"/>
        </w:rPr>
        <w:t xml:space="preserve"> ekn</w:t>
      </w:r>
      <w:r>
        <w:rPr>
          <w:color w:val="3B0000"/>
        </w:rPr>
        <w:t xml:space="preserve"> ar</w:t>
      </w:r>
      <w:r>
        <w:rPr>
          <w:color w:val="000052"/>
        </w:rPr>
        <w:t xml:space="preserve"> tk</w:t>
      </w:r>
      <w:r>
        <w:rPr>
          <w:color w:val="000031"/>
        </w:rPr>
        <w:t xml:space="preserve"> back</w:t>
      </w:r>
      <w:r>
        <w:rPr>
          <w:color w:val="530000"/>
        </w:rPr>
        <w:t xml:space="preserve"> করছে</w:t>
      </w:r>
      <w:r>
        <w:rPr>
          <w:color w:val="000027"/>
        </w:rPr>
        <w:t xml:space="preserve"> না</w:t>
      </w:r>
      <w:r>
        <w:br/>
      </w:r>
      <w:r>
        <w:rPr>
          <w:color w:val="3E0000"/>
        </w:rPr>
        <w:t xml:space="preserve"> আমি</w:t>
      </w:r>
      <w:r>
        <w:rPr>
          <w:color w:val="000076"/>
        </w:rPr>
        <w:t xml:space="preserve"> ভুল</w:t>
      </w:r>
      <w:r>
        <w:rPr>
          <w:color w:val="00005E"/>
        </w:rPr>
        <w:t xml:space="preserve"> নাম্বারে</w:t>
      </w:r>
      <w:r>
        <w:rPr>
          <w:color w:val="00003C"/>
        </w:rPr>
        <w:t xml:space="preserve"> বিকাশ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কিভাবে</w:t>
      </w:r>
      <w:r>
        <w:rPr>
          <w:color w:val="000088"/>
        </w:rPr>
        <w:t xml:space="preserve"> ফেরত</w:t>
      </w:r>
      <w:r>
        <w:rPr>
          <w:color w:val="00007E"/>
        </w:rPr>
        <w:t xml:space="preserve"> পাব</w:t>
      </w:r>
      <w:r>
        <w:br/>
      </w:r>
      <w:r>
        <w:rPr>
          <w:color w:val="200000"/>
        </w:rPr>
        <w:t xml:space="preserve"> sir</w:t>
      </w:r>
      <w:r>
        <w:rPr>
          <w:color w:val="160000"/>
        </w:rPr>
        <w:t xml:space="preserve"> amar</w:t>
      </w:r>
      <w:r>
        <w:rPr>
          <w:color w:val="000024"/>
        </w:rPr>
        <w:t xml:space="preserve"> bkash</w:t>
      </w:r>
      <w:r>
        <w:rPr>
          <w:color w:val="000052"/>
        </w:rPr>
        <w:t xml:space="preserve"> teke</w:t>
      </w:r>
      <w:r>
        <w:rPr>
          <w:color w:val="000037"/>
        </w:rPr>
        <w:t xml:space="preserve"> vol</w:t>
      </w:r>
      <w:r>
        <w:rPr>
          <w:color w:val="000018"/>
        </w:rPr>
        <w:t xml:space="preserve"> number</w:t>
      </w:r>
      <w:r>
        <w:rPr>
          <w:color w:val="000017"/>
        </w:rPr>
        <w:t xml:space="preserve"> tk</w:t>
      </w:r>
      <w:r>
        <w:rPr>
          <w:color w:val="00002D"/>
        </w:rPr>
        <w:t xml:space="preserve"> chole</w:t>
      </w:r>
      <w:r>
        <w:rPr>
          <w:color w:val="000026"/>
        </w:rPr>
        <w:t xml:space="preserve"> jai</w:t>
      </w:r>
      <w:r>
        <w:rPr>
          <w:color w:val="000021"/>
        </w:rPr>
        <w:t xml:space="preserve"> ei</w:t>
      </w:r>
      <w:r>
        <w:rPr>
          <w:color w:val="00003A"/>
        </w:rPr>
        <w:t xml:space="preserve"> bisoye</w:t>
      </w:r>
      <w:r>
        <w:rPr>
          <w:color w:val="140000"/>
        </w:rPr>
        <w:t xml:space="preserve"> ami</w:t>
      </w:r>
      <w:r>
        <w:rPr>
          <w:color w:val="000024"/>
        </w:rPr>
        <w:t xml:space="preserve"> bkash</w:t>
      </w:r>
      <w:r>
        <w:rPr>
          <w:color w:val="000052"/>
        </w:rPr>
        <w:t xml:space="preserve"> teke</w:t>
      </w:r>
      <w:r>
        <w:rPr>
          <w:color w:val="230000"/>
        </w:rPr>
        <w:t xml:space="preserve"> help</w:t>
      </w:r>
      <w:r>
        <w:rPr>
          <w:color w:val="000042"/>
        </w:rPr>
        <w:t xml:space="preserve"> nichi</w:t>
      </w:r>
      <w:r>
        <w:rPr>
          <w:color w:val="650000"/>
        </w:rPr>
        <w:t xml:space="preserve"> ja</w:t>
      </w:r>
      <w:r>
        <w:rPr>
          <w:color w:val="650000"/>
        </w:rPr>
        <w:t xml:space="preserve"> ja</w:t>
      </w:r>
      <w:r>
        <w:rPr>
          <w:color w:val="1A0000"/>
        </w:rPr>
        <w:t xml:space="preserve"> korte</w:t>
      </w:r>
      <w:r>
        <w:rPr>
          <w:color w:val="350000"/>
        </w:rPr>
        <w:t xml:space="preserve"> bolche</w:t>
      </w:r>
      <w:r>
        <w:rPr>
          <w:color w:val="000036"/>
        </w:rPr>
        <w:t xml:space="preserve"> shob</w:t>
      </w:r>
      <w:r>
        <w:rPr>
          <w:color w:val="270000"/>
        </w:rPr>
        <w:t xml:space="preserve"> korlam</w:t>
      </w:r>
      <w:r>
        <w:rPr>
          <w:color w:val="200000"/>
        </w:rPr>
        <w:t xml:space="preserve"> sir</w:t>
      </w:r>
      <w:r>
        <w:rPr>
          <w:color w:val="000000"/>
        </w:rPr>
        <w:t xml:space="preserve"> akno</w:t>
      </w:r>
      <w:r>
        <w:rPr>
          <w:color w:val="00001F"/>
        </w:rPr>
        <w:t xml:space="preserve"> kno</w:t>
      </w:r>
      <w:r>
        <w:rPr>
          <w:color w:val="00003D"/>
        </w:rPr>
        <w:t xml:space="preserve"> response</w:t>
      </w:r>
      <w:r>
        <w:rPr>
          <w:color w:val="240000"/>
        </w:rPr>
        <w:t xml:space="preserve"> pai</w:t>
      </w:r>
      <w:r>
        <w:rPr>
          <w:color w:val="00001F"/>
        </w:rPr>
        <w:t xml:space="preserve"> nai</w:t>
      </w:r>
      <w:r>
        <w:rPr>
          <w:color w:val="260000"/>
        </w:rPr>
        <w:t xml:space="preserve"> plz</w:t>
      </w:r>
      <w:r>
        <w:rPr>
          <w:color w:val="000038"/>
        </w:rPr>
        <w:t xml:space="preserve"> bisoy</w:t>
      </w:r>
      <w:r>
        <w:rPr>
          <w:color w:val="00001A"/>
        </w:rPr>
        <w:t xml:space="preserve"> ta</w:t>
      </w:r>
      <w:r>
        <w:rPr>
          <w:color w:val="000037"/>
        </w:rPr>
        <w:t xml:space="preserve"> ekto</w:t>
      </w:r>
      <w:r>
        <w:rPr>
          <w:color w:val="370000"/>
        </w:rPr>
        <w:t xml:space="preserve"> dekben</w:t>
      </w:r>
      <w:r>
        <w:br/>
      </w:r>
      <w:r>
        <w:rPr>
          <w:color w:val="000048"/>
        </w:rPr>
        <w:t xml:space="preserve"> তারিখে</w:t>
      </w:r>
      <w:r>
        <w:rPr>
          <w:color w:val="00003D"/>
        </w:rPr>
        <w:t xml:space="preserve"> টাকা</w:t>
      </w:r>
      <w:r>
        <w:rPr>
          <w:color w:val="00003F"/>
        </w:rPr>
        <w:t xml:space="preserve"> অন্য</w:t>
      </w:r>
      <w:r>
        <w:rPr>
          <w:color w:val="000093"/>
        </w:rPr>
        <w:t xml:space="preserve"> ফোন</w:t>
      </w:r>
      <w:r>
        <w:rPr>
          <w:color w:val="000084"/>
        </w:rPr>
        <w:t xml:space="preserve"> নম্বর</w:t>
      </w:r>
      <w:r>
        <w:rPr>
          <w:color w:val="2E0000"/>
        </w:rPr>
        <w:t xml:space="preserve"> এ</w:t>
      </w:r>
      <w:r>
        <w:rPr>
          <w:color w:val="000040"/>
        </w:rPr>
        <w:t xml:space="preserve"> চলে</w:t>
      </w:r>
      <w:r>
        <w:rPr>
          <w:color w:val="000000"/>
        </w:rPr>
        <w:t xml:space="preserve"> গেছে</w:t>
      </w:r>
      <w:r>
        <w:rPr>
          <w:color w:val="1E0000"/>
        </w:rPr>
        <w:t xml:space="preserve"> আমি</w:t>
      </w:r>
      <w:r>
        <w:rPr>
          <w:color w:val="200000"/>
        </w:rPr>
        <w:t xml:space="preserve"> কি</w:t>
      </w:r>
      <w:r>
        <w:rPr>
          <w:color w:val="00003D"/>
        </w:rPr>
        <w:t xml:space="preserve"> টাকা</w:t>
      </w:r>
      <w:r>
        <w:rPr>
          <w:color w:val="000041"/>
        </w:rPr>
        <w:t xml:space="preserve"> ফেরত</w:t>
      </w:r>
      <w:r>
        <w:rPr>
          <w:color w:val="000000"/>
        </w:rPr>
        <w:t xml:space="preserve"> পাবো</w:t>
      </w:r>
      <w:r>
        <w:rPr>
          <w:color w:val="000093"/>
        </w:rPr>
        <w:t xml:space="preserve"> ফোন</w:t>
      </w:r>
      <w:r>
        <w:rPr>
          <w:color w:val="000084"/>
        </w:rPr>
        <w:t xml:space="preserve"> নম্বর</w:t>
      </w:r>
      <w:r>
        <w:br/>
      </w:r>
      <w:r>
        <w:rPr>
          <w:color w:val="2D0000"/>
        </w:rPr>
        <w:t xml:space="preserve"> আমি</w:t>
      </w:r>
      <w:r>
        <w:rPr>
          <w:color w:val="000055"/>
        </w:rPr>
        <w:t xml:space="preserve"> ভুল</w:t>
      </w:r>
      <w:r>
        <w:rPr>
          <w:color w:val="000044"/>
        </w:rPr>
        <w:t xml:space="preserve"> নাম্বারে</w:t>
      </w:r>
      <w:r>
        <w:rPr>
          <w:color w:val="000057"/>
        </w:rPr>
        <w:t xml:space="preserve"> সেন্ড</w:t>
      </w:r>
      <w:r>
        <w:rPr>
          <w:color w:val="00004A"/>
        </w:rPr>
        <w:t xml:space="preserve"> মানি</w:t>
      </w:r>
      <w:r>
        <w:rPr>
          <w:color w:val="000000"/>
        </w:rPr>
        <w:t xml:space="preserve"> করেছি</w:t>
      </w:r>
      <w:r>
        <w:rPr>
          <w:color w:val="000045"/>
        </w:rPr>
        <w:t xml:space="preserve"> এখন</w:t>
      </w:r>
      <w:r>
        <w:rPr>
          <w:color w:val="300000"/>
        </w:rPr>
        <w:t xml:space="preserve"> কি</w:t>
      </w:r>
      <w:r>
        <w:rPr>
          <w:color w:val="000059"/>
        </w:rPr>
        <w:t xml:space="preserve"> ভাবে</w:t>
      </w:r>
      <w:r>
        <w:rPr>
          <w:color w:val="670000"/>
        </w:rPr>
        <w:t xml:space="preserve"> তা</w:t>
      </w:r>
      <w:r>
        <w:rPr>
          <w:color w:val="00004D"/>
        </w:rPr>
        <w:t xml:space="preserve"> নিতে</w:t>
      </w:r>
      <w:r>
        <w:rPr>
          <w:color w:val="00004C"/>
        </w:rPr>
        <w:t xml:space="preserve"> পারি</w:t>
      </w:r>
      <w:r>
        <w:br/>
      </w:r>
      <w:r>
        <w:rPr>
          <w:color w:val="1F0000"/>
        </w:rPr>
        <w:t xml:space="preserve"> ami</w:t>
      </w:r>
      <w:r>
        <w:rPr>
          <w:color w:val="00004C"/>
        </w:rPr>
        <w:t xml:space="preserve"> bhul</w:t>
      </w:r>
      <w:r>
        <w:rPr>
          <w:color w:val="00004E"/>
        </w:rPr>
        <w:t xml:space="preserve"> e</w:t>
      </w:r>
      <w:r>
        <w:rPr>
          <w:color w:val="480000"/>
        </w:rPr>
        <w:t xml:space="preserve"> ay</w:t>
      </w:r>
      <w:r>
        <w:rPr>
          <w:color w:val="000025"/>
        </w:rPr>
        <w:t xml:space="preserve"> number</w:t>
      </w:r>
      <w:r>
        <w:rPr>
          <w:color w:val="00003C"/>
        </w:rPr>
        <w:t xml:space="preserve"> r</w:t>
      </w:r>
      <w:r>
        <w:rPr>
          <w:color w:val="00004B"/>
        </w:rPr>
        <w:t xml:space="preserve"> kisu</w:t>
      </w:r>
      <w:r>
        <w:rPr>
          <w:color w:val="000024"/>
        </w:rPr>
        <w:t xml:space="preserve"> taka</w:t>
      </w:r>
      <w:r>
        <w:rPr>
          <w:color w:val="000062"/>
        </w:rPr>
        <w:t xml:space="preserve"> pathay</w:t>
      </w:r>
      <w:r>
        <w:rPr>
          <w:color w:val="000000"/>
        </w:rPr>
        <w:t xml:space="preserve"> disi</w:t>
      </w:r>
      <w:r>
        <w:rPr>
          <w:color w:val="490000"/>
        </w:rPr>
        <w:t xml:space="preserve"> aita</w:t>
      </w:r>
      <w:r>
        <w:rPr>
          <w:color w:val="000020"/>
        </w:rPr>
        <w:t xml:space="preserve"> ki</w:t>
      </w:r>
      <w:r>
        <w:rPr>
          <w:color w:val="210000"/>
        </w:rPr>
        <w:t xml:space="preserve"> amar</w:t>
      </w:r>
      <w:r>
        <w:rPr>
          <w:color w:val="00001F"/>
        </w:rPr>
        <w:t xml:space="preserve"> account</w:t>
      </w:r>
      <w:r>
        <w:rPr>
          <w:color w:val="00004E"/>
        </w:rPr>
        <w:t xml:space="preserve"> e</w:t>
      </w:r>
      <w:r>
        <w:rPr>
          <w:color w:val="00004B"/>
        </w:rPr>
        <w:t xml:space="preserve"> ferot</w:t>
      </w:r>
      <w:r>
        <w:rPr>
          <w:color w:val="00004D"/>
        </w:rPr>
        <w:t xml:space="preserve"> ana</w:t>
      </w:r>
      <w:r>
        <w:rPr>
          <w:color w:val="000042"/>
        </w:rPr>
        <w:t xml:space="preserve"> possible</w:t>
      </w:r>
      <w:r>
        <w:br/>
      </w:r>
      <w:r>
        <w:rPr>
          <w:color w:val="000070"/>
        </w:rPr>
        <w:t xml:space="preserve"> vule</w:t>
      </w:r>
      <w:r>
        <w:rPr>
          <w:color w:val="000074"/>
        </w:rPr>
        <w:t xml:space="preserve"> onno</w:t>
      </w:r>
      <w:r>
        <w:rPr>
          <w:color w:val="000095"/>
        </w:rPr>
        <w:t xml:space="preserve"> numbere</w:t>
      </w:r>
      <w:r>
        <w:rPr>
          <w:color w:val="000044"/>
        </w:rPr>
        <w:t xml:space="preserve"> taka</w:t>
      </w:r>
      <w:r>
        <w:rPr>
          <w:color w:val="6D0000"/>
        </w:rPr>
        <w:t xml:space="preserve"> gese</w:t>
      </w:r>
      <w:r>
        <w:br/>
      </w:r>
      <w:r>
        <w:rPr>
          <w:color w:val="000075"/>
        </w:rPr>
        <w:t xml:space="preserve"> bro</w:t>
      </w:r>
      <w:r>
        <w:rPr>
          <w:color w:val="000050"/>
        </w:rPr>
        <w:t xml:space="preserve"> vul</w:t>
      </w:r>
      <w:r>
        <w:rPr>
          <w:color w:val="00007D"/>
        </w:rPr>
        <w:t xml:space="preserve"> kore</w:t>
      </w:r>
      <w:r>
        <w:rPr>
          <w:color w:val="000048"/>
        </w:rPr>
        <w:t xml:space="preserve"> akta</w:t>
      </w:r>
      <w:r>
        <w:rPr>
          <w:color w:val="000034"/>
        </w:rPr>
        <w:t xml:space="preserve"> number</w:t>
      </w:r>
      <w:r>
        <w:rPr>
          <w:color w:val="310000"/>
        </w:rPr>
        <w:t xml:space="preserve"> a</w:t>
      </w:r>
      <w:r>
        <w:rPr>
          <w:color w:val="000033"/>
        </w:rPr>
        <w:t xml:space="preserve"> taka</w:t>
      </w:r>
      <w:r>
        <w:rPr>
          <w:color w:val="00005B"/>
        </w:rPr>
        <w:t xml:space="preserve"> sent</w:t>
      </w:r>
      <w:r>
        <w:rPr>
          <w:color w:val="00007D"/>
        </w:rPr>
        <w:t xml:space="preserve"> kore</w:t>
      </w:r>
      <w:r>
        <w:rPr>
          <w:color w:val="000000"/>
        </w:rPr>
        <w:t xml:space="preserve"> felse</w:t>
      </w:r>
      <w:r>
        <w:rPr>
          <w:color w:val="000000"/>
        </w:rPr>
        <w:t xml:space="preserve"> koroniyo</w:t>
      </w:r>
      <w:r>
        <w:rPr>
          <w:color w:val="00002C"/>
        </w:rPr>
        <w:t xml:space="preserve"> ki</w:t>
      </w:r>
      <w:r>
        <w:rPr>
          <w:color w:val="000075"/>
        </w:rPr>
        <w:t xml:space="preserve"> bro</w:t>
      </w:r>
      <w:r>
        <w:rPr>
          <w:color w:val="000000"/>
        </w:rPr>
        <w:t xml:space="preserve"> help</w:t>
      </w:r>
      <w:r>
        <w:rPr>
          <w:color w:val="480000"/>
        </w:rPr>
        <w:t xml:space="preserve"> please</w:t>
      </w:r>
      <w:r>
        <w:br/>
      </w:r>
      <w:r>
        <w:rPr>
          <w:color w:val="360000"/>
        </w:rPr>
        <w:t xml:space="preserve"> ami</w:t>
      </w:r>
      <w:r>
        <w:rPr>
          <w:color w:val="000065"/>
        </w:rPr>
        <w:t xml:space="preserve"> vul</w:t>
      </w:r>
      <w:r>
        <w:rPr>
          <w:color w:val="000041"/>
        </w:rPr>
        <w:t xml:space="preserve"> number</w:t>
      </w:r>
      <w:r>
        <w:rPr>
          <w:color w:val="8B0000"/>
        </w:rPr>
        <w:t xml:space="preserve"> ee</w:t>
      </w:r>
      <w:r>
        <w:rPr>
          <w:color w:val="000040"/>
        </w:rPr>
        <w:t xml:space="preserve"> taka</w:t>
      </w:r>
      <w:r>
        <w:rPr>
          <w:color w:val="00009A"/>
        </w:rPr>
        <w:t xml:space="preserve"> pathiyechi</w:t>
      </w:r>
      <w:r>
        <w:br/>
      </w:r>
      <w:r>
        <w:rPr>
          <w:color w:val="00006D"/>
        </w:rPr>
        <w:t xml:space="preserve"> বুল</w:t>
      </w:r>
      <w:r>
        <w:rPr>
          <w:color w:val="000060"/>
        </w:rPr>
        <w:t xml:space="preserve"> নামবার</w:t>
      </w:r>
      <w:r>
        <w:rPr>
          <w:color w:val="000049"/>
        </w:rPr>
        <w:t xml:space="preserve"> টাকা</w:t>
      </w:r>
      <w:r>
        <w:rPr>
          <w:color w:val="00003D"/>
        </w:rPr>
        <w:t xml:space="preserve"> গেছে</w:t>
      </w:r>
      <w:r>
        <w:rPr>
          <w:color w:val="000086"/>
        </w:rPr>
        <w:t xml:space="preserve"> গা</w:t>
      </w:r>
      <w:r>
        <w:rPr>
          <w:color w:val="000049"/>
        </w:rPr>
        <w:t xml:space="preserve"> টাকা</w:t>
      </w:r>
      <w:r>
        <w:rPr>
          <w:color w:val="000081"/>
        </w:rPr>
        <w:t xml:space="preserve"> ছেনমানি</w:t>
      </w:r>
      <w:r>
        <w:br/>
      </w:r>
      <w:r>
        <w:rPr>
          <w:color w:val="000048"/>
        </w:rPr>
        <w:t xml:space="preserve"> একটা</w:t>
      </w:r>
      <w:r>
        <w:rPr>
          <w:color w:val="000066"/>
        </w:rPr>
        <w:t xml:space="preserve"> নম্বরে</w:t>
      </w:r>
      <w:r>
        <w:rPr>
          <w:color w:val="00002E"/>
        </w:rPr>
        <w:t xml:space="preserve"> টাকা</w:t>
      </w:r>
      <w:r>
        <w:rPr>
          <w:color w:val="000061"/>
        </w:rPr>
        <w:t xml:space="preserve"> চলে</w:t>
      </w:r>
      <w:r>
        <w:rPr>
          <w:color w:val="000000"/>
        </w:rPr>
        <w:t xml:space="preserve"> গেছে</w:t>
      </w:r>
      <w:r>
        <w:rPr>
          <w:color w:val="3E0000"/>
        </w:rPr>
        <w:t xml:space="preserve"> কিন্তু</w:t>
      </w:r>
      <w:r>
        <w:rPr>
          <w:color w:val="6A0000"/>
        </w:rPr>
        <w:t xml:space="preserve"> সে</w:t>
      </w:r>
      <w:r>
        <w:rPr>
          <w:color w:val="000063"/>
        </w:rPr>
        <w:t xml:space="preserve"> ফেরত</w:t>
      </w:r>
      <w:r>
        <w:rPr>
          <w:color w:val="00006F"/>
        </w:rPr>
        <w:t xml:space="preserve"> দিচ্ছে</w:t>
      </w:r>
      <w:r>
        <w:rPr>
          <w:color w:val="000000"/>
        </w:rPr>
        <w:t xml:space="preserve"> না</w:t>
      </w:r>
      <w:r>
        <w:br/>
      </w:r>
      <w:r>
        <w:rPr>
          <w:color w:val="440000"/>
        </w:rPr>
        <w:t xml:space="preserve"> sir</w:t>
      </w:r>
      <w:r>
        <w:rPr>
          <w:color w:val="2B0000"/>
        </w:rPr>
        <w:t xml:space="preserve"> ami</w:t>
      </w:r>
      <w:r>
        <w:rPr>
          <w:color w:val="000032"/>
        </w:rPr>
        <w:t xml:space="preserve"> tk</w:t>
      </w:r>
      <w:r>
        <w:rPr>
          <w:color w:val="00005E"/>
        </w:rPr>
        <w:t xml:space="preserve"> wrong</w:t>
      </w:r>
      <w:r>
        <w:rPr>
          <w:color w:val="00007B"/>
        </w:rPr>
        <w:t xml:space="preserve"> nb</w:t>
      </w:r>
      <w:r>
        <w:rPr>
          <w:color w:val="000036"/>
        </w:rPr>
        <w:t xml:space="preserve"> e</w:t>
      </w:r>
      <w:r>
        <w:rPr>
          <w:color w:val="000045"/>
        </w:rPr>
        <w:t xml:space="preserve"> send</w:t>
      </w:r>
      <w:r>
        <w:rPr>
          <w:color w:val="00003F"/>
        </w:rPr>
        <w:t xml:space="preserve"> kore</w:t>
      </w:r>
      <w:r>
        <w:rPr>
          <w:color w:val="00008D"/>
        </w:rPr>
        <w:t xml:space="preserve"> pelce</w:t>
      </w:r>
      <w:r>
        <w:br/>
      </w:r>
      <w:r>
        <w:rPr>
          <w:color w:val="460000"/>
        </w:rPr>
        <w:t xml:space="preserve"> ji</w:t>
      </w:r>
      <w:r>
        <w:rPr>
          <w:color w:val="360000"/>
        </w:rPr>
        <w:t xml:space="preserve"> vai</w:t>
      </w:r>
      <w:r>
        <w:rPr>
          <w:color w:val="1E0000"/>
        </w:rPr>
        <w:t xml:space="preserve"> ami</w:t>
      </w:r>
      <w:r>
        <w:rPr>
          <w:color w:val="000041"/>
        </w:rPr>
        <w:t xml:space="preserve"> ajke</w:t>
      </w:r>
      <w:r>
        <w:rPr>
          <w:color w:val="000037"/>
        </w:rPr>
        <w:t xml:space="preserve"> vul</w:t>
      </w:r>
      <w:r>
        <w:rPr>
          <w:color w:val="000056"/>
        </w:rPr>
        <w:t xml:space="preserve"> kore</w:t>
      </w:r>
      <w:r>
        <w:rPr>
          <w:color w:val="000031"/>
        </w:rPr>
        <w:t xml:space="preserve"> akta</w:t>
      </w:r>
      <w:r>
        <w:rPr>
          <w:color w:val="000048"/>
        </w:rPr>
        <w:t xml:space="preserve"> number</w:t>
      </w:r>
      <w:r>
        <w:rPr>
          <w:color w:val="220000"/>
        </w:rPr>
        <w:t xml:space="preserve"> a</w:t>
      </w:r>
      <w:r>
        <w:rPr>
          <w:color w:val="000022"/>
        </w:rPr>
        <w:t xml:space="preserve"> tk</w:t>
      </w:r>
      <w:r>
        <w:rPr>
          <w:color w:val="000057"/>
        </w:rPr>
        <w:t xml:space="preserve"> sand</w:t>
      </w:r>
      <w:r>
        <w:rPr>
          <w:color w:val="000026"/>
        </w:rPr>
        <w:t xml:space="preserve"> money</w:t>
      </w:r>
      <w:r>
        <w:rPr>
          <w:color w:val="000056"/>
        </w:rPr>
        <w:t xml:space="preserve"> kore</w:t>
      </w:r>
      <w:r>
        <w:rPr>
          <w:color w:val="00005C"/>
        </w:rPr>
        <w:t xml:space="preserve"> falsi</w:t>
      </w:r>
      <w:r>
        <w:rPr>
          <w:color w:val="420000"/>
        </w:rPr>
        <w:t xml:space="preserve"> akn</w:t>
      </w:r>
      <w:r>
        <w:rPr>
          <w:color w:val="000048"/>
        </w:rPr>
        <w:t xml:space="preserve"> number</w:t>
      </w:r>
      <w:r>
        <w:rPr>
          <w:color w:val="000026"/>
        </w:rPr>
        <w:t xml:space="preserve"> ta</w:t>
      </w:r>
      <w:r>
        <w:rPr>
          <w:color w:val="000035"/>
        </w:rPr>
        <w:t xml:space="preserve"> off</w:t>
      </w:r>
      <w:r>
        <w:rPr>
          <w:color w:val="000044"/>
        </w:rPr>
        <w:t xml:space="preserve"> dekhacche</w:t>
      </w:r>
      <w:r>
        <w:br/>
      </w:r>
      <w:r>
        <w:rPr>
          <w:color w:val="440000"/>
        </w:rPr>
        <w:t xml:space="preserve"> sir</w:t>
      </w:r>
      <w:r>
        <w:rPr>
          <w:color w:val="2B0000"/>
        </w:rPr>
        <w:t xml:space="preserve"> ami</w:t>
      </w:r>
      <w:r>
        <w:rPr>
          <w:color w:val="00005E"/>
        </w:rPr>
        <w:t xml:space="preserve"> wrong</w:t>
      </w:r>
      <w:r>
        <w:rPr>
          <w:color w:val="00007B"/>
        </w:rPr>
        <w:t xml:space="preserve"> nb</w:t>
      </w:r>
      <w:r>
        <w:rPr>
          <w:color w:val="000036"/>
        </w:rPr>
        <w:t xml:space="preserve"> e</w:t>
      </w:r>
      <w:r>
        <w:rPr>
          <w:color w:val="000032"/>
        </w:rPr>
        <w:t xml:space="preserve"> tk</w:t>
      </w:r>
      <w:r>
        <w:rPr>
          <w:color w:val="000045"/>
        </w:rPr>
        <w:t xml:space="preserve"> send</w:t>
      </w:r>
      <w:r>
        <w:rPr>
          <w:color w:val="00003F"/>
        </w:rPr>
        <w:t xml:space="preserve"> kore</w:t>
      </w:r>
      <w:r>
        <w:rPr>
          <w:color w:val="00008D"/>
        </w:rPr>
        <w:t xml:space="preserve"> pelce</w:t>
      </w:r>
      <w:r>
        <w:br/>
      </w:r>
      <w:r>
        <w:rPr>
          <w:color w:val="00006E"/>
        </w:rPr>
        <w:t xml:space="preserve"> mistakenly</w:t>
      </w:r>
      <w:r>
        <w:rPr>
          <w:color w:val="350000"/>
        </w:rPr>
        <w:t xml:space="preserve"> i</w:t>
      </w:r>
      <w:r>
        <w:rPr>
          <w:color w:val="000047"/>
        </w:rPr>
        <w:t xml:space="preserve"> send</w:t>
      </w:r>
      <w:r>
        <w:rPr>
          <w:color w:val="000061"/>
        </w:rPr>
        <w:t xml:space="preserve"> wrong</w:t>
      </w:r>
      <w:r>
        <w:rPr>
          <w:color w:val="000000"/>
        </w:rPr>
        <w:t xml:space="preserve"> number</w:t>
      </w:r>
      <w:r>
        <w:rPr>
          <w:color w:val="670000"/>
        </w:rPr>
        <w:t xml:space="preserve"> so</w:t>
      </w:r>
      <w:r>
        <w:rPr>
          <w:color w:val="000045"/>
        </w:rPr>
        <w:t xml:space="preserve"> can</w:t>
      </w:r>
      <w:r>
        <w:rPr>
          <w:color w:val="590000"/>
        </w:rPr>
        <w:t xml:space="preserve"> you</w:t>
      </w:r>
      <w:r>
        <w:rPr>
          <w:color w:val="4D0000"/>
        </w:rPr>
        <w:t xml:space="preserve"> help</w:t>
      </w:r>
      <w:r>
        <w:rPr>
          <w:color w:val="4C0000"/>
        </w:rPr>
        <w:t xml:space="preserve"> me</w:t>
      </w:r>
      <w:r>
        <w:br/>
      </w:r>
      <w:r>
        <w:rPr>
          <w:color w:val="000036"/>
        </w:rPr>
        <w:t xml:space="preserve"> akta</w:t>
      </w:r>
      <w:r>
        <w:rPr>
          <w:color w:val="000050"/>
        </w:rPr>
        <w:t xml:space="preserve"> bhul</w:t>
      </w:r>
      <w:r>
        <w:rPr>
          <w:color w:val="000027"/>
        </w:rPr>
        <w:t xml:space="preserve"> number</w:t>
      </w:r>
      <w:r>
        <w:rPr>
          <w:color w:val="250000"/>
        </w:rPr>
        <w:t xml:space="preserve"> a</w:t>
      </w:r>
      <w:r>
        <w:rPr>
          <w:color w:val="000034"/>
        </w:rPr>
        <w:t xml:space="preserve"> send</w:t>
      </w:r>
      <w:r>
        <w:rPr>
          <w:color w:val="00004B"/>
        </w:rPr>
        <w:t xml:space="preserve"> mony</w:t>
      </w:r>
      <w:r>
        <w:rPr>
          <w:color w:val="000061"/>
        </w:rPr>
        <w:t xml:space="preserve"> kory</w:t>
      </w:r>
      <w:r>
        <w:rPr>
          <w:color w:val="000067"/>
        </w:rPr>
        <w:t xml:space="preserve"> dicee</w:t>
      </w:r>
      <w:r>
        <w:rPr>
          <w:color w:val="000026"/>
        </w:rPr>
        <w:t xml:space="preserve"> taka</w:t>
      </w:r>
      <w:r>
        <w:rPr>
          <w:color w:val="00003C"/>
        </w:rPr>
        <w:t xml:space="preserve"> akhon</w:t>
      </w:r>
      <w:r>
        <w:rPr>
          <w:color w:val="440000"/>
        </w:rPr>
        <w:t xml:space="preserve"> ke</w:t>
      </w:r>
      <w:r>
        <w:rPr>
          <w:color w:val="650000"/>
        </w:rPr>
        <w:t xml:space="preserve"> koraa</w:t>
      </w:r>
      <w:r>
        <w:rPr>
          <w:color w:val="3D0000"/>
        </w:rPr>
        <w:t xml:space="preserve"> jay</w:t>
      </w:r>
      <w:r>
        <w:br/>
      </w:r>
      <w:r>
        <w:rPr>
          <w:color w:val="0000C1"/>
        </w:rPr>
        <w:t xml:space="preserve"> প্রদত্ত</w:t>
      </w:r>
      <w:r>
        <w:rPr>
          <w:color w:val="00004E"/>
        </w:rPr>
        <w:t xml:space="preserve"> নাম্বারে</w:t>
      </w:r>
      <w:r>
        <w:rPr>
          <w:color w:val="000060"/>
        </w:rPr>
        <w:t xml:space="preserve"> ভুলে</w:t>
      </w:r>
      <w:r>
        <w:rPr>
          <w:color w:val="000000"/>
        </w:rPr>
        <w:t xml:space="preserve"> -</w:t>
      </w:r>
      <w:r>
        <w:rPr>
          <w:color w:val="6E0000"/>
        </w:rPr>
        <w:t xml:space="preserve"> আসছে</w:t>
      </w:r>
      <w:r>
        <w:br/>
      </w:r>
      <w:r>
        <w:rPr>
          <w:color w:val="210000"/>
        </w:rPr>
        <w:t xml:space="preserve"> i</w:t>
      </w:r>
      <w:r>
        <w:rPr>
          <w:color w:val="00003B"/>
        </w:rPr>
        <w:t xml:space="preserve"> sent</w:t>
      </w:r>
      <w:r>
        <w:rPr>
          <w:color w:val="000021"/>
        </w:rPr>
        <w:t xml:space="preserve"> taka</w:t>
      </w:r>
      <w:r>
        <w:rPr>
          <w:color w:val="00005E"/>
        </w:rPr>
        <w:t xml:space="preserve"> toba</w:t>
      </w:r>
      <w:r>
        <w:rPr>
          <w:color w:val="000022"/>
        </w:rPr>
        <w:t xml:space="preserve"> number</w:t>
      </w:r>
      <w:r>
        <w:rPr>
          <w:color w:val="000045"/>
        </w:rPr>
        <w:t xml:space="preserve"> mistakenly</w:t>
      </w:r>
      <w:r>
        <w:rPr>
          <w:color w:val="360000"/>
        </w:rPr>
        <w:t xml:space="preserve"> and</w:t>
      </w:r>
      <w:r>
        <w:rPr>
          <w:color w:val="00004F"/>
        </w:rPr>
        <w:t xml:space="preserve"> im</w:t>
      </w:r>
      <w:r>
        <w:rPr>
          <w:color w:val="000043"/>
        </w:rPr>
        <w:t xml:space="preserve"> trying</w:t>
      </w:r>
      <w:r>
        <w:rPr>
          <w:color w:val="000023"/>
        </w:rPr>
        <w:t xml:space="preserve"> to</w:t>
      </w:r>
      <w:r>
        <w:rPr>
          <w:color w:val="00005E"/>
        </w:rPr>
        <w:t xml:space="preserve"> connet</w:t>
      </w:r>
      <w:r>
        <w:rPr>
          <w:color w:val="000055"/>
        </w:rPr>
        <w:t xml:space="preserve"> receiver</w:t>
      </w:r>
      <w:r>
        <w:rPr>
          <w:color w:val="250000"/>
        </w:rPr>
        <w:t xml:space="preserve"> but</w:t>
      </w:r>
      <w:r>
        <w:rPr>
          <w:color w:val="000033"/>
        </w:rPr>
        <w:t xml:space="preserve"> no</w:t>
      </w:r>
      <w:r>
        <w:rPr>
          <w:color w:val="00005E"/>
        </w:rPr>
        <w:t xml:space="preserve"> responsef</w:t>
      </w:r>
      <w:r>
        <w:br/>
      </w:r>
      <w:r>
        <w:rPr>
          <w:color w:val="200000"/>
        </w:rPr>
        <w:t xml:space="preserve"> ami</w:t>
      </w:r>
      <w:r>
        <w:rPr>
          <w:color w:val="000052"/>
        </w:rPr>
        <w:t xml:space="preserve"> vhule</w:t>
      </w:r>
      <w:r>
        <w:rPr>
          <w:color w:val="6D0000"/>
        </w:rPr>
        <w:t xml:space="preserve"> ektaa</w:t>
      </w:r>
      <w:r>
        <w:rPr>
          <w:color w:val="000027"/>
        </w:rPr>
        <w:t xml:space="preserve"> number</w:t>
      </w:r>
      <w:r>
        <w:rPr>
          <w:color w:val="000028"/>
        </w:rPr>
        <w:t xml:space="preserve"> e</w:t>
      </w:r>
      <w:r>
        <w:rPr>
          <w:color w:val="000000"/>
        </w:rPr>
        <w:t xml:space="preserve"> taka</w:t>
      </w:r>
      <w:r>
        <w:rPr>
          <w:color w:val="000069"/>
        </w:rPr>
        <w:t xml:space="preserve"> patiye</w:t>
      </w:r>
      <w:r>
        <w:rPr>
          <w:color w:val="5E0000"/>
        </w:rPr>
        <w:t xml:space="preserve"> diyeci</w:t>
      </w:r>
      <w:r>
        <w:rPr>
          <w:color w:val="000069"/>
        </w:rPr>
        <w:t xml:space="preserve"> oyta</w:t>
      </w:r>
      <w:r>
        <w:rPr>
          <w:color w:val="000021"/>
        </w:rPr>
        <w:t xml:space="preserve"> ki</w:t>
      </w:r>
      <w:r>
        <w:rPr>
          <w:color w:val="000053"/>
        </w:rPr>
        <w:t xml:space="preserve"> return</w:t>
      </w:r>
      <w:r>
        <w:rPr>
          <w:color w:val="000031"/>
        </w:rPr>
        <w:t xml:space="preserve"> kora</w:t>
      </w:r>
      <w:r>
        <w:rPr>
          <w:color w:val="000000"/>
        </w:rPr>
        <w:t xml:space="preserve"> possible</w:t>
      </w:r>
      <w:r>
        <w:br/>
      </w:r>
      <w:r>
        <w:rPr>
          <w:color w:val="5C0000"/>
        </w:rPr>
        <w:t xml:space="preserve"> hello</w:t>
      </w:r>
      <w:r>
        <w:rPr>
          <w:color w:val="330000"/>
        </w:rPr>
        <w:t xml:space="preserve"> amar</w:t>
      </w:r>
      <w:r>
        <w:rPr>
          <w:color w:val="000037"/>
        </w:rPr>
        <w:t xml:space="preserve"> taka</w:t>
      </w:r>
      <w:r>
        <w:rPr>
          <w:color w:val="00005B"/>
        </w:rPr>
        <w:t xml:space="preserve"> vule</w:t>
      </w:r>
      <w:r>
        <w:rPr>
          <w:color w:val="00005F"/>
        </w:rPr>
        <w:t xml:space="preserve"> onno</w:t>
      </w:r>
      <w:r>
        <w:rPr>
          <w:color w:val="000052"/>
        </w:rPr>
        <w:t xml:space="preserve"> ekta</w:t>
      </w:r>
      <w:r>
        <w:rPr>
          <w:color w:val="00002F"/>
        </w:rPr>
        <w:t xml:space="preserve"> account</w:t>
      </w:r>
      <w:r>
        <w:rPr>
          <w:color w:val="00003B"/>
        </w:rPr>
        <w:t xml:space="preserve"> e</w:t>
      </w:r>
      <w:r>
        <w:rPr>
          <w:color w:val="000068"/>
        </w:rPr>
        <w:t xml:space="preserve"> chole</w:t>
      </w:r>
      <w:r>
        <w:rPr>
          <w:color w:val="630000"/>
        </w:rPr>
        <w:t xml:space="preserve"> geche</w:t>
      </w:r>
      <w:r>
        <w:br/>
      </w:r>
      <w:r>
        <w:rPr>
          <w:color w:val="00007D"/>
        </w:rPr>
        <w:t xml:space="preserve"> bhul</w:t>
      </w:r>
      <w:r>
        <w:rPr>
          <w:color w:val="00003D"/>
        </w:rPr>
        <w:t xml:space="preserve"> number</w:t>
      </w:r>
      <w:r>
        <w:rPr>
          <w:color w:val="00003F"/>
        </w:rPr>
        <w:t xml:space="preserve"> e</w:t>
      </w:r>
      <w:r>
        <w:rPr>
          <w:color w:val="00002D"/>
        </w:rPr>
        <w:t xml:space="preserve"> bkash</w:t>
      </w:r>
      <w:r>
        <w:rPr>
          <w:color w:val="620000"/>
        </w:rPr>
        <w:t xml:space="preserve"> korsi</w:t>
      </w:r>
      <w:r>
        <w:rPr>
          <w:color w:val="000081"/>
        </w:rPr>
        <w:t xml:space="preserve"> refund</w:t>
      </w:r>
      <w:r>
        <w:rPr>
          <w:color w:val="000052"/>
        </w:rPr>
        <w:t xml:space="preserve"> kivabe</w:t>
      </w:r>
      <w:r>
        <w:rPr>
          <w:color w:val="00004E"/>
        </w:rPr>
        <w:t xml:space="preserve"> korbo</w:t>
      </w:r>
      <w:r>
        <w:br/>
      </w:r>
      <w:r>
        <w:rPr>
          <w:color w:val="210000"/>
        </w:rPr>
        <w:t xml:space="preserve"> amar</w:t>
      </w:r>
      <w:r>
        <w:rPr>
          <w:color w:val="00008B"/>
        </w:rPr>
        <w:t xml:space="preserve"> namber</w:t>
      </w:r>
      <w:r>
        <w:rPr>
          <w:color w:val="000028"/>
        </w:rPr>
        <w:t xml:space="preserve"> theke</w:t>
      </w:r>
      <w:r>
        <w:rPr>
          <w:color w:val="000049"/>
        </w:rPr>
        <w:t xml:space="preserve"> taka</w:t>
      </w:r>
      <w:r>
        <w:rPr>
          <w:color w:val="00005E"/>
        </w:rPr>
        <w:t xml:space="preserve"> bull</w:t>
      </w:r>
      <w:r>
        <w:rPr>
          <w:color w:val="00008B"/>
        </w:rPr>
        <w:t xml:space="preserve"> namber</w:t>
      </w:r>
      <w:r>
        <w:rPr>
          <w:color w:val="000027"/>
        </w:rPr>
        <w:t xml:space="preserve"> e</w:t>
      </w:r>
      <w:r>
        <w:rPr>
          <w:color w:val="000045"/>
        </w:rPr>
        <w:t xml:space="preserve"> chole</w:t>
      </w:r>
      <w:r>
        <w:rPr>
          <w:color w:val="410000"/>
        </w:rPr>
        <w:t xml:space="preserve"> geche</w:t>
      </w:r>
      <w:r>
        <w:rPr>
          <w:color w:val="000049"/>
        </w:rPr>
        <w:t xml:space="preserve"> taka</w:t>
      </w:r>
      <w:r>
        <w:rPr>
          <w:color w:val="000028"/>
        </w:rPr>
        <w:t xml:space="preserve"> ta</w:t>
      </w:r>
      <w:r>
        <w:rPr>
          <w:color w:val="00002B"/>
        </w:rPr>
        <w:t xml:space="preserve"> back</w:t>
      </w:r>
      <w:r>
        <w:rPr>
          <w:color w:val="000043"/>
        </w:rPr>
        <w:t xml:space="preserve"> pawa</w:t>
      </w:r>
      <w:r>
        <w:rPr>
          <w:color w:val="000036"/>
        </w:rPr>
        <w:t xml:space="preserve"> jabe</w:t>
      </w:r>
      <w:r>
        <w:rPr>
          <w:color w:val="000020"/>
        </w:rPr>
        <w:t xml:space="preserve"> ki</w:t>
      </w:r>
      <w:r>
        <w:rPr>
          <w:color w:val="00004B"/>
        </w:rPr>
        <w:t xml:space="preserve"> babe</w:t>
      </w:r>
      <w:r>
        <w:br/>
      </w:r>
      <w:r>
        <w:rPr>
          <w:color w:val="380000"/>
        </w:rPr>
        <w:t xml:space="preserve"> amr</w:t>
      </w:r>
      <w:r>
        <w:rPr>
          <w:color w:val="00008D"/>
        </w:rPr>
        <w:t xml:space="preserve"> eimatro</w:t>
      </w:r>
      <w:r>
        <w:rPr>
          <w:color w:val="000045"/>
        </w:rPr>
        <w:t xml:space="preserve"> akta</w:t>
      </w:r>
      <w:r>
        <w:rPr>
          <w:color w:val="00006C"/>
        </w:rPr>
        <w:t xml:space="preserve"> numbere</w:t>
      </w:r>
      <w:r>
        <w:rPr>
          <w:color w:val="000051"/>
        </w:rPr>
        <w:t xml:space="preserve"> vule</w:t>
      </w:r>
      <w:r>
        <w:rPr>
          <w:color w:val="000031"/>
        </w:rPr>
        <w:t xml:space="preserve"> taka</w:t>
      </w:r>
      <w:r>
        <w:rPr>
          <w:color w:val="000064"/>
        </w:rPr>
        <w:t xml:space="preserve"> cole</w:t>
      </w:r>
      <w:r>
        <w:rPr>
          <w:color w:val="4F0000"/>
        </w:rPr>
        <w:t xml:space="preserve"> gese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40"/>
        </w:rPr>
        <w:t xml:space="preserve"> থেকে</w:t>
      </w:r>
      <w:r>
        <w:rPr>
          <w:color w:val="000035"/>
        </w:rPr>
        <w:t xml:space="preserve"> টাকা</w:t>
      </w:r>
      <w:r>
        <w:rPr>
          <w:color w:val="000070"/>
        </w:rPr>
        <w:t xml:space="preserve"> অন্য</w:t>
      </w:r>
      <w:r>
        <w:rPr>
          <w:color w:val="000074"/>
        </w:rPr>
        <w:t xml:space="preserve"> নম্বর</w:t>
      </w:r>
      <w:r>
        <w:rPr>
          <w:color w:val="520000"/>
        </w:rPr>
        <w:t xml:space="preserve"> এ</w:t>
      </w:r>
      <w:r>
        <w:rPr>
          <w:color w:val="000000"/>
        </w:rPr>
        <w:t xml:space="preserve"> গেছে</w:t>
      </w:r>
      <w:r>
        <w:rPr>
          <w:color w:val="000081"/>
        </w:rPr>
        <w:t xml:space="preserve"> সমাধান</w:t>
      </w:r>
      <w:r>
        <w:rPr>
          <w:color w:val="390000"/>
        </w:rPr>
        <w:t xml:space="preserve"> কি</w:t>
      </w:r>
      <w:r>
        <w:br/>
      </w:r>
      <w:r>
        <w:rPr>
          <w:color w:val="480000"/>
        </w:rPr>
        <w:t xml:space="preserve"> hello</w:t>
      </w:r>
      <w:r>
        <w:rPr>
          <w:color w:val="460000"/>
        </w:rPr>
        <w:t xml:space="preserve"> amer</w:t>
      </w:r>
      <w:r>
        <w:rPr>
          <w:color w:val="000066"/>
        </w:rPr>
        <w:t xml:space="preserve"> bkask</w:t>
      </w:r>
      <w:r>
        <w:rPr>
          <w:color w:val="7C0000"/>
        </w:rPr>
        <w:t xml:space="preserve"> ekt</w:t>
      </w:r>
      <w:r>
        <w:rPr>
          <w:color w:val="000044"/>
        </w:rPr>
        <w:t xml:space="preserve"> vul</w:t>
      </w:r>
      <w:r>
        <w:rPr>
          <w:color w:val="00002C"/>
        </w:rPr>
        <w:t xml:space="preserve"> number</w:t>
      </w:r>
      <w:r>
        <w:rPr>
          <w:color w:val="00002E"/>
        </w:rPr>
        <w:t xml:space="preserve"> e</w:t>
      </w:r>
      <w:r>
        <w:rPr>
          <w:color w:val="000051"/>
        </w:rPr>
        <w:t xml:space="preserve"> chole</w:t>
      </w:r>
      <w:r>
        <w:rPr>
          <w:color w:val="740000"/>
        </w:rPr>
        <w:t xml:space="preserve"> gechey</w:t>
      </w:r>
      <w:r>
        <w:br/>
      </w:r>
      <w:r>
        <w:rPr>
          <w:color w:val="280000"/>
        </w:rPr>
        <w:t xml:space="preserve"> আমি</w:t>
      </w:r>
      <w:r>
        <w:rPr>
          <w:color w:val="00004C"/>
        </w:rPr>
        <w:t xml:space="preserve"> ভুল</w:t>
      </w:r>
      <w:r>
        <w:rPr>
          <w:color w:val="00003D"/>
        </w:rPr>
        <w:t xml:space="preserve"> নাম্বারে</w:t>
      </w:r>
      <w:r>
        <w:rPr>
          <w:color w:val="000052"/>
        </w:rPr>
        <w:t xml:space="preserve"> টাকা</w:t>
      </w:r>
      <w:r>
        <w:rPr>
          <w:color w:val="00007D"/>
        </w:rPr>
        <w:t xml:space="preserve"> পাঠিয়ে</w:t>
      </w:r>
      <w:r>
        <w:rPr>
          <w:color w:val="000000"/>
        </w:rPr>
        <w:t xml:space="preserve"> দিয়েছি</w:t>
      </w:r>
      <w:r>
        <w:rPr>
          <w:color w:val="000000"/>
        </w:rPr>
        <w:t xml:space="preserve"> এখন</w:t>
      </w:r>
      <w:r>
        <w:rPr>
          <w:color w:val="390000"/>
        </w:rPr>
        <w:t xml:space="preserve"> এই</w:t>
      </w:r>
      <w:r>
        <w:rPr>
          <w:color w:val="000052"/>
        </w:rPr>
        <w:t xml:space="preserve"> টাকা</w:t>
      </w:r>
      <w:r>
        <w:rPr>
          <w:color w:val="2B0000"/>
        </w:rPr>
        <w:t xml:space="preserve"> কি</w:t>
      </w:r>
      <w:r>
        <w:rPr>
          <w:color w:val="000050"/>
        </w:rPr>
        <w:t xml:space="preserve"> ভাবে</w:t>
      </w:r>
      <w:r>
        <w:rPr>
          <w:color w:val="000058"/>
        </w:rPr>
        <w:t xml:space="preserve"> ফেরত</w:t>
      </w:r>
      <w:r>
        <w:rPr>
          <w:color w:val="000052"/>
        </w:rPr>
        <w:t xml:space="preserve"> পেতে</w:t>
      </w:r>
      <w:r>
        <w:rPr>
          <w:color w:val="000045"/>
        </w:rPr>
        <w:t xml:space="preserve"> পারি</w:t>
      </w:r>
      <w:r>
        <w:br/>
      </w:r>
      <w:r>
        <w:rPr>
          <w:color w:val="230000"/>
        </w:rPr>
        <w:t xml:space="preserve"> ami</w:t>
      </w:r>
      <w:r>
        <w:rPr>
          <w:color w:val="000057"/>
        </w:rPr>
        <w:t xml:space="preserve"> bul</w:t>
      </w:r>
      <w:r>
        <w:rPr>
          <w:color w:val="00004F"/>
        </w:rPr>
        <w:t xml:space="preserve"> nambare</w:t>
      </w:r>
      <w:r>
        <w:rPr>
          <w:color w:val="000051"/>
        </w:rPr>
        <w:t xml:space="preserve"> tk</w:t>
      </w:r>
      <w:r>
        <w:rPr>
          <w:color w:val="000077"/>
        </w:rPr>
        <w:t xml:space="preserve"> sandmani</w:t>
      </w:r>
      <w:r>
        <w:rPr>
          <w:color w:val="460000"/>
        </w:rPr>
        <w:t xml:space="preserve"> korci</w:t>
      </w:r>
      <w:r>
        <w:rPr>
          <w:color w:val="540000"/>
        </w:rPr>
        <w:t xml:space="preserve"> tai</w:t>
      </w:r>
      <w:r>
        <w:rPr>
          <w:color w:val="000051"/>
        </w:rPr>
        <w:t xml:space="preserve"> tk</w:t>
      </w:r>
      <w:r>
        <w:rPr>
          <w:color w:val="00002D"/>
        </w:rPr>
        <w:t xml:space="preserve"> ta</w:t>
      </w:r>
      <w:r>
        <w:rPr>
          <w:color w:val="000024"/>
        </w:rPr>
        <w:t xml:space="preserve"> ki</w:t>
      </w:r>
      <w:r>
        <w:rPr>
          <w:color w:val="000056"/>
        </w:rPr>
        <w:t xml:space="preserve"> babe</w:t>
      </w:r>
      <w:r>
        <w:rPr>
          <w:color w:val="000034"/>
        </w:rPr>
        <w:t xml:space="preserve"> pabo</w:t>
      </w:r>
      <w:r>
        <w:rPr>
          <w:color w:val="370000"/>
        </w:rPr>
        <w:t xml:space="preserve"> sir</w:t>
      </w:r>
      <w:r>
        <w:br/>
      </w:r>
      <w:r>
        <w:rPr>
          <w:color w:val="500000"/>
        </w:rPr>
        <w:t xml:space="preserve"> vai</w:t>
      </w:r>
      <w:r>
        <w:rPr>
          <w:color w:val="2C0000"/>
        </w:rPr>
        <w:t xml:space="preserve"> ami</w:t>
      </w:r>
      <w:r>
        <w:rPr>
          <w:color w:val="00006B"/>
        </w:rPr>
        <w:t xml:space="preserve"> ekjon</w:t>
      </w:r>
      <w:r>
        <w:rPr>
          <w:color w:val="640000"/>
        </w:rPr>
        <w:t xml:space="preserve"> k</w:t>
      </w:r>
      <w:r>
        <w:rPr>
          <w:color w:val="000056"/>
        </w:rPr>
        <w:t xml:space="preserve"> vule</w:t>
      </w:r>
      <w:r>
        <w:rPr>
          <w:color w:val="000033"/>
        </w:rPr>
        <w:t xml:space="preserve"> tk</w:t>
      </w:r>
      <w:r>
        <w:rPr>
          <w:color w:val="000078"/>
        </w:rPr>
        <w:t xml:space="preserve"> pathai</w:t>
      </w:r>
      <w:r>
        <w:rPr>
          <w:color w:val="000065"/>
        </w:rPr>
        <w:t xml:space="preserve"> disi</w:t>
      </w:r>
      <w:r>
        <w:br/>
      </w:r>
      <w:r>
        <w:rPr>
          <w:color w:val="1F0000"/>
        </w:rPr>
        <w:t xml:space="preserve"> i</w:t>
      </w:r>
      <w:r>
        <w:rPr>
          <w:color w:val="2F0000"/>
        </w:rPr>
        <w:t xml:space="preserve"> have</w:t>
      </w:r>
      <w:r>
        <w:rPr>
          <w:color w:val="000059"/>
        </w:rPr>
        <w:t xml:space="preserve"> sended</w:t>
      </w:r>
      <w:r>
        <w:rPr>
          <w:color w:val="000021"/>
        </w:rPr>
        <w:t xml:space="preserve"> to</w:t>
      </w:r>
      <w:r>
        <w:rPr>
          <w:color w:val="1E0000"/>
        </w:rPr>
        <w:t xml:space="preserve"> a</w:t>
      </w:r>
      <w:r>
        <w:rPr>
          <w:color w:val="000039"/>
        </w:rPr>
        <w:t xml:space="preserve"> wrong</w:t>
      </w:r>
      <w:r>
        <w:rPr>
          <w:color w:val="000040"/>
        </w:rPr>
        <w:t xml:space="preserve"> number</w:t>
      </w:r>
      <w:r>
        <w:rPr>
          <w:color w:val="7C0000"/>
        </w:rPr>
        <w:t xml:space="preserve"> the</w:t>
      </w:r>
      <w:r>
        <w:rPr>
          <w:color w:val="000059"/>
        </w:rPr>
        <w:t xml:space="preserve"> wrng</w:t>
      </w:r>
      <w:r>
        <w:rPr>
          <w:color w:val="000040"/>
        </w:rPr>
        <w:t xml:space="preserve"> number</w:t>
      </w:r>
      <w:r>
        <w:rPr>
          <w:color w:val="000000"/>
        </w:rPr>
        <w:t xml:space="preserve"> -</w:t>
      </w:r>
      <w:r>
        <w:rPr>
          <w:color w:val="320000"/>
        </w:rPr>
        <w:t xml:space="preserve"> and</w:t>
      </w:r>
      <w:r>
        <w:rPr>
          <w:color w:val="7C0000"/>
        </w:rPr>
        <w:t xml:space="preserve"> the</w:t>
      </w:r>
      <w:r>
        <w:rPr>
          <w:color w:val="000048"/>
        </w:rPr>
        <w:t xml:space="preserve"> right</w:t>
      </w:r>
      <w:r>
        <w:rPr>
          <w:color w:val="00003D"/>
        </w:rPr>
        <w:t xml:space="preserve"> one</w:t>
      </w:r>
      <w:r>
        <w:rPr>
          <w:color w:val="530000"/>
        </w:rPr>
        <w:t xml:space="preserve"> is</w:t>
      </w:r>
      <w:r>
        <w:rPr>
          <w:color w:val="7C0000"/>
        </w:rPr>
        <w:t xml:space="preserve"> the</w:t>
      </w:r>
      <w:r>
        <w:rPr>
          <w:color w:val="000040"/>
        </w:rPr>
        <w:t xml:space="preserve"> number</w:t>
      </w:r>
      <w:r>
        <w:rPr>
          <w:color w:val="530000"/>
        </w:rPr>
        <w:t xml:space="preserve"> is</w:t>
      </w:r>
      <w:r>
        <w:rPr>
          <w:color w:val="00002F"/>
        </w:rPr>
        <w:t xml:space="preserve"> off</w:t>
      </w:r>
      <w:r>
        <w:br/>
      </w:r>
      <w:r>
        <w:rPr>
          <w:color w:val="430000"/>
        </w:rPr>
        <w:t xml:space="preserve"> vhaiya</w:t>
      </w:r>
      <w:r>
        <w:rPr>
          <w:color w:val="1B0000"/>
        </w:rPr>
        <w:t xml:space="preserve"> amr</w:t>
      </w:r>
      <w:r>
        <w:rPr>
          <w:color w:val="000024"/>
        </w:rPr>
        <w:t xml:space="preserve"> bikas</w:t>
      </w:r>
      <w:r>
        <w:rPr>
          <w:color w:val="210000"/>
        </w:rPr>
        <w:t xml:space="preserve"> ar</w:t>
      </w:r>
      <w:r>
        <w:rPr>
          <w:color w:val="000060"/>
        </w:rPr>
        <w:t xml:space="preserve"> number</w:t>
      </w:r>
      <w:r>
        <w:rPr>
          <w:color w:val="000025"/>
        </w:rPr>
        <w:t xml:space="preserve"> dite</w:t>
      </w:r>
      <w:r>
        <w:rPr>
          <w:color w:val="000025"/>
        </w:rPr>
        <w:t xml:space="preserve"> jai</w:t>
      </w:r>
      <w:r>
        <w:rPr>
          <w:color w:val="00004D"/>
        </w:rPr>
        <w:t xml:space="preserve"> vule</w:t>
      </w:r>
      <w:r>
        <w:rPr>
          <w:color w:val="00007B"/>
        </w:rPr>
        <w:t xml:space="preserve"> ono</w:t>
      </w:r>
      <w:r>
        <w:rPr>
          <w:color w:val="000060"/>
        </w:rPr>
        <w:t xml:space="preserve"> number</w:t>
      </w:r>
      <w:r>
        <w:rPr>
          <w:color w:val="450000"/>
        </w:rPr>
        <w:t xml:space="preserve"> a</w:t>
      </w:r>
      <w:r>
        <w:rPr>
          <w:color w:val="00002E"/>
        </w:rPr>
        <w:t xml:space="preserve"> tk</w:t>
      </w:r>
      <w:r>
        <w:rPr>
          <w:color w:val="3A0000"/>
        </w:rPr>
        <w:t xml:space="preserve"> diea</w:t>
      </w:r>
      <w:r>
        <w:rPr>
          <w:color w:val="000000"/>
        </w:rPr>
        <w:t xml:space="preserve"> falci</w:t>
      </w:r>
      <w:r>
        <w:rPr>
          <w:color w:val="000029"/>
        </w:rPr>
        <w:t xml:space="preserve"> akon</w:t>
      </w:r>
      <w:r>
        <w:rPr>
          <w:color w:val="00002E"/>
        </w:rPr>
        <w:t xml:space="preserve"> tk</w:t>
      </w:r>
      <w:r>
        <w:rPr>
          <w:color w:val="000032"/>
        </w:rPr>
        <w:t xml:space="preserve"> gula</w:t>
      </w:r>
      <w:r>
        <w:rPr>
          <w:color w:val="00007B"/>
        </w:rPr>
        <w:t xml:space="preserve"> ono</w:t>
      </w:r>
      <w:r>
        <w:rPr>
          <w:color w:val="000060"/>
        </w:rPr>
        <w:t xml:space="preserve"> number</w:t>
      </w:r>
      <w:r>
        <w:rPr>
          <w:color w:val="450000"/>
        </w:rPr>
        <w:t xml:space="preserve"> a</w:t>
      </w:r>
      <w:r>
        <w:rPr>
          <w:color w:val="00002F"/>
        </w:rPr>
        <w:t xml:space="preserve"> cole</w:t>
      </w:r>
      <w:r>
        <w:rPr>
          <w:color w:val="000000"/>
        </w:rPr>
        <w:t xml:space="preserve"> gase</w:t>
      </w:r>
      <w:r>
        <w:rPr>
          <w:color w:val="00004D"/>
        </w:rPr>
        <w:t xml:space="preserve"> vule</w:t>
      </w:r>
      <w:r>
        <w:rPr>
          <w:color w:val="000060"/>
        </w:rPr>
        <w:t xml:space="preserve"> number</w:t>
      </w:r>
      <w:r>
        <w:rPr>
          <w:color w:val="260000"/>
        </w:rPr>
        <w:t xml:space="preserve"> oi</w:t>
      </w:r>
      <w:r>
        <w:rPr>
          <w:color w:val="000025"/>
        </w:rPr>
        <w:t xml:space="preserve"> vul</w:t>
      </w:r>
      <w:r>
        <w:rPr>
          <w:color w:val="000060"/>
        </w:rPr>
        <w:t xml:space="preserve"> number</w:t>
      </w:r>
      <w:r>
        <w:rPr>
          <w:color w:val="450000"/>
        </w:rPr>
        <w:t xml:space="preserve"> a</w:t>
      </w:r>
      <w:r>
        <w:rPr>
          <w:color w:val="00002B"/>
        </w:rPr>
        <w:t xml:space="preserve"> call</w:t>
      </w:r>
      <w:r>
        <w:rPr>
          <w:color w:val="00001B"/>
        </w:rPr>
        <w:t xml:space="preserve"> back</w:t>
      </w:r>
      <w:r>
        <w:rPr>
          <w:color w:val="000000"/>
        </w:rPr>
        <w:t xml:space="preserve"> korcilam</w:t>
      </w:r>
      <w:r>
        <w:rPr>
          <w:color w:val="000060"/>
        </w:rPr>
        <w:t xml:space="preserve"> number</w:t>
      </w:r>
      <w:r>
        <w:rPr>
          <w:color w:val="000023"/>
        </w:rPr>
        <w:t xml:space="preserve"> off</w:t>
      </w:r>
      <w:r>
        <w:br/>
      </w:r>
      <w:r>
        <w:rPr>
          <w:color w:val="000021"/>
        </w:rPr>
        <w:t xml:space="preserve"> একটা</w:t>
      </w:r>
      <w:r>
        <w:rPr>
          <w:color w:val="000041"/>
        </w:rPr>
        <w:t xml:space="preserve"> নাম্বার</w:t>
      </w:r>
      <w:r>
        <w:rPr>
          <w:color w:val="200000"/>
        </w:rPr>
        <w:t xml:space="preserve"> এ</w:t>
      </w:r>
      <w:r>
        <w:rPr>
          <w:color w:val="000027"/>
        </w:rPr>
        <w:t xml:space="preserve"> ভুল</w:t>
      </w:r>
      <w:r>
        <w:rPr>
          <w:color w:val="000029"/>
        </w:rPr>
        <w:t xml:space="preserve"> ভাবে</w:t>
      </w:r>
      <w:r>
        <w:rPr>
          <w:color w:val="000015"/>
        </w:rPr>
        <w:t xml:space="preserve"> টাকা</w:t>
      </w:r>
      <w:r>
        <w:rPr>
          <w:color w:val="00002C"/>
        </w:rPr>
        <w:t xml:space="preserve"> চলে</w:t>
      </w:r>
      <w:r>
        <w:rPr>
          <w:color w:val="000023"/>
        </w:rPr>
        <w:t xml:space="preserve"> গেছে</w:t>
      </w:r>
      <w:r>
        <w:rPr>
          <w:color w:val="1C0000"/>
        </w:rPr>
        <w:t xml:space="preserve"> কিন্তু</w:t>
      </w:r>
      <w:r>
        <w:rPr>
          <w:color w:val="000035"/>
        </w:rPr>
        <w:t xml:space="preserve"> কল</w:t>
      </w:r>
      <w:r>
        <w:rPr>
          <w:color w:val="00003A"/>
        </w:rPr>
        <w:t xml:space="preserve"> দিচ্ছি</w:t>
      </w:r>
      <w:r>
        <w:rPr>
          <w:color w:val="000027"/>
        </w:rPr>
        <w:t xml:space="preserve"> not</w:t>
      </w:r>
      <w:r>
        <w:rPr>
          <w:color w:val="000026"/>
        </w:rPr>
        <w:t xml:space="preserve"> in</w:t>
      </w:r>
      <w:r>
        <w:rPr>
          <w:color w:val="00002D"/>
        </w:rPr>
        <w:t xml:space="preserve"> service</w:t>
      </w:r>
      <w:r>
        <w:rPr>
          <w:color w:val="00002C"/>
        </w:rPr>
        <w:t xml:space="preserve"> দেখাচ্ছে</w:t>
      </w:r>
      <w:r>
        <w:rPr>
          <w:color w:val="00004D"/>
        </w:rPr>
        <w:t xml:space="preserve"> আদেও</w:t>
      </w:r>
      <w:r>
        <w:rPr>
          <w:color w:val="2D0000"/>
        </w:rPr>
        <w:t xml:space="preserve"> কি</w:t>
      </w:r>
      <w:r>
        <w:rPr>
          <w:color w:val="000041"/>
        </w:rPr>
        <w:t xml:space="preserve"> নাম্বার</w:t>
      </w:r>
      <w:r>
        <w:rPr>
          <w:color w:val="000022"/>
        </w:rPr>
        <w:t xml:space="preserve"> টা</w:t>
      </w:r>
      <w:r>
        <w:rPr>
          <w:color w:val="000000"/>
        </w:rPr>
        <w:t xml:space="preserve"> আছে</w:t>
      </w:r>
      <w:r>
        <w:rPr>
          <w:color w:val="00002C"/>
        </w:rPr>
        <w:t xml:space="preserve"> আর</w:t>
      </w:r>
      <w:r>
        <w:rPr>
          <w:color w:val="300000"/>
        </w:rPr>
        <w:t xml:space="preserve"> সেই</w:t>
      </w:r>
      <w:r>
        <w:rPr>
          <w:color w:val="00001F"/>
        </w:rPr>
        <w:t xml:space="preserve"> নাম্বারে</w:t>
      </w:r>
      <w:r>
        <w:rPr>
          <w:color w:val="2D0000"/>
        </w:rPr>
        <w:t xml:space="preserve"> কি</w:t>
      </w:r>
      <w:r>
        <w:rPr>
          <w:color w:val="000014"/>
        </w:rPr>
        <w:t xml:space="preserve"> বিকাশ</w:t>
      </w:r>
      <w:r>
        <w:rPr>
          <w:color w:val="000026"/>
        </w:rPr>
        <w:t xml:space="preserve"> খোলা</w:t>
      </w:r>
      <w:r>
        <w:rPr>
          <w:color w:val="000000"/>
        </w:rPr>
        <w:t xml:space="preserve"> আছে</w:t>
      </w:r>
      <w:r>
        <w:rPr>
          <w:color w:val="270000"/>
        </w:rPr>
        <w:t xml:space="preserve"> একটু</w:t>
      </w:r>
      <w:r>
        <w:rPr>
          <w:color w:val="00004A"/>
        </w:rPr>
        <w:t xml:space="preserve"> জানাইলে</w:t>
      </w:r>
      <w:r>
        <w:rPr>
          <w:color w:val="3A0000"/>
        </w:rPr>
        <w:t xml:space="preserve"> খুব</w:t>
      </w:r>
      <w:r>
        <w:rPr>
          <w:color w:val="000045"/>
        </w:rPr>
        <w:t xml:space="preserve"> উপকার</w:t>
      </w:r>
      <w:r>
        <w:rPr>
          <w:color w:val="000048"/>
        </w:rPr>
        <w:t xml:space="preserve"> হইতো</w:t>
      </w:r>
      <w:r>
        <w:br/>
      </w:r>
      <w:r>
        <w:rPr>
          <w:color w:val="560000"/>
        </w:rPr>
        <w:t xml:space="preserve"> was</w:t>
      </w:r>
      <w:r>
        <w:rPr>
          <w:color w:val="3D0000"/>
        </w:rPr>
        <w:t xml:space="preserve"> the</w:t>
      </w:r>
      <w:r>
        <w:rPr>
          <w:color w:val="00002F"/>
        </w:rPr>
        <w:t xml:space="preserve"> number</w:t>
      </w:r>
      <w:r>
        <w:rPr>
          <w:color w:val="00005D"/>
        </w:rPr>
        <w:t xml:space="preserve"> where</w:t>
      </w:r>
      <w:r>
        <w:rPr>
          <w:color w:val="2F0000"/>
        </w:rPr>
        <w:t xml:space="preserve"> i</w:t>
      </w:r>
      <w:r>
        <w:rPr>
          <w:color w:val="000052"/>
        </w:rPr>
        <w:t xml:space="preserve"> sent</w:t>
      </w:r>
      <w:r>
        <w:rPr>
          <w:color w:val="00002E"/>
        </w:rPr>
        <w:t xml:space="preserve"> taka</w:t>
      </w:r>
      <w:r>
        <w:rPr>
          <w:color w:val="000060"/>
        </w:rPr>
        <w:t xml:space="preserve"> mistakenly</w:t>
      </w:r>
      <w:r>
        <w:rPr>
          <w:color w:val="000032"/>
        </w:rPr>
        <w:t xml:space="preserve"> my</w:t>
      </w:r>
      <w:r>
        <w:rPr>
          <w:color w:val="00003B"/>
        </w:rPr>
        <w:t xml:space="preserve"> bikash</w:t>
      </w:r>
      <w:r>
        <w:rPr>
          <w:color w:val="00007E"/>
        </w:rPr>
        <w:t xml:space="preserve"> numbur</w:t>
      </w:r>
      <w:r>
        <w:br/>
      </w:r>
      <w:r>
        <w:rPr>
          <w:color w:val="2C0000"/>
        </w:rPr>
        <w:t xml:space="preserve"> ami</w:t>
      </w:r>
      <w:r>
        <w:rPr>
          <w:color w:val="00006D"/>
        </w:rPr>
        <w:t xml:space="preserve"> bhul</w:t>
      </w:r>
      <w:r>
        <w:rPr>
          <w:color w:val="000040"/>
        </w:rPr>
        <w:t xml:space="preserve"> kore</w:t>
      </w:r>
      <w:r>
        <w:rPr>
          <w:color w:val="000059"/>
        </w:rPr>
        <w:t xml:space="preserve"> onno</w:t>
      </w:r>
      <w:r>
        <w:rPr>
          <w:color w:val="000035"/>
        </w:rPr>
        <w:t xml:space="preserve"> number</w:t>
      </w:r>
      <w:r>
        <w:rPr>
          <w:color w:val="000037"/>
        </w:rPr>
        <w:t xml:space="preserve"> e</w:t>
      </w:r>
      <w:r>
        <w:rPr>
          <w:color w:val="000034"/>
        </w:rPr>
        <w:t xml:space="preserve"> taka</w:t>
      </w:r>
      <w:r>
        <w:rPr>
          <w:color w:val="00008C"/>
        </w:rPr>
        <w:t xml:space="preserve"> pathay</w:t>
      </w:r>
      <w:r>
        <w:rPr>
          <w:color w:val="000066"/>
        </w:rPr>
        <w:t xml:space="preserve"> disi</w:t>
      </w:r>
      <w:r>
        <w:br/>
      </w:r>
      <w:r>
        <w:rPr>
          <w:color w:val="280000"/>
        </w:rPr>
        <w:t xml:space="preserve"> ami</w:t>
      </w:r>
      <w:r>
        <w:rPr>
          <w:color w:val="000060"/>
        </w:rPr>
        <w:t xml:space="preserve"> tarik</w:t>
      </w:r>
      <w:r>
        <w:rPr>
          <w:color w:val="00004E"/>
        </w:rPr>
        <w:t xml:space="preserve"> vule</w:t>
      </w:r>
      <w:r>
        <w:rPr>
          <w:color w:val="000046"/>
        </w:rPr>
        <w:t xml:space="preserve"> ekta</w:t>
      </w:r>
      <w:r>
        <w:rPr>
          <w:color w:val="000030"/>
        </w:rPr>
        <w:t xml:space="preserve"> number</w:t>
      </w:r>
      <w:r>
        <w:rPr>
          <w:color w:val="2E0000"/>
        </w:rPr>
        <w:t xml:space="preserve"> a</w:t>
      </w:r>
      <w:r>
        <w:rPr>
          <w:color w:val="00002F"/>
        </w:rPr>
        <w:t xml:space="preserve"> taka</w:t>
      </w:r>
      <w:r>
        <w:rPr>
          <w:color w:val="00003F"/>
        </w:rPr>
        <w:t xml:space="preserve"> send</w:t>
      </w:r>
      <w:r>
        <w:rPr>
          <w:color w:val="00003A"/>
        </w:rPr>
        <w:t xml:space="preserve"> kore</w:t>
      </w:r>
      <w:r>
        <w:rPr>
          <w:color w:val="000000"/>
        </w:rPr>
        <w:t xml:space="preserve"> dichi</w:t>
      </w:r>
      <w:r>
        <w:rPr>
          <w:color w:val="000000"/>
        </w:rPr>
        <w:t xml:space="preserve"> oita</w:t>
      </w:r>
      <w:r>
        <w:rPr>
          <w:color w:val="000066"/>
        </w:rPr>
        <w:t xml:space="preserve"> return</w:t>
      </w:r>
      <w:r>
        <w:rPr>
          <w:color w:val="480000"/>
        </w:rPr>
        <w:t xml:space="preserve"> korar</w:t>
      </w:r>
      <w:r>
        <w:rPr>
          <w:color w:val="00003E"/>
        </w:rPr>
        <w:t xml:space="preserve"> kono</w:t>
      </w:r>
      <w:r>
        <w:rPr>
          <w:color w:val="00005F"/>
        </w:rPr>
        <w:t xml:space="preserve"> way</w:t>
      </w:r>
      <w:r>
        <w:rPr>
          <w:color w:val="000000"/>
        </w:rPr>
        <w:t xml:space="preserve"> ache</w:t>
      </w:r>
      <w:r>
        <w:br/>
      </w:r>
      <w:r>
        <w:rPr>
          <w:color w:val="00006C"/>
        </w:rPr>
        <w:t xml:space="preserve"> vul</w:t>
      </w:r>
      <w:r>
        <w:rPr>
          <w:color w:val="000046"/>
        </w:rPr>
        <w:t xml:space="preserve"> number</w:t>
      </w:r>
      <w:r>
        <w:rPr>
          <w:color w:val="420000"/>
        </w:rPr>
        <w:t xml:space="preserve"> a</w:t>
      </w:r>
      <w:r>
        <w:rPr>
          <w:color w:val="00007A"/>
        </w:rPr>
        <w:t xml:space="preserve"> sent</w:t>
      </w:r>
      <w:r>
        <w:rPr>
          <w:color w:val="00007C"/>
        </w:rPr>
        <w:t xml:space="preserve"> many</w:t>
      </w:r>
      <w:r>
        <w:rPr>
          <w:color w:val="730000"/>
        </w:rPr>
        <w:t xml:space="preserve"> korci</w:t>
      </w:r>
      <w:r>
        <w:br/>
      </w:r>
      <w:r>
        <w:rPr>
          <w:color w:val="000041"/>
        </w:rPr>
        <w:t xml:space="preserve"> ভুল</w:t>
      </w:r>
      <w:r>
        <w:rPr>
          <w:color w:val="660000"/>
        </w:rPr>
        <w:t xml:space="preserve"> করে</w:t>
      </w:r>
      <w:r>
        <w:rPr>
          <w:color w:val="000072"/>
        </w:rPr>
        <w:t xml:space="preserve"> টা</w:t>
      </w:r>
      <w:r>
        <w:rPr>
          <w:color w:val="000034"/>
        </w:rPr>
        <w:t xml:space="preserve"> নাম্বারে</w:t>
      </w:r>
      <w:r>
        <w:rPr>
          <w:color w:val="00007C"/>
        </w:rPr>
        <w:t xml:space="preserve"> সেড</w:t>
      </w:r>
      <w:r>
        <w:rPr>
          <w:color w:val="000039"/>
        </w:rPr>
        <w:t xml:space="preserve"> মানি</w:t>
      </w:r>
      <w:r>
        <w:rPr>
          <w:color w:val="660000"/>
        </w:rPr>
        <w:t xml:space="preserve"> করে</w:t>
      </w:r>
      <w:r>
        <w:rPr>
          <w:color w:val="000000"/>
        </w:rPr>
        <w:t xml:space="preserve"> ফেলেছি</w:t>
      </w:r>
      <w:r>
        <w:rPr>
          <w:color w:val="000000"/>
        </w:rPr>
        <w:t xml:space="preserve"> টাকা</w:t>
      </w:r>
      <w:r>
        <w:rPr>
          <w:color w:val="000072"/>
        </w:rPr>
        <w:t xml:space="preserve"> টা</w:t>
      </w:r>
      <w:r>
        <w:rPr>
          <w:color w:val="250000"/>
        </w:rPr>
        <w:t xml:space="preserve"> কি</w:t>
      </w:r>
      <w:r>
        <w:rPr>
          <w:color w:val="00004B"/>
        </w:rPr>
        <w:t xml:space="preserve"> ফেরত</w:t>
      </w:r>
      <w:r>
        <w:rPr>
          <w:color w:val="000046"/>
        </w:rPr>
        <w:t xml:space="preserve"> পেতে</w:t>
      </w:r>
      <w:r>
        <w:rPr>
          <w:color w:val="00003B"/>
        </w:rPr>
        <w:t xml:space="preserve"> পারি</w:t>
      </w:r>
      <w:r>
        <w:br/>
      </w:r>
      <w:r>
        <w:rPr>
          <w:color w:val="000057"/>
        </w:rPr>
        <w:t xml:space="preserve"> regarding</w:t>
      </w:r>
      <w:r>
        <w:rPr>
          <w:color w:val="00005B"/>
        </w:rPr>
        <w:t xml:space="preserve"> sending</w:t>
      </w:r>
      <w:r>
        <w:rPr>
          <w:color w:val="000050"/>
        </w:rPr>
        <w:t xml:space="preserve"> money</w:t>
      </w:r>
      <w:r>
        <w:rPr>
          <w:color w:val="000026"/>
        </w:rPr>
        <w:t xml:space="preserve"> to</w:t>
      </w:r>
      <w:r>
        <w:rPr>
          <w:color w:val="000043"/>
        </w:rPr>
        <w:t xml:space="preserve"> wrong</w:t>
      </w:r>
      <w:r>
        <w:rPr>
          <w:color w:val="00001B"/>
        </w:rPr>
        <w:t xml:space="preserve"> bkash</w:t>
      </w:r>
      <w:r>
        <w:rPr>
          <w:color w:val="000025"/>
        </w:rPr>
        <w:t xml:space="preserve"> number</w:t>
      </w:r>
      <w:r>
        <w:rPr>
          <w:color w:val="000034"/>
        </w:rPr>
        <w:t xml:space="preserve"> not</w:t>
      </w:r>
      <w:r>
        <w:rPr>
          <w:color w:val="00004A"/>
        </w:rPr>
        <w:t xml:space="preserve"> received</w:t>
      </w:r>
      <w:r>
        <w:rPr>
          <w:color w:val="00003E"/>
        </w:rPr>
        <w:t xml:space="preserve"> any</w:t>
      </w:r>
      <w:r>
        <w:rPr>
          <w:color w:val="00005C"/>
        </w:rPr>
        <w:t xml:space="preserve"> reply</w:t>
      </w:r>
      <w:r>
        <w:rPr>
          <w:color w:val="450000"/>
        </w:rPr>
        <w:t xml:space="preserve"> or</w:t>
      </w:r>
      <w:r>
        <w:rPr>
          <w:color w:val="300000"/>
        </w:rPr>
        <w:t xml:space="preserve"> the</w:t>
      </w:r>
      <w:r>
        <w:rPr>
          <w:color w:val="000050"/>
        </w:rPr>
        <w:t xml:space="preserve"> money</w:t>
      </w:r>
      <w:r>
        <w:rPr>
          <w:color w:val="00004F"/>
        </w:rPr>
        <w:t xml:space="preserve"> refund</w:t>
      </w:r>
      <w:r>
        <w:br/>
      </w:r>
      <w:r>
        <w:rPr>
          <w:color w:val="390000"/>
        </w:rPr>
        <w:t xml:space="preserve"> আমি</w:t>
      </w:r>
      <w:r>
        <w:rPr>
          <w:color w:val="000067"/>
        </w:rPr>
        <w:t xml:space="preserve"> একটি</w:t>
      </w:r>
      <w:r>
        <w:rPr>
          <w:color w:val="00006B"/>
        </w:rPr>
        <w:t xml:space="preserve"> ভুল</w:t>
      </w:r>
      <w:r>
        <w:rPr>
          <w:color w:val="000056"/>
        </w:rPr>
        <w:t xml:space="preserve"> নাম্বারে</w:t>
      </w:r>
      <w:r>
        <w:rPr>
          <w:color w:val="000000"/>
        </w:rPr>
        <w:t xml:space="preserve"> ৳পাথিএছি</w:t>
      </w:r>
      <w:r>
        <w:rPr>
          <w:color w:val="000058"/>
        </w:rPr>
        <w:t xml:space="preserve"> এখন</w:t>
      </w:r>
      <w:r>
        <w:rPr>
          <w:color w:val="3E0000"/>
        </w:rPr>
        <w:t xml:space="preserve"> কি</w:t>
      </w:r>
      <w:r>
        <w:rPr>
          <w:color w:val="5F0000"/>
        </w:rPr>
        <w:t xml:space="preserve"> করা</w:t>
      </w:r>
      <w:r>
        <w:rPr>
          <w:color w:val="690000"/>
        </w:rPr>
        <w:t xml:space="preserve"> যায়</w:t>
      </w:r>
      <w:r>
        <w:br/>
      </w:r>
      <w:r>
        <w:rPr>
          <w:color w:val="000042"/>
        </w:rPr>
        <w:t xml:space="preserve"> একটি</w:t>
      </w:r>
      <w:r>
        <w:rPr>
          <w:color w:val="000023"/>
        </w:rPr>
        <w:t xml:space="preserve"> বিকাশ</w:t>
      </w:r>
      <w:r>
        <w:rPr>
          <w:color w:val="000037"/>
        </w:rPr>
        <w:t xml:space="preserve"> নাম্বারে</w:t>
      </w:r>
      <w:r>
        <w:rPr>
          <w:color w:val="00006F"/>
        </w:rPr>
        <w:t xml:space="preserve"> ভূল</w:t>
      </w:r>
      <w:r>
        <w:rPr>
          <w:color w:val="00007C"/>
        </w:rPr>
        <w:t xml:space="preserve"> বশত</w:t>
      </w:r>
      <w:r>
        <w:rPr>
          <w:color w:val="240000"/>
        </w:rPr>
        <w:t xml:space="preserve"> আমি</w:t>
      </w:r>
      <w:r>
        <w:rPr>
          <w:color w:val="000025"/>
        </w:rPr>
        <w:t xml:space="preserve"> টাকা</w:t>
      </w:r>
      <w:r>
        <w:rPr>
          <w:color w:val="000047"/>
        </w:rPr>
        <w:t xml:space="preserve"> সেন্ড</w:t>
      </w:r>
      <w:r>
        <w:rPr>
          <w:color w:val="00003C"/>
        </w:rPr>
        <w:t xml:space="preserve"> মানি</w:t>
      </w:r>
      <w:r>
        <w:rPr>
          <w:color w:val="3E0000"/>
        </w:rPr>
        <w:t xml:space="preserve"> করেছি</w:t>
      </w:r>
      <w:r>
        <w:rPr>
          <w:color w:val="00005C"/>
        </w:rPr>
        <w:t xml:space="preserve"> নাম্বারটি</w:t>
      </w:r>
      <w:r>
        <w:rPr>
          <w:color w:val="000041"/>
        </w:rPr>
        <w:t xml:space="preserve"> বন্ধ</w:t>
      </w:r>
      <w:r>
        <w:rPr>
          <w:color w:val="000000"/>
        </w:rPr>
        <w:t xml:space="preserve"> -</w:t>
      </w:r>
      <w:r>
        <w:br/>
      </w:r>
      <w:r>
        <w:rPr>
          <w:color w:val="3F0000"/>
        </w:rPr>
        <w:t xml:space="preserve"> ai</w:t>
      </w:r>
      <w:r>
        <w:rPr>
          <w:color w:val="000031"/>
        </w:rPr>
        <w:t xml:space="preserve"> number</w:t>
      </w:r>
      <w:r>
        <w:rPr>
          <w:color w:val="5D0000"/>
        </w:rPr>
        <w:t xml:space="preserve"> a</w:t>
      </w:r>
      <w:r>
        <w:rPr>
          <w:color w:val="00005D"/>
        </w:rPr>
        <w:t xml:space="preserve"> tk</w:t>
      </w:r>
      <w:r>
        <w:rPr>
          <w:color w:val="00004B"/>
        </w:rPr>
        <w:t xml:space="preserve"> mobile</w:t>
      </w:r>
      <w:r>
        <w:rPr>
          <w:color w:val="00007B"/>
        </w:rPr>
        <w:t xml:space="preserve"> reacher</w:t>
      </w:r>
      <w:r>
        <w:rPr>
          <w:color w:val="5D0000"/>
        </w:rPr>
        <w:t xml:space="preserve"> a</w:t>
      </w:r>
      <w:r>
        <w:rPr>
          <w:color w:val="00005D"/>
        </w:rPr>
        <w:t xml:space="preserve"> tk</w:t>
      </w:r>
      <w:r>
        <w:rPr>
          <w:color w:val="000036"/>
        </w:rPr>
        <w:t xml:space="preserve"> cash</w:t>
      </w:r>
      <w:r>
        <w:rPr>
          <w:color w:val="000038"/>
        </w:rPr>
        <w:t xml:space="preserve"> back</w:t>
      </w:r>
      <w:r>
        <w:rPr>
          <w:color w:val="000076"/>
        </w:rPr>
        <w:t xml:space="preserve"> pamu</w:t>
      </w:r>
      <w:r>
        <w:rPr>
          <w:color w:val="000000"/>
        </w:rPr>
        <w:t xml:space="preserve"> ki</w:t>
      </w:r>
      <w:r>
        <w:br/>
      </w:r>
      <w:r>
        <w:rPr>
          <w:color w:val="270000"/>
        </w:rPr>
        <w:t xml:space="preserve"> আমার</w:t>
      </w:r>
      <w:r>
        <w:rPr>
          <w:color w:val="000029"/>
        </w:rPr>
        <w:t xml:space="preserve"> টাকা</w:t>
      </w:r>
      <w:r>
        <w:rPr>
          <w:color w:val="00004A"/>
        </w:rPr>
        <w:t xml:space="preserve"> ভুলে</w:t>
      </w:r>
      <w:r>
        <w:rPr>
          <w:color w:val="000056"/>
        </w:rPr>
        <w:t xml:space="preserve"> চলে</w:t>
      </w:r>
      <w:r>
        <w:rPr>
          <w:color w:val="000000"/>
        </w:rPr>
        <w:t xml:space="preserve"> গেছে</w:t>
      </w:r>
      <w:r>
        <w:rPr>
          <w:color w:val="6B0000"/>
        </w:rPr>
        <w:t xml:space="preserve"> এটার</w:t>
      </w:r>
      <w:r>
        <w:rPr>
          <w:color w:val="000063"/>
        </w:rPr>
        <w:t xml:space="preserve"> সমাধান</w:t>
      </w:r>
      <w:r>
        <w:rPr>
          <w:color w:val="2B0000"/>
        </w:rPr>
        <w:t xml:space="preserve"> কি</w:t>
      </w:r>
      <w:r>
        <w:rPr>
          <w:color w:val="000058"/>
        </w:rPr>
        <w:t xml:space="preserve"> সব</w:t>
      </w:r>
      <w:r>
        <w:rPr>
          <w:color w:val="540000"/>
        </w:rPr>
        <w:t xml:space="preserve"> কিছু</w:t>
      </w:r>
      <w:r>
        <w:rPr>
          <w:color w:val="000066"/>
        </w:rPr>
        <w:t xml:space="preserve"> বলতে</w:t>
      </w:r>
      <w:r>
        <w:rPr>
          <w:color w:val="000000"/>
        </w:rPr>
        <w:t xml:space="preserve"> পারবো</w:t>
      </w:r>
      <w:r>
        <w:br/>
      </w:r>
      <w:r>
        <w:rPr>
          <w:color w:val="000069"/>
        </w:rPr>
        <w:t xml:space="preserve"> apmi</w:t>
      </w:r>
      <w:r>
        <w:rPr>
          <w:color w:val="000036"/>
        </w:rPr>
        <w:t xml:space="preserve"> ekta</w:t>
      </w:r>
      <w:r>
        <w:rPr>
          <w:color w:val="000045"/>
        </w:rPr>
        <w:t xml:space="preserve"> claim</w:t>
      </w:r>
      <w:r>
        <w:rPr>
          <w:color w:val="000069"/>
        </w:rPr>
        <w:t xml:space="preserve"> settlement</w:t>
      </w:r>
      <w:r>
        <w:rPr>
          <w:color w:val="000048"/>
        </w:rPr>
        <w:t xml:space="preserve"> complain</w:t>
      </w:r>
      <w:r>
        <w:rPr>
          <w:color w:val="550000"/>
        </w:rPr>
        <w:t xml:space="preserve"> koresilam</w:t>
      </w:r>
      <w:r>
        <w:rPr>
          <w:color w:val="410000"/>
        </w:rPr>
        <w:t xml:space="preserve"> tar</w:t>
      </w:r>
      <w:r>
        <w:rPr>
          <w:color w:val="000060"/>
        </w:rPr>
        <w:t xml:space="preserve"> progress</w:t>
      </w:r>
      <w:r>
        <w:rPr>
          <w:color w:val="000028"/>
        </w:rPr>
        <w:t xml:space="preserve"> ta</w:t>
      </w:r>
      <w:r>
        <w:rPr>
          <w:color w:val="360000"/>
        </w:rPr>
        <w:t xml:space="preserve"> jante</w:t>
      </w:r>
      <w:r>
        <w:rPr>
          <w:color w:val="000041"/>
        </w:rPr>
        <w:t xml:space="preserve"> chacchi</w:t>
      </w:r>
      <w:r>
        <w:br/>
      </w:r>
      <w:r>
        <w:rPr>
          <w:color w:val="330000"/>
        </w:rPr>
        <w:t xml:space="preserve"> ami</w:t>
      </w:r>
      <w:r>
        <w:rPr>
          <w:color w:val="000064"/>
        </w:rPr>
        <w:t xml:space="preserve"> vule</w:t>
      </w:r>
      <w:r>
        <w:rPr>
          <w:color w:val="000059"/>
        </w:rPr>
        <w:t xml:space="preserve"> ekta</w:t>
      </w:r>
      <w:r>
        <w:rPr>
          <w:color w:val="00003E"/>
        </w:rPr>
        <w:t xml:space="preserve"> number</w:t>
      </w:r>
      <w:r>
        <w:rPr>
          <w:color w:val="000040"/>
        </w:rPr>
        <w:t xml:space="preserve"> e</w:t>
      </w:r>
      <w:r>
        <w:rPr>
          <w:color w:val="00003B"/>
        </w:rPr>
        <w:t xml:space="preserve"> tk</w:t>
      </w:r>
      <w:r>
        <w:rPr>
          <w:color w:val="000051"/>
        </w:rPr>
        <w:t xml:space="preserve"> send</w:t>
      </w:r>
      <w:r>
        <w:rPr>
          <w:color w:val="00004A"/>
        </w:rPr>
        <w:t xml:space="preserve"> kore</w:t>
      </w:r>
      <w:r>
        <w:rPr>
          <w:color w:val="00008F"/>
        </w:rPr>
        <w:t xml:space="preserve"> felechi</w:t>
      </w:r>
      <w:r>
        <w:br/>
      </w:r>
      <w:r>
        <w:rPr>
          <w:color w:val="000071"/>
        </w:rPr>
        <w:t xml:space="preserve"> in</w:t>
      </w:r>
      <w:r>
        <w:rPr>
          <w:color w:val="000059"/>
        </w:rPr>
        <w:t xml:space="preserve"> my</w:t>
      </w:r>
      <w:r>
        <w:rPr>
          <w:color w:val="00005C"/>
        </w:rPr>
        <w:t xml:space="preserve"> mistake</w:t>
      </w:r>
      <w:r>
        <w:rPr>
          <w:color w:val="520000"/>
        </w:rPr>
        <w:t xml:space="preserve"> i</w:t>
      </w:r>
      <w:r>
        <w:rPr>
          <w:color w:val="4C0000"/>
        </w:rPr>
        <w:t xml:space="preserve"> was</w:t>
      </w:r>
      <w:r>
        <w:rPr>
          <w:color w:val="000047"/>
        </w:rPr>
        <w:t xml:space="preserve"> sent</w:t>
      </w:r>
      <w:r>
        <w:rPr>
          <w:color w:val="000028"/>
        </w:rPr>
        <w:t xml:space="preserve"> taka</w:t>
      </w:r>
      <w:r>
        <w:rPr>
          <w:color w:val="000071"/>
        </w:rPr>
        <w:t xml:space="preserve"> in</w:t>
      </w:r>
      <w:r>
        <w:rPr>
          <w:color w:val="00004A"/>
        </w:rPr>
        <w:t xml:space="preserve"> wrong</w:t>
      </w:r>
      <w:r>
        <w:rPr>
          <w:color w:val="000000"/>
        </w:rPr>
        <w:t xml:space="preserve"> number</w:t>
      </w:r>
      <w:r>
        <w:rPr>
          <w:color w:val="000035"/>
        </w:rPr>
        <w:t xml:space="preserve"> can</w:t>
      </w:r>
      <w:r>
        <w:rPr>
          <w:color w:val="520000"/>
        </w:rPr>
        <w:t xml:space="preserve"> i</w:t>
      </w:r>
      <w:r>
        <w:rPr>
          <w:color w:val="00003D"/>
        </w:rPr>
        <w:t xml:space="preserve"> get</w:t>
      </w:r>
      <w:r>
        <w:rPr>
          <w:color w:val="00002F"/>
        </w:rPr>
        <w:t xml:space="preserve"> back</w:t>
      </w:r>
      <w:r>
        <w:rPr>
          <w:color w:val="000059"/>
        </w:rPr>
        <w:t xml:space="preserve"> my</w:t>
      </w:r>
      <w:r>
        <w:rPr>
          <w:color w:val="00002C"/>
        </w:rPr>
        <w:t xml:space="preserve"> money</w:t>
      </w:r>
      <w:r>
        <w:br/>
      </w:r>
      <w:r>
        <w:rPr>
          <w:color w:val="260000"/>
        </w:rPr>
        <w:t xml:space="preserve"> আমার</w:t>
      </w:r>
      <w:r>
        <w:rPr>
          <w:color w:val="790000"/>
        </w:rPr>
        <w:t xml:space="preserve"> এখান</w:t>
      </w:r>
      <w:r>
        <w:rPr>
          <w:color w:val="00002F"/>
        </w:rPr>
        <w:t xml:space="preserve"> থেকে</w:t>
      </w:r>
      <w:r>
        <w:rPr>
          <w:color w:val="000048"/>
        </w:rPr>
        <w:t xml:space="preserve"> ভুলে</w:t>
      </w:r>
      <w:r>
        <w:rPr>
          <w:color w:val="000075"/>
        </w:rPr>
        <w:t xml:space="preserve"> আরেক</w:t>
      </w:r>
      <w:r>
        <w:rPr>
          <w:color w:val="00003B"/>
        </w:rPr>
        <w:t xml:space="preserve"> নাম্বারে</w:t>
      </w:r>
      <w:r>
        <w:rPr>
          <w:color w:val="000027"/>
        </w:rPr>
        <w:t xml:space="preserve"> টাকা</w:t>
      </w:r>
      <w:r>
        <w:rPr>
          <w:color w:val="000054"/>
        </w:rPr>
        <w:t xml:space="preserve"> চলে</w:t>
      </w:r>
      <w:r>
        <w:rPr>
          <w:color w:val="000043"/>
        </w:rPr>
        <w:t xml:space="preserve"> গেছে</w:t>
      </w:r>
      <w:r>
        <w:rPr>
          <w:color w:val="00003C"/>
        </w:rPr>
        <w:t xml:space="preserve"> এখন</w:t>
      </w:r>
      <w:r>
        <w:rPr>
          <w:color w:val="2A0000"/>
        </w:rPr>
        <w:t xml:space="preserve"> কি</w:t>
      </w:r>
      <w:r>
        <w:rPr>
          <w:color w:val="000048"/>
        </w:rPr>
        <w:t xml:space="preserve"> করবো</w:t>
      </w:r>
      <w:r>
        <w:br/>
      </w:r>
      <w:r>
        <w:rPr>
          <w:color w:val="270000"/>
        </w:rPr>
        <w:t xml:space="preserve"> amar</w:t>
      </w:r>
      <w:r>
        <w:rPr>
          <w:color w:val="00002B"/>
        </w:rPr>
        <w:t xml:space="preserve"> number</w:t>
      </w:r>
      <w:r>
        <w:rPr>
          <w:color w:val="240000"/>
        </w:rPr>
        <w:t xml:space="preserve"> ami</w:t>
      </w:r>
      <w:r>
        <w:rPr>
          <w:color w:val="000043"/>
        </w:rPr>
        <w:t xml:space="preserve"> vul</w:t>
      </w:r>
      <w:r>
        <w:rPr>
          <w:color w:val="000034"/>
        </w:rPr>
        <w:t xml:space="preserve"> kore</w:t>
      </w:r>
      <w:r>
        <w:rPr>
          <w:color w:val="000079"/>
        </w:rPr>
        <w:t xml:space="preserve"> likhe</w:t>
      </w:r>
      <w:r>
        <w:rPr>
          <w:color w:val="000068"/>
        </w:rPr>
        <w:t xml:space="preserve"> felesi</w:t>
      </w:r>
      <w:r>
        <w:rPr>
          <w:color w:val="000045"/>
        </w:rPr>
        <w:t xml:space="preserve"> ekhon</w:t>
      </w:r>
      <w:r>
        <w:rPr>
          <w:color w:val="000029"/>
        </w:rPr>
        <w:t xml:space="preserve"> tk</w:t>
      </w:r>
      <w:r>
        <w:rPr>
          <w:color w:val="00002E"/>
        </w:rPr>
        <w:t xml:space="preserve"> ta</w:t>
      </w:r>
      <w:r>
        <w:rPr>
          <w:color w:val="00005B"/>
        </w:rPr>
        <w:t xml:space="preserve"> refund</w:t>
      </w:r>
      <w:r>
        <w:rPr>
          <w:color w:val="000037"/>
        </w:rPr>
        <w:t xml:space="preserve"> korbo</w:t>
      </w:r>
      <w:r>
        <w:rPr>
          <w:color w:val="000054"/>
        </w:rPr>
        <w:t xml:space="preserve"> kemne</w:t>
      </w:r>
      <w:r>
        <w:br/>
      </w:r>
      <w:r>
        <w:rPr>
          <w:color w:val="1E0000"/>
        </w:rPr>
        <w:t xml:space="preserve"> ami</w:t>
      </w:r>
      <w:r>
        <w:rPr>
          <w:color w:val="000048"/>
        </w:rPr>
        <w:t xml:space="preserve"> number</w:t>
      </w:r>
      <w:r>
        <w:rPr>
          <w:color w:val="000071"/>
        </w:rPr>
        <w:t xml:space="preserve"> e</w:t>
      </w:r>
      <w:r>
        <w:rPr>
          <w:color w:val="000049"/>
        </w:rPr>
        <w:t xml:space="preserve"> bhul</w:t>
      </w:r>
      <w:r>
        <w:rPr>
          <w:color w:val="000071"/>
        </w:rPr>
        <w:t xml:space="preserve"> e</w:t>
      </w:r>
      <w:r>
        <w:rPr>
          <w:color w:val="000047"/>
        </w:rPr>
        <w:t xml:space="preserve"> taka</w:t>
      </w:r>
      <w:r>
        <w:rPr>
          <w:color w:val="000053"/>
        </w:rPr>
        <w:t xml:space="preserve"> pathiye</w:t>
      </w:r>
      <w:r>
        <w:rPr>
          <w:color w:val="000000"/>
        </w:rPr>
        <w:t xml:space="preserve"> diyechi</w:t>
      </w:r>
      <w:r>
        <w:rPr>
          <w:color w:val="3A0000"/>
        </w:rPr>
        <w:t xml:space="preserve"> oi</w:t>
      </w:r>
      <w:r>
        <w:rPr>
          <w:color w:val="000048"/>
        </w:rPr>
        <w:t xml:space="preserve"> number</w:t>
      </w:r>
      <w:r>
        <w:rPr>
          <w:color w:val="000071"/>
        </w:rPr>
        <w:t xml:space="preserve"> e</w:t>
      </w:r>
      <w:r>
        <w:rPr>
          <w:color w:val="000048"/>
        </w:rPr>
        <w:t xml:space="preserve"> may</w:t>
      </w:r>
      <w:r>
        <w:rPr>
          <w:color w:val="3F0000"/>
        </w:rPr>
        <w:t xml:space="preserve"> be</w:t>
      </w:r>
      <w:r>
        <w:rPr>
          <w:color w:val="00001A"/>
        </w:rPr>
        <w:t xml:space="preserve"> bkash</w:t>
      </w:r>
      <w:r>
        <w:rPr>
          <w:color w:val="000000"/>
        </w:rPr>
        <w:t xml:space="preserve"> nei</w:t>
      </w:r>
      <w:r>
        <w:rPr>
          <w:color w:val="00003A"/>
        </w:rPr>
        <w:t xml:space="preserve"> transaction</w:t>
      </w:r>
      <w:r>
        <w:rPr>
          <w:color w:val="000000"/>
        </w:rPr>
        <w:t xml:space="preserve"> id</w:t>
      </w:r>
      <w:r>
        <w:rPr>
          <w:color w:val="000000"/>
        </w:rPr>
        <w:t xml:space="preserve"> lungoz</w:t>
      </w:r>
      <w:r>
        <w:rPr>
          <w:color w:val="000047"/>
        </w:rPr>
        <w:t xml:space="preserve"> taka</w:t>
      </w:r>
      <w:r>
        <w:rPr>
          <w:color w:val="000026"/>
        </w:rPr>
        <w:t xml:space="preserve"> ta</w:t>
      </w:r>
      <w:r>
        <w:rPr>
          <w:color w:val="00004C"/>
        </w:rPr>
        <w:t xml:space="preserve"> refund</w:t>
      </w:r>
      <w:r>
        <w:rPr>
          <w:color w:val="260000"/>
        </w:rPr>
        <w:t xml:space="preserve"> korte</w:t>
      </w:r>
      <w:r>
        <w:rPr>
          <w:color w:val="000034"/>
        </w:rPr>
        <w:t xml:space="preserve"> hobe</w:t>
      </w:r>
      <w:r>
        <w:br/>
      </w:r>
      <w:r>
        <w:rPr>
          <w:color w:val="000057"/>
        </w:rPr>
        <w:t xml:space="preserve"> ভুল</w:t>
      </w:r>
      <w:r>
        <w:rPr>
          <w:color w:val="450000"/>
        </w:rPr>
        <w:t xml:space="preserve"> করে</w:t>
      </w:r>
      <w:r>
        <w:rPr>
          <w:color w:val="000068"/>
        </w:rPr>
        <w:t xml:space="preserve"> নম্বরে</w:t>
      </w:r>
      <w:r>
        <w:rPr>
          <w:color w:val="00002F"/>
        </w:rPr>
        <w:t xml:space="preserve"> টাকা</w:t>
      </w:r>
      <w:r>
        <w:rPr>
          <w:color w:val="00007B"/>
        </w:rPr>
        <w:t xml:space="preserve"> পাঠিয়েছি</w:t>
      </w:r>
      <w:r>
        <w:rPr>
          <w:color w:val="9B0000"/>
        </w:rPr>
        <w:t xml:space="preserve"> আজই</w:t>
      </w:r>
      <w:r>
        <w:br/>
      </w:r>
      <w:r>
        <w:rPr>
          <w:color w:val="21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থেকে</w:t>
      </w:r>
      <w:r>
        <w:rPr>
          <w:color w:val="000067"/>
        </w:rPr>
        <w:t xml:space="preserve"> বুল</w:t>
      </w:r>
      <w:r>
        <w:rPr>
          <w:color w:val="320000"/>
        </w:rPr>
        <w:t xml:space="preserve"> করে</w:t>
      </w:r>
      <w:r>
        <w:rPr>
          <w:color w:val="000000"/>
        </w:rPr>
        <w:t xml:space="preserve"> শত</w:t>
      </w:r>
      <w:r>
        <w:rPr>
          <w:color w:val="000022"/>
        </w:rPr>
        <w:t xml:space="preserve"> টাকা</w:t>
      </w:r>
      <w:r>
        <w:rPr>
          <w:color w:val="000048"/>
        </w:rPr>
        <w:t xml:space="preserve"> অন্য</w:t>
      </w:r>
      <w:r>
        <w:rPr>
          <w:color w:val="000077"/>
        </w:rPr>
        <w:t xml:space="preserve"> নাব্বারে</w:t>
      </w:r>
      <w:r>
        <w:rPr>
          <w:color w:val="000072"/>
        </w:rPr>
        <w:t xml:space="preserve"> চলেগেছে</w:t>
      </w:r>
      <w:r>
        <w:rPr>
          <w:color w:val="000034"/>
        </w:rPr>
        <w:t xml:space="preserve"> এখন</w:t>
      </w:r>
      <w:r>
        <w:rPr>
          <w:color w:val="220000"/>
        </w:rPr>
        <w:t xml:space="preserve"> আমি</w:t>
      </w:r>
      <w:r>
        <w:rPr>
          <w:color w:val="490000"/>
        </w:rPr>
        <w:t xml:space="preserve"> কী</w:t>
      </w:r>
      <w:r>
        <w:rPr>
          <w:color w:val="000043"/>
        </w:rPr>
        <w:t xml:space="preserve"> করব</w:t>
      </w:r>
      <w:r>
        <w:br/>
      </w:r>
      <w:r>
        <w:rPr>
          <w:color w:val="2C0000"/>
        </w:rPr>
        <w:t xml:space="preserve"> ami</w:t>
      </w:r>
      <w:r>
        <w:rPr>
          <w:color w:val="5A0000"/>
        </w:rPr>
        <w:t xml:space="preserve"> aktu</w:t>
      </w:r>
      <w:r>
        <w:rPr>
          <w:color w:val="540000"/>
        </w:rPr>
        <w:t xml:space="preserve"> age</w:t>
      </w:r>
      <w:r>
        <w:rPr>
          <w:color w:val="000034"/>
        </w:rPr>
        <w:t xml:space="preserve"> taka</w:t>
      </w:r>
      <w:r>
        <w:rPr>
          <w:color w:val="000062"/>
        </w:rPr>
        <w:t xml:space="preserve"> akti</w:t>
      </w:r>
      <w:r>
        <w:rPr>
          <w:color w:val="000053"/>
        </w:rPr>
        <w:t xml:space="preserve"> vul</w:t>
      </w:r>
      <w:r>
        <w:rPr>
          <w:color w:val="000036"/>
        </w:rPr>
        <w:t xml:space="preserve"> number</w:t>
      </w:r>
      <w:r>
        <w:rPr>
          <w:color w:val="330000"/>
        </w:rPr>
        <w:t xml:space="preserve"> a</w:t>
      </w:r>
      <w:r>
        <w:rPr>
          <w:color w:val="000096"/>
        </w:rPr>
        <w:t xml:space="preserve"> dsi</w:t>
      </w:r>
      <w:r>
        <w:br/>
      </w:r>
      <w:r>
        <w:rPr>
          <w:color w:val="00004C"/>
        </w:rPr>
        <w:t xml:space="preserve"> baiha</w:t>
      </w:r>
      <w:r>
        <w:rPr>
          <w:color w:val="00004A"/>
        </w:rPr>
        <w:t xml:space="preserve"> kalka</w:t>
      </w:r>
      <w:r>
        <w:rPr>
          <w:color w:val="4C0000"/>
        </w:rPr>
        <w:t xml:space="preserve"> rata</w:t>
      </w:r>
      <w:r>
        <w:rPr>
          <w:color w:val="160000"/>
        </w:rPr>
        <w:t xml:space="preserve"> ami</w:t>
      </w:r>
      <w:r>
        <w:rPr>
          <w:color w:val="000038"/>
        </w:rPr>
        <w:t xml:space="preserve"> bul</w:t>
      </w:r>
      <w:r>
        <w:rPr>
          <w:color w:val="000025"/>
        </w:rPr>
        <w:t xml:space="preserve"> akta</w:t>
      </w:r>
      <w:r>
        <w:rPr>
          <w:color w:val="00001B"/>
        </w:rPr>
        <w:t xml:space="preserve"> number</w:t>
      </w:r>
      <w:r>
        <w:rPr>
          <w:color w:val="00001B"/>
        </w:rPr>
        <w:t xml:space="preserve"> taka</w:t>
      </w:r>
      <w:r>
        <w:rPr>
          <w:color w:val="000034"/>
        </w:rPr>
        <w:t xml:space="preserve"> disi</w:t>
      </w:r>
      <w:r>
        <w:rPr>
          <w:color w:val="00002F"/>
        </w:rPr>
        <w:t xml:space="preserve"> akon</w:t>
      </w:r>
      <w:r>
        <w:rPr>
          <w:color w:val="00003E"/>
        </w:rPr>
        <w:t xml:space="preserve"> uni</w:t>
      </w:r>
      <w:r>
        <w:rPr>
          <w:color w:val="000031"/>
        </w:rPr>
        <w:t xml:space="preserve"> call</w:t>
      </w:r>
      <w:r>
        <w:rPr>
          <w:color w:val="00004C"/>
        </w:rPr>
        <w:t xml:space="preserve"> dortasa</w:t>
      </w:r>
      <w:r>
        <w:rPr>
          <w:color w:val="000035"/>
        </w:rPr>
        <w:t xml:space="preserve"> nh</w:t>
      </w:r>
      <w:r>
        <w:rPr>
          <w:color w:val="00004C"/>
        </w:rPr>
        <w:t xml:space="preserve"> satar</w:t>
      </w:r>
      <w:r>
        <w:rPr>
          <w:color w:val="250000"/>
        </w:rPr>
        <w:t xml:space="preserve"> jonno</w:t>
      </w:r>
      <w:r>
        <w:rPr>
          <w:color w:val="000044"/>
        </w:rPr>
        <w:t xml:space="preserve"> kibaba</w:t>
      </w:r>
      <w:r>
        <w:rPr>
          <w:color w:val="270000"/>
        </w:rPr>
        <w:t xml:space="preserve"> help</w:t>
      </w:r>
      <w:r>
        <w:rPr>
          <w:color w:val="2E0000"/>
        </w:rPr>
        <w:t xml:space="preserve"> korta</w:t>
      </w:r>
      <w:r>
        <w:rPr>
          <w:color w:val="000048"/>
        </w:rPr>
        <w:t xml:space="preserve"> parban</w:t>
      </w:r>
      <w:r>
        <w:rPr>
          <w:color w:val="000000"/>
        </w:rPr>
        <w:t xml:space="preserve"> amaka</w:t>
      </w:r>
      <w:r>
        <w:br/>
      </w:r>
      <w:r>
        <w:rPr>
          <w:color w:val="250000"/>
        </w:rPr>
        <w:t xml:space="preserve"> ami</w:t>
      </w:r>
      <w:r>
        <w:rPr>
          <w:color w:val="490000"/>
        </w:rPr>
        <w:t xml:space="preserve"> ektu</w:t>
      </w:r>
      <w:r>
        <w:rPr>
          <w:color w:val="000051"/>
        </w:rPr>
        <w:t xml:space="preserve"> wrong</w:t>
      </w:r>
      <w:r>
        <w:rPr>
          <w:color w:val="00002D"/>
        </w:rPr>
        <w:t xml:space="preserve"> number</w:t>
      </w:r>
      <w:r>
        <w:rPr>
          <w:color w:val="2B0000"/>
        </w:rPr>
        <w:t xml:space="preserve"> a</w:t>
      </w:r>
      <w:r>
        <w:rPr>
          <w:color w:val="00003B"/>
        </w:rPr>
        <w:t xml:space="preserve"> send</w:t>
      </w:r>
      <w:r>
        <w:rPr>
          <w:color w:val="000030"/>
        </w:rPr>
        <w:t xml:space="preserve"> money</w:t>
      </w:r>
      <w:r>
        <w:rPr>
          <w:color w:val="4A0000"/>
        </w:rPr>
        <w:t xml:space="preserve"> korci</w:t>
      </w:r>
      <w:r>
        <w:rPr>
          <w:color w:val="000000"/>
        </w:rPr>
        <w:t xml:space="preserve"> -</w:t>
      </w:r>
      <w:r>
        <w:rPr>
          <w:color w:val="00002C"/>
        </w:rPr>
        <w:t xml:space="preserve"> taka</w:t>
      </w:r>
      <w:r>
        <w:rPr>
          <w:color w:val="5F0000"/>
        </w:rPr>
        <w:t xml:space="preserve"> ekon</w:t>
      </w:r>
      <w:r>
        <w:rPr>
          <w:color w:val="000026"/>
        </w:rPr>
        <w:t xml:space="preserve"> ki</w:t>
      </w:r>
      <w:r>
        <w:rPr>
          <w:color w:val="00005B"/>
        </w:rPr>
        <w:t xml:space="preserve"> babe</w:t>
      </w:r>
      <w:r>
        <w:rPr>
          <w:color w:val="00005F"/>
        </w:rPr>
        <w:t xml:space="preserve"> return</w:t>
      </w:r>
      <w:r>
        <w:rPr>
          <w:color w:val="00004D"/>
        </w:rPr>
        <w:t xml:space="preserve"> pete</w:t>
      </w:r>
      <w:r>
        <w:rPr>
          <w:color w:val="000000"/>
        </w:rPr>
        <w:t xml:space="preserve"> pari</w:t>
      </w:r>
      <w:r>
        <w:br/>
      </w:r>
      <w:r>
        <w:rPr>
          <w:color w:val="270000"/>
        </w:rPr>
        <w:t xml:space="preserve"> আমি</w:t>
      </w:r>
      <w:r>
        <w:rPr>
          <w:color w:val="000077"/>
        </w:rPr>
        <w:t xml:space="preserve"> ভূল</w:t>
      </w:r>
      <w:r>
        <w:rPr>
          <w:color w:val="00003B"/>
        </w:rPr>
        <w:t xml:space="preserve"> নাম্বারে</w:t>
      </w:r>
      <w:r>
        <w:rPr>
          <w:color w:val="000027"/>
        </w:rPr>
        <w:t xml:space="preserve"> টাকা</w:t>
      </w:r>
      <w:r>
        <w:rPr>
          <w:color w:val="000091"/>
        </w:rPr>
        <w:t xml:space="preserve"> পাঠাছি</w:t>
      </w:r>
      <w:r>
        <w:rPr>
          <w:color w:val="000052"/>
        </w:rPr>
        <w:t xml:space="preserve"> সেটা</w:t>
      </w:r>
      <w:r>
        <w:rPr>
          <w:color w:val="00004C"/>
        </w:rPr>
        <w:t xml:space="preserve"> ব্যাক</w:t>
      </w:r>
      <w:r>
        <w:rPr>
          <w:color w:val="640000"/>
        </w:rPr>
        <w:t xml:space="preserve"> নেওয়ার</w:t>
      </w:r>
      <w:r>
        <w:rPr>
          <w:color w:val="000000"/>
        </w:rPr>
        <w:t xml:space="preserve"> উপায়</w:t>
      </w:r>
      <w:r>
        <w:br/>
      </w:r>
      <w:r>
        <w:rPr>
          <w:color w:val="4E0000"/>
        </w:rPr>
        <w:t xml:space="preserve"> এই</w:t>
      </w:r>
      <w:r>
        <w:rPr>
          <w:color w:val="000056"/>
        </w:rPr>
        <w:t xml:space="preserve"> নাম্বার</w:t>
      </w:r>
      <w:r>
        <w:rPr>
          <w:color w:val="000065"/>
        </w:rPr>
        <w:t xml:space="preserve"> ভুলে</w:t>
      </w:r>
      <w:r>
        <w:rPr>
          <w:color w:val="000037"/>
        </w:rPr>
        <w:t xml:space="preserve"> টাকা</w:t>
      </w:r>
      <w:r>
        <w:rPr>
          <w:color w:val="780000"/>
        </w:rPr>
        <w:t xml:space="preserve"> দিয়ে</w:t>
      </w:r>
      <w:r>
        <w:rPr>
          <w:color w:val="990000"/>
        </w:rPr>
        <w:t xml:space="preserve"> ফেলছি</w:t>
      </w:r>
      <w:r>
        <w:br/>
      </w:r>
      <w:r>
        <w:rPr>
          <w:color w:val="24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84"/>
        </w:rPr>
        <w:t xml:space="preserve"> নাব্বার</w:t>
      </w:r>
      <w:r>
        <w:rPr>
          <w:color w:val="00002D"/>
        </w:rPr>
        <w:t xml:space="preserve"> থেকে</w:t>
      </w:r>
      <w:r>
        <w:rPr>
          <w:color w:val="000044"/>
        </w:rPr>
        <w:t xml:space="preserve"> ভুলে</w:t>
      </w:r>
      <w:r>
        <w:rPr>
          <w:color w:val="000000"/>
        </w:rPr>
        <w:t xml:space="preserve"> শতটাকা</w:t>
      </w:r>
      <w:r>
        <w:rPr>
          <w:color w:val="00004E"/>
        </w:rPr>
        <w:t xml:space="preserve"> অন্য</w:t>
      </w:r>
      <w:r>
        <w:rPr>
          <w:color w:val="000080"/>
        </w:rPr>
        <w:t xml:space="preserve"> নাব্বারে</w:t>
      </w:r>
      <w:r>
        <w:rPr>
          <w:color w:val="00007B"/>
        </w:rPr>
        <w:t xml:space="preserve"> চলেগেছে</w:t>
      </w:r>
      <w:r>
        <w:br/>
      </w:r>
      <w:r>
        <w:rPr>
          <w:color w:val="3F0000"/>
        </w:rPr>
        <w:t xml:space="preserve"> একটু</w:t>
      </w:r>
      <w:r>
        <w:rPr>
          <w:color w:val="410000"/>
        </w:rPr>
        <w:t xml:space="preserve"> আগে</w:t>
      </w:r>
      <w:r>
        <w:rPr>
          <w:color w:val="210000"/>
        </w:rPr>
        <w:t xml:space="preserve"> আমি</w:t>
      </w:r>
      <w:r>
        <w:rPr>
          <w:color w:val="00003C"/>
        </w:rPr>
        <w:t xml:space="preserve"> একটি</w:t>
      </w:r>
      <w:r>
        <w:rPr>
          <w:color w:val="000032"/>
        </w:rPr>
        <w:t xml:space="preserve"> নাম্বারে</w:t>
      </w:r>
      <w:r>
        <w:rPr>
          <w:color w:val="00003F"/>
        </w:rPr>
        <w:t xml:space="preserve"> ভুল</w:t>
      </w:r>
      <w:r>
        <w:rPr>
          <w:color w:val="310000"/>
        </w:rPr>
        <w:t xml:space="preserve"> করে</w:t>
      </w:r>
      <w:r>
        <w:rPr>
          <w:color w:val="000022"/>
        </w:rPr>
        <w:t xml:space="preserve"> টাকা</w:t>
      </w:r>
      <w:r>
        <w:rPr>
          <w:color w:val="000041"/>
        </w:rPr>
        <w:t xml:space="preserve"> সেন্ড</w:t>
      </w:r>
      <w:r>
        <w:rPr>
          <w:color w:val="000037"/>
        </w:rPr>
        <w:t xml:space="preserve"> মানি</w:t>
      </w:r>
      <w:r>
        <w:rPr>
          <w:color w:val="5D0000"/>
        </w:rPr>
        <w:t xml:space="preserve"> হয়ছে</w:t>
      </w:r>
      <w:r>
        <w:rPr>
          <w:color w:val="00007C"/>
        </w:rPr>
        <w:t xml:space="preserve"> এংন</w:t>
      </w:r>
      <w:r>
        <w:rPr>
          <w:color w:val="200000"/>
        </w:rPr>
        <w:t xml:space="preserve"> আমার</w:t>
      </w:r>
      <w:r>
        <w:rPr>
          <w:color w:val="000057"/>
        </w:rPr>
        <w:t xml:space="preserve"> করণীয়</w:t>
      </w:r>
      <w:r>
        <w:rPr>
          <w:color w:val="240000"/>
        </w:rPr>
        <w:t xml:space="preserve"> কি</w:t>
      </w:r>
      <w:r>
        <w:br/>
      </w:r>
      <w:r>
        <w:rPr>
          <w:color w:val="4A0000"/>
        </w:rPr>
        <w:t xml:space="preserve"> i</w:t>
      </w:r>
      <w:r>
        <w:rPr>
          <w:color w:val="370000"/>
        </w:rPr>
        <w:t xml:space="preserve"> have</w:t>
      </w:r>
      <w:r>
        <w:rPr>
          <w:color w:val="000041"/>
        </w:rPr>
        <w:t xml:space="preserve"> sent</w:t>
      </w:r>
      <w:r>
        <w:rPr>
          <w:color w:val="000000"/>
        </w:rPr>
        <w:t xml:space="preserve"> tk</w:t>
      </w:r>
      <w:r>
        <w:rPr>
          <w:color w:val="000075"/>
        </w:rPr>
        <w:t xml:space="preserve"> to</w:t>
      </w:r>
      <w:r>
        <w:rPr>
          <w:color w:val="230000"/>
        </w:rPr>
        <w:t xml:space="preserve"> a</w:t>
      </w:r>
      <w:r>
        <w:rPr>
          <w:color w:val="000043"/>
        </w:rPr>
        <w:t xml:space="preserve"> wrong</w:t>
      </w:r>
      <w:r>
        <w:rPr>
          <w:color w:val="000025"/>
        </w:rPr>
        <w:t xml:space="preserve"> number</w:t>
      </w:r>
      <w:r>
        <w:rPr>
          <w:color w:val="4A0000"/>
        </w:rPr>
        <w:t xml:space="preserve"> i</w:t>
      </w:r>
      <w:r>
        <w:rPr>
          <w:color w:val="4C0000"/>
        </w:rPr>
        <w:t xml:space="preserve"> would</w:t>
      </w:r>
      <w:r>
        <w:rPr>
          <w:color w:val="000045"/>
        </w:rPr>
        <w:t xml:space="preserve"> request</w:t>
      </w:r>
      <w:r>
        <w:rPr>
          <w:color w:val="390000"/>
        </w:rPr>
        <w:t xml:space="preserve"> it</w:t>
      </w:r>
      <w:r>
        <w:rPr>
          <w:color w:val="000075"/>
        </w:rPr>
        <w:t xml:space="preserve"> to</w:t>
      </w:r>
      <w:r>
        <w:rPr>
          <w:color w:val="410000"/>
        </w:rPr>
        <w:t xml:space="preserve"> be</w:t>
      </w:r>
      <w:r>
        <w:rPr>
          <w:color w:val="000065"/>
        </w:rPr>
        <w:t xml:space="preserve"> returned</w:t>
      </w:r>
      <w:r>
        <w:rPr>
          <w:color w:val="000075"/>
        </w:rPr>
        <w:t xml:space="preserve"> to</w:t>
      </w:r>
      <w:r>
        <w:rPr>
          <w:color w:val="000028"/>
        </w:rPr>
        <w:t xml:space="preserve"> my</w:t>
      </w:r>
      <w:r>
        <w:rPr>
          <w:color w:val="00001F"/>
        </w:rPr>
        <w:t xml:space="preserve"> account</w:t>
      </w:r>
      <w:r>
        <w:br/>
      </w:r>
      <w:r>
        <w:rPr>
          <w:color w:val="1F0000"/>
        </w:rPr>
        <w:t xml:space="preserve"> ami</w:t>
      </w:r>
      <w:r>
        <w:rPr>
          <w:color w:val="00004C"/>
        </w:rPr>
        <w:t xml:space="preserve"> bhul</w:t>
      </w:r>
      <w:r>
        <w:rPr>
          <w:color w:val="000025"/>
        </w:rPr>
        <w:t xml:space="preserve"> number</w:t>
      </w:r>
      <w:r>
        <w:rPr>
          <w:color w:val="230000"/>
        </w:rPr>
        <w:t xml:space="preserve"> a</w:t>
      </w:r>
      <w:r>
        <w:rPr>
          <w:color w:val="000024"/>
        </w:rPr>
        <w:t xml:space="preserve"> taka</w:t>
      </w:r>
      <w:r>
        <w:rPr>
          <w:color w:val="000031"/>
        </w:rPr>
        <w:t xml:space="preserve"> send</w:t>
      </w:r>
      <w:r>
        <w:rPr>
          <w:color w:val="000048"/>
        </w:rPr>
        <w:t xml:space="preserve"> mony</w:t>
      </w:r>
      <w:r>
        <w:rPr>
          <w:color w:val="00005D"/>
        </w:rPr>
        <w:t xml:space="preserve"> kory</w:t>
      </w:r>
      <w:r>
        <w:rPr>
          <w:color w:val="000000"/>
        </w:rPr>
        <w:t xml:space="preserve"> dicee</w:t>
      </w:r>
      <w:r>
        <w:rPr>
          <w:color w:val="000039"/>
        </w:rPr>
        <w:t xml:space="preserve"> akhon</w:t>
      </w:r>
      <w:r>
        <w:rPr>
          <w:color w:val="650000"/>
        </w:rPr>
        <w:t xml:space="preserve"> kee</w:t>
      </w:r>
      <w:r>
        <w:rPr>
          <w:color w:val="600000"/>
        </w:rPr>
        <w:t xml:space="preserve"> koraa</w:t>
      </w:r>
      <w:r>
        <w:rPr>
          <w:color w:val="000069"/>
        </w:rPr>
        <w:t xml:space="preserve"> jayy</w:t>
      </w:r>
      <w:r>
        <w:rPr>
          <w:color w:val="3D0000"/>
        </w:rPr>
        <w:t xml:space="preserve"> hello</w:t>
      </w:r>
      <w:r>
        <w:br/>
      </w:r>
      <w:r>
        <w:rPr>
          <w:color w:val="240000"/>
        </w:rPr>
        <w:t xml:space="preserve"> ami</w:t>
      </w:r>
      <w:r>
        <w:rPr>
          <w:color w:val="000086"/>
        </w:rPr>
        <w:t xml:space="preserve"> vul</w:t>
      </w:r>
      <w:r>
        <w:rPr>
          <w:color w:val="5B0000"/>
        </w:rPr>
        <w:t xml:space="preserve"> kre</w:t>
      </w:r>
      <w:r>
        <w:rPr>
          <w:color w:val="000086"/>
        </w:rPr>
        <w:t xml:space="preserve"> vul</w:t>
      </w:r>
      <w:r>
        <w:rPr>
          <w:color w:val="000050"/>
        </w:rPr>
        <w:t xml:space="preserve"> nambare</w:t>
      </w:r>
      <w:r>
        <w:rPr>
          <w:color w:val="00002A"/>
        </w:rPr>
        <w:t xml:space="preserve"> taka</w:t>
      </w:r>
      <w:r>
        <w:rPr>
          <w:color w:val="000079"/>
        </w:rPr>
        <w:t xml:space="preserve"> deyeshi</w:t>
      </w:r>
      <w:r>
        <w:rPr>
          <w:color w:val="000042"/>
        </w:rPr>
        <w:t xml:space="preserve"> akhon</w:t>
      </w:r>
      <w:r>
        <w:rPr>
          <w:color w:val="000025"/>
        </w:rPr>
        <w:t xml:space="preserve"> ki</w:t>
      </w:r>
      <w:r>
        <w:rPr>
          <w:color w:val="00005A"/>
        </w:rPr>
        <w:t xml:space="preserve"> krbo</w:t>
      </w:r>
      <w:r>
        <w:br/>
      </w:r>
      <w:r>
        <w:rPr>
          <w:color w:val="5B0000"/>
        </w:rPr>
        <w:t xml:space="preserve"> আমি</w:t>
      </w:r>
      <w:r>
        <w:rPr>
          <w:color w:val="0000AB"/>
        </w:rPr>
        <w:t xml:space="preserve"> ভুল</w:t>
      </w:r>
      <w:r>
        <w:rPr>
          <w:color w:val="000089"/>
        </w:rPr>
        <w:t xml:space="preserve"> নাম্বারে</w:t>
      </w:r>
      <w:r>
        <w:rPr>
          <w:color w:val="00005C"/>
        </w:rPr>
        <w:t xml:space="preserve"> টাকা</w:t>
      </w:r>
      <w:r>
        <w:rPr>
          <w:color w:val="000000"/>
        </w:rPr>
        <w:t xml:space="preserve"> পাঠিয়েছি</w:t>
      </w:r>
      <w:r>
        <w:br/>
      </w:r>
      <w:r>
        <w:rPr>
          <w:color w:val="000076"/>
        </w:rPr>
        <w:t xml:space="preserve"> আমিভুল</w:t>
      </w:r>
      <w:r>
        <w:rPr>
          <w:color w:val="2F0000"/>
        </w:rPr>
        <w:t xml:space="preserve"> করে</w:t>
      </w:r>
      <w:r>
        <w:rPr>
          <w:color w:val="000000"/>
        </w:rPr>
        <w:t xml:space="preserve"> টাকা</w:t>
      </w:r>
      <w:r>
        <w:rPr>
          <w:color w:val="000043"/>
        </w:rPr>
        <w:t xml:space="preserve"> অন্য</w:t>
      </w:r>
      <w:r>
        <w:rPr>
          <w:color w:val="00006E"/>
        </w:rPr>
        <w:t xml:space="preserve"> নাব্বারে</w:t>
      </w:r>
      <w:r>
        <w:rPr>
          <w:color w:val="340000"/>
        </w:rPr>
        <w:t xml:space="preserve"> দিয়ে</w:t>
      </w:r>
      <w:r>
        <w:rPr>
          <w:color w:val="000051"/>
        </w:rPr>
        <w:t xml:space="preserve"> ফেলেছি</w:t>
      </w:r>
      <w:r>
        <w:rPr>
          <w:color w:val="3A0000"/>
        </w:rPr>
        <w:t xml:space="preserve"> আমাকে</w:t>
      </w:r>
      <w:r>
        <w:rPr>
          <w:color w:val="00005A"/>
        </w:rPr>
        <w:t xml:space="preserve"> সহযোগিতা</w:t>
      </w:r>
      <w:r>
        <w:rPr>
          <w:color w:val="4E0000"/>
        </w:rPr>
        <w:t xml:space="preserve"> করুন</w:t>
      </w:r>
      <w:r>
        <w:rPr>
          <w:color w:val="440000"/>
        </w:rPr>
        <w:t xml:space="preserve"> প্লিজ</w:t>
      </w:r>
      <w:r>
        <w:br/>
      </w:r>
      <w:r>
        <w:rPr>
          <w:color w:val="160000"/>
        </w:rPr>
        <w:t xml:space="preserve"> ami</w:t>
      </w:r>
      <w:r>
        <w:rPr>
          <w:color w:val="000037"/>
        </w:rPr>
        <w:t xml:space="preserve"> bul</w:t>
      </w:r>
      <w:r>
        <w:rPr>
          <w:color w:val="000020"/>
        </w:rPr>
        <w:t xml:space="preserve"> kore</w:t>
      </w:r>
      <w:r>
        <w:rPr>
          <w:color w:val="000014"/>
        </w:rPr>
        <w:t xml:space="preserve"> bkash</w:t>
      </w:r>
      <w:r>
        <w:rPr>
          <w:color w:val="000016"/>
        </w:rPr>
        <w:t xml:space="preserve"> account</w:t>
      </w:r>
      <w:r>
        <w:rPr>
          <w:color w:val="000037"/>
        </w:rPr>
        <w:t xml:space="preserve"> kula</w:t>
      </w:r>
      <w:r>
        <w:rPr>
          <w:color w:val="000036"/>
        </w:rPr>
        <w:t xml:space="preserve"> hoini</w:t>
      </w:r>
      <w:r>
        <w:rPr>
          <w:color w:val="570000"/>
        </w:rPr>
        <w:t xml:space="preserve"> oi</w:t>
      </w:r>
      <w:r>
        <w:rPr>
          <w:color w:val="00004B"/>
        </w:rPr>
        <w:t xml:space="preserve"> tokom</w:t>
      </w:r>
      <w:r>
        <w:rPr>
          <w:color w:val="000051"/>
        </w:rPr>
        <w:t xml:space="preserve"> number</w:t>
      </w:r>
      <w:r>
        <w:rPr>
          <w:color w:val="330000"/>
        </w:rPr>
        <w:t xml:space="preserve"> a</w:t>
      </w:r>
      <w:r>
        <w:rPr>
          <w:color w:val="00004D"/>
        </w:rPr>
        <w:t xml:space="preserve"> tk</w:t>
      </w:r>
      <w:r>
        <w:rPr>
          <w:color w:val="000000"/>
        </w:rPr>
        <w:t xml:space="preserve"> patiyeci</w:t>
      </w:r>
      <w:r>
        <w:rPr>
          <w:color w:val="000000"/>
        </w:rPr>
        <w:t xml:space="preserve"> je</w:t>
      </w:r>
      <w:r>
        <w:rPr>
          <w:color w:val="000051"/>
        </w:rPr>
        <w:t xml:space="preserve"> number</w:t>
      </w:r>
      <w:r>
        <w:rPr>
          <w:color w:val="330000"/>
        </w:rPr>
        <w:t xml:space="preserve"> a</w:t>
      </w:r>
      <w:r>
        <w:rPr>
          <w:color w:val="00004D"/>
        </w:rPr>
        <w:t xml:space="preserve"> tk</w:t>
      </w:r>
      <w:r>
        <w:rPr>
          <w:color w:val="000049"/>
        </w:rPr>
        <w:t xml:space="preserve"> patiye</w:t>
      </w:r>
      <w:r>
        <w:rPr>
          <w:color w:val="570000"/>
        </w:rPr>
        <w:t xml:space="preserve"> oi</w:t>
      </w:r>
      <w:r>
        <w:rPr>
          <w:color w:val="000051"/>
        </w:rPr>
        <w:t xml:space="preserve"> number</w:t>
      </w:r>
      <w:r>
        <w:rPr>
          <w:color w:val="00002D"/>
        </w:rPr>
        <w:t xml:space="preserve"> teke</w:t>
      </w:r>
      <w:r>
        <w:rPr>
          <w:color w:val="00002E"/>
        </w:rPr>
        <w:t xml:space="preserve"> sms</w:t>
      </w:r>
      <w:r>
        <w:rPr>
          <w:color w:val="00001D"/>
        </w:rPr>
        <w:t xml:space="preserve"> ta</w:t>
      </w:r>
      <w:r>
        <w:rPr>
          <w:color w:val="000031"/>
        </w:rPr>
        <w:t xml:space="preserve"> delete</w:t>
      </w:r>
      <w:r>
        <w:rPr>
          <w:color w:val="000044"/>
        </w:rPr>
        <w:t xml:space="preserve"> kora</w:t>
      </w:r>
      <w:r>
        <w:rPr>
          <w:color w:val="000044"/>
        </w:rPr>
        <w:t xml:space="preserve"> kora</w:t>
      </w:r>
      <w:r>
        <w:rPr>
          <w:color w:val="000000"/>
        </w:rPr>
        <w:t xml:space="preserve"> hoyece</w:t>
      </w:r>
      <w:r>
        <w:rPr>
          <w:color w:val="000000"/>
        </w:rPr>
        <w:t xml:space="preserve"> akon</w:t>
      </w:r>
      <w:r>
        <w:rPr>
          <w:color w:val="00004D"/>
        </w:rPr>
        <w:t xml:space="preserve"> tk</w:t>
      </w:r>
      <w:r>
        <w:rPr>
          <w:color w:val="000024"/>
        </w:rPr>
        <w:t xml:space="preserve"> kivabe</w:t>
      </w:r>
      <w:r>
        <w:rPr>
          <w:color w:val="00004B"/>
        </w:rPr>
        <w:t xml:space="preserve"> piriye</w:t>
      </w:r>
      <w:r>
        <w:rPr>
          <w:color w:val="000000"/>
        </w:rPr>
        <w:t xml:space="preserve"> anbo</w:t>
      </w:r>
      <w:r>
        <w:br/>
      </w:r>
      <w:r>
        <w:rPr>
          <w:color w:val="230000"/>
        </w:rPr>
        <w:t xml:space="preserve"> আমার</w:t>
      </w:r>
      <w:r>
        <w:rPr>
          <w:color w:val="340000"/>
        </w:rPr>
        <w:t xml:space="preserve"> এই</w:t>
      </w:r>
      <w:r>
        <w:rPr>
          <w:color w:val="000039"/>
        </w:rPr>
        <w:t xml:space="preserve"> নাম্বার</w:t>
      </w:r>
      <w:r>
        <w:rPr>
          <w:color w:val="00002C"/>
        </w:rPr>
        <w:t xml:space="preserve"> থেকে</w:t>
      </w:r>
      <w:r>
        <w:rPr>
          <w:color w:val="00008A"/>
        </w:rPr>
        <w:t xml:space="preserve"> ভুল</w:t>
      </w:r>
      <w:r>
        <w:rPr>
          <w:color w:val="000037"/>
        </w:rPr>
        <w:t xml:space="preserve"> নাম্বারে</w:t>
      </w:r>
      <w:r>
        <w:rPr>
          <w:color w:val="000025"/>
        </w:rPr>
        <w:t xml:space="preserve"> টাকা</w:t>
      </w:r>
      <w:r>
        <w:rPr>
          <w:color w:val="00008A"/>
        </w:rPr>
        <w:t xml:space="preserve"> ভুল</w:t>
      </w:r>
      <w:r>
        <w:rPr>
          <w:color w:val="360000"/>
        </w:rPr>
        <w:t xml:space="preserve"> করে</w:t>
      </w:r>
      <w:r>
        <w:rPr>
          <w:color w:val="00007F"/>
        </w:rPr>
        <w:t xml:space="preserve"> পাটিয়ে</w:t>
      </w:r>
      <w:r>
        <w:rPr>
          <w:color w:val="710000"/>
        </w:rPr>
        <w:t xml:space="preserve"> ছি</w:t>
      </w:r>
      <w:r>
        <w:br/>
      </w:r>
      <w:r>
        <w:rPr>
          <w:color w:val="000044"/>
        </w:rPr>
        <w:t xml:space="preserve"> এক</w:t>
      </w:r>
      <w:r>
        <w:rPr>
          <w:color w:val="000044"/>
        </w:rPr>
        <w:t xml:space="preserve"> নম্বরে</w:t>
      </w:r>
      <w:r>
        <w:rPr>
          <w:color w:val="000039"/>
        </w:rPr>
        <w:t xml:space="preserve"> ভুল</w:t>
      </w:r>
      <w:r>
        <w:rPr>
          <w:color w:val="2D0000"/>
        </w:rPr>
        <w:t xml:space="preserve"> করে</w:t>
      </w:r>
      <w:r>
        <w:rPr>
          <w:color w:val="00001F"/>
        </w:rPr>
        <w:t xml:space="preserve"> টাকা</w:t>
      </w:r>
      <w:r>
        <w:rPr>
          <w:color w:val="000041"/>
        </w:rPr>
        <w:t xml:space="preserve"> চলে</w:t>
      </w:r>
      <w:r>
        <w:rPr>
          <w:color w:val="000034"/>
        </w:rPr>
        <w:t xml:space="preserve"> গেছে</w:t>
      </w:r>
      <w:r>
        <w:rPr>
          <w:color w:val="000047"/>
        </w:rPr>
        <w:t xml:space="preserve"> টাকাটা</w:t>
      </w:r>
      <w:r>
        <w:rPr>
          <w:color w:val="5A0000"/>
        </w:rPr>
        <w:t xml:space="preserve"> উনি</w:t>
      </w:r>
      <w:r>
        <w:rPr>
          <w:color w:val="00003A"/>
        </w:rPr>
        <w:t xml:space="preserve"> দিতে</w:t>
      </w:r>
      <w:r>
        <w:rPr>
          <w:color w:val="000071"/>
        </w:rPr>
        <w:t xml:space="preserve"> যাচ্ছেন</w:t>
      </w:r>
      <w:r>
        <w:rPr>
          <w:color w:val="000025"/>
        </w:rPr>
        <w:t xml:space="preserve"> না</w:t>
      </w:r>
      <w:r>
        <w:rPr>
          <w:color w:val="00002F"/>
        </w:rPr>
        <w:t xml:space="preserve"> এখন</w:t>
      </w:r>
      <w:r>
        <w:rPr>
          <w:color w:val="210000"/>
        </w:rPr>
        <w:t xml:space="preserve"> কি</w:t>
      </w:r>
      <w:r>
        <w:rPr>
          <w:color w:val="320000"/>
        </w:rPr>
        <w:t xml:space="preserve"> করা</w:t>
      </w:r>
      <w:r>
        <w:rPr>
          <w:color w:val="000047"/>
        </w:rPr>
        <w:t xml:space="preserve"> যায়</w:t>
      </w:r>
      <w:r>
        <w:br/>
      </w:r>
      <w:r>
        <w:rPr>
          <w:color w:val="250000"/>
        </w:rPr>
        <w:t xml:space="preserve"> ami</w:t>
      </w:r>
      <w:r>
        <w:rPr>
          <w:color w:val="00003E"/>
        </w:rPr>
        <w:t xml:space="preserve"> akta</w:t>
      </w:r>
      <w:r>
        <w:rPr>
          <w:color w:val="000057"/>
        </w:rPr>
        <w:t xml:space="preserve"> nmbr</w:t>
      </w:r>
      <w:r>
        <w:rPr>
          <w:color w:val="000049"/>
        </w:rPr>
        <w:t xml:space="preserve"> vule</w:t>
      </w:r>
      <w:r>
        <w:rPr>
          <w:color w:val="00007F"/>
        </w:rPr>
        <w:t xml:space="preserve"> padaisi</w:t>
      </w:r>
      <w:r>
        <w:rPr>
          <w:color w:val="490000"/>
        </w:rPr>
        <w:t xml:space="preserve"> oi</w:t>
      </w:r>
      <w:r>
        <w:rPr>
          <w:color w:val="00002C"/>
        </w:rPr>
        <w:t xml:space="preserve"> taka</w:t>
      </w:r>
      <w:r>
        <w:rPr>
          <w:color w:val="000027"/>
        </w:rPr>
        <w:t xml:space="preserve"> ki</w:t>
      </w:r>
      <w:r>
        <w:rPr>
          <w:color w:val="00003A"/>
        </w:rPr>
        <w:t xml:space="preserve"> kono</w:t>
      </w:r>
      <w:r>
        <w:rPr>
          <w:color w:val="000049"/>
        </w:rPr>
        <w:t xml:space="preserve"> vabe</w:t>
      </w:r>
      <w:r>
        <w:rPr>
          <w:color w:val="000034"/>
        </w:rPr>
        <w:t xml:space="preserve"> back</w:t>
      </w:r>
      <w:r>
        <w:rPr>
          <w:color w:val="000039"/>
        </w:rPr>
        <w:t xml:space="preserve"> kora</w:t>
      </w:r>
      <w:r>
        <w:rPr>
          <w:color w:val="000051"/>
        </w:rPr>
        <w:t xml:space="preserve"> possible</w:t>
      </w:r>
      <w:r>
        <w:br/>
      </w:r>
      <w:r>
        <w:rPr>
          <w:color w:val="00006B"/>
        </w:rPr>
        <w:t xml:space="preserve"> mistakely</w:t>
      </w:r>
      <w:r>
        <w:rPr>
          <w:color w:val="4C0000"/>
        </w:rPr>
        <w:t xml:space="preserve"> i</w:t>
      </w:r>
      <w:r>
        <w:rPr>
          <w:color w:val="000042"/>
        </w:rPr>
        <w:t xml:space="preserve"> sent</w:t>
      </w:r>
      <w:r>
        <w:rPr>
          <w:color w:val="000025"/>
        </w:rPr>
        <w:t xml:space="preserve"> taka</w:t>
      </w:r>
      <w:r>
        <w:rPr>
          <w:color w:val="000027"/>
        </w:rPr>
        <w:t xml:space="preserve"> to</w:t>
      </w:r>
      <w:r>
        <w:rPr>
          <w:color w:val="400000"/>
        </w:rPr>
        <w:t xml:space="preserve"> this</w:t>
      </w:r>
      <w:r>
        <w:rPr>
          <w:color w:val="000000"/>
        </w:rPr>
        <w:t xml:space="preserve"> number</w:t>
      </w:r>
      <w:r>
        <w:rPr>
          <w:color w:val="000000"/>
        </w:rPr>
        <w:t xml:space="preserve"> right</w:t>
      </w:r>
      <w:r>
        <w:rPr>
          <w:color w:val="000043"/>
        </w:rPr>
        <w:t xml:space="preserve"> now</w:t>
      </w:r>
      <w:r>
        <w:rPr>
          <w:color w:val="3D0000"/>
        </w:rPr>
        <w:t xml:space="preserve"> what</w:t>
      </w:r>
      <w:r>
        <w:rPr>
          <w:color w:val="00004D"/>
        </w:rPr>
        <w:t xml:space="preserve"> should</w:t>
      </w:r>
      <w:r>
        <w:rPr>
          <w:color w:val="4C0000"/>
        </w:rPr>
        <w:t xml:space="preserve"> i</w:t>
      </w:r>
      <w:r>
        <w:rPr>
          <w:color w:val="3E0000"/>
        </w:rPr>
        <w:t xml:space="preserve"> do</w:t>
      </w:r>
      <w:r>
        <w:rPr>
          <w:color w:val="350000"/>
        </w:rPr>
        <w:t xml:space="preserve"> please</w:t>
      </w:r>
      <w:r>
        <w:rPr>
          <w:color w:val="000057"/>
        </w:rPr>
        <w:t xml:space="preserve"> let</w:t>
      </w:r>
      <w:r>
        <w:rPr>
          <w:color w:val="360000"/>
        </w:rPr>
        <w:t xml:space="preserve"> me</w:t>
      </w:r>
      <w:r>
        <w:rPr>
          <w:color w:val="000040"/>
        </w:rPr>
        <w:t xml:space="preserve"> know</w:t>
      </w:r>
      <w:r>
        <w:br/>
      </w:r>
      <w:r>
        <w:rPr>
          <w:color w:val="460000"/>
        </w:rPr>
        <w:t xml:space="preserve"> স্যার</w:t>
      </w:r>
      <w:r>
        <w:rPr>
          <w:color w:val="4C0000"/>
        </w:rPr>
        <w:t xml:space="preserve"> আমি</w:t>
      </w:r>
      <w:r>
        <w:rPr>
          <w:color w:val="000047"/>
        </w:rPr>
        <w:t xml:space="preserve"> ভুল</w:t>
      </w:r>
      <w:r>
        <w:rPr>
          <w:color w:val="380000"/>
        </w:rPr>
        <w:t xml:space="preserve"> করে</w:t>
      </w:r>
      <w:r>
        <w:rPr>
          <w:color w:val="00003C"/>
        </w:rPr>
        <w:t xml:space="preserve"> একটা</w:t>
      </w:r>
      <w:r>
        <w:rPr>
          <w:color w:val="000039"/>
        </w:rPr>
        <w:t xml:space="preserve"> নাম্বারে</w:t>
      </w:r>
      <w:r>
        <w:rPr>
          <w:color w:val="000026"/>
        </w:rPr>
        <w:t xml:space="preserve"> টাকা</w:t>
      </w:r>
      <w:r>
        <w:rPr>
          <w:color w:val="000078"/>
        </w:rPr>
        <w:t xml:space="preserve"> পাঠিয়ে</w:t>
      </w:r>
      <w:r>
        <w:rPr>
          <w:color w:val="690000"/>
        </w:rPr>
        <w:t xml:space="preserve"> দিয়েছি</w:t>
      </w:r>
      <w:r>
        <w:rPr>
          <w:color w:val="00003A"/>
        </w:rPr>
        <w:t xml:space="preserve"> এখন</w:t>
      </w:r>
      <w:r>
        <w:rPr>
          <w:color w:val="4C0000"/>
        </w:rPr>
        <w:t xml:space="preserve"> আমি</w:t>
      </w:r>
      <w:r>
        <w:rPr>
          <w:color w:val="290000"/>
        </w:rPr>
        <w:t xml:space="preserve"> কি</w:t>
      </w:r>
      <w:r>
        <w:rPr>
          <w:color w:val="310000"/>
        </w:rPr>
        <w:t xml:space="preserve"> করতে</w:t>
      </w:r>
      <w:r>
        <w:rPr>
          <w:color w:val="000040"/>
        </w:rPr>
        <w:t xml:space="preserve"> পারি</w:t>
      </w:r>
      <w:r>
        <w:br/>
      </w:r>
      <w:r>
        <w:rPr>
          <w:color w:val="270000"/>
        </w:rPr>
        <w:t xml:space="preserve"> আমার</w:t>
      </w:r>
      <w:r>
        <w:rPr>
          <w:color w:val="000031"/>
        </w:rPr>
        <w:t xml:space="preserve"> থেকে</w:t>
      </w:r>
      <w:r>
        <w:rPr>
          <w:color w:val="00004C"/>
        </w:rPr>
        <w:t xml:space="preserve"> ভুল</w:t>
      </w:r>
      <w:r>
        <w:rPr>
          <w:color w:val="3C0000"/>
        </w:rPr>
        <w:t xml:space="preserve"> করে</w:t>
      </w:r>
      <w:r>
        <w:rPr>
          <w:color w:val="00005A"/>
        </w:rPr>
        <w:t xml:space="preserve"> সময়</w:t>
      </w:r>
      <w:r>
        <w:rPr>
          <w:color w:val="00007C"/>
        </w:rPr>
        <w:t xml:space="preserve"> মিনিটে</w:t>
      </w:r>
      <w:r>
        <w:rPr>
          <w:color w:val="000057"/>
        </w:rPr>
        <w:t xml:space="preserve"> চলে</w:t>
      </w:r>
      <w:r>
        <w:rPr>
          <w:color w:val="000000"/>
        </w:rPr>
        <w:t xml:space="preserve"> যায়</w:t>
      </w:r>
      <w:r>
        <w:rPr>
          <w:color w:val="5E0000"/>
        </w:rPr>
        <w:t xml:space="preserve"> তার</w:t>
      </w:r>
      <w:r>
        <w:rPr>
          <w:color w:val="00006A"/>
        </w:rPr>
        <w:t xml:space="preserve"> মোবাইলে</w:t>
      </w:r>
      <w:r>
        <w:br/>
      </w:r>
      <w:r>
        <w:rPr>
          <w:color w:val="2A0000"/>
        </w:rPr>
        <w:t xml:space="preserve"> আমার</w:t>
      </w:r>
      <w:r>
        <w:rPr>
          <w:color w:val="000044"/>
        </w:rPr>
        <w:t xml:space="preserve"> নাম্বার</w:t>
      </w:r>
      <w:r>
        <w:rPr>
          <w:color w:val="00002C"/>
        </w:rPr>
        <w:t xml:space="preserve"> টাকা</w:t>
      </w:r>
      <w:r>
        <w:rPr>
          <w:color w:val="000052"/>
        </w:rPr>
        <w:t xml:space="preserve"> দিতে</w:t>
      </w:r>
      <w:r>
        <w:rPr>
          <w:color w:val="670000"/>
        </w:rPr>
        <w:t xml:space="preserve"> গিয়ে</w:t>
      </w:r>
      <w:r>
        <w:rPr>
          <w:color w:val="00005C"/>
        </w:rPr>
        <w:t xml:space="preserve"> অন্য</w:t>
      </w:r>
      <w:r>
        <w:rPr>
          <w:color w:val="000041"/>
        </w:rPr>
        <w:t xml:space="preserve"> নাম্বারে</w:t>
      </w:r>
      <w:r>
        <w:rPr>
          <w:color w:val="000072"/>
        </w:rPr>
        <w:t xml:space="preserve"> দিছে</w:t>
      </w:r>
      <w:r>
        <w:rPr>
          <w:color w:val="000042"/>
        </w:rPr>
        <w:t xml:space="preserve"> এখন</w:t>
      </w:r>
      <w:r>
        <w:rPr>
          <w:color w:val="2F0000"/>
        </w:rPr>
        <w:t xml:space="preserve"> কি</w:t>
      </w:r>
      <w:r>
        <w:rPr>
          <w:color w:val="00004F"/>
        </w:rPr>
        <w:t xml:space="preserve"> করবো</w:t>
      </w:r>
      <w:r>
        <w:br/>
      </w:r>
      <w:r>
        <w:rPr>
          <w:color w:val="180000"/>
        </w:rPr>
        <w:t xml:space="preserve"> আমি</w:t>
      </w:r>
      <w:r>
        <w:rPr>
          <w:color w:val="000036"/>
        </w:rPr>
        <w:t xml:space="preserve"> এক</w:t>
      </w:r>
      <w:r>
        <w:rPr>
          <w:color w:val="000026"/>
        </w:rPr>
        <w:t xml:space="preserve"> নাম্বার</w:t>
      </w:r>
      <w:r>
        <w:rPr>
          <w:color w:val="250000"/>
        </w:rPr>
        <w:t xml:space="preserve"> এ</w:t>
      </w:r>
      <w:r>
        <w:rPr>
          <w:color w:val="000031"/>
        </w:rPr>
        <w:t xml:space="preserve"> টাকা</w:t>
      </w:r>
      <w:r>
        <w:rPr>
          <w:color w:val="000043"/>
        </w:rPr>
        <w:t xml:space="preserve"> দিব</w:t>
      </w:r>
      <w:r>
        <w:rPr>
          <w:color w:val="00002D"/>
        </w:rPr>
        <w:t xml:space="preserve"> ভুল</w:t>
      </w:r>
      <w:r>
        <w:rPr>
          <w:color w:val="240000"/>
        </w:rPr>
        <w:t xml:space="preserve"> করে</w:t>
      </w:r>
      <w:r>
        <w:rPr>
          <w:color w:val="170000"/>
        </w:rPr>
        <w:t xml:space="preserve"> আমার</w:t>
      </w:r>
      <w:r>
        <w:rPr>
          <w:color w:val="00004B"/>
        </w:rPr>
        <w:t xml:space="preserve"> আম্মুর</w:t>
      </w:r>
      <w:r>
        <w:rPr>
          <w:color w:val="000024"/>
        </w:rPr>
        <w:t xml:space="preserve"> নাম্বারে</w:t>
      </w:r>
      <w:r>
        <w:rPr>
          <w:color w:val="000031"/>
        </w:rPr>
        <w:t xml:space="preserve"> টাকা</w:t>
      </w:r>
      <w:r>
        <w:rPr>
          <w:color w:val="000034"/>
        </w:rPr>
        <w:t xml:space="preserve"> চলে</w:t>
      </w:r>
      <w:r>
        <w:rPr>
          <w:color w:val="00007C"/>
        </w:rPr>
        <w:t xml:space="preserve"> গেছে</w:t>
      </w:r>
      <w:r>
        <w:rPr>
          <w:color w:val="380000"/>
        </w:rPr>
        <w:t xml:space="preserve"> তার</w:t>
      </w:r>
      <w:r>
        <w:rPr>
          <w:color w:val="00001D"/>
        </w:rPr>
        <w:t xml:space="preserve"> একাউন্ট</w:t>
      </w:r>
      <w:r>
        <w:rPr>
          <w:color w:val="00005A"/>
        </w:rPr>
        <w:t xml:space="preserve"> রক</w:t>
      </w:r>
      <w:r>
        <w:rPr>
          <w:color w:val="580000"/>
        </w:rPr>
        <w:t xml:space="preserve"> হয়ে</w:t>
      </w:r>
      <w:r>
        <w:rPr>
          <w:color w:val="00007C"/>
        </w:rPr>
        <w:t xml:space="preserve"> গেছে</w:t>
      </w:r>
      <w:r>
        <w:rPr>
          <w:color w:val="00002F"/>
        </w:rPr>
        <w:t xml:space="preserve"> লক</w:t>
      </w:r>
      <w:r>
        <w:rPr>
          <w:color w:val="580000"/>
        </w:rPr>
        <w:t xml:space="preserve"> হয়ে</w:t>
      </w:r>
      <w:r>
        <w:rPr>
          <w:color w:val="00007C"/>
        </w:rPr>
        <w:t xml:space="preserve"> গেছে</w:t>
      </w:r>
      <w:r>
        <w:br/>
      </w:r>
      <w:r>
        <w:rPr>
          <w:color w:val="190000"/>
        </w:rPr>
        <w:t xml:space="preserve"> amar</w:t>
      </w:r>
      <w:r>
        <w:rPr>
          <w:color w:val="000055"/>
        </w:rPr>
        <w:t xml:space="preserve"> number</w:t>
      </w:r>
      <w:r>
        <w:rPr>
          <w:color w:val="00004C"/>
        </w:rPr>
        <w:t xml:space="preserve"> thakk</w:t>
      </w:r>
      <w:r>
        <w:rPr>
          <w:color w:val="4C0000"/>
        </w:rPr>
        <w:t xml:space="preserve"> aktaa</w:t>
      </w:r>
      <w:r>
        <w:rPr>
          <w:color w:val="000055"/>
        </w:rPr>
        <w:t xml:space="preserve"> number</w:t>
      </w:r>
      <w:r>
        <w:rPr>
          <w:color w:val="1B0000"/>
        </w:rPr>
        <w:t xml:space="preserve"> a</w:t>
      </w:r>
      <w:r>
        <w:rPr>
          <w:color w:val="00002C"/>
        </w:rPr>
        <w:t xml:space="preserve"> vul</w:t>
      </w:r>
      <w:r>
        <w:rPr>
          <w:color w:val="480000"/>
        </w:rPr>
        <w:t xml:space="preserve"> koraa</w:t>
      </w:r>
      <w:r>
        <w:rPr>
          <w:color w:val="000036"/>
        </w:rPr>
        <w:t xml:space="preserve"> tk</w:t>
      </w:r>
      <w:r>
        <w:rPr>
          <w:color w:val="00004C"/>
        </w:rPr>
        <w:t xml:space="preserve"> solaa</w:t>
      </w:r>
      <w:r>
        <w:rPr>
          <w:color w:val="000000"/>
        </w:rPr>
        <w:t xml:space="preserve"> gasaa</w:t>
      </w:r>
      <w:r>
        <w:rPr>
          <w:color w:val="000000"/>
        </w:rPr>
        <w:t xml:space="preserve"> oi</w:t>
      </w:r>
      <w:r>
        <w:rPr>
          <w:color w:val="000055"/>
        </w:rPr>
        <w:t xml:space="preserve"> number</w:t>
      </w:r>
      <w:r>
        <w:rPr>
          <w:color w:val="440000"/>
        </w:rPr>
        <w:t xml:space="preserve"> taa</w:t>
      </w:r>
      <w:r>
        <w:rPr>
          <w:color w:val="000048"/>
        </w:rPr>
        <w:t xml:space="preserve"> oo</w:t>
      </w:r>
      <w:r>
        <w:rPr>
          <w:color w:val="00002F"/>
        </w:rPr>
        <w:t xml:space="preserve"> active</w:t>
      </w:r>
      <w:r>
        <w:rPr>
          <w:color w:val="000000"/>
        </w:rPr>
        <w:t xml:space="preserve"> nai</w:t>
      </w:r>
      <w:r>
        <w:rPr>
          <w:color w:val="000036"/>
        </w:rPr>
        <w:t xml:space="preserve"> tk</w:t>
      </w:r>
      <w:r>
        <w:rPr>
          <w:color w:val="000020"/>
        </w:rPr>
        <w:t xml:space="preserve"> back</w:t>
      </w:r>
      <w:r>
        <w:rPr>
          <w:color w:val="00004C"/>
        </w:rPr>
        <w:t xml:space="preserve"> pauear</w:t>
      </w:r>
      <w:r>
        <w:rPr>
          <w:color w:val="000024"/>
        </w:rPr>
        <w:t xml:space="preserve"> kono</w:t>
      </w:r>
      <w:r>
        <w:rPr>
          <w:color w:val="00004A"/>
        </w:rPr>
        <w:t xml:space="preserve"> sistem</w:t>
      </w:r>
      <w:r>
        <w:rPr>
          <w:color w:val="310000"/>
        </w:rPr>
        <w:t xml:space="preserve"> asa</w:t>
      </w:r>
      <w:r>
        <w:rPr>
          <w:color w:val="000000"/>
        </w:rPr>
        <w:t xml:space="preserve"> ki</w:t>
      </w:r>
      <w:r>
        <w:br/>
      </w:r>
      <w:r>
        <w:rPr>
          <w:color w:val="000053"/>
        </w:rPr>
        <w:t xml:space="preserve"> vul</w:t>
      </w:r>
      <w:r>
        <w:rPr>
          <w:color w:val="000081"/>
        </w:rPr>
        <w:t xml:space="preserve"> kore</w:t>
      </w:r>
      <w:r>
        <w:rPr>
          <w:color w:val="2C0000"/>
        </w:rPr>
        <w:t xml:space="preserve"> ami</w:t>
      </w:r>
      <w:r>
        <w:rPr>
          <w:color w:val="000034"/>
        </w:rPr>
        <w:t xml:space="preserve"> taka</w:t>
      </w:r>
      <w:r>
        <w:rPr>
          <w:color w:val="000046"/>
        </w:rPr>
        <w:t xml:space="preserve"> send</w:t>
      </w:r>
      <w:r>
        <w:rPr>
          <w:color w:val="000039"/>
        </w:rPr>
        <w:t xml:space="preserve"> money</w:t>
      </w:r>
      <w:r>
        <w:rPr>
          <w:color w:val="000081"/>
        </w:rPr>
        <w:t xml:space="preserve"> kore</w:t>
      </w:r>
      <w:r>
        <w:rPr>
          <w:color w:val="000084"/>
        </w:rPr>
        <w:t xml:space="preserve"> felchi</w:t>
      </w:r>
      <w:r>
        <w:rPr>
          <w:color w:val="000049"/>
        </w:rPr>
        <w:t xml:space="preserve"> ei</w:t>
      </w:r>
      <w:r>
        <w:rPr>
          <w:color w:val="000035"/>
        </w:rPr>
        <w:t xml:space="preserve"> number</w:t>
      </w:r>
      <w:r>
        <w:rPr>
          <w:color w:val="330000"/>
        </w:rPr>
        <w:t xml:space="preserve"> a</w:t>
      </w:r>
      <w:r>
        <w:br/>
      </w:r>
      <w:r>
        <w:rPr>
          <w:color w:val="240000"/>
        </w:rPr>
        <w:t xml:space="preserve"> hi</w:t>
      </w:r>
      <w:r>
        <w:rPr>
          <w:color w:val="2F0000"/>
        </w:rPr>
        <w:t xml:space="preserve"> mam</w:t>
      </w:r>
      <w:r>
        <w:rPr>
          <w:color w:val="2F0000"/>
        </w:rPr>
        <w:t xml:space="preserve"> apnar</w:t>
      </w:r>
      <w:r>
        <w:rPr>
          <w:color w:val="750000"/>
        </w:rPr>
        <w:t xml:space="preserve"> aktaa</w:t>
      </w:r>
      <w:r>
        <w:rPr>
          <w:color w:val="3E0000"/>
        </w:rPr>
        <w:t xml:space="preserve"> help</w:t>
      </w:r>
      <w:r>
        <w:rPr>
          <w:color w:val="000035"/>
        </w:rPr>
        <w:t xml:space="preserve"> dorker</w:t>
      </w:r>
      <w:r>
        <w:rPr>
          <w:color w:val="1E0000"/>
        </w:rPr>
        <w:t xml:space="preserve"> please</w:t>
      </w:r>
      <w:r>
        <w:rPr>
          <w:color w:val="3E0000"/>
        </w:rPr>
        <w:t xml:space="preserve"> help</w:t>
      </w:r>
      <w:r>
        <w:rPr>
          <w:color w:val="350000"/>
        </w:rPr>
        <w:t xml:space="preserve"> koran</w:t>
      </w:r>
      <w:r>
        <w:rPr>
          <w:color w:val="130000"/>
        </w:rPr>
        <w:t xml:space="preserve"> amar</w:t>
      </w:r>
      <w:r>
        <w:rPr>
          <w:color w:val="000041"/>
        </w:rPr>
        <w:t xml:space="preserve"> number</w:t>
      </w:r>
      <w:r>
        <w:rPr>
          <w:color w:val="00003A"/>
        </w:rPr>
        <w:t xml:space="preserve"> thakk</w:t>
      </w:r>
      <w:r>
        <w:rPr>
          <w:color w:val="750000"/>
        </w:rPr>
        <w:t xml:space="preserve"> aktaa</w:t>
      </w:r>
      <w:r>
        <w:rPr>
          <w:color w:val="000041"/>
        </w:rPr>
        <w:t xml:space="preserve"> number</w:t>
      </w:r>
      <w:r>
        <w:rPr>
          <w:color w:val="140000"/>
        </w:rPr>
        <w:t xml:space="preserve"> a</w:t>
      </w:r>
      <w:r>
        <w:rPr>
          <w:color w:val="000021"/>
        </w:rPr>
        <w:t xml:space="preserve"> vul</w:t>
      </w:r>
      <w:r>
        <w:rPr>
          <w:color w:val="370000"/>
        </w:rPr>
        <w:t xml:space="preserve"> koraa</w:t>
      </w:r>
      <w:r>
        <w:rPr>
          <w:color w:val="000029"/>
        </w:rPr>
        <w:t xml:space="preserve"> tk</w:t>
      </w:r>
      <w:r>
        <w:rPr>
          <w:color w:val="00003A"/>
        </w:rPr>
        <w:t xml:space="preserve"> solaa</w:t>
      </w:r>
      <w:r>
        <w:rPr>
          <w:color w:val="000000"/>
        </w:rPr>
        <w:t xml:space="preserve"> gasaa</w:t>
      </w:r>
      <w:r>
        <w:rPr>
          <w:color w:val="000000"/>
        </w:rPr>
        <w:t xml:space="preserve"> oi</w:t>
      </w:r>
      <w:r>
        <w:rPr>
          <w:color w:val="000041"/>
        </w:rPr>
        <w:t xml:space="preserve"> number</w:t>
      </w:r>
      <w:r>
        <w:rPr>
          <w:color w:val="340000"/>
        </w:rPr>
        <w:t xml:space="preserve"> taa</w:t>
      </w:r>
      <w:r>
        <w:rPr>
          <w:color w:val="000037"/>
        </w:rPr>
        <w:t xml:space="preserve"> oo</w:t>
      </w:r>
      <w:r>
        <w:rPr>
          <w:color w:val="000024"/>
        </w:rPr>
        <w:t xml:space="preserve"> active</w:t>
      </w:r>
      <w:r>
        <w:rPr>
          <w:color w:val="000000"/>
        </w:rPr>
        <w:t xml:space="preserve"> nai</w:t>
      </w:r>
      <w:r>
        <w:rPr>
          <w:color w:val="000029"/>
        </w:rPr>
        <w:t xml:space="preserve"> tk</w:t>
      </w:r>
      <w:r>
        <w:rPr>
          <w:color w:val="000018"/>
        </w:rPr>
        <w:t xml:space="preserve"> back</w:t>
      </w:r>
      <w:r>
        <w:rPr>
          <w:color w:val="00003A"/>
        </w:rPr>
        <w:t xml:space="preserve"> pauear</w:t>
      </w:r>
      <w:r>
        <w:rPr>
          <w:color w:val="00001B"/>
        </w:rPr>
        <w:t xml:space="preserve"> kono</w:t>
      </w:r>
      <w:r>
        <w:rPr>
          <w:color w:val="000039"/>
        </w:rPr>
        <w:t xml:space="preserve"> sistem</w:t>
      </w:r>
      <w:r>
        <w:rPr>
          <w:color w:val="250000"/>
        </w:rPr>
        <w:t xml:space="preserve"> asa</w:t>
      </w:r>
      <w:r>
        <w:rPr>
          <w:color w:val="000000"/>
        </w:rPr>
        <w:t xml:space="preserve"> ki</w:t>
      </w:r>
      <w:r>
        <w:br/>
      </w:r>
      <w:r>
        <w:rPr>
          <w:color w:val="000061"/>
        </w:rPr>
        <w:t xml:space="preserve"> গতকাল</w:t>
      </w:r>
      <w:r>
        <w:rPr>
          <w:color w:val="910000"/>
        </w:rPr>
        <w:t xml:space="preserve"> সন্ধ্যায়</w:t>
      </w:r>
      <w:r>
        <w:rPr>
          <w:color w:val="00005D"/>
        </w:rPr>
        <w:t xml:space="preserve"> এক</w:t>
      </w:r>
      <w:r>
        <w:rPr>
          <w:color w:val="00005D"/>
        </w:rPr>
        <w:t xml:space="preserve"> নম্বরে</w:t>
      </w:r>
      <w:r>
        <w:rPr>
          <w:color w:val="00004E"/>
        </w:rPr>
        <w:t xml:space="preserve"> ভুল</w:t>
      </w:r>
      <w:r>
        <w:rPr>
          <w:color w:val="3D0000"/>
        </w:rPr>
        <w:t xml:space="preserve"> করে</w:t>
      </w:r>
      <w:r>
        <w:rPr>
          <w:color w:val="00002A"/>
        </w:rPr>
        <w:t xml:space="preserve"> টাকা</w:t>
      </w:r>
      <w:r>
        <w:rPr>
          <w:color w:val="000047"/>
        </w:rPr>
        <w:t xml:space="preserve"> গেছে</w:t>
      </w:r>
      <w:r>
        <w:br/>
      </w:r>
      <w:r>
        <w:rPr>
          <w:color w:val="0000A5"/>
        </w:rPr>
        <w:t xml:space="preserve"> ভূলে</w:t>
      </w:r>
      <w:r>
        <w:rPr>
          <w:color w:val="000081"/>
        </w:rPr>
        <w:t xml:space="preserve"> এক</w:t>
      </w:r>
      <w:r>
        <w:rPr>
          <w:color w:val="000057"/>
        </w:rPr>
        <w:t xml:space="preserve"> নাম্বারে</w:t>
      </w:r>
      <w:r>
        <w:rPr>
          <w:color w:val="00003A"/>
        </w:rPr>
        <w:t xml:space="preserve"> টাকা</w:t>
      </w:r>
      <w:r>
        <w:rPr>
          <w:color w:val="000062"/>
        </w:rPr>
        <w:t xml:space="preserve"> গেছে</w:t>
      </w:r>
      <w:r>
        <w:br/>
      </w:r>
      <w:r>
        <w:rPr>
          <w:color w:val="3C0000"/>
        </w:rPr>
        <w:t xml:space="preserve"> hello</w:t>
      </w:r>
      <w:r>
        <w:rPr>
          <w:color w:val="4F0000"/>
        </w:rPr>
        <w:t xml:space="preserve"> mam</w:t>
      </w:r>
      <w:r>
        <w:rPr>
          <w:color w:val="000053"/>
        </w:rPr>
        <w:t xml:space="preserve"> ম্যাম</w:t>
      </w:r>
      <w:r>
        <w:rPr>
          <w:color w:val="370000"/>
        </w:rPr>
        <w:t xml:space="preserve"> আমি</w:t>
      </w:r>
      <w:r>
        <w:rPr>
          <w:color w:val="00002C"/>
        </w:rPr>
        <w:t xml:space="preserve"> একটা</w:t>
      </w:r>
      <w:r>
        <w:rPr>
          <w:color w:val="00002A"/>
        </w:rPr>
        <w:t xml:space="preserve"> নাম্বারে</w:t>
      </w:r>
      <w:r>
        <w:rPr>
          <w:color w:val="000033"/>
        </w:rPr>
        <w:t xml:space="preserve"> ভুলে</w:t>
      </w:r>
      <w:r>
        <w:rPr>
          <w:color w:val="00001C"/>
        </w:rPr>
        <w:t xml:space="preserve"> টাকা</w:t>
      </w:r>
      <w:r>
        <w:rPr>
          <w:color w:val="000000"/>
        </w:rPr>
        <w:t xml:space="preserve"> পাঠিয়েছি</w:t>
      </w:r>
      <w:r>
        <w:rPr>
          <w:color w:val="260000"/>
        </w:rPr>
        <w:t xml:space="preserve"> কিন্তু</w:t>
      </w:r>
      <w:r>
        <w:rPr>
          <w:color w:val="000041"/>
        </w:rPr>
        <w:t xml:space="preserve"> ওই</w:t>
      </w:r>
      <w:r>
        <w:rPr>
          <w:color w:val="00002B"/>
        </w:rPr>
        <w:t xml:space="preserve"> নাম্বার</w:t>
      </w:r>
      <w:r>
        <w:rPr>
          <w:color w:val="00002A"/>
        </w:rPr>
        <w:t xml:space="preserve"> এখন</w:t>
      </w:r>
      <w:r>
        <w:rPr>
          <w:color w:val="00003A"/>
        </w:rPr>
        <w:t xml:space="preserve"> আর</w:t>
      </w:r>
      <w:r>
        <w:rPr>
          <w:color w:val="00003D"/>
        </w:rPr>
        <w:t xml:space="preserve"> ব্যবহার</w:t>
      </w:r>
      <w:r>
        <w:rPr>
          <w:color w:val="440000"/>
        </w:rPr>
        <w:t xml:space="preserve"> হয়</w:t>
      </w:r>
      <w:r>
        <w:rPr>
          <w:color w:val="000021"/>
        </w:rPr>
        <w:t xml:space="preserve"> না</w:t>
      </w:r>
      <w:r>
        <w:rPr>
          <w:color w:val="000000"/>
        </w:rPr>
        <w:t xml:space="preserve"> বলছে</w:t>
      </w:r>
      <w:r>
        <w:rPr>
          <w:color w:val="00002A"/>
        </w:rPr>
        <w:t xml:space="preserve"> এখন</w:t>
      </w:r>
      <w:r>
        <w:rPr>
          <w:color w:val="370000"/>
        </w:rPr>
        <w:t xml:space="preserve"> আমি</w:t>
      </w:r>
      <w:r>
        <w:rPr>
          <w:color w:val="000040"/>
        </w:rPr>
        <w:t xml:space="preserve"> টাকাটা</w:t>
      </w:r>
      <w:r>
        <w:rPr>
          <w:color w:val="00002B"/>
        </w:rPr>
        <w:t xml:space="preserve"> কিভাবে</w:t>
      </w:r>
      <w:r>
        <w:rPr>
          <w:color w:val="00003C"/>
        </w:rPr>
        <w:t xml:space="preserve"> ফেরত</w:t>
      </w:r>
      <w:r>
        <w:rPr>
          <w:color w:val="000038"/>
        </w:rPr>
        <w:t xml:space="preserve"> পেতে</w:t>
      </w:r>
      <w:r>
        <w:rPr>
          <w:color w:val="00002F"/>
        </w:rPr>
        <w:t xml:space="preserve"> পারি</w:t>
      </w:r>
      <w:r>
        <w:br/>
      </w:r>
      <w:r>
        <w:rPr>
          <w:color w:val="2B0000"/>
        </w:rPr>
        <w:t xml:space="preserve"> আমি</w:t>
      </w:r>
      <w:r>
        <w:rPr>
          <w:color w:val="590000"/>
        </w:rPr>
        <w:t xml:space="preserve"> কিছু</w:t>
      </w:r>
      <w:r>
        <w:rPr>
          <w:color w:val="00002B"/>
        </w:rPr>
        <w:t xml:space="preserve"> টাকা</w:t>
      </w:r>
      <w:r>
        <w:rPr>
          <w:color w:val="000051"/>
        </w:rPr>
        <w:t xml:space="preserve"> ভুল</w:t>
      </w:r>
      <w:r>
        <w:rPr>
          <w:color w:val="00006B"/>
        </w:rPr>
        <w:t xml:space="preserve"> নং</w:t>
      </w:r>
      <w:r>
        <w:rPr>
          <w:color w:val="430000"/>
        </w:rPr>
        <w:t xml:space="preserve"> এ</w:t>
      </w:r>
      <w:r>
        <w:rPr>
          <w:color w:val="000053"/>
        </w:rPr>
        <w:t xml:space="preserve"> সেন্ড</w:t>
      </w:r>
      <w:r>
        <w:rPr>
          <w:color w:val="000046"/>
        </w:rPr>
        <w:t xml:space="preserve"> মানি</w:t>
      </w:r>
      <w:r>
        <w:rPr>
          <w:color w:val="3F0000"/>
        </w:rPr>
        <w:t xml:space="preserve"> করে</w:t>
      </w:r>
      <w:r>
        <w:rPr>
          <w:color w:val="780000"/>
        </w:rPr>
        <w:t xml:space="preserve"> ফেলছি</w:t>
      </w:r>
      <w:r>
        <w:br/>
      </w:r>
      <w:r>
        <w:rPr>
          <w:color w:val="000047"/>
        </w:rPr>
        <w:t xml:space="preserve"> এক</w:t>
      </w:r>
      <w:r>
        <w:rPr>
          <w:color w:val="000047"/>
        </w:rPr>
        <w:t xml:space="preserve"> নম্বরে</w:t>
      </w:r>
      <w:r>
        <w:rPr>
          <w:color w:val="00003C"/>
        </w:rPr>
        <w:t xml:space="preserve"> ভুল</w:t>
      </w:r>
      <w:r>
        <w:rPr>
          <w:color w:val="2F0000"/>
        </w:rPr>
        <w:t xml:space="preserve"> করে</w:t>
      </w:r>
      <w:r>
        <w:rPr>
          <w:color w:val="000020"/>
        </w:rPr>
        <w:t xml:space="preserve"> টাকা</w:t>
      </w:r>
      <w:r>
        <w:rPr>
          <w:color w:val="000044"/>
        </w:rPr>
        <w:t xml:space="preserve"> চলে</w:t>
      </w:r>
      <w:r>
        <w:rPr>
          <w:color w:val="000036"/>
        </w:rPr>
        <w:t xml:space="preserve"> গেছে</w:t>
      </w:r>
      <w:r>
        <w:rPr>
          <w:color w:val="00004A"/>
        </w:rPr>
        <w:t xml:space="preserve"> গতকাল</w:t>
      </w:r>
      <w:r>
        <w:rPr>
          <w:color w:val="6D0000"/>
        </w:rPr>
        <w:t xml:space="preserve"> সন্ধ্যা</w:t>
      </w:r>
      <w:r>
        <w:rPr>
          <w:color w:val="000077"/>
        </w:rPr>
        <w:t xml:space="preserve"> সাতটার</w:t>
      </w:r>
      <w:r>
        <w:rPr>
          <w:color w:val="00005B"/>
        </w:rPr>
        <w:t xml:space="preserve"> সময়</w:t>
      </w:r>
      <w:r>
        <w:br/>
      </w:r>
      <w:r>
        <w:rPr>
          <w:color w:val="330000"/>
        </w:rPr>
        <w:t xml:space="preserve"> amr</w:t>
      </w:r>
      <w:r>
        <w:rPr>
          <w:color w:val="000052"/>
        </w:rPr>
        <w:t xml:space="preserve"> ekti</w:t>
      </w:r>
      <w:r>
        <w:rPr>
          <w:color w:val="000071"/>
        </w:rPr>
        <w:t xml:space="preserve"> ovijok</w:t>
      </w:r>
      <w:r>
        <w:rPr>
          <w:color w:val="540000"/>
        </w:rPr>
        <w:t xml:space="preserve"> cilo</w:t>
      </w:r>
      <w:r>
        <w:rPr>
          <w:color w:val="00006A"/>
        </w:rPr>
        <w:t xml:space="preserve"> somadhan</w:t>
      </w:r>
      <w:r>
        <w:rPr>
          <w:color w:val="00005E"/>
        </w:rPr>
        <w:t xml:space="preserve"> hoiche</w:t>
      </w:r>
      <w:r>
        <w:rPr>
          <w:color w:val="000027"/>
        </w:rPr>
        <w:t xml:space="preserve"> ki</w:t>
      </w:r>
      <w:r>
        <w:rPr>
          <w:color w:val="00002B"/>
        </w:rPr>
        <w:t xml:space="preserve"> na</w:t>
      </w:r>
      <w:r>
        <w:rPr>
          <w:color w:val="610000"/>
        </w:rPr>
        <w:t xml:space="preserve"> dekhen</w:t>
      </w:r>
      <w:r>
        <w:rPr>
          <w:color w:val="00002F"/>
        </w:rPr>
        <w:t xml:space="preserve"> to</w:t>
      </w:r>
      <w:r>
        <w:br/>
      </w:r>
      <w:r>
        <w:rPr>
          <w:color w:val="1E0000"/>
        </w:rPr>
        <w:t xml:space="preserve"> আমি</w:t>
      </w:r>
      <w:r>
        <w:rPr>
          <w:color w:val="600000"/>
        </w:rPr>
        <w:t xml:space="preserve"> এইমাত্র</w:t>
      </w:r>
      <w:r>
        <w:rPr>
          <w:color w:val="000030"/>
        </w:rPr>
        <w:t xml:space="preserve"> একটা</w:t>
      </w:r>
      <w:r>
        <w:rPr>
          <w:color w:val="00002F"/>
        </w:rPr>
        <w:t xml:space="preserve"> নাম্বার</w:t>
      </w:r>
      <w:r>
        <w:rPr>
          <w:color w:val="2F0000"/>
        </w:rPr>
        <w:t xml:space="preserve"> এ</w:t>
      </w:r>
      <w:r>
        <w:rPr>
          <w:color w:val="00001E"/>
        </w:rPr>
        <w:t xml:space="preserve"> টাকা</w:t>
      </w:r>
      <w:r>
        <w:rPr>
          <w:color w:val="00005E"/>
        </w:rPr>
        <w:t xml:space="preserve"> pathiyechi</w:t>
      </w:r>
      <w:r>
        <w:rPr>
          <w:color w:val="290000"/>
        </w:rPr>
        <w:t xml:space="preserve"> কিন্তু</w:t>
      </w:r>
      <w:r>
        <w:rPr>
          <w:color w:val="00004B"/>
        </w:rPr>
        <w:t xml:space="preserve"> নাম্বারটি</w:t>
      </w:r>
      <w:r>
        <w:rPr>
          <w:color w:val="6C0000"/>
        </w:rPr>
        <w:t xml:space="preserve"> লিখতে</w:t>
      </w:r>
      <w:r>
        <w:rPr>
          <w:color w:val="480000"/>
        </w:rPr>
        <w:t xml:space="preserve"> গিয়ে</w:t>
      </w:r>
      <w:r>
        <w:rPr>
          <w:color w:val="000000"/>
        </w:rPr>
        <w:t xml:space="preserve"> ম</w:t>
      </w:r>
      <w:r>
        <w:rPr>
          <w:color w:val="000065"/>
        </w:rPr>
        <w:t xml:space="preserve"> ডিজিট</w:t>
      </w:r>
      <w:r>
        <w:rPr>
          <w:color w:val="000039"/>
        </w:rPr>
        <w:t xml:space="preserve"> ভুল</w:t>
      </w:r>
      <w:r>
        <w:rPr>
          <w:color w:val="000000"/>
        </w:rPr>
        <w:t xml:space="preserve"> হয়েছে</w:t>
      </w:r>
      <w:r>
        <w:br/>
      </w:r>
      <w:r>
        <w:rPr>
          <w:color w:val="000052"/>
        </w:rPr>
        <w:t xml:space="preserve"> akta</w:t>
      </w:r>
      <w:r>
        <w:rPr>
          <w:color w:val="00003C"/>
        </w:rPr>
        <w:t xml:space="preserve"> number</w:t>
      </w:r>
      <w:r>
        <w:rPr>
          <w:color w:val="390000"/>
        </w:rPr>
        <w:t xml:space="preserve"> a</w:t>
      </w:r>
      <w:r>
        <w:rPr>
          <w:color w:val="000061"/>
        </w:rPr>
        <w:t xml:space="preserve"> vule</w:t>
      </w:r>
      <w:r>
        <w:rPr>
          <w:color w:val="00007B"/>
        </w:rPr>
        <w:t xml:space="preserve"> tarikh</w:t>
      </w:r>
      <w:r>
        <w:rPr>
          <w:color w:val="000039"/>
        </w:rPr>
        <w:t xml:space="preserve"> tk</w:t>
      </w:r>
      <w:r>
        <w:rPr>
          <w:color w:val="000077"/>
        </w:rPr>
        <w:t xml:space="preserve"> cole</w:t>
      </w:r>
      <w:r>
        <w:rPr>
          <w:color w:val="5E0000"/>
        </w:rPr>
        <w:t xml:space="preserve"> gese</w:t>
      </w:r>
      <w:r>
        <w:br/>
      </w:r>
      <w:r>
        <w:rPr>
          <w:color w:val="340000"/>
        </w:rPr>
        <w:t xml:space="preserve"> আমার</w:t>
      </w:r>
      <w:r>
        <w:rPr>
          <w:color w:val="00001B"/>
        </w:rPr>
        <w:t xml:space="preserve"> টাকা</w:t>
      </w:r>
      <w:r>
        <w:rPr>
          <w:color w:val="000031"/>
        </w:rPr>
        <w:t xml:space="preserve"> ভুলে</w:t>
      </w:r>
      <w:r>
        <w:rPr>
          <w:color w:val="000039"/>
        </w:rPr>
        <w:t xml:space="preserve"> অন্য</w:t>
      </w:r>
      <w:r>
        <w:rPr>
          <w:color w:val="000028"/>
        </w:rPr>
        <w:t xml:space="preserve"> নাম্বারে</w:t>
      </w:r>
      <w:r>
        <w:rPr>
          <w:color w:val="000039"/>
        </w:rPr>
        <w:t xml:space="preserve"> চলে</w:t>
      </w:r>
      <w:r>
        <w:rPr>
          <w:color w:val="00002D"/>
        </w:rPr>
        <w:t xml:space="preserve"> গেছে</w:t>
      </w:r>
      <w:r>
        <w:rPr>
          <w:color w:val="000052"/>
        </w:rPr>
        <w:t xml:space="preserve"> এখন</w:t>
      </w:r>
      <w:r>
        <w:rPr>
          <w:color w:val="000032"/>
        </w:rPr>
        <w:t xml:space="preserve"> দিতে</w:t>
      </w:r>
      <w:r>
        <w:rPr>
          <w:color w:val="00004A"/>
        </w:rPr>
        <w:t xml:space="preserve"> চাচ্ছে</w:t>
      </w:r>
      <w:r>
        <w:rPr>
          <w:color w:val="000020"/>
        </w:rPr>
        <w:t xml:space="preserve"> না</w:t>
      </w:r>
      <w:r>
        <w:rPr>
          <w:color w:val="000052"/>
        </w:rPr>
        <w:t xml:space="preserve"> এখন</w:t>
      </w:r>
      <w:r>
        <w:rPr>
          <w:color w:val="1D0000"/>
        </w:rPr>
        <w:t xml:space="preserve"> কি</w:t>
      </w:r>
      <w:r>
        <w:rPr>
          <w:color w:val="00003A"/>
        </w:rPr>
        <w:t xml:space="preserve"> ফেরত</w:t>
      </w:r>
      <w:r>
        <w:rPr>
          <w:color w:val="000043"/>
        </w:rPr>
        <w:t xml:space="preserve"> আনতে</w:t>
      </w:r>
      <w:r>
        <w:rPr>
          <w:color w:val="000000"/>
        </w:rPr>
        <w:t xml:space="preserve"> পারবো</w:t>
      </w:r>
      <w:r>
        <w:rPr>
          <w:color w:val="340000"/>
        </w:rPr>
        <w:t xml:space="preserve"> আমার</w:t>
      </w:r>
      <w:r>
        <w:rPr>
          <w:color w:val="440000"/>
        </w:rPr>
        <w:t xml:space="preserve"> কাছে</w:t>
      </w:r>
      <w:r>
        <w:rPr>
          <w:color w:val="000060"/>
        </w:rPr>
        <w:t xml:space="preserve"> যথেষ্ট</w:t>
      </w:r>
      <w:r>
        <w:rPr>
          <w:color w:val="00005B"/>
        </w:rPr>
        <w:t xml:space="preserve"> প্রমাণ</w:t>
      </w:r>
      <w:r>
        <w:rPr>
          <w:color w:val="000026"/>
        </w:rPr>
        <w:t xml:space="preserve"> আছে</w:t>
      </w:r>
      <w:r>
        <w:br/>
      </w:r>
      <w:r>
        <w:rPr>
          <w:color w:val="1E0000"/>
        </w:rPr>
        <w:t xml:space="preserve"> ami</w:t>
      </w:r>
      <w:r>
        <w:rPr>
          <w:color w:val="000038"/>
        </w:rPr>
        <w:t xml:space="preserve"> vul</w:t>
      </w:r>
      <w:r>
        <w:rPr>
          <w:color w:val="000084"/>
        </w:rPr>
        <w:t xml:space="preserve"> kore</w:t>
      </w:r>
      <w:r>
        <w:rPr>
          <w:color w:val="000024"/>
        </w:rPr>
        <w:t xml:space="preserve"> taka</w:t>
      </w:r>
      <w:r>
        <w:rPr>
          <w:color w:val="000030"/>
        </w:rPr>
        <w:t xml:space="preserve"> send</w:t>
      </w:r>
      <w:r>
        <w:rPr>
          <w:color w:val="000084"/>
        </w:rPr>
        <w:t xml:space="preserve"> kore</w:t>
      </w:r>
      <w:r>
        <w:rPr>
          <w:color w:val="000000"/>
        </w:rPr>
        <w:t xml:space="preserve"> disi</w:t>
      </w:r>
      <w:r>
        <w:rPr>
          <w:color w:val="3A0000"/>
        </w:rPr>
        <w:t xml:space="preserve"> oi</w:t>
      </w:r>
      <w:r>
        <w:rPr>
          <w:color w:val="00005A"/>
        </w:rPr>
        <w:t xml:space="preserve"> nunber</w:t>
      </w:r>
      <w:r>
        <w:rPr>
          <w:color w:val="00004F"/>
        </w:rPr>
        <w:t xml:space="preserve"> already</w:t>
      </w:r>
      <w:r>
        <w:rPr>
          <w:color w:val="000066"/>
        </w:rPr>
        <w:t xml:space="preserve"> suspended</w:t>
      </w:r>
      <w:r>
        <w:rPr>
          <w:color w:val="1E0000"/>
        </w:rPr>
        <w:t xml:space="preserve"> ami</w:t>
      </w:r>
      <w:r>
        <w:rPr>
          <w:color w:val="000042"/>
        </w:rPr>
        <w:t xml:space="preserve"> call</w:t>
      </w:r>
      <w:r>
        <w:rPr>
          <w:color w:val="000084"/>
        </w:rPr>
        <w:t xml:space="preserve"> kore</w:t>
      </w:r>
      <w:r>
        <w:rPr>
          <w:color w:val="000051"/>
        </w:rPr>
        <w:t xml:space="preserve"> confirm</w:t>
      </w:r>
      <w:r>
        <w:rPr>
          <w:color w:val="000000"/>
        </w:rPr>
        <w:t xml:space="preserve"> hoisi</w:t>
      </w:r>
      <w:r>
        <w:br/>
      </w:r>
      <w:r>
        <w:rPr>
          <w:color w:val="310000"/>
        </w:rPr>
        <w:t xml:space="preserve"> ভাই</w:t>
      </w:r>
      <w:r>
        <w:rPr>
          <w:color w:val="330000"/>
        </w:rPr>
        <w:t xml:space="preserve"> আমার</w:t>
      </w:r>
      <w:r>
        <w:rPr>
          <w:color w:val="420000"/>
        </w:rPr>
        <w:t xml:space="preserve"> আপু</w:t>
      </w:r>
      <w:r>
        <w:rPr>
          <w:color w:val="330000"/>
        </w:rPr>
        <w:t xml:space="preserve"> আমার</w:t>
      </w:r>
      <w:r>
        <w:rPr>
          <w:color w:val="00004F"/>
        </w:rPr>
        <w:t xml:space="preserve"> নাম্বারে</w:t>
      </w:r>
      <w:r>
        <w:rPr>
          <w:color w:val="00001A"/>
        </w:rPr>
        <w:t xml:space="preserve"> টাকা</w:t>
      </w:r>
      <w:r>
        <w:rPr>
          <w:color w:val="00005D"/>
        </w:rPr>
        <w:t xml:space="preserve"> মারতে</w:t>
      </w:r>
      <w:r>
        <w:rPr>
          <w:color w:val="3E0000"/>
        </w:rPr>
        <w:t xml:space="preserve"> গিয়ে</w:t>
      </w:r>
      <w:r>
        <w:rPr>
          <w:color w:val="000037"/>
        </w:rPr>
        <w:t xml:space="preserve"> অন্য</w:t>
      </w:r>
      <w:r>
        <w:rPr>
          <w:color w:val="00004F"/>
        </w:rPr>
        <w:t xml:space="preserve"> নাম্বারে</w:t>
      </w:r>
      <w:r>
        <w:rPr>
          <w:color w:val="000049"/>
        </w:rPr>
        <w:t xml:space="preserve"> মেরে</w:t>
      </w:r>
      <w:r>
        <w:rPr>
          <w:color w:val="460000"/>
        </w:rPr>
        <w:t xml:space="preserve"> দিয়েছে</w:t>
      </w:r>
      <w:r>
        <w:rPr>
          <w:color w:val="000031"/>
        </w:rPr>
        <w:t xml:space="preserve"> ভুল</w:t>
      </w:r>
      <w:r>
        <w:rPr>
          <w:color w:val="260000"/>
        </w:rPr>
        <w:t xml:space="preserve"> করে</w:t>
      </w:r>
      <w:r>
        <w:rPr>
          <w:color w:val="400000"/>
        </w:rPr>
        <w:t xml:space="preserve"> আপনার</w:t>
      </w:r>
      <w:r>
        <w:rPr>
          <w:color w:val="420000"/>
        </w:rPr>
        <w:t xml:space="preserve"> কাছে</w:t>
      </w:r>
      <w:r>
        <w:rPr>
          <w:color w:val="2C0000"/>
        </w:rPr>
        <w:t xml:space="preserve"> কোন</w:t>
      </w:r>
      <w:r>
        <w:rPr>
          <w:color w:val="000059"/>
        </w:rPr>
        <w:t xml:space="preserve"> উপাই</w:t>
      </w:r>
      <w:r>
        <w:rPr>
          <w:color w:val="000000"/>
        </w:rPr>
        <w:t xml:space="preserve"> আছে</w:t>
      </w:r>
      <w:r>
        <w:br/>
      </w:r>
      <w:r>
        <w:rPr>
          <w:color w:val="7E0000"/>
        </w:rPr>
        <w:t xml:space="preserve"> hi</w:t>
      </w:r>
      <w:r>
        <w:rPr>
          <w:color w:val="00004D"/>
        </w:rPr>
        <w:t xml:space="preserve"> mistakenly</w:t>
      </w:r>
      <w:r>
        <w:rPr>
          <w:color w:val="250000"/>
        </w:rPr>
        <w:t xml:space="preserve"> i</w:t>
      </w:r>
      <w:r>
        <w:rPr>
          <w:color w:val="000032"/>
        </w:rPr>
        <w:t xml:space="preserve"> send</w:t>
      </w:r>
      <w:r>
        <w:rPr>
          <w:color w:val="000025"/>
        </w:rPr>
        <w:t xml:space="preserve"> taka</w:t>
      </w:r>
      <w:r>
        <w:rPr>
          <w:color w:val="000044"/>
        </w:rPr>
        <w:t xml:space="preserve"> wrong</w:t>
      </w:r>
      <w:r>
        <w:rPr>
          <w:color w:val="000026"/>
        </w:rPr>
        <w:t xml:space="preserve"> number</w:t>
      </w:r>
      <w:r>
        <w:rPr>
          <w:color w:val="480000"/>
        </w:rPr>
        <w:t xml:space="preserve"> so</w:t>
      </w:r>
      <w:r>
        <w:rPr>
          <w:color w:val="000030"/>
        </w:rPr>
        <w:t xml:space="preserve"> can</w:t>
      </w:r>
      <w:r>
        <w:rPr>
          <w:color w:val="7D0000"/>
        </w:rPr>
        <w:t xml:space="preserve"> you</w:t>
      </w:r>
      <w:r>
        <w:rPr>
          <w:color w:val="360000"/>
        </w:rPr>
        <w:t xml:space="preserve"> help</w:t>
      </w:r>
      <w:r>
        <w:rPr>
          <w:color w:val="000000"/>
        </w:rPr>
        <w:t xml:space="preserve"> me</w:t>
      </w:r>
      <w:r>
        <w:rPr>
          <w:color w:val="7E0000"/>
        </w:rPr>
        <w:t xml:space="preserve"> hi</w:t>
      </w:r>
      <w:r>
        <w:rPr>
          <w:color w:val="460000"/>
        </w:rPr>
        <w:t xml:space="preserve"> are</w:t>
      </w:r>
      <w:r>
        <w:rPr>
          <w:color w:val="7D0000"/>
        </w:rPr>
        <w:t xml:space="preserve"> you</w:t>
      </w:r>
      <w:r>
        <w:rPr>
          <w:color w:val="000000"/>
        </w:rPr>
        <w:t xml:space="preserve"> there</w:t>
      </w:r>
      <w:r>
        <w:br/>
      </w:r>
      <w:r>
        <w:rPr>
          <w:color w:val="590000"/>
        </w:rPr>
        <w:t xml:space="preserve"> আমি</w:t>
      </w:r>
      <w:r>
        <w:rPr>
          <w:color w:val="000053"/>
        </w:rPr>
        <w:t xml:space="preserve"> ভুল</w:t>
      </w:r>
      <w:r>
        <w:rPr>
          <w:color w:val="000043"/>
        </w:rPr>
        <w:t xml:space="preserve"> নাম্বারে</w:t>
      </w:r>
      <w:r>
        <w:rPr>
          <w:color w:val="00002A"/>
        </w:rPr>
        <w:t xml:space="preserve"> বিকাশ</w:t>
      </w:r>
      <w:r>
        <w:rPr>
          <w:color w:val="4B0000"/>
        </w:rPr>
        <w:t xml:space="preserve"> করেছি</w:t>
      </w:r>
      <w:r>
        <w:rPr>
          <w:color w:val="590000"/>
        </w:rPr>
        <w:t xml:space="preserve"> আমি</w:t>
      </w:r>
      <w:r>
        <w:rPr>
          <w:color w:val="850000"/>
        </w:rPr>
        <w:t xml:space="preserve"> সেইটা</w:t>
      </w:r>
      <w:r>
        <w:rPr>
          <w:color w:val="000056"/>
        </w:rPr>
        <w:t xml:space="preserve"> ব্যাক</w:t>
      </w:r>
      <w:r>
        <w:rPr>
          <w:color w:val="00004E"/>
        </w:rPr>
        <w:t xml:space="preserve"> পাবো</w:t>
      </w:r>
      <w:r>
        <w:rPr>
          <w:color w:val="300000"/>
        </w:rPr>
        <w:t xml:space="preserve"> কি</w:t>
      </w:r>
      <w:r>
        <w:rPr>
          <w:color w:val="410000"/>
        </w:rPr>
        <w:t xml:space="preserve"> করে</w:t>
      </w:r>
      <w:r>
        <w:br/>
      </w:r>
      <w:r>
        <w:rPr>
          <w:color w:val="380000"/>
        </w:rPr>
        <w:t xml:space="preserve"> আমার</w:t>
      </w:r>
      <w:r>
        <w:rPr>
          <w:color w:val="00006A"/>
        </w:rPr>
        <w:t xml:space="preserve"> ভুলে</w:t>
      </w:r>
      <w:r>
        <w:rPr>
          <w:color w:val="000079"/>
        </w:rPr>
        <w:t xml:space="preserve"> অন্য</w:t>
      </w:r>
      <w:r>
        <w:rPr>
          <w:color w:val="000056"/>
        </w:rPr>
        <w:t xml:space="preserve"> নাম্বারে</w:t>
      </w:r>
      <w:r>
        <w:rPr>
          <w:color w:val="00003A"/>
        </w:rPr>
        <w:t xml:space="preserve"> টাকা</w:t>
      </w:r>
      <w:r>
        <w:rPr>
          <w:color w:val="00007B"/>
        </w:rPr>
        <w:t xml:space="preserve"> চলে</w:t>
      </w:r>
      <w:r>
        <w:rPr>
          <w:color w:val="000062"/>
        </w:rPr>
        <w:t xml:space="preserve"> গেছে</w:t>
      </w:r>
      <w:r>
        <w:br/>
      </w:r>
      <w:r>
        <w:rPr>
          <w:color w:val="1E0000"/>
        </w:rPr>
        <w:t xml:space="preserve"> ami</w:t>
      </w:r>
      <w:r>
        <w:rPr>
          <w:color w:val="000038"/>
        </w:rPr>
        <w:t xml:space="preserve"> vul</w:t>
      </w:r>
      <w:r>
        <w:rPr>
          <w:color w:val="00004B"/>
        </w:rPr>
        <w:t xml:space="preserve"> e</w:t>
      </w:r>
      <w:r>
        <w:rPr>
          <w:color w:val="000034"/>
        </w:rPr>
        <w:t xml:space="preserve"> ekta</w:t>
      </w:r>
      <w:r>
        <w:rPr>
          <w:color w:val="000024"/>
        </w:rPr>
        <w:t xml:space="preserve"> number</w:t>
      </w:r>
      <w:r>
        <w:rPr>
          <w:color w:val="00004B"/>
        </w:rPr>
        <w:t xml:space="preserve"> e</w:t>
      </w:r>
      <w:r>
        <w:rPr>
          <w:color w:val="000026"/>
        </w:rPr>
        <w:t xml:space="preserve"> money</w:t>
      </w:r>
      <w:r>
        <w:rPr>
          <w:color w:val="000035"/>
        </w:rPr>
        <w:t xml:space="preserve"> transfer</w:t>
      </w:r>
      <w:r>
        <w:rPr>
          <w:color w:val="00002B"/>
        </w:rPr>
        <w:t xml:space="preserve"> kore</w:t>
      </w:r>
      <w:r>
        <w:rPr>
          <w:color w:val="000000"/>
        </w:rPr>
        <w:t xml:space="preserve"> felsi</w:t>
      </w:r>
      <w:r>
        <w:rPr>
          <w:color w:val="00003B"/>
        </w:rPr>
        <w:t xml:space="preserve"> last</w:t>
      </w:r>
      <w:r>
        <w:rPr>
          <w:color w:val="000049"/>
        </w:rPr>
        <w:t xml:space="preserve"> transection</w:t>
      </w:r>
      <w:r>
        <w:rPr>
          <w:color w:val="510000"/>
        </w:rPr>
        <w:t xml:space="preserve"> he</w:t>
      </w:r>
      <w:r>
        <w:rPr>
          <w:color w:val="000059"/>
        </w:rPr>
        <w:t xml:space="preserve"> doesnt</w:t>
      </w:r>
      <w:r>
        <w:rPr>
          <w:color w:val="000065"/>
        </w:rPr>
        <w:t xml:space="preserve"> picking</w:t>
      </w:r>
      <w:r>
        <w:rPr>
          <w:color w:val="00004B"/>
        </w:rPr>
        <w:t xml:space="preserve"> up</w:t>
      </w:r>
      <w:r>
        <w:rPr>
          <w:color w:val="000026"/>
        </w:rPr>
        <w:t xml:space="preserve"> my</w:t>
      </w:r>
      <w:r>
        <w:rPr>
          <w:color w:val="000040"/>
        </w:rPr>
        <w:t xml:space="preserve"> phone</w:t>
      </w:r>
      <w:r>
        <w:br/>
      </w:r>
      <w:r>
        <w:rPr>
          <w:color w:val="310000"/>
        </w:rPr>
        <w:t xml:space="preserve"> আমি</w:t>
      </w:r>
      <w:r>
        <w:rPr>
          <w:color w:val="00005A"/>
        </w:rPr>
        <w:t xml:space="preserve"> ভুলে</w:t>
      </w:r>
      <w:r>
        <w:rPr>
          <w:color w:val="00004D"/>
        </w:rPr>
        <w:t xml:space="preserve"> নাম্বার</w:t>
      </w:r>
      <w:r>
        <w:rPr>
          <w:color w:val="00003B"/>
        </w:rPr>
        <w:t xml:space="preserve"> থেকে</w:t>
      </w:r>
      <w:r>
        <w:rPr>
          <w:color w:val="00004A"/>
        </w:rPr>
        <w:t xml:space="preserve"> নাম্বারে</w:t>
      </w:r>
      <w:r>
        <w:rPr>
          <w:color w:val="000031"/>
        </w:rPr>
        <w:t xml:space="preserve"> টাকা</w:t>
      </w:r>
      <w:r>
        <w:rPr>
          <w:color w:val="00005F"/>
        </w:rPr>
        <w:t xml:space="preserve"> সেন্ড</w:t>
      </w:r>
      <w:r>
        <w:rPr>
          <w:color w:val="000050"/>
        </w:rPr>
        <w:t xml:space="preserve"> মানি</w:t>
      </w:r>
      <w:r>
        <w:rPr>
          <w:color w:val="480000"/>
        </w:rPr>
        <w:t xml:space="preserve"> করে</w:t>
      </w:r>
      <w:r>
        <w:rPr>
          <w:color w:val="00007E"/>
        </w:rPr>
        <w:t xml:space="preserve"> ফেলেছি</w:t>
      </w:r>
      <w:r>
        <w:br/>
      </w:r>
      <w:r>
        <w:rPr>
          <w:color w:val="000057"/>
        </w:rPr>
        <w:t xml:space="preserve"> bayea</w:t>
      </w:r>
      <w:r>
        <w:rPr>
          <w:color w:val="1A0000"/>
        </w:rPr>
        <w:t xml:space="preserve"> ami</w:t>
      </w:r>
      <w:r>
        <w:rPr>
          <w:color w:val="00002B"/>
        </w:rPr>
        <w:t xml:space="preserve"> akta</w:t>
      </w:r>
      <w:r>
        <w:rPr>
          <w:color w:val="00004A"/>
        </w:rPr>
        <w:t xml:space="preserve"> vull</w:t>
      </w:r>
      <w:r>
        <w:rPr>
          <w:color w:val="00004D"/>
        </w:rPr>
        <w:t xml:space="preserve"> numer</w:t>
      </w:r>
      <w:r>
        <w:rPr>
          <w:color w:val="1D0000"/>
        </w:rPr>
        <w:t xml:space="preserve"> a</w:t>
      </w:r>
      <w:r>
        <w:rPr>
          <w:color w:val="00003C"/>
        </w:rPr>
        <w:t xml:space="preserve"> tk</w:t>
      </w:r>
      <w:r>
        <w:rPr>
          <w:color w:val="00004E"/>
        </w:rPr>
        <w:t xml:space="preserve"> pathaise</w:t>
      </w:r>
      <w:r>
        <w:rPr>
          <w:color w:val="520000"/>
        </w:rPr>
        <w:t xml:space="preserve"> bay</w:t>
      </w:r>
      <w:r>
        <w:rPr>
          <w:color w:val="00003C"/>
        </w:rPr>
        <w:t xml:space="preserve"> tk</w:t>
      </w:r>
      <w:r>
        <w:rPr>
          <w:color w:val="500000"/>
        </w:rPr>
        <w:t xml:space="preserve"> da</w:t>
      </w:r>
      <w:r>
        <w:rPr>
          <w:color w:val="00004E"/>
        </w:rPr>
        <w:t xml:space="preserve"> farot</w:t>
      </w:r>
      <w:r>
        <w:rPr>
          <w:color w:val="000054"/>
        </w:rPr>
        <w:t xml:space="preserve"> aner</w:t>
      </w:r>
      <w:r>
        <w:rPr>
          <w:color w:val="2B0000"/>
        </w:rPr>
        <w:t xml:space="preserve"> jonno</w:t>
      </w:r>
      <w:r>
        <w:rPr>
          <w:color w:val="00001B"/>
        </w:rPr>
        <w:t xml:space="preserve"> ki</w:t>
      </w:r>
      <w:r>
        <w:rPr>
          <w:color w:val="210000"/>
        </w:rPr>
        <w:t xml:space="preserve"> korte</w:t>
      </w:r>
      <w:r>
        <w:rPr>
          <w:color w:val="00002D"/>
        </w:rPr>
        <w:t xml:space="preserve"> hobe</w:t>
      </w:r>
      <w:r>
        <w:br/>
      </w:r>
      <w:r>
        <w:rPr>
          <w:color w:val="000029"/>
        </w:rPr>
        <w:t xml:space="preserve"> tk</w:t>
      </w:r>
      <w:r>
        <w:rPr>
          <w:color w:val="000061"/>
        </w:rPr>
        <w:t xml:space="preserve"> vol</w:t>
      </w:r>
      <w:r>
        <w:rPr>
          <w:color w:val="000034"/>
        </w:rPr>
        <w:t xml:space="preserve"> kore</w:t>
      </w:r>
      <w:r>
        <w:rPr>
          <w:color w:val="000039"/>
        </w:rPr>
        <w:t xml:space="preserve"> send</w:t>
      </w:r>
      <w:r>
        <w:rPr>
          <w:color w:val="000037"/>
        </w:rPr>
        <w:t xml:space="preserve"> kora</w:t>
      </w:r>
      <w:r>
        <w:rPr>
          <w:color w:val="000072"/>
        </w:rPr>
        <w:t xml:space="preserve"> false</w:t>
      </w:r>
      <w:r>
        <w:rPr>
          <w:color w:val="00007A"/>
        </w:rPr>
        <w:t xml:space="preserve"> fatot</w:t>
      </w:r>
      <w:r>
        <w:rPr>
          <w:color w:val="000072"/>
        </w:rPr>
        <w:t xml:space="preserve"> anta</w:t>
      </w:r>
      <w:r>
        <w:rPr>
          <w:color w:val="000037"/>
        </w:rPr>
        <w:t xml:space="preserve"> chai</w:t>
      </w:r>
      <w:r>
        <w:br/>
      </w:r>
      <w:r>
        <w:rPr>
          <w:color w:val="000024"/>
        </w:rPr>
        <w:t xml:space="preserve"> মাস</w:t>
      </w:r>
      <w:r>
        <w:rPr>
          <w:color w:val="000025"/>
        </w:rPr>
        <w:t xml:space="preserve"> দুই</w:t>
      </w:r>
      <w:r>
        <w:rPr>
          <w:color w:val="1B0000"/>
        </w:rPr>
        <w:t xml:space="preserve"> আগে</w:t>
      </w:r>
      <w:r>
        <w:rPr>
          <w:color w:val="00000E"/>
        </w:rPr>
        <w:t xml:space="preserve"> টাকা</w:t>
      </w:r>
      <w:r>
        <w:rPr>
          <w:color w:val="000036"/>
        </w:rPr>
        <w:t xml:space="preserve"> ভুল</w:t>
      </w:r>
      <w:r>
        <w:rPr>
          <w:color w:val="00002B"/>
        </w:rPr>
        <w:t xml:space="preserve"> নাম্বারে</w:t>
      </w:r>
      <w:r>
        <w:rPr>
          <w:color w:val="000067"/>
        </w:rPr>
        <w:t xml:space="preserve"> পাঠাইছিলাম</w:t>
      </w:r>
      <w:r>
        <w:rPr>
          <w:color w:val="00002D"/>
        </w:rPr>
        <w:t xml:space="preserve"> যেটা</w:t>
      </w:r>
      <w:r>
        <w:rPr>
          <w:color w:val="000019"/>
        </w:rPr>
        <w:t xml:space="preserve"> বন্ধ</w:t>
      </w:r>
      <w:r>
        <w:rPr>
          <w:color w:val="00002B"/>
        </w:rPr>
        <w:t xml:space="preserve"> নাম্বারে</w:t>
      </w:r>
      <w:r>
        <w:rPr>
          <w:color w:val="000067"/>
        </w:rPr>
        <w:t xml:space="preserve"> পাঠাইছিলাম</w:t>
      </w:r>
      <w:r>
        <w:rPr>
          <w:color w:val="1D0000"/>
        </w:rPr>
        <w:t xml:space="preserve"> আপনাদের</w:t>
      </w:r>
      <w:r>
        <w:rPr>
          <w:color w:val="00001F"/>
        </w:rPr>
        <w:t xml:space="preserve"> সাথে</w:t>
      </w:r>
      <w:r>
        <w:rPr>
          <w:color w:val="00001D"/>
        </w:rPr>
        <w:t xml:space="preserve"> কথা</w:t>
      </w:r>
      <w:r>
        <w:rPr>
          <w:color w:val="000035"/>
        </w:rPr>
        <w:t xml:space="preserve"> বল্লে</w:t>
      </w:r>
      <w:r>
        <w:rPr>
          <w:color w:val="000033"/>
        </w:rPr>
        <w:t xml:space="preserve"> বলছিলেন</w:t>
      </w:r>
      <w:r>
        <w:rPr>
          <w:color w:val="000022"/>
        </w:rPr>
        <w:t xml:space="preserve"> পরে</w:t>
      </w:r>
      <w:r>
        <w:rPr>
          <w:color w:val="00001D"/>
        </w:rPr>
        <w:t xml:space="preserve"> জানাবেন</w:t>
      </w:r>
      <w:r>
        <w:rPr>
          <w:color w:val="000016"/>
        </w:rPr>
        <w:t xml:space="preserve"> এখন</w:t>
      </w:r>
      <w:r>
        <w:rPr>
          <w:color w:val="1F0000"/>
        </w:rPr>
        <w:t xml:space="preserve"> ও</w:t>
      </w:r>
      <w:r>
        <w:rPr>
          <w:color w:val="000032"/>
        </w:rPr>
        <w:t xml:space="preserve"> অবদি</w:t>
      </w:r>
      <w:r>
        <w:rPr>
          <w:color w:val="210000"/>
        </w:rPr>
        <w:t xml:space="preserve"> সেই</w:t>
      </w:r>
      <w:r>
        <w:rPr>
          <w:color w:val="000036"/>
        </w:rPr>
        <w:t xml:space="preserve"> ভুল</w:t>
      </w:r>
      <w:r>
        <w:rPr>
          <w:color w:val="000024"/>
        </w:rPr>
        <w:t xml:space="preserve"> নাম্বারটি</w:t>
      </w:r>
      <w:r>
        <w:rPr>
          <w:color w:val="000024"/>
        </w:rPr>
        <w:t xml:space="preserve"> অফ</w:t>
      </w:r>
      <w:r>
        <w:rPr>
          <w:color w:val="000014"/>
        </w:rPr>
        <w:t xml:space="preserve"> আছে</w:t>
      </w:r>
      <w:r>
        <w:rPr>
          <w:color w:val="000028"/>
        </w:rPr>
        <w:t xml:space="preserve"> অই</w:t>
      </w:r>
      <w:r>
        <w:rPr>
          <w:color w:val="00002C"/>
        </w:rPr>
        <w:t xml:space="preserve"> টাকাটি</w:t>
      </w:r>
      <w:r>
        <w:rPr>
          <w:color w:val="0F0000"/>
        </w:rPr>
        <w:t xml:space="preserve"> কি</w:t>
      </w:r>
      <w:r>
        <w:rPr>
          <w:color w:val="1B0000"/>
        </w:rPr>
        <w:t xml:space="preserve"> ভাই</w:t>
      </w:r>
      <w:r>
        <w:rPr>
          <w:color w:val="00001F"/>
        </w:rPr>
        <w:t xml:space="preserve"> পাওয়া</w:t>
      </w:r>
      <w:r>
        <w:rPr>
          <w:color w:val="000023"/>
        </w:rPr>
        <w:t xml:space="preserve"> সম্ভব</w:t>
      </w:r>
      <w:r>
        <w:rPr>
          <w:color w:val="000011"/>
        </w:rPr>
        <w:t xml:space="preserve"> না</w:t>
      </w:r>
      <w:r>
        <w:rPr>
          <w:color w:val="000035"/>
        </w:rPr>
        <w:t xml:space="preserve"> টাকাট</w:t>
      </w:r>
      <w:r>
        <w:rPr>
          <w:color w:val="000016"/>
        </w:rPr>
        <w:t xml:space="preserve"> একটা</w:t>
      </w:r>
      <w:r>
        <w:rPr>
          <w:color w:val="000035"/>
        </w:rPr>
        <w:t xml:space="preserve"> গরিব</w:t>
      </w:r>
      <w:r>
        <w:rPr>
          <w:color w:val="290000"/>
        </w:rPr>
        <w:t xml:space="preserve"> মায়ের</w:t>
      </w:r>
      <w:r>
        <w:rPr>
          <w:color w:val="1E0000"/>
        </w:rPr>
        <w:t xml:space="preserve"> ছিল</w:t>
      </w:r>
      <w:r>
        <w:rPr>
          <w:color w:val="1B0000"/>
        </w:rPr>
        <w:t xml:space="preserve"> যে</w:t>
      </w:r>
      <w:r>
        <w:rPr>
          <w:color w:val="000035"/>
        </w:rPr>
        <w:t xml:space="preserve"> মাঠে</w:t>
      </w:r>
      <w:r>
        <w:rPr>
          <w:color w:val="000025"/>
        </w:rPr>
        <w:t xml:space="preserve"> কাজ</w:t>
      </w:r>
      <w:r>
        <w:rPr>
          <w:color w:val="150000"/>
        </w:rPr>
        <w:t xml:space="preserve"> করে</w:t>
      </w:r>
      <w:r>
        <w:rPr>
          <w:color w:val="000035"/>
        </w:rPr>
        <w:t xml:space="preserve"> খাই</w:t>
      </w:r>
      <w:r>
        <w:br/>
      </w:r>
      <w:r>
        <w:rPr>
          <w:color w:val="000044"/>
        </w:rPr>
        <w:t xml:space="preserve"> vul</w:t>
      </w:r>
      <w:r>
        <w:rPr>
          <w:color w:val="000034"/>
        </w:rPr>
        <w:t xml:space="preserve"> kore</w:t>
      </w:r>
      <w:r>
        <w:rPr>
          <w:color w:val="00005D"/>
        </w:rPr>
        <w:t xml:space="preserve"> amon</w:t>
      </w:r>
      <w:r>
        <w:rPr>
          <w:color w:val="00003C"/>
        </w:rPr>
        <w:t xml:space="preserve"> akta</w:t>
      </w:r>
      <w:r>
        <w:rPr>
          <w:color w:val="000058"/>
        </w:rPr>
        <w:t xml:space="preserve"> number</w:t>
      </w:r>
      <w:r>
        <w:rPr>
          <w:color w:val="00005B"/>
        </w:rPr>
        <w:t xml:space="preserve"> e</w:t>
      </w:r>
      <w:r>
        <w:rPr>
          <w:color w:val="000041"/>
        </w:rPr>
        <w:t xml:space="preserve"> bkash</w:t>
      </w:r>
      <w:r>
        <w:rPr>
          <w:color w:val="000037"/>
        </w:rPr>
        <w:t xml:space="preserve"> kora</w:t>
      </w:r>
      <w:r>
        <w:rPr>
          <w:color w:val="000052"/>
        </w:rPr>
        <w:t xml:space="preserve"> hoyeche</w:t>
      </w:r>
      <w:r>
        <w:rPr>
          <w:color w:val="5C0000"/>
        </w:rPr>
        <w:t xml:space="preserve"> jei</w:t>
      </w:r>
      <w:r>
        <w:rPr>
          <w:color w:val="000058"/>
        </w:rPr>
        <w:t xml:space="preserve"> number</w:t>
      </w:r>
      <w:r>
        <w:rPr>
          <w:color w:val="00005B"/>
        </w:rPr>
        <w:t xml:space="preserve"> e</w:t>
      </w:r>
      <w:r>
        <w:rPr>
          <w:color w:val="000041"/>
        </w:rPr>
        <w:t xml:space="preserve"> bkash</w:t>
      </w:r>
      <w:r>
        <w:rPr>
          <w:color w:val="00004F"/>
        </w:rPr>
        <w:t xml:space="preserve"> nei</w:t>
      </w:r>
      <w:r>
        <w:br/>
      </w:r>
      <w:r>
        <w:rPr>
          <w:color w:val="220000"/>
        </w:rPr>
        <w:t xml:space="preserve"> আমি</w:t>
      </w:r>
      <w:r>
        <w:rPr>
          <w:color w:val="00003F"/>
        </w:rPr>
        <w:t xml:space="preserve"> ভুলে</w:t>
      </w:r>
      <w:r>
        <w:rPr>
          <w:color w:val="00003D"/>
        </w:rPr>
        <w:t xml:space="preserve"> একটি</w:t>
      </w:r>
      <w:r>
        <w:rPr>
          <w:color w:val="000033"/>
        </w:rPr>
        <w:t xml:space="preserve"> নাম্বারে</w:t>
      </w:r>
      <w:r>
        <w:rPr>
          <w:color w:val="000045"/>
        </w:rPr>
        <w:t xml:space="preserve"> টাকা</w:t>
      </w:r>
      <w:r>
        <w:rPr>
          <w:color w:val="000045"/>
        </w:rPr>
        <w:t xml:space="preserve"> টাকা</w:t>
      </w:r>
      <w:r>
        <w:rPr>
          <w:color w:val="000076"/>
        </w:rPr>
        <w:t xml:space="preserve"> পাটিয়ে</w:t>
      </w:r>
      <w:r>
        <w:rPr>
          <w:color w:val="000055"/>
        </w:rPr>
        <w:t xml:space="preserve"> দিলাম</w:t>
      </w:r>
      <w:r>
        <w:rPr>
          <w:color w:val="000035"/>
        </w:rPr>
        <w:t xml:space="preserve"> নাম্বার</w:t>
      </w:r>
      <w:r>
        <w:rPr>
          <w:color w:val="000043"/>
        </w:rPr>
        <w:t xml:space="preserve"> টি</w:t>
      </w:r>
      <w:r>
        <w:rPr>
          <w:color w:val="00003C"/>
        </w:rPr>
        <w:t xml:space="preserve"> বন্ধ</w:t>
      </w:r>
      <w:r>
        <w:rPr>
          <w:color w:val="000034"/>
        </w:rPr>
        <w:t xml:space="preserve"> এখন</w:t>
      </w:r>
      <w:r>
        <w:rPr>
          <w:color w:val="210000"/>
        </w:rPr>
        <w:t xml:space="preserve"> আমার</w:t>
      </w:r>
      <w:r>
        <w:rPr>
          <w:color w:val="250000"/>
        </w:rPr>
        <w:t xml:space="preserve"> কি</w:t>
      </w:r>
      <w:r>
        <w:rPr>
          <w:color w:val="00005B"/>
        </w:rPr>
        <w:t xml:space="preserve"> করনীয়</w:t>
      </w:r>
      <w:r>
        <w:rPr>
          <w:color w:val="000031"/>
        </w:rPr>
        <w:t xml:space="preserve"> আছে</w:t>
      </w:r>
      <w:r>
        <w:br/>
      </w:r>
      <w:r>
        <w:rPr>
          <w:color w:val="3C0000"/>
        </w:rPr>
        <w:t xml:space="preserve"> sir</w:t>
      </w:r>
      <w:r>
        <w:rPr>
          <w:color w:val="260000"/>
        </w:rPr>
        <w:t xml:space="preserve"> ami</w:t>
      </w:r>
      <w:r>
        <w:rPr>
          <w:color w:val="000078"/>
        </w:rPr>
        <w:t xml:space="preserve"> etate</w:t>
      </w:r>
      <w:r>
        <w:rPr>
          <w:color w:val="00005A"/>
        </w:rPr>
        <w:t xml:space="preserve"> taka</w:t>
      </w:r>
      <w:r>
        <w:rPr>
          <w:color w:val="000047"/>
        </w:rPr>
        <w:t xml:space="preserve"> dite</w:t>
      </w:r>
      <w:r>
        <w:rPr>
          <w:color w:val="000070"/>
        </w:rPr>
        <w:t xml:space="preserve"> giya</w:t>
      </w:r>
      <w:r>
        <w:rPr>
          <w:color w:val="00002E"/>
        </w:rPr>
        <w:t xml:space="preserve"> number</w:t>
      </w:r>
      <w:r>
        <w:rPr>
          <w:color w:val="2B0000"/>
        </w:rPr>
        <w:t xml:space="preserve"> a</w:t>
      </w:r>
      <w:r>
        <w:rPr>
          <w:color w:val="00005A"/>
        </w:rPr>
        <w:t xml:space="preserve"> taka</w:t>
      </w:r>
      <w:r>
        <w:rPr>
          <w:color w:val="00005B"/>
        </w:rPr>
        <w:t xml:space="preserve"> cole</w:t>
      </w:r>
      <w:r>
        <w:rPr>
          <w:color w:val="530000"/>
        </w:rPr>
        <w:t xml:space="preserve"> gece</w:t>
      </w:r>
      <w:r>
        <w:br/>
      </w:r>
      <w:r>
        <w:rPr>
          <w:color w:val="000046"/>
        </w:rPr>
        <w:t xml:space="preserve"> send</w:t>
      </w:r>
      <w:r>
        <w:rPr>
          <w:color w:val="000039"/>
        </w:rPr>
        <w:t xml:space="preserve"> money</w:t>
      </w:r>
      <w:r>
        <w:rPr>
          <w:color w:val="390000"/>
        </w:rPr>
        <w:t xml:space="preserve"> korte</w:t>
      </w:r>
      <w:r>
        <w:rPr>
          <w:color w:val="00007E"/>
        </w:rPr>
        <w:t xml:space="preserve"> jeye</w:t>
      </w:r>
      <w:r>
        <w:rPr>
          <w:color w:val="00006D"/>
        </w:rPr>
        <w:t xml:space="preserve"> bhul</w:t>
      </w:r>
      <w:r>
        <w:rPr>
          <w:color w:val="000035"/>
        </w:rPr>
        <w:t xml:space="preserve"> number</w:t>
      </w:r>
      <w:r>
        <w:rPr>
          <w:color w:val="000037"/>
        </w:rPr>
        <w:t xml:space="preserve"> e</w:t>
      </w:r>
      <w:r>
        <w:rPr>
          <w:color w:val="000034"/>
        </w:rPr>
        <w:t xml:space="preserve"> taka</w:t>
      </w:r>
      <w:r>
        <w:rPr>
          <w:color w:val="000062"/>
        </w:rPr>
        <w:t xml:space="preserve"> chole</w:t>
      </w:r>
      <w:r>
        <w:rPr>
          <w:color w:val="540000"/>
        </w:rPr>
        <w:t xml:space="preserve"> gese</w:t>
      </w:r>
      <w:r>
        <w:br/>
      </w:r>
      <w:r>
        <w:rPr>
          <w:color w:val="2F0000"/>
        </w:rPr>
        <w:t xml:space="preserve"> amr</w:t>
      </w:r>
      <w:r>
        <w:rPr>
          <w:color w:val="000041"/>
        </w:rPr>
        <w:t xml:space="preserve"> vul</w:t>
      </w:r>
      <w:r>
        <w:rPr>
          <w:color w:val="000076"/>
        </w:rPr>
        <w:t xml:space="preserve"> krome</w:t>
      </w:r>
      <w:r>
        <w:rPr>
          <w:color w:val="00003D"/>
        </w:rPr>
        <w:t xml:space="preserve"> ekta</w:t>
      </w:r>
      <w:r>
        <w:rPr>
          <w:color w:val="00002A"/>
        </w:rPr>
        <w:t xml:space="preserve"> number</w:t>
      </w:r>
      <w:r>
        <w:rPr>
          <w:color w:val="00002C"/>
        </w:rPr>
        <w:t xml:space="preserve"> e</w:t>
      </w:r>
      <w:r>
        <w:rPr>
          <w:color w:val="000029"/>
        </w:rPr>
        <w:t xml:space="preserve"> taka</w:t>
      </w:r>
      <w:r>
        <w:rPr>
          <w:color w:val="00004D"/>
        </w:rPr>
        <w:t xml:space="preserve"> chole</w:t>
      </w:r>
      <w:r>
        <w:rPr>
          <w:color w:val="420000"/>
        </w:rPr>
        <w:t xml:space="preserve"> gese</w:t>
      </w:r>
      <w:r>
        <w:rPr>
          <w:color w:val="460000"/>
        </w:rPr>
        <w:t xml:space="preserve"> eta</w:t>
      </w:r>
      <w:r>
        <w:rPr>
          <w:color w:val="000024"/>
        </w:rPr>
        <w:t xml:space="preserve"> ki</w:t>
      </w:r>
      <w:r>
        <w:rPr>
          <w:color w:val="000044"/>
        </w:rPr>
        <w:t xml:space="preserve"> vabe</w:t>
      </w:r>
      <w:r>
        <w:rPr>
          <w:color w:val="000059"/>
        </w:rPr>
        <w:t xml:space="preserve"> refund</w:t>
      </w:r>
      <w:r>
        <w:rPr>
          <w:color w:val="2D0000"/>
        </w:rPr>
        <w:t xml:space="preserve"> korte</w:t>
      </w:r>
      <w:r>
        <w:rPr>
          <w:color w:val="00003D"/>
        </w:rPr>
        <w:t xml:space="preserve"> pari</w:t>
      </w:r>
      <w:r>
        <w:br/>
      </w:r>
      <w:r>
        <w:rPr>
          <w:color w:val="330000"/>
        </w:rPr>
        <w:t xml:space="preserve"> আমি</w:t>
      </w:r>
      <w:r>
        <w:rPr>
          <w:color w:val="000061"/>
        </w:rPr>
        <w:t xml:space="preserve"> ভুল</w:t>
      </w:r>
      <w:r>
        <w:rPr>
          <w:color w:val="00004E"/>
        </w:rPr>
        <w:t xml:space="preserve"> নাম্বারে</w:t>
      </w:r>
      <w:r>
        <w:rPr>
          <w:color w:val="000034"/>
        </w:rPr>
        <w:t xml:space="preserve"> টাকা</w:t>
      </w:r>
      <w:r>
        <w:rPr>
          <w:color w:val="0000A0"/>
        </w:rPr>
        <w:t xml:space="preserve"> পাঠিয়ে</w:t>
      </w:r>
      <w:r>
        <w:rPr>
          <w:color w:val="000000"/>
        </w:rPr>
        <w:t xml:space="preserve"> দিয়েছি</w:t>
      </w:r>
      <w:r>
        <w:rPr>
          <w:color w:val="000000"/>
        </w:rPr>
        <w:t xml:space="preserve"> এখন</w:t>
      </w:r>
      <w:r>
        <w:rPr>
          <w:color w:val="000086"/>
        </w:rPr>
        <w:t xml:space="preserve"> করণীয়</w:t>
      </w:r>
      <w:r>
        <w:rPr>
          <w:color w:val="000000"/>
        </w:rPr>
        <w:t xml:space="preserve"> কী</w:t>
      </w:r>
      <w:r>
        <w:br/>
      </w:r>
      <w:r>
        <w:rPr>
          <w:color w:val="1A0000"/>
        </w:rPr>
        <w:t xml:space="preserve"> আমি</w:t>
      </w:r>
      <w:r>
        <w:rPr>
          <w:color w:val="000031"/>
        </w:rPr>
        <w:t xml:space="preserve"> ভুল</w:t>
      </w:r>
      <w:r>
        <w:rPr>
          <w:color w:val="270000"/>
        </w:rPr>
        <w:t xml:space="preserve"> করে</w:t>
      </w:r>
      <w:r>
        <w:rPr>
          <w:color w:val="4D0000"/>
        </w:rPr>
        <w:t xml:space="preserve"> একজনকে</w:t>
      </w:r>
      <w:r>
        <w:rPr>
          <w:color w:val="000050"/>
        </w:rPr>
        <w:t xml:space="preserve"> টাকা</w:t>
      </w:r>
      <w:r>
        <w:rPr>
          <w:color w:val="000052"/>
        </w:rPr>
        <w:t xml:space="preserve"> পাঠিয়ে</w:t>
      </w:r>
      <w:r>
        <w:rPr>
          <w:color w:val="000000"/>
        </w:rPr>
        <w:t xml:space="preserve"> দিয়েছি</w:t>
      </w:r>
      <w:r>
        <w:rPr>
          <w:color w:val="000051"/>
        </w:rPr>
        <w:t xml:space="preserve"> এখন</w:t>
      </w:r>
      <w:r>
        <w:rPr>
          <w:color w:val="3D0000"/>
        </w:rPr>
        <w:t xml:space="preserve"> সে</w:t>
      </w:r>
      <w:r>
        <w:rPr>
          <w:color w:val="000050"/>
        </w:rPr>
        <w:t xml:space="preserve"> টাকা</w:t>
      </w:r>
      <w:r>
        <w:rPr>
          <w:color w:val="000073"/>
        </w:rPr>
        <w:t xml:space="preserve"> ফেরত</w:t>
      </w:r>
      <w:r>
        <w:rPr>
          <w:color w:val="000040"/>
        </w:rPr>
        <w:t xml:space="preserve"> দিচ্ছে</w:t>
      </w:r>
      <w:r>
        <w:rPr>
          <w:color w:val="000000"/>
        </w:rPr>
        <w:t xml:space="preserve"> না</w:t>
      </w:r>
      <w:r>
        <w:rPr>
          <w:color w:val="000051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000055"/>
        </w:rPr>
        <w:t xml:space="preserve"> কোনোভাবে</w:t>
      </w:r>
      <w:r>
        <w:rPr>
          <w:color w:val="000050"/>
        </w:rPr>
        <w:t xml:space="preserve"> টাকা</w:t>
      </w:r>
      <w:r>
        <w:rPr>
          <w:color w:val="000073"/>
        </w:rPr>
        <w:t xml:space="preserve"> ফেরত</w:t>
      </w:r>
      <w:r>
        <w:rPr>
          <w:color w:val="000046"/>
        </w:rPr>
        <w:t xml:space="preserve"> আনা</w:t>
      </w:r>
      <w:r>
        <w:rPr>
          <w:color w:val="000000"/>
        </w:rPr>
        <w:t xml:space="preserve"> যাবে</w:t>
      </w:r>
      <w:r>
        <w:br/>
      </w:r>
      <w:r>
        <w:rPr>
          <w:color w:val="2B0000"/>
        </w:rPr>
        <w:t xml:space="preserve"> আমি</w:t>
      </w:r>
      <w:r>
        <w:rPr>
          <w:color w:val="000084"/>
        </w:rPr>
        <w:t xml:space="preserve"> ভূল</w:t>
      </w:r>
      <w:r>
        <w:rPr>
          <w:color w:val="400000"/>
        </w:rPr>
        <w:t xml:space="preserve"> করে</w:t>
      </w:r>
      <w:r>
        <w:rPr>
          <w:color w:val="00005C"/>
        </w:rPr>
        <w:t xml:space="preserve"> অন্য</w:t>
      </w:r>
      <w:r>
        <w:rPr>
          <w:color w:val="000042"/>
        </w:rPr>
        <w:t xml:space="preserve"> নাম্বারে</w:t>
      </w:r>
      <w:r>
        <w:rPr>
          <w:color w:val="00002C"/>
        </w:rPr>
        <w:t xml:space="preserve"> টাকা</w:t>
      </w:r>
      <w:r>
        <w:rPr>
          <w:color w:val="000072"/>
        </w:rPr>
        <w:t xml:space="preserve"> পাঠাইছি</w:t>
      </w:r>
      <w:r>
        <w:rPr>
          <w:color w:val="000043"/>
        </w:rPr>
        <w:t xml:space="preserve"> এখন</w:t>
      </w:r>
      <w:r>
        <w:rPr>
          <w:color w:val="2F0000"/>
        </w:rPr>
        <w:t xml:space="preserve"> কি</w:t>
      </w:r>
      <w:r>
        <w:rPr>
          <w:color w:val="000050"/>
        </w:rPr>
        <w:t xml:space="preserve"> করবো</w:t>
      </w:r>
      <w:r>
        <w:br/>
      </w:r>
      <w:r>
        <w:rPr>
          <w:color w:val="00003D"/>
        </w:rPr>
        <w:t xml:space="preserve"> vul</w:t>
      </w:r>
      <w:r>
        <w:rPr>
          <w:color w:val="00005B"/>
        </w:rPr>
        <w:t xml:space="preserve"> numbr</w:t>
      </w:r>
      <w:r>
        <w:rPr>
          <w:color w:val="250000"/>
        </w:rPr>
        <w:t xml:space="preserve"> a</w:t>
      </w:r>
      <w:r>
        <w:rPr>
          <w:color w:val="000025"/>
        </w:rPr>
        <w:t xml:space="preserve"> tk</w:t>
      </w:r>
      <w:r>
        <w:rPr>
          <w:color w:val="00005C"/>
        </w:rPr>
        <w:t xml:space="preserve"> chola</w:t>
      </w:r>
      <w:r>
        <w:rPr>
          <w:color w:val="000060"/>
        </w:rPr>
        <w:t xml:space="preserve"> gale</w:t>
      </w:r>
      <w:r>
        <w:rPr>
          <w:color w:val="000000"/>
        </w:rPr>
        <w:t xml:space="preserve"> ei</w:t>
      </w:r>
      <w:r>
        <w:rPr>
          <w:color w:val="440000"/>
        </w:rPr>
        <w:t xml:space="preserve"> tar</w:t>
      </w:r>
      <w:r>
        <w:rPr>
          <w:color w:val="00006A"/>
        </w:rPr>
        <w:t xml:space="preserve"> babostha</w:t>
      </w:r>
      <w:r>
        <w:rPr>
          <w:color w:val="000043"/>
        </w:rPr>
        <w:t xml:space="preserve"> ki</w:t>
      </w:r>
      <w:r>
        <w:rPr>
          <w:color w:val="000000"/>
        </w:rPr>
        <w:t xml:space="preserve"> kono</w:t>
      </w:r>
      <w:r>
        <w:rPr>
          <w:color w:val="00004C"/>
        </w:rPr>
        <w:t xml:space="preserve"> kichu</w:t>
      </w:r>
      <w:r>
        <w:rPr>
          <w:color w:val="000043"/>
        </w:rPr>
        <w:t xml:space="preserve"> ki</w:t>
      </w:r>
      <w:r>
        <w:rPr>
          <w:color w:val="000031"/>
        </w:rPr>
        <w:t xml:space="preserve"> kora</w:t>
      </w:r>
      <w:r>
        <w:rPr>
          <w:color w:val="000039"/>
        </w:rPr>
        <w:t xml:space="preserve"> jabe</w:t>
      </w:r>
      <w:r>
        <w:br/>
      </w:r>
      <w:r>
        <w:rPr>
          <w:color w:val="460000"/>
        </w:rPr>
        <w:t xml:space="preserve"> hi</w:t>
      </w:r>
      <w:r>
        <w:rPr>
          <w:color w:val="5B0000"/>
        </w:rPr>
        <w:t xml:space="preserve"> mam</w:t>
      </w:r>
      <w:r>
        <w:rPr>
          <w:color w:val="230000"/>
        </w:rPr>
        <w:t xml:space="preserve"> ami</w:t>
      </w:r>
      <w:r>
        <w:rPr>
          <w:color w:val="00006E"/>
        </w:rPr>
        <w:t xml:space="preserve"> etate</w:t>
      </w:r>
      <w:r>
        <w:rPr>
          <w:color w:val="000053"/>
        </w:rPr>
        <w:t xml:space="preserve"> taka</w:t>
      </w:r>
      <w:r>
        <w:rPr>
          <w:color w:val="000041"/>
        </w:rPr>
        <w:t xml:space="preserve"> dite</w:t>
      </w:r>
      <w:r>
        <w:rPr>
          <w:color w:val="000067"/>
        </w:rPr>
        <w:t xml:space="preserve"> giya</w:t>
      </w:r>
      <w:r>
        <w:rPr>
          <w:color w:val="00002A"/>
        </w:rPr>
        <w:t xml:space="preserve"> number</w:t>
      </w:r>
      <w:r>
        <w:rPr>
          <w:color w:val="280000"/>
        </w:rPr>
        <w:t xml:space="preserve"> a</w:t>
      </w:r>
      <w:r>
        <w:rPr>
          <w:color w:val="000053"/>
        </w:rPr>
        <w:t xml:space="preserve"> taka</w:t>
      </w:r>
      <w:r>
        <w:rPr>
          <w:color w:val="000053"/>
        </w:rPr>
        <w:t xml:space="preserve"> cole</w:t>
      </w:r>
      <w:r>
        <w:rPr>
          <w:color w:val="4D0000"/>
        </w:rPr>
        <w:t xml:space="preserve"> gece</w:t>
      </w:r>
      <w:r>
        <w:br/>
      </w:r>
      <w:r>
        <w:rPr>
          <w:color w:val="430000"/>
        </w:rPr>
        <w:t xml:space="preserve"> আমি</w:t>
      </w:r>
      <w:r>
        <w:rPr>
          <w:color w:val="00007F"/>
        </w:rPr>
        <w:t xml:space="preserve"> ভুল</w:t>
      </w:r>
      <w:r>
        <w:rPr>
          <w:color w:val="000066"/>
        </w:rPr>
        <w:t xml:space="preserve"> নাম্বারে</w:t>
      </w:r>
      <w:r>
        <w:rPr>
          <w:color w:val="000044"/>
        </w:rPr>
        <w:t xml:space="preserve"> টাকা</w:t>
      </w:r>
      <w:r>
        <w:rPr>
          <w:color w:val="0000A9"/>
        </w:rPr>
        <w:t xml:space="preserve"> দিছি</w:t>
      </w:r>
      <w:r>
        <w:br/>
      </w:r>
      <w:r>
        <w:rPr>
          <w:color w:val="1F0000"/>
        </w:rPr>
        <w:t xml:space="preserve"> i</w:t>
      </w:r>
      <w:r>
        <w:rPr>
          <w:color w:val="2E0000"/>
        </w:rPr>
        <w:t xml:space="preserve"> have</w:t>
      </w:r>
      <w:r>
        <w:rPr>
          <w:color w:val="00003F"/>
        </w:rPr>
        <w:t xml:space="preserve"> mistakenly</w:t>
      </w:r>
      <w:r>
        <w:rPr>
          <w:color w:val="000029"/>
        </w:rPr>
        <w:t xml:space="preserve"> send</w:t>
      </w:r>
      <w:r>
        <w:rPr>
          <w:color w:val="000021"/>
        </w:rPr>
        <w:t xml:space="preserve"> money</w:t>
      </w:r>
      <w:r>
        <w:rPr>
          <w:color w:val="000040"/>
        </w:rPr>
        <w:t xml:space="preserve"> to</w:t>
      </w:r>
      <w:r>
        <w:rPr>
          <w:color w:val="1D0000"/>
        </w:rPr>
        <w:t xml:space="preserve"> a</w:t>
      </w:r>
      <w:r>
        <w:rPr>
          <w:color w:val="000038"/>
        </w:rPr>
        <w:t xml:space="preserve"> wrong</w:t>
      </w:r>
      <w:r>
        <w:rPr>
          <w:color w:val="000000"/>
        </w:rPr>
        <w:t xml:space="preserve"> number</w:t>
      </w:r>
      <w:r>
        <w:rPr>
          <w:color w:val="510000"/>
        </w:rPr>
        <w:t xml:space="preserve"> is</w:t>
      </w:r>
      <w:r>
        <w:rPr>
          <w:color w:val="000036"/>
        </w:rPr>
        <w:t xml:space="preserve"> there</w:t>
      </w:r>
      <w:r>
        <w:rPr>
          <w:color w:val="000034"/>
        </w:rPr>
        <w:t xml:space="preserve"> any</w:t>
      </w:r>
      <w:r>
        <w:rPr>
          <w:color w:val="00003D"/>
        </w:rPr>
        <w:t xml:space="preserve"> way</w:t>
      </w:r>
      <w:r>
        <w:rPr>
          <w:color w:val="000040"/>
        </w:rPr>
        <w:t xml:space="preserve"> to</w:t>
      </w:r>
      <w:r>
        <w:rPr>
          <w:color w:val="00004F"/>
        </w:rPr>
        <w:t xml:space="preserve"> fix</w:t>
      </w:r>
      <w:r>
        <w:rPr>
          <w:color w:val="2F0000"/>
        </w:rPr>
        <w:t xml:space="preserve"> it</w:t>
      </w:r>
      <w:r>
        <w:rPr>
          <w:color w:val="3A0000"/>
        </w:rPr>
        <w:t xml:space="preserve"> or</w:t>
      </w:r>
      <w:r>
        <w:rPr>
          <w:color w:val="000054"/>
        </w:rPr>
        <w:t xml:space="preserve"> revert</w:t>
      </w:r>
      <w:r>
        <w:rPr>
          <w:color w:val="510000"/>
        </w:rPr>
        <w:t xml:space="preserve"> the</w:t>
      </w:r>
      <w:r>
        <w:rPr>
          <w:color w:val="000000"/>
        </w:rPr>
        <w:t xml:space="preserve"> amount</w:t>
      </w:r>
      <w:r>
        <w:rPr>
          <w:color w:val="510000"/>
        </w:rPr>
        <w:t xml:space="preserve"> the</w:t>
      </w:r>
      <w:r>
        <w:rPr>
          <w:color w:val="000032"/>
        </w:rPr>
        <w:t xml:space="preserve"> transaction</w:t>
      </w:r>
      <w:r>
        <w:rPr>
          <w:color w:val="00002E"/>
        </w:rPr>
        <w:t xml:space="preserve"> id</w:t>
      </w:r>
      <w:r>
        <w:rPr>
          <w:color w:val="510000"/>
        </w:rPr>
        <w:t xml:space="preserve"> is</w:t>
      </w:r>
      <w:r>
        <w:rPr>
          <w:color w:val="000000"/>
        </w:rPr>
        <w:t xml:space="preserve"> aoqzmw</w:t>
      </w:r>
      <w:r>
        <w:br/>
      </w:r>
      <w:r>
        <w:rPr>
          <w:color w:val="330000"/>
        </w:rPr>
        <w:t xml:space="preserve"> আমি</w:t>
      </w:r>
      <w:r>
        <w:rPr>
          <w:color w:val="000060"/>
        </w:rPr>
        <w:t xml:space="preserve"> ভুল</w:t>
      </w:r>
      <w:r>
        <w:rPr>
          <w:color w:val="000072"/>
        </w:rPr>
        <w:t xml:space="preserve"> নম্বরে</w:t>
      </w:r>
      <w:r>
        <w:rPr>
          <w:color w:val="000063"/>
        </w:rPr>
        <w:t xml:space="preserve"> সেন্ড</w:t>
      </w:r>
      <w:r>
        <w:rPr>
          <w:color w:val="000054"/>
        </w:rPr>
        <w:t xml:space="preserve"> মানি</w:t>
      </w:r>
      <w:r>
        <w:rPr>
          <w:color w:val="4B0000"/>
        </w:rPr>
        <w:t xml:space="preserve"> করে</w:t>
      </w:r>
      <w:r>
        <w:rPr>
          <w:color w:val="000083"/>
        </w:rPr>
        <w:t xml:space="preserve"> ফেলেছি</w:t>
      </w:r>
      <w:r>
        <w:br/>
      </w:r>
      <w:r>
        <w:rPr>
          <w:color w:val="000056"/>
        </w:rPr>
        <w:t xml:space="preserve"> vul</w:t>
      </w:r>
      <w:r>
        <w:rPr>
          <w:color w:val="000043"/>
        </w:rPr>
        <w:t xml:space="preserve"> kore</w:t>
      </w:r>
      <w:r>
        <w:rPr>
          <w:color w:val="000035"/>
        </w:rPr>
        <w:t xml:space="preserve"> tk</w:t>
      </w:r>
      <w:r>
        <w:rPr>
          <w:color w:val="00005D"/>
        </w:rPr>
        <w:t xml:space="preserve"> onno</w:t>
      </w:r>
      <w:r>
        <w:rPr>
          <w:color w:val="000051"/>
        </w:rPr>
        <w:t xml:space="preserve"> ekta</w:t>
      </w:r>
      <w:r>
        <w:rPr>
          <w:color w:val="000038"/>
        </w:rPr>
        <w:t xml:space="preserve"> number</w:t>
      </w:r>
      <w:r>
        <w:rPr>
          <w:color w:val="350000"/>
        </w:rPr>
        <w:t xml:space="preserve"> a</w:t>
      </w:r>
      <w:r>
        <w:rPr>
          <w:color w:val="00004A"/>
        </w:rPr>
        <w:t xml:space="preserve"> send</w:t>
      </w:r>
      <w:r>
        <w:rPr>
          <w:color w:val="00003B"/>
        </w:rPr>
        <w:t xml:space="preserve"> money</w:t>
      </w:r>
      <w:r>
        <w:rPr>
          <w:color w:val="510000"/>
        </w:rPr>
        <w:t xml:space="preserve"> hoye</w:t>
      </w:r>
      <w:r>
        <w:rPr>
          <w:color w:val="710000"/>
        </w:rPr>
        <w:t xml:space="preserve"> gasa</w:t>
      </w:r>
      <w:r>
        <w:br/>
      </w:r>
      <w:r>
        <w:rPr>
          <w:color w:val="480000"/>
        </w:rPr>
        <w:t xml:space="preserve"> স্যার</w:t>
      </w:r>
      <w:r>
        <w:rPr>
          <w:color w:val="270000"/>
        </w:rPr>
        <w:t xml:space="preserve"> আমি</w:t>
      </w:r>
      <w:r>
        <w:rPr>
          <w:color w:val="00003E"/>
        </w:rPr>
        <w:t xml:space="preserve"> একটা</w:t>
      </w:r>
      <w:r>
        <w:rPr>
          <w:color w:val="00003B"/>
        </w:rPr>
        <w:t xml:space="preserve"> নাম্বারে</w:t>
      </w:r>
      <w:r>
        <w:rPr>
          <w:color w:val="000048"/>
        </w:rPr>
        <w:t xml:space="preserve"> ভুলে</w:t>
      </w:r>
      <w:r>
        <w:rPr>
          <w:color w:val="00004C"/>
        </w:rPr>
        <w:t xml:space="preserve"> সেন্ড</w:t>
      </w:r>
      <w:r>
        <w:rPr>
          <w:color w:val="000083"/>
        </w:rPr>
        <w:t xml:space="preserve"> ম্যানি</w:t>
      </w:r>
      <w:r>
        <w:rPr>
          <w:color w:val="3A0000"/>
        </w:rPr>
        <w:t xml:space="preserve"> করে</w:t>
      </w:r>
      <w:r>
        <w:rPr>
          <w:color w:val="890000"/>
        </w:rPr>
        <w:t xml:space="preserve"> পেলছি</w:t>
      </w:r>
      <w:r>
        <w:br/>
      </w:r>
      <w:r>
        <w:rPr>
          <w:color w:val="000046"/>
        </w:rPr>
        <w:t xml:space="preserve"> ভুলে</w:t>
      </w:r>
      <w:r>
        <w:rPr>
          <w:color w:val="000026"/>
        </w:rPr>
        <w:t xml:space="preserve"> টাকা</w:t>
      </w:r>
      <w:r>
        <w:rPr>
          <w:color w:val="000052"/>
        </w:rPr>
        <w:t xml:space="preserve"> চলে</w:t>
      </w:r>
      <w:r>
        <w:rPr>
          <w:color w:val="000041"/>
        </w:rPr>
        <w:t xml:space="preserve"> গেছে</w:t>
      </w:r>
      <w:r>
        <w:rPr>
          <w:color w:val="00003C"/>
        </w:rPr>
        <w:t xml:space="preserve"> একটা</w:t>
      </w:r>
      <w:r>
        <w:rPr>
          <w:color w:val="000073"/>
        </w:rPr>
        <w:t xml:space="preserve"> নাম্বারে</w:t>
      </w:r>
      <w:r>
        <w:rPr>
          <w:color w:val="590000"/>
        </w:rPr>
        <w:t xml:space="preserve"> বাট</w:t>
      </w:r>
      <w:r>
        <w:rPr>
          <w:color w:val="570000"/>
        </w:rPr>
        <w:t xml:space="preserve"> সেই</w:t>
      </w:r>
      <w:r>
        <w:rPr>
          <w:color w:val="000073"/>
        </w:rPr>
        <w:t xml:space="preserve"> নাম্বারে</w:t>
      </w:r>
      <w:r>
        <w:rPr>
          <w:color w:val="000024"/>
        </w:rPr>
        <w:t xml:space="preserve"> বিকাশ</w:t>
      </w:r>
      <w:r>
        <w:rPr>
          <w:color w:val="00002F"/>
        </w:rPr>
        <w:t xml:space="preserve"> একাউন্ট</w:t>
      </w:r>
      <w:r>
        <w:rPr>
          <w:color w:val="000059"/>
        </w:rPr>
        <w:t xml:space="preserve"> খুলা</w:t>
      </w:r>
      <w:r>
        <w:rPr>
          <w:color w:val="000037"/>
        </w:rPr>
        <w:t xml:space="preserve"> আছে</w:t>
      </w:r>
      <w:r>
        <w:br/>
      </w:r>
      <w:r>
        <w:rPr>
          <w:color w:val="490000"/>
        </w:rPr>
        <w:t xml:space="preserve"> আমি</w:t>
      </w:r>
      <w:r>
        <w:rPr>
          <w:color w:val="000087"/>
        </w:rPr>
        <w:t xml:space="preserve"> ভুলে</w:t>
      </w:r>
      <w:r>
        <w:rPr>
          <w:color w:val="00004A"/>
        </w:rPr>
        <w:t xml:space="preserve"> টাকা</w:t>
      </w:r>
      <w:r>
        <w:rPr>
          <w:color w:val="00008E"/>
        </w:rPr>
        <w:t xml:space="preserve"> সেন্ড</w:t>
      </w:r>
      <w:r>
        <w:rPr>
          <w:color w:val="7C0000"/>
        </w:rPr>
        <w:t xml:space="preserve"> করেছি</w:t>
      </w:r>
      <w:r>
        <w:br/>
      </w:r>
      <w:r>
        <w:rPr>
          <w:color w:val="00005E"/>
        </w:rPr>
        <w:t xml:space="preserve"> dear</w:t>
      </w:r>
      <w:r>
        <w:rPr>
          <w:color w:val="000000"/>
        </w:rPr>
        <w:t xml:space="preserve"> sir</w:t>
      </w:r>
      <w:r>
        <w:rPr>
          <w:color w:val="000000"/>
        </w:rPr>
        <w:t xml:space="preserve"> ami</w:t>
      </w:r>
      <w:r>
        <w:rPr>
          <w:color w:val="00006C"/>
        </w:rPr>
        <w:t xml:space="preserve"> akta</w:t>
      </w:r>
      <w:r>
        <w:rPr>
          <w:color w:val="000048"/>
        </w:rPr>
        <w:t xml:space="preserve"> namber</w:t>
      </w:r>
      <w:r>
        <w:rPr>
          <w:color w:val="000000"/>
        </w:rPr>
        <w:t xml:space="preserve"> tk</w:t>
      </w:r>
      <w:r>
        <w:rPr>
          <w:color w:val="000033"/>
        </w:rPr>
        <w:t xml:space="preserve"> send</w:t>
      </w:r>
      <w:r>
        <w:rPr>
          <w:color w:val="000029"/>
        </w:rPr>
        <w:t xml:space="preserve"> money</w:t>
      </w:r>
      <w:r>
        <w:rPr>
          <w:color w:val="3E0000"/>
        </w:rPr>
        <w:t xml:space="preserve"> korechi</w:t>
      </w:r>
      <w:r>
        <w:rPr>
          <w:color w:val="000000"/>
        </w:rPr>
        <w:t xml:space="preserve"> buley</w:t>
      </w:r>
      <w:r>
        <w:rPr>
          <w:color w:val="000032"/>
        </w:rPr>
        <w:t xml:space="preserve"> korbo</w:t>
      </w:r>
      <w:r>
        <w:rPr>
          <w:color w:val="00006C"/>
        </w:rPr>
        <w:t xml:space="preserve"> akta</w:t>
      </w:r>
      <w:r>
        <w:rPr>
          <w:color w:val="000066"/>
        </w:rPr>
        <w:t xml:space="preserve"> nambere</w:t>
      </w:r>
      <w:r>
        <w:rPr>
          <w:color w:val="420000"/>
        </w:rPr>
        <w:t xml:space="preserve"> korchi</w:t>
      </w:r>
      <w:r>
        <w:rPr>
          <w:color w:val="000000"/>
        </w:rPr>
        <w:t xml:space="preserve"> arktey</w:t>
      </w:r>
      <w:r>
        <w:rPr>
          <w:color w:val="000000"/>
        </w:rPr>
        <w:t xml:space="preserve"> akon</w:t>
      </w:r>
      <w:r>
        <w:rPr>
          <w:color w:val="00006D"/>
        </w:rPr>
        <w:t xml:space="preserve"> kibabey</w:t>
      </w:r>
      <w:r>
        <w:rPr>
          <w:color w:val="000021"/>
        </w:rPr>
        <w:t xml:space="preserve"> ki</w:t>
      </w:r>
      <w:r>
        <w:rPr>
          <w:color w:val="000032"/>
        </w:rPr>
        <w:t xml:space="preserve"> korbo</w:t>
      </w:r>
      <w:r>
        <w:br/>
      </w:r>
      <w:r>
        <w:rPr>
          <w:color w:val="2D0000"/>
        </w:rPr>
        <w:t xml:space="preserve"> আমার</w:t>
      </w:r>
      <w:r>
        <w:rPr>
          <w:color w:val="00005F"/>
        </w:rPr>
        <w:t xml:space="preserve"> অ্যাকাউন্ট</w:t>
      </w:r>
      <w:r>
        <w:rPr>
          <w:color w:val="000039"/>
        </w:rPr>
        <w:t xml:space="preserve"> থেকে</w:t>
      </w:r>
      <w:r>
        <w:rPr>
          <w:color w:val="000058"/>
        </w:rPr>
        <w:t xml:space="preserve"> ভুল</w:t>
      </w:r>
      <w:r>
        <w:rPr>
          <w:color w:val="450000"/>
        </w:rPr>
        <w:t xml:space="preserve"> করে</w:t>
      </w:r>
      <w:r>
        <w:rPr>
          <w:color w:val="000054"/>
        </w:rPr>
        <w:t xml:space="preserve"> একটি</w:t>
      </w:r>
      <w:r>
        <w:rPr>
          <w:color w:val="000047"/>
        </w:rPr>
        <w:t xml:space="preserve"> নাম্বারে</w:t>
      </w:r>
      <w:r>
        <w:rPr>
          <w:color w:val="00005B"/>
        </w:rPr>
        <w:t xml:space="preserve"> সেন্ড</w:t>
      </w:r>
      <w:r>
        <w:rPr>
          <w:color w:val="00004D"/>
        </w:rPr>
        <w:t xml:space="preserve"> মানি</w:t>
      </w:r>
      <w:r>
        <w:rPr>
          <w:color w:val="6A0000"/>
        </w:rPr>
        <w:t xml:space="preserve"> হয়েছে</w:t>
      </w:r>
      <w:r>
        <w:br/>
      </w:r>
      <w:r>
        <w:rPr>
          <w:color w:val="000044"/>
        </w:rPr>
        <w:t xml:space="preserve"> actually</w:t>
      </w:r>
      <w:r>
        <w:rPr>
          <w:color w:val="000038"/>
        </w:rPr>
        <w:t xml:space="preserve"> goto</w:t>
      </w:r>
      <w:r>
        <w:rPr>
          <w:color w:val="000048"/>
        </w:rPr>
        <w:t xml:space="preserve"> tarikhe</w:t>
      </w:r>
      <w:r>
        <w:rPr>
          <w:color w:val="1A0000"/>
        </w:rPr>
        <w:t xml:space="preserve"> ami</w:t>
      </w:r>
      <w:r>
        <w:rPr>
          <w:color w:val="000040"/>
        </w:rPr>
        <w:t xml:space="preserve"> bul</w:t>
      </w:r>
      <w:r>
        <w:rPr>
          <w:color w:val="000025"/>
        </w:rPr>
        <w:t xml:space="preserve"> kore</w:t>
      </w:r>
      <w:r>
        <w:rPr>
          <w:color w:val="000039"/>
        </w:rPr>
        <w:t xml:space="preserve"> akti</w:t>
      </w:r>
      <w:r>
        <w:rPr>
          <w:color w:val="00003F"/>
        </w:rPr>
        <w:t xml:space="preserve"> number</w:t>
      </w:r>
      <w:r>
        <w:rPr>
          <w:color w:val="3C0000"/>
        </w:rPr>
        <w:t xml:space="preserve"> a</w:t>
      </w:r>
      <w:r>
        <w:rPr>
          <w:color w:val="000029"/>
        </w:rPr>
        <w:t xml:space="preserve"> send</w:t>
      </w:r>
      <w:r>
        <w:rPr>
          <w:color w:val="000021"/>
        </w:rPr>
        <w:t xml:space="preserve"> money</w:t>
      </w:r>
      <w:r>
        <w:rPr>
          <w:color w:val="400000"/>
        </w:rPr>
        <w:t xml:space="preserve"> korchilam</w:t>
      </w:r>
      <w:r>
        <w:rPr>
          <w:color w:val="000050"/>
        </w:rPr>
        <w:t xml:space="preserve"> oder</w:t>
      </w:r>
      <w:r>
        <w:rPr>
          <w:color w:val="00003F"/>
        </w:rPr>
        <w:t xml:space="preserve"> number</w:t>
      </w:r>
      <w:r>
        <w:rPr>
          <w:color w:val="3C0000"/>
        </w:rPr>
        <w:t xml:space="preserve"> a</w:t>
      </w:r>
      <w:r>
        <w:rPr>
          <w:color w:val="000038"/>
        </w:rPr>
        <w:t xml:space="preserve"> call</w:t>
      </w:r>
      <w:r>
        <w:rPr>
          <w:color w:val="00004A"/>
        </w:rPr>
        <w:t xml:space="preserve"> jayna</w:t>
      </w:r>
      <w:r>
        <w:rPr>
          <w:color w:val="000036"/>
        </w:rPr>
        <w:t xml:space="preserve"> akon</w:t>
      </w:r>
      <w:r>
        <w:rPr>
          <w:color w:val="00001B"/>
        </w:rPr>
        <w:t xml:space="preserve"> ki</w:t>
      </w:r>
      <w:r>
        <w:rPr>
          <w:color w:val="210000"/>
        </w:rPr>
        <w:t xml:space="preserve"> korte</w:t>
      </w:r>
      <w:r>
        <w:rPr>
          <w:color w:val="000057"/>
        </w:rPr>
        <w:t xml:space="preserve"> parel</w:t>
      </w:r>
      <w:r>
        <w:br/>
      </w:r>
      <w:r>
        <w:rPr>
          <w:color w:val="6E0000"/>
        </w:rPr>
        <w:t xml:space="preserve"> vaiya</w:t>
      </w:r>
      <w:r>
        <w:rPr>
          <w:color w:val="000065"/>
        </w:rPr>
        <w:t xml:space="preserve"> vule</w:t>
      </w:r>
      <w:r>
        <w:rPr>
          <w:color w:val="00003C"/>
        </w:rPr>
        <w:t xml:space="preserve"> tk</w:t>
      </w:r>
      <w:r>
        <w:rPr>
          <w:color w:val="720000"/>
        </w:rPr>
        <w:t xml:space="preserve"> gece</w:t>
      </w:r>
      <w:r>
        <w:rPr>
          <w:color w:val="610000"/>
        </w:rPr>
        <w:t xml:space="preserve"> plz</w:t>
      </w:r>
      <w:r>
        <w:rPr>
          <w:color w:val="5A0000"/>
        </w:rPr>
        <w:t xml:space="preserve"> help</w:t>
      </w:r>
      <w:r>
        <w:rPr>
          <w:color w:val="580000"/>
        </w:rPr>
        <w:t xml:space="preserve"> me</w:t>
      </w:r>
      <w:r>
        <w:br/>
      </w:r>
      <w:r>
        <w:rPr>
          <w:color w:val="200000"/>
        </w:rPr>
        <w:t xml:space="preserve"> amar</w:t>
      </w:r>
      <w:r>
        <w:rPr>
          <w:color w:val="000065"/>
        </w:rPr>
        <w:t xml:space="preserve"> boner</w:t>
      </w:r>
      <w:r>
        <w:rPr>
          <w:color w:val="000024"/>
        </w:rPr>
        <w:t xml:space="preserve"> number</w:t>
      </w:r>
      <w:r>
        <w:rPr>
          <w:color w:val="000045"/>
        </w:rPr>
        <w:t xml:space="preserve"> tk</w:t>
      </w:r>
      <w:r>
        <w:rPr>
          <w:color w:val="000044"/>
        </w:rPr>
        <w:t xml:space="preserve"> cashout</w:t>
      </w:r>
      <w:r>
        <w:rPr>
          <w:color w:val="4D0000"/>
        </w:rPr>
        <w:t xml:space="preserve"> korte</w:t>
      </w:r>
      <w:r>
        <w:rPr>
          <w:color w:val="650000"/>
        </w:rPr>
        <w:t xml:space="preserve"> jea</w:t>
      </w:r>
      <w:r>
        <w:rPr>
          <w:color w:val="00003C"/>
        </w:rPr>
        <w:t xml:space="preserve"> onno</w:t>
      </w:r>
      <w:r>
        <w:rPr>
          <w:color w:val="000037"/>
        </w:rPr>
        <w:t xml:space="preserve"> mobile</w:t>
      </w:r>
      <w:r>
        <w:rPr>
          <w:color w:val="000045"/>
        </w:rPr>
        <w:t xml:space="preserve"> tk</w:t>
      </w:r>
      <w:r>
        <w:rPr>
          <w:color w:val="00002F"/>
        </w:rPr>
        <w:t xml:space="preserve"> send</w:t>
      </w:r>
      <w:r>
        <w:rPr>
          <w:color w:val="000026"/>
        </w:rPr>
        <w:t xml:space="preserve"> money</w:t>
      </w:r>
      <w:r>
        <w:rPr>
          <w:color w:val="4C0000"/>
        </w:rPr>
        <w:t xml:space="preserve"> hoia</w:t>
      </w:r>
      <w:r>
        <w:rPr>
          <w:color w:val="380000"/>
        </w:rPr>
        <w:t xml:space="preserve"> gese</w:t>
      </w:r>
      <w:r>
        <w:rPr>
          <w:color w:val="000037"/>
        </w:rPr>
        <w:t xml:space="preserve"> akhon</w:t>
      </w:r>
      <w:r>
        <w:rPr>
          <w:color w:val="00001F"/>
        </w:rPr>
        <w:t xml:space="preserve"> ki</w:t>
      </w:r>
      <w:r>
        <w:rPr>
          <w:color w:val="4D0000"/>
        </w:rPr>
        <w:t xml:space="preserve"> korte</w:t>
      </w:r>
      <w:r>
        <w:rPr>
          <w:color w:val="000034"/>
        </w:rPr>
        <w:t xml:space="preserve"> pari</w:t>
      </w:r>
      <w:r>
        <w:br/>
      </w:r>
      <w:r>
        <w:rPr>
          <w:color w:val="650000"/>
        </w:rPr>
        <w:t xml:space="preserve"> vai</w:t>
      </w:r>
      <w:r>
        <w:rPr>
          <w:color w:val="0000BC"/>
        </w:rPr>
        <w:t xml:space="preserve"> vele</w:t>
      </w:r>
      <w:r>
        <w:rPr>
          <w:color w:val="000040"/>
        </w:rPr>
        <w:t xml:space="preserve"> tk</w:t>
      </w:r>
      <w:r>
        <w:rPr>
          <w:color w:val="7A0000"/>
        </w:rPr>
        <w:t xml:space="preserve"> gece</w:t>
      </w:r>
      <w:r>
        <w:br/>
      </w:r>
      <w:r>
        <w:rPr>
          <w:color w:val="2B0000"/>
        </w:rPr>
        <w:t xml:space="preserve"> আমি</w:t>
      </w:r>
      <w:r>
        <w:rPr>
          <w:color w:val="000052"/>
        </w:rPr>
        <w:t xml:space="preserve"> ভুল</w:t>
      </w:r>
      <w:r>
        <w:rPr>
          <w:color w:val="400000"/>
        </w:rPr>
        <w:t xml:space="preserve"> করে</w:t>
      </w:r>
      <w:r>
        <w:rPr>
          <w:color w:val="00005D"/>
        </w:rPr>
        <w:t xml:space="preserve"> অন্য</w:t>
      </w:r>
      <w:r>
        <w:rPr>
          <w:color w:val="000042"/>
        </w:rPr>
        <w:t xml:space="preserve"> নাম্বারে</w:t>
      </w:r>
      <w:r>
        <w:rPr>
          <w:color w:val="000000"/>
        </w:rPr>
        <w:t xml:space="preserve"> টাকা</w:t>
      </w:r>
      <w:r>
        <w:rPr>
          <w:color w:val="000055"/>
        </w:rPr>
        <w:t xml:space="preserve"> সেন্ড</w:t>
      </w:r>
      <w:r>
        <w:rPr>
          <w:color w:val="000048"/>
        </w:rPr>
        <w:t xml:space="preserve"> মানি</w:t>
      </w:r>
      <w:r>
        <w:rPr>
          <w:color w:val="0000A2"/>
        </w:rPr>
        <w:t xml:space="preserve"> কেরিছ</w:t>
      </w:r>
      <w:r>
        <w:br/>
      </w:r>
      <w:r>
        <w:rPr>
          <w:color w:val="3A0000"/>
        </w:rPr>
        <w:t xml:space="preserve"> আমি</w:t>
      </w:r>
      <w:r>
        <w:rPr>
          <w:color w:val="00006E"/>
        </w:rPr>
        <w:t xml:space="preserve"> ভুল</w:t>
      </w:r>
      <w:r>
        <w:rPr>
          <w:color w:val="000058"/>
        </w:rPr>
        <w:t xml:space="preserve"> নাম্বারে</w:t>
      </w:r>
      <w:r>
        <w:rPr>
          <w:color w:val="00003B"/>
        </w:rPr>
        <w:t xml:space="preserve"> টাকা</w:t>
      </w:r>
      <w:r>
        <w:rPr>
          <w:color w:val="0000C3"/>
        </w:rPr>
        <w:t xml:space="preserve"> পাঠিয়েছি</w:t>
      </w:r>
      <w:r>
        <w:br/>
      </w:r>
      <w:r>
        <w:rPr>
          <w:color w:val="390000"/>
        </w:rPr>
        <w:t xml:space="preserve"> ami</w:t>
      </w:r>
      <w:r>
        <w:rPr>
          <w:color w:val="000070"/>
        </w:rPr>
        <w:t xml:space="preserve"> vule</w:t>
      </w:r>
      <w:r>
        <w:rPr>
          <w:color w:val="000074"/>
        </w:rPr>
        <w:t xml:space="preserve"> onno</w:t>
      </w:r>
      <w:r>
        <w:rPr>
          <w:color w:val="000095"/>
        </w:rPr>
        <w:t xml:space="preserve"> numbere</w:t>
      </w:r>
      <w:r>
        <w:rPr>
          <w:color w:val="000044"/>
        </w:rPr>
        <w:t xml:space="preserve"> taka</w:t>
      </w:r>
      <w:r>
        <w:rPr>
          <w:color w:val="00005B"/>
        </w:rPr>
        <w:t xml:space="preserve"> send</w:t>
      </w:r>
      <w:r>
        <w:rPr>
          <w:color w:val="000000"/>
        </w:rPr>
        <w:t xml:space="preserve"> koresi</w:t>
      </w:r>
      <w:r>
        <w:br/>
      </w:r>
      <w:r>
        <w:rPr>
          <w:color w:val="1F0000"/>
        </w:rPr>
        <w:t xml:space="preserve"> স্যার</w:t>
      </w:r>
      <w:r>
        <w:rPr>
          <w:color w:val="100000"/>
        </w:rPr>
        <w:t xml:space="preserve"> আমি</w:t>
      </w:r>
      <w:r>
        <w:rPr>
          <w:color w:val="00001F"/>
        </w:rPr>
        <w:t xml:space="preserve"> ভুল</w:t>
      </w:r>
      <w:r>
        <w:rPr>
          <w:color w:val="6E0000"/>
        </w:rPr>
        <w:t xml:space="preserve"> কোরে</w:t>
      </w:r>
      <w:r>
        <w:rPr>
          <w:color w:val="00001E"/>
        </w:rPr>
        <w:t xml:space="preserve"> একটি</w:t>
      </w:r>
      <w:r>
        <w:rPr>
          <w:color w:val="000019"/>
        </w:rPr>
        <w:t xml:space="preserve"> নাম্বারে</w:t>
      </w:r>
      <w:r>
        <w:rPr>
          <w:color w:val="000011"/>
        </w:rPr>
        <w:t xml:space="preserve"> টাকা</w:t>
      </w:r>
      <w:r>
        <w:rPr>
          <w:color w:val="00003E"/>
        </w:rPr>
        <w:t xml:space="preserve"> টানাসপার</w:t>
      </w:r>
      <w:r>
        <w:rPr>
          <w:color w:val="6E0000"/>
        </w:rPr>
        <w:t xml:space="preserve"> কোরে</w:t>
      </w:r>
      <w:r>
        <w:rPr>
          <w:color w:val="00003E"/>
        </w:rPr>
        <w:t xml:space="preserve"> পেলচি</w:t>
      </w:r>
      <w:r>
        <w:rPr>
          <w:color w:val="000035"/>
        </w:rPr>
        <w:t xml:space="preserve"> নাম্বার</w:t>
      </w:r>
      <w:r>
        <w:rPr>
          <w:color w:val="000072"/>
        </w:rPr>
        <w:t xml:space="preserve"> টাতে</w:t>
      </w:r>
      <w:r>
        <w:rPr>
          <w:color w:val="00003E"/>
        </w:rPr>
        <w:t xml:space="preserve"> callcall</w:t>
      </w:r>
      <w:r>
        <w:rPr>
          <w:color w:val="1C0000"/>
        </w:rPr>
        <w:t xml:space="preserve"> দিয়ে</w:t>
      </w:r>
      <w:r>
        <w:rPr>
          <w:color w:val="00003A"/>
        </w:rPr>
        <w:t xml:space="preserve"> বনদ</w:t>
      </w:r>
      <w:r>
        <w:rPr>
          <w:color w:val="000024"/>
        </w:rPr>
        <w:t xml:space="preserve"> পেলাম</w:t>
      </w:r>
      <w:r>
        <w:rPr>
          <w:color w:val="000019"/>
        </w:rPr>
        <w:t xml:space="preserve"> এখন</w:t>
      </w:r>
      <w:r>
        <w:rPr>
          <w:color w:val="100000"/>
        </w:rPr>
        <w:t xml:space="preserve"> আমার</w:t>
      </w:r>
      <w:r>
        <w:rPr>
          <w:color w:val="000034"/>
        </w:rPr>
        <w:t xml:space="preserve"> করনিও</w:t>
      </w:r>
      <w:r>
        <w:rPr>
          <w:color w:val="120000"/>
        </w:rPr>
        <w:t xml:space="preserve"> কি</w:t>
      </w:r>
      <w:r>
        <w:rPr>
          <w:color w:val="000023"/>
        </w:rPr>
        <w:t xml:space="preserve"> আর</w:t>
      </w:r>
      <w:r>
        <w:rPr>
          <w:color w:val="000035"/>
        </w:rPr>
        <w:t xml:space="preserve"> নাম্বার</w:t>
      </w:r>
      <w:r>
        <w:rPr>
          <w:color w:val="000072"/>
        </w:rPr>
        <w:t xml:space="preserve"> টাতে</w:t>
      </w:r>
      <w:r>
        <w:rPr>
          <w:color w:val="000010"/>
        </w:rPr>
        <w:t xml:space="preserve"> বিকাশ</w:t>
      </w:r>
      <w:r>
        <w:rPr>
          <w:color w:val="000020"/>
        </w:rPr>
        <w:t xml:space="preserve"> চালু</w:t>
      </w:r>
      <w:r>
        <w:rPr>
          <w:color w:val="000035"/>
        </w:rPr>
        <w:t xml:space="preserve"> আচে</w:t>
      </w:r>
      <w:r>
        <w:rPr>
          <w:color w:val="000023"/>
        </w:rPr>
        <w:t xml:space="preserve"> কিনা</w:t>
      </w:r>
      <w:r>
        <w:rPr>
          <w:color w:val="260000"/>
        </w:rPr>
        <w:t xml:space="preserve"> তা</w:t>
      </w:r>
      <w:r>
        <w:rPr>
          <w:color w:val="1F0000"/>
        </w:rPr>
        <w:t xml:space="preserve"> একটু</w:t>
      </w:r>
      <w:r>
        <w:rPr>
          <w:color w:val="00002B"/>
        </w:rPr>
        <w:t xml:space="preserve"> জানান</w:t>
      </w:r>
      <w:r>
        <w:br/>
      </w:r>
      <w:r>
        <w:rPr>
          <w:color w:val="310000"/>
        </w:rPr>
        <w:t xml:space="preserve"> আমার</w:t>
      </w:r>
      <w:r>
        <w:rPr>
          <w:color w:val="00003E"/>
        </w:rPr>
        <w:t xml:space="preserve"> একাউন্ট</w:t>
      </w:r>
      <w:r>
        <w:rPr>
          <w:color w:val="00003D"/>
        </w:rPr>
        <w:t xml:space="preserve"> থেকে</w:t>
      </w:r>
      <w:r>
        <w:rPr>
          <w:color w:val="00005D"/>
        </w:rPr>
        <w:t xml:space="preserve"> ভুলে</w:t>
      </w:r>
      <w:r>
        <w:rPr>
          <w:color w:val="000099"/>
        </w:rPr>
        <w:t xml:space="preserve"> আরেকটি</w:t>
      </w:r>
      <w:r>
        <w:rPr>
          <w:color w:val="00004F"/>
        </w:rPr>
        <w:t xml:space="preserve"> বিকাশে</w:t>
      </w:r>
      <w:r>
        <w:rPr>
          <w:color w:val="000053"/>
        </w:rPr>
        <w:t xml:space="preserve"> টা</w:t>
      </w:r>
      <w:r>
        <w:rPr>
          <w:color w:val="000061"/>
        </w:rPr>
        <w:t xml:space="preserve"> সেন্ড</w:t>
      </w:r>
      <w:r>
        <w:rPr>
          <w:color w:val="000000"/>
        </w:rPr>
        <w:t xml:space="preserve"> করেছি</w:t>
      </w:r>
      <w:r>
        <w:br/>
      </w:r>
      <w:r>
        <w:rPr>
          <w:color w:val="2A0000"/>
        </w:rPr>
        <w:t xml:space="preserve"> ami</w:t>
      </w:r>
      <w:r>
        <w:rPr>
          <w:color w:val="000067"/>
        </w:rPr>
        <w:t xml:space="preserve"> bul</w:t>
      </w:r>
      <w:r>
        <w:rPr>
          <w:color w:val="00008D"/>
        </w:rPr>
        <w:t xml:space="preserve"> nammber</w:t>
      </w:r>
      <w:r>
        <w:rPr>
          <w:color w:val="300000"/>
        </w:rPr>
        <w:t xml:space="preserve"> a</w:t>
      </w:r>
      <w:r>
        <w:rPr>
          <w:color w:val="000030"/>
        </w:rPr>
        <w:t xml:space="preserve"> tk</w:t>
      </w:r>
      <w:r>
        <w:rPr>
          <w:color w:val="000042"/>
        </w:rPr>
        <w:t xml:space="preserve"> send</w:t>
      </w:r>
      <w:r>
        <w:rPr>
          <w:color w:val="000061"/>
        </w:rPr>
        <w:t xml:space="preserve"> mony</w:t>
      </w:r>
      <w:r>
        <w:rPr>
          <w:color w:val="00003C"/>
        </w:rPr>
        <w:t xml:space="preserve"> kore</w:t>
      </w:r>
      <w:r>
        <w:rPr>
          <w:color w:val="000065"/>
        </w:rPr>
        <w:t xml:space="preserve"> dici</w:t>
      </w:r>
      <w:r>
        <w:br/>
      </w:r>
      <w:r>
        <w:rPr>
          <w:color w:val="000064"/>
        </w:rPr>
        <w:t xml:space="preserve"> টাকা</w:t>
      </w:r>
      <w:r>
        <w:rPr>
          <w:color w:val="460000"/>
        </w:rPr>
        <w:t xml:space="preserve"> এই</w:t>
      </w:r>
      <w:r>
        <w:rPr>
          <w:color w:val="000085"/>
        </w:rPr>
        <w:t xml:space="preserve"> নামবারে</w:t>
      </w:r>
      <w:r>
        <w:rPr>
          <w:color w:val="00005C"/>
        </w:rPr>
        <w:t xml:space="preserve"> ভুল</w:t>
      </w:r>
      <w:r>
        <w:rPr>
          <w:color w:val="490000"/>
        </w:rPr>
        <w:t xml:space="preserve"> করে</w:t>
      </w:r>
      <w:r>
        <w:rPr>
          <w:color w:val="000064"/>
        </w:rPr>
        <w:t xml:space="preserve"> টাকা</w:t>
      </w:r>
      <w:r>
        <w:rPr>
          <w:color w:val="000069"/>
        </w:rPr>
        <w:t xml:space="preserve"> চলে</w:t>
      </w:r>
      <w:r>
        <w:rPr>
          <w:color w:val="000054"/>
        </w:rPr>
        <w:t xml:space="preserve"> গেছে</w:t>
      </w:r>
      <w:r>
        <w:br/>
      </w:r>
      <w:r>
        <w:rPr>
          <w:color w:val="000000"/>
        </w:rPr>
        <w:t xml:space="preserve"> hello</w:t>
      </w:r>
      <w:r>
        <w:rPr>
          <w:color w:val="280000"/>
        </w:rPr>
        <w:t xml:space="preserve"> amar</w:t>
      </w:r>
      <w:r>
        <w:rPr>
          <w:color w:val="00005F"/>
        </w:rPr>
        <w:t xml:space="preserve"> bhule</w:t>
      </w:r>
      <w:r>
        <w:rPr>
          <w:color w:val="000041"/>
        </w:rPr>
        <w:t xml:space="preserve"> ekta</w:t>
      </w:r>
      <w:r>
        <w:rPr>
          <w:color w:val="00002D"/>
        </w:rPr>
        <w:t xml:space="preserve"> number</w:t>
      </w:r>
      <w:r>
        <w:rPr>
          <w:color w:val="00002E"/>
        </w:rPr>
        <w:t xml:space="preserve"> e</w:t>
      </w:r>
      <w:r>
        <w:rPr>
          <w:color w:val="00002C"/>
        </w:rPr>
        <w:t xml:space="preserve"> taka</w:t>
      </w:r>
      <w:r>
        <w:rPr>
          <w:color w:val="000052"/>
        </w:rPr>
        <w:t xml:space="preserve"> chole</w:t>
      </w:r>
      <w:r>
        <w:rPr>
          <w:color w:val="000000"/>
        </w:rPr>
        <w:t xml:space="preserve"> gese</w:t>
      </w:r>
      <w:r>
        <w:rPr>
          <w:color w:val="00004F"/>
        </w:rPr>
        <w:t xml:space="preserve"> cancel</w:t>
      </w:r>
      <w:r>
        <w:rPr>
          <w:color w:val="000057"/>
        </w:rPr>
        <w:t xml:space="preserve"> kemne</w:t>
      </w:r>
      <w:r>
        <w:rPr>
          <w:color w:val="000000"/>
        </w:rPr>
        <w:t xml:space="preserve"> korbo</w:t>
      </w:r>
      <w:r>
        <w:rPr>
          <w:color w:val="000059"/>
        </w:rPr>
        <w:t xml:space="preserve"> matro</w:t>
      </w:r>
      <w:r>
        <w:rPr>
          <w:color w:val="000048"/>
        </w:rPr>
        <w:t xml:space="preserve"> transaction</w:t>
      </w:r>
      <w:r>
        <w:rPr>
          <w:color w:val="000062"/>
        </w:rPr>
        <w:t xml:space="preserve"> hoilo</w:t>
      </w:r>
      <w:r>
        <w:br/>
      </w:r>
      <w:r>
        <w:rPr>
          <w:color w:val="000060"/>
        </w:rPr>
        <w:t xml:space="preserve"> akta</w:t>
      </w:r>
      <w:r>
        <w:rPr>
          <w:color w:val="000046"/>
        </w:rPr>
        <w:t xml:space="preserve"> number</w:t>
      </w:r>
      <w:r>
        <w:rPr>
          <w:color w:val="420000"/>
        </w:rPr>
        <w:t xml:space="preserve"> a</w:t>
      </w:r>
      <w:r>
        <w:rPr>
          <w:color w:val="00006C"/>
        </w:rPr>
        <w:t xml:space="preserve"> vul</w:t>
      </w:r>
      <w:r>
        <w:rPr>
          <w:color w:val="000054"/>
        </w:rPr>
        <w:t xml:space="preserve"> kore</w:t>
      </w:r>
      <w:r>
        <w:rPr>
          <w:color w:val="00005C"/>
        </w:rPr>
        <w:t xml:space="preserve"> send</w:t>
      </w:r>
      <w:r>
        <w:rPr>
          <w:color w:val="00004A"/>
        </w:rPr>
        <w:t xml:space="preserve"> money</w:t>
      </w:r>
      <w:r>
        <w:rPr>
          <w:color w:val="730000"/>
        </w:rPr>
        <w:t xml:space="preserve"> korci</w:t>
      </w:r>
      <w:r>
        <w:br/>
      </w:r>
      <w:r>
        <w:rPr>
          <w:color w:val="570000"/>
        </w:rPr>
        <w:t xml:space="preserve"> কিছুখন</w:t>
      </w:r>
      <w:r>
        <w:rPr>
          <w:color w:val="300000"/>
        </w:rPr>
        <w:t xml:space="preserve"> আগে</w:t>
      </w:r>
      <w:r>
        <w:rPr>
          <w:color w:val="000027"/>
        </w:rPr>
        <w:t xml:space="preserve"> একটা</w:t>
      </w:r>
      <w:r>
        <w:rPr>
          <w:color w:val="00004F"/>
        </w:rPr>
        <w:t xml:space="preserve"> নাম্বার</w:t>
      </w:r>
      <w:r>
        <w:rPr>
          <w:color w:val="000033"/>
        </w:rPr>
        <w:t xml:space="preserve"> টাকা</w:t>
      </w:r>
      <w:r>
        <w:rPr>
          <w:color w:val="730000"/>
        </w:rPr>
        <w:t xml:space="preserve"> দিয়েছি</w:t>
      </w:r>
      <w:r>
        <w:rPr>
          <w:color w:val="3A0000"/>
        </w:rPr>
        <w:t xml:space="preserve"> তার</w:t>
      </w:r>
      <w:r>
        <w:rPr>
          <w:color w:val="00001B"/>
        </w:rPr>
        <w:t xml:space="preserve"> account</w:t>
      </w:r>
      <w:r>
        <w:rPr>
          <w:color w:val="00002E"/>
        </w:rPr>
        <w:t xml:space="preserve"> খোলা</w:t>
      </w:r>
      <w:r>
        <w:rPr>
          <w:color w:val="00002B"/>
        </w:rPr>
        <w:t xml:space="preserve"> নাই</w:t>
      </w:r>
      <w:r>
        <w:rPr>
          <w:color w:val="000033"/>
        </w:rPr>
        <w:t xml:space="preserve"> টাকা</w:t>
      </w:r>
      <w:r>
        <w:rPr>
          <w:color w:val="000029"/>
        </w:rPr>
        <w:t xml:space="preserve"> টা</w:t>
      </w:r>
      <w:r>
        <w:rPr>
          <w:color w:val="000026"/>
        </w:rPr>
        <w:t xml:space="preserve"> back</w:t>
      </w:r>
      <w:r>
        <w:rPr>
          <w:color w:val="00005D"/>
        </w:rPr>
        <w:t xml:space="preserve"> এনে</w:t>
      </w:r>
      <w:r>
        <w:rPr>
          <w:color w:val="000036"/>
        </w:rPr>
        <w:t xml:space="preserve"> দেন</w:t>
      </w:r>
      <w:r>
        <w:rPr>
          <w:color w:val="00002F"/>
        </w:rPr>
        <w:t xml:space="preserve"> ভুল</w:t>
      </w:r>
      <w:r>
        <w:rPr>
          <w:color w:val="250000"/>
        </w:rPr>
        <w:t xml:space="preserve"> করে</w:t>
      </w:r>
      <w:r>
        <w:rPr>
          <w:color w:val="000042"/>
        </w:rPr>
        <w:t xml:space="preserve"> another</w:t>
      </w:r>
      <w:r>
        <w:rPr>
          <w:color w:val="00004F"/>
        </w:rPr>
        <w:t xml:space="preserve"> নাম্বার</w:t>
      </w:r>
      <w:r>
        <w:rPr>
          <w:color w:val="730000"/>
        </w:rPr>
        <w:t xml:space="preserve"> দিয়েছি</w:t>
      </w:r>
      <w:r>
        <w:br/>
      </w:r>
      <w:r>
        <w:rPr>
          <w:color w:val="000063"/>
        </w:rPr>
        <w:t xml:space="preserve"> happy</w:t>
      </w:r>
      <w:r>
        <w:rPr>
          <w:color w:val="00003A"/>
        </w:rPr>
        <w:t xml:space="preserve"> new</w:t>
      </w:r>
      <w:r>
        <w:rPr>
          <w:color w:val="00004C"/>
        </w:rPr>
        <w:t xml:space="preserve"> year</w:t>
      </w:r>
      <w:r>
        <w:rPr>
          <w:color w:val="00007A"/>
        </w:rPr>
        <w:t xml:space="preserve"> vul</w:t>
      </w:r>
      <w:r>
        <w:rPr>
          <w:color w:val="00002F"/>
        </w:rPr>
        <w:t xml:space="preserve"> kore</w:t>
      </w:r>
      <w:r>
        <w:rPr>
          <w:color w:val="00007A"/>
        </w:rPr>
        <w:t xml:space="preserve"> vul</w:t>
      </w:r>
      <w:r>
        <w:rPr>
          <w:color w:val="00003C"/>
        </w:rPr>
        <w:t xml:space="preserve"> no</w:t>
      </w:r>
      <w:r>
        <w:rPr>
          <w:color w:val="250000"/>
        </w:rPr>
        <w:t xml:space="preserve"> a</w:t>
      </w:r>
      <w:r>
        <w:rPr>
          <w:color w:val="000025"/>
        </w:rPr>
        <w:t xml:space="preserve"> tk</w:t>
      </w:r>
      <w:r>
        <w:rPr>
          <w:color w:val="000034"/>
        </w:rPr>
        <w:t xml:space="preserve"> send</w:t>
      </w:r>
      <w:r>
        <w:rPr>
          <w:color w:val="000045"/>
        </w:rPr>
        <w:t xml:space="preserve"> hoise</w:t>
      </w:r>
      <w:r>
        <w:rPr>
          <w:color w:val="000067"/>
        </w:rPr>
        <w:t xml:space="preserve"> trx</w:t>
      </w:r>
      <w:r>
        <w:rPr>
          <w:color w:val="00003B"/>
        </w:rPr>
        <w:t xml:space="preserve"> id</w:t>
      </w:r>
      <w:r>
        <w:br/>
      </w:r>
      <w:r>
        <w:rPr>
          <w:color w:val="1C0000"/>
        </w:rPr>
        <w:t xml:space="preserve"> আমি</w:t>
      </w:r>
      <w:r>
        <w:rPr>
          <w:color w:val="00002C"/>
        </w:rPr>
        <w:t xml:space="preserve"> একটা</w:t>
      </w:r>
      <w:r>
        <w:rPr>
          <w:color w:val="00007E"/>
        </w:rPr>
        <w:t xml:space="preserve"> নম্বরে</w:t>
      </w:r>
      <w:r>
        <w:rPr>
          <w:color w:val="000039"/>
        </w:rPr>
        <w:t xml:space="preserve"> টাকা</w:t>
      </w:r>
      <w:r>
        <w:rPr>
          <w:color w:val="000065"/>
        </w:rPr>
        <w:t xml:space="preserve"> পাঠাইছিলাম</w:t>
      </w:r>
      <w:r>
        <w:rPr>
          <w:color w:val="260000"/>
        </w:rPr>
        <w:t xml:space="preserve"> কিন্তু</w:t>
      </w:r>
      <w:r>
        <w:rPr>
          <w:color w:val="000035"/>
        </w:rPr>
        <w:t xml:space="preserve"> ভুল</w:t>
      </w:r>
      <w:r>
        <w:rPr>
          <w:color w:val="290000"/>
        </w:rPr>
        <w:t xml:space="preserve"> করে</w:t>
      </w:r>
      <w:r>
        <w:rPr>
          <w:color w:val="00003C"/>
        </w:rPr>
        <w:t xml:space="preserve"> অন্য</w:t>
      </w:r>
      <w:r>
        <w:rPr>
          <w:color w:val="00001B"/>
        </w:rPr>
        <w:t xml:space="preserve"> বিকাশ</w:t>
      </w:r>
      <w:r>
        <w:rPr>
          <w:color w:val="00007E"/>
        </w:rPr>
        <w:t xml:space="preserve"> নম্বরে</w:t>
      </w:r>
      <w:r>
        <w:rPr>
          <w:color w:val="00003C"/>
        </w:rPr>
        <w:t xml:space="preserve"> চলে</w:t>
      </w:r>
      <w:r>
        <w:rPr>
          <w:color w:val="000000"/>
        </w:rPr>
        <w:t xml:space="preserve"> গেছে</w:t>
      </w:r>
      <w:r>
        <w:rPr>
          <w:color w:val="00002B"/>
        </w:rPr>
        <w:t xml:space="preserve"> এখন</w:t>
      </w:r>
      <w:r>
        <w:rPr>
          <w:color w:val="000042"/>
        </w:rPr>
        <w:t xml:space="preserve"> ওই</w:t>
      </w:r>
      <w:r>
        <w:rPr>
          <w:color w:val="000039"/>
        </w:rPr>
        <w:t xml:space="preserve"> টাকা</w:t>
      </w:r>
      <w:r>
        <w:rPr>
          <w:color w:val="00002B"/>
        </w:rPr>
        <w:t xml:space="preserve"> কিভাবে</w:t>
      </w:r>
      <w:r>
        <w:rPr>
          <w:color w:val="00003D"/>
        </w:rPr>
        <w:t xml:space="preserve"> ফেরত</w:t>
      </w:r>
      <w:r>
        <w:rPr>
          <w:color w:val="00003D"/>
        </w:rPr>
        <w:t xml:space="preserve"> পাওয়া</w:t>
      </w:r>
      <w:r>
        <w:rPr>
          <w:color w:val="000032"/>
        </w:rPr>
        <w:t xml:space="preserve"> যাবে</w:t>
      </w:r>
      <w:r>
        <w:br/>
      </w:r>
      <w:r>
        <w:rPr>
          <w:color w:val="00004B"/>
        </w:rPr>
        <w:t xml:space="preserve"> ভুল</w:t>
      </w:r>
      <w:r>
        <w:rPr>
          <w:color w:val="3B0000"/>
        </w:rPr>
        <w:t xml:space="preserve"> করে</w:t>
      </w:r>
      <w:r>
        <w:rPr>
          <w:color w:val="000048"/>
        </w:rPr>
        <w:t xml:space="preserve"> একটি</w:t>
      </w:r>
      <w:r>
        <w:rPr>
          <w:color w:val="00003C"/>
        </w:rPr>
        <w:t xml:space="preserve"> নাম্বারে</w:t>
      </w:r>
      <w:r>
        <w:rPr>
          <w:color w:val="000028"/>
        </w:rPr>
        <w:t xml:space="preserve"> টাকা</w:t>
      </w:r>
      <w:r>
        <w:rPr>
          <w:color w:val="000056"/>
        </w:rPr>
        <w:t xml:space="preserve"> চলে</w:t>
      </w:r>
      <w:r>
        <w:rPr>
          <w:color w:val="000000"/>
        </w:rPr>
        <w:t xml:space="preserve"> গেসে</w:t>
      </w:r>
      <w:r>
        <w:rPr>
          <w:color w:val="00003E"/>
        </w:rPr>
        <w:t xml:space="preserve"> কিভাবে</w:t>
      </w:r>
      <w:r>
        <w:rPr>
          <w:color w:val="000095"/>
        </w:rPr>
        <w:t xml:space="preserve"> েফরত</w:t>
      </w:r>
      <w:r>
        <w:rPr>
          <w:color w:val="000051"/>
        </w:rPr>
        <w:t xml:space="preserve"> পেতে</w:t>
      </w:r>
      <w:r>
        <w:rPr>
          <w:color w:val="000044"/>
        </w:rPr>
        <w:t xml:space="preserve"> পারি</w:t>
      </w:r>
      <w:r>
        <w:br/>
      </w:r>
      <w:r>
        <w:rPr>
          <w:color w:val="00003D"/>
        </w:rPr>
        <w:t xml:space="preserve"> বিকাশ</w:t>
      </w:r>
      <w:r>
        <w:rPr>
          <w:color w:val="00004D"/>
        </w:rPr>
        <w:t xml:space="preserve"> থেকে</w:t>
      </w:r>
      <w:r>
        <w:rPr>
          <w:color w:val="00003C"/>
        </w:rPr>
        <w:t xml:space="preserve"> ভুল</w:t>
      </w:r>
      <w:r>
        <w:rPr>
          <w:color w:val="000050"/>
        </w:rPr>
        <w:t xml:space="preserve"> নং</w:t>
      </w:r>
      <w:r>
        <w:rPr>
          <w:color w:val="000040"/>
        </w:rPr>
        <w:t xml:space="preserve"> টাকা</w:t>
      </w:r>
      <w:r>
        <w:rPr>
          <w:color w:val="480000"/>
        </w:rPr>
        <w:t xml:space="preserve"> গেলে</w:t>
      </w:r>
      <w:r>
        <w:rPr>
          <w:color w:val="00003D"/>
        </w:rPr>
        <w:t xml:space="preserve"> বিকাশ</w:t>
      </w:r>
      <w:r>
        <w:rPr>
          <w:color w:val="00004D"/>
        </w:rPr>
        <w:t xml:space="preserve"> থেকে</w:t>
      </w:r>
      <w:r>
        <w:rPr>
          <w:color w:val="3D0000"/>
        </w:rPr>
        <w:t xml:space="preserve"> কোনো</w:t>
      </w:r>
      <w:r>
        <w:rPr>
          <w:color w:val="000050"/>
        </w:rPr>
        <w:t xml:space="preserve"> সাহায্য</w:t>
      </w:r>
      <w:r>
        <w:rPr>
          <w:color w:val="2F0000"/>
        </w:rPr>
        <w:t xml:space="preserve"> করে</w:t>
      </w:r>
      <w:r>
        <w:rPr>
          <w:color w:val="000040"/>
        </w:rPr>
        <w:t xml:space="preserve"> টাকা</w:t>
      </w:r>
      <w:r>
        <w:rPr>
          <w:color w:val="000045"/>
        </w:rPr>
        <w:t xml:space="preserve"> ফেরত</w:t>
      </w:r>
      <w:r>
        <w:rPr>
          <w:color w:val="000043"/>
        </w:rPr>
        <w:t xml:space="preserve"> দেওয়া</w:t>
      </w:r>
      <w:r>
        <w:rPr>
          <w:color w:val="3C0000"/>
        </w:rPr>
        <w:t xml:space="preserve"> হয়</w:t>
      </w:r>
      <w:r>
        <w:rPr>
          <w:color w:val="000000"/>
        </w:rPr>
        <w:t xml:space="preserve"> কিনা</w:t>
      </w:r>
      <w:r>
        <w:rPr>
          <w:color w:val="000045"/>
        </w:rPr>
        <w:t xml:space="preserve"> বিস্তারিত</w:t>
      </w:r>
      <w:r>
        <w:rPr>
          <w:color w:val="480000"/>
        </w:rPr>
        <w:t xml:space="preserve"> বলবেন</w:t>
      </w:r>
      <w:r>
        <w:br/>
      </w:r>
      <w:r>
        <w:rPr>
          <w:color w:val="750000"/>
        </w:rPr>
        <w:t xml:space="preserve"> karo</w:t>
      </w:r>
      <w:r>
        <w:rPr>
          <w:color w:val="680000"/>
        </w:rPr>
        <w:t xml:space="preserve"> kase</w:t>
      </w:r>
      <w:r>
        <w:rPr>
          <w:color w:val="00004E"/>
        </w:rPr>
        <w:t xml:space="preserve"> vule</w:t>
      </w:r>
      <w:r>
        <w:rPr>
          <w:color w:val="00002E"/>
        </w:rPr>
        <w:t xml:space="preserve"> tk</w:t>
      </w:r>
      <w:r>
        <w:rPr>
          <w:color w:val="000054"/>
        </w:rPr>
        <w:t xml:space="preserve"> sent</w:t>
      </w:r>
      <w:r>
        <w:rPr>
          <w:color w:val="460000"/>
        </w:rPr>
        <w:t xml:space="preserve"> hoye</w:t>
      </w:r>
      <w:r>
        <w:rPr>
          <w:color w:val="000055"/>
        </w:rPr>
        <w:t xml:space="preserve"> gele</w:t>
      </w:r>
      <w:r>
        <w:rPr>
          <w:color w:val="000029"/>
        </w:rPr>
        <w:t xml:space="preserve"> ki</w:t>
      </w:r>
      <w:r>
        <w:rPr>
          <w:color w:val="330000"/>
        </w:rPr>
        <w:t xml:space="preserve"> korte</w:t>
      </w:r>
      <w:r>
        <w:rPr>
          <w:color w:val="5B0000"/>
        </w:rPr>
        <w:t xml:space="preserve"> hbe</w:t>
      </w:r>
      <w:r>
        <w:br/>
      </w:r>
      <w:r>
        <w:rPr>
          <w:color w:val="000000"/>
        </w:rPr>
        <w:t xml:space="preserve"> আসসালামুআলাইকুম</w:t>
      </w:r>
      <w:r>
        <w:rPr>
          <w:color w:val="210000"/>
        </w:rPr>
        <w:t xml:space="preserve"> আমার</w:t>
      </w:r>
      <w:r>
        <w:rPr>
          <w:color w:val="000035"/>
        </w:rPr>
        <w:t xml:space="preserve"> একটা</w:t>
      </w:r>
      <w:r>
        <w:rPr>
          <w:color w:val="000054"/>
        </w:rPr>
        <w:t xml:space="preserve"> হেল্প</w:t>
      </w:r>
      <w:r>
        <w:rPr>
          <w:color w:val="540000"/>
        </w:rPr>
        <w:t xml:space="preserve"> প্রয়োজন</w:t>
      </w:r>
      <w:r>
        <w:rPr>
          <w:color w:val="590000"/>
        </w:rPr>
        <w:t xml:space="preserve"> কাল</w:t>
      </w:r>
      <w:r>
        <w:rPr>
          <w:color w:val="000041"/>
        </w:rPr>
        <w:t xml:space="preserve"> সেন্ড</w:t>
      </w:r>
      <w:r>
        <w:rPr>
          <w:color w:val="000037"/>
        </w:rPr>
        <w:t xml:space="preserve"> মানি</w:t>
      </w:r>
      <w:r>
        <w:rPr>
          <w:color w:val="2B0000"/>
        </w:rPr>
        <w:t xml:space="preserve"> করতে</w:t>
      </w:r>
      <w:r>
        <w:rPr>
          <w:color w:val="500000"/>
        </w:rPr>
        <w:t xml:space="preserve"> গিয়ে</w:t>
      </w:r>
      <w:r>
        <w:rPr>
          <w:color w:val="000047"/>
        </w:rPr>
        <w:t xml:space="preserve"> অন্য</w:t>
      </w:r>
      <w:r>
        <w:rPr>
          <w:color w:val="00004B"/>
        </w:rPr>
        <w:t xml:space="preserve"> নম্বরে</w:t>
      </w:r>
      <w:r>
        <w:rPr>
          <w:color w:val="000022"/>
        </w:rPr>
        <w:t xml:space="preserve"> টাকা</w:t>
      </w:r>
      <w:r>
        <w:rPr>
          <w:color w:val="380000"/>
        </w:rPr>
        <w:t xml:space="preserve"> দিয়ে</w:t>
      </w:r>
      <w:r>
        <w:rPr>
          <w:color w:val="000057"/>
        </w:rPr>
        <w:t xml:space="preserve"> ফেলেছি</w:t>
      </w:r>
      <w:r>
        <w:br/>
      </w:r>
      <w:r>
        <w:rPr>
          <w:color w:val="260000"/>
        </w:rPr>
        <w:t xml:space="preserve"> ami</w:t>
      </w:r>
      <w:r>
        <w:rPr>
          <w:color w:val="4D0000"/>
        </w:rPr>
        <w:t xml:space="preserve"> aktu</w:t>
      </w:r>
      <w:r>
        <w:rPr>
          <w:color w:val="480000"/>
        </w:rPr>
        <w:t xml:space="preserve"> age</w:t>
      </w:r>
      <w:r>
        <w:rPr>
          <w:color w:val="00003F"/>
        </w:rPr>
        <w:t xml:space="preserve"> akta</w:t>
      </w:r>
      <w:r>
        <w:rPr>
          <w:color w:val="00003C"/>
        </w:rPr>
        <w:t xml:space="preserve"> send</w:t>
      </w:r>
      <w:r>
        <w:rPr>
          <w:color w:val="000031"/>
        </w:rPr>
        <w:t xml:space="preserve"> money</w:t>
      </w:r>
      <w:r>
        <w:rPr>
          <w:color w:val="4C0000"/>
        </w:rPr>
        <w:t xml:space="preserve"> korci</w:t>
      </w:r>
      <w:r>
        <w:rPr>
          <w:color w:val="4F0000"/>
        </w:rPr>
        <w:t xml:space="preserve"> bt</w:t>
      </w:r>
      <w:r>
        <w:rPr>
          <w:color w:val="00004B"/>
        </w:rPr>
        <w:t xml:space="preserve"> last</w:t>
      </w:r>
      <w:r>
        <w:rPr>
          <w:color w:val="000065"/>
        </w:rPr>
        <w:t xml:space="preserve"> digit</w:t>
      </w:r>
      <w:r>
        <w:rPr>
          <w:color w:val="000031"/>
        </w:rPr>
        <w:t xml:space="preserve"> ta</w:t>
      </w:r>
      <w:r>
        <w:rPr>
          <w:color w:val="000047"/>
        </w:rPr>
        <w:t xml:space="preserve"> vul</w:t>
      </w:r>
      <w:r>
        <w:rPr>
          <w:color w:val="000050"/>
        </w:rPr>
        <w:t xml:space="preserve"> hoise</w:t>
      </w:r>
      <w:r>
        <w:br/>
      </w:r>
      <w:r>
        <w:rPr>
          <w:color w:val="000000"/>
        </w:rPr>
        <w:t xml:space="preserve"> নাম্বার</w:t>
      </w:r>
      <w:r>
        <w:rPr>
          <w:color w:val="2B0000"/>
        </w:rPr>
        <w:t xml:space="preserve"> আমার</w:t>
      </w:r>
      <w:r>
        <w:rPr>
          <w:color w:val="000052"/>
        </w:rPr>
        <w:t xml:space="preserve"> ভুলে</w:t>
      </w:r>
      <w:r>
        <w:rPr>
          <w:color w:val="00009B"/>
        </w:rPr>
        <w:t xml:space="preserve"> বারোশো</w:t>
      </w:r>
      <w:r>
        <w:rPr>
          <w:color w:val="00009B"/>
        </w:rPr>
        <w:t xml:space="preserve"> পঞ্চাশ</w:t>
      </w:r>
      <w:r>
        <w:rPr>
          <w:color w:val="00002D"/>
        </w:rPr>
        <w:t xml:space="preserve"> টাকা</w:t>
      </w:r>
      <w:r>
        <w:rPr>
          <w:color w:val="00004C"/>
        </w:rPr>
        <w:t xml:space="preserve"> গেছে</w:t>
      </w:r>
      <w:r>
        <w:br/>
      </w:r>
      <w:r>
        <w:rPr>
          <w:color w:val="00007B"/>
        </w:rPr>
        <w:t xml:space="preserve"> vul</w:t>
      </w:r>
      <w:r>
        <w:rPr>
          <w:color w:val="00005F"/>
        </w:rPr>
        <w:t xml:space="preserve"> kore</w:t>
      </w:r>
      <w:r>
        <w:rPr>
          <w:color w:val="00004E"/>
        </w:rPr>
        <w:t xml:space="preserve"> taka</w:t>
      </w:r>
      <w:r>
        <w:rPr>
          <w:color w:val="6B0000"/>
        </w:rPr>
        <w:t xml:space="preserve"> diye</w:t>
      </w:r>
      <w:r>
        <w:rPr>
          <w:color w:val="000097"/>
        </w:rPr>
        <w:t xml:space="preserve"> disi</w:t>
      </w:r>
      <w:r>
        <w:br/>
      </w:r>
      <w:r>
        <w:rPr>
          <w:color w:val="210000"/>
        </w:rPr>
        <w:t xml:space="preserve"> i</w:t>
      </w:r>
      <w:r>
        <w:rPr>
          <w:color w:val="320000"/>
        </w:rPr>
        <w:t xml:space="preserve"> have</w:t>
      </w:r>
      <w:r>
        <w:rPr>
          <w:color w:val="00005B"/>
        </w:rPr>
        <w:t xml:space="preserve"> mistaken</w:t>
      </w:r>
      <w:r>
        <w:rPr>
          <w:color w:val="00003B"/>
        </w:rPr>
        <w:t xml:space="preserve"> sent</w:t>
      </w:r>
      <w:r>
        <w:rPr>
          <w:color w:val="000020"/>
        </w:rPr>
        <w:t xml:space="preserve"> tk</w:t>
      </w:r>
      <w:r>
        <w:rPr>
          <w:color w:val="000046"/>
        </w:rPr>
        <w:t xml:space="preserve"> to</w:t>
      </w:r>
      <w:r>
        <w:rPr>
          <w:color w:val="200000"/>
        </w:rPr>
        <w:t xml:space="preserve"> a</w:t>
      </w:r>
      <w:r>
        <w:rPr>
          <w:color w:val="000021"/>
        </w:rPr>
        <w:t xml:space="preserve"> number</w:t>
      </w:r>
      <w:r>
        <w:rPr>
          <w:color w:val="420000"/>
        </w:rPr>
        <w:t xml:space="preserve"> which</w:t>
      </w:r>
      <w:r>
        <w:rPr>
          <w:color w:val="580000"/>
        </w:rPr>
        <w:t xml:space="preserve"> is</w:t>
      </w:r>
      <w:r>
        <w:rPr>
          <w:color w:val="00005E"/>
        </w:rPr>
        <w:t xml:space="preserve"> switched</w:t>
      </w:r>
      <w:r>
        <w:rPr>
          <w:color w:val="000000"/>
        </w:rPr>
        <w:t xml:space="preserve"> off</w:t>
      </w:r>
      <w:r>
        <w:rPr>
          <w:color w:val="580000"/>
        </w:rPr>
        <w:t xml:space="preserve"> is</w:t>
      </w:r>
      <w:r>
        <w:rPr>
          <w:color w:val="00003B"/>
        </w:rPr>
        <w:t xml:space="preserve"> there</w:t>
      </w:r>
      <w:r>
        <w:rPr>
          <w:color w:val="000038"/>
        </w:rPr>
        <w:t xml:space="preserve"> any</w:t>
      </w:r>
      <w:r>
        <w:rPr>
          <w:color w:val="000056"/>
        </w:rPr>
        <w:t xml:space="preserve"> chance</w:t>
      </w:r>
      <w:r>
        <w:rPr>
          <w:color w:val="000046"/>
        </w:rPr>
        <w:t xml:space="preserve"> to</w:t>
      </w:r>
      <w:r>
        <w:rPr>
          <w:color w:val="000032"/>
        </w:rPr>
        <w:t xml:space="preserve"> get</w:t>
      </w:r>
      <w:r>
        <w:rPr>
          <w:color w:val="000026"/>
        </w:rPr>
        <w:t xml:space="preserve"> back</w:t>
      </w:r>
      <w:r>
        <w:rPr>
          <w:color w:val="2C0000"/>
        </w:rPr>
        <w:t xml:space="preserve"> the</w:t>
      </w:r>
      <w:r>
        <w:rPr>
          <w:color w:val="000000"/>
        </w:rPr>
        <w:t xml:space="preserve"> amount</w:t>
      </w:r>
      <w:r>
        <w:br/>
      </w:r>
      <w:r>
        <w:rPr>
          <w:color w:val="00005A"/>
        </w:rPr>
        <w:t xml:space="preserve"> last</w:t>
      </w:r>
      <w:r>
        <w:rPr>
          <w:color w:val="000049"/>
        </w:rPr>
        <w:t xml:space="preserve"> send</w:t>
      </w:r>
      <w:r>
        <w:rPr>
          <w:color w:val="00003B"/>
        </w:rPr>
        <w:t xml:space="preserve"> money</w:t>
      </w:r>
      <w:r>
        <w:rPr>
          <w:color w:val="000055"/>
        </w:rPr>
        <w:t xml:space="preserve"> vul</w:t>
      </w:r>
      <w:r>
        <w:rPr>
          <w:color w:val="000037"/>
        </w:rPr>
        <w:t xml:space="preserve"> number</w:t>
      </w:r>
      <w:r>
        <w:rPr>
          <w:color w:val="810000"/>
        </w:rPr>
        <w:t xml:space="preserve"> ea</w:t>
      </w:r>
      <w:r>
        <w:rPr>
          <w:color w:val="000065"/>
        </w:rPr>
        <w:t xml:space="preserve"> chole</w:t>
      </w:r>
      <w:r>
        <w:rPr>
          <w:color w:val="560000"/>
        </w:rPr>
        <w:t xml:space="preserve"> gese</w:t>
      </w:r>
      <w:r>
        <w:rPr>
          <w:color w:val="000036"/>
        </w:rPr>
        <w:t xml:space="preserve"> taka</w:t>
      </w:r>
      <w:r>
        <w:br/>
      </w:r>
      <w:r>
        <w:rPr>
          <w:color w:val="00002D"/>
        </w:rPr>
        <w:t xml:space="preserve"> বিকাশ</w:t>
      </w:r>
      <w:r>
        <w:rPr>
          <w:color w:val="00003A"/>
        </w:rPr>
        <w:t xml:space="preserve"> থেকে</w:t>
      </w:r>
      <w:r>
        <w:rPr>
          <w:color w:val="000030"/>
        </w:rPr>
        <w:t xml:space="preserve"> টাকা</w:t>
      </w:r>
      <w:r>
        <w:rPr>
          <w:color w:val="000051"/>
        </w:rPr>
        <w:t xml:space="preserve"> গেছে</w:t>
      </w:r>
      <w:r>
        <w:rPr>
          <w:color w:val="000065"/>
        </w:rPr>
        <w:t xml:space="preserve"> অন্য</w:t>
      </w:r>
      <w:r>
        <w:rPr>
          <w:color w:val="000048"/>
        </w:rPr>
        <w:t xml:space="preserve"> নাম্বারে</w:t>
      </w:r>
      <w:r>
        <w:rPr>
          <w:color w:val="000030"/>
        </w:rPr>
        <w:t xml:space="preserve"> টাকা</w:t>
      </w:r>
      <w:r>
        <w:rPr>
          <w:color w:val="000068"/>
        </w:rPr>
        <w:t xml:space="preserve"> ফেরত</w:t>
      </w:r>
      <w:r>
        <w:rPr>
          <w:color w:val="00009B"/>
        </w:rPr>
        <w:t xml:space="preserve"> নেব</w:t>
      </w:r>
      <w:r>
        <w:br/>
      </w:r>
      <w:r>
        <w:rPr>
          <w:color w:val="00002E"/>
        </w:rPr>
        <w:t xml:space="preserve"> actually</w:t>
      </w:r>
      <w:r>
        <w:rPr>
          <w:color w:val="110000"/>
        </w:rPr>
        <w:t xml:space="preserve"> ami</w:t>
      </w:r>
      <w:r>
        <w:rPr>
          <w:color w:val="00001E"/>
        </w:rPr>
        <w:t xml:space="preserve"> ekta</w:t>
      </w:r>
      <w:r>
        <w:rPr>
          <w:color w:val="000093"/>
        </w:rPr>
        <w:t xml:space="preserve"> numbr</w:t>
      </w:r>
      <w:r>
        <w:rPr>
          <w:color w:val="000057"/>
        </w:rPr>
        <w:t xml:space="preserve"> e</w:t>
      </w:r>
      <w:r>
        <w:rPr>
          <w:color w:val="000035"/>
        </w:rPr>
        <w:t xml:space="preserve"> bikash</w:t>
      </w:r>
      <w:r>
        <w:rPr>
          <w:color w:val="160000"/>
        </w:rPr>
        <w:t xml:space="preserve"> korte</w:t>
      </w:r>
      <w:r>
        <w:rPr>
          <w:color w:val="000029"/>
        </w:rPr>
        <w:t xml:space="preserve"> giye</w:t>
      </w:r>
      <w:r>
        <w:rPr>
          <w:color w:val="00002E"/>
        </w:rPr>
        <w:t xml:space="preserve"> digit</w:t>
      </w:r>
      <w:r>
        <w:rPr>
          <w:color w:val="000071"/>
        </w:rPr>
        <w:t xml:space="preserve"> vuul</w:t>
      </w:r>
      <w:r>
        <w:rPr>
          <w:color w:val="1C0000"/>
        </w:rPr>
        <w:t xml:space="preserve"> diye</w:t>
      </w:r>
      <w:r>
        <w:rPr>
          <w:color w:val="000028"/>
        </w:rPr>
        <w:t xml:space="preserve"> disi</w:t>
      </w:r>
      <w:r>
        <w:rPr>
          <w:color w:val="000026"/>
        </w:rPr>
        <w:t xml:space="preserve"> ekhn</w:t>
      </w:r>
      <w:r>
        <w:rPr>
          <w:color w:val="220000"/>
        </w:rPr>
        <w:t xml:space="preserve"> je</w:t>
      </w:r>
      <w:r>
        <w:rPr>
          <w:color w:val="000071"/>
        </w:rPr>
        <w:t xml:space="preserve"> vuul</w:t>
      </w:r>
      <w:r>
        <w:rPr>
          <w:color w:val="000093"/>
        </w:rPr>
        <w:t xml:space="preserve"> numbr</w:t>
      </w:r>
      <w:r>
        <w:rPr>
          <w:color w:val="000057"/>
        </w:rPr>
        <w:t xml:space="preserve"> e</w:t>
      </w:r>
      <w:r>
        <w:rPr>
          <w:color w:val="000014"/>
        </w:rPr>
        <w:t xml:space="preserve"> tk</w:t>
      </w:r>
      <w:r>
        <w:rPr>
          <w:color w:val="000032"/>
        </w:rPr>
        <w:t xml:space="preserve"> pathaisi</w:t>
      </w:r>
      <w:r>
        <w:rPr>
          <w:color w:val="210000"/>
        </w:rPr>
        <w:t xml:space="preserve"> oi</w:t>
      </w:r>
      <w:r>
        <w:rPr>
          <w:color w:val="000093"/>
        </w:rPr>
        <w:t xml:space="preserve"> numbr</w:t>
      </w:r>
      <w:r>
        <w:rPr>
          <w:color w:val="000057"/>
        </w:rPr>
        <w:t xml:space="preserve"> e</w:t>
      </w:r>
      <w:r>
        <w:rPr>
          <w:color w:val="000035"/>
        </w:rPr>
        <w:t xml:space="preserve"> bikash</w:t>
      </w:r>
      <w:r>
        <w:rPr>
          <w:color w:val="000011"/>
        </w:rPr>
        <w:t xml:space="preserve"> account</w:t>
      </w:r>
      <w:r>
        <w:rPr>
          <w:color w:val="000057"/>
        </w:rPr>
        <w:t xml:space="preserve"> e</w:t>
      </w:r>
      <w:r>
        <w:rPr>
          <w:color w:val="000021"/>
        </w:rPr>
        <w:t xml:space="preserve"> khola</w:t>
      </w:r>
      <w:r>
        <w:rPr>
          <w:color w:val="200000"/>
        </w:rPr>
        <w:t xml:space="preserve"> hoy</w:t>
      </w:r>
      <w:r>
        <w:rPr>
          <w:color w:val="00001A"/>
        </w:rPr>
        <w:t xml:space="preserve"> nai</w:t>
      </w:r>
      <w:r>
        <w:br/>
      </w:r>
      <w:r>
        <w:rPr>
          <w:color w:val="00003A"/>
        </w:rPr>
        <w:t xml:space="preserve"> ভুল</w:t>
      </w:r>
      <w:r>
        <w:rPr>
          <w:color w:val="2E0000"/>
        </w:rPr>
        <w:t xml:space="preserve"> করে</w:t>
      </w:r>
      <w:r>
        <w:rPr>
          <w:color w:val="000042"/>
        </w:rPr>
        <w:t xml:space="preserve"> অন্য</w:t>
      </w:r>
      <w:r>
        <w:rPr>
          <w:color w:val="680000"/>
        </w:rPr>
        <w:t xml:space="preserve"> কোন</w:t>
      </w:r>
      <w:r>
        <w:rPr>
          <w:color w:val="00002F"/>
        </w:rPr>
        <w:t xml:space="preserve"> নাম্বারে</w:t>
      </w:r>
      <w:r>
        <w:rPr>
          <w:color w:val="00003F"/>
        </w:rPr>
        <w:t xml:space="preserve"> টাকা</w:t>
      </w:r>
      <w:r>
        <w:rPr>
          <w:color w:val="000042"/>
        </w:rPr>
        <w:t xml:space="preserve"> চলে</w:t>
      </w:r>
      <w:r>
        <w:rPr>
          <w:color w:val="460000"/>
        </w:rPr>
        <w:t xml:space="preserve"> গেলে</w:t>
      </w:r>
      <w:r>
        <w:rPr>
          <w:color w:val="470000"/>
        </w:rPr>
        <w:t xml:space="preserve"> সেই</w:t>
      </w:r>
      <w:r>
        <w:rPr>
          <w:color w:val="00003F"/>
        </w:rPr>
        <w:t xml:space="preserve"> টাকা</w:t>
      </w:r>
      <w:r>
        <w:rPr>
          <w:color w:val="000043"/>
        </w:rPr>
        <w:t xml:space="preserve"> ফেরত</w:t>
      </w:r>
      <w:r>
        <w:rPr>
          <w:color w:val="000049"/>
        </w:rPr>
        <w:t xml:space="preserve"> পাওয়ার</w:t>
      </w:r>
      <w:r>
        <w:rPr>
          <w:color w:val="680000"/>
        </w:rPr>
        <w:t xml:space="preserve"> কোন</w:t>
      </w:r>
      <w:r>
        <w:rPr>
          <w:color w:val="000073"/>
        </w:rPr>
        <w:t xml:space="preserve"> মধ্যেম</w:t>
      </w:r>
      <w:r>
        <w:rPr>
          <w:color w:val="000000"/>
        </w:rPr>
        <w:t xml:space="preserve"> আছে</w:t>
      </w:r>
      <w:r>
        <w:br/>
      </w:r>
      <w:r>
        <w:rPr>
          <w:color w:val="00004A"/>
        </w:rPr>
        <w:t xml:space="preserve"> একটি</w:t>
      </w:r>
      <w:r>
        <w:rPr>
          <w:color w:val="00004D"/>
        </w:rPr>
        <w:t xml:space="preserve"> ভুল</w:t>
      </w:r>
      <w:r>
        <w:rPr>
          <w:color w:val="000032"/>
        </w:rPr>
        <w:t xml:space="preserve"> একাউন্ট</w:t>
      </w:r>
      <w:r>
        <w:rPr>
          <w:color w:val="400000"/>
        </w:rPr>
        <w:t xml:space="preserve"> এ</w:t>
      </w:r>
      <w:r>
        <w:rPr>
          <w:color w:val="000029"/>
        </w:rPr>
        <w:t xml:space="preserve"> টাকা</w:t>
      </w:r>
      <w:r>
        <w:rPr>
          <w:color w:val="000058"/>
        </w:rPr>
        <w:t xml:space="preserve"> চলে</w:t>
      </w:r>
      <w:r>
        <w:rPr>
          <w:color w:val="000000"/>
        </w:rPr>
        <w:t xml:space="preserve"> গেছে</w:t>
      </w:r>
      <w:r>
        <w:rPr>
          <w:color w:val="690000"/>
        </w:rPr>
        <w:t xml:space="preserve"> এটি</w:t>
      </w:r>
      <w:r>
        <w:rPr>
          <w:color w:val="000068"/>
        </w:rPr>
        <w:t xml:space="preserve"> কীভাবে</w:t>
      </w:r>
      <w:r>
        <w:rPr>
          <w:color w:val="000059"/>
        </w:rPr>
        <w:t xml:space="preserve"> ফেরত</w:t>
      </w:r>
      <w:r>
        <w:rPr>
          <w:color w:val="000053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3C0000"/>
        </w:rPr>
        <w:t xml:space="preserve"> আমি</w:t>
      </w:r>
      <w:r>
        <w:rPr>
          <w:color w:val="00006D"/>
        </w:rPr>
        <w:t xml:space="preserve"> একটি</w:t>
      </w:r>
      <w:r>
        <w:rPr>
          <w:color w:val="000071"/>
        </w:rPr>
        <w:t xml:space="preserve"> ভুল</w:t>
      </w:r>
      <w:r>
        <w:rPr>
          <w:color w:val="00005B"/>
        </w:rPr>
        <w:t xml:space="preserve"> নাম্বারে</w:t>
      </w:r>
      <w:r>
        <w:rPr>
          <w:color w:val="00003D"/>
        </w:rPr>
        <w:t xml:space="preserve"> টাকা</w:t>
      </w:r>
      <w:r>
        <w:rPr>
          <w:color w:val="000075"/>
        </w:rPr>
        <w:t xml:space="preserve"> সেন্ড</w:t>
      </w:r>
      <w:r>
        <w:rPr>
          <w:color w:val="660000"/>
        </w:rPr>
        <w:t xml:space="preserve"> করেছি</w:t>
      </w:r>
      <w:r>
        <w:br/>
      </w:r>
      <w:r>
        <w:rPr>
          <w:color w:val="470000"/>
        </w:rPr>
        <w:t xml:space="preserve"> sir</w:t>
      </w:r>
      <w:r>
        <w:rPr>
          <w:color w:val="2D0000"/>
        </w:rPr>
        <w:t xml:space="preserve"> ami</w:t>
      </w:r>
      <w:r>
        <w:rPr>
          <w:color w:val="00004B"/>
        </w:rPr>
        <w:t xml:space="preserve"> ei</w:t>
      </w:r>
      <w:r>
        <w:rPr>
          <w:color w:val="000070"/>
        </w:rPr>
        <w:t xml:space="preserve"> numbare</w:t>
      </w:r>
      <w:r>
        <w:rPr>
          <w:color w:val="000071"/>
        </w:rPr>
        <w:t xml:space="preserve"> bule</w:t>
      </w:r>
      <w:r>
        <w:rPr>
          <w:color w:val="000034"/>
        </w:rPr>
        <w:t xml:space="preserve"> tk</w:t>
      </w:r>
      <w:r>
        <w:rPr>
          <w:color w:val="00009A"/>
        </w:rPr>
        <w:t xml:space="preserve"> pataichi</w:t>
      </w:r>
      <w:r>
        <w:br/>
      </w:r>
      <w:r>
        <w:rPr>
          <w:color w:val="360000"/>
        </w:rPr>
        <w:t xml:space="preserve"> আমি</w:t>
      </w:r>
      <w:r>
        <w:rPr>
          <w:color w:val="00002B"/>
        </w:rPr>
        <w:t xml:space="preserve"> একটা</w:t>
      </w:r>
      <w:r>
        <w:rPr>
          <w:color w:val="000033"/>
        </w:rPr>
        <w:t xml:space="preserve"> ভুল</w:t>
      </w:r>
      <w:r>
        <w:rPr>
          <w:color w:val="000029"/>
        </w:rPr>
        <w:t xml:space="preserve"> নাম্বারে</w:t>
      </w:r>
      <w:r>
        <w:rPr>
          <w:color w:val="00001B"/>
        </w:rPr>
        <w:t xml:space="preserve"> টাকা</w:t>
      </w:r>
      <w:r>
        <w:rPr>
          <w:color w:val="780000"/>
        </w:rPr>
        <w:t xml:space="preserve"> দিয়ে</w:t>
      </w:r>
      <w:r>
        <w:rPr>
          <w:color w:val="000044"/>
        </w:rPr>
        <w:t xml:space="preserve"> দিছি</w:t>
      </w:r>
      <w:r>
        <w:rPr>
          <w:color w:val="000054"/>
        </w:rPr>
        <w:t xml:space="preserve"> এখন</w:t>
      </w:r>
      <w:r>
        <w:rPr>
          <w:color w:val="000043"/>
        </w:rPr>
        <w:t xml:space="preserve"> ফোন</w:t>
      </w:r>
      <w:r>
        <w:rPr>
          <w:color w:val="780000"/>
        </w:rPr>
        <w:t xml:space="preserve"> দিয়ে</w:t>
      </w:r>
      <w:r>
        <w:rPr>
          <w:color w:val="000049"/>
        </w:rPr>
        <w:t xml:space="preserve"> দেখলাম</w:t>
      </w:r>
      <w:r>
        <w:rPr>
          <w:color w:val="000000"/>
        </w:rPr>
        <w:t xml:space="preserve"> সেই</w:t>
      </w:r>
      <w:r>
        <w:rPr>
          <w:color w:val="00002B"/>
        </w:rPr>
        <w:t xml:space="preserve"> নাম্বার</w:t>
      </w:r>
      <w:r>
        <w:rPr>
          <w:color w:val="00002D"/>
        </w:rPr>
        <w:t xml:space="preserve"> টা</w:t>
      </w:r>
      <w:r>
        <w:rPr>
          <w:color w:val="000054"/>
        </w:rPr>
        <w:t xml:space="preserve"> এখন</w:t>
      </w:r>
      <w:r>
        <w:rPr>
          <w:color w:val="000039"/>
        </w:rPr>
        <w:t xml:space="preserve"> আর</w:t>
      </w:r>
      <w:r>
        <w:rPr>
          <w:color w:val="00003C"/>
        </w:rPr>
        <w:t xml:space="preserve"> ব্যবহার</w:t>
      </w:r>
      <w:r>
        <w:rPr>
          <w:color w:val="430000"/>
        </w:rPr>
        <w:t xml:space="preserve"> হয়</w:t>
      </w:r>
      <w:r>
        <w:rPr>
          <w:color w:val="000021"/>
        </w:rPr>
        <w:t xml:space="preserve"> না</w:t>
      </w:r>
      <w:r>
        <w:rPr>
          <w:color w:val="000054"/>
        </w:rPr>
        <w:t xml:space="preserve"> এখন</w:t>
      </w:r>
      <w:r>
        <w:rPr>
          <w:color w:val="360000"/>
        </w:rPr>
        <w:t xml:space="preserve"> আমি</w:t>
      </w:r>
      <w:r>
        <w:rPr>
          <w:color w:val="1D0000"/>
        </w:rPr>
        <w:t xml:space="preserve"> কি</w:t>
      </w:r>
      <w:r>
        <w:rPr>
          <w:color w:val="23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7C"/>
        </w:rPr>
        <w:t xml:space="preserve"> মিনিট</w:t>
      </w:r>
      <w:r>
        <w:rPr>
          <w:color w:val="570000"/>
        </w:rPr>
        <w:t xml:space="preserve"> আগে</w:t>
      </w:r>
      <w:r>
        <w:rPr>
          <w:color w:val="000053"/>
        </w:rPr>
        <w:t xml:space="preserve"> ভুলে</w:t>
      </w:r>
      <w:r>
        <w:rPr>
          <w:color w:val="00002D"/>
        </w:rPr>
        <w:t xml:space="preserve"> টাকা</w:t>
      </w:r>
      <w:r>
        <w:rPr>
          <w:color w:val="000060"/>
        </w:rPr>
        <w:t xml:space="preserve"> চলে</w:t>
      </w:r>
      <w:r>
        <w:rPr>
          <w:color w:val="000099"/>
        </w:rPr>
        <w:t xml:space="preserve"> গেছ</w:t>
      </w:r>
      <w:r>
        <w:br/>
      </w:r>
      <w:r>
        <w:rPr>
          <w:color w:val="240000"/>
        </w:rPr>
        <w:t xml:space="preserve"> amar</w:t>
      </w:r>
      <w:r>
        <w:rPr>
          <w:color w:val="000028"/>
        </w:rPr>
        <w:t xml:space="preserve"> number</w:t>
      </w:r>
      <w:r>
        <w:rPr>
          <w:color w:val="000029"/>
        </w:rPr>
        <w:t xml:space="preserve"> e</w:t>
      </w:r>
      <w:r>
        <w:rPr>
          <w:color w:val="000027"/>
        </w:rPr>
        <w:t xml:space="preserve"> taka</w:t>
      </w:r>
      <w:r>
        <w:rPr>
          <w:color w:val="000034"/>
        </w:rPr>
        <w:t xml:space="preserve"> send</w:t>
      </w:r>
      <w:r>
        <w:rPr>
          <w:color w:val="00002A"/>
        </w:rPr>
        <w:t xml:space="preserve"> money</w:t>
      </w:r>
      <w:r>
        <w:rPr>
          <w:color w:val="2A0000"/>
        </w:rPr>
        <w:t xml:space="preserve"> korte</w:t>
      </w:r>
      <w:r>
        <w:rPr>
          <w:color w:val="00004E"/>
        </w:rPr>
        <w:t xml:space="preserve"> giye</w:t>
      </w:r>
      <w:r>
        <w:rPr>
          <w:color w:val="00003A"/>
        </w:rPr>
        <w:t xml:space="preserve"> ekta</w:t>
      </w:r>
      <w:r>
        <w:rPr>
          <w:color w:val="000058"/>
        </w:rPr>
        <w:t xml:space="preserve"> digit</w:t>
      </w:r>
      <w:r>
        <w:rPr>
          <w:color w:val="00003D"/>
        </w:rPr>
        <w:t xml:space="preserve"> vul</w:t>
      </w:r>
      <w:r>
        <w:rPr>
          <w:color w:val="000000"/>
        </w:rPr>
        <w:t xml:space="preserve"> hoy</w:t>
      </w:r>
      <w:r>
        <w:rPr>
          <w:color w:val="420000"/>
        </w:rPr>
        <w:t xml:space="preserve"> eta</w:t>
      </w:r>
      <w:r>
        <w:rPr>
          <w:color w:val="000022"/>
        </w:rPr>
        <w:t xml:space="preserve"> ki</w:t>
      </w:r>
      <w:r>
        <w:rPr>
          <w:color w:val="490000"/>
        </w:rPr>
        <w:t xml:space="preserve"> kindly</w:t>
      </w:r>
      <w:r>
        <w:rPr>
          <w:color w:val="410000"/>
        </w:rPr>
        <w:t xml:space="preserve"> ektu</w:t>
      </w:r>
      <w:r>
        <w:rPr>
          <w:color w:val="470000"/>
        </w:rPr>
        <w:t xml:space="preserve"> thik</w:t>
      </w:r>
      <w:r>
        <w:rPr>
          <w:color w:val="000030"/>
        </w:rPr>
        <w:t xml:space="preserve"> kore</w:t>
      </w:r>
      <w:r>
        <w:rPr>
          <w:color w:val="000048"/>
        </w:rPr>
        <w:t xml:space="preserve"> deya</w:t>
      </w:r>
      <w:r>
        <w:rPr>
          <w:color w:val="00003A"/>
        </w:rPr>
        <w:t xml:space="preserve"> jabe</w:t>
      </w:r>
      <w:r>
        <w:br/>
      </w:r>
      <w:r>
        <w:rPr>
          <w:color w:val="640000"/>
        </w:rPr>
        <w:t xml:space="preserve"> vai</w:t>
      </w:r>
      <w:r>
        <w:rPr>
          <w:color w:val="370000"/>
        </w:rPr>
        <w:t xml:space="preserve"> ami</w:t>
      </w:r>
      <w:r>
        <w:rPr>
          <w:color w:val="000067"/>
        </w:rPr>
        <w:t xml:space="preserve"> vul</w:t>
      </w:r>
      <w:r>
        <w:rPr>
          <w:color w:val="00007C"/>
        </w:rPr>
        <w:t xml:space="preserve"> nambare</w:t>
      </w:r>
      <w:r>
        <w:rPr>
          <w:color w:val="000041"/>
        </w:rPr>
        <w:t xml:space="preserve"> taka</w:t>
      </w:r>
      <w:r>
        <w:rPr>
          <w:color w:val="000092"/>
        </w:rPr>
        <w:t xml:space="preserve"> dichi</w:t>
      </w:r>
      <w:r>
        <w:br/>
      </w:r>
      <w:r>
        <w:rPr>
          <w:color w:val="580000"/>
        </w:rPr>
        <w:t xml:space="preserve"> vaia</w:t>
      </w:r>
      <w:r>
        <w:rPr>
          <w:color w:val="280000"/>
        </w:rPr>
        <w:t xml:space="preserve"> amar</w:t>
      </w:r>
      <w:r>
        <w:rPr>
          <w:color w:val="000051"/>
        </w:rPr>
        <w:t xml:space="preserve"> ekti</w:t>
      </w:r>
      <w:r>
        <w:rPr>
          <w:color w:val="00005C"/>
        </w:rPr>
        <w:t xml:space="preserve"> bhul</w:t>
      </w:r>
      <w:r>
        <w:rPr>
          <w:color w:val="00002D"/>
        </w:rPr>
        <w:t xml:space="preserve"> number</w:t>
      </w:r>
      <w:r>
        <w:rPr>
          <w:color w:val="00002C"/>
        </w:rPr>
        <w:t xml:space="preserve"> taka</w:t>
      </w:r>
      <w:r>
        <w:rPr>
          <w:color w:val="000059"/>
        </w:rPr>
        <w:t xml:space="preserve"> cole</w:t>
      </w:r>
      <w:r>
        <w:rPr>
          <w:color w:val="600000"/>
        </w:rPr>
        <w:t xml:space="preserve"> giyeche</w:t>
      </w:r>
      <w:r>
        <w:rPr>
          <w:color w:val="000066"/>
        </w:rPr>
        <w:t xml:space="preserve"> kiso</w:t>
      </w:r>
      <w:r>
        <w:rPr>
          <w:color w:val="000039"/>
        </w:rPr>
        <w:t xml:space="preserve"> kora</w:t>
      </w:r>
      <w:r>
        <w:rPr>
          <w:color w:val="000047"/>
        </w:rPr>
        <w:t xml:space="preserve"> jai</w:t>
      </w:r>
      <w:r>
        <w:br/>
      </w:r>
      <w:r>
        <w:rPr>
          <w:color w:val="3C0000"/>
        </w:rPr>
        <w:t xml:space="preserve"> এই</w:t>
      </w:r>
      <w:r>
        <w:rPr>
          <w:color w:val="000040"/>
        </w:rPr>
        <w:t xml:space="preserve"> নাম্বারে</w:t>
      </w:r>
      <w:r>
        <w:rPr>
          <w:color w:val="00004E"/>
        </w:rPr>
        <w:t xml:space="preserve"> ভুলে</w:t>
      </w:r>
      <w:r>
        <w:rPr>
          <w:color w:val="00002A"/>
        </w:rPr>
        <w:t xml:space="preserve"> টাকা</w:t>
      </w:r>
      <w:r>
        <w:rPr>
          <w:color w:val="000073"/>
        </w:rPr>
        <w:t xml:space="preserve"> সেন্ট</w:t>
      </w:r>
      <w:r>
        <w:rPr>
          <w:color w:val="000000"/>
        </w:rPr>
        <w:t xml:space="preserve"> হয়েছে</w:t>
      </w:r>
      <w:r>
        <w:rPr>
          <w:color w:val="000084"/>
        </w:rPr>
        <w:t xml:space="preserve"> ফিরত</w:t>
      </w:r>
      <w:r>
        <w:rPr>
          <w:color w:val="000070"/>
        </w:rPr>
        <w:t xml:space="preserve"> আনা</w:t>
      </w:r>
      <w:r>
        <w:rPr>
          <w:color w:val="00004C"/>
        </w:rPr>
        <w:t xml:space="preserve"> যাবে</w:t>
      </w:r>
      <w:r>
        <w:br/>
      </w:r>
      <w:r>
        <w:rPr>
          <w:color w:val="4A0000"/>
        </w:rPr>
        <w:t xml:space="preserve"> apu</w:t>
      </w:r>
      <w:r>
        <w:rPr>
          <w:color w:val="000071"/>
        </w:rPr>
        <w:t xml:space="preserve"> akta</w:t>
      </w:r>
      <w:r>
        <w:rPr>
          <w:color w:val="3B0000"/>
        </w:rPr>
        <w:t xml:space="preserve"> help</w:t>
      </w:r>
      <w:r>
        <w:rPr>
          <w:color w:val="00003E"/>
        </w:rPr>
        <w:t xml:space="preserve"> cai</w:t>
      </w:r>
      <w:r>
        <w:rPr>
          <w:color w:val="250000"/>
        </w:rPr>
        <w:t xml:space="preserve"> amar</w:t>
      </w:r>
      <w:r>
        <w:rPr>
          <w:color w:val="350000"/>
        </w:rPr>
        <w:t xml:space="preserve"> ai</w:t>
      </w:r>
      <w:r>
        <w:rPr>
          <w:color w:val="00004F"/>
        </w:rPr>
        <w:t xml:space="preserve"> nambar</w:t>
      </w:r>
      <w:r>
        <w:rPr>
          <w:color w:val="00002B"/>
        </w:rPr>
        <w:t xml:space="preserve"> theke</w:t>
      </w:r>
      <w:r>
        <w:rPr>
          <w:color w:val="220000"/>
        </w:rPr>
        <w:t xml:space="preserve"> ami</w:t>
      </w:r>
      <w:r>
        <w:rPr>
          <w:color w:val="000036"/>
        </w:rPr>
        <w:t xml:space="preserve"> send</w:t>
      </w:r>
      <w:r>
        <w:rPr>
          <w:color w:val="000059"/>
        </w:rPr>
        <w:t xml:space="preserve"> mani</w:t>
      </w:r>
      <w:r>
        <w:rPr>
          <w:color w:val="450000"/>
        </w:rPr>
        <w:t xml:space="preserve"> korchi</w:t>
      </w:r>
      <w:r>
        <w:rPr>
          <w:color w:val="000071"/>
        </w:rPr>
        <w:t xml:space="preserve"> akta</w:t>
      </w:r>
      <w:r>
        <w:rPr>
          <w:color w:val="00003F"/>
        </w:rPr>
        <w:t xml:space="preserve"> vul</w:t>
      </w:r>
      <w:r>
        <w:rPr>
          <w:color w:val="00004C"/>
        </w:rPr>
        <w:t xml:space="preserve"> nambare</w:t>
      </w:r>
      <w:r>
        <w:br/>
      </w:r>
      <w:r>
        <w:rPr>
          <w:color w:val="3D0000"/>
        </w:rPr>
        <w:t xml:space="preserve"> এই</w:t>
      </w:r>
      <w:r>
        <w:rPr>
          <w:color w:val="000041"/>
        </w:rPr>
        <w:t xml:space="preserve"> নাম্বারে</w:t>
      </w:r>
      <w:r>
        <w:rPr>
          <w:color w:val="00004F"/>
        </w:rPr>
        <w:t xml:space="preserve"> ভুলে</w:t>
      </w:r>
      <w:r>
        <w:rPr>
          <w:color w:val="00002B"/>
        </w:rPr>
        <w:t xml:space="preserve"> টাকা</w:t>
      </w:r>
      <w:r>
        <w:rPr>
          <w:color w:val="000075"/>
        </w:rPr>
        <w:t xml:space="preserve"> সেন্ট</w:t>
      </w:r>
      <w:r>
        <w:rPr>
          <w:color w:val="000047"/>
        </w:rPr>
        <w:t xml:space="preserve"> মানি</w:t>
      </w:r>
      <w:r>
        <w:rPr>
          <w:color w:val="3F0000"/>
        </w:rPr>
        <w:t xml:space="preserve"> করে</w:t>
      </w:r>
      <w:r>
        <w:rPr>
          <w:color w:val="000000"/>
        </w:rPr>
        <w:t xml:space="preserve"> ফেলেছি</w:t>
      </w:r>
      <w:r>
        <w:rPr>
          <w:color w:val="000000"/>
        </w:rPr>
        <w:t xml:space="preserve"> ফিরত</w:t>
      </w:r>
      <w:r>
        <w:rPr>
          <w:color w:val="A00000"/>
        </w:rPr>
        <w:t xml:space="preserve"> আবা</w:t>
      </w:r>
      <w:r>
        <w:rPr>
          <w:color w:val="000000"/>
        </w:rPr>
        <w:t xml:space="preserve"> যাবে</w:t>
      </w:r>
      <w:r>
        <w:br/>
      </w:r>
      <w:r>
        <w:rPr>
          <w:color w:val="1D0000"/>
        </w:rPr>
        <w:t xml:space="preserve"> ami</w:t>
      </w:r>
      <w:r>
        <w:rPr>
          <w:color w:val="00007E"/>
        </w:rPr>
        <w:t xml:space="preserve"> ekti</w:t>
      </w:r>
      <w:r>
        <w:rPr>
          <w:color w:val="000033"/>
        </w:rPr>
        <w:t xml:space="preserve"> personal</w:t>
      </w:r>
      <w:r>
        <w:rPr>
          <w:color w:val="00004B"/>
        </w:rPr>
        <w:t xml:space="preserve"> numbere</w:t>
      </w:r>
      <w:r>
        <w:rPr>
          <w:color w:val="00005B"/>
        </w:rPr>
        <w:t xml:space="preserve"> sendmoney</w:t>
      </w:r>
      <w:r>
        <w:rPr>
          <w:color w:val="250000"/>
        </w:rPr>
        <w:t xml:space="preserve"> korte</w:t>
      </w:r>
      <w:r>
        <w:rPr>
          <w:color w:val="000062"/>
        </w:rPr>
        <w:t xml:space="preserve"> giea</w:t>
      </w:r>
      <w:r>
        <w:rPr>
          <w:color w:val="00003A"/>
        </w:rPr>
        <w:t xml:space="preserve"> onno</w:t>
      </w:r>
      <w:r>
        <w:rPr>
          <w:color w:val="00007E"/>
        </w:rPr>
        <w:t xml:space="preserve"> ekti</w:t>
      </w:r>
      <w:r>
        <w:rPr>
          <w:color w:val="000023"/>
        </w:rPr>
        <w:t xml:space="preserve"> number</w:t>
      </w:r>
      <w:r>
        <w:rPr>
          <w:color w:val="000024"/>
        </w:rPr>
        <w:t xml:space="preserve"> e</w:t>
      </w:r>
      <w:r>
        <w:rPr>
          <w:color w:val="00002E"/>
        </w:rPr>
        <w:t xml:space="preserve"> send</w:t>
      </w:r>
      <w:r>
        <w:rPr>
          <w:color w:val="000025"/>
        </w:rPr>
        <w:t xml:space="preserve"> money</w:t>
      </w:r>
      <w:r>
        <w:rPr>
          <w:color w:val="00002A"/>
        </w:rPr>
        <w:t xml:space="preserve"> kore</w:t>
      </w:r>
      <w:r>
        <w:rPr>
          <w:color w:val="00005E"/>
        </w:rPr>
        <w:t xml:space="preserve"> falachi</w:t>
      </w:r>
      <w:r>
        <w:br/>
      </w:r>
      <w:r>
        <w:rPr>
          <w:color w:val="390000"/>
        </w:rPr>
        <w:t xml:space="preserve"> i</w:t>
      </w:r>
      <w:r>
        <w:rPr>
          <w:color w:val="550000"/>
        </w:rPr>
        <w:t xml:space="preserve"> have</w:t>
      </w:r>
      <w:r>
        <w:rPr>
          <w:color w:val="000065"/>
        </w:rPr>
        <w:t xml:space="preserve"> sent</w:t>
      </w:r>
      <w:r>
        <w:rPr>
          <w:color w:val="00003C"/>
        </w:rPr>
        <w:t xml:space="preserve"> to</w:t>
      </w:r>
      <w:r>
        <w:rPr>
          <w:color w:val="600000"/>
        </w:rPr>
        <w:t xml:space="preserve"> this</w:t>
      </w:r>
      <w:r>
        <w:rPr>
          <w:color w:val="00003A"/>
        </w:rPr>
        <w:t xml:space="preserve"> number</w:t>
      </w:r>
      <w:r>
        <w:rPr>
          <w:color w:val="680000"/>
        </w:rPr>
        <w:t xml:space="preserve"> by</w:t>
      </w:r>
      <w:r>
        <w:rPr>
          <w:color w:val="000082"/>
        </w:rPr>
        <w:t xml:space="preserve"> mistake</w:t>
      </w:r>
      <w:r>
        <w:br/>
      </w:r>
      <w:r>
        <w:rPr>
          <w:color w:val="000048"/>
        </w:rPr>
        <w:t xml:space="preserve"> ei</w:t>
      </w:r>
      <w:r>
        <w:rPr>
          <w:color w:val="00003C"/>
        </w:rPr>
        <w:t xml:space="preserve"> নাম্বারে</w:t>
      </w:r>
      <w:r>
        <w:rPr>
          <w:color w:val="00004A"/>
        </w:rPr>
        <w:t xml:space="preserve"> ভুলে</w:t>
      </w:r>
      <w:r>
        <w:rPr>
          <w:color w:val="000028"/>
        </w:rPr>
        <w:t xml:space="preserve"> টাকা</w:t>
      </w:r>
      <w:r>
        <w:rPr>
          <w:color w:val="00006D"/>
        </w:rPr>
        <w:t xml:space="preserve"> সেন্ট</w:t>
      </w:r>
      <w:r>
        <w:rPr>
          <w:color w:val="00004C"/>
        </w:rPr>
        <w:t xml:space="preserve"> হয়েছে</w:t>
      </w:r>
      <w:r>
        <w:rPr>
          <w:color w:val="00003E"/>
        </w:rPr>
        <w:t xml:space="preserve"> কিভাবে</w:t>
      </w:r>
      <w:r>
        <w:rPr>
          <w:color w:val="00007D"/>
        </w:rPr>
        <w:t xml:space="preserve"> ফিরত</w:t>
      </w:r>
      <w:r>
        <w:rPr>
          <w:color w:val="00006A"/>
        </w:rPr>
        <w:t xml:space="preserve"> আনা</w:t>
      </w:r>
      <w:r>
        <w:rPr>
          <w:color w:val="000000"/>
        </w:rPr>
        <w:t xml:space="preserve"> যাবে</w:t>
      </w:r>
      <w:r>
        <w:br/>
      </w:r>
      <w:r>
        <w:rPr>
          <w:color w:val="330000"/>
        </w:rPr>
        <w:t xml:space="preserve"> আমি</w:t>
      </w:r>
      <w:r>
        <w:rPr>
          <w:color w:val="00005C"/>
        </w:rPr>
        <w:t xml:space="preserve"> একটি</w:t>
      </w:r>
      <w:r>
        <w:rPr>
          <w:color w:val="00004D"/>
        </w:rPr>
        <w:t xml:space="preserve"> নাম্বারে</w:t>
      </w:r>
      <w:r>
        <w:rPr>
          <w:color w:val="00005E"/>
        </w:rPr>
        <w:t xml:space="preserve"> ভুলে</w:t>
      </w:r>
      <w:r>
        <w:rPr>
          <w:color w:val="000033"/>
        </w:rPr>
        <w:t xml:space="preserve"> টাকা</w:t>
      </w:r>
      <w:r>
        <w:rPr>
          <w:color w:val="000063"/>
        </w:rPr>
        <w:t xml:space="preserve"> সেন্ড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এটা</w:t>
      </w:r>
      <w:r>
        <w:rPr>
          <w:color w:val="370000"/>
        </w:rPr>
        <w:t xml:space="preserve"> কি</w:t>
      </w:r>
      <w:r>
        <w:rPr>
          <w:color w:val="00006F"/>
        </w:rPr>
        <w:t xml:space="preserve"> ফেরত</w:t>
      </w:r>
      <w:r>
        <w:rPr>
          <w:color w:val="000068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2F0000"/>
        </w:rPr>
        <w:t xml:space="preserve"> amar</w:t>
      </w:r>
      <w:r>
        <w:rPr>
          <w:color w:val="450000"/>
        </w:rPr>
        <w:t xml:space="preserve"> ai</w:t>
      </w:r>
      <w:r>
        <w:rPr>
          <w:color w:val="000035"/>
        </w:rPr>
        <w:t xml:space="preserve"> number</w:t>
      </w:r>
      <w:r>
        <w:rPr>
          <w:color w:val="320000"/>
        </w:rPr>
        <w:t xml:space="preserve"> a</w:t>
      </w:r>
      <w:r>
        <w:rPr>
          <w:color w:val="00005F"/>
        </w:rPr>
        <w:t xml:space="preserve"> goto</w:t>
      </w:r>
      <w:r>
        <w:rPr>
          <w:color w:val="000067"/>
        </w:rPr>
        <w:t xml:space="preserve"> december</w:t>
      </w:r>
      <w:r>
        <w:rPr>
          <w:color w:val="4A0000"/>
        </w:rPr>
        <w:t xml:space="preserve"> te</w:t>
      </w:r>
      <w:r>
        <w:rPr>
          <w:color w:val="000038"/>
        </w:rPr>
        <w:t xml:space="preserve"> theke</w:t>
      </w:r>
      <w:r>
        <w:rPr>
          <w:color w:val="000034"/>
        </w:rPr>
        <w:t xml:space="preserve"> taka</w:t>
      </w:r>
      <w:r>
        <w:rPr>
          <w:color w:val="000056"/>
        </w:rPr>
        <w:t xml:space="preserve"> vule</w:t>
      </w:r>
      <w:r>
        <w:rPr>
          <w:color w:val="000061"/>
        </w:rPr>
        <w:t xml:space="preserve"> chole</w:t>
      </w:r>
      <w:r>
        <w:rPr>
          <w:color w:val="000041"/>
        </w:rPr>
        <w:t xml:space="preserve"> ase</w:t>
      </w:r>
      <w:r>
        <w:br/>
      </w:r>
      <w:r>
        <w:rPr>
          <w:color w:val="1E0000"/>
        </w:rPr>
        <w:t xml:space="preserve"> ami</w:t>
      </w:r>
      <w:r>
        <w:rPr>
          <w:color w:val="460000"/>
        </w:rPr>
        <w:t xml:space="preserve"> kal</w:t>
      </w:r>
      <w:r>
        <w:rPr>
          <w:color w:val="00005A"/>
        </w:rPr>
        <w:t xml:space="preserve"> raat</w:t>
      </w:r>
      <w:r>
        <w:rPr>
          <w:color w:val="8E0000"/>
        </w:rPr>
        <w:t xml:space="preserve"> a</w:t>
      </w:r>
      <w:r>
        <w:rPr>
          <w:color w:val="000035"/>
        </w:rPr>
        <w:t xml:space="preserve"> ekta</w:t>
      </w:r>
      <w:r>
        <w:rPr>
          <w:color w:val="00004A"/>
        </w:rPr>
        <w:t xml:space="preserve"> number</w:t>
      </w:r>
      <w:r>
        <w:rPr>
          <w:color w:val="8E0000"/>
        </w:rPr>
        <w:t xml:space="preserve"> a</w:t>
      </w:r>
      <w:r>
        <w:rPr>
          <w:color w:val="000051"/>
        </w:rPr>
        <w:t xml:space="preserve"> vhul</w:t>
      </w:r>
      <w:r>
        <w:rPr>
          <w:color w:val="8E0000"/>
        </w:rPr>
        <w:t xml:space="preserve"> a</w:t>
      </w:r>
      <w:r>
        <w:rPr>
          <w:color w:val="000031"/>
        </w:rPr>
        <w:t xml:space="preserve"> send</w:t>
      </w:r>
      <w:r>
        <w:rPr>
          <w:color w:val="00002C"/>
        </w:rPr>
        <w:t xml:space="preserve"> kore</w:t>
      </w:r>
      <w:r>
        <w:rPr>
          <w:color w:val="000047"/>
        </w:rPr>
        <w:t xml:space="preserve"> disi</w:t>
      </w:r>
      <w:r>
        <w:rPr>
          <w:color w:val="00004E"/>
        </w:rPr>
        <w:t xml:space="preserve"> ek</w:t>
      </w:r>
      <w:r>
        <w:rPr>
          <w:color w:val="00004A"/>
        </w:rPr>
        <w:t xml:space="preserve"> number</w:t>
      </w:r>
      <w:r>
        <w:rPr>
          <w:color w:val="8E0000"/>
        </w:rPr>
        <w:t xml:space="preserve"> a</w:t>
      </w:r>
      <w:r>
        <w:br/>
      </w:r>
      <w:r>
        <w:rPr>
          <w:color w:val="220000"/>
        </w:rPr>
        <w:t xml:space="preserve"> ami</w:t>
      </w:r>
      <w:r>
        <w:rPr>
          <w:color w:val="4D0000"/>
        </w:rPr>
        <w:t xml:space="preserve"> kal</w:t>
      </w:r>
      <w:r>
        <w:rPr>
          <w:color w:val="000064"/>
        </w:rPr>
        <w:t xml:space="preserve"> raat</w:t>
      </w:r>
      <w:r>
        <w:rPr>
          <w:color w:val="4E0000"/>
        </w:rPr>
        <w:t xml:space="preserve"> a</w:t>
      </w:r>
      <w:r>
        <w:rPr>
          <w:color w:val="00003B"/>
        </w:rPr>
        <w:t xml:space="preserve"> ekta</w:t>
      </w:r>
      <w:r>
        <w:rPr>
          <w:color w:val="000052"/>
        </w:rPr>
        <w:t xml:space="preserve"> number</w:t>
      </w:r>
      <w:r>
        <w:rPr>
          <w:color w:val="000036"/>
        </w:rPr>
        <w:t xml:space="preserve"> send</w:t>
      </w:r>
      <w:r>
        <w:rPr>
          <w:color w:val="00002B"/>
        </w:rPr>
        <w:t xml:space="preserve"> money</w:t>
      </w:r>
      <w:r>
        <w:rPr>
          <w:color w:val="2B0000"/>
        </w:rPr>
        <w:t xml:space="preserve"> korte</w:t>
      </w:r>
      <w:r>
        <w:rPr>
          <w:color w:val="000060"/>
        </w:rPr>
        <w:t xml:space="preserve"> jeye</w:t>
      </w:r>
      <w:r>
        <w:rPr>
          <w:color w:val="000044"/>
        </w:rPr>
        <w:t xml:space="preserve"> onno</w:t>
      </w:r>
      <w:r>
        <w:rPr>
          <w:color w:val="000052"/>
        </w:rPr>
        <w:t xml:space="preserve"> number</w:t>
      </w:r>
      <w:r>
        <w:rPr>
          <w:color w:val="4E0000"/>
        </w:rPr>
        <w:t xml:space="preserve"> a</w:t>
      </w:r>
      <w:r>
        <w:rPr>
          <w:color w:val="000031"/>
        </w:rPr>
        <w:t xml:space="preserve"> kore</w:t>
      </w:r>
      <w:r>
        <w:rPr>
          <w:color w:val="000058"/>
        </w:rPr>
        <w:t xml:space="preserve"> felsi</w:t>
      </w:r>
      <w:r>
        <w:br/>
      </w:r>
      <w:r>
        <w:rPr>
          <w:color w:val="000032"/>
        </w:rPr>
        <w:t xml:space="preserve"> akta</w:t>
      </w:r>
      <w:r>
        <w:rPr>
          <w:color w:val="000024"/>
        </w:rPr>
        <w:t xml:space="preserve"> number</w:t>
      </w:r>
      <w:r>
        <w:rPr>
          <w:color w:val="00004C"/>
        </w:rPr>
        <w:t xml:space="preserve"> e</w:t>
      </w:r>
      <w:r>
        <w:rPr>
          <w:color w:val="000050"/>
        </w:rPr>
        <w:t xml:space="preserve"> vhul</w:t>
      </w:r>
      <w:r>
        <w:rPr>
          <w:color w:val="00004C"/>
        </w:rPr>
        <w:t xml:space="preserve"> e</w:t>
      </w:r>
      <w:r>
        <w:rPr>
          <w:color w:val="000024"/>
        </w:rPr>
        <w:t xml:space="preserve"> taka</w:t>
      </w:r>
      <w:r>
        <w:rPr>
          <w:color w:val="000030"/>
        </w:rPr>
        <w:t xml:space="preserve"> send</w:t>
      </w:r>
      <w:r>
        <w:rPr>
          <w:color w:val="00002C"/>
        </w:rPr>
        <w:t xml:space="preserve"> kore</w:t>
      </w:r>
      <w:r>
        <w:rPr>
          <w:color w:val="000066"/>
        </w:rPr>
        <w:t xml:space="preserve"> falaci</w:t>
      </w:r>
      <w:r>
        <w:rPr>
          <w:color w:val="000000"/>
        </w:rPr>
        <w:t xml:space="preserve"> ata</w:t>
      </w:r>
      <w:r>
        <w:rPr>
          <w:color w:val="00002A"/>
        </w:rPr>
        <w:t xml:space="preserve"> back</w:t>
      </w:r>
      <w:r>
        <w:rPr>
          <w:color w:val="000066"/>
        </w:rPr>
        <w:t xml:space="preserve"> paower</w:t>
      </w:r>
      <w:r>
        <w:rPr>
          <w:color w:val="00001F"/>
        </w:rPr>
        <w:t xml:space="preserve"> ki</w:t>
      </w:r>
      <w:r>
        <w:rPr>
          <w:color w:val="00002F"/>
        </w:rPr>
        <w:t xml:space="preserve"> kono</w:t>
      </w:r>
      <w:r>
        <w:rPr>
          <w:color w:val="00005A"/>
        </w:rPr>
        <w:t xml:space="preserve"> rules</w:t>
      </w:r>
      <w:r>
        <w:rPr>
          <w:color w:val="00005E"/>
        </w:rPr>
        <w:t xml:space="preserve"> achy</w:t>
      </w:r>
      <w:r>
        <w:br/>
      </w:r>
      <w:r>
        <w:rPr>
          <w:color w:val="2F0000"/>
        </w:rPr>
        <w:t xml:space="preserve"> amar</w:t>
      </w:r>
      <w:r>
        <w:rPr>
          <w:color w:val="000068"/>
        </w:rPr>
        <w:t xml:space="preserve"> taka</w:t>
      </w:r>
      <w:r>
        <w:rPr>
          <w:color w:val="000069"/>
        </w:rPr>
        <w:t xml:space="preserve"> ferot</w:t>
      </w:r>
      <w:r>
        <w:rPr>
          <w:color w:val="00007F"/>
        </w:rPr>
        <w:t xml:space="preserve"> paite</w:t>
      </w:r>
      <w:r>
        <w:rPr>
          <w:color w:val="000000"/>
        </w:rPr>
        <w:t xml:space="preserve"> cai</w:t>
      </w:r>
      <w:r>
        <w:rPr>
          <w:color w:val="000052"/>
        </w:rPr>
        <w:t xml:space="preserve"> vul</w:t>
      </w:r>
      <w:r>
        <w:rPr>
          <w:color w:val="000035"/>
        </w:rPr>
        <w:t xml:space="preserve"> number</w:t>
      </w:r>
      <w:r>
        <w:rPr>
          <w:color w:val="000037"/>
        </w:rPr>
        <w:t xml:space="preserve"> e</w:t>
      </w:r>
      <w:r>
        <w:rPr>
          <w:color w:val="000068"/>
        </w:rPr>
        <w:t xml:space="preserve"> taka</w:t>
      </w:r>
      <w:r>
        <w:rPr>
          <w:color w:val="6C0000"/>
        </w:rPr>
        <w:t xml:space="preserve"> gace</w:t>
      </w:r>
      <w:r>
        <w:br/>
      </w:r>
      <w:r>
        <w:rPr>
          <w:color w:val="1C0000"/>
        </w:rPr>
        <w:t xml:space="preserve"> এই</w:t>
      </w:r>
      <w:r>
        <w:rPr>
          <w:color w:val="000013"/>
        </w:rPr>
        <w:t xml:space="preserve"> বিকাশ</w:t>
      </w:r>
      <w:r>
        <w:rPr>
          <w:color w:val="000064"/>
        </w:rPr>
        <w:t xml:space="preserve"> নং</w:t>
      </w:r>
      <w:r>
        <w:rPr>
          <w:color w:val="000018"/>
        </w:rPr>
        <w:t xml:space="preserve"> থেকে</w:t>
      </w:r>
      <w:r>
        <w:rPr>
          <w:color w:val="290000"/>
        </w:rPr>
        <w:t xml:space="preserve"> কিছু</w:t>
      </w:r>
      <w:r>
        <w:rPr>
          <w:color w:val="000014"/>
        </w:rPr>
        <w:t xml:space="preserve"> টাকা</w:t>
      </w:r>
      <w:r>
        <w:rPr>
          <w:color w:val="000025"/>
        </w:rPr>
        <w:t xml:space="preserve"> ভুল</w:t>
      </w:r>
      <w:r>
        <w:rPr>
          <w:color w:val="000064"/>
        </w:rPr>
        <w:t xml:space="preserve"> নং</w:t>
      </w:r>
      <w:r>
        <w:rPr>
          <w:color w:val="1F0000"/>
        </w:rPr>
        <w:t xml:space="preserve"> এ</w:t>
      </w:r>
      <w:r>
        <w:rPr>
          <w:color w:val="00002B"/>
        </w:rPr>
        <w:t xml:space="preserve"> চলে</w:t>
      </w:r>
      <w:r>
        <w:rPr>
          <w:color w:val="00004A"/>
        </w:rPr>
        <w:t xml:space="preserve"> গেছে৷</w:t>
      </w:r>
      <w:r>
        <w:rPr>
          <w:color w:val="00006E"/>
        </w:rPr>
        <w:t xml:space="preserve"> সিমটি</w:t>
      </w:r>
      <w:r>
        <w:rPr>
          <w:color w:val="000027"/>
        </w:rPr>
        <w:t xml:space="preserve"> টি</w:t>
      </w:r>
      <w:r>
        <w:rPr>
          <w:color w:val="00003D"/>
        </w:rPr>
        <w:t xml:space="preserve"> এখন</w:t>
      </w:r>
      <w:r>
        <w:rPr>
          <w:color w:val="000000"/>
        </w:rPr>
        <w:t xml:space="preserve"> বন্ধ</w:t>
      </w:r>
      <w:r>
        <w:rPr>
          <w:color w:val="000036"/>
        </w:rPr>
        <w:t xml:space="preserve"> মানে</w:t>
      </w:r>
      <w:r>
        <w:rPr>
          <w:color w:val="00006E"/>
        </w:rPr>
        <w:t xml:space="preserve"> সিমটি</w:t>
      </w:r>
      <w:r>
        <w:rPr>
          <w:color w:val="00004A"/>
        </w:rPr>
        <w:t xml:space="preserve"> সৌদিতে</w:t>
      </w:r>
      <w:r>
        <w:rPr>
          <w:color w:val="00002C"/>
        </w:rPr>
        <w:t xml:space="preserve"> এক</w:t>
      </w:r>
      <w:r>
        <w:rPr>
          <w:color w:val="000047"/>
        </w:rPr>
        <w:t xml:space="preserve"> লোকের</w:t>
      </w:r>
      <w:r>
        <w:rPr>
          <w:color w:val="00004A"/>
        </w:rPr>
        <w:t xml:space="preserve"> কাছে৷</w:t>
      </w:r>
      <w:r>
        <w:rPr>
          <w:color w:val="00003D"/>
        </w:rPr>
        <w:t xml:space="preserve"> এখন</w:t>
      </w:r>
      <w:r>
        <w:rPr>
          <w:color w:val="150000"/>
        </w:rPr>
        <w:t xml:space="preserve"> কি</w:t>
      </w:r>
      <w:r>
        <w:rPr>
          <w:color w:val="190000"/>
        </w:rPr>
        <w:t xml:space="preserve"> করতে</w:t>
      </w:r>
      <w:r>
        <w:rPr>
          <w:color w:val="000022"/>
        </w:rPr>
        <w:t xml:space="preserve"> পারি</w:t>
      </w:r>
      <w:r>
        <w:br/>
      </w:r>
      <w:r>
        <w:rPr>
          <w:color w:val="540000"/>
        </w:rPr>
        <w:t xml:space="preserve"> ভাইয়া</w:t>
      </w:r>
      <w:r>
        <w:rPr>
          <w:color w:val="000048"/>
        </w:rPr>
        <w:t xml:space="preserve"> ভুল</w:t>
      </w:r>
      <w:r>
        <w:rPr>
          <w:color w:val="390000"/>
        </w:rPr>
        <w:t xml:space="preserve"> করে</w:t>
      </w:r>
      <w:r>
        <w:rPr>
          <w:color w:val="000044"/>
        </w:rPr>
        <w:t xml:space="preserve"> বন্ধ</w:t>
      </w:r>
      <w:r>
        <w:rPr>
          <w:color w:val="00003C"/>
        </w:rPr>
        <w:t xml:space="preserve"> নাম্বার</w:t>
      </w:r>
      <w:r>
        <w:rPr>
          <w:color w:val="3C0000"/>
        </w:rPr>
        <w:t xml:space="preserve"> এ</w:t>
      </w:r>
      <w:r>
        <w:rPr>
          <w:color w:val="000027"/>
        </w:rPr>
        <w:t xml:space="preserve"> টাকা</w:t>
      </w:r>
      <w:r>
        <w:rPr>
          <w:color w:val="000052"/>
        </w:rPr>
        <w:t xml:space="preserve"> চলে</w:t>
      </w:r>
      <w:r>
        <w:rPr>
          <w:color w:val="000042"/>
        </w:rPr>
        <w:t xml:space="preserve"> গেছে</w:t>
      </w:r>
      <w:r>
        <w:rPr>
          <w:color w:val="000066"/>
        </w:rPr>
        <w:t xml:space="preserve"> কিছুক্ষণ</w:t>
      </w:r>
      <w:r>
        <w:rPr>
          <w:color w:val="750000"/>
        </w:rPr>
        <w:t xml:space="preserve"> আগেই</w:t>
      </w:r>
      <w:r>
        <w:br/>
      </w:r>
      <w:r>
        <w:rPr>
          <w:color w:val="670000"/>
        </w:rPr>
        <w:t xml:space="preserve"> i</w:t>
      </w:r>
      <w:r>
        <w:rPr>
          <w:color w:val="00006A"/>
        </w:rPr>
        <w:t xml:space="preserve"> mistakenly</w:t>
      </w:r>
      <w:r>
        <w:rPr>
          <w:color w:val="00005A"/>
        </w:rPr>
        <w:t xml:space="preserve"> sent</w:t>
      </w:r>
      <w:r>
        <w:rPr>
          <w:color w:val="000037"/>
        </w:rPr>
        <w:t xml:space="preserve"> money</w:t>
      </w:r>
      <w:r>
        <w:rPr>
          <w:color w:val="000054"/>
        </w:rPr>
        <w:t xml:space="preserve"> last</w:t>
      </w:r>
      <w:r>
        <w:rPr>
          <w:color w:val="000000"/>
        </w:rPr>
        <w:t xml:space="preserve"> transaction</w:t>
      </w:r>
      <w:r>
        <w:rPr>
          <w:color w:val="000000"/>
        </w:rPr>
        <w:t xml:space="preserve"> can</w:t>
      </w:r>
      <w:r>
        <w:rPr>
          <w:color w:val="670000"/>
        </w:rPr>
        <w:t xml:space="preserve"> i</w:t>
      </w:r>
      <w:r>
        <w:rPr>
          <w:color w:val="00004D"/>
        </w:rPr>
        <w:t xml:space="preserve"> get</w:t>
      </w:r>
      <w:r>
        <w:rPr>
          <w:color w:val="4F0000"/>
        </w:rPr>
        <w:t xml:space="preserve"> it</w:t>
      </w:r>
      <w:r>
        <w:rPr>
          <w:color w:val="00006D"/>
        </w:rPr>
        <w:t xml:space="preserve"> refund</w:t>
      </w:r>
      <w:r>
        <w:br/>
      </w:r>
      <w:r>
        <w:rPr>
          <w:color w:val="000050"/>
        </w:rPr>
        <w:t xml:space="preserve"> akta</w:t>
      </w:r>
      <w:r>
        <w:rPr>
          <w:color w:val="00003A"/>
        </w:rPr>
        <w:t xml:space="preserve"> number</w:t>
      </w:r>
      <w:r>
        <w:rPr>
          <w:color w:val="370000"/>
        </w:rPr>
        <w:t xml:space="preserve"> a</w:t>
      </w:r>
      <w:r>
        <w:rPr>
          <w:color w:val="340000"/>
        </w:rPr>
        <w:t xml:space="preserve"> amar</w:t>
      </w:r>
      <w:r>
        <w:rPr>
          <w:color w:val="000039"/>
        </w:rPr>
        <w:t xml:space="preserve"> taka</w:t>
      </w:r>
      <w:r>
        <w:rPr>
          <w:color w:val="690000"/>
        </w:rPr>
        <w:t xml:space="preserve"> bole</w:t>
      </w:r>
      <w:r>
        <w:rPr>
          <w:color w:val="00006A"/>
        </w:rPr>
        <w:t xml:space="preserve"> chole</w:t>
      </w:r>
      <w:r>
        <w:rPr>
          <w:color w:val="000000"/>
        </w:rPr>
        <w:t xml:space="preserve"> gace</w:t>
      </w:r>
      <w:r>
        <w:rPr>
          <w:color w:val="000058"/>
        </w:rPr>
        <w:t xml:space="preserve"> akhon</w:t>
      </w:r>
      <w:r>
        <w:rPr>
          <w:color w:val="300000"/>
        </w:rPr>
        <w:t xml:space="preserve"> ami</w:t>
      </w:r>
      <w:r>
        <w:rPr>
          <w:color w:val="000031"/>
        </w:rPr>
        <w:t xml:space="preserve"> ki</w:t>
      </w:r>
      <w:r>
        <w:rPr>
          <w:color w:val="3E0000"/>
        </w:rPr>
        <w:t xml:space="preserve"> korte</w:t>
      </w:r>
      <w:r>
        <w:rPr>
          <w:color w:val="000054"/>
        </w:rPr>
        <w:t xml:space="preserve"> pari</w:t>
      </w:r>
      <w:r>
        <w:br/>
      </w:r>
      <w:r>
        <w:rPr>
          <w:color w:val="00001D"/>
        </w:rPr>
        <w:t xml:space="preserve"> bikash</w:t>
      </w:r>
      <w:r>
        <w:rPr>
          <w:color w:val="000058"/>
        </w:rPr>
        <w:t xml:space="preserve"> nai</w:t>
      </w:r>
      <w:r>
        <w:rPr>
          <w:color w:val="000033"/>
        </w:rPr>
        <w:t xml:space="preserve"> emon</w:t>
      </w:r>
      <w:r>
        <w:rPr>
          <w:color w:val="000029"/>
        </w:rPr>
        <w:t xml:space="preserve"> ekti</w:t>
      </w:r>
      <w:r>
        <w:rPr>
          <w:color w:val="000017"/>
        </w:rPr>
        <w:t xml:space="preserve"> number</w:t>
      </w:r>
      <w:r>
        <w:rPr>
          <w:color w:val="00003E"/>
        </w:rPr>
        <w:t xml:space="preserve"> eh</w:t>
      </w:r>
      <w:r>
        <w:rPr>
          <w:color w:val="130000"/>
        </w:rPr>
        <w:t xml:space="preserve"> ami</w:t>
      </w:r>
      <w:r>
        <w:rPr>
          <w:color w:val="000044"/>
        </w:rPr>
        <w:t xml:space="preserve"> taka</w:t>
      </w:r>
      <w:r>
        <w:rPr>
          <w:color w:val="00001E"/>
        </w:rPr>
        <w:t xml:space="preserve"> send</w:t>
      </w:r>
      <w:r>
        <w:rPr>
          <w:color w:val="00001C"/>
        </w:rPr>
        <w:t xml:space="preserve"> kore</w:t>
      </w:r>
      <w:r>
        <w:rPr>
          <w:color w:val="000032"/>
        </w:rPr>
        <w:t xml:space="preserve"> dichi</w:t>
      </w:r>
      <w:r>
        <w:rPr>
          <w:color w:val="340000"/>
        </w:rPr>
        <w:t xml:space="preserve"> amr</w:t>
      </w:r>
      <w:r>
        <w:rPr>
          <w:color w:val="000013"/>
        </w:rPr>
        <w:t xml:space="preserve"> account</w:t>
      </w:r>
      <w:r>
        <w:rPr>
          <w:color w:val="00003B"/>
        </w:rPr>
        <w:t xml:space="preserve"> thekeo</w:t>
      </w:r>
      <w:r>
        <w:rPr>
          <w:color w:val="000044"/>
        </w:rPr>
        <w:t xml:space="preserve"> taka</w:t>
      </w:r>
      <w:r>
        <w:rPr>
          <w:color w:val="00002A"/>
        </w:rPr>
        <w:t xml:space="preserve"> chole</w:t>
      </w:r>
      <w:r>
        <w:rPr>
          <w:color w:val="280000"/>
        </w:rPr>
        <w:t xml:space="preserve"> geche</w:t>
      </w:r>
      <w:r>
        <w:rPr>
          <w:color w:val="340000"/>
        </w:rPr>
        <w:t xml:space="preserve"> amr</w:t>
      </w:r>
      <w:r>
        <w:rPr>
          <w:color w:val="000038"/>
        </w:rPr>
        <w:t xml:space="preserve"> ekhane</w:t>
      </w:r>
      <w:r>
        <w:rPr>
          <w:color w:val="00003B"/>
        </w:rPr>
        <w:t xml:space="preserve"> kono</w:t>
      </w:r>
      <w:r>
        <w:rPr>
          <w:color w:val="000027"/>
        </w:rPr>
        <w:t xml:space="preserve"> sms</w:t>
      </w:r>
      <w:r>
        <w:rPr>
          <w:color w:val="240000"/>
        </w:rPr>
        <w:t xml:space="preserve"> o</w:t>
      </w:r>
      <w:r>
        <w:rPr>
          <w:color w:val="2A0000"/>
        </w:rPr>
        <w:t xml:space="preserve"> ashe</w:t>
      </w:r>
      <w:r>
        <w:rPr>
          <w:color w:val="000058"/>
        </w:rPr>
        <w:t xml:space="preserve"> nai</w:t>
      </w:r>
      <w:r>
        <w:rPr>
          <w:color w:val="00003B"/>
        </w:rPr>
        <w:t xml:space="preserve"> kono</w:t>
      </w:r>
      <w:r>
        <w:rPr>
          <w:color w:val="00002F"/>
        </w:rPr>
        <w:t xml:space="preserve"> history</w:t>
      </w:r>
      <w:r>
        <w:rPr>
          <w:color w:val="3C0000"/>
        </w:rPr>
        <w:t xml:space="preserve"> teo</w:t>
      </w:r>
      <w:r>
        <w:rPr>
          <w:color w:val="000058"/>
        </w:rPr>
        <w:t xml:space="preserve"> nai</w:t>
      </w:r>
      <w:r>
        <w:rPr>
          <w:color w:val="1E0000"/>
        </w:rPr>
        <w:t xml:space="preserve"> kintu</w:t>
      </w:r>
      <w:r>
        <w:rPr>
          <w:color w:val="000044"/>
        </w:rPr>
        <w:t xml:space="preserve"> taka</w:t>
      </w:r>
      <w:r>
        <w:rPr>
          <w:color w:val="000023"/>
        </w:rPr>
        <w:t xml:space="preserve"> kete</w:t>
      </w:r>
      <w:r>
        <w:rPr>
          <w:color w:val="000033"/>
        </w:rPr>
        <w:t xml:space="preserve"> niyeche</w:t>
      </w:r>
      <w:r>
        <w:rPr>
          <w:color w:val="2A0000"/>
        </w:rPr>
        <w:t xml:space="preserve"> kindly</w:t>
      </w:r>
      <w:r>
        <w:rPr>
          <w:color w:val="250000"/>
        </w:rPr>
        <w:t xml:space="preserve"> ektu</w:t>
      </w:r>
      <w:r>
        <w:rPr>
          <w:color w:val="310000"/>
        </w:rPr>
        <w:t xml:space="preserve"> dekhben</w:t>
      </w:r>
      <w:r>
        <w:br/>
      </w:r>
      <w:r>
        <w:rPr>
          <w:color w:val="280000"/>
        </w:rPr>
        <w:t xml:space="preserve"> আমি</w:t>
      </w:r>
      <w:r>
        <w:rPr>
          <w:color w:val="00004C"/>
        </w:rPr>
        <w:t xml:space="preserve"> ভুল</w:t>
      </w:r>
      <w:r>
        <w:rPr>
          <w:color w:val="3C0000"/>
        </w:rPr>
        <w:t xml:space="preserve"> করে</w:t>
      </w:r>
      <w:r>
        <w:rPr>
          <w:color w:val="000040"/>
        </w:rPr>
        <w:t xml:space="preserve"> একটা</w:t>
      </w:r>
      <w:r>
        <w:rPr>
          <w:color w:val="00003D"/>
        </w:rPr>
        <w:t xml:space="preserve"> নাম্বারে</w:t>
      </w:r>
      <w:r>
        <w:rPr>
          <w:color w:val="000052"/>
        </w:rPr>
        <w:t xml:space="preserve"> টাকা</w:t>
      </w:r>
      <w:r>
        <w:rPr>
          <w:color w:val="00006B"/>
        </w:rPr>
        <w:t xml:space="preserve"> পাঠাইছি</w:t>
      </w:r>
      <w:r>
        <w:rPr>
          <w:color w:val="000052"/>
        </w:rPr>
        <w:t xml:space="preserve"> টাকা</w:t>
      </w:r>
      <w:r>
        <w:rPr>
          <w:color w:val="000043"/>
        </w:rPr>
        <w:t xml:space="preserve"> টা</w:t>
      </w:r>
      <w:r>
        <w:rPr>
          <w:color w:val="2C0000"/>
        </w:rPr>
        <w:t xml:space="preserve"> কি</w:t>
      </w:r>
      <w:r>
        <w:rPr>
          <w:color w:val="000058"/>
        </w:rPr>
        <w:t xml:space="preserve"> ফেরত</w:t>
      </w:r>
      <w:r>
        <w:rPr>
          <w:color w:val="000058"/>
        </w:rPr>
        <w:t xml:space="preserve"> পাওয়া</w:t>
      </w:r>
      <w:r>
        <w:rPr>
          <w:color w:val="000049"/>
        </w:rPr>
        <w:t xml:space="preserve"> যাবে</w:t>
      </w:r>
      <w:r>
        <w:br/>
      </w:r>
      <w:r>
        <w:rPr>
          <w:color w:val="2B0000"/>
        </w:rPr>
        <w:t xml:space="preserve"> আমি</w:t>
      </w:r>
      <w:r>
        <w:rPr>
          <w:color w:val="000044"/>
        </w:rPr>
        <w:t xml:space="preserve"> একটা</w:t>
      </w:r>
      <w:r>
        <w:rPr>
          <w:color w:val="000041"/>
        </w:rPr>
        <w:t xml:space="preserve"> নাম্বারে</w:t>
      </w:r>
      <w:r>
        <w:rPr>
          <w:color w:val="00004F"/>
        </w:rPr>
        <w:t xml:space="preserve"> ভুলে</w:t>
      </w:r>
      <w:r>
        <w:rPr>
          <w:color w:val="00002B"/>
        </w:rPr>
        <w:t xml:space="preserve"> টাকা</w:t>
      </w:r>
      <w:r>
        <w:rPr>
          <w:color w:val="00008B"/>
        </w:rPr>
        <w:t xml:space="preserve"> পাঠায়</w:t>
      </w:r>
      <w:r>
        <w:rPr>
          <w:color w:val="00006B"/>
        </w:rPr>
        <w:t xml:space="preserve"> দিছি</w:t>
      </w:r>
      <w:r>
        <w:rPr>
          <w:color w:val="000042"/>
        </w:rPr>
        <w:t xml:space="preserve"> এখন</w:t>
      </w:r>
      <w:r>
        <w:rPr>
          <w:color w:val="2E0000"/>
        </w:rPr>
        <w:t xml:space="preserve"> কি</w:t>
      </w:r>
      <w:r>
        <w:rPr>
          <w:color w:val="370000"/>
        </w:rPr>
        <w:t xml:space="preserve"> করতে</w:t>
      </w:r>
      <w:r>
        <w:rPr>
          <w:color w:val="000049"/>
        </w:rPr>
        <w:t xml:space="preserve"> পারি</w:t>
      </w:r>
      <w:r>
        <w:br/>
      </w:r>
      <w:r>
        <w:rPr>
          <w:color w:val="240000"/>
        </w:rPr>
        <w:t xml:space="preserve"> vai</w:t>
      </w:r>
      <w:r>
        <w:rPr>
          <w:color w:val="000025"/>
        </w:rPr>
        <w:t xml:space="preserve"> vul</w:t>
      </w:r>
      <w:r>
        <w:rPr>
          <w:color w:val="000089"/>
        </w:rPr>
        <w:t xml:space="preserve"> num</w:t>
      </w:r>
      <w:r>
        <w:rPr>
          <w:color w:val="2E0000"/>
        </w:rPr>
        <w:t xml:space="preserve"> a</w:t>
      </w:r>
      <w:r>
        <w:rPr>
          <w:color w:val="000047"/>
        </w:rPr>
        <w:t xml:space="preserve"> taka</w:t>
      </w:r>
      <w:r>
        <w:rPr>
          <w:color w:val="00002C"/>
        </w:rPr>
        <w:t xml:space="preserve"> chole</w:t>
      </w:r>
      <w:r>
        <w:rPr>
          <w:color w:val="250000"/>
        </w:rPr>
        <w:t xml:space="preserve"> gese</w:t>
      </w:r>
      <w:r>
        <w:rPr>
          <w:color w:val="3E0000"/>
        </w:rPr>
        <w:t xml:space="preserve"> kintu</w:t>
      </w:r>
      <w:r>
        <w:rPr>
          <w:color w:val="4D0000"/>
        </w:rPr>
        <w:t xml:space="preserve"> oi</w:t>
      </w:r>
      <w:r>
        <w:rPr>
          <w:color w:val="000089"/>
        </w:rPr>
        <w:t xml:space="preserve"> num</w:t>
      </w:r>
      <w:r>
        <w:rPr>
          <w:color w:val="000026"/>
        </w:rPr>
        <w:t xml:space="preserve"> ekhon</w:t>
      </w:r>
      <w:r>
        <w:rPr>
          <w:color w:val="210000"/>
        </w:rPr>
        <w:t xml:space="preserve"> ar</w:t>
      </w:r>
      <w:r>
        <w:rPr>
          <w:color w:val="000033"/>
        </w:rPr>
        <w:t xml:space="preserve"> bebohar</w:t>
      </w:r>
      <w:r>
        <w:rPr>
          <w:color w:val="00003D"/>
        </w:rPr>
        <w:t xml:space="preserve"> kora</w:t>
      </w:r>
      <w:r>
        <w:rPr>
          <w:color w:val="270000"/>
        </w:rPr>
        <w:t xml:space="preserve"> hocche</w:t>
      </w:r>
      <w:r>
        <w:rPr>
          <w:color w:val="000000"/>
        </w:rPr>
        <w:t xml:space="preserve"> na</w:t>
      </w:r>
      <w:r>
        <w:rPr>
          <w:color w:val="1B0000"/>
        </w:rPr>
        <w:t xml:space="preserve"> amr</w:t>
      </w:r>
      <w:r>
        <w:rPr>
          <w:color w:val="000014"/>
        </w:rPr>
        <w:t xml:space="preserve"> account</w:t>
      </w:r>
      <w:r>
        <w:rPr>
          <w:color w:val="000019"/>
        </w:rPr>
        <w:t xml:space="preserve"> theke</w:t>
      </w:r>
      <w:r>
        <w:rPr>
          <w:color w:val="000047"/>
        </w:rPr>
        <w:t xml:space="preserve"> taka</w:t>
      </w:r>
      <w:r>
        <w:rPr>
          <w:color w:val="000024"/>
        </w:rPr>
        <w:t xml:space="preserve"> kete</w:t>
      </w:r>
      <w:r>
        <w:rPr>
          <w:color w:val="00002F"/>
        </w:rPr>
        <w:t xml:space="preserve"> nise</w:t>
      </w:r>
      <w:r>
        <w:rPr>
          <w:color w:val="3E0000"/>
        </w:rPr>
        <w:t xml:space="preserve"> kintu</w:t>
      </w:r>
      <w:r>
        <w:rPr>
          <w:color w:val="000047"/>
        </w:rPr>
        <w:t xml:space="preserve"> taka</w:t>
      </w:r>
      <w:r>
        <w:rPr>
          <w:color w:val="4D0000"/>
        </w:rPr>
        <w:t xml:space="preserve"> oi</w:t>
      </w:r>
      <w:r>
        <w:rPr>
          <w:color w:val="000089"/>
        </w:rPr>
        <w:t xml:space="preserve"> num</w:t>
      </w:r>
      <w:r>
        <w:rPr>
          <w:color w:val="2E0000"/>
        </w:rPr>
        <w:t xml:space="preserve"> a</w:t>
      </w:r>
      <w:r>
        <w:rPr>
          <w:color w:val="000035"/>
        </w:rPr>
        <w:t xml:space="preserve"> processing</w:t>
      </w:r>
      <w:r>
        <w:rPr>
          <w:color w:val="270000"/>
        </w:rPr>
        <w:t xml:space="preserve"> hocche</w:t>
      </w:r>
      <w:r>
        <w:rPr>
          <w:color w:val="000014"/>
        </w:rPr>
        <w:t xml:space="preserve"> ki</w:t>
      </w:r>
      <w:r>
        <w:rPr>
          <w:color w:val="00003D"/>
        </w:rPr>
        <w:t xml:space="preserve"> kora</w:t>
      </w:r>
      <w:r>
        <w:rPr>
          <w:color w:val="000039"/>
        </w:rPr>
        <w:t xml:space="preserve"> jete</w:t>
      </w:r>
      <w:r>
        <w:rPr>
          <w:color w:val="000000"/>
        </w:rPr>
        <w:t xml:space="preserve"> pare</w:t>
      </w:r>
      <w:r>
        <w:br/>
      </w:r>
      <w:r>
        <w:rPr>
          <w:color w:val="170000"/>
        </w:rPr>
        <w:t xml:space="preserve"> ami</w:t>
      </w:r>
      <w:r>
        <w:rPr>
          <w:color w:val="000026"/>
        </w:rPr>
        <w:t xml:space="preserve"> akta</w:t>
      </w:r>
      <w:r>
        <w:rPr>
          <w:color w:val="00003D"/>
        </w:rPr>
        <w:t xml:space="preserve"> vhul</w:t>
      </w:r>
      <w:r>
        <w:rPr>
          <w:color w:val="000038"/>
        </w:rPr>
        <w:t xml:space="preserve"> number</w:t>
      </w:r>
      <w:r>
        <w:rPr>
          <w:color w:val="000035"/>
        </w:rPr>
        <w:t xml:space="preserve"> tk</w:t>
      </w:r>
      <w:r>
        <w:rPr>
          <w:color w:val="000025"/>
        </w:rPr>
        <w:t xml:space="preserve"> send</w:t>
      </w:r>
      <w:r>
        <w:rPr>
          <w:color w:val="00001E"/>
        </w:rPr>
        <w:t xml:space="preserve"> money</w:t>
      </w:r>
      <w:r>
        <w:rPr>
          <w:color w:val="000021"/>
        </w:rPr>
        <w:t xml:space="preserve"> kore</w:t>
      </w:r>
      <w:r>
        <w:rPr>
          <w:color w:val="000049"/>
        </w:rPr>
        <w:t xml:space="preserve"> feli</w:t>
      </w:r>
      <w:r>
        <w:rPr>
          <w:color w:val="430000"/>
        </w:rPr>
        <w:t xml:space="preserve"> oy</w:t>
      </w:r>
      <w:r>
        <w:rPr>
          <w:color w:val="000038"/>
        </w:rPr>
        <w:t xml:space="preserve"> number</w:t>
      </w:r>
      <w:r>
        <w:rPr>
          <w:color w:val="000032"/>
        </w:rPr>
        <w:t xml:space="preserve"> call</w:t>
      </w:r>
      <w:r>
        <w:rPr>
          <w:color w:val="460000"/>
        </w:rPr>
        <w:t xml:space="preserve"> dila</w:t>
      </w:r>
      <w:r>
        <w:rPr>
          <w:color w:val="000031"/>
        </w:rPr>
        <w:t xml:space="preserve"> phone</w:t>
      </w:r>
      <w:r>
        <w:rPr>
          <w:color w:val="000029"/>
        </w:rPr>
        <w:t xml:space="preserve"> off</w:t>
      </w:r>
      <w:r>
        <w:rPr>
          <w:color w:val="000046"/>
        </w:rPr>
        <w:t xml:space="preserve"> boltasa</w:t>
      </w:r>
      <w:r>
        <w:rPr>
          <w:color w:val="00002A"/>
        </w:rPr>
        <w:t xml:space="preserve"> akhon</w:t>
      </w:r>
      <w:r>
        <w:rPr>
          <w:color w:val="000035"/>
        </w:rPr>
        <w:t xml:space="preserve"> tk</w:t>
      </w:r>
      <w:r>
        <w:rPr>
          <w:color w:val="400000"/>
        </w:rPr>
        <w:t xml:space="preserve"> tah</w:t>
      </w:r>
      <w:r>
        <w:rPr>
          <w:color w:val="00004E"/>
        </w:rPr>
        <w:t xml:space="preserve"> fira</w:t>
      </w:r>
      <w:r>
        <w:rPr>
          <w:color w:val="000036"/>
        </w:rPr>
        <w:t xml:space="preserve"> pawar</w:t>
      </w:r>
      <w:r>
        <w:rPr>
          <w:color w:val="000023"/>
        </w:rPr>
        <w:t xml:space="preserve"> kono</w:t>
      </w:r>
      <w:r>
        <w:rPr>
          <w:color w:val="000037"/>
        </w:rPr>
        <w:t xml:space="preserve"> way</w:t>
      </w:r>
      <w:r>
        <w:rPr>
          <w:color w:val="00003A"/>
        </w:rPr>
        <w:t xml:space="preserve"> acha</w:t>
      </w:r>
      <w:r>
        <w:br/>
      </w:r>
      <w:r>
        <w:rPr>
          <w:color w:val="1E0000"/>
        </w:rPr>
        <w:t xml:space="preserve"> আমার</w:t>
      </w:r>
      <w:r>
        <w:rPr>
          <w:color w:val="00004A"/>
        </w:rPr>
        <w:t xml:space="preserve"> হাজার</w:t>
      </w:r>
      <w:r>
        <w:rPr>
          <w:color w:val="00001F"/>
        </w:rPr>
        <w:t xml:space="preserve"> টাকা</w:t>
      </w:r>
      <w:r>
        <w:rPr>
          <w:color w:val="00003B"/>
        </w:rPr>
        <w:t xml:space="preserve"> ভুল</w:t>
      </w:r>
      <w:r>
        <w:rPr>
          <w:color w:val="00002F"/>
        </w:rPr>
        <w:t xml:space="preserve"> নাম্বারে</w:t>
      </w:r>
      <w:r>
        <w:rPr>
          <w:color w:val="000043"/>
        </w:rPr>
        <w:t xml:space="preserve"> চলে</w:t>
      </w:r>
      <w:r>
        <w:rPr>
          <w:color w:val="000035"/>
        </w:rPr>
        <w:t xml:space="preserve"> গেছে</w:t>
      </w:r>
      <w:r>
        <w:rPr>
          <w:color w:val="000031"/>
        </w:rPr>
        <w:t xml:space="preserve"> নাম্বার</w:t>
      </w:r>
      <w:r>
        <w:rPr>
          <w:color w:val="00003D"/>
        </w:rPr>
        <w:t xml:space="preserve"> টি</w:t>
      </w:r>
      <w:r>
        <w:rPr>
          <w:color w:val="000062"/>
        </w:rPr>
        <w:t xml:space="preserve"> নট</w:t>
      </w:r>
      <w:r>
        <w:rPr>
          <w:color w:val="000047"/>
        </w:rPr>
        <w:t xml:space="preserve"> ইন</w:t>
      </w:r>
      <w:r>
        <w:rPr>
          <w:color w:val="00004C"/>
        </w:rPr>
        <w:t xml:space="preserve"> সার্ভিস</w:t>
      </w:r>
      <w:r>
        <w:rPr>
          <w:color w:val="4A0000"/>
        </w:rPr>
        <w:t xml:space="preserve"> বলে</w:t>
      </w:r>
      <w:r>
        <w:rPr>
          <w:color w:val="00004C"/>
        </w:rPr>
        <w:t xml:space="preserve"> ফোন</w:t>
      </w:r>
      <w:r>
        <w:rPr>
          <w:color w:val="4C0000"/>
        </w:rPr>
        <w:t xml:space="preserve"> দিলে</w:t>
      </w:r>
      <w:r>
        <w:br/>
      </w:r>
      <w:r>
        <w:rPr>
          <w:color w:val="000011"/>
        </w:rPr>
        <w:t xml:space="preserve"> বিকাশ</w:t>
      </w:r>
      <w:r>
        <w:rPr>
          <w:color w:val="000086"/>
        </w:rPr>
        <w:t xml:space="preserve"> নং</w:t>
      </w:r>
      <w:r>
        <w:rPr>
          <w:color w:val="000042"/>
        </w:rPr>
        <w:t xml:space="preserve"> এটা৷</w:t>
      </w:r>
      <w:r>
        <w:rPr>
          <w:color w:val="210000"/>
        </w:rPr>
        <w:t xml:space="preserve"> এটা</w:t>
      </w:r>
      <w:r>
        <w:rPr>
          <w:color w:val="000015"/>
        </w:rPr>
        <w:t xml:space="preserve"> থেকে</w:t>
      </w:r>
      <w:r>
        <w:rPr>
          <w:color w:val="000042"/>
        </w:rPr>
        <w:t xml:space="preserve"> ভুলে</w:t>
      </w:r>
      <w:r>
        <w:rPr>
          <w:color w:val="330000"/>
        </w:rPr>
        <w:t xml:space="preserve"> এই</w:t>
      </w:r>
      <w:r>
        <w:rPr>
          <w:color w:val="000086"/>
        </w:rPr>
        <w:t xml:space="preserve"> নং</w:t>
      </w:r>
      <w:r>
        <w:rPr>
          <w:color w:val="370000"/>
        </w:rPr>
        <w:t xml:space="preserve"> এ</w:t>
      </w:r>
      <w:r>
        <w:rPr>
          <w:color w:val="000012"/>
        </w:rPr>
        <w:t xml:space="preserve"> টাকা</w:t>
      </w:r>
      <w:r>
        <w:rPr>
          <w:color w:val="00003D"/>
        </w:rPr>
        <w:t xml:space="preserve"> গেছে</w:t>
      </w:r>
      <w:r>
        <w:rPr>
          <w:color w:val="000029"/>
        </w:rPr>
        <w:t xml:space="preserve"> টাকাটা</w:t>
      </w:r>
      <w:r>
        <w:rPr>
          <w:color w:val="00005C"/>
        </w:rPr>
        <w:t xml:space="preserve"> পাঠাতে</w:t>
      </w:r>
      <w:r>
        <w:rPr>
          <w:color w:val="00002F"/>
        </w:rPr>
        <w:t xml:space="preserve"> প্রথম</w:t>
      </w:r>
      <w:r>
        <w:rPr>
          <w:color w:val="000025"/>
        </w:rPr>
        <w:t xml:space="preserve"> বার</w:t>
      </w:r>
      <w:r>
        <w:rPr>
          <w:color w:val="00005C"/>
        </w:rPr>
        <w:t xml:space="preserve"> পাঠাতে</w:t>
      </w:r>
      <w:r>
        <w:rPr>
          <w:color w:val="000037"/>
        </w:rPr>
        <w:t xml:space="preserve"> চেয়েছিলাম</w:t>
      </w:r>
      <w:r>
        <w:rPr>
          <w:color w:val="330000"/>
        </w:rPr>
        <w:t xml:space="preserve"> এই</w:t>
      </w:r>
      <w:r>
        <w:rPr>
          <w:color w:val="000086"/>
        </w:rPr>
        <w:t xml:space="preserve"> নং</w:t>
      </w:r>
      <w:r>
        <w:rPr>
          <w:color w:val="370000"/>
        </w:rPr>
        <w:t xml:space="preserve"> এ</w:t>
      </w:r>
      <w:r>
        <w:rPr>
          <w:color w:val="000042"/>
        </w:rPr>
        <w:t xml:space="preserve"> এটাতে৷</w:t>
      </w:r>
      <w:r>
        <w:rPr>
          <w:color w:val="290000"/>
        </w:rPr>
        <w:t xml:space="preserve"> বাট</w:t>
      </w:r>
      <w:r>
        <w:rPr>
          <w:color w:val="000042"/>
        </w:rPr>
        <w:t xml:space="preserve"> ভুলে</w:t>
      </w:r>
      <w:r>
        <w:rPr>
          <w:color w:val="00003D"/>
        </w:rPr>
        <w:t xml:space="preserve"> গেছে</w:t>
      </w:r>
      <w:r>
        <w:rPr>
          <w:color w:val="000036"/>
        </w:rPr>
        <w:t xml:space="preserve"> এটাতে</w:t>
      </w:r>
      <w:r>
        <w:br/>
      </w:r>
      <w:r>
        <w:rPr>
          <w:color w:val="1C0000"/>
        </w:rPr>
        <w:t xml:space="preserve"> ami</w:t>
      </w:r>
      <w:r>
        <w:rPr>
          <w:color w:val="000034"/>
        </w:rPr>
        <w:t xml:space="preserve"> vul</w:t>
      </w:r>
      <w:r>
        <w:rPr>
          <w:color w:val="000051"/>
        </w:rPr>
        <w:t xml:space="preserve"> kore</w:t>
      </w:r>
      <w:r>
        <w:rPr>
          <w:color w:val="3C0000"/>
        </w:rPr>
        <w:t xml:space="preserve"> amar</w:t>
      </w:r>
      <w:r>
        <w:rPr>
          <w:color w:val="0000BC"/>
        </w:rPr>
        <w:t xml:space="preserve"> taletalk</w:t>
      </w:r>
      <w:r>
        <w:rPr>
          <w:color w:val="000043"/>
        </w:rPr>
        <w:t xml:space="preserve"> number</w:t>
      </w:r>
      <w:r>
        <w:rPr>
          <w:color w:val="400000"/>
        </w:rPr>
        <w:t xml:space="preserve"> a</w:t>
      </w:r>
      <w:r>
        <w:rPr>
          <w:color w:val="000020"/>
        </w:rPr>
        <w:t xml:space="preserve"> tk</w:t>
      </w:r>
      <w:r>
        <w:rPr>
          <w:color w:val="00002C"/>
        </w:rPr>
        <w:t xml:space="preserve"> send</w:t>
      </w:r>
      <w:r>
        <w:rPr>
          <w:color w:val="000024"/>
        </w:rPr>
        <w:t xml:space="preserve"> money</w:t>
      </w:r>
      <w:r>
        <w:rPr>
          <w:color w:val="000051"/>
        </w:rPr>
        <w:t xml:space="preserve"> kore</w:t>
      </w:r>
      <w:r>
        <w:rPr>
          <w:color w:val="000000"/>
        </w:rPr>
        <w:t xml:space="preserve"> felci</w:t>
      </w:r>
      <w:r>
        <w:rPr>
          <w:color w:val="000000"/>
        </w:rPr>
        <w:t xml:space="preserve"> kintu</w:t>
      </w:r>
      <w:r>
        <w:rPr>
          <w:color w:val="3C0000"/>
        </w:rPr>
        <w:t xml:space="preserve"> amar</w:t>
      </w:r>
      <w:r>
        <w:rPr>
          <w:color w:val="0000BC"/>
        </w:rPr>
        <w:t xml:space="preserve"> taletalk</w:t>
      </w:r>
      <w:r>
        <w:rPr>
          <w:color w:val="000043"/>
        </w:rPr>
        <w:t xml:space="preserve"> number</w:t>
      </w:r>
      <w:r>
        <w:rPr>
          <w:color w:val="400000"/>
        </w:rPr>
        <w:t xml:space="preserve"> a</w:t>
      </w:r>
      <w:r>
        <w:rPr>
          <w:color w:val="000018"/>
        </w:rPr>
        <w:t xml:space="preserve"> bkash</w:t>
      </w:r>
      <w:r>
        <w:rPr>
          <w:color w:val="00002A"/>
        </w:rPr>
        <w:t xml:space="preserve"> nai</w:t>
      </w:r>
      <w:r>
        <w:br/>
      </w:r>
      <w:r>
        <w:rPr>
          <w:color w:val="510000"/>
        </w:rPr>
        <w:t xml:space="preserve"> i</w:t>
      </w:r>
      <w:r>
        <w:rPr>
          <w:color w:val="000053"/>
        </w:rPr>
        <w:t xml:space="preserve"> mistakenly</w:t>
      </w:r>
      <w:r>
        <w:rPr>
          <w:color w:val="000047"/>
        </w:rPr>
        <w:t xml:space="preserve"> sent</w:t>
      </w:r>
      <w:r>
        <w:rPr>
          <w:color w:val="000028"/>
        </w:rPr>
        <w:t xml:space="preserve"> taka</w:t>
      </w:r>
      <w:r>
        <w:rPr>
          <w:color w:val="00002A"/>
        </w:rPr>
        <w:t xml:space="preserve"> to</w:t>
      </w:r>
      <w:r>
        <w:rPr>
          <w:color w:val="4E0000"/>
        </w:rPr>
        <w:t xml:space="preserve"> a</w:t>
      </w:r>
      <w:r>
        <w:rPr>
          <w:color w:val="000029"/>
        </w:rPr>
        <w:t xml:space="preserve"> number</w:t>
      </w:r>
      <w:r>
        <w:rPr>
          <w:color w:val="500000"/>
        </w:rPr>
        <w:t xml:space="preserve"> which</w:t>
      </w:r>
      <w:r>
        <w:rPr>
          <w:color w:val="000057"/>
        </w:rPr>
        <w:t xml:space="preserve"> does</w:t>
      </w:r>
      <w:r>
        <w:rPr>
          <w:color w:val="000039"/>
        </w:rPr>
        <w:t xml:space="preserve"> not</w:t>
      </w:r>
      <w:r>
        <w:rPr>
          <w:color w:val="3C0000"/>
        </w:rPr>
        <w:t xml:space="preserve"> have</w:t>
      </w:r>
      <w:r>
        <w:rPr>
          <w:color w:val="4E0000"/>
        </w:rPr>
        <w:t xml:space="preserve"> a</w:t>
      </w:r>
      <w:r>
        <w:rPr>
          <w:color w:val="00001E"/>
        </w:rPr>
        <w:t xml:space="preserve"> bkash</w:t>
      </w:r>
      <w:r>
        <w:rPr>
          <w:color w:val="000000"/>
        </w:rPr>
        <w:t xml:space="preserve"> account</w:t>
      </w:r>
      <w:r>
        <w:rPr>
          <w:color w:val="000036"/>
        </w:rPr>
        <w:t xml:space="preserve"> how</w:t>
      </w:r>
      <w:r>
        <w:rPr>
          <w:color w:val="000034"/>
        </w:rPr>
        <w:t xml:space="preserve"> can</w:t>
      </w:r>
      <w:r>
        <w:rPr>
          <w:color w:val="510000"/>
        </w:rPr>
        <w:t xml:space="preserve"> i</w:t>
      </w:r>
      <w:r>
        <w:rPr>
          <w:color w:val="00003C"/>
        </w:rPr>
        <w:t xml:space="preserve"> get</w:t>
      </w:r>
      <w:r>
        <w:rPr>
          <w:color w:val="00002C"/>
        </w:rPr>
        <w:t xml:space="preserve"> my</w:t>
      </w:r>
      <w:r>
        <w:rPr>
          <w:color w:val="00002B"/>
        </w:rPr>
        <w:t xml:space="preserve"> money</w:t>
      </w:r>
      <w:r>
        <w:rPr>
          <w:color w:val="000000"/>
        </w:rPr>
        <w:t xml:space="preserve"> back</w:t>
      </w:r>
      <w:r>
        <w:br/>
      </w:r>
      <w:r>
        <w:rPr>
          <w:color w:val="2E0000"/>
        </w:rPr>
        <w:t xml:space="preserve"> আমার</w:t>
      </w:r>
      <w:r>
        <w:rPr>
          <w:color w:val="00004C"/>
        </w:rPr>
        <w:t xml:space="preserve"> একটা</w:t>
      </w:r>
      <w:r>
        <w:rPr>
          <w:color w:val="000048"/>
        </w:rPr>
        <w:t xml:space="preserve"> নাম্বারে</w:t>
      </w:r>
      <w:r>
        <w:rPr>
          <w:color w:val="00005A"/>
        </w:rPr>
        <w:t xml:space="preserve"> ভুল</w:t>
      </w:r>
      <w:r>
        <w:rPr>
          <w:color w:val="470000"/>
        </w:rPr>
        <w:t xml:space="preserve"> করে</w:t>
      </w:r>
      <w:r>
        <w:rPr>
          <w:color w:val="000030"/>
        </w:rPr>
        <w:t xml:space="preserve"> টাকা</w:t>
      </w:r>
      <w:r>
        <w:rPr>
          <w:color w:val="000067"/>
        </w:rPr>
        <w:t xml:space="preserve"> চলে</w:t>
      </w:r>
      <w:r>
        <w:rPr>
          <w:color w:val="000052"/>
        </w:rPr>
        <w:t xml:space="preserve"> গেছে</w:t>
      </w:r>
      <w:r>
        <w:rPr>
          <w:color w:val="000049"/>
        </w:rPr>
        <w:t xml:space="preserve"> এখন</w:t>
      </w:r>
      <w:r>
        <w:rPr>
          <w:color w:val="340000"/>
        </w:rPr>
        <w:t xml:space="preserve"> কি</w:t>
      </w:r>
      <w:r>
        <w:rPr>
          <w:color w:val="3D0000"/>
        </w:rPr>
        <w:t xml:space="preserve"> করতে</w:t>
      </w:r>
      <w:r>
        <w:rPr>
          <w:color w:val="000051"/>
        </w:rPr>
        <w:t xml:space="preserve"> পারি</w:t>
      </w:r>
      <w:r>
        <w:br/>
      </w:r>
      <w:r>
        <w:rPr>
          <w:color w:val="2C0000"/>
        </w:rPr>
        <w:t xml:space="preserve"> is</w:t>
      </w:r>
      <w:r>
        <w:rPr>
          <w:color w:val="000024"/>
        </w:rPr>
        <w:t xml:space="preserve"> my</w:t>
      </w:r>
      <w:r>
        <w:rPr>
          <w:color w:val="00003C"/>
        </w:rPr>
        <w:t xml:space="preserve"> phone</w:t>
      </w:r>
      <w:r>
        <w:rPr>
          <w:color w:val="00005F"/>
        </w:rPr>
        <w:t xml:space="preserve"> numder</w:t>
      </w:r>
      <w:r>
        <w:rPr>
          <w:color w:val="440000"/>
        </w:rPr>
        <w:t xml:space="preserve"> i</w:t>
      </w:r>
      <w:r>
        <w:rPr>
          <w:color w:val="370000"/>
        </w:rPr>
        <w:t xml:space="preserve"> do</w:t>
      </w:r>
      <w:r>
        <w:rPr>
          <w:color w:val="410000"/>
        </w:rPr>
        <w:t xml:space="preserve"> a</w:t>
      </w:r>
      <w:r>
        <w:rPr>
          <w:color w:val="000059"/>
        </w:rPr>
        <w:t xml:space="preserve"> mistek</w:t>
      </w:r>
      <w:r>
        <w:rPr>
          <w:color w:val="440000"/>
        </w:rPr>
        <w:t xml:space="preserve"> i</w:t>
      </w:r>
      <w:r>
        <w:rPr>
          <w:color w:val="00002D"/>
        </w:rPr>
        <w:t xml:space="preserve"> send</w:t>
      </w:r>
      <w:r>
        <w:rPr>
          <w:color w:val="000024"/>
        </w:rPr>
        <w:t xml:space="preserve"> money</w:t>
      </w:r>
      <w:r>
        <w:rPr>
          <w:color w:val="410000"/>
        </w:rPr>
        <w:t xml:space="preserve"> a</w:t>
      </w:r>
      <w:r>
        <w:rPr>
          <w:color w:val="00003D"/>
        </w:rPr>
        <w:t xml:space="preserve"> wrong</w:t>
      </w:r>
      <w:r>
        <w:rPr>
          <w:color w:val="000022"/>
        </w:rPr>
        <w:t xml:space="preserve"> number</w:t>
      </w:r>
      <w:r>
        <w:rPr>
          <w:color w:val="000020"/>
        </w:rPr>
        <w:t xml:space="preserve"> tk</w:t>
      </w:r>
      <w:r>
        <w:rPr>
          <w:color w:val="00002B"/>
        </w:rPr>
        <w:t xml:space="preserve"> can</w:t>
      </w:r>
      <w:r>
        <w:rPr>
          <w:color w:val="440000"/>
        </w:rPr>
        <w:t xml:space="preserve"> i</w:t>
      </w:r>
      <w:r>
        <w:rPr>
          <w:color w:val="000050"/>
        </w:rPr>
        <w:t xml:space="preserve"> find</w:t>
      </w:r>
      <w:r>
        <w:rPr>
          <w:color w:val="340000"/>
        </w:rPr>
        <w:t xml:space="preserve"> it</w:t>
      </w:r>
      <w:r>
        <w:rPr>
          <w:color w:val="00005B"/>
        </w:rPr>
        <w:t xml:space="preserve"> bacj</w:t>
      </w:r>
      <w:r>
        <w:br/>
      </w:r>
      <w:r>
        <w:rPr>
          <w:color w:val="4F0000"/>
        </w:rPr>
        <w:t xml:space="preserve"> এই</w:t>
      </w:r>
      <w:r>
        <w:rPr>
          <w:color w:val="000054"/>
        </w:rPr>
        <w:t xml:space="preserve"> নাম্বারে</w:t>
      </w:r>
      <w:r>
        <w:rPr>
          <w:color w:val="00009E"/>
        </w:rPr>
        <w:t xml:space="preserve"> ভূলে</w:t>
      </w:r>
      <w:r>
        <w:rPr>
          <w:color w:val="000038"/>
        </w:rPr>
        <w:t xml:space="preserve"> টাকা</w:t>
      </w:r>
      <w:r>
        <w:rPr>
          <w:color w:val="000077"/>
        </w:rPr>
        <w:t xml:space="preserve"> চলে</w:t>
      </w:r>
      <w:r>
        <w:rPr>
          <w:color w:val="00005E"/>
        </w:rPr>
        <w:t xml:space="preserve"> গেছে</w:t>
      </w:r>
      <w:r>
        <w:br/>
      </w:r>
      <w:r>
        <w:rPr>
          <w:color w:val="000060"/>
        </w:rPr>
        <w:t xml:space="preserve"> ভুল</w:t>
      </w:r>
      <w:r>
        <w:rPr>
          <w:color w:val="00004D"/>
        </w:rPr>
        <w:t xml:space="preserve"> নাম্বারে</w:t>
      </w:r>
      <w:r>
        <w:rPr>
          <w:color w:val="000033"/>
        </w:rPr>
        <w:t xml:space="preserve"> টাকা</w:t>
      </w:r>
      <w:r>
        <w:rPr>
          <w:color w:val="00006D"/>
        </w:rPr>
        <w:t xml:space="preserve"> চলে</w:t>
      </w:r>
      <w:r>
        <w:rPr>
          <w:color w:val="730000"/>
        </w:rPr>
        <w:t xml:space="preserve"> গেলে</w:t>
      </w:r>
      <w:r>
        <w:rPr>
          <w:color w:val="000088"/>
        </w:rPr>
        <w:t xml:space="preserve"> করনীয়</w:t>
      </w:r>
      <w:r>
        <w:rPr>
          <w:color w:val="370000"/>
        </w:rPr>
        <w:t xml:space="preserve"> কি</w:t>
      </w:r>
      <w:r>
        <w:br/>
      </w:r>
      <w:r>
        <w:rPr>
          <w:color w:val="000050"/>
        </w:rPr>
        <w:t xml:space="preserve"> vule</w:t>
      </w:r>
      <w:r>
        <w:rPr>
          <w:color w:val="000053"/>
        </w:rPr>
        <w:t xml:space="preserve"> onno</w:t>
      </w:r>
      <w:r>
        <w:rPr>
          <w:color w:val="000031"/>
        </w:rPr>
        <w:t xml:space="preserve"> number</w:t>
      </w:r>
      <w:r>
        <w:rPr>
          <w:color w:val="000000"/>
        </w:rPr>
        <w:t xml:space="preserve"> send</w:t>
      </w:r>
      <w:r>
        <w:rPr>
          <w:color w:val="000081"/>
        </w:rPr>
        <w:t xml:space="preserve"> monday</w:t>
      </w:r>
      <w:r>
        <w:rPr>
          <w:color w:val="000060"/>
        </w:rPr>
        <w:t xml:space="preserve"> korce</w:t>
      </w:r>
      <w:r>
        <w:rPr>
          <w:color w:val="00002F"/>
        </w:rPr>
        <w:t xml:space="preserve"> tk</w:t>
      </w:r>
      <w:r>
        <w:rPr>
          <w:color w:val="000035"/>
        </w:rPr>
        <w:t xml:space="preserve"> ta</w:t>
      </w:r>
      <w:r>
        <w:rPr>
          <w:color w:val="000042"/>
        </w:rPr>
        <w:t xml:space="preserve"> kivabe</w:t>
      </w:r>
      <w:r>
        <w:rPr>
          <w:color w:val="000063"/>
        </w:rPr>
        <w:t xml:space="preserve"> ferot</w:t>
      </w:r>
      <w:r>
        <w:rPr>
          <w:color w:val="00003D"/>
        </w:rPr>
        <w:t xml:space="preserve"> pabo</w:t>
      </w:r>
      <w:r>
        <w:br/>
      </w:r>
      <w:r>
        <w:rPr>
          <w:color w:val="290000"/>
        </w:rPr>
        <w:t xml:space="preserve"> ami</w:t>
      </w:r>
      <w:r>
        <w:rPr>
          <w:color w:val="00004D"/>
        </w:rPr>
        <w:t xml:space="preserve"> vul</w:t>
      </w:r>
      <w:r>
        <w:rPr>
          <w:color w:val="00003C"/>
        </w:rPr>
        <w:t xml:space="preserve"> kore</w:t>
      </w:r>
      <w:r>
        <w:rPr>
          <w:color w:val="000061"/>
        </w:rPr>
        <w:t xml:space="preserve"> non</w:t>
      </w:r>
      <w:r>
        <w:rPr>
          <w:color w:val="000024"/>
        </w:rPr>
        <w:t xml:space="preserve"> bkash</w:t>
      </w:r>
      <w:r>
        <w:rPr>
          <w:color w:val="000031"/>
        </w:rPr>
        <w:t xml:space="preserve"> number</w:t>
      </w:r>
      <w:r>
        <w:rPr>
          <w:color w:val="000033"/>
        </w:rPr>
        <w:t xml:space="preserve"> e</w:t>
      </w:r>
      <w:r>
        <w:rPr>
          <w:color w:val="000030"/>
        </w:rPr>
        <w:t xml:space="preserve"> taka</w:t>
      </w:r>
      <w:r>
        <w:rPr>
          <w:color w:val="000041"/>
        </w:rPr>
        <w:t xml:space="preserve"> send</w:t>
      </w:r>
      <w:r>
        <w:rPr>
          <w:color w:val="5D0000"/>
        </w:rPr>
        <w:t xml:space="preserve"> koreci</w:t>
      </w:r>
      <w:r>
        <w:rPr>
          <w:color w:val="350000"/>
        </w:rPr>
        <w:t xml:space="preserve"> er</w:t>
      </w:r>
      <w:r>
        <w:rPr>
          <w:color w:val="00008B"/>
        </w:rPr>
        <w:t xml:space="preserve"> solotion</w:t>
      </w:r>
      <w:r>
        <w:rPr>
          <w:color w:val="000000"/>
        </w:rPr>
        <w:t xml:space="preserve"> ki</w:t>
      </w:r>
      <w:r>
        <w:br/>
      </w:r>
      <w:r>
        <w:rPr>
          <w:color w:val="000032"/>
        </w:rPr>
        <w:t xml:space="preserve"> accha</w:t>
      </w:r>
      <w:r>
        <w:rPr>
          <w:color w:val="160000"/>
        </w:rPr>
        <w:t xml:space="preserve"> ami</w:t>
      </w:r>
      <w:r>
        <w:rPr>
          <w:color w:val="000024"/>
        </w:rPr>
        <w:t xml:space="preserve"> akta</w:t>
      </w:r>
      <w:r>
        <w:rPr>
          <w:color w:val="00004F"/>
        </w:rPr>
        <w:t xml:space="preserve"> number</w:t>
      </w:r>
      <w:r>
        <w:rPr>
          <w:color w:val="4B0000"/>
        </w:rPr>
        <w:t xml:space="preserve"> a</w:t>
      </w:r>
      <w:r>
        <w:rPr>
          <w:color w:val="000033"/>
        </w:rPr>
        <w:t xml:space="preserve"> taka</w:t>
      </w:r>
      <w:r>
        <w:rPr>
          <w:color w:val="00003E"/>
        </w:rPr>
        <w:t xml:space="preserve"> patate</w:t>
      </w:r>
      <w:r>
        <w:rPr>
          <w:color w:val="000033"/>
        </w:rPr>
        <w:t xml:space="preserve"> giye</w:t>
      </w:r>
      <w:r>
        <w:rPr>
          <w:color w:val="000052"/>
        </w:rPr>
        <w:t xml:space="preserve"> vul</w:t>
      </w:r>
      <w:r>
        <w:rPr>
          <w:color w:val="00001F"/>
        </w:rPr>
        <w:t xml:space="preserve"> kore</w:t>
      </w:r>
      <w:r>
        <w:rPr>
          <w:color w:val="00003B"/>
        </w:rPr>
        <w:t xml:space="preserve"> arek</w:t>
      </w:r>
      <w:r>
        <w:rPr>
          <w:color w:val="00004F"/>
        </w:rPr>
        <w:t xml:space="preserve"> number</w:t>
      </w:r>
      <w:r>
        <w:rPr>
          <w:color w:val="4B0000"/>
        </w:rPr>
        <w:t xml:space="preserve"> a</w:t>
      </w:r>
      <w:r>
        <w:rPr>
          <w:color w:val="000033"/>
        </w:rPr>
        <w:t xml:space="preserve"> taka</w:t>
      </w:r>
      <w:r>
        <w:rPr>
          <w:color w:val="00001C"/>
        </w:rPr>
        <w:t xml:space="preserve"> ta</w:t>
      </w:r>
      <w:r>
        <w:rPr>
          <w:color w:val="000045"/>
        </w:rPr>
        <w:t xml:space="preserve"> pataiya</w:t>
      </w:r>
      <w:r>
        <w:rPr>
          <w:color w:val="000032"/>
        </w:rPr>
        <w:t xml:space="preserve"> disi</w:t>
      </w:r>
      <w:r>
        <w:rPr>
          <w:color w:val="000035"/>
        </w:rPr>
        <w:t xml:space="preserve"> ak</w:t>
      </w:r>
      <w:r>
        <w:rPr>
          <w:color w:val="00003A"/>
        </w:rPr>
        <w:t xml:space="preserve"> digit</w:t>
      </w:r>
      <w:r>
        <w:rPr>
          <w:color w:val="000052"/>
        </w:rPr>
        <w:t xml:space="preserve"> vul</w:t>
      </w:r>
      <w:r>
        <w:rPr>
          <w:color w:val="00003C"/>
        </w:rPr>
        <w:t xml:space="preserve"> howar</w:t>
      </w:r>
      <w:r>
        <w:rPr>
          <w:color w:val="360000"/>
        </w:rPr>
        <w:t xml:space="preserve"> karone</w:t>
      </w:r>
      <w:r>
        <w:rPr>
          <w:color w:val="00002C"/>
        </w:rPr>
        <w:t xml:space="preserve"> onno</w:t>
      </w:r>
      <w:r>
        <w:rPr>
          <w:color w:val="00004F"/>
        </w:rPr>
        <w:t xml:space="preserve"> number</w:t>
      </w:r>
      <w:r>
        <w:rPr>
          <w:color w:val="4B0000"/>
        </w:rPr>
        <w:t xml:space="preserve"> a</w:t>
      </w:r>
      <w:r>
        <w:rPr>
          <w:color w:val="000030"/>
        </w:rPr>
        <w:t xml:space="preserve"> chole</w:t>
      </w:r>
      <w:r>
        <w:rPr>
          <w:color w:val="000032"/>
        </w:rPr>
        <w:t xml:space="preserve"> gase</w:t>
      </w:r>
      <w:r>
        <w:br/>
      </w:r>
      <w:r>
        <w:rPr>
          <w:color w:val="000098"/>
        </w:rPr>
        <w:t xml:space="preserve"> mistack</w:t>
      </w:r>
      <w:r>
        <w:rPr>
          <w:color w:val="000041"/>
        </w:rPr>
        <w:t xml:space="preserve"> kore</w:t>
      </w:r>
      <w:r>
        <w:rPr>
          <w:color w:val="000034"/>
        </w:rPr>
        <w:t xml:space="preserve"> tk</w:t>
      </w:r>
      <w:r>
        <w:rPr>
          <w:color w:val="00007B"/>
        </w:rPr>
        <w:t xml:space="preserve"> pathai</w:t>
      </w:r>
      <w:r>
        <w:rPr>
          <w:color w:val="8B0000"/>
        </w:rPr>
        <w:t xml:space="preserve"> deche</w:t>
      </w:r>
      <w:r>
        <w:br/>
      </w:r>
      <w:r>
        <w:rPr>
          <w:color w:val="000057"/>
        </w:rPr>
        <w:t xml:space="preserve"> ei</w:t>
      </w:r>
      <w:r>
        <w:rPr>
          <w:color w:val="000040"/>
        </w:rPr>
        <w:t xml:space="preserve"> number</w:t>
      </w:r>
      <w:r>
        <w:rPr>
          <w:color w:val="3D0000"/>
        </w:rPr>
        <w:t xml:space="preserve"> a</w:t>
      </w:r>
      <w:r>
        <w:rPr>
          <w:color w:val="000000"/>
        </w:rPr>
        <w:t xml:space="preserve"> tk</w:t>
      </w:r>
      <w:r>
        <w:rPr>
          <w:color w:val="000063"/>
        </w:rPr>
        <w:t xml:space="preserve"> vul</w:t>
      </w:r>
      <w:r>
        <w:rPr>
          <w:color w:val="00004D"/>
        </w:rPr>
        <w:t xml:space="preserve"> kore</w:t>
      </w:r>
      <w:r>
        <w:rPr>
          <w:color w:val="000055"/>
        </w:rPr>
        <w:t xml:space="preserve"> send</w:t>
      </w:r>
      <w:r>
        <w:rPr>
          <w:color w:val="00007B"/>
        </w:rPr>
        <w:t xml:space="preserve"> mony</w:t>
      </w:r>
      <w:r>
        <w:rPr>
          <w:color w:val="670000"/>
        </w:rPr>
        <w:t xml:space="preserve"> korsi</w:t>
      </w:r>
      <w:r>
        <w:br/>
      </w:r>
      <w:r>
        <w:rPr>
          <w:color w:val="2A0000"/>
        </w:rPr>
        <w:t xml:space="preserve"> amar</w:t>
      </w:r>
      <w:r>
        <w:rPr>
          <w:color w:val="000054"/>
        </w:rPr>
        <w:t xml:space="preserve"> ekti</w:t>
      </w:r>
      <w:r>
        <w:rPr>
          <w:color w:val="00005F"/>
        </w:rPr>
        <w:t xml:space="preserve"> bhul</w:t>
      </w:r>
      <w:r>
        <w:rPr>
          <w:color w:val="00002F"/>
        </w:rPr>
        <w:t xml:space="preserve"> number</w:t>
      </w:r>
      <w:r>
        <w:rPr>
          <w:color w:val="000030"/>
        </w:rPr>
        <w:t xml:space="preserve"> e</w:t>
      </w:r>
      <w:r>
        <w:rPr>
          <w:color w:val="00002D"/>
        </w:rPr>
        <w:t xml:space="preserve"> taka</w:t>
      </w:r>
      <w:r>
        <w:rPr>
          <w:color w:val="00005C"/>
        </w:rPr>
        <w:t xml:space="preserve"> cole</w:t>
      </w:r>
      <w:r>
        <w:rPr>
          <w:color w:val="630000"/>
        </w:rPr>
        <w:t xml:space="preserve"> giyeche</w:t>
      </w:r>
      <w:r>
        <w:rPr>
          <w:color w:val="000069"/>
        </w:rPr>
        <w:t xml:space="preserve"> kiso</w:t>
      </w:r>
      <w:r>
        <w:rPr>
          <w:color w:val="000028"/>
        </w:rPr>
        <w:t xml:space="preserve"> ki</w:t>
      </w:r>
      <w:r>
        <w:rPr>
          <w:color w:val="00003B"/>
        </w:rPr>
        <w:t xml:space="preserve"> kora</w:t>
      </w:r>
      <w:r>
        <w:rPr>
          <w:color w:val="000049"/>
        </w:rPr>
        <w:t xml:space="preserve"> jai</w:t>
      </w:r>
      <w:r>
        <w:br/>
      </w:r>
      <w:r>
        <w:rPr>
          <w:color w:val="00005E"/>
        </w:rPr>
        <w:t xml:space="preserve"> bcash</w:t>
      </w:r>
      <w:r>
        <w:rPr>
          <w:color w:val="500000"/>
        </w:rPr>
        <w:t xml:space="preserve"> a</w:t>
      </w:r>
      <w:r>
        <w:rPr>
          <w:color w:val="230000"/>
        </w:rPr>
        <w:t xml:space="preserve"> ami</w:t>
      </w:r>
      <w:r>
        <w:rPr>
          <w:color w:val="000041"/>
        </w:rPr>
        <w:t xml:space="preserve"> vul</w:t>
      </w:r>
      <w:r>
        <w:rPr>
          <w:color w:val="000066"/>
        </w:rPr>
        <w:t xml:space="preserve"> kore</w:t>
      </w:r>
      <w:r>
        <w:rPr>
          <w:color w:val="000058"/>
        </w:rPr>
        <w:t xml:space="preserve"> ek</w:t>
      </w:r>
      <w:r>
        <w:rPr>
          <w:color w:val="000050"/>
        </w:rPr>
        <w:t xml:space="preserve"> num</w:t>
      </w:r>
      <w:r>
        <w:rPr>
          <w:color w:val="500000"/>
        </w:rPr>
        <w:t xml:space="preserve"> a</w:t>
      </w:r>
      <w:r>
        <w:rPr>
          <w:color w:val="000037"/>
        </w:rPr>
        <w:t xml:space="preserve"> send</w:t>
      </w:r>
      <w:r>
        <w:rPr>
          <w:color w:val="00002D"/>
        </w:rPr>
        <w:t xml:space="preserve"> money</w:t>
      </w:r>
      <w:r>
        <w:rPr>
          <w:color w:val="000066"/>
        </w:rPr>
        <w:t xml:space="preserve"> kore</w:t>
      </w:r>
      <w:r>
        <w:rPr>
          <w:color w:val="000076"/>
        </w:rPr>
        <w:t xml:space="preserve"> faleci</w:t>
      </w:r>
      <w:r>
        <w:br/>
      </w:r>
      <w:r>
        <w:rPr>
          <w:color w:val="000051"/>
        </w:rPr>
        <w:t xml:space="preserve"> bikas</w:t>
      </w:r>
      <w:r>
        <w:rPr>
          <w:color w:val="870000"/>
        </w:rPr>
        <w:t xml:space="preserve"> ye</w:t>
      </w:r>
      <w:r>
        <w:rPr>
          <w:color w:val="000053"/>
        </w:rPr>
        <w:t xml:space="preserve"> vul</w:t>
      </w:r>
      <w:r>
        <w:rPr>
          <w:color w:val="00006D"/>
        </w:rPr>
        <w:t xml:space="preserve"> numbare</w:t>
      </w:r>
      <w:r>
        <w:rPr>
          <w:color w:val="000033"/>
        </w:rPr>
        <w:t xml:space="preserve"> tk</w:t>
      </w:r>
      <w:r>
        <w:rPr>
          <w:color w:val="00006A"/>
        </w:rPr>
        <w:t xml:space="preserve"> cole</w:t>
      </w:r>
      <w:r>
        <w:rPr>
          <w:color w:val="540000"/>
        </w:rPr>
        <w:t xml:space="preserve"> jay</w:t>
      </w:r>
      <w:r>
        <w:br/>
      </w:r>
      <w:r>
        <w:rPr>
          <w:color w:val="000070"/>
        </w:rPr>
        <w:t xml:space="preserve"> vule</w:t>
      </w:r>
      <w:r>
        <w:rPr>
          <w:color w:val="000074"/>
        </w:rPr>
        <w:t xml:space="preserve"> onno</w:t>
      </w:r>
      <w:r>
        <w:rPr>
          <w:color w:val="000095"/>
        </w:rPr>
        <w:t xml:space="preserve"> bikashe</w:t>
      </w:r>
      <w:r>
        <w:rPr>
          <w:color w:val="000044"/>
        </w:rPr>
        <w:t xml:space="preserve"> taka</w:t>
      </w:r>
      <w:r>
        <w:rPr>
          <w:color w:val="6D0000"/>
        </w:rPr>
        <w:t xml:space="preserve"> gese</w:t>
      </w:r>
      <w:r>
        <w:br/>
      </w:r>
      <w:r>
        <w:rPr>
          <w:color w:val="00007C"/>
        </w:rPr>
        <w:t xml:space="preserve"> vule</w:t>
      </w:r>
      <w:r>
        <w:rPr>
          <w:color w:val="000080"/>
        </w:rPr>
        <w:t xml:space="preserve"> onno</w:t>
      </w:r>
      <w:r>
        <w:rPr>
          <w:color w:val="0000A5"/>
        </w:rPr>
        <w:t xml:space="preserve"> bikashe</w:t>
      </w:r>
      <w:r>
        <w:rPr>
          <w:color w:val="00004B"/>
        </w:rPr>
        <w:t xml:space="preserve"> taka</w:t>
      </w:r>
      <w:r>
        <w:rPr>
          <w:color w:val="000000"/>
        </w:rPr>
        <w:t xml:space="preserve"> gese</w:t>
      </w:r>
      <w:r>
        <w:br/>
      </w:r>
      <w:r>
        <w:rPr>
          <w:color w:val="00003C"/>
        </w:rPr>
        <w:t xml:space="preserve"> ajka</w:t>
      </w:r>
      <w:r>
        <w:rPr>
          <w:color w:val="00003E"/>
        </w:rPr>
        <w:t xml:space="preserve"> dupura</w:t>
      </w:r>
      <w:r>
        <w:rPr>
          <w:color w:val="250000"/>
        </w:rPr>
        <w:t xml:space="preserve"> ektu</w:t>
      </w:r>
      <w:r>
        <w:rPr>
          <w:color w:val="000033"/>
        </w:rPr>
        <w:t xml:space="preserve"> mistake</w:t>
      </w:r>
      <w:r>
        <w:rPr>
          <w:color w:val="1F0000"/>
        </w:rPr>
        <w:t xml:space="preserve"> ar</w:t>
      </w:r>
      <w:r>
        <w:rPr>
          <w:color w:val="3E0000"/>
        </w:rPr>
        <w:t xml:space="preserve"> karona</w:t>
      </w:r>
      <w:r>
        <w:rPr>
          <w:color w:val="290000"/>
        </w:rPr>
        <w:t xml:space="preserve"> amar</w:t>
      </w:r>
      <w:r>
        <w:rPr>
          <w:color w:val="00002E"/>
        </w:rPr>
        <w:t xml:space="preserve"> kisu</w:t>
      </w:r>
      <w:r>
        <w:rPr>
          <w:color w:val="00002D"/>
        </w:rPr>
        <w:t xml:space="preserve"> taka</w:t>
      </w:r>
      <w:r>
        <w:rPr>
          <w:color w:val="000023"/>
        </w:rPr>
        <w:t xml:space="preserve"> vul</w:t>
      </w:r>
      <w:r>
        <w:rPr>
          <w:color w:val="000045"/>
        </w:rPr>
        <w:t xml:space="preserve"> number</w:t>
      </w:r>
      <w:r>
        <w:rPr>
          <w:color w:val="2C0000"/>
        </w:rPr>
        <w:t xml:space="preserve"> a</w:t>
      </w:r>
      <w:r>
        <w:rPr>
          <w:color w:val="000036"/>
        </w:rPr>
        <w:t xml:space="preserve"> chola</w:t>
      </w:r>
      <w:r>
        <w:rPr>
          <w:color w:val="000040"/>
        </w:rPr>
        <w:t xml:space="preserve"> jay😭</w:t>
      </w:r>
      <w:r>
        <w:rPr>
          <w:color w:val="000034"/>
        </w:rPr>
        <w:t xml:space="preserve"> tarpor</w:t>
      </w:r>
      <w:r>
        <w:rPr>
          <w:color w:val="260000"/>
        </w:rPr>
        <w:t xml:space="preserve"> ami</w:t>
      </w:r>
      <w:r>
        <w:rPr>
          <w:color w:val="000040"/>
        </w:rPr>
        <w:t xml:space="preserve"> ui</w:t>
      </w:r>
      <w:r>
        <w:rPr>
          <w:color w:val="000045"/>
        </w:rPr>
        <w:t xml:space="preserve"> number</w:t>
      </w:r>
      <w:r>
        <w:rPr>
          <w:color w:val="2C0000"/>
        </w:rPr>
        <w:t xml:space="preserve"> a</w:t>
      </w:r>
      <w:r>
        <w:rPr>
          <w:color w:val="000029"/>
        </w:rPr>
        <w:t xml:space="preserve"> call</w:t>
      </w:r>
      <w:r>
        <w:rPr>
          <w:color w:val="260000"/>
        </w:rPr>
        <w:t xml:space="preserve"> kori</w:t>
      </w:r>
      <w:r>
        <w:rPr>
          <w:color w:val="000045"/>
        </w:rPr>
        <w:t xml:space="preserve"> number</w:t>
      </w:r>
      <w:r>
        <w:rPr>
          <w:color w:val="000031"/>
        </w:rPr>
        <w:t xml:space="preserve"> ta</w:t>
      </w:r>
      <w:r>
        <w:rPr>
          <w:color w:val="000022"/>
        </w:rPr>
        <w:t xml:space="preserve"> off</w:t>
      </w:r>
      <w:r>
        <w:rPr>
          <w:color w:val="00003C"/>
        </w:rPr>
        <w:t xml:space="preserve"> 🙂</w:t>
      </w:r>
      <w:r>
        <w:rPr>
          <w:color w:val="260000"/>
        </w:rPr>
        <w:t xml:space="preserve"> ami</w:t>
      </w:r>
      <w:r>
        <w:rPr>
          <w:color w:val="000013"/>
        </w:rPr>
        <w:t xml:space="preserve"> ki</w:t>
      </w:r>
      <w:r>
        <w:rPr>
          <w:color w:val="00001D"/>
        </w:rPr>
        <w:t xml:space="preserve"> kono</w:t>
      </w:r>
      <w:r>
        <w:rPr>
          <w:color w:val="000032"/>
        </w:rPr>
        <w:t xml:space="preserve"> vaba</w:t>
      </w:r>
      <w:r>
        <w:rPr>
          <w:color w:val="290000"/>
        </w:rPr>
        <w:t xml:space="preserve"> amar</w:t>
      </w:r>
      <w:r>
        <w:rPr>
          <w:color w:val="00002D"/>
        </w:rPr>
        <w:t xml:space="preserve"> taka</w:t>
      </w:r>
      <w:r>
        <w:rPr>
          <w:color w:val="000031"/>
        </w:rPr>
        <w:t xml:space="preserve"> ta</w:t>
      </w:r>
      <w:r>
        <w:rPr>
          <w:color w:val="00001A"/>
        </w:rPr>
        <w:t xml:space="preserve"> back</w:t>
      </w:r>
      <w:r>
        <w:rPr>
          <w:color w:val="000037"/>
        </w:rPr>
        <w:t xml:space="preserve"> pata</w:t>
      </w:r>
      <w:r>
        <w:rPr>
          <w:color w:val="000021"/>
        </w:rPr>
        <w:t xml:space="preserve"> pari</w:t>
      </w:r>
      <w:r>
        <w:br/>
      </w:r>
      <w:r>
        <w:rPr>
          <w:color w:val="000048"/>
        </w:rPr>
        <w:t xml:space="preserve"> vul</w:t>
      </w:r>
      <w:r>
        <w:rPr>
          <w:color w:val="00007A"/>
        </w:rPr>
        <w:t xml:space="preserve"> boshoto</w:t>
      </w:r>
      <w:r>
        <w:rPr>
          <w:color w:val="000054"/>
        </w:rPr>
        <w:t xml:space="preserve"> ekti</w:t>
      </w:r>
      <w:r>
        <w:rPr>
          <w:color w:val="00002E"/>
        </w:rPr>
        <w:t xml:space="preserve"> number</w:t>
      </w:r>
      <w:r>
        <w:rPr>
          <w:color w:val="00005F"/>
        </w:rPr>
        <w:t xml:space="preserve"> bhul</w:t>
      </w:r>
      <w:r>
        <w:rPr>
          <w:color w:val="320000"/>
        </w:rPr>
        <w:t xml:space="preserve"> er</w:t>
      </w:r>
      <w:r>
        <w:rPr>
          <w:color w:val="5F0000"/>
        </w:rPr>
        <w:t xml:space="preserve"> karone</w:t>
      </w:r>
      <w:r>
        <w:rPr>
          <w:color w:val="00002D"/>
        </w:rPr>
        <w:t xml:space="preserve"> taka</w:t>
      </w:r>
      <w:r>
        <w:rPr>
          <w:color w:val="000055"/>
        </w:rPr>
        <w:t xml:space="preserve"> chole</w:t>
      </w:r>
      <w:r>
        <w:rPr>
          <w:color w:val="490000"/>
        </w:rPr>
        <w:t xml:space="preserve"> gese</w:t>
      </w:r>
      <w:r>
        <w:br/>
      </w:r>
      <w:r>
        <w:rPr>
          <w:color w:val="260000"/>
        </w:rPr>
        <w:t xml:space="preserve"> ami</w:t>
      </w:r>
      <w:r>
        <w:rPr>
          <w:color w:val="000051"/>
        </w:rPr>
        <w:t xml:space="preserve"> goto</w:t>
      </w:r>
      <w:r>
        <w:rPr>
          <w:color w:val="00005B"/>
        </w:rPr>
        <w:t xml:space="preserve"> tarik</w:t>
      </w:r>
      <w:r>
        <w:rPr>
          <w:color w:val="000080"/>
        </w:rPr>
        <w:t xml:space="preserve"> vhulla</w:t>
      </w:r>
      <w:r>
        <w:rPr>
          <w:color w:val="00003F"/>
        </w:rPr>
        <w:t xml:space="preserve"> akta</w:t>
      </w:r>
      <w:r>
        <w:rPr>
          <w:color w:val="00002E"/>
        </w:rPr>
        <w:t xml:space="preserve"> number</w:t>
      </w:r>
      <w:r>
        <w:rPr>
          <w:color w:val="00003C"/>
        </w:rPr>
        <w:t xml:space="preserve"> send</w:t>
      </w:r>
      <w:r>
        <w:rPr>
          <w:color w:val="000031"/>
        </w:rPr>
        <w:t xml:space="preserve"> money</w:t>
      </w:r>
      <w:r>
        <w:rPr>
          <w:color w:val="00003A"/>
        </w:rPr>
        <w:t xml:space="preserve"> kora</w:t>
      </w:r>
      <w:r>
        <w:rPr>
          <w:color w:val="000080"/>
        </w:rPr>
        <w:t xml:space="preserve"> falchilm</w:t>
      </w:r>
      <w:r>
        <w:br/>
      </w:r>
      <w:r>
        <w:rPr>
          <w:color w:val="200000"/>
        </w:rPr>
        <w:t xml:space="preserve"> আমার</w:t>
      </w:r>
      <w:r>
        <w:rPr>
          <w:color w:val="00003F"/>
        </w:rPr>
        <w:t xml:space="preserve"> বিকাশ</w:t>
      </w:r>
      <w:r>
        <w:rPr>
          <w:color w:val="000087"/>
        </w:rPr>
        <w:t xml:space="preserve"> পার্সোনাল</w:t>
      </w:r>
      <w:r>
        <w:rPr>
          <w:color w:val="000034"/>
        </w:rPr>
        <w:t xml:space="preserve"> নাম্বার</w:t>
      </w:r>
      <w:r>
        <w:rPr>
          <w:color w:val="000028"/>
        </w:rPr>
        <w:t xml:space="preserve"> থেকে</w:t>
      </w:r>
      <w:r>
        <w:rPr>
          <w:color w:val="000046"/>
        </w:rPr>
        <w:t xml:space="preserve"> অন্য</w:t>
      </w:r>
      <w:r>
        <w:rPr>
          <w:color w:val="00003C"/>
        </w:rPr>
        <w:t xml:space="preserve"> একটি</w:t>
      </w:r>
      <w:r>
        <w:rPr>
          <w:color w:val="00003F"/>
        </w:rPr>
        <w:t xml:space="preserve"> বিকাশ</w:t>
      </w:r>
      <w:r>
        <w:rPr>
          <w:color w:val="000087"/>
        </w:rPr>
        <w:t xml:space="preserve"> পার্সোনাল</w:t>
      </w:r>
      <w:r>
        <w:rPr>
          <w:color w:val="000032"/>
        </w:rPr>
        <w:t xml:space="preserve"> নাম্বারে</w:t>
      </w:r>
      <w:r>
        <w:rPr>
          <w:color w:val="000066"/>
        </w:rPr>
        <w:t xml:space="preserve"> ভুলবশত</w:t>
      </w:r>
      <w:r>
        <w:rPr>
          <w:color w:val="000021"/>
        </w:rPr>
        <w:t xml:space="preserve"> টাকা</w:t>
      </w:r>
      <w:r>
        <w:rPr>
          <w:color w:val="000047"/>
        </w:rPr>
        <w:t xml:space="preserve"> চলে</w:t>
      </w:r>
      <w:r>
        <w:rPr>
          <w:color w:val="000061"/>
        </w:rPr>
        <w:t xml:space="preserve"> গিয়েছে</w:t>
      </w:r>
      <w:r>
        <w:br/>
      </w:r>
      <w:r>
        <w:rPr>
          <w:color w:val="2E0000"/>
        </w:rPr>
        <w:t xml:space="preserve"> আমার</w:t>
      </w:r>
      <w:r>
        <w:rPr>
          <w:color w:val="00009B"/>
        </w:rPr>
        <w:t xml:space="preserve"> একা</w:t>
      </w:r>
      <w:r>
        <w:rPr>
          <w:color w:val="000059"/>
        </w:rPr>
        <w:t xml:space="preserve"> ভুল</w:t>
      </w:r>
      <w:r>
        <w:rPr>
          <w:color w:val="000000"/>
        </w:rPr>
        <w:t xml:space="preserve"> নাম্বারে</w:t>
      </w:r>
      <w:r>
        <w:rPr>
          <w:color w:val="00002F"/>
        </w:rPr>
        <w:t xml:space="preserve"> টাকা</w:t>
      </w:r>
      <w:r>
        <w:rPr>
          <w:color w:val="0000A8"/>
        </w:rPr>
        <w:t xml:space="preserve"> দিছিলো</w:t>
      </w:r>
      <w:r>
        <w:br/>
      </w:r>
      <w:r>
        <w:rPr>
          <w:color w:val="2C0000"/>
        </w:rPr>
        <w:t xml:space="preserve"> ami</w:t>
      </w:r>
      <w:r>
        <w:rPr>
          <w:color w:val="000052"/>
        </w:rPr>
        <w:t xml:space="preserve"> vul</w:t>
      </w:r>
      <w:r>
        <w:rPr>
          <w:color w:val="00007F"/>
        </w:rPr>
        <w:t xml:space="preserve"> kore</w:t>
      </w:r>
      <w:r>
        <w:rPr>
          <w:color w:val="000058"/>
        </w:rPr>
        <w:t xml:space="preserve"> onno</w:t>
      </w:r>
      <w:r>
        <w:rPr>
          <w:color w:val="000035"/>
        </w:rPr>
        <w:t xml:space="preserve"> number</w:t>
      </w:r>
      <w:r>
        <w:rPr>
          <w:color w:val="320000"/>
        </w:rPr>
        <w:t xml:space="preserve"> a</w:t>
      </w:r>
      <w:r>
        <w:rPr>
          <w:color w:val="000046"/>
        </w:rPr>
        <w:t xml:space="preserve"> send</w:t>
      </w:r>
      <w:r>
        <w:rPr>
          <w:color w:val="000038"/>
        </w:rPr>
        <w:t xml:space="preserve"> money</w:t>
      </w:r>
      <w:r>
        <w:rPr>
          <w:color w:val="00007F"/>
        </w:rPr>
        <w:t xml:space="preserve"> kore</w:t>
      </w:r>
      <w:r>
        <w:rPr>
          <w:color w:val="000087"/>
        </w:rPr>
        <w:t xml:space="preserve"> falci</w:t>
      </w:r>
      <w:r>
        <w:br/>
      </w:r>
      <w:r>
        <w:rPr>
          <w:color w:val="23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2B"/>
        </w:rPr>
        <w:t xml:space="preserve"> থেকে</w:t>
      </w:r>
      <w:r>
        <w:rPr>
          <w:color w:val="000039"/>
        </w:rPr>
        <w:t xml:space="preserve"> একটা</w:t>
      </w:r>
      <w:r>
        <w:rPr>
          <w:color w:val="000043"/>
        </w:rPr>
        <w:t xml:space="preserve"> ভুল</w:t>
      </w:r>
      <w:r>
        <w:rPr>
          <w:color w:val="000036"/>
        </w:rPr>
        <w:t xml:space="preserve"> নাম্বারে</w:t>
      </w:r>
      <w:r>
        <w:rPr>
          <w:color w:val="00003F"/>
        </w:rPr>
        <w:t xml:space="preserve"> send</w:t>
      </w:r>
      <w:r>
        <w:rPr>
          <w:color w:val="000033"/>
        </w:rPr>
        <w:t xml:space="preserve"> money</w:t>
      </w:r>
      <w:r>
        <w:rPr>
          <w:color w:val="410000"/>
        </w:rPr>
        <w:t xml:space="preserve"> হয়ে</w:t>
      </w:r>
      <w:r>
        <w:rPr>
          <w:color w:val="00003D"/>
        </w:rPr>
        <w:t xml:space="preserve"> গেছে</w:t>
      </w:r>
      <w:r>
        <w:rPr>
          <w:color w:val="000053"/>
        </w:rPr>
        <w:t xml:space="preserve"> টাকাটা</w:t>
      </w:r>
      <w:r>
        <w:rPr>
          <w:color w:val="000085"/>
        </w:rPr>
        <w:t xml:space="preserve"> উদ্ধারে</w:t>
      </w:r>
      <w:r>
        <w:rPr>
          <w:color w:val="260000"/>
        </w:rPr>
        <w:t xml:space="preserve"> কি</w:t>
      </w:r>
      <w:r>
        <w:rPr>
          <w:color w:val="00005D"/>
        </w:rPr>
        <w:t xml:space="preserve"> করণীয়</w:t>
      </w:r>
      <w:r>
        <w:br/>
      </w:r>
      <w:r>
        <w:rPr>
          <w:color w:val="000033"/>
        </w:rPr>
        <w:t xml:space="preserve"> vul</w:t>
      </w:r>
      <w:r>
        <w:rPr>
          <w:color w:val="00002A"/>
        </w:rPr>
        <w:t xml:space="preserve"> kora</w:t>
      </w:r>
      <w:r>
        <w:rPr>
          <w:color w:val="6B0000"/>
        </w:rPr>
        <w:t xml:space="preserve"> oi</w:t>
      </w:r>
      <w:r>
        <w:rPr>
          <w:color w:val="000021"/>
        </w:rPr>
        <w:t xml:space="preserve"> number</w:t>
      </w:r>
      <w:r>
        <w:rPr>
          <w:color w:val="3F0000"/>
        </w:rPr>
        <w:t xml:space="preserve"> a</w:t>
      </w:r>
      <w:r>
        <w:rPr>
          <w:color w:val="000020"/>
        </w:rPr>
        <w:t xml:space="preserve"> taka</w:t>
      </w:r>
      <w:r>
        <w:rPr>
          <w:color w:val="00003D"/>
        </w:rPr>
        <w:t xml:space="preserve"> chole</w:t>
      </w:r>
      <w:r>
        <w:rPr>
          <w:color w:val="00004B"/>
        </w:rPr>
        <w:t xml:space="preserve"> gaca</w:t>
      </w:r>
      <w:r>
        <w:rPr>
          <w:color w:val="000039"/>
        </w:rPr>
        <w:t xml:space="preserve"> akon</w:t>
      </w:r>
      <w:r>
        <w:rPr>
          <w:color w:val="00001C"/>
        </w:rPr>
        <w:t xml:space="preserve"> ki</w:t>
      </w:r>
      <w:r>
        <w:rPr>
          <w:color w:val="370000"/>
        </w:rPr>
        <w:t xml:space="preserve"> korta</w:t>
      </w:r>
      <w:r>
        <w:rPr>
          <w:color w:val="000030"/>
        </w:rPr>
        <w:t xml:space="preserve"> pari</w:t>
      </w:r>
      <w:r>
        <w:rPr>
          <w:color w:val="6B0000"/>
        </w:rPr>
        <w:t xml:space="preserve"> oi</w:t>
      </w:r>
      <w:r>
        <w:rPr>
          <w:color w:val="00003D"/>
        </w:rPr>
        <w:t xml:space="preserve"> namber</w:t>
      </w:r>
      <w:r>
        <w:rPr>
          <w:color w:val="3F0000"/>
        </w:rPr>
        <w:t xml:space="preserve"> a</w:t>
      </w:r>
      <w:r>
        <w:rPr>
          <w:color w:val="000046"/>
        </w:rPr>
        <w:t xml:space="preserve"> phn</w:t>
      </w:r>
      <w:r>
        <w:rPr>
          <w:color w:val="4E0000"/>
        </w:rPr>
        <w:t xml:space="preserve"> di</w:t>
      </w:r>
      <w:r>
        <w:rPr>
          <w:color w:val="000059"/>
        </w:rPr>
        <w:t xml:space="preserve"> dhora</w:t>
      </w:r>
      <w:r>
        <w:rPr>
          <w:color w:val="00001F"/>
        </w:rPr>
        <w:t xml:space="preserve"> na</w:t>
      </w:r>
      <w:r>
        <w:br/>
      </w:r>
      <w:r>
        <w:rPr>
          <w:color w:val="250000"/>
        </w:rPr>
        <w:t xml:space="preserve"> আমি</w:t>
      </w:r>
      <w:r>
        <w:rPr>
          <w:color w:val="000046"/>
        </w:rPr>
        <w:t xml:space="preserve"> ভুল</w:t>
      </w:r>
      <w:r>
        <w:rPr>
          <w:color w:val="6E0000"/>
        </w:rPr>
        <w:t xml:space="preserve"> করে</w:t>
      </w:r>
      <w:r>
        <w:rPr>
          <w:color w:val="000053"/>
        </w:rPr>
        <w:t xml:space="preserve"> এক</w:t>
      </w:r>
      <w:r>
        <w:rPr>
          <w:color w:val="000038"/>
        </w:rPr>
        <w:t xml:space="preserve"> নাম্বারে</w:t>
      </w:r>
      <w:r>
        <w:rPr>
          <w:color w:val="000048"/>
        </w:rPr>
        <w:t xml:space="preserve"> সেন্ড</w:t>
      </w:r>
      <w:r>
        <w:rPr>
          <w:color w:val="00003D"/>
        </w:rPr>
        <w:t xml:space="preserve"> মানি</w:t>
      </w:r>
      <w:r>
        <w:rPr>
          <w:color w:val="6E0000"/>
        </w:rPr>
        <w:t xml:space="preserve"> করে</w:t>
      </w:r>
      <w:r>
        <w:rPr>
          <w:color w:val="000060"/>
        </w:rPr>
        <w:t xml:space="preserve"> ফেলেছি</w:t>
      </w:r>
      <w:r>
        <w:rPr>
          <w:color w:val="000039"/>
        </w:rPr>
        <w:t xml:space="preserve"> এখন</w:t>
      </w:r>
      <w:r>
        <w:rPr>
          <w:color w:val="000072"/>
        </w:rPr>
        <w:t xml:space="preserve"> উপায়</w:t>
      </w:r>
      <w:r>
        <w:rPr>
          <w:color w:val="280000"/>
        </w:rPr>
        <w:t xml:space="preserve"> কি</w:t>
      </w:r>
      <w:r>
        <w:br/>
      </w:r>
      <w:r>
        <w:rPr>
          <w:color w:val="280000"/>
        </w:rPr>
        <w:t xml:space="preserve"> আমি</w:t>
      </w:r>
      <w:r>
        <w:rPr>
          <w:color w:val="00004C"/>
        </w:rPr>
        <w:t xml:space="preserve"> ভুল</w:t>
      </w:r>
      <w:r>
        <w:rPr>
          <w:color w:val="000089"/>
        </w:rPr>
        <w:t xml:space="preserve"> বশত</w:t>
      </w:r>
      <w:r>
        <w:rPr>
          <w:color w:val="000049"/>
        </w:rPr>
        <w:t xml:space="preserve"> একটি</w:t>
      </w:r>
      <w:r>
        <w:rPr>
          <w:color w:val="00005A"/>
        </w:rPr>
        <w:t xml:space="preserve"> নম্বরে</w:t>
      </w:r>
      <w:r>
        <w:rPr>
          <w:color w:val="000029"/>
        </w:rPr>
        <w:t xml:space="preserve"> টাকা</w:t>
      </w:r>
      <w:r>
        <w:rPr>
          <w:color w:val="000026"/>
        </w:rPr>
        <w:t xml:space="preserve"> বিকাশ</w:t>
      </w:r>
      <w:r>
        <w:rPr>
          <w:color w:val="00004E"/>
        </w:rPr>
        <w:t xml:space="preserve"> সেন্ড</w:t>
      </w:r>
      <w:r>
        <w:rPr>
          <w:color w:val="000042"/>
        </w:rPr>
        <w:t xml:space="preserve"> মানি</w:t>
      </w:r>
      <w:r>
        <w:rPr>
          <w:color w:val="00006A"/>
        </w:rPr>
        <w:t xml:space="preserve"> পাঠিয়েছি</w:t>
      </w:r>
      <w:r>
        <w:br/>
      </w:r>
      <w:r>
        <w:rPr>
          <w:color w:val="710000"/>
        </w:rPr>
        <w:t xml:space="preserve"> একটু</w:t>
      </w:r>
      <w:r>
        <w:rPr>
          <w:color w:val="000071"/>
        </w:rPr>
        <w:t xml:space="preserve"> ভুল</w:t>
      </w:r>
      <w:r>
        <w:rPr>
          <w:color w:val="00005B"/>
        </w:rPr>
        <w:t xml:space="preserve"> নাম্বারে</w:t>
      </w:r>
      <w:r>
        <w:rPr>
          <w:color w:val="00003D"/>
        </w:rPr>
        <w:t xml:space="preserve"> টাকা</w:t>
      </w:r>
      <w:r>
        <w:rPr>
          <w:color w:val="000080"/>
        </w:rPr>
        <w:t xml:space="preserve"> চলে</w:t>
      </w:r>
      <w:r>
        <w:rPr>
          <w:color w:val="000066"/>
        </w:rPr>
        <w:t xml:space="preserve"> গেছে</w:t>
      </w:r>
      <w:r>
        <w:br/>
      </w:r>
      <w:r>
        <w:rPr>
          <w:color w:val="260000"/>
        </w:rPr>
        <w:t xml:space="preserve"> amar</w:t>
      </w:r>
      <w:r>
        <w:rPr>
          <w:color w:val="00001F"/>
        </w:rPr>
        <w:t xml:space="preserve"> bkash</w:t>
      </w:r>
      <w:r>
        <w:rPr>
          <w:color w:val="000072"/>
        </w:rPr>
        <w:t xml:space="preserve"> teheke</w:t>
      </w:r>
      <w:r>
        <w:rPr>
          <w:color w:val="000000"/>
        </w:rPr>
        <w:t xml:space="preserve"> number</w:t>
      </w:r>
      <w:r>
        <w:rPr>
          <w:color w:val="280000"/>
        </w:rPr>
        <w:t xml:space="preserve"> a</w:t>
      </w:r>
      <w:r>
        <w:rPr>
          <w:color w:val="000029"/>
        </w:rPr>
        <w:t xml:space="preserve"> taka</w:t>
      </w:r>
      <w:r>
        <w:rPr>
          <w:color w:val="000042"/>
        </w:rPr>
        <w:t xml:space="preserve"> dite</w:t>
      </w:r>
      <w:r>
        <w:rPr>
          <w:color w:val="000053"/>
        </w:rPr>
        <w:t xml:space="preserve"> giye</w:t>
      </w:r>
      <w:r>
        <w:rPr>
          <w:color w:val="00005D"/>
        </w:rPr>
        <w:t xml:space="preserve"> vole</w:t>
      </w:r>
      <w:r>
        <w:rPr>
          <w:color w:val="000072"/>
        </w:rPr>
        <w:t xml:space="preserve"> eitate</w:t>
      </w:r>
      <w:r>
        <w:rPr>
          <w:color w:val="000054"/>
        </w:rPr>
        <w:t xml:space="preserve"> cole</w:t>
      </w:r>
      <w:r>
        <w:rPr>
          <w:color w:val="4D0000"/>
        </w:rPr>
        <w:t xml:space="preserve"> gece</w:t>
      </w:r>
      <w:r>
        <w:br/>
      </w:r>
      <w:r>
        <w:rPr>
          <w:color w:val="280000"/>
        </w:rPr>
        <w:t xml:space="preserve"> amr</w:t>
      </w:r>
      <w:r>
        <w:rPr>
          <w:color w:val="000031"/>
        </w:rPr>
        <w:t xml:space="preserve"> ekjn</w:t>
      </w:r>
      <w:r>
        <w:rPr>
          <w:color w:val="000031"/>
        </w:rPr>
        <w:t xml:space="preserve"> relative</w:t>
      </w:r>
      <w:r>
        <w:rPr>
          <w:color w:val="000033"/>
        </w:rPr>
        <w:t xml:space="preserve"> unj</w:t>
      </w:r>
      <w:r>
        <w:rPr>
          <w:color w:val="280000"/>
        </w:rPr>
        <w:t xml:space="preserve"> amr</w:t>
      </w:r>
      <w:r>
        <w:rPr>
          <w:color w:val="000024"/>
        </w:rPr>
        <w:t xml:space="preserve"> number</w:t>
      </w:r>
      <w:r>
        <w:rPr>
          <w:color w:val="000038"/>
        </w:rPr>
        <w:t xml:space="preserve"> e</w:t>
      </w:r>
      <w:r>
        <w:rPr>
          <w:color w:val="00000D"/>
        </w:rPr>
        <w:t xml:space="preserve"> bkash</w:t>
      </w:r>
      <w:r>
        <w:rPr>
          <w:color w:val="000038"/>
        </w:rPr>
        <w:t xml:space="preserve"> e</w:t>
      </w:r>
      <w:r>
        <w:rPr>
          <w:color w:val="000045"/>
        </w:rPr>
        <w:t xml:space="preserve"> tk</w:t>
      </w:r>
      <w:r>
        <w:rPr>
          <w:color w:val="00002A"/>
        </w:rPr>
        <w:t xml:space="preserve"> pathate</w:t>
      </w:r>
      <w:r>
        <w:rPr>
          <w:color w:val="000023"/>
        </w:rPr>
        <w:t xml:space="preserve"> giye</w:t>
      </w:r>
      <w:r>
        <w:rPr>
          <w:color w:val="000027"/>
        </w:rPr>
        <w:t xml:space="preserve"> vhul</w:t>
      </w:r>
      <w:r>
        <w:rPr>
          <w:color w:val="000024"/>
        </w:rPr>
        <w:t xml:space="preserve"> number</w:t>
      </w:r>
      <w:r>
        <w:rPr>
          <w:color w:val="000038"/>
        </w:rPr>
        <w:t xml:space="preserve"> e</w:t>
      </w:r>
      <w:r>
        <w:rPr>
          <w:color w:val="00002A"/>
        </w:rPr>
        <w:t xml:space="preserve"> pathiye</w:t>
      </w:r>
      <w:r>
        <w:rPr>
          <w:color w:val="000000"/>
        </w:rPr>
        <w:t xml:space="preserve"> diyechen</w:t>
      </w:r>
      <w:r>
        <w:rPr>
          <w:color w:val="000000"/>
        </w:rPr>
        <w:t xml:space="preserve"> akhn</w:t>
      </w:r>
      <w:r>
        <w:rPr>
          <w:color w:val="000031"/>
        </w:rPr>
        <w:t xml:space="preserve"> ei</w:t>
      </w:r>
      <w:r>
        <w:rPr>
          <w:color w:val="000045"/>
        </w:rPr>
        <w:t xml:space="preserve"> tk</w:t>
      </w:r>
      <w:r>
        <w:rPr>
          <w:color w:val="000029"/>
        </w:rPr>
        <w:t xml:space="preserve"> back</w:t>
      </w:r>
      <w:r>
        <w:rPr>
          <w:color w:val="00002D"/>
        </w:rPr>
        <w:t xml:space="preserve"> pabo</w:t>
      </w:r>
      <w:r>
        <w:rPr>
          <w:color w:val="000018"/>
        </w:rPr>
        <w:t xml:space="preserve"> kivabe</w:t>
      </w:r>
      <w:r>
        <w:rPr>
          <w:color w:val="000029"/>
        </w:rPr>
        <w:t xml:space="preserve"> uni</w:t>
      </w:r>
      <w:r>
        <w:rPr>
          <w:color w:val="00003A"/>
        </w:rPr>
        <w:t xml:space="preserve"> r</w:t>
      </w:r>
      <w:r>
        <w:rPr>
          <w:color w:val="00005B"/>
        </w:rPr>
        <w:t xml:space="preserve"> jaigai</w:t>
      </w:r>
      <w:r>
        <w:rPr>
          <w:color w:val="000026"/>
        </w:rPr>
        <w:t xml:space="preserve"> vhule</w:t>
      </w:r>
      <w:r>
        <w:rPr>
          <w:color w:val="330000"/>
        </w:rPr>
        <w:t xml:space="preserve"> te</w:t>
      </w:r>
      <w:r>
        <w:rPr>
          <w:color w:val="000030"/>
        </w:rPr>
        <w:t xml:space="preserve"> send</w:t>
      </w:r>
      <w:r>
        <w:rPr>
          <w:color w:val="000013"/>
        </w:rPr>
        <w:t xml:space="preserve"> money</w:t>
      </w:r>
      <w:r>
        <w:rPr>
          <w:color w:val="620000"/>
        </w:rPr>
        <w:t xml:space="preserve"> korechen</w:t>
      </w:r>
      <w:r>
        <w:rPr>
          <w:color w:val="000021"/>
        </w:rPr>
        <w:t xml:space="preserve"> sorry</w:t>
      </w:r>
      <w:r>
        <w:rPr>
          <w:color w:val="00003A"/>
        </w:rPr>
        <w:t xml:space="preserve"> r</w:t>
      </w:r>
      <w:r>
        <w:rPr>
          <w:color w:val="00005B"/>
        </w:rPr>
        <w:t xml:space="preserve"> jaigai</w:t>
      </w:r>
      <w:r>
        <w:rPr>
          <w:color w:val="330000"/>
        </w:rPr>
        <w:t xml:space="preserve"> te</w:t>
      </w:r>
      <w:r>
        <w:rPr>
          <w:color w:val="000030"/>
        </w:rPr>
        <w:t xml:space="preserve"> send</w:t>
      </w:r>
      <w:r>
        <w:rPr>
          <w:color w:val="620000"/>
        </w:rPr>
        <w:t xml:space="preserve"> korechen</w:t>
      </w:r>
      <w:r>
        <w:rPr>
          <w:color w:val="000045"/>
        </w:rPr>
        <w:t xml:space="preserve"> tk</w:t>
      </w:r>
      <w:r>
        <w:rPr>
          <w:color w:val="000021"/>
        </w:rPr>
        <w:t xml:space="preserve"> ekhn</w:t>
      </w:r>
      <w:r>
        <w:rPr>
          <w:color w:val="000031"/>
        </w:rPr>
        <w:t xml:space="preserve"> ei</w:t>
      </w:r>
      <w:r>
        <w:rPr>
          <w:color w:val="000045"/>
        </w:rPr>
        <w:t xml:space="preserve"> tk</w:t>
      </w:r>
      <w:r>
        <w:rPr>
          <w:color w:val="000029"/>
        </w:rPr>
        <w:t xml:space="preserve"> back</w:t>
      </w:r>
      <w:r>
        <w:rPr>
          <w:color w:val="00002D"/>
        </w:rPr>
        <w:t xml:space="preserve"> pabo</w:t>
      </w:r>
      <w:r>
        <w:rPr>
          <w:color w:val="00000F"/>
        </w:rPr>
        <w:t xml:space="preserve"> ki</w:t>
      </w:r>
      <w:r>
        <w:rPr>
          <w:color w:val="000015"/>
        </w:rPr>
        <w:t xml:space="preserve"> kore</w:t>
      </w:r>
      <w:r>
        <w:br/>
      </w:r>
      <w:r>
        <w:rPr>
          <w:color w:val="000047"/>
        </w:rPr>
        <w:t xml:space="preserve"> ভুল</w:t>
      </w:r>
      <w:r>
        <w:rPr>
          <w:color w:val="000039"/>
        </w:rPr>
        <w:t xml:space="preserve"> নাম্বারে</w:t>
      </w:r>
      <w:r>
        <w:rPr>
          <w:color w:val="000061"/>
        </w:rPr>
        <w:t xml:space="preserve"> কেশ</w:t>
      </w:r>
      <w:r>
        <w:rPr>
          <w:color w:val="000056"/>
        </w:rPr>
        <w:t xml:space="preserve"> ইন</w:t>
      </w:r>
      <w:r>
        <w:rPr>
          <w:color w:val="6A0000"/>
        </w:rPr>
        <w:t xml:space="preserve"> অথবা</w:t>
      </w:r>
      <w:r>
        <w:rPr>
          <w:color w:val="000049"/>
        </w:rPr>
        <w:t xml:space="preserve"> সেন্ড</w:t>
      </w:r>
      <w:r>
        <w:rPr>
          <w:color w:val="00003E"/>
        </w:rPr>
        <w:t xml:space="preserve"> মানি</w:t>
      </w:r>
      <w:r>
        <w:rPr>
          <w:color w:val="580000"/>
        </w:rPr>
        <w:t xml:space="preserve"> হলে</w:t>
      </w:r>
      <w:r>
        <w:rPr>
          <w:color w:val="000062"/>
        </w:rPr>
        <w:t xml:space="preserve"> করণীয়</w:t>
      </w:r>
      <w:r>
        <w:rPr>
          <w:color w:val="280000"/>
        </w:rPr>
        <w:t xml:space="preserve"> কি</w:t>
      </w:r>
      <w:r>
        <w:br/>
      </w:r>
      <w:r>
        <w:rPr>
          <w:color w:val="3E0000"/>
        </w:rPr>
        <w:t xml:space="preserve"> স্যার</w:t>
      </w:r>
      <w:r>
        <w:rPr>
          <w:color w:val="220000"/>
        </w:rPr>
        <w:t xml:space="preserve"> আমি</w:t>
      </w:r>
      <w:r>
        <w:rPr>
          <w:color w:val="000040"/>
        </w:rPr>
        <w:t xml:space="preserve"> ভুল</w:t>
      </w:r>
      <w:r>
        <w:rPr>
          <w:color w:val="320000"/>
        </w:rPr>
        <w:t xml:space="preserve"> করে</w:t>
      </w:r>
      <w:r>
        <w:rPr>
          <w:color w:val="000036"/>
        </w:rPr>
        <w:t xml:space="preserve"> একটা</w:t>
      </w:r>
      <w:r>
        <w:rPr>
          <w:color w:val="000033"/>
        </w:rPr>
        <w:t xml:space="preserve"> নাম্বারে</w:t>
      </w:r>
      <w:r>
        <w:rPr>
          <w:color w:val="000022"/>
        </w:rPr>
        <w:t xml:space="preserve"> টাকা</w:t>
      </w:r>
      <w:r>
        <w:rPr>
          <w:color w:val="000042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3E0000"/>
        </w:rPr>
        <w:t xml:space="preserve"> হয়ে</w:t>
      </w:r>
      <w:r>
        <w:rPr>
          <w:color w:val="00003A"/>
        </w:rPr>
        <w:t xml:space="preserve"> গেছে</w:t>
      </w:r>
      <w:r>
        <w:rPr>
          <w:color w:val="000034"/>
        </w:rPr>
        <w:t xml:space="preserve"> এখন</w:t>
      </w:r>
      <w:r>
        <w:rPr>
          <w:color w:val="250000"/>
        </w:rPr>
        <w:t xml:space="preserve"> কি</w:t>
      </w:r>
      <w:r>
        <w:rPr>
          <w:color w:val="210000"/>
        </w:rPr>
        <w:t xml:space="preserve"> আমার</w:t>
      </w:r>
      <w:r>
        <w:rPr>
          <w:color w:val="00004F"/>
        </w:rPr>
        <w:t xml:space="preserve"> টাকাটা</w:t>
      </w:r>
      <w:r>
        <w:rPr>
          <w:color w:val="00007F"/>
        </w:rPr>
        <w:t xml:space="preserve"> কিফেরত</w:t>
      </w:r>
      <w:r>
        <w:rPr>
          <w:color w:val="00003C"/>
        </w:rPr>
        <w:t xml:space="preserve"> পাবো</w:t>
      </w:r>
      <w:r>
        <w:br/>
      </w:r>
      <w:r>
        <w:rPr>
          <w:color w:val="420000"/>
        </w:rPr>
        <w:t xml:space="preserve"> ভাই</w:t>
      </w:r>
      <w:r>
        <w:rPr>
          <w:color w:val="230000"/>
        </w:rPr>
        <w:t xml:space="preserve"> আমি</w:t>
      </w:r>
      <w:r>
        <w:rPr>
          <w:color w:val="000037"/>
        </w:rPr>
        <w:t xml:space="preserve"> একটা</w:t>
      </w:r>
      <w:r>
        <w:rPr>
          <w:color w:val="000035"/>
        </w:rPr>
        <w:t xml:space="preserve"> নাম্বারে</w:t>
      </w:r>
      <w:r>
        <w:rPr>
          <w:color w:val="000042"/>
        </w:rPr>
        <w:t xml:space="preserve"> ভুল</w:t>
      </w:r>
      <w:r>
        <w:rPr>
          <w:color w:val="680000"/>
        </w:rPr>
        <w:t xml:space="preserve"> করে</w:t>
      </w:r>
      <w:r>
        <w:rPr>
          <w:color w:val="000000"/>
        </w:rPr>
        <w:t xml:space="preserve"> টাকা</w:t>
      </w:r>
      <w:r>
        <w:rPr>
          <w:color w:val="000044"/>
        </w:rPr>
        <w:t xml:space="preserve"> সেন্ড</w:t>
      </w:r>
      <w:r>
        <w:rPr>
          <w:color w:val="000039"/>
        </w:rPr>
        <w:t xml:space="preserve"> মানি</w:t>
      </w:r>
      <w:r>
        <w:rPr>
          <w:color w:val="680000"/>
        </w:rPr>
        <w:t xml:space="preserve"> করে</w:t>
      </w:r>
      <w:r>
        <w:rPr>
          <w:color w:val="00005A"/>
        </w:rPr>
        <w:t xml:space="preserve"> ফেলেছি</w:t>
      </w:r>
      <w:r>
        <w:rPr>
          <w:color w:val="000036"/>
        </w:rPr>
        <w:t xml:space="preserve"> এখন</w:t>
      </w:r>
      <w:r>
        <w:rPr>
          <w:color w:val="220000"/>
        </w:rPr>
        <w:t xml:space="preserve"> আমার</w:t>
      </w:r>
      <w:r>
        <w:rPr>
          <w:color w:val="000051"/>
        </w:rPr>
        <w:t xml:space="preserve"> টাকাটা</w:t>
      </w:r>
      <w:r>
        <w:rPr>
          <w:color w:val="260000"/>
        </w:rPr>
        <w:t xml:space="preserve"> কি</w:t>
      </w:r>
      <w:r>
        <w:rPr>
          <w:color w:val="00004C"/>
        </w:rPr>
        <w:t xml:space="preserve"> ফেরত</w:t>
      </w:r>
      <w:r>
        <w:rPr>
          <w:color w:val="00003D"/>
        </w:rPr>
        <w:t xml:space="preserve"> পাবো</w:t>
      </w:r>
      <w:r>
        <w:br/>
      </w:r>
      <w:r>
        <w:rPr>
          <w:color w:val="3F0000"/>
        </w:rPr>
        <w:t xml:space="preserve"> আমার</w:t>
      </w:r>
      <w:r>
        <w:rPr>
          <w:color w:val="5C0000"/>
        </w:rPr>
        <w:t xml:space="preserve"> এই</w:t>
      </w:r>
      <w:r>
        <w:rPr>
          <w:color w:val="000065"/>
        </w:rPr>
        <w:t xml:space="preserve"> নাম্বার</w:t>
      </w:r>
      <w:r>
        <w:rPr>
          <w:color w:val="00004E"/>
        </w:rPr>
        <w:t xml:space="preserve"> থেকে</w:t>
      </w:r>
      <w:r>
        <w:rPr>
          <w:color w:val="000000"/>
        </w:rPr>
        <w:t xml:space="preserve"> ভুলে</w:t>
      </w:r>
      <w:r>
        <w:rPr>
          <w:color w:val="000041"/>
        </w:rPr>
        <w:t xml:space="preserve"> টাকা</w:t>
      </w:r>
      <w:r>
        <w:rPr>
          <w:color w:val="00008A"/>
        </w:rPr>
        <w:t xml:space="preserve"> চলে</w:t>
      </w:r>
      <w:r>
        <w:rPr>
          <w:color w:val="00006E"/>
        </w:rPr>
        <w:t xml:space="preserve"> গেছে</w:t>
      </w:r>
      <w:r>
        <w:br/>
      </w:r>
      <w:r>
        <w:rPr>
          <w:color w:val="000053"/>
        </w:rPr>
        <w:t xml:space="preserve"> ভাইয়া</w:t>
      </w:r>
      <w:r>
        <w:rPr>
          <w:color w:val="000030"/>
        </w:rPr>
        <w:t xml:space="preserve"> একটা</w:t>
      </w:r>
      <w:r>
        <w:rPr>
          <w:color w:val="00003B"/>
        </w:rPr>
        <w:t xml:space="preserve"> সেন্ড</w:t>
      </w:r>
      <w:r>
        <w:rPr>
          <w:color w:val="000032"/>
        </w:rPr>
        <w:t xml:space="preserve"> মানি</w:t>
      </w:r>
      <w:r>
        <w:rPr>
          <w:color w:val="00005D"/>
        </w:rPr>
        <w:t xml:space="preserve"> নাম্বারে</w:t>
      </w:r>
      <w:r>
        <w:rPr>
          <w:color w:val="1E0000"/>
        </w:rPr>
        <w:t xml:space="preserve"> আমার</w:t>
      </w:r>
      <w:r>
        <w:rPr>
          <w:color w:val="000025"/>
        </w:rPr>
        <w:t xml:space="preserve"> থেকে</w:t>
      </w:r>
      <w:r>
        <w:rPr>
          <w:color w:val="00001F"/>
        </w:rPr>
        <w:t xml:space="preserve"> টাকা</w:t>
      </w:r>
      <w:r>
        <w:rPr>
          <w:color w:val="00003A"/>
        </w:rPr>
        <w:t xml:space="preserve"> ভুল</w:t>
      </w:r>
      <w:r>
        <w:rPr>
          <w:color w:val="00005D"/>
        </w:rPr>
        <w:t xml:space="preserve"> নাম্বারে</w:t>
      </w:r>
      <w:r>
        <w:rPr>
          <w:color w:val="000041"/>
        </w:rPr>
        <w:t xml:space="preserve"> চলে</w:t>
      </w:r>
      <w:r>
        <w:rPr>
          <w:color w:val="000034"/>
        </w:rPr>
        <w:t xml:space="preserve"> গেছে</w:t>
      </w:r>
      <w:r>
        <w:rPr>
          <w:color w:val="390000"/>
        </w:rPr>
        <w:t xml:space="preserve"> এটা</w:t>
      </w:r>
      <w:r>
        <w:rPr>
          <w:color w:val="210000"/>
        </w:rPr>
        <w:t xml:space="preserve"> কি</w:t>
      </w:r>
      <w:r>
        <w:rPr>
          <w:color w:val="330000"/>
        </w:rPr>
        <w:t xml:space="preserve"> কোন</w:t>
      </w:r>
      <w:r>
        <w:rPr>
          <w:color w:val="00003D"/>
        </w:rPr>
        <w:t xml:space="preserve"> ভাবে</w:t>
      </w:r>
      <w:r>
        <w:rPr>
          <w:color w:val="000043"/>
        </w:rPr>
        <w:t xml:space="preserve"> ফেরত</w:t>
      </w:r>
      <w:r>
        <w:rPr>
          <w:color w:val="000051"/>
        </w:rPr>
        <w:t xml:space="preserve"> আনা</w:t>
      </w:r>
      <w:r>
        <w:rPr>
          <w:color w:val="000047"/>
        </w:rPr>
        <w:t xml:space="preserve"> যায়</w:t>
      </w:r>
      <w:r>
        <w:br/>
      </w:r>
      <w:r>
        <w:rPr>
          <w:color w:val="220000"/>
        </w:rPr>
        <w:t xml:space="preserve"> i</w:t>
      </w:r>
      <w:r>
        <w:rPr>
          <w:color w:val="650000"/>
        </w:rPr>
        <w:t xml:space="preserve"> have</w:t>
      </w:r>
      <w:r>
        <w:rPr>
          <w:color w:val="00002D"/>
        </w:rPr>
        <w:t xml:space="preserve"> send</w:t>
      </w:r>
      <w:r>
        <w:rPr>
          <w:color w:val="000020"/>
        </w:rPr>
        <w:t xml:space="preserve"> tk</w:t>
      </w:r>
      <w:r>
        <w:rPr>
          <w:color w:val="000046"/>
        </w:rPr>
        <w:t xml:space="preserve"> mistakenly</w:t>
      </w:r>
      <w:r>
        <w:rPr>
          <w:color w:val="000023"/>
        </w:rPr>
        <w:t xml:space="preserve"> to</w:t>
      </w:r>
      <w:r>
        <w:rPr>
          <w:color w:val="200000"/>
        </w:rPr>
        <w:t xml:space="preserve"> a</w:t>
      </w:r>
      <w:r>
        <w:rPr>
          <w:color w:val="000060"/>
        </w:rPr>
        <w:t xml:space="preserve"> tnumber</w:t>
      </w:r>
      <w:r>
        <w:rPr>
          <w:color w:val="430000"/>
        </w:rPr>
        <w:t xml:space="preserve"> which</w:t>
      </w:r>
      <w:r>
        <w:rPr>
          <w:color w:val="000059"/>
        </w:rPr>
        <w:t xml:space="preserve"> doesn't</w:t>
      </w:r>
      <w:r>
        <w:rPr>
          <w:color w:val="650000"/>
        </w:rPr>
        <w:t xml:space="preserve"> have</w:t>
      </w:r>
      <w:r>
        <w:rPr>
          <w:color w:val="000019"/>
        </w:rPr>
        <w:t xml:space="preserve"> bkash</w:t>
      </w:r>
      <w:r>
        <w:rPr>
          <w:color w:val="00001C"/>
        </w:rPr>
        <w:t xml:space="preserve"> account</w:t>
      </w:r>
      <w:r>
        <w:rPr>
          <w:color w:val="000034"/>
        </w:rPr>
        <w:t xml:space="preserve"> need</w:t>
      </w:r>
      <w:r>
        <w:rPr>
          <w:color w:val="000050"/>
        </w:rPr>
        <w:t xml:space="preserve"> solution</w:t>
      </w:r>
      <w:r>
        <w:rPr>
          <w:color w:val="320000"/>
        </w:rPr>
        <w:t xml:space="preserve"> for</w:t>
      </w:r>
      <w:r>
        <w:rPr>
          <w:color w:val="390000"/>
        </w:rPr>
        <w:t xml:space="preserve"> this</w:t>
      </w:r>
      <w:r>
        <w:rPr>
          <w:color w:val="000044"/>
        </w:rPr>
        <w:t xml:space="preserve"> issue</w:t>
      </w:r>
      <w:r>
        <w:br/>
      </w:r>
      <w:r>
        <w:rPr>
          <w:color w:val="4E0000"/>
        </w:rPr>
        <w:t xml:space="preserve"> apu</w:t>
      </w:r>
      <w:r>
        <w:rPr>
          <w:color w:val="00003C"/>
        </w:rPr>
        <w:t xml:space="preserve"> akta</w:t>
      </w:r>
      <w:r>
        <w:rPr>
          <w:color w:val="000075"/>
        </w:rPr>
        <w:t xml:space="preserve"> nambary</w:t>
      </w:r>
      <w:r>
        <w:rPr>
          <w:color w:val="00006D"/>
        </w:rPr>
        <w:t xml:space="preserve"> sen</w:t>
      </w:r>
      <w:r>
        <w:rPr>
          <w:color w:val="000053"/>
        </w:rPr>
        <w:t xml:space="preserve"> mony</w:t>
      </w:r>
      <w:r>
        <w:rPr>
          <w:color w:val="000061"/>
        </w:rPr>
        <w:t xml:space="preserve"> vol</w:t>
      </w:r>
      <w:r>
        <w:rPr>
          <w:color w:val="000072"/>
        </w:rPr>
        <w:t xml:space="preserve"> hoicay</w:t>
      </w:r>
      <w:r>
        <w:br/>
      </w:r>
      <w:r>
        <w:rPr>
          <w:color w:val="2D0000"/>
        </w:rPr>
        <w:t xml:space="preserve"> hi</w:t>
      </w:r>
      <w:r>
        <w:rPr>
          <w:color w:val="160000"/>
        </w:rPr>
        <w:t xml:space="preserve"> ami</w:t>
      </w:r>
      <w:r>
        <w:rPr>
          <w:color w:val="1E0000"/>
        </w:rPr>
        <w:t xml:space="preserve"> amr</w:t>
      </w:r>
      <w:r>
        <w:rPr>
          <w:color w:val="000028"/>
        </w:rPr>
        <w:t xml:space="preserve"> bkash</w:t>
      </w:r>
      <w:r>
        <w:rPr>
          <w:color w:val="000017"/>
        </w:rPr>
        <w:t xml:space="preserve"> account</w:t>
      </w:r>
      <w:r>
        <w:rPr>
          <w:color w:val="00002E"/>
        </w:rPr>
        <w:t xml:space="preserve"> thake</w:t>
      </w:r>
      <w:r>
        <w:rPr>
          <w:color w:val="00002C"/>
        </w:rPr>
        <w:t xml:space="preserve"> vule</w:t>
      </w:r>
      <w:r>
        <w:rPr>
          <w:color w:val="000026"/>
        </w:rPr>
        <w:t xml:space="preserve"> akta</w:t>
      </w:r>
      <w:r>
        <w:rPr>
          <w:color w:val="000052"/>
        </w:rPr>
        <w:t xml:space="preserve"> number</w:t>
      </w:r>
      <w:r>
        <w:rPr>
          <w:color w:val="00001C"/>
        </w:rPr>
        <w:t xml:space="preserve"> e</w:t>
      </w:r>
      <w:r>
        <w:rPr>
          <w:color w:val="000028"/>
        </w:rPr>
        <w:t xml:space="preserve"> bkash</w:t>
      </w:r>
      <w:r>
        <w:rPr>
          <w:color w:val="000021"/>
        </w:rPr>
        <w:t xml:space="preserve"> kore</w:t>
      </w:r>
      <w:r>
        <w:rPr>
          <w:color w:val="000000"/>
        </w:rPr>
        <w:t xml:space="preserve"> falachi</w:t>
      </w:r>
      <w:r>
        <w:rPr>
          <w:color w:val="000000"/>
        </w:rPr>
        <w:t xml:space="preserve"> kintu</w:t>
      </w:r>
      <w:r>
        <w:rPr>
          <w:color w:val="000052"/>
        </w:rPr>
        <w:t xml:space="preserve"> number</w:t>
      </w:r>
      <w:r>
        <w:rPr>
          <w:color w:val="000058"/>
        </w:rPr>
        <w:t xml:space="preserve"> ta</w:t>
      </w:r>
      <w:r>
        <w:rPr>
          <w:color w:val="000031"/>
        </w:rPr>
        <w:t xml:space="preserve"> call</w:t>
      </w:r>
      <w:r>
        <w:rPr>
          <w:color w:val="000044"/>
        </w:rPr>
        <w:t xml:space="preserve"> dela</w:t>
      </w:r>
      <w:r>
        <w:rPr>
          <w:color w:val="3B0000"/>
        </w:rPr>
        <w:t xml:space="preserve"> bolche</w:t>
      </w:r>
      <w:r>
        <w:rPr>
          <w:color w:val="320000"/>
        </w:rPr>
        <w:t xml:space="preserve"> akn</w:t>
      </w:r>
      <w:r>
        <w:rPr>
          <w:color w:val="000025"/>
        </w:rPr>
        <w:t xml:space="preserve"> ei</w:t>
      </w:r>
      <w:r>
        <w:rPr>
          <w:color w:val="000052"/>
        </w:rPr>
        <w:t xml:space="preserve"> number</w:t>
      </w:r>
      <w:r>
        <w:rPr>
          <w:color w:val="000058"/>
        </w:rPr>
        <w:t xml:space="preserve"> ta</w:t>
      </w:r>
      <w:r>
        <w:rPr>
          <w:color w:val="00004C"/>
        </w:rPr>
        <w:t xml:space="preserve"> babohrito</w:t>
      </w:r>
      <w:r>
        <w:rPr>
          <w:color w:val="000030"/>
        </w:rPr>
        <w:t xml:space="preserve"> hosse</w:t>
      </w:r>
      <w:r>
        <w:rPr>
          <w:color w:val="000000"/>
        </w:rPr>
        <w:t xml:space="preserve"> nah</w:t>
      </w:r>
      <w:r>
        <w:rPr>
          <w:color w:val="160000"/>
        </w:rPr>
        <w:t xml:space="preserve"> ami</w:t>
      </w:r>
      <w:r>
        <w:rPr>
          <w:color w:val="000017"/>
        </w:rPr>
        <w:t xml:space="preserve"> ki</w:t>
      </w:r>
      <w:r>
        <w:rPr>
          <w:color w:val="00001A"/>
        </w:rPr>
        <w:t xml:space="preserve"> tk</w:t>
      </w:r>
      <w:r>
        <w:rPr>
          <w:color w:val="000058"/>
        </w:rPr>
        <w:t xml:space="preserve"> ta</w:t>
      </w:r>
      <w:r>
        <w:rPr>
          <w:color w:val="000045"/>
        </w:rPr>
        <w:t xml:space="preserve"> farot</w:t>
      </w:r>
      <w:r>
        <w:rPr>
          <w:color w:val="000042"/>
        </w:rPr>
        <w:t xml:space="preserve"> paite</w:t>
      </w:r>
      <w:r>
        <w:rPr>
          <w:color w:val="000027"/>
        </w:rPr>
        <w:t xml:space="preserve"> pari</w:t>
      </w:r>
      <w:r>
        <w:rPr>
          <w:color w:val="000024"/>
        </w:rPr>
        <w:t xml:space="preserve"> send</w:t>
      </w:r>
      <w:r>
        <w:rPr>
          <w:color w:val="00001D"/>
        </w:rPr>
        <w:t xml:space="preserve"> money</w:t>
      </w:r>
      <w:r>
        <w:rPr>
          <w:color w:val="000000"/>
        </w:rPr>
        <w:t xml:space="preserve"> korechi</w:t>
      </w:r>
      <w:r>
        <w:br/>
      </w:r>
      <w:r>
        <w:rPr>
          <w:color w:val="000035"/>
        </w:rPr>
        <w:t xml:space="preserve"> taka</w:t>
      </w:r>
      <w:r>
        <w:rPr>
          <w:color w:val="000057"/>
        </w:rPr>
        <w:t xml:space="preserve"> vule</w:t>
      </w:r>
      <w:r>
        <w:rPr>
          <w:color w:val="00005F"/>
        </w:rPr>
        <w:t xml:space="preserve"> gele</w:t>
      </w:r>
      <w:r>
        <w:rPr>
          <w:color w:val="00002E"/>
        </w:rPr>
        <w:t xml:space="preserve"> ki</w:t>
      </w:r>
      <w:r>
        <w:rPr>
          <w:color w:val="000056"/>
        </w:rPr>
        <w:t xml:space="preserve"> vabe</w:t>
      </w:r>
      <w:r>
        <w:rPr>
          <w:color w:val="00007F"/>
        </w:rPr>
        <w:t xml:space="preserve"> firot</w:t>
      </w:r>
      <w:r>
        <w:rPr>
          <w:color w:val="00006F"/>
        </w:rPr>
        <w:t xml:space="preserve"> ana</w:t>
      </w:r>
      <w:r>
        <w:rPr>
          <w:color w:val="000054"/>
        </w:rPr>
        <w:t xml:space="preserve"> jai</w:t>
      </w:r>
      <w:r>
        <w:br/>
      </w:r>
      <w:r>
        <w:rPr>
          <w:color w:val="2D0000"/>
        </w:rPr>
        <w:t xml:space="preserve"> এই</w:t>
      </w:r>
      <w:r>
        <w:rPr>
          <w:color w:val="000030"/>
        </w:rPr>
        <w:t xml:space="preserve"> নাম্বারে</w:t>
      </w:r>
      <w:r>
        <w:rPr>
          <w:color w:val="1F0000"/>
        </w:rPr>
        <w:t xml:space="preserve"> আমার</w:t>
      </w:r>
      <w:r>
        <w:rPr>
          <w:color w:val="420000"/>
        </w:rPr>
        <w:t xml:space="preserve"> কিছু</w:t>
      </w:r>
      <w:r>
        <w:rPr>
          <w:color w:val="000041"/>
        </w:rPr>
        <w:t xml:space="preserve"> টাকা</w:t>
      </w:r>
      <w:r>
        <w:rPr>
          <w:color w:val="00003B"/>
        </w:rPr>
        <w:t xml:space="preserve"> ভুলে</w:t>
      </w:r>
      <w:r>
        <w:rPr>
          <w:color w:val="00003E"/>
        </w:rPr>
        <w:t xml:space="preserve"> সেন্ড</w:t>
      </w:r>
      <w:r>
        <w:rPr>
          <w:color w:val="000034"/>
        </w:rPr>
        <w:t xml:space="preserve"> মানি</w:t>
      </w:r>
      <w:r>
        <w:rPr>
          <w:color w:val="470000"/>
        </w:rPr>
        <w:t xml:space="preserve"> হয়ে</w:t>
      </w:r>
      <w:r>
        <w:rPr>
          <w:color w:val="000036"/>
        </w:rPr>
        <w:t xml:space="preserve"> গেছে</w:t>
      </w:r>
      <w:r>
        <w:rPr>
          <w:color w:val="000031"/>
        </w:rPr>
        <w:t xml:space="preserve"> এখন</w:t>
      </w:r>
      <w:r>
        <w:rPr>
          <w:color w:val="200000"/>
        </w:rPr>
        <w:t xml:space="preserve"> আমি</w:t>
      </w:r>
      <w:r>
        <w:rPr>
          <w:color w:val="000031"/>
        </w:rPr>
        <w:t xml:space="preserve"> কিভাবে</w:t>
      </w:r>
      <w:r>
        <w:rPr>
          <w:color w:val="000041"/>
        </w:rPr>
        <w:t xml:space="preserve"> টাকা</w:t>
      </w:r>
      <w:r>
        <w:rPr>
          <w:color w:val="000046"/>
        </w:rPr>
        <w:t xml:space="preserve"> ফেরত</w:t>
      </w:r>
      <w:r>
        <w:rPr>
          <w:color w:val="000041"/>
        </w:rPr>
        <w:t xml:space="preserve"> পেতে</w:t>
      </w:r>
      <w:r>
        <w:rPr>
          <w:color w:val="000000"/>
        </w:rPr>
        <w:t xml:space="preserve"> পারি</w:t>
      </w:r>
      <w:r>
        <w:rPr>
          <w:color w:val="00004B"/>
        </w:rPr>
        <w:t xml:space="preserve"> ওই</w:t>
      </w:r>
      <w:r>
        <w:rPr>
          <w:color w:val="000032"/>
        </w:rPr>
        <w:t xml:space="preserve"> নাম্বার</w:t>
      </w:r>
      <w:r>
        <w:rPr>
          <w:color w:val="000039"/>
        </w:rPr>
        <w:t xml:space="preserve"> বন্ধ</w:t>
      </w:r>
      <w:r>
        <w:rPr>
          <w:color w:val="4C0000"/>
        </w:rPr>
        <w:t xml:space="preserve"> বলছে</w:t>
      </w:r>
      <w:r>
        <w:br/>
      </w:r>
      <w:r>
        <w:rPr>
          <w:color w:val="000051"/>
        </w:rPr>
        <w:t xml:space="preserve"> ওই</w:t>
      </w:r>
      <w:r>
        <w:rPr>
          <w:color w:val="000035"/>
        </w:rPr>
        <w:t xml:space="preserve"> নাম্বারে</w:t>
      </w:r>
      <w:r>
        <w:rPr>
          <w:color w:val="790000"/>
        </w:rPr>
        <w:t xml:space="preserve"> বলেছেন</w:t>
      </w:r>
      <w:r>
        <w:rPr>
          <w:color w:val="000044"/>
        </w:rPr>
        <w:t xml:space="preserve"> সেন্ড</w:t>
      </w:r>
      <w:r>
        <w:rPr>
          <w:color w:val="000039"/>
        </w:rPr>
        <w:t xml:space="preserve"> মানি</w:t>
      </w:r>
      <w:r>
        <w:rPr>
          <w:color w:val="4E0000"/>
        </w:rPr>
        <w:t xml:space="preserve"> হয়ে</w:t>
      </w:r>
      <w:r>
        <w:rPr>
          <w:color w:val="00003B"/>
        </w:rPr>
        <w:t xml:space="preserve"> গেছে</w:t>
      </w:r>
      <w:r>
        <w:rPr>
          <w:color w:val="000035"/>
        </w:rPr>
        <w:t xml:space="preserve"> এখন</w:t>
      </w:r>
      <w:r>
        <w:rPr>
          <w:color w:val="000023"/>
        </w:rPr>
        <w:t xml:space="preserve"> টাকা</w:t>
      </w:r>
      <w:r>
        <w:rPr>
          <w:color w:val="00004C"/>
        </w:rPr>
        <w:t xml:space="preserve"> ফেরত</w:t>
      </w:r>
      <w:r>
        <w:rPr>
          <w:color w:val="000046"/>
        </w:rPr>
        <w:t xml:space="preserve"> পাব</w:t>
      </w:r>
      <w:r>
        <w:rPr>
          <w:color w:val="000059"/>
        </w:rPr>
        <w:t xml:space="preserve"> কীভাবে</w:t>
      </w:r>
      <w:r>
        <w:br/>
      </w:r>
      <w:r>
        <w:rPr>
          <w:color w:val="220000"/>
        </w:rPr>
        <w:t xml:space="preserve"> আমার</w:t>
      </w:r>
      <w:r>
        <w:rPr>
          <w:color w:val="000071"/>
        </w:rPr>
        <w:t xml:space="preserve"> একটা</w:t>
      </w:r>
      <w:r>
        <w:rPr>
          <w:color w:val="00009D"/>
        </w:rPr>
        <w:t xml:space="preserve"> নম্বর</w:t>
      </w:r>
      <w:r>
        <w:rPr>
          <w:color w:val="00002B"/>
        </w:rPr>
        <w:t xml:space="preserve"> থেকে</w:t>
      </w:r>
      <w:r>
        <w:rPr>
          <w:color w:val="00004B"/>
        </w:rPr>
        <w:t xml:space="preserve"> অন্য</w:t>
      </w:r>
      <w:r>
        <w:rPr>
          <w:color w:val="000071"/>
        </w:rPr>
        <w:t xml:space="preserve"> একটা</w:t>
      </w:r>
      <w:r>
        <w:rPr>
          <w:color w:val="00009D"/>
        </w:rPr>
        <w:t xml:space="preserve"> নম্বর</w:t>
      </w:r>
      <w:r>
        <w:rPr>
          <w:color w:val="370000"/>
        </w:rPr>
        <w:t xml:space="preserve"> এ</w:t>
      </w:r>
      <w:r>
        <w:rPr>
          <w:color w:val="000042"/>
        </w:rPr>
        <w:t xml:space="preserve"> ভুলে</w:t>
      </w:r>
      <w:r>
        <w:rPr>
          <w:color w:val="000024"/>
        </w:rPr>
        <w:t xml:space="preserve"> টাকা</w:t>
      </w:r>
      <w:r>
        <w:rPr>
          <w:color w:val="00004C"/>
        </w:rPr>
        <w:t xml:space="preserve"> চলে</w:t>
      </w:r>
      <w:r>
        <w:rPr>
          <w:color w:val="00003D"/>
        </w:rPr>
        <w:t xml:space="preserve"> গেছে</w:t>
      </w:r>
      <w:r>
        <w:br/>
      </w:r>
      <w:r>
        <w:rPr>
          <w:color w:val="000082"/>
        </w:rPr>
        <w:t xml:space="preserve"> vule</w:t>
      </w:r>
      <w:r>
        <w:rPr>
          <w:color w:val="00004F"/>
        </w:rPr>
        <w:t xml:space="preserve"> taka</w:t>
      </w:r>
      <w:r>
        <w:rPr>
          <w:color w:val="0000A0"/>
        </w:rPr>
        <w:t xml:space="preserve"> cole</w:t>
      </w:r>
      <w:r>
        <w:rPr>
          <w:color w:val="7E0000"/>
        </w:rPr>
        <w:t xml:space="preserve"> gese</w:t>
      </w:r>
      <w:r>
        <w:br/>
      </w:r>
      <w:r>
        <w:rPr>
          <w:color w:val="390000"/>
        </w:rPr>
        <w:t xml:space="preserve"> sir</w:t>
      </w:r>
      <w:r>
        <w:rPr>
          <w:color w:val="240000"/>
        </w:rPr>
        <w:t xml:space="preserve"> ami</w:t>
      </w:r>
      <w:r>
        <w:rPr>
          <w:color w:val="000044"/>
        </w:rPr>
        <w:t xml:space="preserve"> vul</w:t>
      </w:r>
      <w:r>
        <w:rPr>
          <w:color w:val="000035"/>
        </w:rPr>
        <w:t xml:space="preserve"> kore</w:t>
      </w:r>
      <w:r>
        <w:rPr>
          <w:color w:val="00004A"/>
        </w:rPr>
        <w:t xml:space="preserve"> onno</w:t>
      </w:r>
      <w:r>
        <w:rPr>
          <w:color w:val="00002C"/>
        </w:rPr>
        <w:t xml:space="preserve"> number</w:t>
      </w:r>
      <w:r>
        <w:rPr>
          <w:color w:val="2A0000"/>
        </w:rPr>
        <w:t xml:space="preserve"> a</w:t>
      </w:r>
      <w:r>
        <w:rPr>
          <w:color w:val="00002A"/>
        </w:rPr>
        <w:t xml:space="preserve"> tk</w:t>
      </w:r>
      <w:r>
        <w:rPr>
          <w:color w:val="000073"/>
        </w:rPr>
        <w:t xml:space="preserve"> pataiya</w:t>
      </w:r>
      <w:r>
        <w:rPr>
          <w:color w:val="000060"/>
        </w:rPr>
        <w:t xml:space="preserve"> dichi</w:t>
      </w:r>
      <w:r>
        <w:rPr>
          <w:color w:val="000046"/>
        </w:rPr>
        <w:t xml:space="preserve"> ekhon</w:t>
      </w:r>
      <w:r>
        <w:rPr>
          <w:color w:val="000026"/>
        </w:rPr>
        <w:t xml:space="preserve"> ki</w:t>
      </w:r>
      <w:r>
        <w:rPr>
          <w:color w:val="00006F"/>
        </w:rPr>
        <w:t xml:space="preserve"> kormu</w:t>
      </w:r>
      <w:r>
        <w:br/>
      </w:r>
      <w:r>
        <w:rPr>
          <w:color w:val="4E0000"/>
        </w:rPr>
        <w:t xml:space="preserve"> এই</w:t>
      </w:r>
      <w:r>
        <w:rPr>
          <w:color w:val="000053"/>
        </w:rPr>
        <w:t xml:space="preserve"> নাম্বারে</w:t>
      </w:r>
      <w:r>
        <w:rPr>
          <w:color w:val="000037"/>
        </w:rPr>
        <w:t xml:space="preserve"> টাকা</w:t>
      </w:r>
      <w:r>
        <w:rPr>
          <w:color w:val="000065"/>
        </w:rPr>
        <w:t xml:space="preserve"> ভুলে</w:t>
      </w:r>
      <w:r>
        <w:rPr>
          <w:color w:val="00006A"/>
        </w:rPr>
        <w:t xml:space="preserve"> সেন্ড</w:t>
      </w:r>
      <w:r>
        <w:rPr>
          <w:color w:val="00005A"/>
        </w:rPr>
        <w:t xml:space="preserve"> মানি</w:t>
      </w:r>
      <w:r>
        <w:rPr>
          <w:color w:val="640000"/>
        </w:rPr>
        <w:t xml:space="preserve"> হয়ে</w:t>
      </w:r>
      <w:r>
        <w:rPr>
          <w:color w:val="00005D"/>
        </w:rPr>
        <w:t xml:space="preserve"> গেছে</w:t>
      </w:r>
      <w:r>
        <w:br/>
      </w:r>
      <w:r>
        <w:rPr>
          <w:color w:val="3A0000"/>
        </w:rPr>
        <w:t xml:space="preserve"> vaiya</w:t>
      </w:r>
      <w:r>
        <w:rPr>
          <w:color w:val="250000"/>
        </w:rPr>
        <w:t xml:space="preserve"> amr</w:t>
      </w:r>
      <w:r>
        <w:rPr>
          <w:color w:val="000030"/>
        </w:rPr>
        <w:t xml:space="preserve"> ekta</w:t>
      </w:r>
      <w:r>
        <w:rPr>
          <w:color w:val="000033"/>
        </w:rPr>
        <w:t xml:space="preserve"> vul</w:t>
      </w:r>
      <w:r>
        <w:rPr>
          <w:color w:val="00007F"/>
        </w:rPr>
        <w:t xml:space="preserve"> nmbr</w:t>
      </w:r>
      <w:r>
        <w:rPr>
          <w:color w:val="1F0000"/>
        </w:rPr>
        <w:t xml:space="preserve"> a</w:t>
      </w:r>
      <w:r>
        <w:rPr>
          <w:color w:val="00001F"/>
        </w:rPr>
        <w:t xml:space="preserve"> tk</w:t>
      </w:r>
      <w:r>
        <w:rPr>
          <w:color w:val="000042"/>
        </w:rPr>
        <w:t xml:space="preserve"> cole</w:t>
      </w:r>
      <w:r>
        <w:rPr>
          <w:color w:val="000000"/>
        </w:rPr>
        <w:t xml:space="preserve"> gese</w:t>
      </w:r>
      <w:r>
        <w:rPr>
          <w:color w:val="000000"/>
        </w:rPr>
        <w:t xml:space="preserve"> j</w:t>
      </w:r>
      <w:r>
        <w:rPr>
          <w:color w:val="00007F"/>
        </w:rPr>
        <w:t xml:space="preserve"> nmbr</w:t>
      </w:r>
      <w:r>
        <w:rPr>
          <w:color w:val="000023"/>
        </w:rPr>
        <w:t xml:space="preserve"> ta</w:t>
      </w:r>
      <w:r>
        <w:rPr>
          <w:color w:val="000036"/>
        </w:rPr>
        <w:t xml:space="preserve"> use</w:t>
      </w:r>
      <w:r>
        <w:rPr>
          <w:color w:val="330000"/>
        </w:rPr>
        <w:t xml:space="preserve"> hoy</w:t>
      </w:r>
      <w:r>
        <w:rPr>
          <w:color w:val="00001F"/>
        </w:rPr>
        <w:t xml:space="preserve"> na</w:t>
      </w:r>
      <w:r>
        <w:rPr>
          <w:color w:val="3F0000"/>
        </w:rPr>
        <w:t xml:space="preserve"> ba</w:t>
      </w:r>
      <w:r>
        <w:rPr>
          <w:color w:val="00005D"/>
        </w:rPr>
        <w:t xml:space="preserve"> cl</w:t>
      </w:r>
      <w:r>
        <w:rPr>
          <w:color w:val="340000"/>
        </w:rPr>
        <w:t xml:space="preserve"> o</w:t>
      </w:r>
      <w:r>
        <w:rPr>
          <w:color w:val="00003F"/>
        </w:rPr>
        <w:t xml:space="preserve"> jacche</w:t>
      </w:r>
      <w:r>
        <w:rPr>
          <w:color w:val="00001F"/>
        </w:rPr>
        <w:t xml:space="preserve"> na</w:t>
      </w:r>
      <w:r>
        <w:rPr>
          <w:color w:val="000000"/>
        </w:rPr>
        <w:t xml:space="preserve"> ekhn</w:t>
      </w:r>
      <w:r>
        <w:rPr>
          <w:color w:val="1B0000"/>
        </w:rPr>
        <w:t xml:space="preserve"> ami</w:t>
      </w:r>
      <w:r>
        <w:rPr>
          <w:color w:val="00001C"/>
        </w:rPr>
        <w:t xml:space="preserve"> ki</w:t>
      </w:r>
      <w:r>
        <w:rPr>
          <w:color w:val="230000"/>
        </w:rPr>
        <w:t xml:space="preserve"> korte</w:t>
      </w:r>
      <w:r>
        <w:rPr>
          <w:color w:val="000030"/>
        </w:rPr>
        <w:t xml:space="preserve"> pari</w:t>
      </w:r>
      <w:r>
        <w:br/>
      </w:r>
      <w:r>
        <w:rPr>
          <w:color w:val="550000"/>
        </w:rPr>
        <w:t xml:space="preserve"> hello</w:t>
      </w:r>
      <w:r>
        <w:rPr>
          <w:color w:val="340000"/>
        </w:rPr>
        <w:t xml:space="preserve"> i</w:t>
      </w:r>
      <w:r>
        <w:rPr>
          <w:color w:val="00005C"/>
        </w:rPr>
        <w:t xml:space="preserve"> sent</w:t>
      </w:r>
      <w:r>
        <w:rPr>
          <w:color w:val="000037"/>
        </w:rPr>
        <w:t xml:space="preserve"> to</w:t>
      </w:r>
      <w:r>
        <w:rPr>
          <w:color w:val="00005F"/>
        </w:rPr>
        <w:t xml:space="preserve"> wrong</w:t>
      </w:r>
      <w:r>
        <w:rPr>
          <w:color w:val="00006A"/>
        </w:rPr>
        <w:t xml:space="preserve"> number</w:t>
      </w:r>
      <w:r>
        <w:rPr>
          <w:color w:val="540000"/>
        </w:rPr>
        <w:t xml:space="preserve"> and</w:t>
      </w:r>
      <w:r>
        <w:rPr>
          <w:color w:val="450000"/>
        </w:rPr>
        <w:t xml:space="preserve"> the</w:t>
      </w:r>
      <w:r>
        <w:rPr>
          <w:color w:val="00006A"/>
        </w:rPr>
        <w:t xml:space="preserve"> number</w:t>
      </w:r>
      <w:r>
        <w:rPr>
          <w:color w:val="450000"/>
        </w:rPr>
        <w:t xml:space="preserve"> is</w:t>
      </w:r>
      <w:r>
        <w:rPr>
          <w:color w:val="00004E"/>
        </w:rPr>
        <w:t xml:space="preserve"> off</w:t>
      </w:r>
      <w:r>
        <w:br/>
      </w:r>
      <w:r>
        <w:rPr>
          <w:color w:val="210000"/>
        </w:rPr>
        <w:t xml:space="preserve"> আমার</w:t>
      </w:r>
      <w:r>
        <w:rPr>
          <w:color w:val="00003D"/>
        </w:rPr>
        <w:t xml:space="preserve"> একটি</w:t>
      </w:r>
      <w:r>
        <w:rPr>
          <w:color w:val="000040"/>
        </w:rPr>
        <w:t xml:space="preserve"> ভুল</w:t>
      </w:r>
      <w:r>
        <w:rPr>
          <w:color w:val="000035"/>
        </w:rPr>
        <w:t xml:space="preserve"> নাম্বার</w:t>
      </w:r>
      <w:r>
        <w:rPr>
          <w:color w:val="350000"/>
        </w:rPr>
        <w:t xml:space="preserve"> এ</w:t>
      </w:r>
      <w:r>
        <w:rPr>
          <w:color w:val="470000"/>
        </w:rPr>
        <w:t xml:space="preserve"> কিছু</w:t>
      </w:r>
      <w:r>
        <w:rPr>
          <w:color w:val="000022"/>
        </w:rPr>
        <w:t xml:space="preserve"> টাকা</w:t>
      </w:r>
      <w:r>
        <w:rPr>
          <w:color w:val="000042"/>
        </w:rPr>
        <w:t xml:space="preserve"> সেন্ড</w:t>
      </w:r>
      <w:r>
        <w:rPr>
          <w:color w:val="320000"/>
        </w:rPr>
        <w:t xml:space="preserve"> করে</w:t>
      </w:r>
      <w:r>
        <w:rPr>
          <w:color w:val="000000"/>
        </w:rPr>
        <w:t xml:space="preserve"> ফেলেছি</w:t>
      </w:r>
      <w:r>
        <w:rPr>
          <w:color w:val="000034"/>
        </w:rPr>
        <w:t xml:space="preserve"> এখন</w:t>
      </w:r>
      <w:r>
        <w:rPr>
          <w:color w:val="00004F"/>
        </w:rPr>
        <w:t xml:space="preserve"> ওই</w:t>
      </w:r>
      <w:r>
        <w:rPr>
          <w:color w:val="000033"/>
        </w:rPr>
        <w:t xml:space="preserve"> নাম্বারে</w:t>
      </w:r>
      <w:r>
        <w:rPr>
          <w:color w:val="000053"/>
        </w:rPr>
        <w:t xml:space="preserve"> ফোন</w:t>
      </w:r>
      <w:r>
        <w:rPr>
          <w:color w:val="530000"/>
        </w:rPr>
        <w:t xml:space="preserve"> দিলে</w:t>
      </w:r>
      <w:r>
        <w:rPr>
          <w:color w:val="000056"/>
        </w:rPr>
        <w:t xml:space="preserve"> কল</w:t>
      </w:r>
      <w:r>
        <w:rPr>
          <w:color w:val="00003C"/>
        </w:rPr>
        <w:t xml:space="preserve"> কেটে</w:t>
      </w:r>
      <w:r>
        <w:rPr>
          <w:color w:val="000000"/>
        </w:rPr>
        <w:t xml:space="preserve"> দিচ্ছে</w:t>
      </w:r>
      <w:r>
        <w:br/>
      </w:r>
      <w:r>
        <w:rPr>
          <w:color w:val="000000"/>
        </w:rPr>
        <w:t xml:space="preserve"> vol</w:t>
      </w:r>
      <w:r>
        <w:rPr>
          <w:color w:val="00004B"/>
        </w:rPr>
        <w:t xml:space="preserve"> kora</w:t>
      </w:r>
      <w:r>
        <w:rPr>
          <w:color w:val="000039"/>
        </w:rPr>
        <w:t xml:space="preserve"> tk</w:t>
      </w:r>
      <w:r>
        <w:rPr>
          <w:color w:val="0000A7"/>
        </w:rPr>
        <w:t xml:space="preserve"> vak</w:t>
      </w:r>
      <w:r>
        <w:rPr>
          <w:color w:val="0000A7"/>
        </w:rPr>
        <w:t xml:space="preserve"> pary</w:t>
      </w:r>
      <w:r>
        <w:br/>
      </w:r>
      <w:r>
        <w:rPr>
          <w:color w:val="00008B"/>
        </w:rPr>
        <w:t xml:space="preserve"> amivul</w:t>
      </w:r>
      <w:r>
        <w:rPr>
          <w:color w:val="000075"/>
        </w:rPr>
        <w:t xml:space="preserve"> kara</w:t>
      </w:r>
      <w:r>
        <w:rPr>
          <w:color w:val="000030"/>
        </w:rPr>
        <w:t xml:space="preserve"> taka</w:t>
      </w:r>
      <w:r>
        <w:rPr>
          <w:color w:val="000085"/>
        </w:rPr>
        <w:t xml:space="preserve"> pathi</w:t>
      </w:r>
      <w:r>
        <w:rPr>
          <w:color w:val="00006B"/>
        </w:rPr>
        <w:t xml:space="preserve"> felsi</w:t>
      </w:r>
      <w:r>
        <w:br/>
      </w:r>
      <w:r>
        <w:rPr>
          <w:color w:val="410000"/>
        </w:rPr>
        <w:t xml:space="preserve"> স্যার</w:t>
      </w:r>
      <w:r>
        <w:rPr>
          <w:color w:val="230000"/>
        </w:rPr>
        <w:t xml:space="preserve"> আমি</w:t>
      </w:r>
      <w:r>
        <w:rPr>
          <w:color w:val="000000"/>
        </w:rPr>
        <w:t xml:space="preserve"> দিন</w:t>
      </w:r>
      <w:r>
        <w:rPr>
          <w:color w:val="450000"/>
        </w:rPr>
        <w:t xml:space="preserve"> আগে</w:t>
      </w:r>
      <w:r>
        <w:rPr>
          <w:color w:val="000084"/>
        </w:rPr>
        <w:t xml:space="preserve"> কম্পেন</w:t>
      </w:r>
      <w:r>
        <w:rPr>
          <w:color w:val="770000"/>
        </w:rPr>
        <w:t xml:space="preserve"> করিছি</w:t>
      </w:r>
      <w:r>
        <w:rPr>
          <w:color w:val="000038"/>
        </w:rPr>
        <w:t xml:space="preserve"> একটা</w:t>
      </w:r>
      <w:r>
        <w:rPr>
          <w:color w:val="000036"/>
        </w:rPr>
        <w:t xml:space="preserve"> নাম্বারে</w:t>
      </w:r>
      <w:r>
        <w:rPr>
          <w:color w:val="220000"/>
        </w:rPr>
        <w:t xml:space="preserve"> আমার</w:t>
      </w:r>
      <w:r>
        <w:rPr>
          <w:color w:val="000024"/>
        </w:rPr>
        <w:t xml:space="preserve"> টাকা</w:t>
      </w:r>
      <w:r>
        <w:rPr>
          <w:color w:val="000042"/>
        </w:rPr>
        <w:t xml:space="preserve"> ভুলে</w:t>
      </w:r>
      <w:r>
        <w:rPr>
          <w:color w:val="00004C"/>
        </w:rPr>
        <w:t xml:space="preserve"> চলে</w:t>
      </w:r>
      <w:r>
        <w:rPr>
          <w:color w:val="00003D"/>
        </w:rPr>
        <w:t xml:space="preserve"> গেছে</w:t>
      </w:r>
      <w:r>
        <w:br/>
      </w:r>
      <w:r>
        <w:rPr>
          <w:color w:val="250000"/>
        </w:rPr>
        <w:t xml:space="preserve"> আমার</w:t>
      </w:r>
      <w:r>
        <w:rPr>
          <w:color w:val="000087"/>
        </w:rPr>
        <w:t xml:space="preserve"> বড়</w:t>
      </w:r>
      <w:r>
        <w:rPr>
          <w:color w:val="000046"/>
        </w:rPr>
        <w:t xml:space="preserve"> ভুলে</w:t>
      </w:r>
      <w:r>
        <w:rPr>
          <w:color w:val="000050"/>
        </w:rPr>
        <w:t xml:space="preserve"> অন্য</w:t>
      </w:r>
      <w:r>
        <w:rPr>
          <w:color w:val="000055"/>
        </w:rPr>
        <w:t xml:space="preserve"> নম্বরে</w:t>
      </w:r>
      <w:r>
        <w:rPr>
          <w:color w:val="000049"/>
        </w:rPr>
        <w:t xml:space="preserve"> সেন্ড</w:t>
      </w:r>
      <w:r>
        <w:rPr>
          <w:color w:val="00003E"/>
        </w:rPr>
        <w:t xml:space="preserve"> মানি</w:t>
      </w:r>
      <w:r>
        <w:rPr>
          <w:color w:val="750000"/>
        </w:rPr>
        <w:t xml:space="preserve"> কর</w:t>
      </w:r>
      <w:r>
        <w:rPr>
          <w:color w:val="380000"/>
        </w:rPr>
        <w:t xml:space="preserve"> করে</w:t>
      </w:r>
      <w:r>
        <w:br/>
      </w:r>
      <w:r>
        <w:rPr>
          <w:color w:val="2F0000"/>
        </w:rPr>
        <w:t xml:space="preserve"> amar</w:t>
      </w:r>
      <w:r>
        <w:rPr>
          <w:color w:val="000076"/>
        </w:rPr>
        <w:t xml:space="preserve"> kiso</w:t>
      </w:r>
      <w:r>
        <w:rPr>
          <w:color w:val="000033"/>
        </w:rPr>
        <w:t xml:space="preserve"> taka</w:t>
      </w:r>
      <w:r>
        <w:rPr>
          <w:color w:val="5F0000"/>
        </w:rPr>
        <w:t xml:space="preserve"> bole</w:t>
      </w:r>
      <w:r>
        <w:rPr>
          <w:color w:val="000068"/>
        </w:rPr>
        <w:t xml:space="preserve"> cole</w:t>
      </w:r>
      <w:r>
        <w:rPr>
          <w:color w:val="520000"/>
        </w:rPr>
        <w:t xml:space="preserve"> gese</w:t>
      </w:r>
      <w:r>
        <w:rPr>
          <w:color w:val="000057"/>
        </w:rPr>
        <w:t xml:space="preserve"> onno</w:t>
      </w:r>
      <w:r>
        <w:rPr>
          <w:color w:val="00006B"/>
        </w:rPr>
        <w:t xml:space="preserve"> numbare</w:t>
      </w:r>
      <w:r>
        <w:br/>
      </w:r>
      <w:r>
        <w:rPr>
          <w:color w:val="000065"/>
        </w:rPr>
        <w:t xml:space="preserve"> vhul</w:t>
      </w:r>
      <w:r>
        <w:rPr>
          <w:color w:val="000070"/>
        </w:rPr>
        <w:t xml:space="preserve"> kore</w:t>
      </w:r>
      <w:r>
        <w:rPr>
          <w:color w:val="00002C"/>
        </w:rPr>
        <w:t xml:space="preserve"> tk</w:t>
      </w:r>
      <w:r>
        <w:rPr>
          <w:color w:val="000079"/>
        </w:rPr>
        <w:t xml:space="preserve"> rong</w:t>
      </w:r>
      <w:r>
        <w:rPr>
          <w:color w:val="000047"/>
        </w:rPr>
        <w:t xml:space="preserve"> no</w:t>
      </w:r>
      <w:r>
        <w:rPr>
          <w:color w:val="000030"/>
        </w:rPr>
        <w:t xml:space="preserve"> e</w:t>
      </w:r>
      <w:r>
        <w:rPr>
          <w:color w:val="00003D"/>
        </w:rPr>
        <w:t xml:space="preserve"> send</w:t>
      </w:r>
      <w:r>
        <w:rPr>
          <w:color w:val="000070"/>
        </w:rPr>
        <w:t xml:space="preserve"> kore</w:t>
      </w:r>
      <w:r>
        <w:rPr>
          <w:color w:val="000077"/>
        </w:rPr>
        <w:t xml:space="preserve"> felci</w:t>
      </w:r>
      <w:r>
        <w:br/>
      </w:r>
      <w:r>
        <w:rPr>
          <w:color w:val="000059"/>
        </w:rPr>
        <w:t xml:space="preserve"> কালকে</w:t>
      </w:r>
      <w:r>
        <w:rPr>
          <w:color w:val="000039"/>
        </w:rPr>
        <w:t xml:space="preserve"> একটা</w:t>
      </w:r>
      <w:r>
        <w:rPr>
          <w:color w:val="000036"/>
        </w:rPr>
        <w:t xml:space="preserve"> নাম্বারে</w:t>
      </w:r>
      <w:r>
        <w:rPr>
          <w:color w:val="000042"/>
        </w:rPr>
        <w:t xml:space="preserve"> ভুলে</w:t>
      </w:r>
      <w:r>
        <w:rPr>
          <w:color w:val="000049"/>
        </w:rPr>
        <w:t xml:space="preserve"> টাকা</w:t>
      </w:r>
      <w:r>
        <w:rPr>
          <w:color w:val="00004D"/>
        </w:rPr>
        <w:t xml:space="preserve"> চলে</w:t>
      </w:r>
      <w:r>
        <w:rPr>
          <w:color w:val="00003D"/>
        </w:rPr>
        <w:t xml:space="preserve"> গেছে</w:t>
      </w:r>
      <w:r>
        <w:rPr>
          <w:color w:val="000037"/>
        </w:rPr>
        <w:t xml:space="preserve"> এখন</w:t>
      </w:r>
      <w:r>
        <w:rPr>
          <w:color w:val="000054"/>
        </w:rPr>
        <w:t xml:space="preserve"> ওই</w:t>
      </w:r>
      <w:r>
        <w:rPr>
          <w:color w:val="000049"/>
        </w:rPr>
        <w:t xml:space="preserve"> টাকা</w:t>
      </w:r>
      <w:r>
        <w:rPr>
          <w:color w:val="270000"/>
        </w:rPr>
        <w:t xml:space="preserve"> কি</w:t>
      </w:r>
      <w:r>
        <w:rPr>
          <w:color w:val="00005F"/>
        </w:rPr>
        <w:t xml:space="preserve"> আনা</w:t>
      </w:r>
      <w:r>
        <w:rPr>
          <w:color w:val="000064"/>
        </w:rPr>
        <w:t xml:space="preserve"> জাবে</w:t>
      </w:r>
      <w:r>
        <w:br/>
      </w:r>
      <w:r>
        <w:rPr>
          <w:color w:val="000026"/>
        </w:rPr>
        <w:t xml:space="preserve"> টাকা</w:t>
      </w:r>
      <w:r>
        <w:rPr>
          <w:color w:val="000045"/>
        </w:rPr>
        <w:t xml:space="preserve"> ভুলে</w:t>
      </w:r>
      <w:r>
        <w:rPr>
          <w:color w:val="000054"/>
        </w:rPr>
        <w:t xml:space="preserve"> এক</w:t>
      </w:r>
      <w:r>
        <w:rPr>
          <w:color w:val="000065"/>
        </w:rPr>
        <w:t xml:space="preserve"> নামবারে</w:t>
      </w:r>
      <w:r>
        <w:rPr>
          <w:color w:val="000050"/>
        </w:rPr>
        <w:t xml:space="preserve"> চলে</w:t>
      </w:r>
      <w:r>
        <w:rPr>
          <w:color w:val="000040"/>
        </w:rPr>
        <w:t xml:space="preserve"> গেছে</w:t>
      </w:r>
      <w:r>
        <w:rPr>
          <w:color w:val="000057"/>
        </w:rPr>
        <w:t xml:space="preserve"> টাকাটা</w:t>
      </w:r>
      <w:r>
        <w:rPr>
          <w:color w:val="000051"/>
        </w:rPr>
        <w:t xml:space="preserve"> ফেরত</w:t>
      </w:r>
      <w:r>
        <w:rPr>
          <w:color w:val="00005E"/>
        </w:rPr>
        <w:t xml:space="preserve"> আনতে</w:t>
      </w:r>
      <w:r>
        <w:rPr>
          <w:color w:val="00003F"/>
        </w:rPr>
        <w:t xml:space="preserve"> পারি</w:t>
      </w:r>
      <w:r>
        <w:rPr>
          <w:color w:val="00003A"/>
        </w:rPr>
        <w:t xml:space="preserve"> কিভাবে</w:t>
      </w:r>
      <w:r>
        <w:br/>
      </w:r>
      <w:r>
        <w:rPr>
          <w:color w:val="290000"/>
        </w:rPr>
        <w:t xml:space="preserve"> আমার</w:t>
      </w:r>
      <w:r>
        <w:rPr>
          <w:color w:val="580000"/>
        </w:rPr>
        <w:t xml:space="preserve"> কিছু</w:t>
      </w:r>
      <w:r>
        <w:rPr>
          <w:color w:val="00002B"/>
        </w:rPr>
        <w:t xml:space="preserve"> টাকা</w:t>
      </w:r>
      <w:r>
        <w:rPr>
          <w:color w:val="00004E"/>
        </w:rPr>
        <w:t xml:space="preserve"> ভুলে</w:t>
      </w:r>
      <w:r>
        <w:rPr>
          <w:color w:val="00005A"/>
        </w:rPr>
        <w:t xml:space="preserve"> অন্য</w:t>
      </w:r>
      <w:r>
        <w:rPr>
          <w:color w:val="000042"/>
        </w:rPr>
        <w:t xml:space="preserve"> নাম্বার</w:t>
      </w:r>
      <w:r>
        <w:rPr>
          <w:color w:val="00005B"/>
        </w:rPr>
        <w:t xml:space="preserve"> চলে</w:t>
      </w:r>
      <w:r>
        <w:rPr>
          <w:color w:val="000048"/>
        </w:rPr>
        <w:t xml:space="preserve"> গেছে</w:t>
      </w:r>
      <w:r>
        <w:rPr>
          <w:color w:val="000041"/>
        </w:rPr>
        <w:t xml:space="preserve"> এখন</w:t>
      </w:r>
      <w:r>
        <w:rPr>
          <w:color w:val="2E0000"/>
        </w:rPr>
        <w:t xml:space="preserve"> কি</w:t>
      </w:r>
      <w:r>
        <w:rPr>
          <w:color w:val="460000"/>
        </w:rPr>
        <w:t xml:space="preserve"> করা</w:t>
      </w:r>
      <w:r>
        <w:rPr>
          <w:color w:val="000063"/>
        </w:rPr>
        <w:t xml:space="preserve"> যায়</w:t>
      </w:r>
      <w:r>
        <w:br/>
      </w:r>
      <w:r>
        <w:rPr>
          <w:color w:val="240000"/>
        </w:rPr>
        <w:t xml:space="preserve"> আমার</w:t>
      </w:r>
      <w:r>
        <w:rPr>
          <w:color w:val="00002D"/>
        </w:rPr>
        <w:t xml:space="preserve"> থেকে</w:t>
      </w:r>
      <w:r>
        <w:rPr>
          <w:color w:val="000046"/>
        </w:rPr>
        <w:t xml:space="preserve"> ভুল</w:t>
      </w:r>
      <w:r>
        <w:rPr>
          <w:color w:val="370000"/>
        </w:rPr>
        <w:t xml:space="preserve"> করে</w:t>
      </w:r>
      <w:r>
        <w:rPr>
          <w:color w:val="00004C"/>
        </w:rPr>
        <w:t xml:space="preserve"> টাকা</w:t>
      </w:r>
      <w:r>
        <w:rPr>
          <w:color w:val="000048"/>
        </w:rPr>
        <w:t xml:space="preserve"> সেন্ড</w:t>
      </w:r>
      <w:r>
        <w:rPr>
          <w:color w:val="440000"/>
        </w:rPr>
        <w:t xml:space="preserve"> হয়ে</w:t>
      </w:r>
      <w:r>
        <w:rPr>
          <w:color w:val="00003F"/>
        </w:rPr>
        <w:t xml:space="preserve"> গেছে</w:t>
      </w:r>
      <w:r>
        <w:rPr>
          <w:color w:val="000039"/>
        </w:rPr>
        <w:t xml:space="preserve"> এখন</w:t>
      </w:r>
      <w:r>
        <w:rPr>
          <w:color w:val="280000"/>
        </w:rPr>
        <w:t xml:space="preserve"> কি</w:t>
      </w:r>
      <w:r>
        <w:rPr>
          <w:color w:val="000068"/>
        </w:rPr>
        <w:t xml:space="preserve"> অই</w:t>
      </w:r>
      <w:r>
        <w:rPr>
          <w:color w:val="00004C"/>
        </w:rPr>
        <w:t xml:space="preserve"> টাকা</w:t>
      </w:r>
      <w:r>
        <w:rPr>
          <w:color w:val="000051"/>
        </w:rPr>
        <w:t xml:space="preserve"> ফেরত</w:t>
      </w:r>
      <w:r>
        <w:rPr>
          <w:color w:val="000051"/>
        </w:rPr>
        <w:t xml:space="preserve"> পাওয়া</w:t>
      </w:r>
      <w:r>
        <w:rPr>
          <w:color w:val="000000"/>
        </w:rPr>
        <w:t xml:space="preserve"> সম্ভব</w:t>
      </w:r>
      <w:r>
        <w:rPr>
          <w:color w:val="000051"/>
        </w:rPr>
        <w:t xml:space="preserve"> পাওয়া</w:t>
      </w:r>
      <w:r>
        <w:rPr>
          <w:color w:val="000043"/>
        </w:rPr>
        <w:t xml:space="preserve"> যাবে</w:t>
      </w:r>
      <w:r>
        <w:rPr>
          <w:color w:val="280000"/>
        </w:rPr>
        <w:t xml:space="preserve"> কি</w:t>
      </w:r>
      <w:r>
        <w:br/>
      </w:r>
      <w:r>
        <w:rPr>
          <w:color w:val="000073"/>
        </w:rPr>
        <w:t xml:space="preserve"> bhul</w:t>
      </w:r>
      <w:r>
        <w:rPr>
          <w:color w:val="000038"/>
        </w:rPr>
        <w:t xml:space="preserve"> number</w:t>
      </w:r>
      <w:r>
        <w:rPr>
          <w:color w:val="00003A"/>
        </w:rPr>
        <w:t xml:space="preserve"> e</w:t>
      </w:r>
      <w:r>
        <w:rPr>
          <w:color w:val="00004A"/>
        </w:rPr>
        <w:t xml:space="preserve"> send</w:t>
      </w:r>
      <w:r>
        <w:rPr>
          <w:color w:val="00003C"/>
        </w:rPr>
        <w:t xml:space="preserve"> money</w:t>
      </w:r>
      <w:r>
        <w:rPr>
          <w:color w:val="000043"/>
        </w:rPr>
        <w:t xml:space="preserve"> kore</w:t>
      </w:r>
      <w:r>
        <w:rPr>
          <w:color w:val="000000"/>
        </w:rPr>
        <w:t xml:space="preserve"> felsi</w:t>
      </w:r>
      <w:r>
        <w:rPr>
          <w:color w:val="00007C"/>
        </w:rPr>
        <w:t xml:space="preserve"> digit</w:t>
      </w:r>
      <w:r>
        <w:rPr>
          <w:color w:val="00007E"/>
        </w:rPr>
        <w:t xml:space="preserve"> mistake</w:t>
      </w:r>
      <w:r>
        <w:br/>
      </w:r>
      <w:r>
        <w:rPr>
          <w:color w:val="300000"/>
        </w:rPr>
        <w:t xml:space="preserve"> sir</w:t>
      </w:r>
      <w:r>
        <w:rPr>
          <w:color w:val="000030"/>
        </w:rPr>
        <w:t xml:space="preserve"> send</w:t>
      </w:r>
      <w:r>
        <w:rPr>
          <w:color w:val="000027"/>
        </w:rPr>
        <w:t xml:space="preserve"> money</w:t>
      </w:r>
      <w:r>
        <w:rPr>
          <w:color w:val="00003F"/>
        </w:rPr>
        <w:t xml:space="preserve"> ki</w:t>
      </w:r>
      <w:r>
        <w:rPr>
          <w:color w:val="000076"/>
        </w:rPr>
        <w:t xml:space="preserve"> vabe</w:t>
      </w:r>
      <w:r>
        <w:rPr>
          <w:color w:val="00002A"/>
        </w:rPr>
        <w:t xml:space="preserve"> back</w:t>
      </w:r>
      <w:r>
        <w:rPr>
          <w:color w:val="00005E"/>
        </w:rPr>
        <w:t xml:space="preserve"> korbo</w:t>
      </w:r>
      <w:r>
        <w:rPr>
          <w:color w:val="00004B"/>
        </w:rPr>
        <w:t xml:space="preserve"> mane</w:t>
      </w:r>
      <w:r>
        <w:rPr>
          <w:color w:val="550000"/>
        </w:rPr>
        <w:t xml:space="preserve"> bol</w:t>
      </w:r>
      <w:r>
        <w:rPr>
          <w:color w:val="000024"/>
        </w:rPr>
        <w:t xml:space="preserve"> number</w:t>
      </w:r>
      <w:r>
        <w:rPr>
          <w:color w:val="000049"/>
        </w:rPr>
        <w:t xml:space="preserve"> cole</w:t>
      </w:r>
      <w:r>
        <w:rPr>
          <w:color w:val="000041"/>
        </w:rPr>
        <w:t xml:space="preserve"> gele</w:t>
      </w:r>
      <w:r>
        <w:rPr>
          <w:color w:val="00003F"/>
        </w:rPr>
        <w:t xml:space="preserve"> ki</w:t>
      </w:r>
      <w:r>
        <w:rPr>
          <w:color w:val="000076"/>
        </w:rPr>
        <w:t xml:space="preserve"> vabe</w:t>
      </w:r>
      <w:r>
        <w:rPr>
          <w:color w:val="00004E"/>
        </w:rPr>
        <w:t xml:space="preserve"> batil</w:t>
      </w:r>
      <w:r>
        <w:rPr>
          <w:color w:val="00005E"/>
        </w:rPr>
        <w:t xml:space="preserve"> korbo</w:t>
      </w:r>
      <w:r>
        <w:br/>
      </w:r>
      <w:r>
        <w:rPr>
          <w:color w:val="1E0000"/>
        </w:rPr>
        <w:t xml:space="preserve"> আমি</w:t>
      </w:r>
      <w:r>
        <w:rPr>
          <w:color w:val="000044"/>
        </w:rPr>
        <w:t xml:space="preserve"> এক</w:t>
      </w:r>
      <w:r>
        <w:rPr>
          <w:color w:val="000072"/>
        </w:rPr>
        <w:t xml:space="preserve"> জায়গায়</w:t>
      </w:r>
      <w:r>
        <w:rPr>
          <w:color w:val="00003E"/>
        </w:rPr>
        <w:t xml:space="preserve"> টাকা</w:t>
      </w:r>
      <w:r>
        <w:rPr>
          <w:color w:val="00004F"/>
        </w:rPr>
        <w:t xml:space="preserve"> পাঠাতে</w:t>
      </w:r>
      <w:r>
        <w:rPr>
          <w:color w:val="000062"/>
        </w:rPr>
        <w:t xml:space="preserve"> লেগে</w:t>
      </w:r>
      <w:r>
        <w:rPr>
          <w:color w:val="00003A"/>
        </w:rPr>
        <w:t xml:space="preserve"> ভুল</w:t>
      </w:r>
      <w:r>
        <w:rPr>
          <w:color w:val="2D0000"/>
        </w:rPr>
        <w:t xml:space="preserve"> করে</w:t>
      </w:r>
      <w:r>
        <w:rPr>
          <w:color w:val="000041"/>
        </w:rPr>
        <w:t xml:space="preserve"> অন্য</w:t>
      </w:r>
      <w:r>
        <w:rPr>
          <w:color w:val="000052"/>
        </w:rPr>
        <w:t xml:space="preserve"> নামবার</w:t>
      </w:r>
      <w:r>
        <w:rPr>
          <w:color w:val="300000"/>
        </w:rPr>
        <w:t xml:space="preserve"> এ</w:t>
      </w:r>
      <w:r>
        <w:rPr>
          <w:color w:val="00003E"/>
        </w:rPr>
        <w:t xml:space="preserve"> টাকা</w:t>
      </w:r>
      <w:r>
        <w:rPr>
          <w:color w:val="000041"/>
        </w:rPr>
        <w:t xml:space="preserve"> চলে</w:t>
      </w:r>
      <w:r>
        <w:rPr>
          <w:color w:val="380000"/>
        </w:rPr>
        <w:t xml:space="preserve"> যায়</w:t>
      </w:r>
      <w:r>
        <w:br/>
      </w:r>
      <w:r>
        <w:rPr>
          <w:color w:val="210000"/>
        </w:rPr>
        <w:t xml:space="preserve"> আমার</w:t>
      </w:r>
      <w:r>
        <w:rPr>
          <w:color w:val="000036"/>
        </w:rPr>
        <w:t xml:space="preserve"> নাম্বার</w:t>
      </w:r>
      <w:r>
        <w:rPr>
          <w:color w:val="00002A"/>
        </w:rPr>
        <w:t xml:space="preserve"> থেকে</w:t>
      </w:r>
      <w:r>
        <w:rPr>
          <w:color w:val="00003F"/>
        </w:rPr>
        <w:t xml:space="preserve"> ভুলে</w:t>
      </w:r>
      <w:r>
        <w:rPr>
          <w:color w:val="000051"/>
        </w:rPr>
        <w:t xml:space="preserve"> হাজার</w:t>
      </w:r>
      <w:r>
        <w:rPr>
          <w:color w:val="000023"/>
        </w:rPr>
        <w:t xml:space="preserve"> টাকা</w:t>
      </w:r>
      <w:r>
        <w:rPr>
          <w:color w:val="00004A"/>
        </w:rPr>
        <w:t xml:space="preserve"> চলে</w:t>
      </w:r>
      <w:r>
        <w:rPr>
          <w:color w:val="00003B"/>
        </w:rPr>
        <w:t xml:space="preserve"> গেছে</w:t>
      </w:r>
      <w:r>
        <w:rPr>
          <w:color w:val="000035"/>
        </w:rPr>
        <w:t xml:space="preserve"> এখন</w:t>
      </w:r>
      <w:r>
        <w:rPr>
          <w:color w:val="580000"/>
        </w:rPr>
        <w:t xml:space="preserve"> এটি</w:t>
      </w:r>
      <w:r>
        <w:rPr>
          <w:color w:val="250000"/>
        </w:rPr>
        <w:t xml:space="preserve"> কি</w:t>
      </w:r>
      <w:r>
        <w:rPr>
          <w:color w:val="000044"/>
        </w:rPr>
        <w:t xml:space="preserve"> ভাবে</w:t>
      </w:r>
      <w:r>
        <w:rPr>
          <w:color w:val="000075"/>
        </w:rPr>
        <w:t xml:space="preserve"> রিটার্ন</w:t>
      </w:r>
      <w:r>
        <w:rPr>
          <w:color w:val="000056"/>
        </w:rPr>
        <w:t xml:space="preserve"> আনতে</w:t>
      </w:r>
      <w:r>
        <w:rPr>
          <w:color w:val="000000"/>
        </w:rPr>
        <w:t xml:space="preserve"> পারি</w:t>
      </w:r>
      <w:r>
        <w:br/>
      </w:r>
      <w:r>
        <w:rPr>
          <w:color w:val="00007F"/>
        </w:rPr>
        <w:t xml:space="preserve"> তারিখে</w:t>
      </w:r>
      <w:r>
        <w:rPr>
          <w:color w:val="000061"/>
        </w:rPr>
        <w:t xml:space="preserve"> ভুলে</w:t>
      </w:r>
      <w:r>
        <w:rPr>
          <w:color w:val="00007C"/>
        </w:rPr>
        <w:t xml:space="preserve"> হাজার</w:t>
      </w:r>
      <w:r>
        <w:rPr>
          <w:color w:val="000035"/>
        </w:rPr>
        <w:t xml:space="preserve"> টাকা</w:t>
      </w:r>
      <w:r>
        <w:rPr>
          <w:color w:val="000071"/>
        </w:rPr>
        <w:t xml:space="preserve"> চলে</w:t>
      </w:r>
      <w:r>
        <w:rPr>
          <w:color w:val="00005A"/>
        </w:rPr>
        <w:t xml:space="preserve"> গেছে</w:t>
      </w:r>
      <w:r>
        <w:br/>
      </w:r>
      <w:r>
        <w:rPr>
          <w:color w:val="000052"/>
        </w:rPr>
        <w:t xml:space="preserve"> ভুল</w:t>
      </w:r>
      <w:r>
        <w:rPr>
          <w:color w:val="000044"/>
        </w:rPr>
        <w:t xml:space="preserve"> নাম্বার</w:t>
      </w:r>
      <w:r>
        <w:rPr>
          <w:color w:val="440000"/>
        </w:rPr>
        <w:t xml:space="preserve"> এ</w:t>
      </w:r>
      <w:r>
        <w:rPr>
          <w:color w:val="00002C"/>
        </w:rPr>
        <w:t xml:space="preserve"> টাকা</w:t>
      </w:r>
      <w:r>
        <w:rPr>
          <w:color w:val="00005D"/>
        </w:rPr>
        <w:t xml:space="preserve"> চলে</w:t>
      </w:r>
      <w:r>
        <w:rPr>
          <w:color w:val="620000"/>
        </w:rPr>
        <w:t xml:space="preserve"> গেলে</w:t>
      </w:r>
      <w:r>
        <w:rPr>
          <w:color w:val="0000A1"/>
        </w:rPr>
        <w:t xml:space="preserve"> করনিয়</w:t>
      </w:r>
      <w:r>
        <w:rPr>
          <w:color w:val="2F0000"/>
        </w:rPr>
        <w:t xml:space="preserve"> কি</w:t>
      </w:r>
      <w:r>
        <w:br/>
      </w:r>
      <w:r>
        <w:rPr>
          <w:color w:val="000085"/>
        </w:rPr>
        <w:t xml:space="preserve"> vul</w:t>
      </w:r>
      <w:r>
        <w:rPr>
          <w:color w:val="000056"/>
        </w:rPr>
        <w:t xml:space="preserve"> number</w:t>
      </w:r>
      <w:r>
        <w:rPr>
          <w:color w:val="000059"/>
        </w:rPr>
        <w:t xml:space="preserve"> e</w:t>
      </w:r>
      <w:r>
        <w:rPr>
          <w:color w:val="000052"/>
        </w:rPr>
        <w:t xml:space="preserve"> tk</w:t>
      </w:r>
      <w:r>
        <w:rPr>
          <w:color w:val="9D0000"/>
        </w:rPr>
        <w:t xml:space="preserve"> gece</w:t>
      </w:r>
      <w:r>
        <w:br/>
      </w:r>
      <w:r>
        <w:rPr>
          <w:color w:val="000000"/>
        </w:rPr>
        <w:t xml:space="preserve"> sir</w:t>
      </w:r>
      <w:r>
        <w:rPr>
          <w:color w:val="00007F"/>
        </w:rPr>
        <w:t xml:space="preserve"> bul</w:t>
      </w:r>
      <w:r>
        <w:rPr>
          <w:color w:val="00003E"/>
        </w:rPr>
        <w:t xml:space="preserve"> number</w:t>
      </w:r>
      <w:r>
        <w:rPr>
          <w:color w:val="3B0000"/>
        </w:rPr>
        <w:t xml:space="preserve"> a</w:t>
      </w:r>
      <w:r>
        <w:rPr>
          <w:color w:val="000051"/>
        </w:rPr>
        <w:t xml:space="preserve"> send</w:t>
      </w:r>
      <w:r>
        <w:rPr>
          <w:color w:val="000042"/>
        </w:rPr>
        <w:t xml:space="preserve"> money</w:t>
      </w:r>
      <w:r>
        <w:rPr>
          <w:color w:val="00004A"/>
        </w:rPr>
        <w:t xml:space="preserve"> kore</w:t>
      </w:r>
      <w:r>
        <w:rPr>
          <w:color w:val="000000"/>
        </w:rPr>
        <w:t xml:space="preserve"> frlchi</w:t>
      </w:r>
      <w:r>
        <w:rPr>
          <w:color w:val="5F0000"/>
        </w:rPr>
        <w:t xml:space="preserve"> plz</w:t>
      </w:r>
      <w:r>
        <w:rPr>
          <w:color w:val="590000"/>
        </w:rPr>
        <w:t xml:space="preserve"> help</w:t>
      </w:r>
      <w:r>
        <w:rPr>
          <w:color w:val="570000"/>
        </w:rPr>
        <w:t xml:space="preserve"> me</w:t>
      </w:r>
      <w:r>
        <w:br/>
      </w:r>
      <w:r>
        <w:rPr>
          <w:color w:val="000042"/>
        </w:rPr>
        <w:t xml:space="preserve"> একটা</w:t>
      </w:r>
      <w:r>
        <w:rPr>
          <w:color w:val="00004E"/>
        </w:rPr>
        <w:t xml:space="preserve"> ভুল</w:t>
      </w:r>
      <w:r>
        <w:rPr>
          <w:color w:val="000027"/>
        </w:rPr>
        <w:t xml:space="preserve"> বিকাশ</w:t>
      </w:r>
      <w:r>
        <w:rPr>
          <w:color w:val="00005D"/>
        </w:rPr>
        <w:t xml:space="preserve"> নম্বরে</w:t>
      </w:r>
      <w:r>
        <w:rPr>
          <w:color w:val="00002A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47"/>
        </w:rPr>
        <w:t xml:space="preserve"> গেছে</w:t>
      </w:r>
      <w:r>
        <w:rPr>
          <w:color w:val="000067"/>
        </w:rPr>
        <w:t xml:space="preserve"> হেল্প</w:t>
      </w:r>
      <w:r>
        <w:rPr>
          <w:color w:val="880000"/>
        </w:rPr>
        <w:t xml:space="preserve"> চাইছে</w:t>
      </w:r>
      <w:r>
        <w:br/>
      </w:r>
      <w:r>
        <w:rPr>
          <w:color w:val="330000"/>
        </w:rPr>
        <w:t xml:space="preserve"> আমি</w:t>
      </w:r>
      <w:r>
        <w:rPr>
          <w:color w:val="000060"/>
        </w:rPr>
        <w:t xml:space="preserve"> দুইতিন</w:t>
      </w:r>
      <w:r>
        <w:rPr>
          <w:color w:val="000042"/>
        </w:rPr>
        <w:t xml:space="preserve"> মাস</w:t>
      </w:r>
      <w:r>
        <w:rPr>
          <w:color w:val="320000"/>
        </w:rPr>
        <w:t xml:space="preserve"> আগে</w:t>
      </w:r>
      <w:r>
        <w:rPr>
          <w:color w:val="000029"/>
        </w:rPr>
        <w:t xml:space="preserve"> একটা</w:t>
      </w:r>
      <w:r>
        <w:rPr>
          <w:color w:val="000055"/>
        </w:rPr>
        <w:t xml:space="preserve"> রিকোয়েস্ট</w:t>
      </w:r>
      <w:r>
        <w:rPr>
          <w:color w:val="360000"/>
        </w:rPr>
        <w:t xml:space="preserve"> করেছিলাম</w:t>
      </w:r>
      <w:r>
        <w:rPr>
          <w:color w:val="000030"/>
        </w:rPr>
        <w:t xml:space="preserve"> ভুল</w:t>
      </w:r>
      <w:r>
        <w:rPr>
          <w:color w:val="000027"/>
        </w:rPr>
        <w:t xml:space="preserve"> নাম্বারে</w:t>
      </w:r>
      <w:r>
        <w:rPr>
          <w:color w:val="000034"/>
        </w:rPr>
        <w:t xml:space="preserve"> টাকা</w:t>
      </w:r>
      <w:r>
        <w:rPr>
          <w:color w:val="00004F"/>
        </w:rPr>
        <w:t xml:space="preserve"> পাঠানোর</w:t>
      </w:r>
      <w:r>
        <w:rPr>
          <w:color w:val="300000"/>
        </w:rPr>
        <w:t xml:space="preserve"> এখনো</w:t>
      </w:r>
      <w:r>
        <w:rPr>
          <w:color w:val="330000"/>
        </w:rPr>
        <w:t xml:space="preserve"> তো</w:t>
      </w:r>
      <w:r>
        <w:rPr>
          <w:color w:val="330000"/>
        </w:rPr>
        <w:t xml:space="preserve"> আমি</w:t>
      </w:r>
      <w:r>
        <w:rPr>
          <w:color w:val="3B0000"/>
        </w:rPr>
        <w:t xml:space="preserve"> সেই</w:t>
      </w:r>
      <w:r>
        <w:rPr>
          <w:color w:val="000034"/>
        </w:rPr>
        <w:t xml:space="preserve"> টাকা</w:t>
      </w:r>
      <w:r>
        <w:rPr>
          <w:color w:val="000038"/>
        </w:rPr>
        <w:t xml:space="preserve"> ফেরত</w:t>
      </w:r>
      <w:r>
        <w:rPr>
          <w:color w:val="000047"/>
        </w:rPr>
        <w:t xml:space="preserve"> পাইলাম</w:t>
      </w:r>
      <w:r>
        <w:rPr>
          <w:color w:val="00001F"/>
        </w:rPr>
        <w:t xml:space="preserve"> না</w:t>
      </w:r>
      <w:r>
        <w:rPr>
          <w:color w:val="190000"/>
        </w:rPr>
        <w:t xml:space="preserve"> আমার</w:t>
      </w:r>
      <w:r>
        <w:rPr>
          <w:color w:val="00001F"/>
        </w:rPr>
        <w:t xml:space="preserve"> একাউন্ট</w:t>
      </w:r>
      <w:r>
        <w:rPr>
          <w:color w:val="000028"/>
        </w:rPr>
        <w:t xml:space="preserve"> নাম্বার</w:t>
      </w:r>
      <w:r>
        <w:br/>
      </w:r>
      <w:r>
        <w:rPr>
          <w:color w:val="320000"/>
        </w:rPr>
        <w:t xml:space="preserve"> ai</w:t>
      </w:r>
      <w:r>
        <w:rPr>
          <w:color w:val="00005D"/>
        </w:rPr>
        <w:t xml:space="preserve"> numbera</w:t>
      </w:r>
      <w:r>
        <w:rPr>
          <w:color w:val="000063"/>
        </w:rPr>
        <w:t xml:space="preserve"> bula</w:t>
      </w:r>
      <w:r>
        <w:rPr>
          <w:color w:val="000043"/>
        </w:rPr>
        <w:t xml:space="preserve"> sent</w:t>
      </w:r>
      <w:r>
        <w:rPr>
          <w:color w:val="00006C"/>
        </w:rPr>
        <w:t xml:space="preserve"> haysa</w:t>
      </w:r>
      <w:r>
        <w:rPr>
          <w:color w:val="6C0000"/>
        </w:rPr>
        <w:t xml:space="preserve"> hellp</w:t>
      </w:r>
      <w:r>
        <w:rPr>
          <w:color w:val="00005C"/>
        </w:rPr>
        <w:t xml:space="preserve"> pate</w:t>
      </w:r>
      <w:r>
        <w:rPr>
          <w:color w:val="530000"/>
        </w:rPr>
        <w:t xml:space="preserve"> pare</w:t>
      </w:r>
      <w:r>
        <w:br/>
      </w:r>
      <w:r>
        <w:rPr>
          <w:color w:val="1A0000"/>
        </w:rPr>
        <w:t xml:space="preserve"> ami</w:t>
      </w:r>
      <w:r>
        <w:rPr>
          <w:color w:val="00002B"/>
        </w:rPr>
        <w:t xml:space="preserve"> akta</w:t>
      </w:r>
      <w:r>
        <w:rPr>
          <w:color w:val="00003F"/>
        </w:rPr>
        <w:t xml:space="preserve"> number</w:t>
      </w:r>
      <w:r>
        <w:rPr>
          <w:color w:val="000040"/>
        </w:rPr>
        <w:t xml:space="preserve"> bhul</w:t>
      </w:r>
      <w:r>
        <w:rPr>
          <w:color w:val="000026"/>
        </w:rPr>
        <w:t xml:space="preserve"> kore</w:t>
      </w:r>
      <w:r>
        <w:rPr>
          <w:color w:val="00001F"/>
        </w:rPr>
        <w:t xml:space="preserve"> taka</w:t>
      </w:r>
      <w:r>
        <w:rPr>
          <w:color w:val="000053"/>
        </w:rPr>
        <w:t xml:space="preserve"> pataiya</w:t>
      </w:r>
      <w:r>
        <w:rPr>
          <w:color w:val="00003C"/>
        </w:rPr>
        <w:t xml:space="preserve"> disi</w:t>
      </w:r>
      <w:r>
        <w:rPr>
          <w:color w:val="000060"/>
        </w:rPr>
        <w:t xml:space="preserve"> akhon</w:t>
      </w:r>
      <w:r>
        <w:rPr>
          <w:color w:val="000059"/>
        </w:rPr>
        <w:t xml:space="preserve"> jer</w:t>
      </w:r>
      <w:r>
        <w:rPr>
          <w:color w:val="00003F"/>
        </w:rPr>
        <w:t xml:space="preserve"> number</w:t>
      </w:r>
      <w:r>
        <w:rPr>
          <w:color w:val="000021"/>
        </w:rPr>
        <w:t xml:space="preserve"> e</w:t>
      </w:r>
      <w:r>
        <w:rPr>
          <w:color w:val="310000"/>
        </w:rPr>
        <w:t xml:space="preserve"> gese</w:t>
      </w:r>
      <w:r>
        <w:rPr>
          <w:color w:val="3F0000"/>
        </w:rPr>
        <w:t xml:space="preserve"> se</w:t>
      </w:r>
      <w:r>
        <w:rPr>
          <w:color w:val="000038"/>
        </w:rPr>
        <w:t xml:space="preserve"> phone</w:t>
      </w:r>
      <w:r>
        <w:rPr>
          <w:color w:val="000059"/>
        </w:rPr>
        <w:t xml:space="preserve"> dorse</w:t>
      </w:r>
      <w:r>
        <w:rPr>
          <w:color w:val="00001E"/>
        </w:rPr>
        <w:t xml:space="preserve"> na</w:t>
      </w:r>
      <w:r>
        <w:rPr>
          <w:color w:val="000060"/>
        </w:rPr>
        <w:t xml:space="preserve"> akhon</w:t>
      </w:r>
      <w:r>
        <w:rPr>
          <w:color w:val="00001B"/>
        </w:rPr>
        <w:t xml:space="preserve"> ki</w:t>
      </w:r>
      <w:r>
        <w:rPr>
          <w:color w:val="210000"/>
        </w:rPr>
        <w:t xml:space="preserve"> korte</w:t>
      </w:r>
      <w:r>
        <w:rPr>
          <w:color w:val="00002E"/>
        </w:rPr>
        <w:t xml:space="preserve"> pari</w:t>
      </w:r>
      <w:r>
        <w:br/>
      </w:r>
      <w:r>
        <w:rPr>
          <w:color w:val="590000"/>
        </w:rPr>
        <w:t xml:space="preserve"> apu</w:t>
      </w:r>
      <w:r>
        <w:rPr>
          <w:color w:val="290000"/>
        </w:rPr>
        <w:t xml:space="preserve"> ami</w:t>
      </w:r>
      <w:r>
        <w:rPr>
          <w:color w:val="000068"/>
        </w:rPr>
        <w:t xml:space="preserve"> bhule</w:t>
      </w:r>
      <w:r>
        <w:rPr>
          <w:color w:val="000047"/>
        </w:rPr>
        <w:t xml:space="preserve"> ekta</w:t>
      </w:r>
      <w:r>
        <w:rPr>
          <w:color w:val="000063"/>
        </w:rPr>
        <w:t xml:space="preserve"> number</w:t>
      </w:r>
      <w:r>
        <w:rPr>
          <w:color w:val="000033"/>
        </w:rPr>
        <w:t xml:space="preserve"> e</w:t>
      </w:r>
      <w:r>
        <w:rPr>
          <w:color w:val="000030"/>
        </w:rPr>
        <w:t xml:space="preserve"> taka</w:t>
      </w:r>
      <w:r>
        <w:rPr>
          <w:color w:val="000074"/>
        </w:rPr>
        <w:t xml:space="preserve"> pathiyechi</w:t>
      </w:r>
      <w:r>
        <w:rPr>
          <w:color w:val="350000"/>
        </w:rPr>
        <w:t xml:space="preserve"> but</w:t>
      </w:r>
      <w:r>
        <w:rPr>
          <w:color w:val="000063"/>
        </w:rPr>
        <w:t xml:space="preserve"> number</w:t>
      </w:r>
      <w:r>
        <w:rPr>
          <w:color w:val="000034"/>
        </w:rPr>
        <w:t xml:space="preserve"> ta</w:t>
      </w:r>
      <w:r>
        <w:rPr>
          <w:color w:val="000048"/>
        </w:rPr>
        <w:t xml:space="preserve"> off</w:t>
      </w:r>
      <w:r>
        <w:br/>
      </w:r>
      <w:r>
        <w:rPr>
          <w:color w:val="370000"/>
        </w:rPr>
        <w:t xml:space="preserve"> আমি</w:t>
      </w:r>
      <w:r>
        <w:rPr>
          <w:color w:val="000064"/>
        </w:rPr>
        <w:t xml:space="preserve"> একটি</w:t>
      </w:r>
      <w:r>
        <w:rPr>
          <w:color w:val="000068"/>
        </w:rPr>
        <w:t xml:space="preserve"> ভুল</w:t>
      </w:r>
      <w:r>
        <w:rPr>
          <w:color w:val="000054"/>
        </w:rPr>
        <w:t xml:space="preserve"> নাম্বারে</w:t>
      </w:r>
      <w:r>
        <w:rPr>
          <w:color w:val="000035"/>
        </w:rPr>
        <w:t xml:space="preserve"> বিকাশ</w:t>
      </w:r>
      <w:r>
        <w:rPr>
          <w:color w:val="520000"/>
        </w:rPr>
        <w:t xml:space="preserve"> করে</w:t>
      </w:r>
      <w:r>
        <w:rPr>
          <w:color w:val="9B0000"/>
        </w:rPr>
        <w:t xml:space="preserve"> ফেলছি</w:t>
      </w:r>
      <w:r>
        <w:br/>
      </w:r>
      <w:r>
        <w:rPr>
          <w:color w:val="000042"/>
        </w:rPr>
        <w:t xml:space="preserve"> vul</w:t>
      </w:r>
      <w:r>
        <w:rPr>
          <w:color w:val="000068"/>
        </w:rPr>
        <w:t xml:space="preserve"> kore</w:t>
      </w:r>
      <w:r>
        <w:rPr>
          <w:color w:val="000039"/>
        </w:rPr>
        <w:t xml:space="preserve"> send</w:t>
      </w:r>
      <w:r>
        <w:rPr>
          <w:color w:val="00002E"/>
        </w:rPr>
        <w:t xml:space="preserve"> money</w:t>
      </w:r>
      <w:r>
        <w:rPr>
          <w:color w:val="000068"/>
        </w:rPr>
        <w:t xml:space="preserve"> kore</w:t>
      </w:r>
      <w:r>
        <w:rPr>
          <w:color w:val="000074"/>
        </w:rPr>
        <w:t xml:space="preserve"> felle</w:t>
      </w:r>
      <w:r>
        <w:rPr>
          <w:color w:val="560000"/>
        </w:rPr>
        <w:t xml:space="preserve"> ota</w:t>
      </w:r>
      <w:r>
        <w:rPr>
          <w:color w:val="00004C"/>
        </w:rPr>
        <w:t xml:space="preserve"> cancel</w:t>
      </w:r>
      <w:r>
        <w:rPr>
          <w:color w:val="400000"/>
        </w:rPr>
        <w:t xml:space="preserve"> korar</w:t>
      </w:r>
      <w:r>
        <w:rPr>
          <w:color w:val="000037"/>
        </w:rPr>
        <w:t xml:space="preserve"> kono</w:t>
      </w:r>
      <w:r>
        <w:rPr>
          <w:color w:val="000051"/>
        </w:rPr>
        <w:t xml:space="preserve"> system</w:t>
      </w:r>
      <w:r>
        <w:rPr>
          <w:color w:val="00003C"/>
        </w:rPr>
        <w:t xml:space="preserve"> ache</w:t>
      </w:r>
      <w:r>
        <w:br/>
      </w:r>
      <w:r>
        <w:rPr>
          <w:color w:val="00005B"/>
        </w:rPr>
        <w:t xml:space="preserve"> সার</w:t>
      </w:r>
      <w:r>
        <w:rPr>
          <w:color w:val="230000"/>
        </w:rPr>
        <w:t xml:space="preserve"> আমার</w:t>
      </w:r>
      <w:r>
        <w:rPr>
          <w:color w:val="000050"/>
        </w:rPr>
        <w:t xml:space="preserve"> এক</w:t>
      </w:r>
      <w:r>
        <w:rPr>
          <w:color w:val="000055"/>
        </w:rPr>
        <w:t xml:space="preserve"> হাজার</w:t>
      </w:r>
      <w:r>
        <w:rPr>
          <w:color w:val="000076"/>
        </w:rPr>
        <w:t xml:space="preserve"> বিশ</w:t>
      </w:r>
      <w:r>
        <w:rPr>
          <w:color w:val="000024"/>
        </w:rPr>
        <w:t xml:space="preserve"> টাকা</w:t>
      </w:r>
      <w:r>
        <w:rPr>
          <w:color w:val="000044"/>
        </w:rPr>
        <w:t xml:space="preserve"> ভুল</w:t>
      </w:r>
      <w:r>
        <w:rPr>
          <w:color w:val="000062"/>
        </w:rPr>
        <w:t xml:space="preserve"> নামবারে</w:t>
      </w:r>
      <w:r>
        <w:rPr>
          <w:color w:val="000000"/>
        </w:rPr>
        <w:t xml:space="preserve"> গেছে</w:t>
      </w:r>
      <w:r>
        <w:rPr>
          <w:color w:val="000037"/>
        </w:rPr>
        <w:t xml:space="preserve"> এখন</w:t>
      </w:r>
      <w:r>
        <w:rPr>
          <w:color w:val="240000"/>
        </w:rPr>
        <w:t xml:space="preserve"> আমি</w:t>
      </w:r>
      <w:r>
        <w:rPr>
          <w:color w:val="270000"/>
        </w:rPr>
        <w:t xml:space="preserve"> কি</w:t>
      </w:r>
      <w:r>
        <w:rPr>
          <w:color w:val="2E0000"/>
        </w:rPr>
        <w:t xml:space="preserve"> করতে</w:t>
      </w:r>
      <w:r>
        <w:rPr>
          <w:color w:val="00003D"/>
        </w:rPr>
        <w:t xml:space="preserve"> পারি</w:t>
      </w:r>
      <w:r>
        <w:br/>
      </w:r>
      <w:r>
        <w:rPr>
          <w:color w:val="5F0000"/>
        </w:rPr>
        <w:t xml:space="preserve"> ai</w:t>
      </w:r>
      <w:r>
        <w:rPr>
          <w:color w:val="00005A"/>
        </w:rPr>
        <w:t xml:space="preserve"> namber</w:t>
      </w:r>
      <w:r>
        <w:rPr>
          <w:color w:val="000014"/>
        </w:rPr>
        <w:t xml:space="preserve"> ki</w:t>
      </w:r>
      <w:r>
        <w:rPr>
          <w:color w:val="000012"/>
        </w:rPr>
        <w:t xml:space="preserve"> bkash</w:t>
      </w:r>
      <w:r>
        <w:rPr>
          <w:color w:val="00001E"/>
        </w:rPr>
        <w:t xml:space="preserve"> ase</w:t>
      </w:r>
      <w:r>
        <w:rPr>
          <w:color w:val="510000"/>
        </w:rPr>
        <w:t xml:space="preserve"> aktu</w:t>
      </w:r>
      <w:r>
        <w:rPr>
          <w:color w:val="2C0000"/>
        </w:rPr>
        <w:t xml:space="preserve"> bolben</w:t>
      </w:r>
      <w:r>
        <w:rPr>
          <w:color w:val="590000"/>
        </w:rPr>
        <w:t xml:space="preserve"> pls</w:t>
      </w:r>
      <w:r>
        <w:rPr>
          <w:color w:val="140000"/>
        </w:rPr>
        <w:t xml:space="preserve"> ami</w:t>
      </w:r>
      <w:r>
        <w:rPr>
          <w:color w:val="000032"/>
        </w:rPr>
        <w:t xml:space="preserve"> bule</w:t>
      </w:r>
      <w:r>
        <w:rPr>
          <w:color w:val="5F0000"/>
        </w:rPr>
        <w:t xml:space="preserve"> ai</w:t>
      </w:r>
      <w:r>
        <w:rPr>
          <w:color w:val="00002D"/>
        </w:rPr>
        <w:t xml:space="preserve"> nambare</w:t>
      </w:r>
      <w:r>
        <w:rPr>
          <w:color w:val="000017"/>
        </w:rPr>
        <w:t xml:space="preserve"> taka</w:t>
      </w:r>
      <w:r>
        <w:rPr>
          <w:color w:val="000041"/>
        </w:rPr>
        <w:t xml:space="preserve"> patay</w:t>
      </w:r>
      <w:r>
        <w:rPr>
          <w:color w:val="000031"/>
        </w:rPr>
        <w:t xml:space="preserve"> dici</w:t>
      </w:r>
      <w:r>
        <w:rPr>
          <w:color w:val="210000"/>
        </w:rPr>
        <w:t xml:space="preserve"> ar</w:t>
      </w:r>
      <w:r>
        <w:rPr>
          <w:color w:val="00002A"/>
        </w:rPr>
        <w:t xml:space="preserve"> akon</w:t>
      </w:r>
      <w:r>
        <w:rPr>
          <w:color w:val="5F0000"/>
        </w:rPr>
        <w:t xml:space="preserve"> ai</w:t>
      </w:r>
      <w:r>
        <w:rPr>
          <w:color w:val="00005A"/>
        </w:rPr>
        <w:t xml:space="preserve"> namber</w:t>
      </w:r>
      <w:r>
        <w:rPr>
          <w:color w:val="000023"/>
        </w:rPr>
        <w:t xml:space="preserve"> ti</w:t>
      </w:r>
      <w:r>
        <w:rPr>
          <w:color w:val="00002D"/>
        </w:rPr>
        <w:t xml:space="preserve"> bondo</w:t>
      </w:r>
      <w:r>
        <w:rPr>
          <w:color w:val="00003A"/>
        </w:rPr>
        <w:t xml:space="preserve"> boltece</w:t>
      </w:r>
      <w:r>
        <w:rPr>
          <w:color w:val="510000"/>
        </w:rPr>
        <w:t xml:space="preserve"> aktu</w:t>
      </w:r>
      <w:r>
        <w:rPr>
          <w:color w:val="380000"/>
        </w:rPr>
        <w:t xml:space="preserve"> bol</w:t>
      </w:r>
      <w:r>
        <w:rPr>
          <w:color w:val="410000"/>
        </w:rPr>
        <w:t xml:space="preserve"> ben</w:t>
      </w:r>
      <w:r>
        <w:rPr>
          <w:color w:val="590000"/>
        </w:rPr>
        <w:t xml:space="preserve"> pls</w:t>
      </w:r>
      <w:r>
        <w:br/>
      </w:r>
      <w:r>
        <w:rPr>
          <w:color w:val="000059"/>
        </w:rPr>
        <w:t xml:space="preserve"> ম্যাডাম</w:t>
      </w:r>
      <w:r>
        <w:rPr>
          <w:color w:val="1D0000"/>
        </w:rPr>
        <w:t xml:space="preserve"> আমি</w:t>
      </w:r>
      <w:r>
        <w:rPr>
          <w:color w:val="00001E"/>
        </w:rPr>
        <w:t xml:space="preserve"> টাকা</w:t>
      </w:r>
      <w:r>
        <w:rPr>
          <w:color w:val="000042"/>
        </w:rPr>
        <w:t xml:space="preserve"> এক</w:t>
      </w:r>
      <w:r>
        <w:rPr>
          <w:color w:val="00002C"/>
        </w:rPr>
        <w:t xml:space="preserve"> নাম্বারে</w:t>
      </w:r>
      <w:r>
        <w:rPr>
          <w:color w:val="000036"/>
        </w:rPr>
        <w:t xml:space="preserve"> ভুলে</w:t>
      </w:r>
      <w:r>
        <w:rPr>
          <w:color w:val="00003F"/>
        </w:rPr>
        <w:t xml:space="preserve"> চলে</w:t>
      </w:r>
      <w:r>
        <w:rPr>
          <w:color w:val="000062"/>
        </w:rPr>
        <w:t xml:space="preserve"> গেছিলো</w:t>
      </w:r>
      <w:r>
        <w:rPr>
          <w:color w:val="000040"/>
        </w:rPr>
        <w:t xml:space="preserve"> ফেরত</w:t>
      </w:r>
      <w:r>
        <w:rPr>
          <w:color w:val="000056"/>
        </w:rPr>
        <w:t xml:space="preserve"> পাইছি</w:t>
      </w:r>
      <w:r>
        <w:rPr>
          <w:color w:val="6D0000"/>
        </w:rPr>
        <w:t xml:space="preserve"> সেজন্য</w:t>
      </w:r>
      <w:r>
        <w:rPr>
          <w:color w:val="5B0000"/>
        </w:rPr>
        <w:t xml:space="preserve"> ধন্যবাদ</w:t>
      </w:r>
      <w:r>
        <w:br/>
      </w:r>
      <w:r>
        <w:rPr>
          <w:color w:val="4E0000"/>
        </w:rPr>
        <w:t xml:space="preserve"> স্যার</w:t>
      </w:r>
      <w:r>
        <w:rPr>
          <w:color w:val="290000"/>
        </w:rPr>
        <w:t xml:space="preserve"> আমার</w:t>
      </w:r>
      <w:r>
        <w:rPr>
          <w:color w:val="00004D"/>
        </w:rPr>
        <w:t xml:space="preserve"> একটি</w:t>
      </w:r>
      <w:r>
        <w:rPr>
          <w:color w:val="000050"/>
        </w:rPr>
        <w:t xml:space="preserve"> ভুল</w:t>
      </w:r>
      <w:r>
        <w:rPr>
          <w:color w:val="000040"/>
        </w:rPr>
        <w:t xml:space="preserve"> নাম্বারে</w:t>
      </w:r>
      <w:r>
        <w:rPr>
          <w:color w:val="00002B"/>
        </w:rPr>
        <w:t xml:space="preserve"> টাকা</w:t>
      </w:r>
      <w:r>
        <w:rPr>
          <w:color w:val="00005B"/>
        </w:rPr>
        <w:t xml:space="preserve"> চলে</w:t>
      </w:r>
      <w:r>
        <w:rPr>
          <w:color w:val="000049"/>
        </w:rPr>
        <w:t xml:space="preserve"> গেছে</w:t>
      </w:r>
      <w:r>
        <w:rPr>
          <w:color w:val="000041"/>
        </w:rPr>
        <w:t xml:space="preserve"> এখন</w:t>
      </w:r>
      <w:r>
        <w:rPr>
          <w:color w:val="000087"/>
        </w:rPr>
        <w:t xml:space="preserve"> করনীয়</w:t>
      </w:r>
      <w:r>
        <w:rPr>
          <w:color w:val="2E0000"/>
        </w:rPr>
        <w:t xml:space="preserve"> কি</w:t>
      </w:r>
      <w:r>
        <w:br/>
      </w:r>
      <w:r>
        <w:rPr>
          <w:color w:val="00004A"/>
        </w:rPr>
        <w:t xml:space="preserve"> গতকাল</w:t>
      </w:r>
      <w:r>
        <w:rPr>
          <w:color w:val="000067"/>
        </w:rPr>
        <w:t xml:space="preserve"> বিকাল</w:t>
      </w:r>
      <w:r>
        <w:rPr>
          <w:color w:val="610000"/>
        </w:rPr>
        <w:t xml:space="preserve"> টায়</w:t>
      </w:r>
      <w:r>
        <w:rPr>
          <w:color w:val="1F0000"/>
        </w:rPr>
        <w:t xml:space="preserve"> আমার</w:t>
      </w:r>
      <w:r>
        <w:rPr>
          <w:color w:val="000020"/>
        </w:rPr>
        <w:t xml:space="preserve"> টাকা</w:t>
      </w:r>
      <w:r>
        <w:rPr>
          <w:color w:val="00003C"/>
        </w:rPr>
        <w:t xml:space="preserve"> ভুল</w:t>
      </w:r>
      <w:r>
        <w:rPr>
          <w:color w:val="000047"/>
        </w:rPr>
        <w:t xml:space="preserve"> নম্বরে</w:t>
      </w:r>
      <w:r>
        <w:rPr>
          <w:color w:val="000044"/>
        </w:rPr>
        <w:t xml:space="preserve"> চলে</w:t>
      </w:r>
      <w:r>
        <w:rPr>
          <w:color w:val="000000"/>
        </w:rPr>
        <w:t xml:space="preserve"> যায়</w:t>
      </w:r>
      <w:r>
        <w:rPr>
          <w:color w:val="000045"/>
        </w:rPr>
        <w:t xml:space="preserve"> ফেরত</w:t>
      </w:r>
      <w:r>
        <w:rPr>
          <w:color w:val="00004B"/>
        </w:rPr>
        <w:t xml:space="preserve"> পাওয়ার</w:t>
      </w:r>
      <w:r>
        <w:rPr>
          <w:color w:val="640000"/>
        </w:rPr>
        <w:t xml:space="preserve"> আশা</w:t>
      </w:r>
      <w:r>
        <w:rPr>
          <w:color w:val="00002E"/>
        </w:rPr>
        <w:t xml:space="preserve"> আছে</w:t>
      </w:r>
      <w:r>
        <w:rPr>
          <w:color w:val="220000"/>
        </w:rPr>
        <w:t xml:space="preserve"> কি</w:t>
      </w:r>
      <w:r>
        <w:br/>
      </w:r>
      <w:r>
        <w:rPr>
          <w:color w:val="000049"/>
        </w:rPr>
        <w:t xml:space="preserve"> vule</w:t>
      </w:r>
      <w:r>
        <w:rPr>
          <w:color w:val="00002B"/>
        </w:rPr>
        <w:t xml:space="preserve"> tk</w:t>
      </w:r>
      <w:r>
        <w:rPr>
          <w:color w:val="00007B"/>
        </w:rPr>
        <w:t xml:space="preserve"> pathi</w:t>
      </w:r>
      <w:r>
        <w:rPr>
          <w:color w:val="00005C"/>
        </w:rPr>
        <w:t xml:space="preserve"> dici</w:t>
      </w:r>
      <w:r>
        <w:rPr>
          <w:color w:val="580000"/>
        </w:rPr>
        <w:t xml:space="preserve"> aita</w:t>
      </w:r>
      <w:r>
        <w:rPr>
          <w:color w:val="000027"/>
        </w:rPr>
        <w:t xml:space="preserve"> ki</w:t>
      </w:r>
      <w:r>
        <w:rPr>
          <w:color w:val="00007F"/>
        </w:rPr>
        <w:t xml:space="preserve"> farto</w:t>
      </w:r>
      <w:r>
        <w:rPr>
          <w:color w:val="00005A"/>
        </w:rPr>
        <w:t xml:space="preserve"> ante</w:t>
      </w:r>
      <w:r>
        <w:rPr>
          <w:color w:val="000000"/>
        </w:rPr>
        <w:t xml:space="preserve"> parbo</w:t>
      </w:r>
      <w:r>
        <w:br/>
      </w:r>
      <w:r>
        <w:rPr>
          <w:color w:val="00004F"/>
        </w:rPr>
        <w:t xml:space="preserve"> ভুল</w:t>
      </w:r>
      <w:r>
        <w:rPr>
          <w:color w:val="000072"/>
        </w:rPr>
        <w:t xml:space="preserve"> নামবারে</w:t>
      </w:r>
      <w:r>
        <w:rPr>
          <w:color w:val="00002A"/>
        </w:rPr>
        <w:t xml:space="preserve"> টাকা</w:t>
      </w:r>
      <w:r>
        <w:rPr>
          <w:color w:val="000097"/>
        </w:rPr>
        <w:t xml:space="preserve"> ছলে</w:t>
      </w:r>
      <w:r>
        <w:rPr>
          <w:color w:val="000048"/>
        </w:rPr>
        <w:t xml:space="preserve"> গেছে</w:t>
      </w:r>
      <w:r>
        <w:rPr>
          <w:color w:val="000071"/>
        </w:rPr>
        <w:t xml:space="preserve"> নামবার</w:t>
      </w:r>
      <w:r>
        <w:rPr>
          <w:color w:val="000033"/>
        </w:rPr>
        <w:t xml:space="preserve"> থেকে</w:t>
      </w:r>
      <w:r>
        <w:br/>
      </w:r>
      <w:r>
        <w:rPr>
          <w:color w:val="1F0000"/>
        </w:rPr>
        <w:t xml:space="preserve"> ami</w:t>
      </w:r>
      <w:r>
        <w:rPr>
          <w:color w:val="430000"/>
        </w:rPr>
        <w:t xml:space="preserve"> aj</w:t>
      </w:r>
      <w:r>
        <w:rPr>
          <w:color w:val="410000"/>
        </w:rPr>
        <w:t xml:space="preserve"> tar</w:t>
      </w:r>
      <w:r>
        <w:rPr>
          <w:color w:val="00005A"/>
        </w:rPr>
        <w:t xml:space="preserve"> dike</w:t>
      </w:r>
      <w:r>
        <w:rPr>
          <w:color w:val="000036"/>
        </w:rPr>
        <w:t xml:space="preserve"> ekta</w:t>
      </w:r>
      <w:r>
        <w:rPr>
          <w:color w:val="00003D"/>
        </w:rPr>
        <w:t xml:space="preserve"> transaction</w:t>
      </w:r>
      <w:r>
        <w:rPr>
          <w:color w:val="000000"/>
        </w:rPr>
        <w:t xml:space="preserve"> kori</w:t>
      </w:r>
      <w:r>
        <w:rPr>
          <w:color w:val="00004C"/>
        </w:rPr>
        <w:t xml:space="preserve"> bhul</w:t>
      </w:r>
      <w:r>
        <w:rPr>
          <w:color w:val="9E0000"/>
        </w:rPr>
        <w:t xml:space="preserve"> aa</w:t>
      </w:r>
      <w:r>
        <w:rPr>
          <w:color w:val="00003F"/>
        </w:rPr>
        <w:t xml:space="preserve"> onno</w:t>
      </w:r>
      <w:r>
        <w:rPr>
          <w:color w:val="000025"/>
        </w:rPr>
        <w:t xml:space="preserve"> number</w:t>
      </w:r>
      <w:r>
        <w:rPr>
          <w:color w:val="9E0000"/>
        </w:rPr>
        <w:t xml:space="preserve"> aa</w:t>
      </w:r>
      <w:r>
        <w:rPr>
          <w:color w:val="000024"/>
        </w:rPr>
        <w:t xml:space="preserve"> tk</w:t>
      </w:r>
      <w:r>
        <w:rPr>
          <w:color w:val="000031"/>
        </w:rPr>
        <w:t xml:space="preserve"> send</w:t>
      </w:r>
      <w:r>
        <w:rPr>
          <w:color w:val="000000"/>
        </w:rPr>
        <w:t xml:space="preserve"> hoyese</w:t>
      </w:r>
      <w:r>
        <w:br/>
      </w:r>
      <w:r>
        <w:rPr>
          <w:color w:val="00004C"/>
        </w:rPr>
        <w:t xml:space="preserve"> ভুল</w:t>
      </w:r>
      <w:r>
        <w:rPr>
          <w:color w:val="00008D"/>
        </w:rPr>
        <w:t xml:space="preserve"> বসত</w:t>
      </w:r>
      <w:r>
        <w:rPr>
          <w:color w:val="6B0000"/>
        </w:rPr>
        <w:t xml:space="preserve"> কারণে</w:t>
      </w:r>
      <w:r>
        <w:rPr>
          <w:color w:val="270000"/>
        </w:rPr>
        <w:t xml:space="preserve"> আমার</w:t>
      </w:r>
      <w:r>
        <w:rPr>
          <w:color w:val="000029"/>
        </w:rPr>
        <w:t xml:space="preserve"> টাকা</w:t>
      </w:r>
      <w:r>
        <w:rPr>
          <w:color w:val="000056"/>
        </w:rPr>
        <w:t xml:space="preserve"> অন্য</w:t>
      </w:r>
      <w:r>
        <w:rPr>
          <w:color w:val="00003D"/>
        </w:rPr>
        <w:t xml:space="preserve"> নাম্বারে</w:t>
      </w:r>
      <w:r>
        <w:rPr>
          <w:color w:val="000057"/>
        </w:rPr>
        <w:t xml:space="preserve"> চলে</w:t>
      </w:r>
      <w:r>
        <w:rPr>
          <w:color w:val="4A0000"/>
        </w:rPr>
        <w:t xml:space="preserve"> যায়</w:t>
      </w:r>
      <w:r>
        <w:br/>
      </w:r>
      <w:r>
        <w:rPr>
          <w:color w:val="000090"/>
        </w:rPr>
        <w:t xml:space="preserve"> ey</w:t>
      </w:r>
      <w:r>
        <w:rPr>
          <w:color w:val="000040"/>
        </w:rPr>
        <w:t xml:space="preserve"> number</w:t>
      </w:r>
      <w:r>
        <w:rPr>
          <w:color w:val="000021"/>
        </w:rPr>
        <w:t xml:space="preserve"> e</w:t>
      </w:r>
      <w:r>
        <w:rPr>
          <w:color w:val="350000"/>
        </w:rPr>
        <w:t xml:space="preserve"> ami</w:t>
      </w:r>
      <w:r>
        <w:rPr>
          <w:color w:val="000059"/>
        </w:rPr>
        <w:t xml:space="preserve"> senr</w:t>
      </w:r>
      <w:r>
        <w:rPr>
          <w:color w:val="000059"/>
        </w:rPr>
        <w:t xml:space="preserve"> moneynkrcilm</w:t>
      </w:r>
      <w:r>
        <w:rPr>
          <w:color w:val="290000"/>
        </w:rPr>
        <w:t xml:space="preserve"> kintu</w:t>
      </w:r>
      <w:r>
        <w:rPr>
          <w:color w:val="000090"/>
        </w:rPr>
        <w:t xml:space="preserve"> ey</w:t>
      </w:r>
      <w:r>
        <w:rPr>
          <w:color w:val="000059"/>
        </w:rPr>
        <w:t xml:space="preserve"> mbr</w:t>
      </w:r>
      <w:r>
        <w:rPr>
          <w:color w:val="00002E"/>
        </w:rPr>
        <w:t xml:space="preserve"> ti</w:t>
      </w:r>
      <w:r>
        <w:rPr>
          <w:color w:val="000036"/>
        </w:rPr>
        <w:t xml:space="preserve"> bondho</w:t>
      </w:r>
      <w:r>
        <w:rPr>
          <w:color w:val="000040"/>
        </w:rPr>
        <w:t xml:space="preserve"> number</w:t>
      </w:r>
      <w:r>
        <w:rPr>
          <w:color w:val="350000"/>
        </w:rPr>
        <w:t xml:space="preserve"> ami</w:t>
      </w:r>
      <w:r>
        <w:rPr>
          <w:color w:val="00002A"/>
        </w:rPr>
        <w:t xml:space="preserve"> kivabe</w:t>
      </w:r>
      <w:r>
        <w:rPr>
          <w:color w:val="00001F"/>
        </w:rPr>
        <w:t xml:space="preserve"> taka</w:t>
      </w:r>
      <w:r>
        <w:rPr>
          <w:color w:val="000022"/>
        </w:rPr>
        <w:t xml:space="preserve"> ta</w:t>
      </w:r>
      <w:r>
        <w:rPr>
          <w:color w:val="000024"/>
        </w:rPr>
        <w:t xml:space="preserve"> back</w:t>
      </w:r>
      <w:r>
        <w:rPr>
          <w:color w:val="000000"/>
        </w:rPr>
        <w:t xml:space="preserve"> pabo</w:t>
      </w:r>
      <w:r>
        <w:br/>
      </w:r>
      <w:r>
        <w:rPr>
          <w:color w:val="890000"/>
        </w:rPr>
        <w:t xml:space="preserve"> ভাই</w:t>
      </w:r>
      <w:r>
        <w:rPr>
          <w:color w:val="230000"/>
        </w:rPr>
        <w:t xml:space="preserve"> আমার</w:t>
      </w:r>
      <w:r>
        <w:rPr>
          <w:color w:val="000025"/>
        </w:rPr>
        <w:t xml:space="preserve"> টাকা</w:t>
      </w:r>
      <w:r>
        <w:rPr>
          <w:color w:val="000044"/>
        </w:rPr>
        <w:t xml:space="preserve"> ভুল</w:t>
      </w:r>
      <w:r>
        <w:rPr>
          <w:color w:val="000037"/>
        </w:rPr>
        <w:t xml:space="preserve"> নাম্বারে</w:t>
      </w:r>
      <w:r>
        <w:rPr>
          <w:color w:val="00003E"/>
        </w:rPr>
        <w:t xml:space="preserve"> গেছে</w:t>
      </w:r>
      <w:r>
        <w:rPr>
          <w:color w:val="4B0000"/>
        </w:rPr>
        <w:t xml:space="preserve"> কিছু</w:t>
      </w:r>
      <w:r>
        <w:rPr>
          <w:color w:val="5E0000"/>
        </w:rPr>
        <w:t xml:space="preserve"> করেন</w:t>
      </w:r>
      <w:r>
        <w:rPr>
          <w:color w:val="000082"/>
        </w:rPr>
        <w:t xml:space="preserve"> দয়াকরে</w:t>
      </w:r>
      <w:r>
        <w:rPr>
          <w:color w:val="890000"/>
        </w:rPr>
        <w:t xml:space="preserve"> ভাই</w:t>
      </w:r>
      <w:r>
        <w:br/>
      </w:r>
      <w:r>
        <w:rPr>
          <w:color w:val="3B0000"/>
        </w:rPr>
        <w:t xml:space="preserve"> ভাই</w:t>
      </w:r>
      <w:r>
        <w:rPr>
          <w:color w:val="000031"/>
        </w:rPr>
        <w:t xml:space="preserve"> একটা</w:t>
      </w:r>
      <w:r>
        <w:rPr>
          <w:color w:val="00003B"/>
        </w:rPr>
        <w:t xml:space="preserve"> ভুল</w:t>
      </w:r>
      <w:r>
        <w:rPr>
          <w:color w:val="390000"/>
        </w:rPr>
        <w:t xml:space="preserve"> হয়ে</w:t>
      </w:r>
      <w:r>
        <w:rPr>
          <w:color w:val="000035"/>
        </w:rPr>
        <w:t xml:space="preserve"> গেছে</w:t>
      </w:r>
      <w:r>
        <w:rPr>
          <w:color w:val="1F0000"/>
        </w:rPr>
        <w:t xml:space="preserve"> আমি</w:t>
      </w:r>
      <w:r>
        <w:rPr>
          <w:color w:val="000039"/>
        </w:rPr>
        <w:t xml:space="preserve"> ভুলে</w:t>
      </w:r>
      <w:r>
        <w:rPr>
          <w:color w:val="00005E"/>
        </w:rPr>
        <w:t xml:space="preserve"> আরেক</w:t>
      </w:r>
      <w:r>
        <w:rPr>
          <w:color w:val="00002F"/>
        </w:rPr>
        <w:t xml:space="preserve"> নাম্বারে</w:t>
      </w:r>
      <w:r>
        <w:rPr>
          <w:color w:val="00001F"/>
        </w:rPr>
        <w:t xml:space="preserve"> টাকা</w:t>
      </w:r>
      <w:r>
        <w:rPr>
          <w:color w:val="000052"/>
        </w:rPr>
        <w:t xml:space="preserve"> পাঠাইছি</w:t>
      </w:r>
      <w:r>
        <w:rPr>
          <w:color w:val="000042"/>
        </w:rPr>
        <w:t xml:space="preserve"> সেটা</w:t>
      </w:r>
      <w:r>
        <w:rPr>
          <w:color w:val="210000"/>
        </w:rPr>
        <w:t xml:space="preserve"> কি</w:t>
      </w:r>
      <w:r>
        <w:rPr>
          <w:color w:val="000044"/>
        </w:rPr>
        <w:t xml:space="preserve"> ফেরত</w:t>
      </w:r>
      <w:r>
        <w:rPr>
          <w:color w:val="000053"/>
        </w:rPr>
        <w:t xml:space="preserve"> আনা</w:t>
      </w:r>
      <w:r>
        <w:rPr>
          <w:color w:val="000057"/>
        </w:rPr>
        <w:t xml:space="preserve"> জাবে</w:t>
      </w:r>
      <w:r>
        <w:rPr>
          <w:color w:val="000025"/>
        </w:rPr>
        <w:t xml:space="preserve"> না</w:t>
      </w:r>
      <w:r>
        <w:br/>
      </w:r>
      <w:r>
        <w:rPr>
          <w:color w:val="490000"/>
        </w:rPr>
        <w:t xml:space="preserve"> ভাই</w:t>
      </w:r>
      <w:r>
        <w:rPr>
          <w:color w:val="270000"/>
        </w:rPr>
        <w:t xml:space="preserve"> আমি</w:t>
      </w:r>
      <w:r>
        <w:rPr>
          <w:color w:val="00003E"/>
        </w:rPr>
        <w:t xml:space="preserve"> একটা</w:t>
      </w:r>
      <w:r>
        <w:rPr>
          <w:color w:val="00003D"/>
        </w:rPr>
        <w:t xml:space="preserve"> নাম্বার</w:t>
      </w:r>
      <w:r>
        <w:rPr>
          <w:color w:val="3D0000"/>
        </w:rPr>
        <w:t xml:space="preserve"> এ</w:t>
      </w:r>
      <w:r>
        <w:rPr>
          <w:color w:val="000048"/>
        </w:rPr>
        <w:t xml:space="preserve"> ভুলে</w:t>
      </w:r>
      <w:r>
        <w:rPr>
          <w:color w:val="000027"/>
        </w:rPr>
        <w:t xml:space="preserve"> টাকা</w:t>
      </w:r>
      <w:r>
        <w:rPr>
          <w:color w:val="000000"/>
        </w:rPr>
        <w:t xml:space="preserve"> পাঠাইছি</w:t>
      </w:r>
      <w:r>
        <w:rPr>
          <w:color w:val="480000"/>
        </w:rPr>
        <w:t xml:space="preserve"> এটা</w:t>
      </w:r>
      <w:r>
        <w:rPr>
          <w:color w:val="2A0000"/>
        </w:rPr>
        <w:t xml:space="preserve"> কি</w:t>
      </w:r>
      <w:r>
        <w:rPr>
          <w:color w:val="000079"/>
        </w:rPr>
        <w:t xml:space="preserve"> ফিরিয়ে</w:t>
      </w:r>
      <w:r>
        <w:rPr>
          <w:color w:val="000067"/>
        </w:rPr>
        <w:t xml:space="preserve"> আনা</w:t>
      </w:r>
      <w:r>
        <w:rPr>
          <w:color w:val="480000"/>
        </w:rPr>
        <w:t xml:space="preserve"> যায়</w:t>
      </w:r>
      <w:r>
        <w:rPr>
          <w:color w:val="00002F"/>
        </w:rPr>
        <w:t xml:space="preserve"> না</w:t>
      </w:r>
      <w:r>
        <w:br/>
      </w:r>
      <w:r>
        <w:rPr>
          <w:color w:val="2B0000"/>
        </w:rPr>
        <w:t xml:space="preserve"> আমার</w:t>
      </w:r>
      <w:r>
        <w:rPr>
          <w:color w:val="000046"/>
        </w:rPr>
        <w:t xml:space="preserve"> একটা</w:t>
      </w:r>
      <w:r>
        <w:rPr>
          <w:color w:val="000089"/>
        </w:rPr>
        <w:t xml:space="preserve"> সেন</w:t>
      </w:r>
      <w:r>
        <w:rPr>
          <w:color w:val="000049"/>
        </w:rPr>
        <w:t xml:space="preserve"> মানি</w:t>
      </w:r>
      <w:r>
        <w:rPr>
          <w:color w:val="000085"/>
        </w:rPr>
        <w:t xml:space="preserve"> বুল</w:t>
      </w:r>
      <w:r>
        <w:rPr>
          <w:color w:val="000054"/>
        </w:rPr>
        <w:t xml:space="preserve"> হয়েছে</w:t>
      </w:r>
      <w:r>
        <w:rPr>
          <w:color w:val="2F0000"/>
        </w:rPr>
        <w:t xml:space="preserve"> কি</w:t>
      </w:r>
      <w:r>
        <w:rPr>
          <w:color w:val="000051"/>
        </w:rPr>
        <w:t xml:space="preserve"> করবো</w:t>
      </w:r>
      <w:r>
        <w:br/>
      </w:r>
      <w:r>
        <w:rPr>
          <w:color w:val="5F0000"/>
        </w:rPr>
        <w:t xml:space="preserve"> আমি</w:t>
      </w:r>
      <w:r>
        <w:rPr>
          <w:color w:val="000030"/>
        </w:rPr>
        <w:t xml:space="preserve"> টাকা</w:t>
      </w:r>
      <w:r>
        <w:rPr>
          <w:color w:val="000059"/>
        </w:rPr>
        <w:t xml:space="preserve"> ভুল</w:t>
      </w:r>
      <w:r>
        <w:rPr>
          <w:color w:val="00004A"/>
        </w:rPr>
        <w:t xml:space="preserve"> নাম্বার</w:t>
      </w:r>
      <w:r>
        <w:rPr>
          <w:color w:val="4A0000"/>
        </w:rPr>
        <w:t xml:space="preserve"> এ</w:t>
      </w:r>
      <w:r>
        <w:rPr>
          <w:color w:val="000000"/>
        </w:rPr>
        <w:t xml:space="preserve"> পাঠিয়েছি</w:t>
      </w:r>
      <w:r>
        <w:rPr>
          <w:color w:val="000000"/>
        </w:rPr>
        <w:t xml:space="preserve"> এখন</w:t>
      </w:r>
      <w:r>
        <w:rPr>
          <w:color w:val="5F0000"/>
        </w:rPr>
        <w:t xml:space="preserve"> আমি</w:t>
      </w:r>
      <w:r>
        <w:rPr>
          <w:color w:val="000063"/>
        </w:rPr>
        <w:t xml:space="preserve"> সেটা</w:t>
      </w:r>
      <w:r>
        <w:rPr>
          <w:color w:val="000067"/>
        </w:rPr>
        <w:t xml:space="preserve"> ফেরত</w:t>
      </w:r>
      <w:r>
        <w:rPr>
          <w:color w:val="000060"/>
        </w:rPr>
        <w:t xml:space="preserve"> পেতে</w:t>
      </w:r>
      <w:r>
        <w:rPr>
          <w:color w:val="000044"/>
        </w:rPr>
        <w:t xml:space="preserve"> চাই</w:t>
      </w:r>
      <w:r>
        <w:br/>
      </w:r>
      <w:r>
        <w:rPr>
          <w:color w:val="2E0000"/>
        </w:rPr>
        <w:t xml:space="preserve"> ami</w:t>
      </w:r>
      <w:r>
        <w:rPr>
          <w:color w:val="000057"/>
        </w:rPr>
        <w:t xml:space="preserve"> vul</w:t>
      </w:r>
      <w:r>
        <w:rPr>
          <w:color w:val="000038"/>
        </w:rPr>
        <w:t xml:space="preserve"> number</w:t>
      </w:r>
      <w:r>
        <w:rPr>
          <w:color w:val="00003A"/>
        </w:rPr>
        <w:t xml:space="preserve"> e</w:t>
      </w:r>
      <w:r>
        <w:rPr>
          <w:color w:val="000029"/>
        </w:rPr>
        <w:t xml:space="preserve"> bkash</w:t>
      </w:r>
      <w:r>
        <w:rPr>
          <w:color w:val="690000"/>
        </w:rPr>
        <w:t xml:space="preserve"> koreci</w:t>
      </w:r>
      <w:r>
        <w:rPr>
          <w:color w:val="000035"/>
        </w:rPr>
        <w:t xml:space="preserve"> tk</w:t>
      </w:r>
      <w:r>
        <w:rPr>
          <w:color w:val="00004B"/>
        </w:rPr>
        <w:t xml:space="preserve"> kivabe</w:t>
      </w:r>
      <w:r>
        <w:rPr>
          <w:color w:val="000070"/>
        </w:rPr>
        <w:t xml:space="preserve"> ferot</w:t>
      </w:r>
      <w:r>
        <w:rPr>
          <w:color w:val="000079"/>
        </w:rPr>
        <w:t xml:space="preserve"> anbo</w:t>
      </w:r>
      <w:r>
        <w:br/>
      </w:r>
      <w:r>
        <w:rPr>
          <w:color w:val="000060"/>
        </w:rPr>
        <w:t xml:space="preserve"> একটা</w:t>
      </w:r>
      <w:r>
        <w:rPr>
          <w:color w:val="00005B"/>
        </w:rPr>
        <w:t xml:space="preserve"> নাম্বারে</w:t>
      </w:r>
      <w:r>
        <w:rPr>
          <w:color w:val="3B0000"/>
        </w:rPr>
        <w:t xml:space="preserve"> আমার</w:t>
      </w:r>
      <w:r>
        <w:rPr>
          <w:color w:val="00006F"/>
        </w:rPr>
        <w:t xml:space="preserve"> ভুলে</w:t>
      </w:r>
      <w:r>
        <w:rPr>
          <w:color w:val="00003D"/>
        </w:rPr>
        <w:t xml:space="preserve"> টাকা</w:t>
      </w:r>
      <w:r>
        <w:rPr>
          <w:color w:val="000081"/>
        </w:rPr>
        <w:t xml:space="preserve"> চলে</w:t>
      </w:r>
      <w:r>
        <w:rPr>
          <w:color w:val="000067"/>
        </w:rPr>
        <w:t xml:space="preserve"> গেছে</w:t>
      </w:r>
      <w:r>
        <w:br/>
      </w:r>
      <w:r>
        <w:rPr>
          <w:color w:val="220000"/>
        </w:rPr>
        <w:t xml:space="preserve"> ami</w:t>
      </w:r>
      <w:r>
        <w:rPr>
          <w:color w:val="000055"/>
        </w:rPr>
        <w:t xml:space="preserve"> kalke</w:t>
      </w:r>
      <w:r>
        <w:rPr>
          <w:color w:val="480000"/>
        </w:rPr>
        <w:t xml:space="preserve"> tar</w:t>
      </w:r>
      <w:r>
        <w:rPr>
          <w:color w:val="000074"/>
        </w:rPr>
        <w:t xml:space="preserve"> dik</w:t>
      </w:r>
      <w:r>
        <w:rPr>
          <w:color w:val="000056"/>
        </w:rPr>
        <w:t xml:space="preserve"> e</w:t>
      </w:r>
      <w:r>
        <w:rPr>
          <w:color w:val="000057"/>
        </w:rPr>
        <w:t xml:space="preserve"> vhule</w:t>
      </w:r>
      <w:r>
        <w:rPr>
          <w:color w:val="000039"/>
        </w:rPr>
        <w:t xml:space="preserve"> akta</w:t>
      </w:r>
      <w:r>
        <w:rPr>
          <w:color w:val="000029"/>
        </w:rPr>
        <w:t xml:space="preserve"> number</w:t>
      </w:r>
      <w:r>
        <w:rPr>
          <w:color w:val="000056"/>
        </w:rPr>
        <w:t xml:space="preserve"> e</w:t>
      </w:r>
      <w:r>
        <w:rPr>
          <w:color w:val="000028"/>
        </w:rPr>
        <w:t xml:space="preserve"> taka</w:t>
      </w:r>
      <w:r>
        <w:rPr>
          <w:color w:val="000037"/>
        </w:rPr>
        <w:t xml:space="preserve"> send</w:t>
      </w:r>
      <w:r>
        <w:rPr>
          <w:color w:val="00002C"/>
        </w:rPr>
        <w:t xml:space="preserve"> money</w:t>
      </w:r>
      <w:r>
        <w:rPr>
          <w:color w:val="000032"/>
        </w:rPr>
        <w:t xml:space="preserve"> kore</w:t>
      </w:r>
      <w:r>
        <w:rPr>
          <w:color w:val="00005A"/>
        </w:rPr>
        <w:t xml:space="preserve"> felsi</w:t>
      </w:r>
      <w:r>
        <w:br/>
      </w:r>
      <w:r>
        <w:rPr>
          <w:color w:val="300000"/>
        </w:rPr>
        <w:t xml:space="preserve"> ভাই</w:t>
      </w:r>
      <w:r>
        <w:rPr>
          <w:color w:val="190000"/>
        </w:rPr>
        <w:t xml:space="preserve"> আমি</w:t>
      </w:r>
      <w:r>
        <w:rPr>
          <w:color w:val="000030"/>
        </w:rPr>
        <w:t xml:space="preserve"> ভুল</w:t>
      </w:r>
      <w:r>
        <w:rPr>
          <w:color w:val="540000"/>
        </w:rPr>
        <w:t xml:space="preserve"> কোরে</w:t>
      </w:r>
      <w:r>
        <w:rPr>
          <w:color w:val="000039"/>
        </w:rPr>
        <w:t xml:space="preserve"> এক</w:t>
      </w:r>
      <w:r>
        <w:rPr>
          <w:color w:val="00004D"/>
        </w:rPr>
        <w:t xml:space="preserve"> নাম্বারে</w:t>
      </w:r>
      <w:r>
        <w:rPr>
          <w:color w:val="000034"/>
        </w:rPr>
        <w:t xml:space="preserve"> টাকা</w:t>
      </w:r>
      <w:r>
        <w:rPr>
          <w:color w:val="000055"/>
        </w:rPr>
        <w:t xml:space="preserve"> পাটাই</w:t>
      </w:r>
      <w:r>
        <w:rPr>
          <w:color w:val="380000"/>
        </w:rPr>
        <w:t xml:space="preserve"> তে</w:t>
      </w:r>
      <w:r>
        <w:rPr>
          <w:color w:val="2F0000"/>
        </w:rPr>
        <w:t xml:space="preserve"> যায়</w:t>
      </w:r>
      <w:r>
        <w:rPr>
          <w:color w:val="000036"/>
        </w:rPr>
        <w:t xml:space="preserve"> অন্য</w:t>
      </w:r>
      <w:r>
        <w:rPr>
          <w:color w:val="00004D"/>
        </w:rPr>
        <w:t xml:space="preserve"> নাম্বারে</w:t>
      </w:r>
      <w:r>
        <w:rPr>
          <w:color w:val="000034"/>
        </w:rPr>
        <w:t xml:space="preserve"> টাকা</w:t>
      </w:r>
      <w:r>
        <w:rPr>
          <w:color w:val="000037"/>
        </w:rPr>
        <w:t xml:space="preserve"> চলে</w:t>
      </w:r>
      <w:r>
        <w:rPr>
          <w:color w:val="000000"/>
        </w:rPr>
        <w:t xml:space="preserve"> গেচে</w:t>
      </w:r>
      <w:r>
        <w:rPr>
          <w:color w:val="000034"/>
        </w:rPr>
        <w:t xml:space="preserve"> টাকা</w:t>
      </w:r>
      <w:r>
        <w:rPr>
          <w:color w:val="00002A"/>
        </w:rPr>
        <w:t xml:space="preserve"> টা</w:t>
      </w:r>
      <w:r>
        <w:rPr>
          <w:color w:val="1B0000"/>
        </w:rPr>
        <w:t xml:space="preserve"> কি</w:t>
      </w:r>
      <w:r>
        <w:rPr>
          <w:color w:val="00005F"/>
        </w:rPr>
        <w:t xml:space="preserve"> পিরত</w:t>
      </w:r>
      <w:r>
        <w:rPr>
          <w:color w:val="000044"/>
        </w:rPr>
        <w:t xml:space="preserve"> আনা</w:t>
      </w:r>
      <w:r>
        <w:rPr>
          <w:color w:val="000047"/>
        </w:rPr>
        <w:t xml:space="preserve"> জাবে</w:t>
      </w:r>
      <w:r>
        <w:br/>
      </w:r>
      <w:r>
        <w:rPr>
          <w:color w:val="270000"/>
        </w:rPr>
        <w:t xml:space="preserve"> আমার</w:t>
      </w:r>
      <w:r>
        <w:rPr>
          <w:color w:val="000071"/>
        </w:rPr>
        <w:t xml:space="preserve"> লাস্ট</w:t>
      </w:r>
      <w:r>
        <w:rPr>
          <w:color w:val="000095"/>
        </w:rPr>
        <w:t xml:space="preserve"> সেন্ডমানিটি</w:t>
      </w:r>
      <w:r>
        <w:rPr>
          <w:color w:val="00007A"/>
        </w:rPr>
        <w:t xml:space="preserve"> ভূল</w:t>
      </w:r>
      <w:r>
        <w:rPr>
          <w:color w:val="00003C"/>
        </w:rPr>
        <w:t xml:space="preserve"> নাম্বারে</w:t>
      </w:r>
      <w:r>
        <w:rPr>
          <w:color w:val="000063"/>
        </w:rPr>
        <w:t xml:space="preserve"> গিয়েছে</w:t>
      </w:r>
      <w:r>
        <w:br/>
      </w:r>
      <w:r>
        <w:rPr>
          <w:color w:val="380000"/>
        </w:rPr>
        <w:t xml:space="preserve"> ami</w:t>
      </w:r>
      <w:r>
        <w:rPr>
          <w:color w:val="380000"/>
        </w:rPr>
        <w:t xml:space="preserve"> aktu</w:t>
      </w:r>
      <w:r>
        <w:rPr>
          <w:color w:val="000048"/>
        </w:rPr>
        <w:t xml:space="preserve"> aga</w:t>
      </w:r>
      <w:r>
        <w:rPr>
          <w:color w:val="00005E"/>
        </w:rPr>
        <w:t xml:space="preserve"> chet</w:t>
      </w:r>
      <w:r>
        <w:rPr>
          <w:color w:val="450000"/>
        </w:rPr>
        <w:t xml:space="preserve"> korcilam</w:t>
      </w:r>
      <w:r>
        <w:rPr>
          <w:color w:val="00003A"/>
        </w:rPr>
        <w:t xml:space="preserve"> sob</w:t>
      </w:r>
      <w:r>
        <w:rPr>
          <w:color w:val="000052"/>
        </w:rPr>
        <w:t xml:space="preserve"> cola</w:t>
      </w:r>
      <w:r>
        <w:rPr>
          <w:color w:val="430000"/>
        </w:rPr>
        <w:t xml:space="preserve"> gasa</w:t>
      </w:r>
      <w:r>
        <w:rPr>
          <w:color w:val="380000"/>
        </w:rPr>
        <w:t xml:space="preserve"> ami</w:t>
      </w:r>
      <w:r>
        <w:rPr>
          <w:color w:val="000042"/>
        </w:rPr>
        <w:t xml:space="preserve"> taka</w:t>
      </w:r>
      <w:r>
        <w:rPr>
          <w:color w:val="000034"/>
        </w:rPr>
        <w:t xml:space="preserve"> vul</w:t>
      </w:r>
      <w:r>
        <w:rPr>
          <w:color w:val="000021"/>
        </w:rPr>
        <w:t xml:space="preserve"> number</w:t>
      </w:r>
      <w:r>
        <w:rPr>
          <w:color w:val="200000"/>
        </w:rPr>
        <w:t xml:space="preserve"> a</w:t>
      </w:r>
      <w:r>
        <w:rPr>
          <w:color w:val="00003A"/>
        </w:rPr>
        <w:t xml:space="preserve"> sent</w:t>
      </w:r>
      <w:r>
        <w:rPr>
          <w:color w:val="510000"/>
        </w:rPr>
        <w:t xml:space="preserve"> koraci</w:t>
      </w:r>
      <w:r>
        <w:rPr>
          <w:color w:val="000042"/>
        </w:rPr>
        <w:t xml:space="preserve"> taka</w:t>
      </w:r>
      <w:r>
        <w:rPr>
          <w:color w:val="000024"/>
        </w:rPr>
        <w:t xml:space="preserve"> ta</w:t>
      </w:r>
      <w:r>
        <w:rPr>
          <w:color w:val="00001C"/>
        </w:rPr>
        <w:t xml:space="preserve"> ki</w:t>
      </w:r>
      <w:r>
        <w:rPr>
          <w:color w:val="00002A"/>
        </w:rPr>
        <w:t xml:space="preserve"> kora</w:t>
      </w:r>
      <w:r>
        <w:rPr>
          <w:color w:val="000029"/>
        </w:rPr>
        <w:t xml:space="preserve"> pabo</w:t>
      </w:r>
      <w:r>
        <w:br/>
      </w:r>
      <w:r>
        <w:rPr>
          <w:color w:val="000049"/>
        </w:rPr>
        <w:t xml:space="preserve"> vul</w:t>
      </w:r>
      <w:r>
        <w:rPr>
          <w:color w:val="00007B"/>
        </w:rPr>
        <w:t xml:space="preserve"> korea</w:t>
      </w:r>
      <w:r>
        <w:rPr>
          <w:color w:val="000041"/>
        </w:rPr>
        <w:t xml:space="preserve"> akta</w:t>
      </w:r>
      <w:r>
        <w:rPr>
          <w:color w:val="00002F"/>
        </w:rPr>
        <w:t xml:space="preserve"> number</w:t>
      </w:r>
      <w:r>
        <w:rPr>
          <w:color w:val="6E0000"/>
        </w:rPr>
        <w:t xml:space="preserve"> ea</w:t>
      </w:r>
      <w:r>
        <w:rPr>
          <w:color w:val="00002D"/>
        </w:rPr>
        <w:t xml:space="preserve"> tk</w:t>
      </w:r>
      <w:r>
        <w:rPr>
          <w:color w:val="00007F"/>
        </w:rPr>
        <w:t xml:space="preserve"> gasea</w:t>
      </w:r>
      <w:r>
        <w:rPr>
          <w:color w:val="550000"/>
        </w:rPr>
        <w:t xml:space="preserve"> apu</w:t>
      </w:r>
      <w:r>
        <w:br/>
      </w:r>
      <w:r>
        <w:rPr>
          <w:color w:val="0000DE"/>
        </w:rPr>
        <w:t xml:space="preserve"> bull</w:t>
      </w:r>
      <w:r>
        <w:rPr>
          <w:color w:val="000058"/>
        </w:rPr>
        <w:t xml:space="preserve"> number</w:t>
      </w:r>
      <w:r>
        <w:rPr>
          <w:color w:val="000000"/>
        </w:rPr>
        <w:t xml:space="preserve"> e</w:t>
      </w:r>
      <w:r>
        <w:rPr>
          <w:color w:val="000056"/>
        </w:rPr>
        <w:t xml:space="preserve"> taka</w:t>
      </w:r>
      <w:r>
        <w:rPr>
          <w:color w:val="000000"/>
        </w:rPr>
        <w:t xml:space="preserve"> patano</w:t>
      </w:r>
      <w:r>
        <w:rPr>
          <w:color w:val="000000"/>
        </w:rPr>
        <w:t xml:space="preserve"> hoyese</w:t>
      </w:r>
      <w:r>
        <w:br/>
      </w:r>
      <w:r>
        <w:rPr>
          <w:color w:val="000048"/>
        </w:rPr>
        <w:t xml:space="preserve"> taka</w:t>
      </w:r>
      <w:r>
        <w:rPr>
          <w:color w:val="3D0000"/>
        </w:rPr>
        <w:t xml:space="preserve"> ami</w:t>
      </w:r>
      <w:r>
        <w:rPr>
          <w:color w:val="000039"/>
        </w:rPr>
        <w:t xml:space="preserve"> vul</w:t>
      </w:r>
      <w:r>
        <w:rPr>
          <w:color w:val="00004A"/>
        </w:rPr>
        <w:t xml:space="preserve"> number</w:t>
      </w:r>
      <w:r>
        <w:rPr>
          <w:color w:val="230000"/>
        </w:rPr>
        <w:t xml:space="preserve"> a</w:t>
      </w:r>
      <w:r>
        <w:rPr>
          <w:color w:val="000040"/>
        </w:rPr>
        <w:t xml:space="preserve"> sent</w:t>
      </w:r>
      <w:r>
        <w:rPr>
          <w:color w:val="590000"/>
        </w:rPr>
        <w:t xml:space="preserve"> koraci</w:t>
      </w:r>
      <w:r>
        <w:rPr>
          <w:color w:val="000048"/>
        </w:rPr>
        <w:t xml:space="preserve"> taka</w:t>
      </w:r>
      <w:r>
        <w:rPr>
          <w:color w:val="00004F"/>
        </w:rPr>
        <w:t xml:space="preserve"> ta</w:t>
      </w:r>
      <w:r>
        <w:rPr>
          <w:color w:val="3D0000"/>
        </w:rPr>
        <w:t xml:space="preserve"> ami</w:t>
      </w:r>
      <w:r>
        <w:rPr>
          <w:color w:val="00001F"/>
        </w:rPr>
        <w:t xml:space="preserve"> ki</w:t>
      </w:r>
      <w:r>
        <w:rPr>
          <w:color w:val="00002E"/>
        </w:rPr>
        <w:t xml:space="preserve"> kora</w:t>
      </w:r>
      <w:r>
        <w:rPr>
          <w:color w:val="000059"/>
        </w:rPr>
        <w:t xml:space="preserve"> pata</w:t>
      </w:r>
      <w:r>
        <w:rPr>
          <w:color w:val="000035"/>
        </w:rPr>
        <w:t xml:space="preserve"> pari</w:t>
      </w:r>
      <w:r>
        <w:rPr>
          <w:color w:val="3B0000"/>
        </w:rPr>
        <w:t xml:space="preserve"> oi</w:t>
      </w:r>
      <w:r>
        <w:rPr>
          <w:color w:val="00004A"/>
        </w:rPr>
        <w:t xml:space="preserve"> number</w:t>
      </w:r>
      <w:r>
        <w:rPr>
          <w:color w:val="00004F"/>
        </w:rPr>
        <w:t xml:space="preserve"> ta</w:t>
      </w:r>
      <w:r>
        <w:rPr>
          <w:color w:val="000063"/>
        </w:rPr>
        <w:t xml:space="preserve"> bhondho</w:t>
      </w:r>
      <w:r>
        <w:br/>
      </w:r>
      <w:r>
        <w:rPr>
          <w:color w:val="350000"/>
        </w:rPr>
        <w:t xml:space="preserve"> i</w:t>
      </w:r>
      <w:r>
        <w:rPr>
          <w:color w:val="000035"/>
        </w:rPr>
        <w:t xml:space="preserve"> did</w:t>
      </w:r>
      <w:r>
        <w:rPr>
          <w:color w:val="00002F"/>
        </w:rPr>
        <w:t xml:space="preserve"> sent</w:t>
      </w:r>
      <w:r>
        <w:rPr>
          <w:color w:val="000039"/>
        </w:rPr>
        <w:t xml:space="preserve"> money</w:t>
      </w:r>
      <w:r>
        <w:rPr>
          <w:color w:val="000025"/>
        </w:rPr>
        <w:t xml:space="preserve"> in</w:t>
      </w:r>
      <w:r>
        <w:rPr>
          <w:color w:val="000030"/>
        </w:rPr>
        <w:t xml:space="preserve"> wrong</w:t>
      </w:r>
      <w:r>
        <w:rPr>
          <w:color w:val="000036"/>
        </w:rPr>
        <w:t xml:space="preserve"> number</w:t>
      </w:r>
      <w:r>
        <w:rPr>
          <w:color w:val="00002C"/>
        </w:rPr>
        <w:t xml:space="preserve"> last</w:t>
      </w:r>
      <w:r>
        <w:rPr>
          <w:color w:val="000042"/>
        </w:rPr>
        <w:t xml:space="preserve"> three</w:t>
      </w:r>
      <w:r>
        <w:rPr>
          <w:color w:val="000036"/>
        </w:rPr>
        <w:t xml:space="preserve"> days</w:t>
      </w:r>
      <w:r>
        <w:rPr>
          <w:color w:val="000041"/>
        </w:rPr>
        <w:t xml:space="preserve"> before</w:t>
      </w:r>
      <w:r>
        <w:rPr>
          <w:color w:val="5C0000"/>
        </w:rPr>
        <w:t xml:space="preserve"> that</w:t>
      </w:r>
      <w:r>
        <w:rPr>
          <w:color w:val="000036"/>
        </w:rPr>
        <w:t xml:space="preserve"> number</w:t>
      </w:r>
      <w:r>
        <w:rPr>
          <w:color w:val="000025"/>
        </w:rPr>
        <w:t xml:space="preserve"> not</w:t>
      </w:r>
      <w:r>
        <w:rPr>
          <w:color w:val="000036"/>
        </w:rPr>
        <w:t xml:space="preserve"> using</w:t>
      </w:r>
      <w:r>
        <w:rPr>
          <w:color w:val="00002D"/>
        </w:rPr>
        <w:t xml:space="preserve"> any</w:t>
      </w:r>
      <w:r>
        <w:rPr>
          <w:color w:val="000022"/>
        </w:rPr>
        <w:t xml:space="preserve"> bikash</w:t>
      </w:r>
      <w:r>
        <w:rPr>
          <w:color w:val="000016"/>
        </w:rPr>
        <w:t xml:space="preserve"> account</w:t>
      </w:r>
      <w:r>
        <w:rPr>
          <w:color w:val="310000"/>
        </w:rPr>
        <w:t xml:space="preserve"> pls</w:t>
      </w:r>
      <w:r>
        <w:rPr>
          <w:color w:val="00004B"/>
        </w:rPr>
        <w:t xml:space="preserve"> advice</w:t>
      </w:r>
      <w:r>
        <w:rPr>
          <w:color w:val="000024"/>
        </w:rPr>
        <w:t xml:space="preserve"> how</w:t>
      </w:r>
      <w:r>
        <w:rPr>
          <w:color w:val="350000"/>
        </w:rPr>
        <w:t xml:space="preserve"> i</w:t>
      </w:r>
      <w:r>
        <w:rPr>
          <w:color w:val="2E0000"/>
        </w:rPr>
        <w:t xml:space="preserve"> will</w:t>
      </w:r>
      <w:r>
        <w:rPr>
          <w:color w:val="000028"/>
        </w:rPr>
        <w:t xml:space="preserve"> get</w:t>
      </w:r>
      <w:r>
        <w:rPr>
          <w:color w:val="000039"/>
        </w:rPr>
        <w:t xml:space="preserve"> return</w:t>
      </w:r>
      <w:r>
        <w:rPr>
          <w:color w:val="5C0000"/>
        </w:rPr>
        <w:t xml:space="preserve"> that</w:t>
      </w:r>
      <w:r>
        <w:rPr>
          <w:color w:val="000039"/>
        </w:rPr>
        <w:t xml:space="preserve"> money</w:t>
      </w:r>
      <w:r>
        <w:br/>
      </w:r>
      <w:r>
        <w:rPr>
          <w:color w:val="5B0000"/>
        </w:rPr>
        <w:t xml:space="preserve"> i</w:t>
      </w:r>
      <w:r>
        <w:rPr>
          <w:color w:val="000060"/>
        </w:rPr>
        <w:t xml:space="preserve"> made</w:t>
      </w:r>
      <w:r>
        <w:rPr>
          <w:color w:val="2B0000"/>
        </w:rPr>
        <w:t xml:space="preserve"> a</w:t>
      </w:r>
      <w:r>
        <w:rPr>
          <w:color w:val="000000"/>
        </w:rPr>
        <w:t xml:space="preserve"> mistake</w:t>
      </w:r>
      <w:r>
        <w:rPr>
          <w:color w:val="5B0000"/>
        </w:rPr>
        <w:t xml:space="preserve"> i</w:t>
      </w:r>
      <w:r>
        <w:rPr>
          <w:color w:val="430000"/>
        </w:rPr>
        <w:t xml:space="preserve"> have</w:t>
      </w:r>
      <w:r>
        <w:rPr>
          <w:color w:val="000050"/>
        </w:rPr>
        <w:t xml:space="preserve"> sent</w:t>
      </w:r>
      <w:r>
        <w:rPr>
          <w:color w:val="000031"/>
        </w:rPr>
        <w:t xml:space="preserve"> my</w:t>
      </w:r>
      <w:r>
        <w:rPr>
          <w:color w:val="000031"/>
        </w:rPr>
        <w:t xml:space="preserve"> money</w:t>
      </w:r>
      <w:r>
        <w:rPr>
          <w:color w:val="00002F"/>
        </w:rPr>
        <w:t xml:space="preserve"> to</w:t>
      </w:r>
      <w:r>
        <w:rPr>
          <w:color w:val="000067"/>
        </w:rPr>
        <w:t xml:space="preserve"> someone</w:t>
      </w:r>
      <w:r>
        <w:rPr>
          <w:color w:val="000080"/>
        </w:rPr>
        <w:t xml:space="preserve"> else</w:t>
      </w:r>
      <w:r>
        <w:br/>
      </w:r>
      <w:r>
        <w:rPr>
          <w:color w:val="000068"/>
        </w:rPr>
        <w:t xml:space="preserve"> ভুলবসত</w:t>
      </w:r>
      <w:r>
        <w:rPr>
          <w:color w:val="000044"/>
        </w:rPr>
        <w:t xml:space="preserve"> অন্য</w:t>
      </w:r>
      <w:r>
        <w:rPr>
          <w:color w:val="00003A"/>
        </w:rPr>
        <w:t xml:space="preserve"> একটি</w:t>
      </w:r>
      <w:r>
        <w:rPr>
          <w:color w:val="000031"/>
        </w:rPr>
        <w:t xml:space="preserve"> নাম্বারে</w:t>
      </w:r>
      <w:r>
        <w:rPr>
          <w:color w:val="000033"/>
        </w:rPr>
        <w:t xml:space="preserve"> বিকাশে</w:t>
      </w:r>
      <w:r>
        <w:rPr>
          <w:color w:val="00006A"/>
        </w:rPr>
        <w:t xml:space="preserve"> সেন্টমানি</w:t>
      </w:r>
      <w:r>
        <w:rPr>
          <w:color w:val="000045"/>
        </w:rPr>
        <w:t xml:space="preserve"> চলে</w:t>
      </w:r>
      <w:r>
        <w:rPr>
          <w:color w:val="000037"/>
        </w:rPr>
        <w:t xml:space="preserve"> গেছে</w:t>
      </w:r>
      <w:r>
        <w:rPr>
          <w:color w:val="000020"/>
        </w:rPr>
        <w:t xml:space="preserve"> টাকা</w:t>
      </w:r>
      <w:r>
        <w:rPr>
          <w:color w:val="000035"/>
        </w:rPr>
        <w:t xml:space="preserve"> টা</w:t>
      </w:r>
      <w:r>
        <w:rPr>
          <w:color w:val="230000"/>
        </w:rPr>
        <w:t xml:space="preserve"> কি</w:t>
      </w:r>
      <w:r>
        <w:rPr>
          <w:color w:val="000040"/>
        </w:rPr>
        <w:t xml:space="preserve"> ভাবে</w:t>
      </w:r>
      <w:r>
        <w:rPr>
          <w:color w:val="000046"/>
        </w:rPr>
        <w:t xml:space="preserve"> ফেরত</w:t>
      </w:r>
      <w:r>
        <w:rPr>
          <w:color w:val="000041"/>
        </w:rPr>
        <w:t xml:space="preserve"> পেতে</w:t>
      </w:r>
      <w:r>
        <w:rPr>
          <w:color w:val="000037"/>
        </w:rPr>
        <w:t xml:space="preserve"> পারি</w:t>
      </w:r>
      <w:r>
        <w:br/>
      </w:r>
      <w:r>
        <w:rPr>
          <w:color w:val="370000"/>
        </w:rPr>
        <w:t xml:space="preserve"> ami</w:t>
      </w:r>
      <w:r>
        <w:rPr>
          <w:color w:val="3B0000"/>
        </w:rPr>
        <w:t xml:space="preserve"> amar</w:t>
      </w:r>
      <w:r>
        <w:rPr>
          <w:color w:val="000031"/>
        </w:rPr>
        <w:t xml:space="preserve"> bkash</w:t>
      </w:r>
      <w:r>
        <w:rPr>
          <w:color w:val="000046"/>
        </w:rPr>
        <w:t xml:space="preserve"> theke</w:t>
      </w:r>
      <w:r>
        <w:rPr>
          <w:color w:val="000091"/>
        </w:rPr>
        <w:t xml:space="preserve"> vole</w:t>
      </w:r>
      <w:r>
        <w:rPr>
          <w:color w:val="000041"/>
        </w:rPr>
        <w:t xml:space="preserve"> taka</w:t>
      </w:r>
      <w:r>
        <w:rPr>
          <w:color w:val="000079"/>
        </w:rPr>
        <w:t xml:space="preserve"> chole</w:t>
      </w:r>
      <w:r>
        <w:rPr>
          <w:color w:val="670000"/>
        </w:rPr>
        <w:t xml:space="preserve"> gese</w:t>
      </w:r>
      <w:r>
        <w:br/>
      </w:r>
      <w:r>
        <w:rPr>
          <w:color w:val="370000"/>
        </w:rPr>
        <w:t xml:space="preserve"> এই</w:t>
      </w:r>
      <w:r>
        <w:rPr>
          <w:color w:val="00003A"/>
        </w:rPr>
        <w:t xml:space="preserve"> নাম্বারে</w:t>
      </w:r>
      <w:r>
        <w:rPr>
          <w:color w:val="000027"/>
        </w:rPr>
        <w:t xml:space="preserve"> টাকা</w:t>
      </w:r>
      <w:r>
        <w:rPr>
          <w:color w:val="000065"/>
        </w:rPr>
        <w:t xml:space="preserve"> পাঠাইছি</w:t>
      </w:r>
      <w:r>
        <w:rPr>
          <w:color w:val="000047"/>
        </w:rPr>
        <w:t xml:space="preserve"> ভুলে</w:t>
      </w:r>
      <w:r>
        <w:rPr>
          <w:color w:val="350000"/>
        </w:rPr>
        <w:t xml:space="preserve"> কিন্তু</w:t>
      </w:r>
      <w:r>
        <w:rPr>
          <w:color w:val="000062"/>
        </w:rPr>
        <w:t xml:space="preserve"> নাম্বারটা</w:t>
      </w:r>
      <w:r>
        <w:rPr>
          <w:color w:val="00007B"/>
        </w:rPr>
        <w:t xml:space="preserve"> সাময়িক</w:t>
      </w:r>
      <w:r>
        <w:rPr>
          <w:color w:val="00004C"/>
        </w:rPr>
        <w:t xml:space="preserve"> ভাবে</w:t>
      </w:r>
      <w:r>
        <w:rPr>
          <w:color w:val="000044"/>
        </w:rPr>
        <w:t xml:space="preserve"> বন্ধ</w:t>
      </w:r>
      <w:r>
        <w:rPr>
          <w:color w:val="000038"/>
        </w:rPr>
        <w:t xml:space="preserve"> আছে</w:t>
      </w:r>
      <w:r>
        <w:br/>
      </w:r>
      <w:r>
        <w:rPr>
          <w:color w:val="00008A"/>
        </w:rPr>
        <w:t xml:space="preserve"> িআমার</w:t>
      </w:r>
      <w:r>
        <w:rPr>
          <w:color w:val="000025"/>
        </w:rPr>
        <w:t xml:space="preserve"> টাকা</w:t>
      </w:r>
      <w:r>
        <w:rPr>
          <w:color w:val="00008A"/>
        </w:rPr>
        <w:t xml:space="preserve"> বূল</w:t>
      </w:r>
      <w:r>
        <w:rPr>
          <w:color w:val="000038"/>
        </w:rPr>
        <w:t xml:space="preserve"> নাম্বারে</w:t>
      </w:r>
      <w:r>
        <w:rPr>
          <w:color w:val="000050"/>
        </w:rPr>
        <w:t xml:space="preserve"> চলে</w:t>
      </w:r>
      <w:r>
        <w:rPr>
          <w:color w:val="00007C"/>
        </w:rPr>
        <w:t xml:space="preserve"> গেছিলো</w:t>
      </w:r>
      <w:r>
        <w:br/>
      </w:r>
      <w:r>
        <w:rPr>
          <w:color w:val="180000"/>
        </w:rPr>
        <w:t xml:space="preserve"> ami</w:t>
      </w:r>
      <w:r>
        <w:rPr>
          <w:color w:val="3D0000"/>
        </w:rPr>
        <w:t xml:space="preserve"> akjon</w:t>
      </w:r>
      <w:r>
        <w:rPr>
          <w:color w:val="370000"/>
        </w:rPr>
        <w:t xml:space="preserve"> k</w:t>
      </w:r>
      <w:r>
        <w:rPr>
          <w:color w:val="00001C"/>
        </w:rPr>
        <w:t xml:space="preserve"> tk</w:t>
      </w:r>
      <w:r>
        <w:rPr>
          <w:color w:val="00004F"/>
        </w:rPr>
        <w:t xml:space="preserve"> deite</w:t>
      </w:r>
      <w:r>
        <w:rPr>
          <w:color w:val="00004F"/>
        </w:rPr>
        <w:t xml:space="preserve"> gea</w:t>
      </w:r>
      <w:r>
        <w:rPr>
          <w:color w:val="000066"/>
        </w:rPr>
        <w:t xml:space="preserve"> akon</w:t>
      </w:r>
      <w:r>
        <w:rPr>
          <w:color w:val="350000"/>
        </w:rPr>
        <w:t xml:space="preserve"> bole</w:t>
      </w:r>
      <w:r>
        <w:rPr>
          <w:color w:val="000031"/>
        </w:rPr>
        <w:t xml:space="preserve"> onno</w:t>
      </w:r>
      <w:r>
        <w:rPr>
          <w:color w:val="00001D"/>
        </w:rPr>
        <w:t xml:space="preserve"> number</w:t>
      </w:r>
      <w:r>
        <w:rPr>
          <w:color w:val="1C0000"/>
        </w:rPr>
        <w:t xml:space="preserve"> a</w:t>
      </w:r>
      <w:r>
        <w:rPr>
          <w:color w:val="3B0000"/>
        </w:rPr>
        <w:t xml:space="preserve"> dea</w:t>
      </w:r>
      <w:r>
        <w:rPr>
          <w:color w:val="000052"/>
        </w:rPr>
        <w:t xml:space="preserve"> deici</w:t>
      </w:r>
      <w:r>
        <w:rPr>
          <w:color w:val="000066"/>
        </w:rPr>
        <w:t xml:space="preserve"> akon</w:t>
      </w:r>
      <w:r>
        <w:rPr>
          <w:color w:val="3A0000"/>
        </w:rPr>
        <w:t xml:space="preserve"> se</w:t>
      </w:r>
      <w:r>
        <w:rPr>
          <w:color w:val="1A0000"/>
        </w:rPr>
        <w:t xml:space="preserve"> amar</w:t>
      </w:r>
      <w:r>
        <w:rPr>
          <w:color w:val="000034"/>
        </w:rPr>
        <w:t xml:space="preserve"> phone</w:t>
      </w:r>
      <w:r>
        <w:rPr>
          <w:color w:val="000052"/>
        </w:rPr>
        <w:t xml:space="preserve"> dortece</w:t>
      </w:r>
      <w:r>
        <w:rPr>
          <w:color w:val="000032"/>
        </w:rPr>
        <w:t xml:space="preserve"> nah</w:t>
      </w:r>
      <w:r>
        <w:br/>
      </w:r>
      <w:r>
        <w:rPr>
          <w:color w:val="1E0000"/>
        </w:rPr>
        <w:t xml:space="preserve"> আমি</w:t>
      </w:r>
      <w:r>
        <w:rPr>
          <w:color w:val="000039"/>
        </w:rPr>
        <w:t xml:space="preserve"> ভুল</w:t>
      </w:r>
      <w:r>
        <w:rPr>
          <w:color w:val="2D0000"/>
        </w:rPr>
        <w:t xml:space="preserve"> করে</w:t>
      </w:r>
      <w:r>
        <w:rPr>
          <w:color w:val="00001E"/>
        </w:rPr>
        <w:t xml:space="preserve"> টাকা</w:t>
      </w:r>
      <w:r>
        <w:rPr>
          <w:color w:val="000071"/>
        </w:rPr>
        <w:t xml:space="preserve"> মারছি</w:t>
      </w:r>
      <w:r>
        <w:rPr>
          <w:color w:val="000071"/>
        </w:rPr>
        <w:t xml:space="preserve"> উন্নিশ</w:t>
      </w:r>
      <w:r>
        <w:rPr>
          <w:color w:val="000047"/>
        </w:rPr>
        <w:t xml:space="preserve"> হাজার</w:t>
      </w:r>
      <w:r>
        <w:rPr>
          <w:color w:val="380000"/>
        </w:rPr>
        <w:t xml:space="preserve"> এটা</w:t>
      </w:r>
      <w:r>
        <w:rPr>
          <w:color w:val="210000"/>
        </w:rPr>
        <w:t xml:space="preserve"> কি</w:t>
      </w:r>
      <w:r>
        <w:rPr>
          <w:color w:val="600000"/>
        </w:rPr>
        <w:t xml:space="preserve"> কনো</w:t>
      </w:r>
      <w:r>
        <w:rPr>
          <w:color w:val="00006A"/>
        </w:rPr>
        <w:t xml:space="preserve"> সমাদান</w:t>
      </w:r>
      <w:r>
        <w:rPr>
          <w:color w:val="00002C"/>
        </w:rPr>
        <w:t xml:space="preserve"> আছে</w:t>
      </w:r>
      <w:r>
        <w:br/>
      </w:r>
      <w:r>
        <w:rPr>
          <w:color w:val="300000"/>
        </w:rPr>
        <w:t xml:space="preserve"> আমি</w:t>
      </w:r>
      <w:r>
        <w:rPr>
          <w:color w:val="00004D"/>
        </w:rPr>
        <w:t xml:space="preserve"> একটা</w:t>
      </w:r>
      <w:r>
        <w:rPr>
          <w:color w:val="000049"/>
        </w:rPr>
        <w:t xml:space="preserve"> নাম্বারে</w:t>
      </w:r>
      <w:r>
        <w:rPr>
          <w:color w:val="000059"/>
        </w:rPr>
        <w:t xml:space="preserve"> ভুলে</w:t>
      </w:r>
      <w:r>
        <w:rPr>
          <w:color w:val="000031"/>
        </w:rPr>
        <w:t xml:space="preserve"> টাকা</w:t>
      </w:r>
      <w:r>
        <w:rPr>
          <w:color w:val="00007F"/>
        </w:rPr>
        <w:t xml:space="preserve"> পাঠাইছি</w:t>
      </w:r>
      <w:r>
        <w:rPr>
          <w:color w:val="00004A"/>
        </w:rPr>
        <w:t xml:space="preserve"> এখন</w:t>
      </w:r>
      <w:r>
        <w:rPr>
          <w:color w:val="680000"/>
        </w:rPr>
        <w:t xml:space="preserve"> কী</w:t>
      </w:r>
      <w:r>
        <w:rPr>
          <w:color w:val="000059"/>
        </w:rPr>
        <w:t xml:space="preserve"> করবো</w:t>
      </w:r>
      <w:r>
        <w:br/>
      </w:r>
      <w:r>
        <w:rPr>
          <w:color w:val="2C0000"/>
        </w:rPr>
        <w:t xml:space="preserve"> আমার</w:t>
      </w:r>
      <w:r>
        <w:rPr>
          <w:color w:val="000047"/>
        </w:rPr>
        <w:t xml:space="preserve"> নাম্বার</w:t>
      </w:r>
      <w:r>
        <w:rPr>
          <w:color w:val="6B0000"/>
        </w:rPr>
        <w:t xml:space="preserve"> হতে</w:t>
      </w:r>
      <w:r>
        <w:rPr>
          <w:color w:val="000055"/>
        </w:rPr>
        <w:t xml:space="preserve"> ভুল</w:t>
      </w:r>
      <w:r>
        <w:rPr>
          <w:color w:val="420000"/>
        </w:rPr>
        <w:t xml:space="preserve"> করে</w:t>
      </w:r>
      <w:r>
        <w:rPr>
          <w:color w:val="00002D"/>
        </w:rPr>
        <w:t xml:space="preserve"> টাকা</w:t>
      </w:r>
      <w:r>
        <w:rPr>
          <w:color w:val="000057"/>
        </w:rPr>
        <w:t xml:space="preserve"> সেন্ড</w:t>
      </w:r>
      <w:r>
        <w:rPr>
          <w:color w:val="00004A"/>
        </w:rPr>
        <w:t xml:space="preserve"> মানি</w:t>
      </w:r>
      <w:r>
        <w:rPr>
          <w:color w:val="520000"/>
        </w:rPr>
        <w:t xml:space="preserve"> হয়ে</w:t>
      </w:r>
      <w:r>
        <w:rPr>
          <w:color w:val="00006F"/>
        </w:rPr>
        <w:t xml:space="preserve"> গিয়েছে</w:t>
      </w:r>
      <w:r>
        <w:br/>
      </w:r>
      <w:r>
        <w:rPr>
          <w:color w:val="1D0000"/>
        </w:rPr>
        <w:t xml:space="preserve"> ami</w:t>
      </w:r>
      <w:r>
        <w:rPr>
          <w:color w:val="000039"/>
        </w:rPr>
        <w:t xml:space="preserve"> din</w:t>
      </w:r>
      <w:r>
        <w:rPr>
          <w:color w:val="380000"/>
        </w:rPr>
        <w:t xml:space="preserve"> age</w:t>
      </w:r>
      <w:r>
        <w:rPr>
          <w:color w:val="000031"/>
        </w:rPr>
        <w:t xml:space="preserve"> akta</w:t>
      </w:r>
      <w:r>
        <w:rPr>
          <w:color w:val="000037"/>
        </w:rPr>
        <w:t xml:space="preserve"> vul</w:t>
      </w:r>
      <w:r>
        <w:rPr>
          <w:color w:val="000047"/>
        </w:rPr>
        <w:t xml:space="preserve"> number</w:t>
      </w:r>
      <w:r>
        <w:rPr>
          <w:color w:val="000064"/>
        </w:rPr>
        <w:t xml:space="preserve"> vamr</w:t>
      </w:r>
      <w:r>
        <w:rPr>
          <w:color w:val="00002D"/>
        </w:rPr>
        <w:t xml:space="preserve"> bikash</w:t>
      </w:r>
      <w:r>
        <w:rPr>
          <w:color w:val="00003B"/>
        </w:rPr>
        <w:t xml:space="preserve"> thake</w:t>
      </w:r>
      <w:r>
        <w:rPr>
          <w:color w:val="000022"/>
        </w:rPr>
        <w:t xml:space="preserve"> tk</w:t>
      </w:r>
      <w:r>
        <w:rPr>
          <w:color w:val="000000"/>
        </w:rPr>
        <w:t xml:space="preserve"> gaca</w:t>
      </w:r>
      <w:r>
        <w:rPr>
          <w:color w:val="000000"/>
        </w:rPr>
        <w:t xml:space="preserve"> sai</w:t>
      </w:r>
      <w:r>
        <w:rPr>
          <w:color w:val="000047"/>
        </w:rPr>
        <w:t xml:space="preserve"> number</w:t>
      </w:r>
      <w:r>
        <w:rPr>
          <w:color w:val="000026"/>
        </w:rPr>
        <w:t xml:space="preserve"> ta</w:t>
      </w:r>
      <w:r>
        <w:rPr>
          <w:color w:val="000064"/>
        </w:rPr>
        <w:t xml:space="preserve"> bobdo</w:t>
      </w:r>
      <w:r>
        <w:rPr>
          <w:color w:val="00003E"/>
        </w:rPr>
        <w:t xml:space="preserve"> akon</w:t>
      </w:r>
      <w:r>
        <w:rPr>
          <w:color w:val="410000"/>
        </w:rPr>
        <w:t xml:space="preserve"> kindly</w:t>
      </w:r>
      <w:r>
        <w:rPr>
          <w:color w:val="330000"/>
        </w:rPr>
        <w:t xml:space="preserve"> help</w:t>
      </w:r>
      <w:r>
        <w:rPr>
          <w:color w:val="570000"/>
        </w:rPr>
        <w:t xml:space="preserve"> koran</w:t>
      </w:r>
      <w:r>
        <w:br/>
      </w:r>
      <w:r>
        <w:rPr>
          <w:color w:val="000061"/>
        </w:rPr>
        <w:t xml:space="preserve"> vul</w:t>
      </w:r>
      <w:r>
        <w:rPr>
          <w:color w:val="00003E"/>
        </w:rPr>
        <w:t xml:space="preserve"> number</w:t>
      </w:r>
      <w:r>
        <w:rPr>
          <w:color w:val="3B0000"/>
        </w:rPr>
        <w:t xml:space="preserve"> a</w:t>
      </w:r>
      <w:r>
        <w:rPr>
          <w:color w:val="00003D"/>
        </w:rPr>
        <w:t xml:space="preserve"> taka</w:t>
      </w:r>
      <w:r>
        <w:rPr>
          <w:color w:val="00006F"/>
        </w:rPr>
        <w:t xml:space="preserve"> gele</w:t>
      </w:r>
      <w:r>
        <w:rPr>
          <w:color w:val="000053"/>
        </w:rPr>
        <w:t xml:space="preserve"> kivabe</w:t>
      </w:r>
      <w:r>
        <w:rPr>
          <w:color w:val="000080"/>
        </w:rPr>
        <w:t xml:space="preserve"> ana</w:t>
      </w:r>
      <w:r>
        <w:rPr>
          <w:color w:val="00005A"/>
        </w:rPr>
        <w:t xml:space="preserve"> jabe</w:t>
      </w:r>
      <w:r>
        <w:br/>
      </w:r>
      <w:r>
        <w:rPr>
          <w:color w:val="470000"/>
        </w:rPr>
        <w:t xml:space="preserve"> ata</w:t>
      </w:r>
      <w:r>
        <w:rPr>
          <w:color w:val="00002B"/>
        </w:rPr>
        <w:t xml:space="preserve"> taka</w:t>
      </w:r>
      <w:r>
        <w:rPr>
          <w:color w:val="000054"/>
        </w:rPr>
        <w:t xml:space="preserve"> tk</w:t>
      </w:r>
      <w:r>
        <w:rPr>
          <w:color w:val="000044"/>
        </w:rPr>
        <w:t xml:space="preserve"> vul</w:t>
      </w:r>
      <w:r>
        <w:rPr>
          <w:color w:val="000038"/>
        </w:rPr>
        <w:t xml:space="preserve"> kora</w:t>
      </w:r>
      <w:r>
        <w:rPr>
          <w:color w:val="000054"/>
        </w:rPr>
        <w:t xml:space="preserve"> tk</w:t>
      </w:r>
      <w:r>
        <w:rPr>
          <w:color w:val="000061"/>
        </w:rPr>
        <w:t xml:space="preserve"> dita</w:t>
      </w:r>
      <w:r>
        <w:rPr>
          <w:color w:val="770000"/>
        </w:rPr>
        <w:t xml:space="preserve"> jaia</w:t>
      </w:r>
      <w:r>
        <w:rPr>
          <w:color w:val="000068"/>
        </w:rPr>
        <w:t xml:space="preserve"> chola</w:t>
      </w:r>
      <w:r>
        <w:rPr>
          <w:color w:val="590000"/>
        </w:rPr>
        <w:t xml:space="preserve"> gasa</w:t>
      </w:r>
      <w:r>
        <w:br/>
      </w:r>
      <w:r>
        <w:rPr>
          <w:color w:val="230000"/>
        </w:rPr>
        <w:t xml:space="preserve"> আমি</w:t>
      </w:r>
      <w:r>
        <w:rPr>
          <w:color w:val="000052"/>
        </w:rPr>
        <w:t xml:space="preserve"> গতকাল</w:t>
      </w:r>
      <w:r>
        <w:rPr>
          <w:color w:val="000040"/>
        </w:rPr>
        <w:t xml:space="preserve"> একটি</w:t>
      </w:r>
      <w:r>
        <w:rPr>
          <w:color w:val="000043"/>
        </w:rPr>
        <w:t xml:space="preserve"> ভুল</w:t>
      </w:r>
      <w:r>
        <w:rPr>
          <w:color w:val="000037"/>
        </w:rPr>
        <w:t xml:space="preserve"> নাম্বার</w:t>
      </w:r>
      <w:r>
        <w:rPr>
          <w:color w:val="370000"/>
        </w:rPr>
        <w:t xml:space="preserve"> এ</w:t>
      </w:r>
      <w:r>
        <w:rPr>
          <w:color w:val="000024"/>
        </w:rPr>
        <w:t xml:space="preserve"> টাকা</w:t>
      </w:r>
      <w:r>
        <w:rPr>
          <w:color w:val="000045"/>
        </w:rPr>
        <w:t xml:space="preserve"> সেন্ড</w:t>
      </w:r>
      <w:r>
        <w:rPr>
          <w:color w:val="00003A"/>
        </w:rPr>
        <w:t xml:space="preserve"> মানি</w:t>
      </w:r>
      <w:r>
        <w:rPr>
          <w:color w:val="410000"/>
        </w:rPr>
        <w:t xml:space="preserve"> করছি</w:t>
      </w:r>
      <w:r>
        <w:rPr>
          <w:color w:val="000052"/>
        </w:rPr>
        <w:t xml:space="preserve"> টাকাটা</w:t>
      </w:r>
      <w:r>
        <w:rPr>
          <w:color w:val="00004D"/>
        </w:rPr>
        <w:t xml:space="preserve"> ফেরত</w:t>
      </w:r>
      <w:r>
        <w:rPr>
          <w:color w:val="000048"/>
        </w:rPr>
        <w:t xml:space="preserve"> পেতে</w:t>
      </w:r>
      <w:r>
        <w:rPr>
          <w:color w:val="00003C"/>
        </w:rPr>
        <w:t xml:space="preserve"> পারি</w:t>
      </w:r>
      <w:r>
        <w:rPr>
          <w:color w:val="260000"/>
        </w:rPr>
        <w:t xml:space="preserve"> কি</w:t>
      </w:r>
      <w:r>
        <w:rPr>
          <w:color w:val="000046"/>
        </w:rPr>
        <w:t xml:space="preserve"> ভাবে</w:t>
      </w:r>
      <w:r>
        <w:br/>
      </w:r>
      <w:r>
        <w:rPr>
          <w:color w:val="000040"/>
        </w:rPr>
        <w:t xml:space="preserve"> বিকাশে</w:t>
      </w:r>
      <w:r>
        <w:rPr>
          <w:color w:val="00004C"/>
        </w:rPr>
        <w:t xml:space="preserve"> ভুল</w:t>
      </w:r>
      <w:r>
        <w:rPr>
          <w:color w:val="00003D"/>
        </w:rPr>
        <w:t xml:space="preserve"> নাম্বারে</w:t>
      </w:r>
      <w:r>
        <w:rPr>
          <w:color w:val="000029"/>
        </w:rPr>
        <w:t xml:space="preserve"> টাকা</w:t>
      </w:r>
      <w:r>
        <w:rPr>
          <w:color w:val="000056"/>
        </w:rPr>
        <w:t xml:space="preserve"> চলে</w:t>
      </w:r>
      <w:r>
        <w:rPr>
          <w:color w:val="5B0000"/>
        </w:rPr>
        <w:t xml:space="preserve"> গেলে</w:t>
      </w:r>
      <w:r>
        <w:rPr>
          <w:color w:val="000058"/>
        </w:rPr>
        <w:t xml:space="preserve"> ফেরত</w:t>
      </w:r>
      <w:r>
        <w:rPr>
          <w:color w:val="6F0000"/>
        </w:rPr>
        <w:t xml:space="preserve"> আনার</w:t>
      </w:r>
      <w:r>
        <w:rPr>
          <w:color w:val="00006B"/>
        </w:rPr>
        <w:t xml:space="preserve"> উপায়</w:t>
      </w:r>
      <w:r>
        <w:rPr>
          <w:color w:val="2B0000"/>
        </w:rPr>
        <w:t xml:space="preserve"> কি</w:t>
      </w:r>
      <w:r>
        <w:br/>
      </w:r>
      <w:r>
        <w:rPr>
          <w:color w:val="000059"/>
        </w:rPr>
        <w:t xml:space="preserve"> ভুল</w:t>
      </w:r>
      <w:r>
        <w:rPr>
          <w:color w:val="000047"/>
        </w:rPr>
        <w:t xml:space="preserve"> নাম্বারে</w:t>
      </w:r>
      <w:r>
        <w:rPr>
          <w:color w:val="000030"/>
        </w:rPr>
        <w:t xml:space="preserve"> টাকা</w:t>
      </w:r>
      <w:r>
        <w:rPr>
          <w:color w:val="000065"/>
        </w:rPr>
        <w:t xml:space="preserve"> চলে</w:t>
      </w:r>
      <w:r>
        <w:rPr>
          <w:color w:val="6B0000"/>
        </w:rPr>
        <w:t xml:space="preserve"> গেলে</w:t>
      </w:r>
      <w:r>
        <w:rPr>
          <w:color w:val="000067"/>
        </w:rPr>
        <w:t xml:space="preserve"> ফেরত</w:t>
      </w:r>
      <w:r>
        <w:rPr>
          <w:color w:val="820000"/>
        </w:rPr>
        <w:t xml:space="preserve"> আনার</w:t>
      </w:r>
      <w:r>
        <w:br/>
      </w:r>
      <w:r>
        <w:rPr>
          <w:color w:val="730000"/>
        </w:rPr>
        <w:t xml:space="preserve"> sir</w:t>
      </w:r>
      <w:r>
        <w:rPr>
          <w:color w:val="240000"/>
        </w:rPr>
        <w:t xml:space="preserve"> ami</w:t>
      </w:r>
      <w:r>
        <w:rPr>
          <w:color w:val="000069"/>
        </w:rPr>
        <w:t xml:space="preserve"> vull</w:t>
      </w:r>
      <w:r>
        <w:rPr>
          <w:color w:val="00002C"/>
        </w:rPr>
        <w:t xml:space="preserve"> number</w:t>
      </w:r>
      <w:r>
        <w:rPr>
          <w:color w:val="2A0000"/>
        </w:rPr>
        <w:t xml:space="preserve"> a</w:t>
      </w:r>
      <w:r>
        <w:rPr>
          <w:color w:val="00004F"/>
        </w:rPr>
        <w:t xml:space="preserve"> goto</w:t>
      </w:r>
      <w:r>
        <w:rPr>
          <w:color w:val="530000"/>
        </w:rPr>
        <w:t xml:space="preserve"> kal</w:t>
      </w:r>
      <w:r>
        <w:rPr>
          <w:color w:val="00003A"/>
        </w:rPr>
        <w:t xml:space="preserve"> send</w:t>
      </w:r>
      <w:r>
        <w:rPr>
          <w:color w:val="00002F"/>
        </w:rPr>
        <w:t xml:space="preserve"> money</w:t>
      </w:r>
      <w:r>
        <w:rPr>
          <w:color w:val="000000"/>
        </w:rPr>
        <w:t xml:space="preserve"> korse</w:t>
      </w:r>
      <w:r>
        <w:rPr>
          <w:color w:val="240000"/>
        </w:rPr>
        <w:t xml:space="preserve"> ami</w:t>
      </w:r>
      <w:r>
        <w:rPr>
          <w:color w:val="000026"/>
        </w:rPr>
        <w:t xml:space="preserve"> ki</w:t>
      </w:r>
      <w:r>
        <w:rPr>
          <w:color w:val="000047"/>
        </w:rPr>
        <w:t xml:space="preserve"> vabe</w:t>
      </w:r>
      <w:r>
        <w:rPr>
          <w:color w:val="00002B"/>
        </w:rPr>
        <w:t xml:space="preserve"> taka</w:t>
      </w:r>
      <w:r>
        <w:rPr>
          <w:color w:val="00002F"/>
        </w:rPr>
        <w:t xml:space="preserve"> ta</w:t>
      </w:r>
      <w:r>
        <w:rPr>
          <w:color w:val="000032"/>
        </w:rPr>
        <w:t xml:space="preserve"> back</w:t>
      </w:r>
      <w:r>
        <w:rPr>
          <w:color w:val="000036"/>
        </w:rPr>
        <w:t xml:space="preserve"> pabo</w:t>
      </w:r>
      <w:r>
        <w:rPr>
          <w:color w:val="730000"/>
        </w:rPr>
        <w:t xml:space="preserve"> sir</w:t>
      </w:r>
      <w:r>
        <w:br/>
      </w:r>
      <w:r>
        <w:rPr>
          <w:color w:val="290000"/>
        </w:rPr>
        <w:t xml:space="preserve"> আমি</w:t>
      </w:r>
      <w:r>
        <w:rPr>
          <w:color w:val="00004C"/>
        </w:rPr>
        <w:t xml:space="preserve"> ভুলে</w:t>
      </w:r>
      <w:r>
        <w:rPr>
          <w:color w:val="000054"/>
        </w:rPr>
        <w:t xml:space="preserve"> টাকা</w:t>
      </w:r>
      <w:r>
        <w:rPr>
          <w:color w:val="00007C"/>
        </w:rPr>
        <w:t xml:space="preserve"> আরেক</w:t>
      </w:r>
      <w:r>
        <w:rPr>
          <w:color w:val="00008A"/>
        </w:rPr>
        <w:t xml:space="preserve"> জনের</w:t>
      </w:r>
      <w:r>
        <w:rPr>
          <w:color w:val="00003E"/>
        </w:rPr>
        <w:t xml:space="preserve"> নাম্বারে</w:t>
      </w:r>
      <w:r>
        <w:rPr>
          <w:color w:val="000054"/>
        </w:rPr>
        <w:t xml:space="preserve"> টাকা</w:t>
      </w:r>
      <w:r>
        <w:rPr>
          <w:color w:val="00006C"/>
        </w:rPr>
        <w:t xml:space="preserve"> পাঠাইছি</w:t>
      </w:r>
      <w:r>
        <w:br/>
      </w:r>
      <w:r>
        <w:rPr>
          <w:color w:val="4E0000"/>
        </w:rPr>
        <w:t xml:space="preserve"> sir</w:t>
      </w:r>
      <w:r>
        <w:rPr>
          <w:color w:val="00007B"/>
        </w:rPr>
        <w:t xml:space="preserve"> kalke</w:t>
      </w:r>
      <w:r>
        <w:rPr>
          <w:color w:val="310000"/>
        </w:rPr>
        <w:t xml:space="preserve"> ami</w:t>
      </w:r>
      <w:r>
        <w:rPr>
          <w:color w:val="00008E"/>
        </w:rPr>
        <w:t xml:space="preserve"> vull</w:t>
      </w:r>
      <w:r>
        <w:rPr>
          <w:color w:val="00003C"/>
        </w:rPr>
        <w:t xml:space="preserve"> number</w:t>
      </w:r>
      <w:r>
        <w:rPr>
          <w:color w:val="390000"/>
        </w:rPr>
        <w:t xml:space="preserve"> a</w:t>
      </w:r>
      <w:r>
        <w:rPr>
          <w:color w:val="00003A"/>
        </w:rPr>
        <w:t xml:space="preserve"> taka</w:t>
      </w:r>
      <w:r>
        <w:rPr>
          <w:color w:val="00004F"/>
        </w:rPr>
        <w:t xml:space="preserve"> send</w:t>
      </w:r>
      <w:r>
        <w:rPr>
          <w:color w:val="000040"/>
        </w:rPr>
        <w:t xml:space="preserve"> money</w:t>
      </w:r>
      <w:r>
        <w:rPr>
          <w:color w:val="000000"/>
        </w:rPr>
        <w:t xml:space="preserve"> korse</w:t>
      </w:r>
      <w:r>
        <w:br/>
      </w:r>
      <w:r>
        <w:rPr>
          <w:color w:val="00003A"/>
        </w:rPr>
        <w:t xml:space="preserve"> ভুলে</w:t>
      </w:r>
      <w:r>
        <w:rPr>
          <w:color w:val="000020"/>
        </w:rPr>
        <w:t xml:space="preserve"> টাকা</w:t>
      </w:r>
      <w:r>
        <w:rPr>
          <w:color w:val="000044"/>
        </w:rPr>
        <w:t xml:space="preserve"> চলে</w:t>
      </w:r>
      <w:r>
        <w:rPr>
          <w:color w:val="000076"/>
        </w:rPr>
        <w:t xml:space="preserve"> গেছ৷</w:t>
      </w:r>
      <w:r>
        <w:rPr>
          <w:color w:val="000000"/>
        </w:rPr>
        <w:t xml:space="preserve"> যে</w:t>
      </w:r>
      <w:r>
        <w:rPr>
          <w:color w:val="000054"/>
        </w:rPr>
        <w:t xml:space="preserve"> ঐ</w:t>
      </w:r>
      <w:r>
        <w:rPr>
          <w:color w:val="5D0000"/>
        </w:rPr>
        <w:t xml:space="preserve"> টার</w:t>
      </w:r>
      <w:r>
        <w:rPr>
          <w:color w:val="3D0000"/>
        </w:rPr>
        <w:t xml:space="preserve"> কোনো</w:t>
      </w:r>
      <w:r>
        <w:rPr>
          <w:color w:val="00004E"/>
        </w:rPr>
        <w:t xml:space="preserve"> সমাধান</w:t>
      </w:r>
      <w:r>
        <w:rPr>
          <w:color w:val="6F0000"/>
        </w:rPr>
        <w:t xml:space="preserve"> করছেন</w:t>
      </w:r>
      <w:r>
        <w:rPr>
          <w:color w:val="3B0000"/>
        </w:rPr>
        <w:t xml:space="preserve"> এটা</w:t>
      </w:r>
      <w:r>
        <w:rPr>
          <w:color w:val="000000"/>
        </w:rPr>
        <w:t xml:space="preserve"> ভুল</w:t>
      </w:r>
      <w:r>
        <w:rPr>
          <w:color w:val="000000"/>
        </w:rPr>
        <w:t xml:space="preserve"> নাম্বার</w:t>
      </w:r>
      <w:r>
        <w:br/>
      </w:r>
      <w:r>
        <w:rPr>
          <w:color w:val="00002C"/>
        </w:rPr>
        <w:t xml:space="preserve"> vul</w:t>
      </w:r>
      <w:r>
        <w:rPr>
          <w:color w:val="000039"/>
        </w:rPr>
        <w:t xml:space="preserve"> number</w:t>
      </w:r>
      <w:r>
        <w:rPr>
          <w:color w:val="1B0000"/>
        </w:rPr>
        <w:t xml:space="preserve"> a</w:t>
      </w:r>
      <w:r>
        <w:rPr>
          <w:color w:val="000096"/>
        </w:rPr>
        <w:t xml:space="preserve"> beks</w:t>
      </w:r>
      <w:r>
        <w:rPr>
          <w:color w:val="000031"/>
        </w:rPr>
        <w:t xml:space="preserve"> thaka</w:t>
      </w:r>
      <w:r>
        <w:rPr>
          <w:color w:val="00001B"/>
        </w:rPr>
        <w:t xml:space="preserve"> tk</w:t>
      </w:r>
      <w:r>
        <w:rPr>
          <w:color w:val="000046"/>
        </w:rPr>
        <w:t xml:space="preserve"> cola</w:t>
      </w:r>
      <w:r>
        <w:rPr>
          <w:color w:val="000041"/>
        </w:rPr>
        <w:t xml:space="preserve"> gaca</w:t>
      </w:r>
      <w:r>
        <w:rPr>
          <w:color w:val="000039"/>
        </w:rPr>
        <w:t xml:space="preserve"> number</w:t>
      </w:r>
      <w:r>
        <w:rPr>
          <w:color w:val="00001E"/>
        </w:rPr>
        <w:t xml:space="preserve"> ta</w:t>
      </w:r>
      <w:r>
        <w:rPr>
          <w:color w:val="000035"/>
        </w:rPr>
        <w:t xml:space="preserve"> bondo</w:t>
      </w:r>
      <w:r>
        <w:rPr>
          <w:color w:val="00003A"/>
        </w:rPr>
        <w:t xml:space="preserve"> janta</w:t>
      </w:r>
      <w:r>
        <w:rPr>
          <w:color w:val="000049"/>
        </w:rPr>
        <w:t xml:space="preserve"> partace</w:t>
      </w:r>
      <w:r>
        <w:rPr>
          <w:color w:val="000037"/>
        </w:rPr>
        <w:t xml:space="preserve"> na</w:t>
      </w:r>
      <w:r>
        <w:rPr>
          <w:color w:val="320000"/>
        </w:rPr>
        <w:t xml:space="preserve"> tar</w:t>
      </w:r>
      <w:r>
        <w:rPr>
          <w:color w:val="000096"/>
        </w:rPr>
        <w:t xml:space="preserve"> beks</w:t>
      </w:r>
      <w:r>
        <w:rPr>
          <w:color w:val="000018"/>
        </w:rPr>
        <w:t xml:space="preserve"> account</w:t>
      </w:r>
      <w:r>
        <w:rPr>
          <w:color w:val="310000"/>
        </w:rPr>
        <w:t xml:space="preserve"> asa</w:t>
      </w:r>
      <w:r>
        <w:rPr>
          <w:color w:val="320000"/>
        </w:rPr>
        <w:t xml:space="preserve"> ke</w:t>
      </w:r>
      <w:r>
        <w:rPr>
          <w:color w:val="000037"/>
        </w:rPr>
        <w:t xml:space="preserve"> na</w:t>
      </w:r>
      <w:r>
        <w:br/>
      </w:r>
      <w:r>
        <w:rPr>
          <w:color w:val="000042"/>
        </w:rPr>
        <w:t xml:space="preserve"> akta</w:t>
      </w:r>
      <w:r>
        <w:rPr>
          <w:color w:val="00004A"/>
        </w:rPr>
        <w:t xml:space="preserve"> vul</w:t>
      </w:r>
      <w:r>
        <w:rPr>
          <w:color w:val="000030"/>
        </w:rPr>
        <w:t xml:space="preserve"> number</w:t>
      </w:r>
      <w:r>
        <w:rPr>
          <w:color w:val="2D0000"/>
        </w:rPr>
        <w:t xml:space="preserve"> a</w:t>
      </w:r>
      <w:r>
        <w:rPr>
          <w:color w:val="00007E"/>
        </w:rPr>
        <w:t xml:space="preserve"> beks</w:t>
      </w:r>
      <w:r>
        <w:rPr>
          <w:color w:val="000053"/>
        </w:rPr>
        <w:t xml:space="preserve"> thaka</w:t>
      </w:r>
      <w:r>
        <w:rPr>
          <w:color w:val="00002E"/>
        </w:rPr>
        <w:t xml:space="preserve"> tk</w:t>
      </w:r>
      <w:r>
        <w:rPr>
          <w:color w:val="000075"/>
        </w:rPr>
        <w:t xml:space="preserve"> cola</w:t>
      </w:r>
      <w:r>
        <w:rPr>
          <w:color w:val="00006C"/>
        </w:rPr>
        <w:t xml:space="preserve"> gaca</w:t>
      </w:r>
      <w:r>
        <w:br/>
      </w:r>
      <w:r>
        <w:rPr>
          <w:color w:val="00006F"/>
        </w:rPr>
        <w:t xml:space="preserve"> apo</w:t>
      </w:r>
      <w:r>
        <w:rPr>
          <w:color w:val="00005E"/>
        </w:rPr>
        <w:t xml:space="preserve"> vole</w:t>
      </w:r>
      <w:r>
        <w:rPr>
          <w:color w:val="000029"/>
        </w:rPr>
        <w:t xml:space="preserve"> taka</w:t>
      </w:r>
      <w:r>
        <w:rPr>
          <w:color w:val="000047"/>
        </w:rPr>
        <w:t xml:space="preserve"> onno</w:t>
      </w:r>
      <w:r>
        <w:rPr>
          <w:color w:val="000057"/>
        </w:rPr>
        <w:t xml:space="preserve"> numbare</w:t>
      </w:r>
      <w:r>
        <w:rPr>
          <w:color w:val="000054"/>
        </w:rPr>
        <w:t xml:space="preserve"> cole</w:t>
      </w:r>
      <w:r>
        <w:rPr>
          <w:color w:val="430000"/>
        </w:rPr>
        <w:t xml:space="preserve"> gese</w:t>
      </w:r>
      <w:r>
        <w:rPr>
          <w:color w:val="230000"/>
        </w:rPr>
        <w:t xml:space="preserve"> ami</w:t>
      </w:r>
      <w:r>
        <w:rPr>
          <w:color w:val="000024"/>
        </w:rPr>
        <w:t xml:space="preserve"> ki</w:t>
      </w:r>
      <w:r>
        <w:rPr>
          <w:color w:val="2D0000"/>
        </w:rPr>
        <w:t xml:space="preserve"> korte</w:t>
      </w:r>
      <w:r>
        <w:rPr>
          <w:color w:val="5C0000"/>
        </w:rPr>
        <w:t xml:space="preserve"> pare</w:t>
      </w:r>
      <w:r>
        <w:rPr>
          <w:color w:val="000041"/>
        </w:rPr>
        <w:t xml:space="preserve"> akhon</w:t>
      </w:r>
      <w:r>
        <w:br/>
      </w:r>
      <w:r>
        <w:rPr>
          <w:color w:val="330000"/>
        </w:rPr>
        <w:t xml:space="preserve"> amar</w:t>
      </w:r>
      <w:r>
        <w:rPr>
          <w:color w:val="00002A"/>
        </w:rPr>
        <w:t xml:space="preserve"> bkash</w:t>
      </w:r>
      <w:r>
        <w:rPr>
          <w:color w:val="00003D"/>
        </w:rPr>
        <w:t xml:space="preserve"> theke</w:t>
      </w:r>
      <w:r>
        <w:rPr>
          <w:color w:val="000058"/>
        </w:rPr>
        <w:t xml:space="preserve"> vul</w:t>
      </w:r>
      <w:r>
        <w:rPr>
          <w:color w:val="000039"/>
        </w:rPr>
        <w:t xml:space="preserve"> number</w:t>
      </w:r>
      <w:r>
        <w:rPr>
          <w:color w:val="00003B"/>
        </w:rPr>
        <w:t xml:space="preserve"> e</w:t>
      </w:r>
      <w:r>
        <w:rPr>
          <w:color w:val="000038"/>
        </w:rPr>
        <w:t xml:space="preserve"> taka</w:t>
      </w:r>
      <w:r>
        <w:rPr>
          <w:color w:val="590000"/>
        </w:rPr>
        <w:t xml:space="preserve"> gese</w:t>
      </w:r>
      <w:r>
        <w:rPr>
          <w:color w:val="000068"/>
        </w:rPr>
        <w:t xml:space="preserve"> ekhn</w:t>
      </w:r>
      <w:r>
        <w:rPr>
          <w:color w:val="000084"/>
        </w:rPr>
        <w:t xml:space="preserve"> upai</w:t>
      </w:r>
      <w:r>
        <w:rPr>
          <w:color w:val="000031"/>
        </w:rPr>
        <w:t xml:space="preserve"> ki</w:t>
      </w:r>
      <w:r>
        <w:br/>
      </w:r>
      <w:r>
        <w:rPr>
          <w:color w:val="3F0000"/>
        </w:rPr>
        <w:t xml:space="preserve"> ভাই</w:t>
      </w:r>
      <w:r>
        <w:rPr>
          <w:color w:val="430000"/>
        </w:rPr>
        <w:t xml:space="preserve"> আমি</w:t>
      </w:r>
      <w:r>
        <w:rPr>
          <w:color w:val="00006B"/>
        </w:rPr>
        <w:t xml:space="preserve"> স্টুডেন্ট</w:t>
      </w:r>
      <w:r>
        <w:rPr>
          <w:color w:val="430000"/>
        </w:rPr>
        <w:t xml:space="preserve"> আমি</w:t>
      </w:r>
      <w:r>
        <w:rPr>
          <w:color w:val="000035"/>
        </w:rPr>
        <w:t xml:space="preserve"> একটা</w:t>
      </w:r>
      <w:r>
        <w:rPr>
          <w:color w:val="00003F"/>
        </w:rPr>
        <w:t xml:space="preserve"> ভুল</w:t>
      </w:r>
      <w:r>
        <w:rPr>
          <w:color w:val="00005A"/>
        </w:rPr>
        <w:t xml:space="preserve"> নামবারে</w:t>
      </w:r>
      <w:r>
        <w:rPr>
          <w:color w:val="000041"/>
        </w:rPr>
        <w:t xml:space="preserve"> সেন্ড</w:t>
      </w:r>
      <w:r>
        <w:rPr>
          <w:color w:val="000051"/>
        </w:rPr>
        <w:t xml:space="preserve"> মানিতে</w:t>
      </w:r>
      <w:r>
        <w:rPr>
          <w:color w:val="000022"/>
        </w:rPr>
        <w:t xml:space="preserve"> টাকা</w:t>
      </w:r>
      <w:r>
        <w:rPr>
          <w:color w:val="000067"/>
        </w:rPr>
        <w:t xml:space="preserve"> পাঠিয়ে</w:t>
      </w:r>
      <w:r>
        <w:rPr>
          <w:color w:val="000054"/>
        </w:rPr>
        <w:t xml:space="preserve"> দিছি</w:t>
      </w:r>
      <w:r>
        <w:br/>
      </w:r>
      <w:r>
        <w:rPr>
          <w:color w:val="240000"/>
        </w:rPr>
        <w:t xml:space="preserve"> amar</w:t>
      </w:r>
      <w:r>
        <w:rPr>
          <w:color w:val="00003D"/>
        </w:rPr>
        <w:t xml:space="preserve"> bikas</w:t>
      </w:r>
      <w:r>
        <w:rPr>
          <w:color w:val="00002B"/>
        </w:rPr>
        <w:t xml:space="preserve"> theke</w:t>
      </w:r>
      <w:r>
        <w:rPr>
          <w:color w:val="000027"/>
        </w:rPr>
        <w:t xml:space="preserve"> taka</w:t>
      </w:r>
      <w:r>
        <w:rPr>
          <w:color w:val="00005A"/>
        </w:rPr>
        <w:t xml:space="preserve"> vol</w:t>
      </w:r>
      <w:r>
        <w:rPr>
          <w:color w:val="000062"/>
        </w:rPr>
        <w:t xml:space="preserve"> kore</w:t>
      </w:r>
      <w:r>
        <w:rPr>
          <w:color w:val="000035"/>
        </w:rPr>
        <w:t xml:space="preserve"> send</w:t>
      </w:r>
      <w:r>
        <w:rPr>
          <w:color w:val="00002B"/>
        </w:rPr>
        <w:t xml:space="preserve"> money</w:t>
      </w:r>
      <w:r>
        <w:rPr>
          <w:color w:val="000062"/>
        </w:rPr>
        <w:t xml:space="preserve"> kore</w:t>
      </w:r>
      <w:r>
        <w:rPr>
          <w:color w:val="00004D"/>
        </w:rPr>
        <w:t xml:space="preserve"> disi</w:t>
      </w:r>
      <w:r>
        <w:rPr>
          <w:color w:val="000046"/>
        </w:rPr>
        <w:t xml:space="preserve"> akon</w:t>
      </w:r>
      <w:r>
        <w:rPr>
          <w:color w:val="00004A"/>
        </w:rPr>
        <w:t xml:space="preserve"> oita</w:t>
      </w:r>
      <w:r>
        <w:rPr>
          <w:color w:val="000023"/>
        </w:rPr>
        <w:t xml:space="preserve"> ki</w:t>
      </w:r>
      <w:r>
        <w:rPr>
          <w:color w:val="000052"/>
        </w:rPr>
        <w:t xml:space="preserve"> babe</w:t>
      </w:r>
      <w:r>
        <w:rPr>
          <w:color w:val="000051"/>
        </w:rPr>
        <w:t xml:space="preserve"> ferot</w:t>
      </w:r>
      <w:r>
        <w:rPr>
          <w:color w:val="000032"/>
        </w:rPr>
        <w:t xml:space="preserve"> pabo</w:t>
      </w:r>
      <w:r>
        <w:br/>
      </w:r>
      <w:r>
        <w:rPr>
          <w:color w:val="250000"/>
        </w:rPr>
        <w:t xml:space="preserve"> ami</w:t>
      </w:r>
      <w:r>
        <w:rPr>
          <w:color w:val="000046"/>
        </w:rPr>
        <w:t xml:space="preserve"> vul</w:t>
      </w:r>
      <w:r>
        <w:rPr>
          <w:color w:val="00006D"/>
        </w:rPr>
        <w:t xml:space="preserve"> kore</w:t>
      </w:r>
      <w:r>
        <w:rPr>
          <w:color w:val="760000"/>
        </w:rPr>
        <w:t xml:space="preserve"> ai</w:t>
      </w:r>
      <w:r>
        <w:rPr>
          <w:color w:val="00005B"/>
        </w:rPr>
        <w:t xml:space="preserve"> number</w:t>
      </w:r>
      <w:r>
        <w:rPr>
          <w:color w:val="560000"/>
        </w:rPr>
        <w:t xml:space="preserve"> a</w:t>
      </w:r>
      <w:r>
        <w:rPr>
          <w:color w:val="00002B"/>
        </w:rPr>
        <w:t xml:space="preserve"> tk</w:t>
      </w:r>
      <w:r>
        <w:rPr>
          <w:color w:val="00003B"/>
        </w:rPr>
        <w:t xml:space="preserve"> send</w:t>
      </w:r>
      <w:r>
        <w:rPr>
          <w:color w:val="00006D"/>
        </w:rPr>
        <w:t xml:space="preserve"> kore</w:t>
      </w:r>
      <w:r>
        <w:rPr>
          <w:color w:val="000000"/>
        </w:rPr>
        <w:t xml:space="preserve"> dici</w:t>
      </w:r>
      <w:r>
        <w:rPr>
          <w:color w:val="760000"/>
        </w:rPr>
        <w:t xml:space="preserve"> ai</w:t>
      </w:r>
      <w:r>
        <w:rPr>
          <w:color w:val="00005B"/>
        </w:rPr>
        <w:t xml:space="preserve"> number</w:t>
      </w:r>
      <w:r>
        <w:rPr>
          <w:color w:val="560000"/>
        </w:rPr>
        <w:t xml:space="preserve"> a</w:t>
      </w:r>
      <w:r>
        <w:rPr>
          <w:color w:val="000027"/>
        </w:rPr>
        <w:t xml:space="preserve"> ki</w:t>
      </w:r>
      <w:r>
        <w:rPr>
          <w:color w:val="000021"/>
        </w:rPr>
        <w:t xml:space="preserve"> bkash</w:t>
      </w:r>
      <w:r>
        <w:rPr>
          <w:color w:val="000026"/>
        </w:rPr>
        <w:t xml:space="preserve"> account</w:t>
      </w:r>
      <w:r>
        <w:rPr>
          <w:color w:val="00003F"/>
        </w:rPr>
        <w:t xml:space="preserve"> open</w:t>
      </w:r>
      <w:r>
        <w:rPr>
          <w:color w:val="000039"/>
        </w:rPr>
        <w:t xml:space="preserve"> kora</w:t>
      </w:r>
      <w:r>
        <w:rPr>
          <w:color w:val="000000"/>
        </w:rPr>
        <w:t xml:space="preserve"> ace</w:t>
      </w:r>
      <w:r>
        <w:br/>
      </w:r>
      <w:r>
        <w:rPr>
          <w:color w:val="390000"/>
        </w:rPr>
        <w:t xml:space="preserve"> ami</w:t>
      </w:r>
      <w:r>
        <w:rPr>
          <w:color w:val="000035"/>
        </w:rPr>
        <w:t xml:space="preserve"> vul</w:t>
      </w:r>
      <w:r>
        <w:rPr>
          <w:color w:val="000053"/>
        </w:rPr>
        <w:t xml:space="preserve"> kore</w:t>
      </w:r>
      <w:r>
        <w:rPr>
          <w:color w:val="5A0000"/>
        </w:rPr>
        <w:t xml:space="preserve"> ai</w:t>
      </w:r>
      <w:r>
        <w:rPr>
          <w:color w:val="000022"/>
        </w:rPr>
        <w:t xml:space="preserve"> number</w:t>
      </w:r>
      <w:r>
        <w:rPr>
          <w:color w:val="420000"/>
        </w:rPr>
        <w:t xml:space="preserve"> a</w:t>
      </w:r>
      <w:r>
        <w:rPr>
          <w:color w:val="000021"/>
        </w:rPr>
        <w:t xml:space="preserve"> tk</w:t>
      </w:r>
      <w:r>
        <w:rPr>
          <w:color w:val="00005B"/>
        </w:rPr>
        <w:t xml:space="preserve"> send</w:t>
      </w:r>
      <w:r>
        <w:rPr>
          <w:color w:val="000053"/>
        </w:rPr>
        <w:t xml:space="preserve"> kore</w:t>
      </w:r>
      <w:r>
        <w:rPr>
          <w:color w:val="000045"/>
        </w:rPr>
        <w:t xml:space="preserve"> dici</w:t>
      </w:r>
      <w:r>
        <w:rPr>
          <w:color w:val="250000"/>
        </w:rPr>
        <w:t xml:space="preserve"> but</w:t>
      </w:r>
      <w:r>
        <w:rPr>
          <w:color w:val="390000"/>
        </w:rPr>
        <w:t xml:space="preserve"> ami</w:t>
      </w:r>
      <w:r>
        <w:rPr>
          <w:color w:val="00005B"/>
        </w:rPr>
        <w:t xml:space="preserve"> send</w:t>
      </w:r>
      <w:r>
        <w:rPr>
          <w:color w:val="490000"/>
        </w:rPr>
        <w:t xml:space="preserve"> korte</w:t>
      </w:r>
      <w:r>
        <w:rPr>
          <w:color w:val="000060"/>
        </w:rPr>
        <w:t xml:space="preserve"> ceyechilam</w:t>
      </w:r>
      <w:r>
        <w:rPr>
          <w:color w:val="5A0000"/>
        </w:rPr>
        <w:t xml:space="preserve"> ai</w:t>
      </w:r>
      <w:r>
        <w:rPr>
          <w:color w:val="000022"/>
        </w:rPr>
        <w:t xml:space="preserve"> number</w:t>
      </w:r>
      <w:r>
        <w:rPr>
          <w:color w:val="420000"/>
        </w:rPr>
        <w:t xml:space="preserve"> a</w:t>
      </w:r>
      <w:r>
        <w:rPr>
          <w:color w:val="000040"/>
        </w:rPr>
        <w:t xml:space="preserve"> akhn</w:t>
      </w:r>
      <w:r>
        <w:rPr>
          <w:color w:val="00001D"/>
        </w:rPr>
        <w:t xml:space="preserve"> ki</w:t>
      </w:r>
      <w:r>
        <w:rPr>
          <w:color w:val="490000"/>
        </w:rPr>
        <w:t xml:space="preserve"> korte</w:t>
      </w:r>
      <w:r>
        <w:rPr>
          <w:color w:val="000032"/>
        </w:rPr>
        <w:t xml:space="preserve"> pari</w:t>
      </w:r>
      <w:r>
        <w:br/>
      </w:r>
      <w:r>
        <w:rPr>
          <w:color w:val="510000"/>
        </w:rPr>
        <w:t xml:space="preserve"> ভাই</w:t>
      </w:r>
      <w:r>
        <w:rPr>
          <w:color w:val="000044"/>
        </w:rPr>
        <w:t xml:space="preserve"> একটা</w:t>
      </w:r>
      <w:r>
        <w:rPr>
          <w:color w:val="000051"/>
        </w:rPr>
        <w:t xml:space="preserve"> ভুল</w:t>
      </w:r>
      <w:r>
        <w:rPr>
          <w:color w:val="4E0000"/>
        </w:rPr>
        <w:t xml:space="preserve"> হয়ে</w:t>
      </w:r>
      <w:r>
        <w:rPr>
          <w:color w:val="000049"/>
        </w:rPr>
        <w:t xml:space="preserve"> গেছে</w:t>
      </w:r>
      <w:r>
        <w:rPr>
          <w:color w:val="00004F"/>
        </w:rPr>
        <w:t xml:space="preserve"> ভুলে</w:t>
      </w:r>
      <w:r>
        <w:rPr>
          <w:color w:val="2B0000"/>
        </w:rPr>
        <w:t xml:space="preserve"> আমি</w:t>
      </w:r>
      <w:r>
        <w:rPr>
          <w:color w:val="00005B"/>
        </w:rPr>
        <w:t xml:space="preserve"> অন্য</w:t>
      </w:r>
      <w:r>
        <w:rPr>
          <w:color w:val="000041"/>
        </w:rPr>
        <w:t xml:space="preserve"> নাম্বারে</w:t>
      </w:r>
      <w:r>
        <w:rPr>
          <w:color w:val="00002B"/>
        </w:rPr>
        <w:t xml:space="preserve"> টাকা</w:t>
      </w:r>
      <w:r>
        <w:rPr>
          <w:color w:val="000071"/>
        </w:rPr>
        <w:t xml:space="preserve"> পাঠাইছি</w:t>
      </w:r>
      <w:r>
        <w:br/>
      </w:r>
      <w:r>
        <w:rPr>
          <w:color w:val="000065"/>
        </w:rPr>
        <w:t xml:space="preserve"> wrong</w:t>
      </w:r>
      <w:r>
        <w:rPr>
          <w:color w:val="00004A"/>
        </w:rPr>
        <w:t xml:space="preserve"> send</w:t>
      </w:r>
      <w:r>
        <w:rPr>
          <w:color w:val="00003C"/>
        </w:rPr>
        <w:t xml:space="preserve"> money</w:t>
      </w:r>
      <w:r>
        <w:rPr>
          <w:color w:val="570000"/>
        </w:rPr>
        <w:t xml:space="preserve"> plz</w:t>
      </w:r>
      <w:r>
        <w:rPr>
          <w:color w:val="510000"/>
        </w:rPr>
        <w:t xml:space="preserve"> help</w:t>
      </w:r>
      <w:r>
        <w:rPr>
          <w:color w:val="520000"/>
        </w:rPr>
        <w:t xml:space="preserve"> for</w:t>
      </w:r>
      <w:r>
        <w:rPr>
          <w:color w:val="000077"/>
        </w:rPr>
        <w:t xml:space="preserve"> return</w:t>
      </w:r>
      <w:r>
        <w:rPr>
          <w:color w:val="000065"/>
        </w:rPr>
        <w:t xml:space="preserve"> process</w:t>
      </w:r>
      <w:r>
        <w:br/>
      </w:r>
      <w:r>
        <w:rPr>
          <w:color w:val="630000"/>
        </w:rPr>
        <w:t xml:space="preserve"> এই</w:t>
      </w:r>
      <w:r>
        <w:rPr>
          <w:color w:val="0000BC"/>
        </w:rPr>
        <w:t xml:space="preserve"> নামবারে</w:t>
      </w:r>
      <w:r>
        <w:rPr>
          <w:color w:val="000023"/>
        </w:rPr>
        <w:t xml:space="preserve"> টাকা</w:t>
      </w:r>
      <w:r>
        <w:rPr>
          <w:color w:val="000041"/>
        </w:rPr>
        <w:t xml:space="preserve"> দিতে</w:t>
      </w:r>
      <w:r>
        <w:rPr>
          <w:color w:val="000000"/>
        </w:rPr>
        <w:t xml:space="preserve"> গিয়ে</w:t>
      </w:r>
      <w:r>
        <w:rPr>
          <w:color w:val="630000"/>
        </w:rPr>
        <w:t xml:space="preserve"> এই</w:t>
      </w:r>
      <w:r>
        <w:rPr>
          <w:color w:val="0000BC"/>
        </w:rPr>
        <w:t xml:space="preserve"> নামবারে</w:t>
      </w:r>
      <w:r>
        <w:rPr>
          <w:color w:val="00004A"/>
        </w:rPr>
        <w:t xml:space="preserve"> চলে</w:t>
      </w:r>
      <w:r>
        <w:rPr>
          <w:color w:val="00003B"/>
        </w:rPr>
        <w:t xml:space="preserve"> গেছে</w:t>
      </w:r>
      <w:r>
        <w:rPr>
          <w:color w:val="250000"/>
        </w:rPr>
        <w:t xml:space="preserve"> কি</w:t>
      </w:r>
      <w:r>
        <w:rPr>
          <w:color w:val="39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6D"/>
        </w:rPr>
        <w:t xml:space="preserve"> vol</w:t>
      </w:r>
      <w:r>
        <w:rPr>
          <w:color w:val="00003A"/>
        </w:rPr>
        <w:t xml:space="preserve"> kore</w:t>
      </w:r>
      <w:r>
        <w:rPr>
          <w:color w:val="000047"/>
        </w:rPr>
        <w:t xml:space="preserve"> ekta</w:t>
      </w:r>
      <w:r>
        <w:rPr>
          <w:color w:val="000088"/>
        </w:rPr>
        <w:t xml:space="preserve"> nummbare</w:t>
      </w:r>
      <w:r>
        <w:rPr>
          <w:color w:val="2C0000"/>
        </w:rPr>
        <w:t xml:space="preserve"> amar</w:t>
      </w:r>
      <w:r>
        <w:rPr>
          <w:color w:val="000030"/>
        </w:rPr>
        <w:t xml:space="preserve"> taka</w:t>
      </w:r>
      <w:r>
        <w:rPr>
          <w:color w:val="000059"/>
        </w:rPr>
        <w:t xml:space="preserve"> chole</w:t>
      </w:r>
      <w:r>
        <w:rPr>
          <w:color w:val="740000"/>
        </w:rPr>
        <w:t xml:space="preserve"> gache</w:t>
      </w:r>
      <w:r>
        <w:br/>
      </w:r>
      <w:r>
        <w:rPr>
          <w:color w:val="230000"/>
        </w:rPr>
        <w:t xml:space="preserve"> amar</w:t>
      </w:r>
      <w:r>
        <w:rPr>
          <w:color w:val="000090"/>
        </w:rPr>
        <w:t xml:space="preserve"> namber</w:t>
      </w:r>
      <w:r>
        <w:rPr>
          <w:color w:val="000029"/>
        </w:rPr>
        <w:t xml:space="preserve"> theke</w:t>
      </w:r>
      <w:r>
        <w:rPr>
          <w:color w:val="000035"/>
        </w:rPr>
        <w:t xml:space="preserve"> akta</w:t>
      </w:r>
      <w:r>
        <w:rPr>
          <w:color w:val="000090"/>
        </w:rPr>
        <w:t xml:space="preserve"> namber</w:t>
      </w:r>
      <w:r>
        <w:rPr>
          <w:color w:val="250000"/>
        </w:rPr>
        <w:t xml:space="preserve"> a</w:t>
      </w:r>
      <w:r>
        <w:rPr>
          <w:color w:val="000026"/>
        </w:rPr>
        <w:t xml:space="preserve"> taka</w:t>
      </w:r>
      <w:r>
        <w:rPr>
          <w:color w:val="00003C"/>
        </w:rPr>
        <w:t xml:space="preserve"> vul</w:t>
      </w:r>
      <w:r>
        <w:rPr>
          <w:color w:val="520000"/>
        </w:rPr>
        <w:t xml:space="preserve"> kre</w:t>
      </w:r>
      <w:r>
        <w:rPr>
          <w:color w:val="000033"/>
        </w:rPr>
        <w:t xml:space="preserve"> send</w:t>
      </w:r>
      <w:r>
        <w:rPr>
          <w:color w:val="000029"/>
        </w:rPr>
        <w:t xml:space="preserve"> money</w:t>
      </w:r>
      <w:r>
        <w:rPr>
          <w:color w:val="000050"/>
        </w:rPr>
        <w:t xml:space="preserve"> hoiche</w:t>
      </w:r>
      <w:r>
        <w:rPr>
          <w:color w:val="000042"/>
        </w:rPr>
        <w:t xml:space="preserve"> month</w:t>
      </w:r>
      <w:r>
        <w:rPr>
          <w:color w:val="380000"/>
        </w:rPr>
        <w:t xml:space="preserve"> hoye</w:t>
      </w:r>
      <w:r>
        <w:rPr>
          <w:color w:val="00004F"/>
        </w:rPr>
        <w:t xml:space="preserve"> gelo</w:t>
      </w:r>
      <w:r>
        <w:br/>
      </w:r>
      <w:r>
        <w:rPr>
          <w:color w:val="4D0000"/>
        </w:rPr>
        <w:t xml:space="preserve"> sir</w:t>
      </w:r>
      <w:r>
        <w:rPr>
          <w:color w:val="310000"/>
        </w:rPr>
        <w:t xml:space="preserve"> ami</w:t>
      </w:r>
      <w:r>
        <w:rPr>
          <w:color w:val="00006C"/>
        </w:rPr>
        <w:t xml:space="preserve"> akti</w:t>
      </w:r>
      <w:r>
        <w:rPr>
          <w:color w:val="00005B"/>
        </w:rPr>
        <w:t xml:space="preserve"> vul</w:t>
      </w:r>
      <w:r>
        <w:rPr>
          <w:color w:val="000071"/>
        </w:rPr>
        <w:t xml:space="preserve"> nmbr</w:t>
      </w:r>
      <w:r>
        <w:rPr>
          <w:color w:val="00003A"/>
        </w:rPr>
        <w:t xml:space="preserve"> taka</w:t>
      </w:r>
      <w:r>
        <w:rPr>
          <w:color w:val="00004E"/>
        </w:rPr>
        <w:t xml:space="preserve"> send</w:t>
      </w:r>
      <w:r>
        <w:rPr>
          <w:color w:val="00003F"/>
        </w:rPr>
        <w:t xml:space="preserve"> money</w:t>
      </w:r>
      <w:r>
        <w:rPr>
          <w:color w:val="640000"/>
        </w:rPr>
        <w:t xml:space="preserve"> korchi</w:t>
      </w:r>
      <w:r>
        <w:br/>
      </w:r>
      <w:r>
        <w:rPr>
          <w:color w:val="300000"/>
        </w:rPr>
        <w:t xml:space="preserve"> আমার</w:t>
      </w:r>
      <w:r>
        <w:rPr>
          <w:color w:val="000032"/>
        </w:rPr>
        <w:t xml:space="preserve"> টাকা</w:t>
      </w:r>
      <w:r>
        <w:rPr>
          <w:color w:val="00005D"/>
        </w:rPr>
        <w:t xml:space="preserve"> ভুল</w:t>
      </w:r>
      <w:r>
        <w:rPr>
          <w:color w:val="00004B"/>
        </w:rPr>
        <w:t xml:space="preserve"> নাম্বারে</w:t>
      </w:r>
      <w:r>
        <w:rPr>
          <w:color w:val="00006A"/>
        </w:rPr>
        <w:t xml:space="preserve"> চলে</w:t>
      </w:r>
      <w:r>
        <w:rPr>
          <w:color w:val="0000B8"/>
        </w:rPr>
        <w:t xml:space="preserve"> গেগে</w:t>
      </w:r>
      <w:r>
        <w:br/>
      </w:r>
      <w:r>
        <w:rPr>
          <w:color w:val="420000"/>
        </w:rPr>
        <w:t xml:space="preserve"> sir</w:t>
      </w:r>
      <w:r>
        <w:rPr>
          <w:color w:val="2A0000"/>
        </w:rPr>
        <w:t xml:space="preserve"> ami</w:t>
      </w:r>
      <w:r>
        <w:rPr>
          <w:color w:val="000052"/>
        </w:rPr>
        <w:t xml:space="preserve"> vule</w:t>
      </w:r>
      <w:r>
        <w:rPr>
          <w:color w:val="000055"/>
        </w:rPr>
        <w:t xml:space="preserve"> onno</w:t>
      </w:r>
      <w:r>
        <w:rPr>
          <w:color w:val="000033"/>
        </w:rPr>
        <w:t xml:space="preserve"> number</w:t>
      </w:r>
      <w:r>
        <w:rPr>
          <w:color w:val="300000"/>
        </w:rPr>
        <w:t xml:space="preserve"> a</w:t>
      </w:r>
      <w:r>
        <w:rPr>
          <w:color w:val="000086"/>
        </w:rPr>
        <w:t xml:space="preserve"> sendmoney</w:t>
      </w:r>
      <w:r>
        <w:rPr>
          <w:color w:val="600000"/>
        </w:rPr>
        <w:t xml:space="preserve"> koreci</w:t>
      </w:r>
      <w:r>
        <w:rPr>
          <w:color w:val="000044"/>
        </w:rPr>
        <w:t xml:space="preserve"> kivabe</w:t>
      </w:r>
      <w:r>
        <w:rPr>
          <w:color w:val="00003A"/>
        </w:rPr>
        <w:t xml:space="preserve"> back</w:t>
      </w:r>
      <w:r>
        <w:rPr>
          <w:color w:val="00003F"/>
        </w:rPr>
        <w:t xml:space="preserve"> pabo</w:t>
      </w:r>
      <w:r>
        <w:br/>
      </w:r>
      <w:r>
        <w:rPr>
          <w:color w:val="00005B"/>
        </w:rPr>
        <w:t xml:space="preserve"> vul</w:t>
      </w:r>
      <w:r>
        <w:rPr>
          <w:color w:val="000047"/>
        </w:rPr>
        <w:t xml:space="preserve"> kore</w:t>
      </w:r>
      <w:r>
        <w:rPr>
          <w:color w:val="000071"/>
        </w:rPr>
        <w:t xml:space="preserve"> tk</w:t>
      </w:r>
      <w:r>
        <w:rPr>
          <w:color w:val="00004E"/>
        </w:rPr>
        <w:t xml:space="preserve"> send</w:t>
      </w:r>
      <w:r>
        <w:rPr>
          <w:color w:val="560000"/>
        </w:rPr>
        <w:t xml:space="preserve"> hoye</w:t>
      </w:r>
      <w:r>
        <w:rPr>
          <w:color w:val="000069"/>
        </w:rPr>
        <w:t xml:space="preserve"> gele</w:t>
      </w:r>
      <w:r>
        <w:rPr>
          <w:color w:val="000032"/>
        </w:rPr>
        <w:t xml:space="preserve"> ki</w:t>
      </w:r>
      <w:r>
        <w:rPr>
          <w:color w:val="4E0000"/>
        </w:rPr>
        <w:t xml:space="preserve"> korle</w:t>
      </w:r>
      <w:r>
        <w:rPr>
          <w:color w:val="000071"/>
        </w:rPr>
        <w:t xml:space="preserve"> tk</w:t>
      </w:r>
      <w:r>
        <w:rPr>
          <w:color w:val="000048"/>
        </w:rPr>
        <w:t xml:space="preserve"> pabo</w:t>
      </w:r>
      <w:r>
        <w:br/>
      </w:r>
      <w:r>
        <w:rPr>
          <w:color w:val="2F0000"/>
        </w:rPr>
        <w:t xml:space="preserve"> আমার</w:t>
      </w:r>
      <w:r>
        <w:rPr>
          <w:color w:val="00004C"/>
        </w:rPr>
        <w:t xml:space="preserve"> একটা</w:t>
      </w:r>
      <w:r>
        <w:rPr>
          <w:color w:val="00005A"/>
        </w:rPr>
        <w:t xml:space="preserve"> ভুল</w:t>
      </w:r>
      <w:r>
        <w:rPr>
          <w:color w:val="000049"/>
        </w:rPr>
        <w:t xml:space="preserve"> নাম্বারে</w:t>
      </w:r>
      <w:r>
        <w:rPr>
          <w:color w:val="000030"/>
        </w:rPr>
        <w:t xml:space="preserve"> টাকা</w:t>
      </w:r>
      <w:r>
        <w:rPr>
          <w:color w:val="00005D"/>
        </w:rPr>
        <w:t xml:space="preserve"> সেন্ড</w:t>
      </w:r>
      <w:r>
        <w:rPr>
          <w:color w:val="00004F"/>
        </w:rPr>
        <w:t xml:space="preserve"> মানি</w:t>
      </w:r>
      <w:r>
        <w:rPr>
          <w:color w:val="0000A0"/>
        </w:rPr>
        <w:t xml:space="preserve"> হইচে</w:t>
      </w:r>
      <w:r>
        <w:br/>
      </w:r>
      <w:r>
        <w:rPr>
          <w:color w:val="350000"/>
        </w:rPr>
        <w:t xml:space="preserve"> amar</w:t>
      </w:r>
      <w:r>
        <w:rPr>
          <w:color w:val="000083"/>
        </w:rPr>
        <w:t xml:space="preserve"> vol</w:t>
      </w:r>
      <w:r>
        <w:rPr>
          <w:color w:val="00008E"/>
        </w:rPr>
        <w:t xml:space="preserve"> nambara</w:t>
      </w:r>
      <w:r>
        <w:rPr>
          <w:color w:val="000000"/>
        </w:rPr>
        <w:t xml:space="preserve"> taka</w:t>
      </w:r>
      <w:r>
        <w:rPr>
          <w:color w:val="000000"/>
        </w:rPr>
        <w:t xml:space="preserve"> gasa</w:t>
      </w:r>
      <w:r>
        <w:rPr>
          <w:color w:val="000000"/>
        </w:rPr>
        <w:t xml:space="preserve"> akon</w:t>
      </w:r>
      <w:r>
        <w:rPr>
          <w:color w:val="660000"/>
        </w:rPr>
        <w:t xml:space="preserve"> ke</w:t>
      </w:r>
      <w:r>
        <w:rPr>
          <w:color w:val="00004A"/>
        </w:rPr>
        <w:t xml:space="preserve"> kora</w:t>
      </w:r>
      <w:r>
        <w:rPr>
          <w:color w:val="00005C"/>
        </w:rPr>
        <w:t xml:space="preserve"> jai</w:t>
      </w:r>
      <w:r>
        <w:br/>
      </w:r>
      <w:r>
        <w:rPr>
          <w:color w:val="00005C"/>
        </w:rPr>
        <w:t xml:space="preserve"> ভুলে</w:t>
      </w:r>
      <w:r>
        <w:rPr>
          <w:color w:val="00004F"/>
        </w:rPr>
        <w:t xml:space="preserve"> একটা</w:t>
      </w:r>
      <w:r>
        <w:rPr>
          <w:color w:val="00004C"/>
        </w:rPr>
        <w:t xml:space="preserve"> নাম্বারে</w:t>
      </w:r>
      <w:r>
        <w:rPr>
          <w:color w:val="000074"/>
        </w:rPr>
        <w:t xml:space="preserve"> গতকাল</w:t>
      </w:r>
      <w:r>
        <w:rPr>
          <w:color w:val="000000"/>
        </w:rPr>
        <w:t xml:space="preserve"> টাকা</w:t>
      </w:r>
      <w:r>
        <w:rPr>
          <w:color w:val="00006B"/>
        </w:rPr>
        <w:t xml:space="preserve"> চলে</w:t>
      </w:r>
      <w:r>
        <w:rPr>
          <w:color w:val="000055"/>
        </w:rPr>
        <w:t xml:space="preserve"> গেছে</w:t>
      </w:r>
      <w:r>
        <w:rPr>
          <w:color w:val="360000"/>
        </w:rPr>
        <w:t xml:space="preserve"> কি</w:t>
      </w:r>
      <w:r>
        <w:rPr>
          <w:color w:val="00005C"/>
        </w:rPr>
        <w:t xml:space="preserve"> করবো</w:t>
      </w:r>
      <w:r>
        <w:br/>
      </w:r>
      <w:r>
        <w:rPr>
          <w:color w:val="2C0000"/>
        </w:rPr>
        <w:t xml:space="preserve"> amar</w:t>
      </w:r>
      <w:r>
        <w:rPr>
          <w:color w:val="000024"/>
        </w:rPr>
        <w:t xml:space="preserve"> bkash</w:t>
      </w:r>
      <w:r>
        <w:rPr>
          <w:color w:val="00008A"/>
        </w:rPr>
        <w:t xml:space="preserve"> thekw</w:t>
      </w:r>
      <w:r>
        <w:rPr>
          <w:color w:val="00004C"/>
        </w:rPr>
        <w:t xml:space="preserve"> vul</w:t>
      </w:r>
      <w:r>
        <w:rPr>
          <w:color w:val="000031"/>
        </w:rPr>
        <w:t xml:space="preserve"> number</w:t>
      </w:r>
      <w:r>
        <w:rPr>
          <w:color w:val="000033"/>
        </w:rPr>
        <w:t xml:space="preserve"> e</w:t>
      </w:r>
      <w:r>
        <w:rPr>
          <w:color w:val="00002F"/>
        </w:rPr>
        <w:t xml:space="preserve"> tk</w:t>
      </w:r>
      <w:r>
        <w:rPr>
          <w:color w:val="4D0000"/>
        </w:rPr>
        <w:t xml:space="preserve"> gese</w:t>
      </w:r>
      <w:r>
        <w:rPr>
          <w:color w:val="00005A"/>
        </w:rPr>
        <w:t xml:space="preserve"> ekhn</w:t>
      </w:r>
      <w:r>
        <w:rPr>
          <w:color w:val="000072"/>
        </w:rPr>
        <w:t xml:space="preserve"> upai</w:t>
      </w:r>
      <w:r>
        <w:rPr>
          <w:color w:val="00002A"/>
        </w:rPr>
        <w:t xml:space="preserve"> ki</w:t>
      </w:r>
      <w:r>
        <w:br/>
      </w:r>
      <w:r>
        <w:rPr>
          <w:color w:val="2C0000"/>
        </w:rPr>
        <w:t xml:space="preserve"> amar</w:t>
      </w:r>
      <w:r>
        <w:rPr>
          <w:color w:val="000030"/>
        </w:rPr>
        <w:t xml:space="preserve"> taka</w:t>
      </w:r>
      <w:r>
        <w:rPr>
          <w:color w:val="00004D"/>
        </w:rPr>
        <w:t xml:space="preserve"> vul</w:t>
      </w:r>
      <w:r>
        <w:rPr>
          <w:color w:val="000031"/>
        </w:rPr>
        <w:t xml:space="preserve"> number</w:t>
      </w:r>
      <w:r>
        <w:rPr>
          <w:color w:val="000033"/>
        </w:rPr>
        <w:t xml:space="preserve"> e</w:t>
      </w:r>
      <w:r>
        <w:rPr>
          <w:color w:val="00005B"/>
        </w:rPr>
        <w:t xml:space="preserve"> chole</w:t>
      </w:r>
      <w:r>
        <w:rPr>
          <w:color w:val="4E0000"/>
        </w:rPr>
        <w:t xml:space="preserve"> gese</w:t>
      </w:r>
      <w:r>
        <w:rPr>
          <w:color w:val="00005A"/>
        </w:rPr>
        <w:t xml:space="preserve"> ekhn</w:t>
      </w:r>
      <w:r>
        <w:rPr>
          <w:color w:val="000038"/>
        </w:rPr>
        <w:t xml:space="preserve"> back</w:t>
      </w:r>
      <w:r>
        <w:rPr>
          <w:color w:val="00008B"/>
        </w:rPr>
        <w:t xml:space="preserve"> ambo</w:t>
      </w:r>
      <w:r>
        <w:rPr>
          <w:color w:val="000042"/>
        </w:rPr>
        <w:t xml:space="preserve"> kivabe</w:t>
      </w:r>
      <w:r>
        <w:br/>
      </w:r>
      <w:r>
        <w:rPr>
          <w:color w:val="220000"/>
        </w:rPr>
        <w:t xml:space="preserve"> amar</w:t>
      </w:r>
      <w:r>
        <w:rPr>
          <w:color w:val="00003A"/>
        </w:rPr>
        <w:t xml:space="preserve"> bikas</w:t>
      </w:r>
      <w:r>
        <w:rPr>
          <w:color w:val="000029"/>
        </w:rPr>
        <w:t xml:space="preserve"> theke</w:t>
      </w:r>
      <w:r>
        <w:rPr>
          <w:color w:val="000026"/>
        </w:rPr>
        <w:t xml:space="preserve"> taka</w:t>
      </w:r>
      <w:r>
        <w:rPr>
          <w:color w:val="0000AC"/>
        </w:rPr>
        <w:t xml:space="preserve"> vol</w:t>
      </w:r>
      <w:r>
        <w:rPr>
          <w:color w:val="00002E"/>
        </w:rPr>
        <w:t xml:space="preserve"> kore</w:t>
      </w:r>
      <w:r>
        <w:rPr>
          <w:color w:val="000035"/>
        </w:rPr>
        <w:t xml:space="preserve"> akta</w:t>
      </w:r>
      <w:r>
        <w:rPr>
          <w:color w:val="0000AC"/>
        </w:rPr>
        <w:t xml:space="preserve"> vol</w:t>
      </w:r>
      <w:r>
        <w:rPr>
          <w:color w:val="000026"/>
        </w:rPr>
        <w:t xml:space="preserve"> number</w:t>
      </w:r>
      <w:r>
        <w:rPr>
          <w:color w:val="250000"/>
        </w:rPr>
        <w:t xml:space="preserve"> a</w:t>
      </w:r>
      <w:r>
        <w:rPr>
          <w:color w:val="00004C"/>
        </w:rPr>
        <w:t xml:space="preserve"> cole</w:t>
      </w:r>
      <w:r>
        <w:rPr>
          <w:color w:val="3C0000"/>
        </w:rPr>
        <w:t xml:space="preserve"> gese</w:t>
      </w:r>
      <w:r>
        <w:rPr>
          <w:color w:val="000043"/>
        </w:rPr>
        <w:t xml:space="preserve"> akon</w:t>
      </w:r>
      <w:r>
        <w:rPr>
          <w:color w:val="000021"/>
        </w:rPr>
        <w:t xml:space="preserve"> ki</w:t>
      </w:r>
      <w:r>
        <w:rPr>
          <w:color w:val="000031"/>
        </w:rPr>
        <w:t xml:space="preserve"> kora</w:t>
      </w:r>
      <w:r>
        <w:rPr>
          <w:color w:val="000000"/>
        </w:rPr>
        <w:t xml:space="preserve"> jabe</w:t>
      </w:r>
      <w:r>
        <w:rPr>
          <w:color w:val="000000"/>
        </w:rPr>
        <w:t xml:space="preserve"> send</w:t>
      </w:r>
      <w:r>
        <w:rPr>
          <w:color w:val="000029"/>
        </w:rPr>
        <w:t xml:space="preserve"> money</w:t>
      </w:r>
      <w:r>
        <w:br/>
      </w:r>
      <w:r>
        <w:rPr>
          <w:color w:val="7C0000"/>
        </w:rPr>
        <w:t xml:space="preserve"> কিছু</w:t>
      </w:r>
      <w:r>
        <w:rPr>
          <w:color w:val="620000"/>
        </w:rPr>
        <w:t xml:space="preserve"> খন</w:t>
      </w:r>
      <w:r>
        <w:rPr>
          <w:color w:val="390000"/>
        </w:rPr>
        <w:t xml:space="preserve"> আগে</w:t>
      </w:r>
      <w:r>
        <w:rPr>
          <w:color w:val="000036"/>
        </w:rPr>
        <w:t xml:space="preserve"> একটি</w:t>
      </w:r>
      <w:r>
        <w:rPr>
          <w:color w:val="000038"/>
        </w:rPr>
        <w:t xml:space="preserve"> ভুল</w:t>
      </w:r>
      <w:r>
        <w:rPr>
          <w:color w:val="00002D"/>
        </w:rPr>
        <w:t xml:space="preserve"> নাম্বারে</w:t>
      </w:r>
      <w:r>
        <w:rPr>
          <w:color w:val="1D0000"/>
        </w:rPr>
        <w:t xml:space="preserve"> আমার</w:t>
      </w:r>
      <w:r>
        <w:rPr>
          <w:color w:val="7C0000"/>
        </w:rPr>
        <w:t xml:space="preserve"> কিছু</w:t>
      </w:r>
      <w:r>
        <w:rPr>
          <w:color w:val="00001E"/>
        </w:rPr>
        <w:t xml:space="preserve"> টাকা</w:t>
      </w:r>
      <w:r>
        <w:rPr>
          <w:color w:val="000040"/>
        </w:rPr>
        <w:t xml:space="preserve"> চলে</w:t>
      </w:r>
      <w:r>
        <w:rPr>
          <w:color w:val="000000"/>
        </w:rPr>
        <w:t xml:space="preserve"> গেছে</w:t>
      </w:r>
      <w:r>
        <w:rPr>
          <w:color w:val="440000"/>
        </w:rPr>
        <w:t xml:space="preserve"> তা</w:t>
      </w:r>
      <w:r>
        <w:rPr>
          <w:color w:val="00005C"/>
        </w:rPr>
        <w:t xml:space="preserve"> ফিরিয়ে</w:t>
      </w:r>
      <w:r>
        <w:rPr>
          <w:color w:val="00004F"/>
        </w:rPr>
        <w:t xml:space="preserve"> আনা</w:t>
      </w:r>
      <w:r>
        <w:rPr>
          <w:color w:val="000035"/>
        </w:rPr>
        <w:t xml:space="preserve"> যাবে</w:t>
      </w:r>
      <w:r>
        <w:br/>
      </w:r>
      <w:r>
        <w:rPr>
          <w:color w:val="2A0000"/>
        </w:rPr>
        <w:t xml:space="preserve"> amar</w:t>
      </w:r>
      <w:r>
        <w:rPr>
          <w:color w:val="000047"/>
        </w:rPr>
        <w:t xml:space="preserve"> bikas</w:t>
      </w:r>
      <w:r>
        <w:rPr>
          <w:color w:val="000032"/>
        </w:rPr>
        <w:t xml:space="preserve"> theke</w:t>
      </w:r>
      <w:r>
        <w:rPr>
          <w:color w:val="000069"/>
        </w:rPr>
        <w:t xml:space="preserve"> vol</w:t>
      </w:r>
      <w:r>
        <w:rPr>
          <w:color w:val="000038"/>
        </w:rPr>
        <w:t xml:space="preserve"> kore</w:t>
      </w:r>
      <w:r>
        <w:rPr>
          <w:color w:val="00002E"/>
        </w:rPr>
        <w:t xml:space="preserve"> taka</w:t>
      </w:r>
      <w:r>
        <w:rPr>
          <w:color w:val="00003E"/>
        </w:rPr>
        <w:t xml:space="preserve"> send</w:t>
      </w:r>
      <w:r>
        <w:rPr>
          <w:color w:val="000032"/>
        </w:rPr>
        <w:t xml:space="preserve"> money</w:t>
      </w:r>
      <w:r>
        <w:rPr>
          <w:color w:val="660000"/>
        </w:rPr>
        <w:t xml:space="preserve"> hoiya</w:t>
      </w:r>
      <w:r>
        <w:rPr>
          <w:color w:val="4A0000"/>
        </w:rPr>
        <w:t xml:space="preserve"> gese</w:t>
      </w:r>
      <w:r>
        <w:rPr>
          <w:color w:val="000052"/>
        </w:rPr>
        <w:t xml:space="preserve"> akon</w:t>
      </w:r>
      <w:r>
        <w:rPr>
          <w:color w:val="000028"/>
        </w:rPr>
        <w:t xml:space="preserve"> ki</w:t>
      </w:r>
      <w:r>
        <w:rPr>
          <w:color w:val="00003B"/>
        </w:rPr>
        <w:t xml:space="preserve"> kora</w:t>
      </w:r>
      <w:r>
        <w:rPr>
          <w:color w:val="000044"/>
        </w:rPr>
        <w:t xml:space="preserve"> jabe</w:t>
      </w:r>
      <w:r>
        <w:br/>
      </w:r>
      <w:r>
        <w:rPr>
          <w:color w:val="1D0000"/>
        </w:rPr>
        <w:t xml:space="preserve"> আমি</w:t>
      </w:r>
      <w:r>
        <w:rPr>
          <w:color w:val="000034"/>
        </w:rPr>
        <w:t xml:space="preserve"> একটি</w:t>
      </w:r>
      <w:r>
        <w:rPr>
          <w:color w:val="00002D"/>
        </w:rPr>
        <w:t xml:space="preserve"> নাম্বার</w:t>
      </w:r>
      <w:r>
        <w:rPr>
          <w:color w:val="2D0000"/>
        </w:rPr>
        <w:t xml:space="preserve"> এ</w:t>
      </w:r>
      <w:r>
        <w:rPr>
          <w:color w:val="000036"/>
        </w:rPr>
        <w:t xml:space="preserve"> ভুল</w:t>
      </w:r>
      <w:r>
        <w:rPr>
          <w:color w:val="560000"/>
        </w:rPr>
        <w:t xml:space="preserve"> করে</w:t>
      </w:r>
      <w:r>
        <w:rPr>
          <w:color w:val="000067"/>
        </w:rPr>
        <w:t xml:space="preserve"> সেন্দ</w:t>
      </w:r>
      <w:r>
        <w:rPr>
          <w:color w:val="00002F"/>
        </w:rPr>
        <w:t xml:space="preserve"> মানি</w:t>
      </w:r>
      <w:r>
        <w:rPr>
          <w:color w:val="560000"/>
        </w:rPr>
        <w:t xml:space="preserve"> করে</w:t>
      </w:r>
      <w:r>
        <w:rPr>
          <w:color w:val="00006B"/>
        </w:rPr>
        <w:t xml:space="preserve"> ফালে</w:t>
      </w:r>
      <w:r>
        <w:rPr>
          <w:color w:val="5A0000"/>
        </w:rPr>
        <w:t xml:space="preserve"> ছি</w:t>
      </w:r>
      <w:r>
        <w:rPr>
          <w:color w:val="000064"/>
        </w:rPr>
        <w:t xml:space="preserve"> আখন</w:t>
      </w:r>
      <w:r>
        <w:rPr>
          <w:color w:val="1F0000"/>
        </w:rPr>
        <w:t xml:space="preserve"> কি</w:t>
      </w:r>
      <w:r>
        <w:rPr>
          <w:color w:val="000035"/>
        </w:rPr>
        <w:t xml:space="preserve"> করবো</w:t>
      </w:r>
      <w:r>
        <w:br/>
      </w:r>
      <w:r>
        <w:rPr>
          <w:color w:val="360000"/>
        </w:rPr>
        <w:t xml:space="preserve"> আমি</w:t>
      </w:r>
      <w:r>
        <w:rPr>
          <w:color w:val="000057"/>
        </w:rPr>
        <w:t xml:space="preserve"> ভুলবসত</w:t>
      </w:r>
      <w:r>
        <w:rPr>
          <w:color w:val="000031"/>
        </w:rPr>
        <w:t xml:space="preserve"> একটি</w:t>
      </w:r>
      <w:r>
        <w:rPr>
          <w:color w:val="000029"/>
        </w:rPr>
        <w:t xml:space="preserve"> নাম্বারে</w:t>
      </w:r>
      <w:r>
        <w:rPr>
          <w:color w:val="00001B"/>
        </w:rPr>
        <w:t xml:space="preserve"> টাকা</w:t>
      </w:r>
      <w:r>
        <w:rPr>
          <w:color w:val="000034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280000"/>
        </w:rPr>
        <w:t xml:space="preserve"> করে</w:t>
      </w:r>
      <w:r>
        <w:rPr>
          <w:color w:val="000000"/>
        </w:rPr>
        <w:t xml:space="preserve"> ফেলেছি</w:t>
      </w:r>
      <w:r>
        <w:rPr>
          <w:color w:val="250000"/>
        </w:rPr>
        <w:t xml:space="preserve"> কিন্তু</w:t>
      </w:r>
      <w:r>
        <w:rPr>
          <w:color w:val="000048"/>
        </w:rPr>
        <w:t xml:space="preserve"> ঐ</w:t>
      </w:r>
      <w:r>
        <w:rPr>
          <w:color w:val="00002A"/>
        </w:rPr>
        <w:t xml:space="preserve"> নাম্বার</w:t>
      </w:r>
      <w:r>
        <w:rPr>
          <w:color w:val="00005C"/>
        </w:rPr>
        <w:t xml:space="preserve"> টাতে</w:t>
      </w:r>
      <w:r>
        <w:rPr>
          <w:color w:val="00001A"/>
        </w:rPr>
        <w:t xml:space="preserve"> বিকাশ</w:t>
      </w:r>
      <w:r>
        <w:rPr>
          <w:color w:val="00005E"/>
        </w:rPr>
        <w:t xml:space="preserve"> এ্যকাউন্ট</w:t>
      </w:r>
      <w:r>
        <w:rPr>
          <w:color w:val="000031"/>
        </w:rPr>
        <w:t xml:space="preserve"> খোলা</w:t>
      </w:r>
      <w:r>
        <w:rPr>
          <w:color w:val="000000"/>
        </w:rPr>
        <w:t xml:space="preserve"> নাই</w:t>
      </w:r>
      <w:r>
        <w:rPr>
          <w:color w:val="360000"/>
        </w:rPr>
        <w:t xml:space="preserve"> আমি</w:t>
      </w:r>
      <w:r>
        <w:rPr>
          <w:color w:val="1D0000"/>
        </w:rPr>
        <w:t xml:space="preserve"> কি</w:t>
      </w:r>
      <w:r>
        <w:rPr>
          <w:color w:val="1A0000"/>
        </w:rPr>
        <w:t xml:space="preserve"> আমার</w:t>
      </w:r>
      <w:r>
        <w:rPr>
          <w:color w:val="000047"/>
        </w:rPr>
        <w:t xml:space="preserve"> পাঠানো</w:t>
      </w:r>
      <w:r>
        <w:rPr>
          <w:color w:val="00003E"/>
        </w:rPr>
        <w:t xml:space="preserve"> টাকাটা</w:t>
      </w:r>
      <w:r>
        <w:rPr>
          <w:color w:val="00003B"/>
        </w:rPr>
        <w:t xml:space="preserve"> ফেরত</w:t>
      </w:r>
      <w:r>
        <w:rPr>
          <w:color w:val="000000"/>
        </w:rPr>
        <w:t xml:space="preserve"> পাব</w:t>
      </w:r>
      <w:r>
        <w:br/>
      </w:r>
      <w:r>
        <w:rPr>
          <w:color w:val="6A0000"/>
        </w:rPr>
        <w:t xml:space="preserve"> i</w:t>
      </w:r>
      <w:r>
        <w:rPr>
          <w:color w:val="4E0000"/>
        </w:rPr>
        <w:t xml:space="preserve"> have</w:t>
      </w:r>
      <w:r>
        <w:rPr>
          <w:color w:val="00005C"/>
        </w:rPr>
        <w:t xml:space="preserve"> sent</w:t>
      </w:r>
      <w:r>
        <w:rPr>
          <w:color w:val="000000"/>
        </w:rPr>
        <w:t xml:space="preserve"> tk</w:t>
      </w:r>
      <w:r>
        <w:rPr>
          <w:color w:val="000037"/>
        </w:rPr>
        <w:t xml:space="preserve"> to</w:t>
      </w:r>
      <w:r>
        <w:rPr>
          <w:color w:val="320000"/>
        </w:rPr>
        <w:t xml:space="preserve"> a</w:t>
      </w:r>
      <w:r>
        <w:rPr>
          <w:color w:val="00005F"/>
        </w:rPr>
        <w:t xml:space="preserve"> wrong</w:t>
      </w:r>
      <w:r>
        <w:rPr>
          <w:color w:val="000035"/>
        </w:rPr>
        <w:t xml:space="preserve"> number</w:t>
      </w:r>
      <w:r>
        <w:rPr>
          <w:color w:val="000044"/>
        </w:rPr>
        <w:t xml:space="preserve"> can</w:t>
      </w:r>
      <w:r>
        <w:rPr>
          <w:color w:val="6A0000"/>
        </w:rPr>
        <w:t xml:space="preserve"> i</w:t>
      </w:r>
      <w:r>
        <w:rPr>
          <w:color w:val="00004E"/>
        </w:rPr>
        <w:t xml:space="preserve"> get</w:t>
      </w:r>
      <w:r>
        <w:rPr>
          <w:color w:val="510000"/>
        </w:rPr>
        <w:t xml:space="preserve"> it</w:t>
      </w:r>
      <w:r>
        <w:rPr>
          <w:color w:val="00003C"/>
        </w:rPr>
        <w:t xml:space="preserve"> back</w:t>
      </w:r>
      <w:r>
        <w:br/>
      </w:r>
      <w:r>
        <w:rPr>
          <w:color w:val="00009D"/>
        </w:rPr>
        <w:t xml:space="preserve"> ভুলবসত</w:t>
      </w:r>
      <w:r>
        <w:rPr>
          <w:color w:val="2F0000"/>
        </w:rPr>
        <w:t xml:space="preserve"> আমার</w:t>
      </w:r>
      <w:r>
        <w:rPr>
          <w:color w:val="450000"/>
        </w:rPr>
        <w:t xml:space="preserve"> এই</w:t>
      </w:r>
      <w:r>
        <w:rPr>
          <w:color w:val="00007A"/>
        </w:rPr>
        <w:t xml:space="preserve"> নং</w:t>
      </w:r>
      <w:r>
        <w:rPr>
          <w:color w:val="00003B"/>
        </w:rPr>
        <w:t xml:space="preserve"> থেকে</w:t>
      </w:r>
      <w:r>
        <w:rPr>
          <w:color w:val="000031"/>
        </w:rPr>
        <w:t xml:space="preserve"> টাকা</w:t>
      </w:r>
      <w:r>
        <w:rPr>
          <w:color w:val="000055"/>
        </w:rPr>
        <w:t xml:space="preserve"> send</w:t>
      </w:r>
      <w:r>
        <w:rPr>
          <w:color w:val="000045"/>
        </w:rPr>
        <w:t xml:space="preserve"> money</w:t>
      </w:r>
      <w:r>
        <w:rPr>
          <w:color w:val="000000"/>
        </w:rPr>
        <w:t xml:space="preserve"> করেছি</w:t>
      </w:r>
      <w:r>
        <w:br/>
      </w:r>
      <w:r>
        <w:rPr>
          <w:color w:val="00004E"/>
        </w:rPr>
        <w:t xml:space="preserve"> my</w:t>
      </w:r>
      <w:r>
        <w:rPr>
          <w:color w:val="00003B"/>
        </w:rPr>
        <w:t xml:space="preserve"> last</w:t>
      </w:r>
      <w:r>
        <w:rPr>
          <w:color w:val="00003B"/>
        </w:rPr>
        <w:t xml:space="preserve"> transaction</w:t>
      </w:r>
      <w:r>
        <w:rPr>
          <w:color w:val="340000"/>
        </w:rPr>
        <w:t xml:space="preserve"> of</w:t>
      </w:r>
      <w:r>
        <w:rPr>
          <w:color w:val="000022"/>
        </w:rPr>
        <w:t xml:space="preserve"> tk</w:t>
      </w:r>
      <w:r>
        <w:rPr>
          <w:color w:val="000062"/>
        </w:rPr>
        <w:t xml:space="preserve"> went</w:t>
      </w:r>
      <w:r>
        <w:rPr>
          <w:color w:val="00004C"/>
        </w:rPr>
        <w:t xml:space="preserve"> to</w:t>
      </w:r>
      <w:r>
        <w:rPr>
          <w:color w:val="220000"/>
        </w:rPr>
        <w:t xml:space="preserve"> a</w:t>
      </w:r>
      <w:r>
        <w:rPr>
          <w:color w:val="000041"/>
        </w:rPr>
        <w:t xml:space="preserve"> wrong</w:t>
      </w:r>
      <w:r>
        <w:rPr>
          <w:color w:val="000000"/>
        </w:rPr>
        <w:t xml:space="preserve"> number</w:t>
      </w:r>
      <w:r>
        <w:rPr>
          <w:color w:val="00002E"/>
        </w:rPr>
        <w:t xml:space="preserve"> can</w:t>
      </w:r>
      <w:r>
        <w:rPr>
          <w:color w:val="240000"/>
        </w:rPr>
        <w:t xml:space="preserve"> i</w:t>
      </w:r>
      <w:r>
        <w:rPr>
          <w:color w:val="360000"/>
        </w:rPr>
        <w:t xml:space="preserve"> have</w:t>
      </w:r>
      <w:r>
        <w:rPr>
          <w:color w:val="620000"/>
        </w:rPr>
        <w:t xml:space="preserve"> ot</w:t>
      </w:r>
      <w:r>
        <w:rPr>
          <w:color w:val="000062"/>
        </w:rPr>
        <w:t xml:space="preserve"> returned</w:t>
      </w:r>
      <w:r>
        <w:rPr>
          <w:color w:val="00004C"/>
        </w:rPr>
        <w:t xml:space="preserve"> to</w:t>
      </w:r>
      <w:r>
        <w:rPr>
          <w:color w:val="00004E"/>
        </w:rPr>
        <w:t xml:space="preserve"> my</w:t>
      </w:r>
      <w:r>
        <w:rPr>
          <w:color w:val="00001E"/>
        </w:rPr>
        <w:t xml:space="preserve"> account</w:t>
      </w:r>
      <w:r>
        <w:br/>
      </w:r>
      <w:r>
        <w:rPr>
          <w:color w:val="000000"/>
        </w:rPr>
        <w:t xml:space="preserve"> ভাইয়া</w:t>
      </w:r>
      <w:r>
        <w:rPr>
          <w:color w:val="2E0000"/>
        </w:rPr>
        <w:t xml:space="preserve"> যদি</w:t>
      </w:r>
      <w:r>
        <w:rPr>
          <w:color w:val="2A0000"/>
        </w:rPr>
        <w:t xml:space="preserve"> কোনো</w:t>
      </w:r>
      <w:r>
        <w:rPr>
          <w:color w:val="000042"/>
        </w:rPr>
        <w:t xml:space="preserve"> নাম্বারে</w:t>
      </w:r>
      <w:r>
        <w:rPr>
          <w:color w:val="000016"/>
        </w:rPr>
        <w:t xml:space="preserve"> টাকা</w:t>
      </w:r>
      <w:r>
        <w:rPr>
          <w:color w:val="000028"/>
        </w:rPr>
        <w:t xml:space="preserve"> ভুলে</w:t>
      </w:r>
      <w:r>
        <w:rPr>
          <w:color w:val="00002F"/>
        </w:rPr>
        <w:t xml:space="preserve"> চলে</w:t>
      </w:r>
      <w:r>
        <w:rPr>
          <w:color w:val="280000"/>
        </w:rPr>
        <w:t xml:space="preserve"> যায়</w:t>
      </w:r>
      <w:r>
        <w:rPr>
          <w:color w:val="290000"/>
        </w:rPr>
        <w:t xml:space="preserve"> যে</w:t>
      </w:r>
      <w:r>
        <w:rPr>
          <w:color w:val="000042"/>
        </w:rPr>
        <w:t xml:space="preserve"> নাম্বারে</w:t>
      </w:r>
      <w:r>
        <w:rPr>
          <w:color w:val="000015"/>
        </w:rPr>
        <w:t xml:space="preserve"> বিকাশ</w:t>
      </w:r>
      <w:r>
        <w:rPr>
          <w:color w:val="000033"/>
        </w:rPr>
        <w:t xml:space="preserve"> এপ</w:t>
      </w:r>
      <w:r>
        <w:rPr>
          <w:color w:val="000033"/>
        </w:rPr>
        <w:t xml:space="preserve"> খুলা</w:t>
      </w:r>
      <w:r>
        <w:rPr>
          <w:color w:val="000000"/>
        </w:rPr>
        <w:t xml:space="preserve"> নেই</w:t>
      </w:r>
      <w:r>
        <w:rPr>
          <w:color w:val="2F0000"/>
        </w:rPr>
        <w:t xml:space="preserve"> এবং</w:t>
      </w:r>
      <w:r>
        <w:rPr>
          <w:color w:val="330000"/>
        </w:rPr>
        <w:t xml:space="preserve"> সে</w:t>
      </w:r>
      <w:r>
        <w:rPr>
          <w:color w:val="000051"/>
        </w:rPr>
        <w:t xml:space="preserve"> ফনটি</w:t>
      </w:r>
      <w:r>
        <w:rPr>
          <w:color w:val="000037"/>
        </w:rPr>
        <w:t xml:space="preserve"> অফ</w:t>
      </w:r>
      <w:r>
        <w:rPr>
          <w:color w:val="380000"/>
        </w:rPr>
        <w:t xml:space="preserve"> রয়েছে</w:t>
      </w:r>
      <w:r>
        <w:rPr>
          <w:color w:val="000021"/>
        </w:rPr>
        <w:t xml:space="preserve"> এখন</w:t>
      </w:r>
      <w:r>
        <w:rPr>
          <w:color w:val="000022"/>
        </w:rPr>
        <w:t xml:space="preserve"> কিভাবে</w:t>
      </w:r>
      <w:r>
        <w:rPr>
          <w:color w:val="00002C"/>
        </w:rPr>
        <w:t xml:space="preserve"> পেতে</w:t>
      </w:r>
      <w:r>
        <w:rPr>
          <w:color w:val="00004A"/>
        </w:rPr>
        <w:t xml:space="preserve"> পারি</w:t>
      </w:r>
      <w:r>
        <w:rPr>
          <w:color w:val="1F0000"/>
        </w:rPr>
        <w:t xml:space="preserve"> এই</w:t>
      </w:r>
      <w:r>
        <w:rPr>
          <w:color w:val="000032"/>
        </w:rPr>
        <w:t xml:space="preserve"> টাকাটা</w:t>
      </w:r>
      <w:r>
        <w:rPr>
          <w:color w:val="000051"/>
        </w:rPr>
        <w:t xml:space="preserve"> কিভানে</w:t>
      </w:r>
      <w:r>
        <w:rPr>
          <w:color w:val="00002F"/>
        </w:rPr>
        <w:t xml:space="preserve"> ফেরত</w:t>
      </w:r>
      <w:r>
        <w:rPr>
          <w:color w:val="000037"/>
        </w:rPr>
        <w:t xml:space="preserve"> আনতে</w:t>
      </w:r>
      <w:r>
        <w:rPr>
          <w:color w:val="00004A"/>
        </w:rPr>
        <w:t xml:space="preserve"> পারি</w:t>
      </w:r>
      <w:r>
        <w:br/>
      </w:r>
      <w:r>
        <w:rPr>
          <w:color w:val="280000"/>
        </w:rPr>
        <w:t xml:space="preserve"> ami</w:t>
      </w:r>
      <w:r>
        <w:rPr>
          <w:color w:val="00004F"/>
        </w:rPr>
        <w:t xml:space="preserve"> last</w:t>
      </w:r>
      <w:r>
        <w:rPr>
          <w:color w:val="000046"/>
        </w:rPr>
        <w:t xml:space="preserve"> ekta</w:t>
      </w:r>
      <w:r>
        <w:rPr>
          <w:color w:val="00004E"/>
        </w:rPr>
        <w:t xml:space="preserve"> transaction</w:t>
      </w:r>
      <w:r>
        <w:rPr>
          <w:color w:val="4E0000"/>
        </w:rPr>
        <w:t xml:space="preserve"> korechi</w:t>
      </w:r>
      <w:r>
        <w:rPr>
          <w:color w:val="000057"/>
        </w:rPr>
        <w:t xml:space="preserve"> wrong</w:t>
      </w:r>
      <w:r>
        <w:rPr>
          <w:color w:val="000030"/>
        </w:rPr>
        <w:t xml:space="preserve"> number</w:t>
      </w:r>
      <w:r>
        <w:rPr>
          <w:color w:val="00002E"/>
        </w:rPr>
        <w:t xml:space="preserve"> tk</w:t>
      </w:r>
      <w:r>
        <w:rPr>
          <w:color w:val="000034"/>
        </w:rPr>
        <w:t xml:space="preserve"> ta</w:t>
      </w:r>
      <w:r>
        <w:rPr>
          <w:color w:val="000040"/>
        </w:rPr>
        <w:t xml:space="preserve"> send</w:t>
      </w:r>
      <w:r>
        <w:rPr>
          <w:color w:val="00003A"/>
        </w:rPr>
        <w:t xml:space="preserve"> kore</w:t>
      </w:r>
      <w:r>
        <w:rPr>
          <w:color w:val="000083"/>
        </w:rPr>
        <w:t xml:space="preserve"> diechi</w:t>
      </w:r>
      <w:r>
        <w:br/>
      </w:r>
      <w:r>
        <w:rPr>
          <w:color w:val="270000"/>
        </w:rPr>
        <w:t xml:space="preserve"> আমি</w:t>
      </w:r>
      <w:r>
        <w:rPr>
          <w:color w:val="000049"/>
        </w:rPr>
        <w:t xml:space="preserve"> ভুল</w:t>
      </w:r>
      <w:r>
        <w:rPr>
          <w:color w:val="000076"/>
        </w:rPr>
        <w:t xml:space="preserve"> নাম্বারে</w:t>
      </w:r>
      <w:r>
        <w:rPr>
          <w:color w:val="000027"/>
        </w:rPr>
        <w:t xml:space="preserve"> টাকা</w:t>
      </w:r>
      <w:r>
        <w:rPr>
          <w:color w:val="00007E"/>
        </w:rPr>
        <w:t xml:space="preserve"> পাঠায়</w:t>
      </w:r>
      <w:r>
        <w:rPr>
          <w:color w:val="000061"/>
        </w:rPr>
        <w:t xml:space="preserve"> দিছি</w:t>
      </w:r>
      <w:r>
        <w:rPr>
          <w:color w:val="00005B"/>
        </w:rPr>
        <w:t xml:space="preserve"> ওই</w:t>
      </w:r>
      <w:r>
        <w:rPr>
          <w:color w:val="000076"/>
        </w:rPr>
        <w:t xml:space="preserve"> নাম্বারে</w:t>
      </w:r>
      <w:r>
        <w:rPr>
          <w:color w:val="000025"/>
        </w:rPr>
        <w:t xml:space="preserve"> বিকাশ</w:t>
      </w:r>
      <w:r>
        <w:rPr>
          <w:color w:val="000056"/>
        </w:rPr>
        <w:t xml:space="preserve"> নেই</w:t>
      </w:r>
      <w:r>
        <w:br/>
      </w:r>
      <w:r>
        <w:rPr>
          <w:color w:val="4A0000"/>
        </w:rPr>
        <w:t xml:space="preserve"> স্যার</w:t>
      </w:r>
      <w:r>
        <w:rPr>
          <w:color w:val="4E0000"/>
        </w:rPr>
        <w:t xml:space="preserve"> আমার</w:t>
      </w:r>
      <w:r>
        <w:rPr>
          <w:color w:val="00004B"/>
        </w:rPr>
        <w:t xml:space="preserve"> ভুল</w:t>
      </w:r>
      <w:r>
        <w:rPr>
          <w:color w:val="00003D"/>
        </w:rPr>
        <w:t xml:space="preserve"> নাম্বারে</w:t>
      </w:r>
      <w:r>
        <w:rPr>
          <w:color w:val="000028"/>
        </w:rPr>
        <w:t xml:space="preserve"> টাকা</w:t>
      </w:r>
      <w:r>
        <w:rPr>
          <w:color w:val="000056"/>
        </w:rPr>
        <w:t xml:space="preserve"> চলে</w:t>
      </w:r>
      <w:r>
        <w:rPr>
          <w:color w:val="000044"/>
        </w:rPr>
        <w:t xml:space="preserve"> গেছে</w:t>
      </w:r>
      <w:r>
        <w:rPr>
          <w:color w:val="000028"/>
        </w:rPr>
        <w:t xml:space="preserve"> টাকা</w:t>
      </w:r>
      <w:r>
        <w:rPr>
          <w:color w:val="000000"/>
        </w:rPr>
        <w:t xml:space="preserve"> নাম্বার</w:t>
      </w:r>
      <w:r>
        <w:rPr>
          <w:color w:val="000042"/>
        </w:rPr>
        <w:t xml:space="preserve"> টা</w:t>
      </w:r>
      <w:r>
        <w:rPr>
          <w:color w:val="000047"/>
        </w:rPr>
        <w:t xml:space="preserve"> বন্ধ</w:t>
      </w:r>
      <w:r>
        <w:rPr>
          <w:color w:val="000000"/>
        </w:rPr>
        <w:t xml:space="preserve"> আছে</w:t>
      </w:r>
      <w:r>
        <w:rPr>
          <w:color w:val="4E0000"/>
        </w:rPr>
        <w:t xml:space="preserve"> আমার</w:t>
      </w:r>
      <w:r>
        <w:rPr>
          <w:color w:val="00005D"/>
        </w:rPr>
        <w:t xml:space="preserve"> টাকাটা</w:t>
      </w:r>
      <w:r>
        <w:rPr>
          <w:color w:val="00003E"/>
        </w:rPr>
        <w:t xml:space="preserve"> কিভাবে</w:t>
      </w:r>
      <w:r>
        <w:rPr>
          <w:color w:val="000057"/>
        </w:rPr>
        <w:t xml:space="preserve"> ফেরত</w:t>
      </w:r>
      <w:r>
        <w:rPr>
          <w:color w:val="000000"/>
        </w:rPr>
        <w:t xml:space="preserve"> পাবো</w:t>
      </w:r>
      <w:r>
        <w:br/>
      </w:r>
      <w:r>
        <w:rPr>
          <w:color w:val="330000"/>
        </w:rPr>
        <w:t xml:space="preserve"> আমি</w:t>
      </w:r>
      <w:r>
        <w:rPr>
          <w:color w:val="00005F"/>
        </w:rPr>
        <w:t xml:space="preserve"> ভুলে</w:t>
      </w:r>
      <w:r>
        <w:rPr>
          <w:color w:val="000052"/>
        </w:rPr>
        <w:t xml:space="preserve"> একটা</w:t>
      </w:r>
      <w:r>
        <w:rPr>
          <w:color w:val="00004E"/>
        </w:rPr>
        <w:t xml:space="preserve"> নাম্বারে</w:t>
      </w:r>
      <w:r>
        <w:rPr>
          <w:color w:val="00008E"/>
        </w:rPr>
        <w:t xml:space="preserve"> সেন্ডমানি</w:t>
      </w:r>
      <w:r>
        <w:rPr>
          <w:color w:val="4C0000"/>
        </w:rPr>
        <w:t xml:space="preserve"> করে</w:t>
      </w:r>
      <w:r>
        <w:rPr>
          <w:color w:val="770000"/>
        </w:rPr>
        <w:t xml:space="preserve"> দিয়েছি</w:t>
      </w:r>
      <w:r>
        <w:br/>
      </w:r>
      <w:r>
        <w:rPr>
          <w:color w:val="000032"/>
        </w:rPr>
        <w:t xml:space="preserve"> vul</w:t>
      </w:r>
      <w:r>
        <w:rPr>
          <w:color w:val="000061"/>
        </w:rPr>
        <w:t xml:space="preserve"> number</w:t>
      </w:r>
      <w:r>
        <w:rPr>
          <w:color w:val="000021"/>
        </w:rPr>
        <w:t xml:space="preserve"> e</w:t>
      </w:r>
      <w:r>
        <w:rPr>
          <w:color w:val="00001F"/>
        </w:rPr>
        <w:t xml:space="preserve"> taka</w:t>
      </w:r>
      <w:r>
        <w:rPr>
          <w:color w:val="00003B"/>
        </w:rPr>
        <w:t xml:space="preserve"> chole</w:t>
      </w:r>
      <w:r>
        <w:rPr>
          <w:color w:val="4D0000"/>
        </w:rPr>
        <w:t xml:space="preserve"> gache</w:t>
      </w:r>
      <w:r>
        <w:rPr>
          <w:color w:val="230000"/>
        </w:rPr>
        <w:t xml:space="preserve"> but</w:t>
      </w:r>
      <w:r>
        <w:rPr>
          <w:color w:val="000061"/>
        </w:rPr>
        <w:t xml:space="preserve"> number</w:t>
      </w:r>
      <w:r>
        <w:rPr>
          <w:color w:val="000054"/>
        </w:rPr>
        <w:t xml:space="preserve"> tite</w:t>
      </w:r>
      <w:r>
        <w:rPr>
          <w:color w:val="000017"/>
        </w:rPr>
        <w:t xml:space="preserve"> bkash</w:t>
      </w:r>
      <w:r>
        <w:rPr>
          <w:color w:val="000042"/>
        </w:rPr>
        <w:t xml:space="preserve"> kula</w:t>
      </w:r>
      <w:r>
        <w:rPr>
          <w:color w:val="000029"/>
        </w:rPr>
        <w:t xml:space="preserve"> nai</w:t>
      </w:r>
      <w:r>
        <w:rPr>
          <w:color w:val="000044"/>
        </w:rPr>
        <w:t xml:space="preserve"> amon</w:t>
      </w:r>
      <w:r>
        <w:rPr>
          <w:color w:val="000037"/>
        </w:rPr>
        <w:t xml:space="preserve"> ki</w:t>
      </w:r>
      <w:r>
        <w:rPr>
          <w:color w:val="000061"/>
        </w:rPr>
        <w:t xml:space="preserve"> number</w:t>
      </w:r>
      <w:r>
        <w:rPr>
          <w:color w:val="00002F"/>
        </w:rPr>
        <w:t xml:space="preserve"> ti</w:t>
      </w:r>
      <w:r>
        <w:rPr>
          <w:color w:val="00005A"/>
        </w:rPr>
        <w:t xml:space="preserve"> babohito</w:t>
      </w:r>
      <w:r>
        <w:rPr>
          <w:color w:val="350000"/>
        </w:rPr>
        <w:t xml:space="preserve"> hocche</w:t>
      </w:r>
      <w:r>
        <w:rPr>
          <w:color w:val="00001E"/>
        </w:rPr>
        <w:t xml:space="preserve"> na</w:t>
      </w:r>
      <w:r>
        <w:rPr>
          <w:color w:val="000031"/>
        </w:rPr>
        <w:t xml:space="preserve"> akhon</w:t>
      </w:r>
      <w:r>
        <w:rPr>
          <w:color w:val="000037"/>
        </w:rPr>
        <w:t xml:space="preserve"> ki</w:t>
      </w:r>
      <w:r>
        <w:rPr>
          <w:color w:val="000029"/>
        </w:rPr>
        <w:t xml:space="preserve"> korbo</w:t>
      </w:r>
      <w:r>
        <w:br/>
      </w:r>
      <w:r>
        <w:rPr>
          <w:color w:val="200000"/>
        </w:rPr>
        <w:t xml:space="preserve"> ami</w:t>
      </w:r>
      <w:r>
        <w:rPr>
          <w:color w:val="00003B"/>
        </w:rPr>
        <w:t xml:space="preserve"> vul</w:t>
      </w:r>
      <w:r>
        <w:rPr>
          <w:color w:val="000064"/>
        </w:rPr>
        <w:t xml:space="preserve"> bosoto</w:t>
      </w:r>
      <w:r>
        <w:rPr>
          <w:color w:val="00006B"/>
        </w:rPr>
        <w:t xml:space="preserve"> vinno</w:t>
      </w:r>
      <w:r>
        <w:rPr>
          <w:color w:val="000035"/>
        </w:rPr>
        <w:t xml:space="preserve"> akta</w:t>
      </w:r>
      <w:r>
        <w:rPr>
          <w:color w:val="000026"/>
        </w:rPr>
        <w:t xml:space="preserve"> number</w:t>
      </w:r>
      <w:r>
        <w:rPr>
          <w:color w:val="240000"/>
        </w:rPr>
        <w:t xml:space="preserve"> a</w:t>
      </w:r>
      <w:r>
        <w:rPr>
          <w:color w:val="000025"/>
        </w:rPr>
        <w:t xml:space="preserve"> taka</w:t>
      </w:r>
      <w:r>
        <w:rPr>
          <w:color w:val="000032"/>
        </w:rPr>
        <w:t xml:space="preserve"> send</w:t>
      </w:r>
      <w:r>
        <w:rPr>
          <w:color w:val="000029"/>
        </w:rPr>
        <w:t xml:space="preserve"> money</w:t>
      </w:r>
      <w:r>
        <w:rPr>
          <w:color w:val="00002E"/>
        </w:rPr>
        <w:t xml:space="preserve"> kore</w:t>
      </w:r>
      <w:r>
        <w:rPr>
          <w:color w:val="000000"/>
        </w:rPr>
        <w:t xml:space="preserve"> felsi</w:t>
      </w:r>
      <w:r>
        <w:rPr>
          <w:color w:val="000033"/>
        </w:rPr>
        <w:t xml:space="preserve"> kivabe</w:t>
      </w:r>
      <w:r>
        <w:rPr>
          <w:color w:val="000058"/>
        </w:rPr>
        <w:t xml:space="preserve"> recover</w:t>
      </w:r>
      <w:r>
        <w:rPr>
          <w:color w:val="000030"/>
        </w:rPr>
        <w:t xml:space="preserve"> kora</w:t>
      </w:r>
      <w:r>
        <w:rPr>
          <w:color w:val="000037"/>
        </w:rPr>
        <w:t xml:space="preserve"> jabe</w:t>
      </w:r>
      <w:r>
        <w:rPr>
          <w:color w:val="00003F"/>
        </w:rPr>
        <w:t xml:space="preserve"> janaben</w:t>
      </w:r>
      <w:r>
        <w:rPr>
          <w:color w:val="460000"/>
        </w:rPr>
        <w:t xml:space="preserve"> kindly</w:t>
      </w:r>
      <w:r>
        <w:br/>
      </w:r>
      <w:r>
        <w:rPr>
          <w:color w:val="1A0000"/>
        </w:rPr>
        <w:t xml:space="preserve"> amar</w:t>
      </w:r>
      <w:r>
        <w:rPr>
          <w:color w:val="00003D"/>
        </w:rPr>
        <w:t xml:space="preserve"> ek</w:t>
      </w:r>
      <w:r>
        <w:rPr>
          <w:color w:val="000076"/>
        </w:rPr>
        <w:t xml:space="preserve"> number</w:t>
      </w:r>
      <w:r>
        <w:rPr>
          <w:color w:val="00007A"/>
        </w:rPr>
        <w:t xml:space="preserve"> e</w:t>
      </w:r>
      <w:r>
        <w:rPr>
          <w:color w:val="000039"/>
        </w:rPr>
        <w:t xml:space="preserve"> taka</w:t>
      </w:r>
      <w:r>
        <w:rPr>
          <w:color w:val="00005B"/>
        </w:rPr>
        <w:t xml:space="preserve"> dite</w:t>
      </w:r>
      <w:r>
        <w:rPr>
          <w:color w:val="000042"/>
        </w:rPr>
        <w:t xml:space="preserve"> arek</w:t>
      </w:r>
      <w:r>
        <w:rPr>
          <w:color w:val="000076"/>
        </w:rPr>
        <w:t xml:space="preserve"> number</w:t>
      </w:r>
      <w:r>
        <w:rPr>
          <w:color w:val="00007A"/>
        </w:rPr>
        <w:t xml:space="preserve"> e</w:t>
      </w:r>
      <w:r>
        <w:rPr>
          <w:color w:val="000039"/>
        </w:rPr>
        <w:t xml:space="preserve"> taka</w:t>
      </w:r>
      <w:r>
        <w:rPr>
          <w:color w:val="330000"/>
        </w:rPr>
        <w:t xml:space="preserve"> geche</w:t>
      </w:r>
      <w:r>
        <w:rPr>
          <w:color w:val="000050"/>
        </w:rPr>
        <w:t xml:space="preserve"> ei</w:t>
      </w:r>
      <w:r>
        <w:rPr>
          <w:color w:val="000076"/>
        </w:rPr>
        <w:t xml:space="preserve"> number</w:t>
      </w:r>
      <w:r>
        <w:rPr>
          <w:color w:val="00007A"/>
        </w:rPr>
        <w:t xml:space="preserve"> e</w:t>
      </w:r>
      <w:r>
        <w:rPr>
          <w:color w:val="00005B"/>
        </w:rPr>
        <w:t xml:space="preserve"> dite</w:t>
      </w:r>
      <w:r>
        <w:rPr>
          <w:color w:val="000039"/>
        </w:rPr>
        <w:t xml:space="preserve"> giye</w:t>
      </w:r>
      <w:r>
        <w:rPr>
          <w:color w:val="000050"/>
        </w:rPr>
        <w:t xml:space="preserve"> ei</w:t>
      </w:r>
      <w:r>
        <w:rPr>
          <w:color w:val="000076"/>
        </w:rPr>
        <w:t xml:space="preserve"> number</w:t>
      </w:r>
      <w:r>
        <w:rPr>
          <w:color w:val="00007A"/>
        </w:rPr>
        <w:t xml:space="preserve"> e</w:t>
      </w:r>
      <w:r>
        <w:rPr>
          <w:color w:val="000036"/>
        </w:rPr>
        <w:t xml:space="preserve"> chole</w:t>
      </w:r>
      <w:r>
        <w:rPr>
          <w:color w:val="330000"/>
        </w:rPr>
        <w:t xml:space="preserve"> geche</w:t>
      </w:r>
      <w:r>
        <w:br/>
      </w:r>
      <w:r>
        <w:rPr>
          <w:color w:val="650000"/>
        </w:rPr>
        <w:t xml:space="preserve"> i</w:t>
      </w:r>
      <w:r>
        <w:rPr>
          <w:color w:val="4A0000"/>
        </w:rPr>
        <w:t xml:space="preserve"> have</w:t>
      </w:r>
      <w:r>
        <w:rPr>
          <w:color w:val="000058"/>
        </w:rPr>
        <w:t xml:space="preserve"> sent</w:t>
      </w:r>
      <w:r>
        <w:rPr>
          <w:color w:val="000036"/>
        </w:rPr>
        <w:t xml:space="preserve"> money</w:t>
      </w:r>
      <w:r>
        <w:rPr>
          <w:color w:val="000034"/>
        </w:rPr>
        <w:t xml:space="preserve"> to</w:t>
      </w:r>
      <w:r>
        <w:rPr>
          <w:color w:val="420000"/>
        </w:rPr>
        <w:t xml:space="preserve"> the</w:t>
      </w:r>
      <w:r>
        <w:rPr>
          <w:color w:val="00005B"/>
        </w:rPr>
        <w:t xml:space="preserve"> wrong</w:t>
      </w:r>
      <w:r>
        <w:rPr>
          <w:color w:val="000032"/>
        </w:rPr>
        <w:t xml:space="preserve"> number</w:t>
      </w:r>
      <w:r>
        <w:rPr>
          <w:color w:val="000043"/>
        </w:rPr>
        <w:t xml:space="preserve"> how</w:t>
      </w:r>
      <w:r>
        <w:rPr>
          <w:color w:val="000041"/>
        </w:rPr>
        <w:t xml:space="preserve"> can</w:t>
      </w:r>
      <w:r>
        <w:rPr>
          <w:color w:val="650000"/>
        </w:rPr>
        <w:t xml:space="preserve"> i</w:t>
      </w:r>
      <w:r>
        <w:rPr>
          <w:color w:val="00006B"/>
        </w:rPr>
        <w:t xml:space="preserve"> return</w:t>
      </w:r>
      <w:r>
        <w:rPr>
          <w:color w:val="000000"/>
        </w:rPr>
        <w:t xml:space="preserve"> it</w:t>
      </w:r>
      <w:r>
        <w:br/>
      </w:r>
      <w:r>
        <w:rPr>
          <w:color w:val="000042"/>
        </w:rPr>
        <w:t xml:space="preserve"> ভুল</w:t>
      </w:r>
      <w:r>
        <w:rPr>
          <w:color w:val="340000"/>
        </w:rPr>
        <w:t xml:space="preserve"> করে</w:t>
      </w:r>
      <w:r>
        <w:rPr>
          <w:color w:val="000023"/>
        </w:rPr>
        <w:t xml:space="preserve"> টাকা</w:t>
      </w:r>
      <w:r>
        <w:rPr>
          <w:color w:val="00004B"/>
        </w:rPr>
        <w:t xml:space="preserve"> অন্য</w:t>
      </w:r>
      <w:r>
        <w:rPr>
          <w:color w:val="000076"/>
        </w:rPr>
        <w:t xml:space="preserve"> নাম্বরে</w:t>
      </w:r>
      <w:r>
        <w:rPr>
          <w:color w:val="500000"/>
        </w:rPr>
        <w:t xml:space="preserve"> গেলে</w:t>
      </w:r>
      <w:r>
        <w:rPr>
          <w:color w:val="260000"/>
        </w:rPr>
        <w:t xml:space="preserve"> কি</w:t>
      </w:r>
      <w:r>
        <w:rPr>
          <w:color w:val="000083"/>
        </w:rPr>
        <w:t xml:space="preserve"> ছু</w:t>
      </w:r>
      <w:r>
        <w:rPr>
          <w:color w:val="00005E"/>
        </w:rPr>
        <w:t xml:space="preserve"> উপায়</w:t>
      </w:r>
      <w:r>
        <w:rPr>
          <w:color w:val="000033"/>
        </w:rPr>
        <w:t xml:space="preserve"> আছে</w:t>
      </w:r>
      <w:r>
        <w:br/>
      </w:r>
      <w:r>
        <w:rPr>
          <w:color w:val="420000"/>
        </w:rPr>
        <w:t xml:space="preserve"> এই</w:t>
      </w:r>
      <w:r>
        <w:rPr>
          <w:color w:val="000066"/>
        </w:rPr>
        <w:t xml:space="preserve"> নম্বর</w:t>
      </w:r>
      <w:r>
        <w:rPr>
          <w:color w:val="000038"/>
        </w:rPr>
        <w:t xml:space="preserve"> থেকে</w:t>
      </w:r>
      <w:r>
        <w:rPr>
          <w:color w:val="000063"/>
        </w:rPr>
        <w:t xml:space="preserve"> অন্য</w:t>
      </w:r>
      <w:r>
        <w:rPr>
          <w:color w:val="000068"/>
        </w:rPr>
        <w:t xml:space="preserve"> নম্বরে</w:t>
      </w:r>
      <w:r>
        <w:rPr>
          <w:color w:val="000056"/>
        </w:rPr>
        <w:t xml:space="preserve"> ভুলে</w:t>
      </w:r>
      <w:r>
        <w:rPr>
          <w:color w:val="00002F"/>
        </w:rPr>
        <w:t xml:space="preserve"> টাকা</w:t>
      </w:r>
      <w:r>
        <w:rPr>
          <w:color w:val="000064"/>
        </w:rPr>
        <w:t xml:space="preserve"> চলে</w:t>
      </w:r>
      <w:r>
        <w:rPr>
          <w:color w:val="00004F"/>
        </w:rPr>
        <w:t xml:space="preserve"> গেছে</w:t>
      </w:r>
      <w:r>
        <w:br/>
      </w:r>
      <w:r>
        <w:rPr>
          <w:color w:val="2E0000"/>
        </w:rPr>
        <w:t xml:space="preserve"> ami</w:t>
      </w:r>
      <w:r>
        <w:rPr>
          <w:color w:val="000076"/>
        </w:rPr>
        <w:t xml:space="preserve"> bhule</w:t>
      </w:r>
      <w:r>
        <w:rPr>
          <w:color w:val="000051"/>
        </w:rPr>
        <w:t xml:space="preserve"> ekta</w:t>
      </w:r>
      <w:r>
        <w:rPr>
          <w:color w:val="000038"/>
        </w:rPr>
        <w:t xml:space="preserve"> number</w:t>
      </w:r>
      <w:r>
        <w:rPr>
          <w:color w:val="00003A"/>
        </w:rPr>
        <w:t xml:space="preserve"> e</w:t>
      </w:r>
      <w:r>
        <w:rPr>
          <w:color w:val="000029"/>
        </w:rPr>
        <w:t xml:space="preserve"> bkash</w:t>
      </w:r>
      <w:r>
        <w:rPr>
          <w:color w:val="000043"/>
        </w:rPr>
        <w:t xml:space="preserve"> kore</w:t>
      </w:r>
      <w:r>
        <w:rPr>
          <w:color w:val="000081"/>
        </w:rPr>
        <w:t xml:space="preserve"> felechi</w:t>
      </w:r>
      <w:r>
        <w:rPr>
          <w:color w:val="000030"/>
        </w:rPr>
        <w:t xml:space="preserve"> ki</w:t>
      </w:r>
      <w:r>
        <w:rPr>
          <w:color w:val="3B0000"/>
        </w:rPr>
        <w:t xml:space="preserve"> korte</w:t>
      </w:r>
      <w:r>
        <w:rPr>
          <w:color w:val="000051"/>
        </w:rPr>
        <w:t xml:space="preserve"> pari</w:t>
      </w:r>
      <w:r>
        <w:rPr>
          <w:color w:val="000000"/>
        </w:rPr>
        <w:t xml:space="preserve"> ekhon</w:t>
      </w:r>
      <w:r>
        <w:br/>
      </w:r>
      <w:r>
        <w:rPr>
          <w:color w:val="350000"/>
        </w:rPr>
        <w:t xml:space="preserve"> ami</w:t>
      </w:r>
      <w:r>
        <w:rPr>
          <w:color w:val="000086"/>
        </w:rPr>
        <w:t xml:space="preserve"> vula</w:t>
      </w:r>
      <w:r>
        <w:rPr>
          <w:color w:val="000071"/>
        </w:rPr>
        <w:t xml:space="preserve"> sent</w:t>
      </w:r>
      <w:r>
        <w:rPr>
          <w:color w:val="00008D"/>
        </w:rPr>
        <w:t xml:space="preserve"> mani</w:t>
      </w:r>
      <w:r>
        <w:rPr>
          <w:color w:val="6A0000"/>
        </w:rPr>
        <w:t xml:space="preserve"> korci</w:t>
      </w:r>
      <w:r>
        <w:rPr>
          <w:color w:val="000000"/>
        </w:rPr>
        <w:t xml:space="preserve"> tk</w:t>
      </w:r>
      <w:r>
        <w:br/>
      </w:r>
      <w:r>
        <w:rPr>
          <w:color w:val="000052"/>
        </w:rPr>
        <w:t xml:space="preserve"> ভুল</w:t>
      </w:r>
      <w:r>
        <w:rPr>
          <w:color w:val="000044"/>
        </w:rPr>
        <w:t xml:space="preserve"> নাম্বার</w:t>
      </w:r>
      <w:r>
        <w:rPr>
          <w:color w:val="440000"/>
        </w:rPr>
        <w:t xml:space="preserve"> এ</w:t>
      </w:r>
      <w:r>
        <w:rPr>
          <w:color w:val="00002C"/>
        </w:rPr>
        <w:t xml:space="preserve"> টাকা</w:t>
      </w:r>
      <w:r>
        <w:rPr>
          <w:color w:val="000092"/>
        </w:rPr>
        <w:t xml:space="preserve"> চলেগেছে</w:t>
      </w:r>
      <w:r>
        <w:rPr>
          <w:color w:val="2F0000"/>
        </w:rPr>
        <w:t xml:space="preserve"> কি</w:t>
      </w:r>
      <w:r>
        <w:rPr>
          <w:color w:val="000098"/>
        </w:rPr>
        <w:t xml:space="preserve"> করোনিও</w:t>
      </w:r>
      <w:r>
        <w:br/>
      </w:r>
      <w:r>
        <w:rPr>
          <w:color w:val="00003B"/>
        </w:rPr>
        <w:t xml:space="preserve"> vul</w:t>
      </w:r>
      <w:r>
        <w:rPr>
          <w:color w:val="000030"/>
        </w:rPr>
        <w:t xml:space="preserve"> kora</w:t>
      </w:r>
      <w:r>
        <w:rPr>
          <w:color w:val="000064"/>
        </w:rPr>
        <w:t xml:space="preserve"> akte</w:t>
      </w:r>
      <w:r>
        <w:rPr>
          <w:color w:val="000064"/>
        </w:rPr>
        <w:t xml:space="preserve"> beks</w:t>
      </w:r>
      <w:r>
        <w:rPr>
          <w:color w:val="240000"/>
        </w:rPr>
        <w:t xml:space="preserve"> a</w:t>
      </w:r>
      <w:r>
        <w:rPr>
          <w:color w:val="000024"/>
        </w:rPr>
        <w:t xml:space="preserve"> tk</w:t>
      </w:r>
      <w:r>
        <w:rPr>
          <w:color w:val="00005D"/>
        </w:rPr>
        <w:t xml:space="preserve"> cola</w:t>
      </w:r>
      <w:r>
        <w:rPr>
          <w:color w:val="000056"/>
        </w:rPr>
        <w:t xml:space="preserve"> gaca</w:t>
      </w:r>
      <w:r>
        <w:rPr>
          <w:color w:val="000042"/>
        </w:rPr>
        <w:t xml:space="preserve"> akon</w:t>
      </w:r>
      <w:r>
        <w:rPr>
          <w:color w:val="420000"/>
        </w:rPr>
        <w:t xml:space="preserve"> ke</w:t>
      </w:r>
      <w:r>
        <w:rPr>
          <w:color w:val="00006A"/>
        </w:rPr>
        <w:t xml:space="preserve"> koroneo</w:t>
      </w:r>
      <w:r>
        <w:br/>
      </w:r>
      <w:r>
        <w:rPr>
          <w:color w:val="2F0000"/>
        </w:rPr>
        <w:t xml:space="preserve"> ami</w:t>
      </w:r>
      <w:r>
        <w:rPr>
          <w:color w:val="00005F"/>
        </w:rPr>
        <w:t xml:space="preserve"> onno</w:t>
      </w:r>
      <w:r>
        <w:rPr>
          <w:color w:val="00005C"/>
        </w:rPr>
        <w:t xml:space="preserve"> r</w:t>
      </w:r>
      <w:r>
        <w:rPr>
          <w:color w:val="00004E"/>
        </w:rPr>
        <w:t xml:space="preserve"> akta</w:t>
      </w:r>
      <w:r>
        <w:rPr>
          <w:color w:val="00006C"/>
        </w:rPr>
        <w:t xml:space="preserve"> num</w:t>
      </w:r>
      <w:r>
        <w:rPr>
          <w:color w:val="00003B"/>
        </w:rPr>
        <w:t xml:space="preserve"> e</w:t>
      </w:r>
      <w:r>
        <w:rPr>
          <w:color w:val="000058"/>
        </w:rPr>
        <w:t xml:space="preserve"> vul</w:t>
      </w:r>
      <w:r>
        <w:rPr>
          <w:color w:val="000044"/>
        </w:rPr>
        <w:t xml:space="preserve"> kore</w:t>
      </w:r>
      <w:r>
        <w:rPr>
          <w:color w:val="000036"/>
        </w:rPr>
        <w:t xml:space="preserve"> tk</w:t>
      </w:r>
      <w:r>
        <w:rPr>
          <w:color w:val="590000"/>
        </w:rPr>
        <w:t xml:space="preserve"> gese</w:t>
      </w:r>
      <w:r>
        <w:br/>
      </w:r>
      <w:r>
        <w:rPr>
          <w:color w:val="000081"/>
        </w:rPr>
        <w:t xml:space="preserve"> ভুল</w:t>
      </w:r>
      <w:r>
        <w:rPr>
          <w:color w:val="660000"/>
        </w:rPr>
        <w:t xml:space="preserve"> করে</w:t>
      </w:r>
      <w:r>
        <w:rPr>
          <w:color w:val="000045"/>
        </w:rPr>
        <w:t xml:space="preserve"> টাকা</w:t>
      </w:r>
      <w:r>
        <w:rPr>
          <w:color w:val="0000B5"/>
        </w:rPr>
        <w:t xml:space="preserve"> পাঠানো</w:t>
      </w:r>
      <w:r>
        <w:rPr>
          <w:color w:val="000000"/>
        </w:rPr>
        <w:t xml:space="preserve"> হয়েছে</w:t>
      </w:r>
      <w:r>
        <w:br/>
      </w:r>
      <w:r>
        <w:rPr>
          <w:color w:val="000000"/>
        </w:rPr>
        <w:t xml:space="preserve"> assalamualykum</w:t>
      </w:r>
      <w:r>
        <w:rPr>
          <w:color w:val="000000"/>
        </w:rPr>
        <w:t xml:space="preserve"> unforchunatly</w:t>
      </w:r>
      <w:r>
        <w:rPr>
          <w:color w:val="540000"/>
        </w:rPr>
        <w:t xml:space="preserve"> i</w:t>
      </w:r>
      <w:r>
        <w:rPr>
          <w:color w:val="000037"/>
        </w:rPr>
        <w:t xml:space="preserve"> send</w:t>
      </w:r>
      <w:r>
        <w:rPr>
          <w:color w:val="000028"/>
        </w:rPr>
        <w:t xml:space="preserve"> tk</w:t>
      </w:r>
      <w:r>
        <w:rPr>
          <w:color w:val="00003A"/>
        </w:rPr>
        <w:t xml:space="preserve"> in</w:t>
      </w:r>
      <w:r>
        <w:rPr>
          <w:color w:val="280000"/>
        </w:rPr>
        <w:t xml:space="preserve"> a</w:t>
      </w:r>
      <w:r>
        <w:rPr>
          <w:color w:val="00004B"/>
        </w:rPr>
        <w:t xml:space="preserve"> wrong</w:t>
      </w:r>
      <w:r>
        <w:rPr>
          <w:color w:val="00002A"/>
        </w:rPr>
        <w:t xml:space="preserve"> number</w:t>
      </w:r>
      <w:r>
        <w:rPr>
          <w:color w:val="000000"/>
        </w:rPr>
        <w:t xml:space="preserve"> how</w:t>
      </w:r>
      <w:r>
        <w:rPr>
          <w:color w:val="000036"/>
        </w:rPr>
        <w:t xml:space="preserve"> can</w:t>
      </w:r>
      <w:r>
        <w:rPr>
          <w:color w:val="540000"/>
        </w:rPr>
        <w:t xml:space="preserve"> i</w:t>
      </w:r>
      <w:r>
        <w:rPr>
          <w:color w:val="00003E"/>
        </w:rPr>
        <w:t xml:space="preserve"> get</w:t>
      </w:r>
      <w:r>
        <w:rPr>
          <w:color w:val="480000"/>
        </w:rPr>
        <w:t xml:space="preserve"> that</w:t>
      </w:r>
      <w:r>
        <w:rPr>
          <w:color w:val="00002D"/>
        </w:rPr>
        <w:t xml:space="preserve"> money</w:t>
      </w:r>
      <w:r>
        <w:rPr>
          <w:color w:val="000000"/>
        </w:rPr>
        <w:t xml:space="preserve"> back</w:t>
      </w:r>
      <w:r>
        <w:rPr>
          <w:color w:val="480000"/>
        </w:rPr>
        <w:t xml:space="preserve"> that</w:t>
      </w:r>
      <w:r>
        <w:rPr>
          <w:color w:val="00002A"/>
        </w:rPr>
        <w:t xml:space="preserve"> number</w:t>
      </w:r>
      <w:r>
        <w:rPr>
          <w:color w:val="370000"/>
        </w:rPr>
        <w:t xml:space="preserve"> is</w:t>
      </w:r>
      <w:r>
        <w:rPr>
          <w:color w:val="00003B"/>
        </w:rPr>
        <w:t xml:space="preserve"> not</w:t>
      </w:r>
      <w:r>
        <w:rPr>
          <w:color w:val="000069"/>
        </w:rPr>
        <w:t xml:space="preserve"> receiving</w:t>
      </w:r>
      <w:r>
        <w:rPr>
          <w:color w:val="370000"/>
        </w:rPr>
        <w:t xml:space="preserve"> the</w:t>
      </w:r>
      <w:r>
        <w:rPr>
          <w:color w:val="00004B"/>
        </w:rPr>
        <w:t xml:space="preserve"> call</w:t>
      </w:r>
      <w:r>
        <w:br/>
      </w:r>
      <w:r>
        <w:rPr>
          <w:color w:val="00002A"/>
        </w:rPr>
        <w:t xml:space="preserve"> bkash</w:t>
      </w:r>
      <w:r>
        <w:rPr>
          <w:color w:val="00001D"/>
        </w:rPr>
        <w:t xml:space="preserve"> e</w:t>
      </w:r>
      <w:r>
        <w:rPr>
          <w:color w:val="00002C"/>
        </w:rPr>
        <w:t xml:space="preserve"> vul</w:t>
      </w:r>
      <w:r>
        <w:rPr>
          <w:color w:val="00001C"/>
        </w:rPr>
        <w:t xml:space="preserve"> number</w:t>
      </w:r>
      <w:r>
        <w:rPr>
          <w:color w:val="360000"/>
        </w:rPr>
        <w:t xml:space="preserve"> a</w:t>
      </w:r>
      <w:r>
        <w:rPr>
          <w:color w:val="00001B"/>
        </w:rPr>
        <w:t xml:space="preserve"> tk</w:t>
      </w:r>
      <w:r>
        <w:rPr>
          <w:color w:val="000032"/>
        </w:rPr>
        <w:t xml:space="preserve"> gele</w:t>
      </w:r>
      <w:r>
        <w:rPr>
          <w:color w:val="00008A"/>
        </w:rPr>
        <w:t xml:space="preserve"> gd</w:t>
      </w:r>
      <w:r>
        <w:rPr>
          <w:color w:val="450000"/>
        </w:rPr>
        <w:t xml:space="preserve"> koira</w:t>
      </w:r>
      <w:r>
        <w:rPr>
          <w:color w:val="360000"/>
        </w:rPr>
        <w:t xml:space="preserve"> sei</w:t>
      </w:r>
      <w:r>
        <w:rPr>
          <w:color w:val="00008A"/>
        </w:rPr>
        <w:t xml:space="preserve"> gd</w:t>
      </w:r>
      <w:r>
        <w:rPr>
          <w:color w:val="270000"/>
        </w:rPr>
        <w:t xml:space="preserve"> ar</w:t>
      </w:r>
      <w:r>
        <w:rPr>
          <w:color w:val="00004F"/>
        </w:rPr>
        <w:t xml:space="preserve"> transction</w:t>
      </w:r>
      <w:r>
        <w:rPr>
          <w:color w:val="00002A"/>
        </w:rPr>
        <w:t xml:space="preserve"> id</w:t>
      </w:r>
      <w:r>
        <w:rPr>
          <w:color w:val="00003E"/>
        </w:rPr>
        <w:t xml:space="preserve"> nia</w:t>
      </w:r>
      <w:r>
        <w:rPr>
          <w:color w:val="00002A"/>
        </w:rPr>
        <w:t xml:space="preserve"> bkash</w:t>
      </w:r>
      <w:r>
        <w:rPr>
          <w:color w:val="000030"/>
        </w:rPr>
        <w:t xml:space="preserve"> customer</w:t>
      </w:r>
      <w:r>
        <w:rPr>
          <w:color w:val="000031"/>
        </w:rPr>
        <w:t xml:space="preserve"> care</w:t>
      </w:r>
      <w:r>
        <w:rPr>
          <w:color w:val="000038"/>
        </w:rPr>
        <w:t xml:space="preserve"> center</w:t>
      </w:r>
      <w:r>
        <w:rPr>
          <w:color w:val="360000"/>
        </w:rPr>
        <w:t xml:space="preserve"> a</w:t>
      </w:r>
      <w:r>
        <w:rPr>
          <w:color w:val="000032"/>
        </w:rPr>
        <w:t xml:space="preserve"> gele</w:t>
      </w:r>
      <w:r>
        <w:rPr>
          <w:color w:val="000018"/>
        </w:rPr>
        <w:t xml:space="preserve"> ki</w:t>
      </w:r>
      <w:r>
        <w:rPr>
          <w:color w:val="000024"/>
        </w:rPr>
        <w:t xml:space="preserve"> kono</w:t>
      </w:r>
      <w:r>
        <w:rPr>
          <w:color w:val="000036"/>
        </w:rPr>
        <w:t xml:space="preserve"> kaj</w:t>
      </w:r>
      <w:r>
        <w:rPr>
          <w:color w:val="000000"/>
        </w:rPr>
        <w:t xml:space="preserve"> hoi</w:t>
      </w:r>
      <w:r>
        <w:br/>
      </w:r>
      <w:r>
        <w:rPr>
          <w:color w:val="220000"/>
        </w:rPr>
        <w:t xml:space="preserve"> আমার</w:t>
      </w:r>
      <w:r>
        <w:rPr>
          <w:color w:val="000037"/>
        </w:rPr>
        <w:t xml:space="preserve"> নাম্বার</w:t>
      </w:r>
      <w:r>
        <w:rPr>
          <w:color w:val="00002B"/>
        </w:rPr>
        <w:t xml:space="preserve"> থেকে</w:t>
      </w:r>
      <w:r>
        <w:rPr>
          <w:color w:val="000041"/>
        </w:rPr>
        <w:t xml:space="preserve"> ভুলে</w:t>
      </w:r>
      <w:r>
        <w:rPr>
          <w:color w:val="000024"/>
        </w:rPr>
        <w:t xml:space="preserve"> টাকা</w:t>
      </w:r>
      <w:r>
        <w:rPr>
          <w:color w:val="000076"/>
        </w:rPr>
        <w:t xml:space="preserve"> গেছিলো</w:t>
      </w:r>
      <w:r>
        <w:rPr>
          <w:color w:val="520000"/>
        </w:rPr>
        <w:t xml:space="preserve"> তার</w:t>
      </w:r>
      <w:r>
        <w:rPr>
          <w:color w:val="460000"/>
        </w:rPr>
        <w:t xml:space="preserve"> তো</w:t>
      </w:r>
      <w:r>
        <w:rPr>
          <w:color w:val="3B0000"/>
        </w:rPr>
        <w:t xml:space="preserve"> কোন</w:t>
      </w:r>
      <w:r>
        <w:rPr>
          <w:color w:val="000057"/>
        </w:rPr>
        <w:t xml:space="preserve"> সমাধান</w:t>
      </w:r>
      <w:r>
        <w:rPr>
          <w:color w:val="00007F"/>
        </w:rPr>
        <w:t xml:space="preserve"> পাইলামনা</w:t>
      </w:r>
      <w:r>
        <w:br/>
      </w:r>
      <w:r>
        <w:rPr>
          <w:color w:val="330000"/>
        </w:rPr>
        <w:t xml:space="preserve"> ami</w:t>
      </w:r>
      <w:r>
        <w:rPr>
          <w:color w:val="000055"/>
        </w:rPr>
        <w:t xml:space="preserve"> akta</w:t>
      </w:r>
      <w:r>
        <w:rPr>
          <w:color w:val="00003E"/>
        </w:rPr>
        <w:t xml:space="preserve"> number</w:t>
      </w:r>
      <w:r>
        <w:rPr>
          <w:color w:val="000060"/>
        </w:rPr>
        <w:t xml:space="preserve"> vul</w:t>
      </w:r>
      <w:r>
        <w:rPr>
          <w:color w:val="00004A"/>
        </w:rPr>
        <w:t xml:space="preserve"> kore</w:t>
      </w:r>
      <w:r>
        <w:rPr>
          <w:color w:val="000051"/>
        </w:rPr>
        <w:t xml:space="preserve"> send</w:t>
      </w:r>
      <w:r>
        <w:rPr>
          <w:color w:val="000042"/>
        </w:rPr>
        <w:t xml:space="preserve"> money</w:t>
      </w:r>
      <w:r>
        <w:rPr>
          <w:color w:val="9E0000"/>
        </w:rPr>
        <w:t xml:space="preserve"> korace</w:t>
      </w:r>
      <w:r>
        <w:br/>
      </w:r>
      <w:r>
        <w:rPr>
          <w:color w:val="00006D"/>
        </w:rPr>
        <w:t xml:space="preserve"> সরি</w:t>
      </w:r>
      <w:r>
        <w:rPr>
          <w:color w:val="340000"/>
        </w:rPr>
        <w:t xml:space="preserve"> এই</w:t>
      </w:r>
      <w:r>
        <w:rPr>
          <w:color w:val="000038"/>
        </w:rPr>
        <w:t xml:space="preserve"> নাম্বারে</w:t>
      </w:r>
      <w:r>
        <w:rPr>
          <w:color w:val="250000"/>
        </w:rPr>
        <w:t xml:space="preserve"> আমি</w:t>
      </w:r>
      <w:r>
        <w:rPr>
          <w:color w:val="000045"/>
        </w:rPr>
        <w:t xml:space="preserve"> ভুল</w:t>
      </w:r>
      <w:r>
        <w:rPr>
          <w:color w:val="360000"/>
        </w:rPr>
        <w:t xml:space="preserve"> করে</w:t>
      </w:r>
      <w:r>
        <w:rPr>
          <w:color w:val="000025"/>
        </w:rPr>
        <w:t xml:space="preserve"> টাকা</w:t>
      </w:r>
      <w:r>
        <w:rPr>
          <w:color w:val="000062"/>
        </w:rPr>
        <w:t xml:space="preserve"> পাঠিয়েছি</w:t>
      </w:r>
      <w:r>
        <w:rPr>
          <w:color w:val="5F0000"/>
        </w:rPr>
        <w:t xml:space="preserve"> তাই</w:t>
      </w:r>
      <w:r>
        <w:rPr>
          <w:color w:val="00003D"/>
        </w:rPr>
        <w:t xml:space="preserve"> জানতে</w:t>
      </w:r>
      <w:r>
        <w:rPr>
          <w:color w:val="000075"/>
        </w:rPr>
        <w:t xml:space="preserve"> চাইলাম</w:t>
      </w:r>
      <w:r>
        <w:br/>
      </w:r>
      <w:r>
        <w:rPr>
          <w:color w:val="3F0000"/>
        </w:rPr>
        <w:t xml:space="preserve"> আমার</w:t>
      </w:r>
      <w:r>
        <w:rPr>
          <w:color w:val="00005F"/>
        </w:rPr>
        <w:t xml:space="preserve"> নভেম্বর</w:t>
      </w:r>
      <w:r>
        <w:rPr>
          <w:color w:val="000043"/>
        </w:rPr>
        <w:t xml:space="preserve"> মাসে</w:t>
      </w:r>
      <w:r>
        <w:rPr>
          <w:color w:val="000033"/>
        </w:rPr>
        <w:t xml:space="preserve"> একটা</w:t>
      </w:r>
      <w:r>
        <w:rPr>
          <w:color w:val="00003E"/>
        </w:rPr>
        <w:t xml:space="preserve"> সেন্ড</w:t>
      </w:r>
      <w:r>
        <w:rPr>
          <w:color w:val="000035"/>
        </w:rPr>
        <w:t xml:space="preserve"> মানি</w:t>
      </w:r>
      <w:r>
        <w:rPr>
          <w:color w:val="00003D"/>
        </w:rPr>
        <w:t xml:space="preserve"> ভুল</w:t>
      </w:r>
      <w:r>
        <w:rPr>
          <w:color w:val="000031"/>
        </w:rPr>
        <w:t xml:space="preserve"> নাম্বারে</w:t>
      </w:r>
      <w:r>
        <w:rPr>
          <w:color w:val="000045"/>
        </w:rPr>
        <w:t xml:space="preserve"> চলে</w:t>
      </w:r>
      <w:r>
        <w:rPr>
          <w:color w:val="3B0000"/>
        </w:rPr>
        <w:t xml:space="preserve"> যায়</w:t>
      </w:r>
      <w:r>
        <w:rPr>
          <w:color w:val="3C0000"/>
        </w:rPr>
        <w:t xml:space="preserve"> এটা</w:t>
      </w:r>
      <w:r>
        <w:rPr>
          <w:color w:val="000032"/>
        </w:rPr>
        <w:t xml:space="preserve"> কিভাবে</w:t>
      </w:r>
      <w:r>
        <w:rPr>
          <w:color w:val="000046"/>
        </w:rPr>
        <w:t xml:space="preserve"> ফেরত</w:t>
      </w:r>
      <w:r>
        <w:rPr>
          <w:color w:val="000051"/>
        </w:rPr>
        <w:t xml:space="preserve"> আনতে</w:t>
      </w:r>
      <w:r>
        <w:rPr>
          <w:color w:val="000037"/>
        </w:rPr>
        <w:t xml:space="preserve"> পারি</w:t>
      </w:r>
      <w:r>
        <w:rPr>
          <w:color w:val="3F0000"/>
        </w:rPr>
        <w:t xml:space="preserve"> আমার</w:t>
      </w:r>
      <w:r>
        <w:rPr>
          <w:color w:val="000032"/>
        </w:rPr>
        <w:t xml:space="preserve"> নাম্বার</w:t>
      </w:r>
      <w:r>
        <w:br/>
      </w:r>
      <w:r>
        <w:rPr>
          <w:color w:val="000048"/>
        </w:rPr>
        <w:t xml:space="preserve"> ভুল</w:t>
      </w:r>
      <w:r>
        <w:rPr>
          <w:color w:val="390000"/>
        </w:rPr>
        <w:t xml:space="preserve"> করে</w:t>
      </w:r>
      <w:r>
        <w:rPr>
          <w:color w:val="00003D"/>
        </w:rPr>
        <w:t xml:space="preserve"> একটা</w:t>
      </w:r>
      <w:r>
        <w:rPr>
          <w:color w:val="00003A"/>
        </w:rPr>
        <w:t xml:space="preserve"> নাম্বারে</w:t>
      </w:r>
      <w:r>
        <w:rPr>
          <w:color w:val="650000"/>
        </w:rPr>
        <w:t xml:space="preserve"> মাত্র</w:t>
      </w:r>
      <w:r>
        <w:rPr>
          <w:color w:val="000027"/>
        </w:rPr>
        <w:t xml:space="preserve"> টাকা</w:t>
      </w:r>
      <w:r>
        <w:rPr>
          <w:color w:val="00007A"/>
        </w:rPr>
        <w:t xml:space="preserve"> পাঠিয়ে</w:t>
      </w:r>
      <w:r>
        <w:rPr>
          <w:color w:val="000000"/>
        </w:rPr>
        <w:t xml:space="preserve"> দিলাম</w:t>
      </w:r>
      <w:r>
        <w:rPr>
          <w:color w:val="260000"/>
        </w:rPr>
        <w:t xml:space="preserve"> আমি</w:t>
      </w:r>
      <w:r>
        <w:rPr>
          <w:color w:val="000081"/>
        </w:rPr>
        <w:t xml:space="preserve"> পুনরুদ্ধার</w:t>
      </w:r>
      <w:r>
        <w:rPr>
          <w:color w:val="310000"/>
        </w:rPr>
        <w:t xml:space="preserve"> করতে</w:t>
      </w:r>
      <w:r>
        <w:rPr>
          <w:color w:val="29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1F0000"/>
        </w:rPr>
        <w:t xml:space="preserve"> আমি</w:t>
      </w:r>
      <w:r>
        <w:rPr>
          <w:color w:val="000031"/>
        </w:rPr>
        <w:t xml:space="preserve"> একটা</w:t>
      </w:r>
      <w:r>
        <w:rPr>
          <w:color w:val="000047"/>
        </w:rPr>
        <w:t xml:space="preserve"> সিমে</w:t>
      </w:r>
      <w:r>
        <w:rPr>
          <w:color w:val="000073"/>
        </w:rPr>
        <w:t xml:space="preserve"> ভোলে</w:t>
      </w:r>
      <w:r>
        <w:rPr>
          <w:color w:val="00001F"/>
        </w:rPr>
        <w:t xml:space="preserve"> টাকা</w:t>
      </w:r>
      <w:r>
        <w:rPr>
          <w:color w:val="000068"/>
        </w:rPr>
        <w:t xml:space="preserve"> পাটাই</w:t>
      </w:r>
      <w:r>
        <w:rPr>
          <w:color w:val="000073"/>
        </w:rPr>
        <w:t xml:space="preserve"> লিচি</w:t>
      </w:r>
      <w:r>
        <w:rPr>
          <w:color w:val="2A0000"/>
        </w:rPr>
        <w:t xml:space="preserve"> কিন্তু</w:t>
      </w:r>
      <w:r>
        <w:rPr>
          <w:color w:val="480000"/>
        </w:rPr>
        <w:t xml:space="preserve"> সে</w:t>
      </w:r>
      <w:r>
        <w:rPr>
          <w:color w:val="00001F"/>
        </w:rPr>
        <w:t xml:space="preserve"> টাকা</w:t>
      </w:r>
      <w:r>
        <w:rPr>
          <w:color w:val="000044"/>
        </w:rPr>
        <w:t xml:space="preserve"> ফেরত</w:t>
      </w:r>
      <w:r>
        <w:rPr>
          <w:color w:val="000043"/>
        </w:rPr>
        <w:t xml:space="preserve"> দেন</w:t>
      </w:r>
      <w:r>
        <w:rPr>
          <w:color w:val="000025"/>
        </w:rPr>
        <w:t xml:space="preserve"> না</w:t>
      </w:r>
      <w:r>
        <w:br/>
      </w:r>
      <w:r>
        <w:rPr>
          <w:color w:val="440000"/>
        </w:rPr>
        <w:t xml:space="preserve"> amar</w:t>
      </w:r>
      <w:r>
        <w:rPr>
          <w:color w:val="00003F"/>
        </w:rPr>
        <w:t xml:space="preserve"> account</w:t>
      </w:r>
      <w:r>
        <w:rPr>
          <w:color w:val="240000"/>
        </w:rPr>
        <w:t xml:space="preserve"> a</w:t>
      </w:r>
      <w:r>
        <w:rPr>
          <w:color w:val="00004A"/>
        </w:rPr>
        <w:t xml:space="preserve"> taka</w:t>
      </w:r>
      <w:r>
        <w:rPr>
          <w:color w:val="00003B"/>
        </w:rPr>
        <w:t xml:space="preserve"> dite</w:t>
      </w:r>
      <w:r>
        <w:rPr>
          <w:color w:val="660000"/>
        </w:rPr>
        <w:t xml:space="preserve"> diye</w:t>
      </w:r>
      <w:r>
        <w:rPr>
          <w:color w:val="00003F"/>
        </w:rPr>
        <w:t xml:space="preserve"> onno</w:t>
      </w:r>
      <w:r>
        <w:rPr>
          <w:color w:val="000061"/>
        </w:rPr>
        <w:t xml:space="preserve"> accounta</w:t>
      </w:r>
      <w:r>
        <w:rPr>
          <w:color w:val="00004A"/>
        </w:rPr>
        <w:t xml:space="preserve"> taka</w:t>
      </w:r>
      <w:r>
        <w:rPr>
          <w:color w:val="660000"/>
        </w:rPr>
        <w:t xml:space="preserve"> diye</w:t>
      </w:r>
      <w:r>
        <w:rPr>
          <w:color w:val="00004E"/>
        </w:rPr>
        <w:t xml:space="preserve"> dise</w:t>
      </w:r>
      <w:r>
        <w:rPr>
          <w:color w:val="440000"/>
        </w:rPr>
        <w:t xml:space="preserve"> amar</w:t>
      </w:r>
      <w:r>
        <w:rPr>
          <w:color w:val="00003F"/>
        </w:rPr>
        <w:t xml:space="preserve"> account</w:t>
      </w:r>
      <w:r>
        <w:rPr>
          <w:color w:val="000026"/>
        </w:rPr>
        <w:t xml:space="preserve"> number</w:t>
      </w:r>
      <w:r>
        <w:rPr>
          <w:color w:val="000066"/>
        </w:rPr>
        <w:t xml:space="preserve"> jetay</w:t>
      </w:r>
      <w:r>
        <w:rPr>
          <w:color w:val="3B0000"/>
        </w:rPr>
        <w:t xml:space="preserve"> gese</w:t>
      </w:r>
      <w:r>
        <w:br/>
      </w:r>
      <w:r>
        <w:rPr>
          <w:color w:val="000088"/>
        </w:rPr>
        <w:t xml:space="preserve"> ভুল</w:t>
      </w:r>
      <w:r>
        <w:rPr>
          <w:color w:val="000071"/>
        </w:rPr>
        <w:t xml:space="preserve"> নাম্বার</w:t>
      </w:r>
      <w:r>
        <w:rPr>
          <w:color w:val="710000"/>
        </w:rPr>
        <w:t xml:space="preserve"> এ</w:t>
      </w:r>
      <w:r>
        <w:rPr>
          <w:color w:val="000049"/>
        </w:rPr>
        <w:t xml:space="preserve"> টাকা</w:t>
      </w:r>
      <w:r>
        <w:rPr>
          <w:color w:val="00007B"/>
        </w:rPr>
        <w:t xml:space="preserve"> গেছে</w:t>
      </w:r>
      <w:r>
        <w:br/>
      </w:r>
      <w:r>
        <w:rPr>
          <w:color w:val="000046"/>
        </w:rPr>
        <w:t xml:space="preserve"> ekta</w:t>
      </w:r>
      <w:r>
        <w:rPr>
          <w:color w:val="000061"/>
        </w:rPr>
        <w:t xml:space="preserve"> number</w:t>
      </w:r>
      <w:r>
        <w:rPr>
          <w:color w:val="00004E"/>
        </w:rPr>
        <w:t xml:space="preserve"> vule</w:t>
      </w:r>
      <w:r>
        <w:rPr>
          <w:color w:val="00002F"/>
        </w:rPr>
        <w:t xml:space="preserve"> taka</w:t>
      </w:r>
      <w:r>
        <w:rPr>
          <w:color w:val="410000"/>
        </w:rPr>
        <w:t xml:space="preserve"> diye</w:t>
      </w:r>
      <w:r>
        <w:rPr>
          <w:color w:val="000087"/>
        </w:rPr>
        <w:t xml:space="preserve"> pelchi</w:t>
      </w:r>
      <w:r>
        <w:rPr>
          <w:color w:val="000049"/>
        </w:rPr>
        <w:t xml:space="preserve"> akhon</w:t>
      </w:r>
      <w:r>
        <w:rPr>
          <w:color w:val="4D0000"/>
        </w:rPr>
        <w:t xml:space="preserve"> oi</w:t>
      </w:r>
      <w:r>
        <w:rPr>
          <w:color w:val="000061"/>
        </w:rPr>
        <w:t xml:space="preserve"> number</w:t>
      </w:r>
      <w:r>
        <w:rPr>
          <w:color w:val="000033"/>
        </w:rPr>
        <w:t xml:space="preserve"> ta</w:t>
      </w:r>
      <w:r>
        <w:rPr>
          <w:color w:val="000000"/>
        </w:rPr>
        <w:t xml:space="preserve"> bondho</w:t>
      </w:r>
      <w:r>
        <w:rPr>
          <w:color w:val="000029"/>
        </w:rPr>
        <w:t xml:space="preserve"> ki</w:t>
      </w:r>
      <w:r>
        <w:rPr>
          <w:color w:val="00003D"/>
        </w:rPr>
        <w:t xml:space="preserve"> kora</w:t>
      </w:r>
      <w:r>
        <w:rPr>
          <w:color w:val="000000"/>
        </w:rPr>
        <w:t xml:space="preserve"> jai</w:t>
      </w:r>
      <w:r>
        <w:br/>
      </w:r>
      <w:r>
        <w:rPr>
          <w:color w:val="500000"/>
        </w:rPr>
        <w:t xml:space="preserve"> i</w:t>
      </w:r>
      <w:r>
        <w:rPr>
          <w:color w:val="770000"/>
        </w:rPr>
        <w:t xml:space="preserve"> have</w:t>
      </w:r>
      <w:r>
        <w:rPr>
          <w:color w:val="4D0000"/>
        </w:rPr>
        <w:t xml:space="preserve"> a</w:t>
      </w:r>
      <w:r>
        <w:rPr>
          <w:color w:val="000091"/>
        </w:rPr>
        <w:t xml:space="preserve"> wrong</w:t>
      </w:r>
      <w:r>
        <w:rPr>
          <w:color w:val="000082"/>
        </w:rPr>
        <w:t xml:space="preserve"> transaction</w:t>
      </w:r>
      <w:r>
        <w:br/>
      </w:r>
      <w:r>
        <w:rPr>
          <w:color w:val="1D0000"/>
        </w:rPr>
        <w:t xml:space="preserve"> আমার</w:t>
      </w:r>
      <w:r>
        <w:rPr>
          <w:color w:val="00002E"/>
        </w:rPr>
        <w:t xml:space="preserve"> নাম্বার</w:t>
      </w:r>
      <w:r>
        <w:rPr>
          <w:color w:val="000024"/>
        </w:rPr>
        <w:t xml:space="preserve"> থেকে</w:t>
      </w:r>
      <w:r>
        <w:rPr>
          <w:color w:val="00004F"/>
        </w:rPr>
        <w:t xml:space="preserve"> কিছুক্ষণ</w:t>
      </w:r>
      <w:r>
        <w:rPr>
          <w:color w:val="390000"/>
        </w:rPr>
        <w:t xml:space="preserve"> আগে</w:t>
      </w:r>
      <w:r>
        <w:rPr>
          <w:color w:val="00006A"/>
        </w:rPr>
        <w:t xml:space="preserve"> আনুমানিক</w:t>
      </w:r>
      <w:r>
        <w:rPr>
          <w:color w:val="00005A"/>
        </w:rPr>
        <w:t xml:space="preserve"> মিনিটে</w:t>
      </w:r>
      <w:r>
        <w:rPr>
          <w:color w:val="00001E"/>
        </w:rPr>
        <w:t xml:space="preserve"> টাকা</w:t>
      </w:r>
      <w:r>
        <w:rPr>
          <w:color w:val="000038"/>
        </w:rPr>
        <w:t xml:space="preserve"> ভুল</w:t>
      </w:r>
      <w:r>
        <w:rPr>
          <w:color w:val="00002D"/>
        </w:rPr>
        <w:t xml:space="preserve"> নাম্বারে</w:t>
      </w:r>
      <w:r>
        <w:rPr>
          <w:color w:val="00006E"/>
        </w:rPr>
        <w:t xml:space="preserve"> ছেড়ে</w:t>
      </w:r>
      <w:r>
        <w:rPr>
          <w:color w:val="00004A"/>
        </w:rPr>
        <w:t xml:space="preserve"> দিছি</w:t>
      </w:r>
      <w:r>
        <w:rPr>
          <w:color w:val="00002D"/>
        </w:rPr>
        <w:t xml:space="preserve"> এখন</w:t>
      </w:r>
      <w:r>
        <w:rPr>
          <w:color w:val="200000"/>
        </w:rPr>
        <w:t xml:space="preserve"> কি</w:t>
      </w:r>
      <w:r>
        <w:rPr>
          <w:color w:val="260000"/>
        </w:rPr>
        <w:t xml:space="preserve"> করতে</w:t>
      </w:r>
      <w:r>
        <w:rPr>
          <w:color w:val="000032"/>
        </w:rPr>
        <w:t xml:space="preserve"> পারি</w:t>
      </w:r>
      <w:r>
        <w:br/>
      </w:r>
      <w:r>
        <w:rPr>
          <w:color w:val="370000"/>
        </w:rPr>
        <w:t xml:space="preserve"> ami</w:t>
      </w:r>
      <w:r>
        <w:rPr>
          <w:color w:val="00005B"/>
        </w:rPr>
        <w:t xml:space="preserve"> akta</w:t>
      </w:r>
      <w:r>
        <w:rPr>
          <w:color w:val="000067"/>
        </w:rPr>
        <w:t xml:space="preserve"> vul</w:t>
      </w:r>
      <w:r>
        <w:rPr>
          <w:color w:val="000042"/>
        </w:rPr>
        <w:t xml:space="preserve"> number</w:t>
      </w:r>
      <w:r>
        <w:rPr>
          <w:color w:val="000057"/>
        </w:rPr>
        <w:t xml:space="preserve"> send</w:t>
      </w:r>
      <w:r>
        <w:rPr>
          <w:color w:val="000047"/>
        </w:rPr>
        <w:t xml:space="preserve"> money</w:t>
      </w:r>
      <w:r>
        <w:rPr>
          <w:color w:val="A00000"/>
        </w:rPr>
        <w:t xml:space="preserve"> korece</w:t>
      </w:r>
      <w:r>
        <w:br/>
      </w:r>
      <w:r>
        <w:rPr>
          <w:color w:val="00007E"/>
        </w:rPr>
        <w:t xml:space="preserve"> ভুল</w:t>
      </w:r>
      <w:r>
        <w:rPr>
          <w:color w:val="000065"/>
        </w:rPr>
        <w:t xml:space="preserve"> নাম্বারে</w:t>
      </w:r>
      <w:r>
        <w:rPr>
          <w:color w:val="000044"/>
        </w:rPr>
        <w:t xml:space="preserve"> টাকা</w:t>
      </w:r>
      <w:r>
        <w:rPr>
          <w:color w:val="000090"/>
        </w:rPr>
        <w:t xml:space="preserve"> চলে</w:t>
      </w:r>
      <w:r>
        <w:rPr>
          <w:color w:val="000072"/>
        </w:rPr>
        <w:t xml:space="preserve"> গেছে</w:t>
      </w:r>
      <w:r>
        <w:br/>
      </w:r>
      <w:r>
        <w:rPr>
          <w:color w:val="2E0000"/>
        </w:rPr>
        <w:t xml:space="preserve"> ami</w:t>
      </w:r>
      <w:r>
        <w:rPr>
          <w:color w:val="00004C"/>
        </w:rPr>
        <w:t xml:space="preserve"> akta</w:t>
      </w:r>
      <w:r>
        <w:rPr>
          <w:color w:val="000056"/>
        </w:rPr>
        <w:t xml:space="preserve"> vul</w:t>
      </w:r>
      <w:r>
        <w:rPr>
          <w:color w:val="000037"/>
        </w:rPr>
        <w:t xml:space="preserve"> number</w:t>
      </w:r>
      <w:r>
        <w:rPr>
          <w:color w:val="000035"/>
        </w:rPr>
        <w:t xml:space="preserve"> tk</w:t>
      </w:r>
      <w:r>
        <w:rPr>
          <w:color w:val="00009B"/>
        </w:rPr>
        <w:t xml:space="preserve"> pathiace</w:t>
      </w:r>
      <w:r>
        <w:rPr>
          <w:color w:val="000054"/>
        </w:rPr>
        <w:t xml:space="preserve"> akhon</w:t>
      </w:r>
      <w:r>
        <w:rPr>
          <w:color w:val="00002F"/>
        </w:rPr>
        <w:t xml:space="preserve"> ki</w:t>
      </w:r>
      <w:r>
        <w:rPr>
          <w:color w:val="3B0000"/>
        </w:rPr>
        <w:t xml:space="preserve"> korte</w:t>
      </w:r>
      <w:r>
        <w:rPr>
          <w:color w:val="000050"/>
        </w:rPr>
        <w:t xml:space="preserve"> pari</w:t>
      </w:r>
      <w:r>
        <w:br/>
      </w:r>
      <w:r>
        <w:rPr>
          <w:color w:val="000052"/>
        </w:rPr>
        <w:t xml:space="preserve"> ভুল</w:t>
      </w:r>
      <w:r>
        <w:rPr>
          <w:color w:val="000041"/>
        </w:rPr>
        <w:t xml:space="preserve"> নাম্বারে</w:t>
      </w:r>
      <w:r>
        <w:rPr>
          <w:color w:val="000058"/>
        </w:rPr>
        <w:t xml:space="preserve"> টাকা</w:t>
      </w:r>
      <w:r>
        <w:rPr>
          <w:color w:val="00005D"/>
        </w:rPr>
        <w:t xml:space="preserve"> চলে</w:t>
      </w:r>
      <w:r>
        <w:rPr>
          <w:color w:val="00004A"/>
        </w:rPr>
        <w:t xml:space="preserve"> গেছে</w:t>
      </w:r>
      <w:r>
        <w:rPr>
          <w:color w:val="000058"/>
        </w:rPr>
        <w:t xml:space="preserve"> টাকা</w:t>
      </w:r>
      <w:r>
        <w:rPr>
          <w:color w:val="2F0000"/>
        </w:rPr>
        <w:t xml:space="preserve"> কি</w:t>
      </w:r>
      <w:r>
        <w:rPr>
          <w:color w:val="000094"/>
        </w:rPr>
        <w:t xml:space="preserve"> পেরত</w:t>
      </w:r>
      <w:r>
        <w:rPr>
          <w:color w:val="000057"/>
        </w:rPr>
        <w:t xml:space="preserve"> পাব</w:t>
      </w:r>
      <w:r>
        <w:br/>
      </w:r>
      <w:r>
        <w:rPr>
          <w:color w:val="2E0000"/>
        </w:rPr>
        <w:t xml:space="preserve"> ami</w:t>
      </w:r>
      <w:r>
        <w:rPr>
          <w:color w:val="000079"/>
        </w:rPr>
        <w:t xml:space="preserve"> vhul</w:t>
      </w:r>
      <w:r>
        <w:rPr>
          <w:color w:val="000085"/>
        </w:rPr>
        <w:t xml:space="preserve"> kore</w:t>
      </w:r>
      <w:r>
        <w:rPr>
          <w:color w:val="000034"/>
        </w:rPr>
        <w:t xml:space="preserve"> tk</w:t>
      </w:r>
      <w:r>
        <w:rPr>
          <w:color w:val="000049"/>
        </w:rPr>
        <w:t xml:space="preserve"> send</w:t>
      </w:r>
      <w:r>
        <w:rPr>
          <w:color w:val="00003B"/>
        </w:rPr>
        <w:t xml:space="preserve"> money</w:t>
      </w:r>
      <w:r>
        <w:rPr>
          <w:color w:val="000085"/>
        </w:rPr>
        <w:t xml:space="preserve"> kore</w:t>
      </w:r>
      <w:r>
        <w:rPr>
          <w:color w:val="000088"/>
        </w:rPr>
        <w:t xml:space="preserve"> felchi</w:t>
      </w:r>
      <w:r>
        <w:br/>
      </w:r>
      <w:r>
        <w:rPr>
          <w:color w:val="370000"/>
        </w:rPr>
        <w:t xml:space="preserve"> আমি</w:t>
      </w:r>
      <w:r>
        <w:rPr>
          <w:color w:val="000068"/>
        </w:rPr>
        <w:t xml:space="preserve"> ভুল</w:t>
      </w:r>
      <w:r>
        <w:rPr>
          <w:color w:val="000053"/>
        </w:rPr>
        <w:t xml:space="preserve"> নাম্বারে</w:t>
      </w:r>
      <w:r>
        <w:rPr>
          <w:color w:val="000038"/>
        </w:rPr>
        <w:t xml:space="preserve"> টাকা</w:t>
      </w:r>
      <w:r>
        <w:rPr>
          <w:color w:val="00006B"/>
        </w:rPr>
        <w:t xml:space="preserve"> সেন্ড</w:t>
      </w:r>
      <w:r>
        <w:rPr>
          <w:color w:val="00005B"/>
        </w:rPr>
        <w:t xml:space="preserve"> মানি</w:t>
      </w:r>
      <w:r>
        <w:rPr>
          <w:color w:val="660000"/>
        </w:rPr>
        <w:t xml:space="preserve"> করছি</w:t>
      </w:r>
      <w:r>
        <w:rPr>
          <w:color w:val="650000"/>
        </w:rPr>
        <w:t xml:space="preserve"> স্যার</w:t>
      </w:r>
      <w:r>
        <w:br/>
      </w:r>
      <w:r>
        <w:rPr>
          <w:color w:val="000065"/>
        </w:rPr>
        <w:t xml:space="preserve"> anyone's</w:t>
      </w:r>
      <w:r>
        <w:rPr>
          <w:color w:val="00004C"/>
        </w:rPr>
        <w:t xml:space="preserve"> up</w:t>
      </w:r>
      <w:r>
        <w:rPr>
          <w:color w:val="350000"/>
        </w:rPr>
        <w:t xml:space="preserve"> for</w:t>
      </w:r>
      <w:r>
        <w:rPr>
          <w:color w:val="000000"/>
        </w:rPr>
        <w:t xml:space="preserve"> help</w:t>
      </w:r>
      <w:r>
        <w:rPr>
          <w:color w:val="3C0000"/>
        </w:rPr>
        <w:t xml:space="preserve"> ami</w:t>
      </w:r>
      <w:r>
        <w:rPr>
          <w:color w:val="000065"/>
        </w:rPr>
        <w:t xml:space="preserve"> aftu</w:t>
      </w:r>
      <w:r>
        <w:rPr>
          <w:color w:val="3C0000"/>
        </w:rPr>
        <w:t xml:space="preserve"> ami</w:t>
      </w:r>
      <w:r>
        <w:rPr>
          <w:color w:val="00004F"/>
        </w:rPr>
        <w:t xml:space="preserve"> actually</w:t>
      </w:r>
      <w:r>
        <w:rPr>
          <w:color w:val="00004A"/>
        </w:rPr>
        <w:t xml:space="preserve"> bhul</w:t>
      </w:r>
      <w:r>
        <w:rPr>
          <w:color w:val="00002B"/>
        </w:rPr>
        <w:t xml:space="preserve"> kore</w:t>
      </w:r>
      <w:r>
        <w:rPr>
          <w:color w:val="000049"/>
        </w:rPr>
        <w:t xml:space="preserve"> ekjon</w:t>
      </w:r>
      <w:r>
        <w:rPr>
          <w:color w:val="3F0000"/>
        </w:rPr>
        <w:t xml:space="preserve"> ke</w:t>
      </w:r>
      <w:r>
        <w:rPr>
          <w:color w:val="000023"/>
        </w:rPr>
        <w:t xml:space="preserve"> taka</w:t>
      </w:r>
      <w:r>
        <w:rPr>
          <w:color w:val="00003F"/>
        </w:rPr>
        <w:t xml:space="preserve"> sent</w:t>
      </w:r>
      <w:r>
        <w:rPr>
          <w:color w:val="3A0000"/>
        </w:rPr>
        <w:t xml:space="preserve"> korechi</w:t>
      </w:r>
      <w:r>
        <w:br/>
      </w:r>
      <w:r>
        <w:rPr>
          <w:color w:val="000056"/>
        </w:rPr>
        <w:t xml:space="preserve"> ভুল</w:t>
      </w:r>
      <w:r>
        <w:rPr>
          <w:color w:val="000067"/>
        </w:rPr>
        <w:t xml:space="preserve"> নম্বরে</w:t>
      </w:r>
      <w:r>
        <w:rPr>
          <w:color w:val="00002E"/>
        </w:rPr>
        <w:t xml:space="preserve"> টাকা</w:t>
      </w:r>
      <w:r>
        <w:rPr>
          <w:color w:val="680000"/>
        </w:rPr>
        <w:t xml:space="preserve"> গেলে</w:t>
      </w:r>
      <w:r>
        <w:rPr>
          <w:color w:val="000047"/>
        </w:rPr>
        <w:t xml:space="preserve"> কিভাবে</w:t>
      </w:r>
      <w:r>
        <w:rPr>
          <w:color w:val="000064"/>
        </w:rPr>
        <w:t xml:space="preserve"> ফেরত</w:t>
      </w:r>
      <w:r>
        <w:rPr>
          <w:color w:val="000088"/>
        </w:rPr>
        <w:t xml:space="preserve"> আনবো</w:t>
      </w:r>
      <w:r>
        <w:br/>
      </w:r>
      <w:r>
        <w:rPr>
          <w:color w:val="000052"/>
        </w:rPr>
        <w:t xml:space="preserve"> এক</w:t>
      </w:r>
      <w:r>
        <w:rPr>
          <w:color w:val="00006F"/>
        </w:rPr>
        <w:t xml:space="preserve"> নাম্বারে</w:t>
      </w:r>
      <w:r>
        <w:rPr>
          <w:color w:val="000025"/>
        </w:rPr>
        <w:t xml:space="preserve"> টাকা</w:t>
      </w:r>
      <w:r>
        <w:rPr>
          <w:color w:val="00005F"/>
        </w:rPr>
        <w:t xml:space="preserve"> পাঠাতে</w:t>
      </w:r>
      <w:r>
        <w:rPr>
          <w:color w:val="570000"/>
        </w:rPr>
        <w:t xml:space="preserve"> গিয়ে</w:t>
      </w:r>
      <w:r>
        <w:rPr>
          <w:color w:val="00004E"/>
        </w:rPr>
        <w:t xml:space="preserve"> অন্য</w:t>
      </w:r>
      <w:r>
        <w:rPr>
          <w:color w:val="00006F"/>
        </w:rPr>
        <w:t xml:space="preserve"> নাম্বারে</w:t>
      </w:r>
      <w:r>
        <w:rPr>
          <w:color w:val="00004E"/>
        </w:rPr>
        <w:t xml:space="preserve"> চলে</w:t>
      </w:r>
      <w:r>
        <w:rPr>
          <w:color w:val="00003E"/>
        </w:rPr>
        <w:t xml:space="preserve"> গেছে</w:t>
      </w:r>
      <w:r>
        <w:rPr>
          <w:color w:val="230000"/>
        </w:rPr>
        <w:t xml:space="preserve"> আমার</w:t>
      </w:r>
      <w:r>
        <w:rPr>
          <w:color w:val="000039"/>
        </w:rPr>
        <w:t xml:space="preserve"> নাম্বার</w:t>
      </w:r>
      <w:r>
        <w:rPr>
          <w:color w:val="000052"/>
        </w:rPr>
        <w:t xml:space="preserve"> -</w:t>
      </w:r>
      <w:r>
        <w:br/>
      </w:r>
      <w:r>
        <w:rPr>
          <w:color w:val="5F0000"/>
        </w:rPr>
        <w:t xml:space="preserve"> i</w:t>
      </w:r>
      <w:r>
        <w:rPr>
          <w:color w:val="000053"/>
        </w:rPr>
        <w:t xml:space="preserve"> sent</w:t>
      </w:r>
      <w:r>
        <w:rPr>
          <w:color w:val="5E0000"/>
        </w:rPr>
        <w:t xml:space="preserve"> some</w:t>
      </w:r>
      <w:r>
        <w:rPr>
          <w:color w:val="000065"/>
        </w:rPr>
        <w:t xml:space="preserve"> money</w:t>
      </w:r>
      <w:r>
        <w:rPr>
          <w:color w:val="000031"/>
        </w:rPr>
        <w:t xml:space="preserve"> to</w:t>
      </w:r>
      <w:r>
        <w:rPr>
          <w:color w:val="2D0000"/>
        </w:rPr>
        <w:t xml:space="preserve"> a</w:t>
      </w:r>
      <w:r>
        <w:rPr>
          <w:color w:val="000055"/>
        </w:rPr>
        <w:t xml:space="preserve"> wrong</w:t>
      </w:r>
      <w:r>
        <w:rPr>
          <w:color w:val="00002F"/>
        </w:rPr>
        <w:t xml:space="preserve"> number</w:t>
      </w:r>
      <w:r>
        <w:rPr>
          <w:color w:val="00003D"/>
        </w:rPr>
        <w:t xml:space="preserve"> can</w:t>
      </w:r>
      <w:r>
        <w:rPr>
          <w:color w:val="5F0000"/>
        </w:rPr>
        <w:t xml:space="preserve"> i</w:t>
      </w:r>
      <w:r>
        <w:rPr>
          <w:color w:val="000046"/>
        </w:rPr>
        <w:t xml:space="preserve"> get</w:t>
      </w:r>
      <w:r>
        <w:rPr>
          <w:color w:val="3E0000"/>
        </w:rPr>
        <w:t xml:space="preserve"> the</w:t>
      </w:r>
      <w:r>
        <w:rPr>
          <w:color w:val="000065"/>
        </w:rPr>
        <w:t xml:space="preserve"> money</w:t>
      </w:r>
      <w:r>
        <w:rPr>
          <w:color w:val="000036"/>
        </w:rPr>
        <w:t xml:space="preserve"> back</w:t>
      </w:r>
      <w:r>
        <w:br/>
      </w:r>
      <w:r>
        <w:rPr>
          <w:color w:val="00003C"/>
        </w:rPr>
        <w:t xml:space="preserve"> tk</w:t>
      </w:r>
      <w:r>
        <w:rPr>
          <w:color w:val="000066"/>
        </w:rPr>
        <w:t xml:space="preserve"> চলে</w:t>
      </w:r>
      <w:r>
        <w:rPr>
          <w:color w:val="000051"/>
        </w:rPr>
        <w:t xml:space="preserve"> গেছে</w:t>
      </w:r>
      <w:r>
        <w:rPr>
          <w:color w:val="410000"/>
        </w:rPr>
        <w:t xml:space="preserve"> কিন্তু</w:t>
      </w:r>
      <w:r>
        <w:rPr>
          <w:color w:val="6E0000"/>
        </w:rPr>
        <w:t xml:space="preserve"> সে</w:t>
      </w:r>
      <w:r>
        <w:rPr>
          <w:color w:val="000067"/>
        </w:rPr>
        <w:t xml:space="preserve"> ফেরত</w:t>
      </w:r>
      <w:r>
        <w:rPr>
          <w:color w:val="000074"/>
        </w:rPr>
        <w:t xml:space="preserve"> দিচ্ছে</w:t>
      </w:r>
      <w:r>
        <w:rPr>
          <w:color w:val="000039"/>
        </w:rPr>
        <w:t xml:space="preserve"> না</w:t>
      </w:r>
      <w:r>
        <w:br/>
      </w:r>
      <w:r>
        <w:rPr>
          <w:color w:val="000049"/>
        </w:rPr>
        <w:t xml:space="preserve"> এক</w:t>
      </w:r>
      <w:r>
        <w:rPr>
          <w:color w:val="000062"/>
        </w:rPr>
        <w:t xml:space="preserve"> নাম্বারে</w:t>
      </w:r>
      <w:r>
        <w:rPr>
          <w:color w:val="000042"/>
        </w:rPr>
        <w:t xml:space="preserve"> টাকা</w:t>
      </w:r>
      <w:r>
        <w:rPr>
          <w:color w:val="000054"/>
        </w:rPr>
        <w:t xml:space="preserve"> পাঠাতে</w:t>
      </w:r>
      <w:r>
        <w:rPr>
          <w:color w:val="4D0000"/>
        </w:rPr>
        <w:t xml:space="preserve"> গিয়ে</w:t>
      </w:r>
      <w:r>
        <w:rPr>
          <w:color w:val="00003D"/>
        </w:rPr>
        <w:t xml:space="preserve"> ভুল</w:t>
      </w:r>
      <w:r>
        <w:rPr>
          <w:color w:val="00006E"/>
        </w:rPr>
        <w:t xml:space="preserve"> বশত</w:t>
      </w:r>
      <w:r>
        <w:rPr>
          <w:color w:val="000045"/>
        </w:rPr>
        <w:t xml:space="preserve"> অন্য</w:t>
      </w:r>
      <w:r>
        <w:rPr>
          <w:color w:val="000062"/>
        </w:rPr>
        <w:t xml:space="preserve"> নাম্বারে</w:t>
      </w:r>
      <w:r>
        <w:rPr>
          <w:color w:val="000042"/>
        </w:rPr>
        <w:t xml:space="preserve"> টাকা</w:t>
      </w:r>
      <w:r>
        <w:rPr>
          <w:color w:val="000045"/>
        </w:rPr>
        <w:t xml:space="preserve"> চলে</w:t>
      </w:r>
      <w:r>
        <w:rPr>
          <w:color w:val="3C0000"/>
        </w:rPr>
        <w:t xml:space="preserve"> যায়</w:t>
      </w:r>
      <w:r>
        <w:rPr>
          <w:color w:val="230000"/>
        </w:rPr>
        <w:t xml:space="preserve"> কি</w:t>
      </w:r>
      <w:r>
        <w:rPr>
          <w:color w:val="2A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2F0000"/>
        </w:rPr>
        <w:t xml:space="preserve"> ami</w:t>
      </w:r>
      <w:r>
        <w:rPr>
          <w:color w:val="000067"/>
        </w:rPr>
        <w:t xml:space="preserve"> akti</w:t>
      </w:r>
      <w:r>
        <w:rPr>
          <w:color w:val="00007B"/>
        </w:rPr>
        <w:t xml:space="preserve"> vhul</w:t>
      </w:r>
      <w:r>
        <w:rPr>
          <w:color w:val="000056"/>
        </w:rPr>
        <w:t xml:space="preserve"> no</w:t>
      </w:r>
      <w:r>
        <w:rPr>
          <w:color w:val="350000"/>
        </w:rPr>
        <w:t xml:space="preserve"> a</w:t>
      </w:r>
      <w:r>
        <w:rPr>
          <w:color w:val="000037"/>
        </w:rPr>
        <w:t xml:space="preserve"> taka</w:t>
      </w:r>
      <w:r>
        <w:rPr>
          <w:color w:val="00004A"/>
        </w:rPr>
        <w:t xml:space="preserve"> send</w:t>
      </w:r>
      <w:r>
        <w:rPr>
          <w:color w:val="000044"/>
        </w:rPr>
        <w:t xml:space="preserve"> kore</w:t>
      </w:r>
      <w:r>
        <w:rPr>
          <w:color w:val="000072"/>
        </w:rPr>
        <w:t xml:space="preserve"> diyechi</w:t>
      </w:r>
      <w:r>
        <w:br/>
      </w:r>
      <w:r>
        <w:rPr>
          <w:color w:val="350000"/>
        </w:rPr>
        <w:t xml:space="preserve"> amar</w:t>
      </w:r>
      <w:r>
        <w:rPr>
          <w:color w:val="00003B"/>
        </w:rPr>
        <w:t xml:space="preserve"> number</w:t>
      </w:r>
      <w:r>
        <w:rPr>
          <w:color w:val="00003E"/>
        </w:rPr>
        <w:t xml:space="preserve"> theke</w:t>
      </w:r>
      <w:r>
        <w:rPr>
          <w:color w:val="00005B"/>
        </w:rPr>
        <w:t xml:space="preserve"> vul</w:t>
      </w:r>
      <w:r>
        <w:rPr>
          <w:color w:val="000047"/>
        </w:rPr>
        <w:t xml:space="preserve"> kore</w:t>
      </w:r>
      <w:r>
        <w:rPr>
          <w:color w:val="000051"/>
        </w:rPr>
        <w:t xml:space="preserve"> akta</w:t>
      </w:r>
      <w:r>
        <w:rPr>
          <w:color w:val="000078"/>
        </w:rPr>
        <w:t xml:space="preserve"> numbare</w:t>
      </w:r>
      <w:r>
        <w:rPr>
          <w:color w:val="000000"/>
        </w:rPr>
        <w:t xml:space="preserve"> taka</w:t>
      </w:r>
      <w:r>
        <w:rPr>
          <w:color w:val="00006C"/>
        </w:rPr>
        <w:t xml:space="preserve"> chole</w:t>
      </w:r>
      <w:r>
        <w:rPr>
          <w:color w:val="5C0000"/>
        </w:rPr>
        <w:t xml:space="preserve"> gese</w:t>
      </w:r>
      <w:r>
        <w:br/>
      </w:r>
      <w:r>
        <w:rPr>
          <w:color w:val="000062"/>
        </w:rPr>
        <w:t xml:space="preserve"> bksh</w:t>
      </w:r>
      <w:r>
        <w:rPr>
          <w:color w:val="000056"/>
        </w:rPr>
        <w:t xml:space="preserve"> teke</w:t>
      </w:r>
      <w:r>
        <w:rPr>
          <w:color w:val="00006A"/>
        </w:rPr>
        <w:t xml:space="preserve"> bul</w:t>
      </w:r>
      <w:r>
        <w:rPr>
          <w:color w:val="000034"/>
        </w:rPr>
        <w:t xml:space="preserve"> number</w:t>
      </w:r>
      <w:r>
        <w:rPr>
          <w:color w:val="000036"/>
        </w:rPr>
        <w:t xml:space="preserve"> e</w:t>
      </w:r>
      <w:r>
        <w:rPr>
          <w:color w:val="000000"/>
        </w:rPr>
        <w:t xml:space="preserve"> tk</w:t>
      </w:r>
      <w:r>
        <w:rPr>
          <w:color w:val="000044"/>
        </w:rPr>
        <w:t xml:space="preserve"> send</w:t>
      </w:r>
      <w:r>
        <w:rPr>
          <w:color w:val="680000"/>
        </w:rPr>
        <w:t xml:space="preserve"> korsilam</w:t>
      </w:r>
      <w:r>
        <w:rPr>
          <w:color w:val="00003B"/>
        </w:rPr>
        <w:t xml:space="preserve"> back</w:t>
      </w:r>
      <w:r>
        <w:rPr>
          <w:color w:val="00006B"/>
        </w:rPr>
        <w:t xml:space="preserve"> ana</w:t>
      </w:r>
      <w:r>
        <w:rPr>
          <w:color w:val="000000"/>
        </w:rPr>
        <w:t xml:space="preserve"> jabe</w:t>
      </w:r>
      <w:r>
        <w:br/>
      </w:r>
      <w:r>
        <w:rPr>
          <w:color w:val="000070"/>
        </w:rPr>
        <w:t xml:space="preserve"> ভুলবশত</w:t>
      </w:r>
      <w:r>
        <w:rPr>
          <w:color w:val="000023"/>
        </w:rPr>
        <w:t xml:space="preserve"> বিকাশ</w:t>
      </w:r>
      <w:r>
        <w:rPr>
          <w:color w:val="2F0000"/>
        </w:rPr>
        <w:t xml:space="preserve"> করতে</w:t>
      </w:r>
      <w:r>
        <w:rPr>
          <w:color w:val="00006B"/>
        </w:rPr>
        <w:t xml:space="preserve"> যেয়ে</w:t>
      </w:r>
      <w:r>
        <w:rPr>
          <w:color w:val="000050"/>
        </w:rPr>
        <w:t xml:space="preserve"> নম্বর</w:t>
      </w:r>
      <w:r>
        <w:rPr>
          <w:color w:val="000045"/>
        </w:rPr>
        <w:t xml:space="preserve"> ভুল</w:t>
      </w:r>
      <w:r>
        <w:rPr>
          <w:color w:val="420000"/>
        </w:rPr>
        <w:t xml:space="preserve"> হয়ে</w:t>
      </w:r>
      <w:r>
        <w:rPr>
          <w:color w:val="230000"/>
        </w:rPr>
        <w:t xml:space="preserve"> আমার</w:t>
      </w:r>
      <w:r>
        <w:rPr>
          <w:color w:val="000025"/>
        </w:rPr>
        <w:t xml:space="preserve"> টাকা</w:t>
      </w:r>
      <w:r>
        <w:rPr>
          <w:color w:val="00004D"/>
        </w:rPr>
        <w:t xml:space="preserve"> অন্য</w:t>
      </w:r>
      <w:r>
        <w:rPr>
          <w:color w:val="000052"/>
        </w:rPr>
        <w:t xml:space="preserve"> নম্বরে</w:t>
      </w:r>
      <w:r>
        <w:rPr>
          <w:color w:val="00004E"/>
        </w:rPr>
        <w:t xml:space="preserve"> চলে</w:t>
      </w:r>
      <w:r>
        <w:rPr>
          <w:color w:val="000000"/>
        </w:rPr>
        <w:t xml:space="preserve"> গিয়েছে</w:t>
      </w:r>
      <w:r>
        <w:br/>
      </w:r>
      <w:r>
        <w:rPr>
          <w:color w:val="270000"/>
        </w:rPr>
        <w:t xml:space="preserve"> আমার</w:t>
      </w:r>
      <w:r>
        <w:rPr>
          <w:color w:val="000029"/>
        </w:rPr>
        <w:t xml:space="preserve"> টাকা</w:t>
      </w:r>
      <w:r>
        <w:rPr>
          <w:color w:val="000096"/>
        </w:rPr>
        <w:t xml:space="preserve"> অনা</w:t>
      </w:r>
      <w:r>
        <w:rPr>
          <w:color w:val="00006D"/>
        </w:rPr>
        <w:t xml:space="preserve"> নামবারে</w:t>
      </w:r>
      <w:r>
        <w:rPr>
          <w:color w:val="000056"/>
        </w:rPr>
        <w:t xml:space="preserve"> চলে</w:t>
      </w:r>
      <w:r>
        <w:rPr>
          <w:color w:val="000045"/>
        </w:rPr>
        <w:t xml:space="preserve"> গেছে</w:t>
      </w:r>
      <w:r>
        <w:rPr>
          <w:color w:val="00007A"/>
        </w:rPr>
        <w:t xml:space="preserve"> ম্যাডাম</w:t>
      </w:r>
      <w:r>
        <w:br/>
      </w:r>
      <w:r>
        <w:rPr>
          <w:color w:val="230000"/>
        </w:rPr>
        <w:t xml:space="preserve"> আমি</w:t>
      </w:r>
      <w:r>
        <w:rPr>
          <w:color w:val="000042"/>
        </w:rPr>
        <w:t xml:space="preserve"> ভুল</w:t>
      </w:r>
      <w:r>
        <w:rPr>
          <w:color w:val="340000"/>
        </w:rPr>
        <w:t xml:space="preserve"> করে</w:t>
      </w:r>
      <w:r>
        <w:rPr>
          <w:color w:val="000037"/>
        </w:rPr>
        <w:t xml:space="preserve"> একটা</w:t>
      </w:r>
      <w:r>
        <w:rPr>
          <w:color w:val="000037"/>
        </w:rPr>
        <w:t xml:space="preserve"> নাম্বার</w:t>
      </w:r>
      <w:r>
        <w:rPr>
          <w:color w:val="360000"/>
        </w:rPr>
        <w:t xml:space="preserve"> এ</w:t>
      </w:r>
      <w:r>
        <w:rPr>
          <w:color w:val="000044"/>
        </w:rPr>
        <w:t xml:space="preserve"> সেন্ড</w:t>
      </w:r>
      <w:r>
        <w:rPr>
          <w:color w:val="000039"/>
        </w:rPr>
        <w:t xml:space="preserve"> মানি</w:t>
      </w:r>
      <w:r>
        <w:rPr>
          <w:color w:val="000000"/>
        </w:rPr>
        <w:t xml:space="preserve"> করেছি</w:t>
      </w:r>
      <w:r>
        <w:rPr>
          <w:color w:val="220000"/>
        </w:rPr>
        <w:t xml:space="preserve"> আমার</w:t>
      </w:r>
      <w:r>
        <w:rPr>
          <w:color w:val="000082"/>
        </w:rPr>
        <w:t xml:space="preserve"> ট্রান্সজাকশন</w:t>
      </w:r>
      <w:r>
        <w:rPr>
          <w:color w:val="000039"/>
        </w:rPr>
        <w:t xml:space="preserve"> টা</w:t>
      </w:r>
      <w:r>
        <w:rPr>
          <w:color w:val="4B0000"/>
        </w:rPr>
        <w:t xml:space="preserve"> কী</w:t>
      </w:r>
      <w:r>
        <w:rPr>
          <w:color w:val="00005D"/>
        </w:rPr>
        <w:t xml:space="preserve"> বাতিল</w:t>
      </w:r>
      <w:r>
        <w:rPr>
          <w:color w:val="3A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00006D"/>
        </w:rPr>
        <w:t xml:space="preserve"> yesterday</w:t>
      </w:r>
      <w:r>
        <w:rPr>
          <w:color w:val="330000"/>
        </w:rPr>
        <w:t xml:space="preserve"> i</w:t>
      </w:r>
      <w:r>
        <w:rPr>
          <w:color w:val="000059"/>
        </w:rPr>
        <w:t xml:space="preserve"> sent</w:t>
      </w:r>
      <w:r>
        <w:rPr>
          <w:color w:val="000032"/>
        </w:rPr>
        <w:t xml:space="preserve"> taka</w:t>
      </w:r>
      <w:r>
        <w:rPr>
          <w:color w:val="AB0000"/>
        </w:rPr>
        <w:t xml:space="preserve"> this</w:t>
      </w:r>
      <w:r>
        <w:rPr>
          <w:color w:val="000067"/>
        </w:rPr>
        <w:t xml:space="preserve"> number</w:t>
      </w:r>
      <w:r>
        <w:rPr>
          <w:color w:val="000000"/>
        </w:rPr>
        <w:t xml:space="preserve"> but</w:t>
      </w:r>
      <w:r>
        <w:rPr>
          <w:color w:val="AB0000"/>
        </w:rPr>
        <w:t xml:space="preserve"> this</w:t>
      </w:r>
      <w:r>
        <w:rPr>
          <w:color w:val="000067"/>
        </w:rPr>
        <w:t xml:space="preserve"> number</w:t>
      </w:r>
      <w:r>
        <w:rPr>
          <w:color w:val="000000"/>
        </w:rPr>
        <w:t xml:space="preserve"> wrong</w:t>
      </w:r>
      <w:r>
        <w:br/>
      </w:r>
      <w:r>
        <w:rPr>
          <w:color w:val="700000"/>
        </w:rPr>
        <w:t xml:space="preserve"> স্যার</w:t>
      </w:r>
      <w:r>
        <w:rPr>
          <w:color w:val="000039"/>
        </w:rPr>
        <w:t xml:space="preserve"> ভুল</w:t>
      </w:r>
      <w:r>
        <w:rPr>
          <w:color w:val="2D0000"/>
        </w:rPr>
        <w:t xml:space="preserve"> করে</w:t>
      </w:r>
      <w:r>
        <w:rPr>
          <w:color w:val="000030"/>
        </w:rPr>
        <w:t xml:space="preserve"> একটা</w:t>
      </w:r>
      <w:r>
        <w:rPr>
          <w:color w:val="000052"/>
        </w:rPr>
        <w:t xml:space="preserve"> নামবারে</w:t>
      </w:r>
      <w:r>
        <w:rPr>
          <w:color w:val="00001E"/>
        </w:rPr>
        <w:t xml:space="preserve"> টাকা</w:t>
      </w:r>
      <w:r>
        <w:rPr>
          <w:color w:val="000041"/>
        </w:rPr>
        <w:t xml:space="preserve"> চলে</w:t>
      </w:r>
      <w:r>
        <w:rPr>
          <w:color w:val="000034"/>
        </w:rPr>
        <w:t xml:space="preserve"> গেছে</w:t>
      </w:r>
      <w:r>
        <w:rPr>
          <w:color w:val="00002E"/>
        </w:rPr>
        <w:t xml:space="preserve"> এখন</w:t>
      </w:r>
      <w:r>
        <w:rPr>
          <w:color w:val="1D0000"/>
        </w:rPr>
        <w:t xml:space="preserve"> আমার</w:t>
      </w:r>
      <w:r>
        <w:rPr>
          <w:color w:val="210000"/>
        </w:rPr>
        <w:t xml:space="preserve"> কি</w:t>
      </w:r>
      <w:r>
        <w:rPr>
          <w:color w:val="00005B"/>
        </w:rPr>
        <w:t xml:space="preserve"> করনিয়</w:t>
      </w:r>
      <w:r>
        <w:rPr>
          <w:color w:val="440000"/>
        </w:rPr>
        <w:t xml:space="preserve"> বলেন</w:t>
      </w:r>
      <w:r>
        <w:rPr>
          <w:color w:val="000071"/>
        </w:rPr>
        <w:t xml:space="preserve"> পি্লজ</w:t>
      </w:r>
      <w:r>
        <w:rPr>
          <w:color w:val="700000"/>
        </w:rPr>
        <w:t xml:space="preserve"> স্যার</w:t>
      </w:r>
      <w:r>
        <w:br/>
      </w:r>
      <w:r>
        <w:rPr>
          <w:color w:val="4C0000"/>
        </w:rPr>
        <w:t xml:space="preserve"> ভাই</w:t>
      </w:r>
      <w:r>
        <w:rPr>
          <w:color w:val="270000"/>
        </w:rPr>
        <w:t xml:space="preserve"> আমার</w:t>
      </w:r>
      <w:r>
        <w:rPr>
          <w:color w:val="000080"/>
        </w:rPr>
        <w:t xml:space="preserve"> নাম্বার</w:t>
      </w:r>
      <w:r>
        <w:rPr>
          <w:color w:val="000031"/>
        </w:rPr>
        <w:t xml:space="preserve"> থেকে</w:t>
      </w:r>
      <w:r>
        <w:rPr>
          <w:color w:val="000029"/>
        </w:rPr>
        <w:t xml:space="preserve"> টাকা</w:t>
      </w:r>
      <w:r>
        <w:rPr>
          <w:color w:val="00007B"/>
        </w:rPr>
        <w:t xml:space="preserve"> বুল</w:t>
      </w:r>
      <w:r>
        <w:rPr>
          <w:color w:val="000080"/>
        </w:rPr>
        <w:t xml:space="preserve"> নাম্বার</w:t>
      </w:r>
      <w:r>
        <w:rPr>
          <w:color w:val="000057"/>
        </w:rPr>
        <w:t xml:space="preserve"> চলে</w:t>
      </w:r>
      <w:r>
        <w:rPr>
          <w:color w:val="000045"/>
        </w:rPr>
        <w:t xml:space="preserve"> গেছে</w:t>
      </w:r>
      <w:r>
        <w:rPr>
          <w:color w:val="280000"/>
        </w:rPr>
        <w:t xml:space="preserve"> আমি</w:t>
      </w:r>
      <w:r>
        <w:rPr>
          <w:color w:val="2C0000"/>
        </w:rPr>
        <w:t xml:space="preserve"> কি</w:t>
      </w:r>
      <w:r>
        <w:rPr>
          <w:color w:val="00004A"/>
        </w:rPr>
        <w:t xml:space="preserve"> করবো</w:t>
      </w:r>
      <w:r>
        <w:br/>
      </w:r>
      <w:r>
        <w:rPr>
          <w:color w:val="260000"/>
        </w:rPr>
        <w:t xml:space="preserve"> ami</w:t>
      </w:r>
      <w:r>
        <w:rPr>
          <w:color w:val="4A0000"/>
        </w:rPr>
        <w:t xml:space="preserve"> ektu</w:t>
      </w:r>
      <w:r>
        <w:rPr>
          <w:color w:val="480000"/>
        </w:rPr>
        <w:t xml:space="preserve"> age</w:t>
      </w:r>
      <w:r>
        <w:rPr>
          <w:color w:val="00007F"/>
        </w:rPr>
        <w:t xml:space="preserve"> vulkore</w:t>
      </w:r>
      <w:r>
        <w:rPr>
          <w:color w:val="00002C"/>
        </w:rPr>
        <w:t xml:space="preserve"> taka</w:t>
      </w:r>
      <w:r>
        <w:rPr>
          <w:color w:val="00004C"/>
        </w:rPr>
        <w:t xml:space="preserve"> onno</w:t>
      </w:r>
      <w:r>
        <w:rPr>
          <w:color w:val="00005D"/>
        </w:rPr>
        <w:t xml:space="preserve"> numbare</w:t>
      </w:r>
      <w:r>
        <w:rPr>
          <w:color w:val="000069"/>
        </w:rPr>
        <w:t xml:space="preserve"> pathiye</w:t>
      </w:r>
      <w:r>
        <w:rPr>
          <w:color w:val="00005D"/>
        </w:rPr>
        <w:t xml:space="preserve"> diyechi</w:t>
      </w:r>
      <w:r>
        <w:br/>
      </w:r>
      <w:r>
        <w:rPr>
          <w:color w:val="2C0000"/>
        </w:rPr>
        <w:t xml:space="preserve"> ami</w:t>
      </w:r>
      <w:r>
        <w:rPr>
          <w:color w:val="000049"/>
        </w:rPr>
        <w:t xml:space="preserve"> akta</w:t>
      </w:r>
      <w:r>
        <w:rPr>
          <w:color w:val="00006C"/>
        </w:rPr>
        <w:t xml:space="preserve"> bul</w:t>
      </w:r>
      <w:r>
        <w:rPr>
          <w:color w:val="000035"/>
        </w:rPr>
        <w:t xml:space="preserve"> number</w:t>
      </w:r>
      <w:r>
        <w:rPr>
          <w:color w:val="000065"/>
        </w:rPr>
        <w:t xml:space="preserve"> tk</w:t>
      </w:r>
      <w:r>
        <w:rPr>
          <w:color w:val="470000"/>
        </w:rPr>
        <w:t xml:space="preserve"> diye</w:t>
      </w:r>
      <w:r>
        <w:rPr>
          <w:color w:val="000000"/>
        </w:rPr>
        <w:t xml:space="preserve"> felsi</w:t>
      </w:r>
      <w:r>
        <w:rPr>
          <w:color w:val="000000"/>
        </w:rPr>
        <w:t xml:space="preserve"> akn</w:t>
      </w:r>
      <w:r>
        <w:rPr>
          <w:color w:val="000065"/>
        </w:rPr>
        <w:t xml:space="preserve"> tk</w:t>
      </w:r>
      <w:r>
        <w:rPr>
          <w:color w:val="000038"/>
        </w:rPr>
        <w:t xml:space="preserve"> ta</w:t>
      </w:r>
      <w:r>
        <w:rPr>
          <w:color w:val="000064"/>
        </w:rPr>
        <w:t xml:space="preserve"> kibabe</w:t>
      </w:r>
      <w:r>
        <w:rPr>
          <w:color w:val="00005B"/>
        </w:rPr>
        <w:t xml:space="preserve"> pete</w:t>
      </w:r>
      <w:r>
        <w:rPr>
          <w:color w:val="00004D"/>
        </w:rPr>
        <w:t xml:space="preserve"> pari</w:t>
      </w:r>
      <w:r>
        <w:br/>
      </w:r>
      <w:r>
        <w:rPr>
          <w:color w:val="000061"/>
        </w:rPr>
        <w:t xml:space="preserve"> yesterday</w:t>
      </w:r>
      <w:r>
        <w:rPr>
          <w:color w:val="2D0000"/>
        </w:rPr>
        <w:t xml:space="preserve"> i</w:t>
      </w:r>
      <w:r>
        <w:rPr>
          <w:color w:val="000050"/>
        </w:rPr>
        <w:t xml:space="preserve"> sent</w:t>
      </w:r>
      <w:r>
        <w:rPr>
          <w:color w:val="00002D"/>
        </w:rPr>
        <w:t xml:space="preserve"> taka</w:t>
      </w:r>
      <w:r>
        <w:rPr>
          <w:color w:val="990000"/>
        </w:rPr>
        <w:t xml:space="preserve"> this</w:t>
      </w:r>
      <w:r>
        <w:rPr>
          <w:color w:val="00005C"/>
        </w:rPr>
        <w:t xml:space="preserve"> number</w:t>
      </w:r>
      <w:r>
        <w:rPr>
          <w:color w:val="000000"/>
        </w:rPr>
        <w:t xml:space="preserve"> but</w:t>
      </w:r>
      <w:r>
        <w:rPr>
          <w:color w:val="990000"/>
        </w:rPr>
        <w:t xml:space="preserve"> this</w:t>
      </w:r>
      <w:r>
        <w:rPr>
          <w:color w:val="00005C"/>
        </w:rPr>
        <w:t xml:space="preserve"> number</w:t>
      </w:r>
      <w:r>
        <w:rPr>
          <w:color w:val="000000"/>
        </w:rPr>
        <w:t xml:space="preserve"> wrong</w:t>
      </w:r>
      <w:r>
        <w:rPr>
          <w:color w:val="400000"/>
        </w:rPr>
        <w:t xml:space="preserve"> please</w:t>
      </w:r>
      <w:r>
        <w:rPr>
          <w:color w:val="420000"/>
        </w:rPr>
        <w:t xml:space="preserve"> help</w:t>
      </w:r>
      <w:r>
        <w:rPr>
          <w:color w:val="410000"/>
        </w:rPr>
        <w:t xml:space="preserve"> me</w:t>
      </w:r>
      <w:r>
        <w:br/>
      </w:r>
      <w:r>
        <w:rPr>
          <w:color w:val="630000"/>
        </w:rPr>
        <w:t xml:space="preserve"> mem</w:t>
      </w:r>
      <w:r>
        <w:rPr>
          <w:color w:val="240000"/>
        </w:rPr>
        <w:t xml:space="preserve"> ami</w:t>
      </w:r>
      <w:r>
        <w:rPr>
          <w:color w:val="00003F"/>
        </w:rPr>
        <w:t xml:space="preserve"> ekta</w:t>
      </w:r>
      <w:r>
        <w:rPr>
          <w:color w:val="000043"/>
        </w:rPr>
        <w:t xml:space="preserve"> vul</w:t>
      </w:r>
      <w:r>
        <w:rPr>
          <w:color w:val="00002B"/>
        </w:rPr>
        <w:t xml:space="preserve"> number</w:t>
      </w:r>
      <w:r>
        <w:rPr>
          <w:color w:val="290000"/>
        </w:rPr>
        <w:t xml:space="preserve"> a</w:t>
      </w:r>
      <w:r>
        <w:rPr>
          <w:color w:val="000053"/>
        </w:rPr>
        <w:t xml:space="preserve"> tk</w:t>
      </w:r>
      <w:r>
        <w:rPr>
          <w:color w:val="000062"/>
        </w:rPr>
        <w:t xml:space="preserve"> pathai</w:t>
      </w:r>
      <w:r>
        <w:rPr>
          <w:color w:val="000079"/>
        </w:rPr>
        <w:t xml:space="preserve"> dusi</w:t>
      </w:r>
      <w:r>
        <w:rPr>
          <w:color w:val="000053"/>
        </w:rPr>
        <w:t xml:space="preserve"> tk</w:t>
      </w:r>
      <w:r>
        <w:rPr>
          <w:color w:val="500000"/>
        </w:rPr>
        <w:t xml:space="preserve"> pls</w:t>
      </w:r>
      <w:r>
        <w:rPr>
          <w:color w:val="3E0000"/>
        </w:rPr>
        <w:t xml:space="preserve"> help</w:t>
      </w:r>
      <w:r>
        <w:br/>
      </w:r>
      <w:r>
        <w:rPr>
          <w:color w:val="280000"/>
        </w:rPr>
        <w:t xml:space="preserve"> amr</w:t>
      </w:r>
      <w:r>
        <w:rPr>
          <w:color w:val="000037"/>
        </w:rPr>
        <w:t xml:space="preserve"> vul</w:t>
      </w:r>
      <w:r>
        <w:rPr>
          <w:color w:val="000056"/>
        </w:rPr>
        <w:t xml:space="preserve"> kore</w:t>
      </w:r>
      <w:r>
        <w:rPr>
          <w:color w:val="00003C"/>
        </w:rPr>
        <w:t xml:space="preserve"> onno</w:t>
      </w:r>
      <w:r>
        <w:rPr>
          <w:color w:val="00002D"/>
        </w:rPr>
        <w:t xml:space="preserve"> bikash</w:t>
      </w:r>
      <w:r>
        <w:rPr>
          <w:color w:val="000024"/>
        </w:rPr>
        <w:t xml:space="preserve"> number</w:t>
      </w:r>
      <w:r>
        <w:rPr>
          <w:color w:val="220000"/>
        </w:rPr>
        <w:t xml:space="preserve"> a</w:t>
      </w:r>
      <w:r>
        <w:rPr>
          <w:color w:val="000044"/>
        </w:rPr>
        <w:t xml:space="preserve"> tk</w:t>
      </w:r>
      <w:r>
        <w:rPr>
          <w:color w:val="000047"/>
        </w:rPr>
        <w:t xml:space="preserve"> cole</w:t>
      </w:r>
      <w:r>
        <w:rPr>
          <w:color w:val="380000"/>
        </w:rPr>
        <w:t xml:space="preserve"> gese</w:t>
      </w:r>
      <w:r>
        <w:rPr>
          <w:color w:val="520000"/>
        </w:rPr>
        <w:t xml:space="preserve"> atar</w:t>
      </w:r>
      <w:r>
        <w:rPr>
          <w:color w:val="310000"/>
        </w:rPr>
        <w:t xml:space="preserve"> jonno</w:t>
      </w:r>
      <w:r>
        <w:rPr>
          <w:color w:val="00001F"/>
        </w:rPr>
        <w:t xml:space="preserve"> ki</w:t>
      </w:r>
      <w:r>
        <w:rPr>
          <w:color w:val="260000"/>
        </w:rPr>
        <w:t xml:space="preserve"> korte</w:t>
      </w:r>
      <w:r>
        <w:rPr>
          <w:color w:val="440000"/>
        </w:rPr>
        <w:t xml:space="preserve"> hbe</w:t>
      </w:r>
      <w:r>
        <w:rPr>
          <w:color w:val="310000"/>
        </w:rPr>
        <w:t xml:space="preserve"> ar</w:t>
      </w:r>
      <w:r>
        <w:rPr>
          <w:color w:val="000044"/>
        </w:rPr>
        <w:t xml:space="preserve"> tk</w:t>
      </w:r>
      <w:r>
        <w:rPr>
          <w:color w:val="000026"/>
        </w:rPr>
        <w:t xml:space="preserve"> ta</w:t>
      </w:r>
      <w:r>
        <w:rPr>
          <w:color w:val="000055"/>
        </w:rPr>
        <w:t xml:space="preserve"> kemon</w:t>
      </w:r>
      <w:r>
        <w:rPr>
          <w:color w:val="000056"/>
        </w:rPr>
        <w:t xml:space="preserve"> kore</w:t>
      </w:r>
      <w:r>
        <w:rPr>
          <w:color w:val="000029"/>
        </w:rPr>
        <w:t xml:space="preserve"> back</w:t>
      </w:r>
      <w:r>
        <w:rPr>
          <w:color w:val="00002C"/>
        </w:rPr>
        <w:t xml:space="preserve"> pabo</w:t>
      </w:r>
      <w:r>
        <w:br/>
      </w:r>
      <w:r>
        <w:rPr>
          <w:color w:val="460000"/>
        </w:rPr>
        <w:t xml:space="preserve"> আমি</w:t>
      </w:r>
      <w:r>
        <w:rPr>
          <w:color w:val="000084"/>
        </w:rPr>
        <w:t xml:space="preserve"> ভুল</w:t>
      </w:r>
      <w:r>
        <w:rPr>
          <w:color w:val="00006A"/>
        </w:rPr>
        <w:t xml:space="preserve"> নাম্বারে</w:t>
      </w:r>
      <w:r>
        <w:rPr>
          <w:color w:val="000047"/>
        </w:rPr>
        <w:t xml:space="preserve"> টাকা</w:t>
      </w:r>
      <w:r>
        <w:rPr>
          <w:color w:val="A10000"/>
        </w:rPr>
        <w:t xml:space="preserve"> দিয়েছি</w:t>
      </w:r>
      <w:r>
        <w:br/>
      </w:r>
      <w:r>
        <w:rPr>
          <w:color w:val="2F0000"/>
        </w:rPr>
        <w:t xml:space="preserve"> ami</w:t>
      </w:r>
      <w:r>
        <w:rPr>
          <w:color w:val="00004F"/>
        </w:rPr>
        <w:t xml:space="preserve"> akta</w:t>
      </w:r>
      <w:r>
        <w:rPr>
          <w:color w:val="00006A"/>
        </w:rPr>
        <w:t xml:space="preserve"> namber</w:t>
      </w:r>
      <w:r>
        <w:rPr>
          <w:color w:val="360000"/>
        </w:rPr>
        <w:t xml:space="preserve"> a</w:t>
      </w:r>
      <w:r>
        <w:rPr>
          <w:color w:val="000058"/>
        </w:rPr>
        <w:t xml:space="preserve"> vul</w:t>
      </w:r>
      <w:r>
        <w:rPr>
          <w:color w:val="000045"/>
        </w:rPr>
        <w:t xml:space="preserve"> kore</w:t>
      </w:r>
      <w:r>
        <w:rPr>
          <w:color w:val="000070"/>
        </w:rPr>
        <w:t xml:space="preserve"> taka</w:t>
      </w:r>
      <w:r>
        <w:rPr>
          <w:color w:val="000081"/>
        </w:rPr>
        <w:t xml:space="preserve"> pathai</w:t>
      </w:r>
      <w:r>
        <w:rPr>
          <w:color w:val="000070"/>
        </w:rPr>
        <w:t xml:space="preserve"> taka</w:t>
      </w:r>
      <w:r>
        <w:br/>
      </w:r>
      <w:r>
        <w:rPr>
          <w:color w:val="2B0000"/>
        </w:rPr>
        <w:t xml:space="preserve"> আমার</w:t>
      </w:r>
      <w:r>
        <w:rPr>
          <w:color w:val="00006E"/>
        </w:rPr>
        <w:t xml:space="preserve"> কালকে</w:t>
      </w:r>
      <w:r>
        <w:rPr>
          <w:color w:val="000080"/>
        </w:rPr>
        <w:t xml:space="preserve"> বুলে</w:t>
      </w:r>
      <w:r>
        <w:rPr>
          <w:color w:val="000050"/>
        </w:rPr>
        <w:t xml:space="preserve"> একটি</w:t>
      </w:r>
      <w:r>
        <w:rPr>
          <w:color w:val="000043"/>
        </w:rPr>
        <w:t xml:space="preserve"> নাম্বারে</w:t>
      </w:r>
      <w:r>
        <w:rPr>
          <w:color w:val="00002D"/>
        </w:rPr>
        <w:t xml:space="preserve"> টাকা</w:t>
      </w:r>
      <w:r>
        <w:rPr>
          <w:color w:val="00005F"/>
        </w:rPr>
        <w:t xml:space="preserve"> চলে</w:t>
      </w:r>
      <w:r>
        <w:rPr>
          <w:color w:val="00006E"/>
        </w:rPr>
        <w:t xml:space="preserve"> গিয়েছে</w:t>
      </w:r>
      <w:r>
        <w:br/>
      </w:r>
      <w:r>
        <w:rPr>
          <w:color w:val="000042"/>
        </w:rPr>
        <w:t xml:space="preserve"> একটা</w:t>
      </w:r>
      <w:r>
        <w:rPr>
          <w:color w:val="00003F"/>
        </w:rPr>
        <w:t xml:space="preserve"> নাম্বারে</w:t>
      </w:r>
      <w:r>
        <w:rPr>
          <w:color w:val="00004D"/>
        </w:rPr>
        <w:t xml:space="preserve"> ভুলে</w:t>
      </w:r>
      <w:r>
        <w:rPr>
          <w:color w:val="00002A"/>
        </w:rPr>
        <w:t xml:space="preserve"> টাকা</w:t>
      </w:r>
      <w:r>
        <w:rPr>
          <w:color w:val="000073"/>
        </w:rPr>
        <w:t xml:space="preserve"> সেন্ট</w:t>
      </w:r>
      <w:r>
        <w:rPr>
          <w:color w:val="690000"/>
        </w:rPr>
        <w:t xml:space="preserve"> হইছে</w:t>
      </w:r>
      <w:r>
        <w:rPr>
          <w:color w:val="000084"/>
        </w:rPr>
        <w:t xml:space="preserve"> রিসেন্ট</w:t>
      </w:r>
      <w:r>
        <w:rPr>
          <w:color w:val="360000"/>
        </w:rPr>
        <w:t xml:space="preserve"> করতে</w:t>
      </w:r>
      <w:r>
        <w:rPr>
          <w:color w:val="00003C"/>
        </w:rPr>
        <w:t xml:space="preserve"> চাই</w:t>
      </w:r>
      <w:r>
        <w:br/>
      </w:r>
      <w:r>
        <w:rPr>
          <w:color w:val="310000"/>
        </w:rPr>
        <w:t xml:space="preserve"> আমি</w:t>
      </w:r>
      <w:r>
        <w:rPr>
          <w:color w:val="00005C"/>
        </w:rPr>
        <w:t xml:space="preserve"> ভুল</w:t>
      </w:r>
      <w:r>
        <w:rPr>
          <w:color w:val="480000"/>
        </w:rPr>
        <w:t xml:space="preserve"> করে</w:t>
      </w:r>
      <w:r>
        <w:rPr>
          <w:color w:val="00006D"/>
        </w:rPr>
        <w:t xml:space="preserve"> এক</w:t>
      </w:r>
      <w:r>
        <w:rPr>
          <w:color w:val="00004D"/>
        </w:rPr>
        <w:t xml:space="preserve"> নাম্বার</w:t>
      </w:r>
      <w:r>
        <w:rPr>
          <w:color w:val="4C0000"/>
        </w:rPr>
        <w:t xml:space="preserve"> এ</w:t>
      </w:r>
      <w:r>
        <w:rPr>
          <w:color w:val="000031"/>
        </w:rPr>
        <w:t xml:space="preserve"> টাকা</w:t>
      </w:r>
      <w:r>
        <w:rPr>
          <w:color w:val="00005F"/>
        </w:rPr>
        <w:t xml:space="preserve"> সেন্ড</w:t>
      </w:r>
      <w:r>
        <w:rPr>
          <w:color w:val="000050"/>
        </w:rPr>
        <w:t xml:space="preserve"> মানি</w:t>
      </w:r>
      <w:r>
        <w:rPr>
          <w:color w:val="530000"/>
        </w:rPr>
        <w:t xml:space="preserve"> করেছি</w:t>
      </w:r>
      <w:r>
        <w:br/>
      </w:r>
      <w:r>
        <w:rPr>
          <w:color w:val="4B0000"/>
        </w:rPr>
        <w:t xml:space="preserve"> assa</w:t>
      </w:r>
      <w:r>
        <w:rPr>
          <w:color w:val="00001A"/>
        </w:rPr>
        <w:t xml:space="preserve"> bkash</w:t>
      </w:r>
      <w:r>
        <w:rPr>
          <w:color w:val="00003C"/>
        </w:rPr>
        <w:t xml:space="preserve"> thaka</w:t>
      </w:r>
      <w:r>
        <w:rPr>
          <w:color w:val="000036"/>
        </w:rPr>
        <w:t xml:space="preserve"> vul</w:t>
      </w:r>
      <w:r>
        <w:rPr>
          <w:color w:val="00002C"/>
        </w:rPr>
        <w:t xml:space="preserve"> kora</w:t>
      </w:r>
      <w:r>
        <w:rPr>
          <w:color w:val="00003A"/>
        </w:rPr>
        <w:t xml:space="preserve"> onno</w:t>
      </w:r>
      <w:r>
        <w:rPr>
          <w:color w:val="000023"/>
        </w:rPr>
        <w:t xml:space="preserve"> number</w:t>
      </w:r>
      <w:r>
        <w:rPr>
          <w:color w:val="210000"/>
        </w:rPr>
        <w:t xml:space="preserve"> a</w:t>
      </w:r>
      <w:r>
        <w:rPr>
          <w:color w:val="000021"/>
        </w:rPr>
        <w:t xml:space="preserve"> tk</w:t>
      </w:r>
      <w:r>
        <w:rPr>
          <w:color w:val="000052"/>
        </w:rPr>
        <w:t xml:space="preserve"> chola</w:t>
      </w:r>
      <w:r>
        <w:rPr>
          <w:color w:val="000058"/>
        </w:rPr>
        <w:t xml:space="preserve"> gala</w:t>
      </w:r>
      <w:r>
        <w:rPr>
          <w:color w:val="000062"/>
        </w:rPr>
        <w:t xml:space="preserve"> feera</w:t>
      </w:r>
      <w:r>
        <w:rPr>
          <w:color w:val="00004E"/>
        </w:rPr>
        <w:t xml:space="preserve"> anar</w:t>
      </w:r>
      <w:r>
        <w:rPr>
          <w:color w:val="300000"/>
        </w:rPr>
        <w:t xml:space="preserve"> jonno</w:t>
      </w:r>
      <w:r>
        <w:rPr>
          <w:color w:val="00001E"/>
        </w:rPr>
        <w:t xml:space="preserve"> ki</w:t>
      </w:r>
      <w:r>
        <w:rPr>
          <w:color w:val="3A0000"/>
        </w:rPr>
        <w:t xml:space="preserve"> korta</w:t>
      </w:r>
      <w:r>
        <w:rPr>
          <w:color w:val="00004B"/>
        </w:rPr>
        <w:t xml:space="preserve"> hoba</w:t>
      </w:r>
      <w:r>
        <w:br/>
      </w:r>
      <w:r>
        <w:rPr>
          <w:color w:val="5A0000"/>
        </w:rPr>
        <w:t xml:space="preserve"> সকালে</w:t>
      </w:r>
      <w:r>
        <w:rPr>
          <w:color w:val="3F0000"/>
        </w:rPr>
        <w:t xml:space="preserve"> আমার</w:t>
      </w:r>
      <w:r>
        <w:rPr>
          <w:color w:val="000049"/>
        </w:rPr>
        <w:t xml:space="preserve"> এক</w:t>
      </w:r>
      <w:r>
        <w:rPr>
          <w:color w:val="3B0000"/>
        </w:rPr>
        <w:t xml:space="preserve"> স্যার</w:t>
      </w:r>
      <w:r>
        <w:rPr>
          <w:color w:val="3C0000"/>
        </w:rPr>
        <w:t xml:space="preserve"> আমাকে</w:t>
      </w:r>
      <w:r>
        <w:rPr>
          <w:color w:val="000021"/>
        </w:rPr>
        <w:t xml:space="preserve"> টাকা</w:t>
      </w:r>
      <w:r>
        <w:rPr>
          <w:color w:val="000000"/>
        </w:rPr>
        <w:t xml:space="preserve"> পাঠাইছে</w:t>
      </w:r>
      <w:r>
        <w:rPr>
          <w:color w:val="590000"/>
        </w:rPr>
        <w:t xml:space="preserve"> কিন্তু</w:t>
      </w:r>
      <w:r>
        <w:rPr>
          <w:color w:val="00004C"/>
        </w:rPr>
        <w:t xml:space="preserve"> পরে</w:t>
      </w:r>
      <w:r>
        <w:rPr>
          <w:color w:val="00005C"/>
        </w:rPr>
        <w:t xml:space="preserve"> দেখি</w:t>
      </w:r>
      <w:r>
        <w:rPr>
          <w:color w:val="00003D"/>
        </w:rPr>
        <w:t xml:space="preserve"> ভুল</w:t>
      </w:r>
      <w:r>
        <w:rPr>
          <w:color w:val="000031"/>
        </w:rPr>
        <w:t xml:space="preserve"> নাম্বারে</w:t>
      </w:r>
      <w:r>
        <w:rPr>
          <w:color w:val="000000"/>
        </w:rPr>
        <w:t xml:space="preserve"> গেছে</w:t>
      </w:r>
      <w:r>
        <w:rPr>
          <w:color w:val="3F0000"/>
        </w:rPr>
        <w:t xml:space="preserve"> আমার</w:t>
      </w:r>
      <w:r>
        <w:rPr>
          <w:color w:val="000033"/>
        </w:rPr>
        <w:t xml:space="preserve"> নাম্বার</w:t>
      </w:r>
      <w:r>
        <w:rPr>
          <w:color w:val="590000"/>
        </w:rPr>
        <w:t xml:space="preserve"> কিন্তু</w:t>
      </w:r>
      <w:r>
        <w:rPr>
          <w:color w:val="570000"/>
        </w:rPr>
        <w:t xml:space="preserve"> দিয়েছে</w:t>
      </w:r>
      <w:r>
        <w:br/>
      </w:r>
      <w:r>
        <w:rPr>
          <w:color w:val="2F0000"/>
        </w:rPr>
        <w:t xml:space="preserve"> ami</w:t>
      </w:r>
      <w:r>
        <w:rPr>
          <w:color w:val="00004F"/>
        </w:rPr>
        <w:t xml:space="preserve"> akta</w:t>
      </w:r>
      <w:r>
        <w:rPr>
          <w:color w:val="000039"/>
        </w:rPr>
        <w:t xml:space="preserve"> number</w:t>
      </w:r>
      <w:r>
        <w:rPr>
          <w:color w:val="00003B"/>
        </w:rPr>
        <w:t xml:space="preserve"> e</w:t>
      </w:r>
      <w:r>
        <w:rPr>
          <w:color w:val="000095"/>
        </w:rPr>
        <w:t xml:space="preserve"> vhole</w:t>
      </w:r>
      <w:r>
        <w:rPr>
          <w:color w:val="000038"/>
        </w:rPr>
        <w:t xml:space="preserve"> taka</w:t>
      </w:r>
      <w:r>
        <w:rPr>
          <w:color w:val="00004B"/>
        </w:rPr>
        <w:t xml:space="preserve"> send</w:t>
      </w:r>
      <w:r>
        <w:rPr>
          <w:color w:val="000044"/>
        </w:rPr>
        <w:t xml:space="preserve"> kore</w:t>
      </w:r>
      <w:r>
        <w:rPr>
          <w:color w:val="000074"/>
        </w:rPr>
        <w:t xml:space="preserve"> diyechi</w:t>
      </w:r>
      <w:r>
        <w:br/>
      </w:r>
      <w:r>
        <w:rPr>
          <w:color w:val="00004E"/>
        </w:rPr>
        <w:t xml:space="preserve"> সম্মানিত</w:t>
      </w:r>
      <w:r>
        <w:rPr>
          <w:color w:val="00002E"/>
        </w:rPr>
        <w:t xml:space="preserve"> বিকাশ</w:t>
      </w:r>
      <w:r>
        <w:rPr>
          <w:color w:val="000059"/>
        </w:rPr>
        <w:t xml:space="preserve"> কর্তৃপক্ষ</w:t>
      </w:r>
      <w:r>
        <w:rPr>
          <w:color w:val="00004E"/>
        </w:rPr>
        <w:t xml:space="preserve"> ভুলক্রমে</w:t>
      </w:r>
      <w:r>
        <w:rPr>
          <w:color w:val="000032"/>
        </w:rPr>
        <w:t xml:space="preserve"> গত</w:t>
      </w:r>
      <w:r>
        <w:rPr>
          <w:color w:val="000000"/>
        </w:rPr>
        <w:t xml:space="preserve"> তারিখে</w:t>
      </w:r>
      <w:r>
        <w:rPr>
          <w:color w:val="000000"/>
        </w:rPr>
        <w:t xml:space="preserve"> আমার</w:t>
      </w:r>
      <w:r>
        <w:rPr>
          <w:color w:val="00004A"/>
        </w:rPr>
        <w:t xml:space="preserve"> পার্সনাল</w:t>
      </w:r>
      <w:r>
        <w:rPr>
          <w:color w:val="00002E"/>
        </w:rPr>
        <w:t xml:space="preserve"> বিকাশ</w:t>
      </w:r>
      <w:r>
        <w:rPr>
          <w:color w:val="000054"/>
        </w:rPr>
        <w:t xml:space="preserve"> নাম্বার-</w:t>
      </w:r>
      <w:r>
        <w:rPr>
          <w:color w:val="00001D"/>
        </w:rPr>
        <w:t xml:space="preserve"> থেকে</w:t>
      </w:r>
      <w:r>
        <w:rPr>
          <w:color w:val="000024"/>
        </w:rPr>
        <w:t xml:space="preserve"> নাম্বারে</w:t>
      </w:r>
      <w:r>
        <w:rPr>
          <w:color w:val="000085"/>
        </w:rPr>
        <w:t xml:space="preserve"> সেন্ডমানি</w:t>
      </w:r>
      <w:r>
        <w:rPr>
          <w:color w:val="1F0000"/>
        </w:rPr>
        <w:t xml:space="preserve"> করতে</w:t>
      </w:r>
      <w:r>
        <w:rPr>
          <w:color w:val="420000"/>
        </w:rPr>
        <w:t xml:space="preserve"> চাইলে</w:t>
      </w:r>
      <w:r>
        <w:rPr>
          <w:color w:val="00002C"/>
        </w:rPr>
        <w:t xml:space="preserve"> ভুলে</w:t>
      </w:r>
      <w:r>
        <w:rPr>
          <w:color w:val="000085"/>
        </w:rPr>
        <w:t xml:space="preserve"> সেন্ডমানি</w:t>
      </w:r>
      <w:r>
        <w:rPr>
          <w:color w:val="000000"/>
        </w:rPr>
        <w:t xml:space="preserve"> করেফেলি</w:t>
      </w:r>
      <w:r>
        <w:rPr>
          <w:color w:val="000000"/>
        </w:rPr>
        <w:t xml:space="preserve"> টাকা</w:t>
      </w:r>
      <w:r>
        <w:br/>
      </w:r>
      <w:r>
        <w:rPr>
          <w:color w:val="200000"/>
        </w:rPr>
        <w:t xml:space="preserve"> আমি</w:t>
      </w:r>
      <w:r>
        <w:rPr>
          <w:color w:val="000060"/>
        </w:rPr>
        <w:t xml:space="preserve"> বুল</w:t>
      </w:r>
      <w:r>
        <w:rPr>
          <w:color w:val="5F0000"/>
        </w:rPr>
        <w:t xml:space="preserve"> করে</w:t>
      </w:r>
      <w:r>
        <w:rPr>
          <w:color w:val="000072"/>
        </w:rPr>
        <w:t xml:space="preserve"> অনো</w:t>
      </w:r>
      <w:r>
        <w:rPr>
          <w:color w:val="000030"/>
        </w:rPr>
        <w:t xml:space="preserve"> নাম্বারে</w:t>
      </w:r>
      <w:r>
        <w:rPr>
          <w:color w:val="000020"/>
        </w:rPr>
        <w:t xml:space="preserve"> টাকা</w:t>
      </w:r>
      <w:r>
        <w:rPr>
          <w:color w:val="000054"/>
        </w:rPr>
        <w:t xml:space="preserve"> পাঠিয়েছি</w:t>
      </w:r>
      <w:r>
        <w:rPr>
          <w:color w:val="220000"/>
        </w:rPr>
        <w:t xml:space="preserve"> কি</w:t>
      </w:r>
      <w:r>
        <w:rPr>
          <w:color w:val="5F0000"/>
        </w:rPr>
        <w:t xml:space="preserve"> করে</w:t>
      </w:r>
      <w:r>
        <w:rPr>
          <w:color w:val="000045"/>
        </w:rPr>
        <w:t xml:space="preserve"> ফেরত</w:t>
      </w:r>
      <w:r>
        <w:rPr>
          <w:color w:val="000055"/>
        </w:rPr>
        <w:t xml:space="preserve"> আনা</w:t>
      </w:r>
      <w:r>
        <w:rPr>
          <w:color w:val="00005B"/>
        </w:rPr>
        <w:t xml:space="preserve"> জায়</w:t>
      </w:r>
      <w:r>
        <w:br/>
      </w:r>
      <w:r>
        <w:rPr>
          <w:color w:val="360000"/>
        </w:rPr>
        <w:t xml:space="preserve"> amr</w:t>
      </w:r>
      <w:r>
        <w:rPr>
          <w:color w:val="000056"/>
        </w:rPr>
        <w:t xml:space="preserve"> phone</w:t>
      </w:r>
      <w:r>
        <w:rPr>
          <w:color w:val="000061"/>
        </w:rPr>
        <w:t xml:space="preserve"> number</w:t>
      </w:r>
      <w:r>
        <w:rPr>
          <w:color w:val="000068"/>
        </w:rPr>
        <w:t xml:space="preserve"> thke</w:t>
      </w:r>
      <w:r>
        <w:rPr>
          <w:color w:val="00004E"/>
        </w:rPr>
        <w:t xml:space="preserve"> vule</w:t>
      </w:r>
      <w:r>
        <w:rPr>
          <w:color w:val="00004E"/>
        </w:rPr>
        <w:t xml:space="preserve"> r</w:t>
      </w:r>
      <w:r>
        <w:rPr>
          <w:color w:val="000058"/>
        </w:rPr>
        <w:t xml:space="preserve"> akti</w:t>
      </w:r>
      <w:r>
        <w:rPr>
          <w:color w:val="000061"/>
        </w:rPr>
        <w:t xml:space="preserve"> number</w:t>
      </w:r>
      <w:r>
        <w:rPr>
          <w:color w:val="000040"/>
        </w:rPr>
        <w:t xml:space="preserve"> send</w:t>
      </w:r>
      <w:r>
        <w:rPr>
          <w:color w:val="000033"/>
        </w:rPr>
        <w:t xml:space="preserve"> money</w:t>
      </w:r>
      <w:r>
        <w:rPr>
          <w:color w:val="000054"/>
        </w:rPr>
        <w:t xml:space="preserve"> hoise</w:t>
      </w:r>
      <w:r>
        <w:br/>
      </w:r>
      <w:r>
        <w:rPr>
          <w:color w:val="00008B"/>
        </w:rPr>
        <w:t xml:space="preserve"> vule</w:t>
      </w:r>
      <w:r>
        <w:rPr>
          <w:color w:val="000054"/>
        </w:rPr>
        <w:t xml:space="preserve"> taka</w:t>
      </w:r>
      <w:r>
        <w:rPr>
          <w:color w:val="870000"/>
        </w:rPr>
        <w:t xml:space="preserve"> gese</w:t>
      </w:r>
      <w:r>
        <w:rPr>
          <w:color w:val="700000"/>
        </w:rPr>
        <w:t xml:space="preserve"> ai</w:t>
      </w:r>
      <w:r>
        <w:rPr>
          <w:color w:val="000056"/>
        </w:rPr>
        <w:t xml:space="preserve"> number</w:t>
      </w:r>
      <w:r>
        <w:rPr>
          <w:color w:val="000000"/>
        </w:rPr>
        <w:t xml:space="preserve"> e</w:t>
      </w:r>
      <w:r>
        <w:br/>
      </w:r>
      <w:r>
        <w:rPr>
          <w:color w:val="7D0000"/>
        </w:rPr>
        <w:t xml:space="preserve"> amir</w:t>
      </w:r>
      <w:r>
        <w:rPr>
          <w:color w:val="000030"/>
        </w:rPr>
        <w:t xml:space="preserve"> taka</w:t>
      </w:r>
      <w:r>
        <w:rPr>
          <w:color w:val="00004C"/>
        </w:rPr>
        <w:t xml:space="preserve"> vul</w:t>
      </w:r>
      <w:r>
        <w:rPr>
          <w:color w:val="00003B"/>
        </w:rPr>
        <w:t xml:space="preserve"> kore</w:t>
      </w:r>
      <w:r>
        <w:rPr>
          <w:color w:val="000089"/>
        </w:rPr>
        <w:t xml:space="preserve"> sole</w:t>
      </w:r>
      <w:r>
        <w:rPr>
          <w:color w:val="000089"/>
        </w:rPr>
        <w:t xml:space="preserve"> jasa</w:t>
      </w:r>
      <w:r>
        <w:br/>
      </w:r>
      <w:r>
        <w:rPr>
          <w:color w:val="00004F"/>
        </w:rPr>
        <w:t xml:space="preserve"> any</w:t>
      </w:r>
      <w:r>
        <w:rPr>
          <w:color w:val="00005A"/>
        </w:rPr>
        <w:t xml:space="preserve"> one</w:t>
      </w:r>
      <w:r>
        <w:rPr>
          <w:color w:val="000052"/>
        </w:rPr>
        <w:t xml:space="preserve"> there</w:t>
      </w:r>
      <w:r>
        <w:rPr>
          <w:color w:val="270000"/>
        </w:rPr>
        <w:t xml:space="preserve"> ami</w:t>
      </w:r>
      <w:r>
        <w:rPr>
          <w:color w:val="000063"/>
        </w:rPr>
        <w:t xml:space="preserve"> vhule</w:t>
      </w:r>
      <w:r>
        <w:rPr>
          <w:color w:val="000044"/>
        </w:rPr>
        <w:t xml:space="preserve"> ekta</w:t>
      </w:r>
      <w:r>
        <w:rPr>
          <w:color w:val="00002F"/>
        </w:rPr>
        <w:t xml:space="preserve"> number</w:t>
      </w:r>
      <w:r>
        <w:rPr>
          <w:color w:val="000031"/>
        </w:rPr>
        <w:t xml:space="preserve"> e</w:t>
      </w:r>
      <w:r>
        <w:rPr>
          <w:color w:val="00002E"/>
        </w:rPr>
        <w:t xml:space="preserve"> taka</w:t>
      </w:r>
      <w:r>
        <w:rPr>
          <w:color w:val="00003E"/>
        </w:rPr>
        <w:t xml:space="preserve"> send</w:t>
      </w:r>
      <w:r>
        <w:rPr>
          <w:color w:val="000038"/>
        </w:rPr>
        <w:t xml:space="preserve"> kore</w:t>
      </w:r>
      <w:r>
        <w:rPr>
          <w:color w:val="000074"/>
        </w:rPr>
        <w:t xml:space="preserve"> dicchi</w:t>
      </w:r>
      <w:r>
        <w:br/>
      </w:r>
      <w:r>
        <w:rPr>
          <w:color w:val="260000"/>
        </w:rPr>
        <w:t xml:space="preserve"> আমি</w:t>
      </w:r>
      <w:r>
        <w:rPr>
          <w:color w:val="00002A"/>
        </w:rPr>
        <w:t xml:space="preserve"> আজকে</w:t>
      </w:r>
      <w:r>
        <w:rPr>
          <w:color w:val="000023"/>
        </w:rPr>
        <w:t xml:space="preserve"> ভুলে</w:t>
      </w:r>
      <w:r>
        <w:rPr>
          <w:color w:val="00001E"/>
        </w:rPr>
        <w:t xml:space="preserve"> একটা</w:t>
      </w:r>
      <w:r>
        <w:rPr>
          <w:color w:val="00001D"/>
        </w:rPr>
        <w:t xml:space="preserve"> নাম্বারে</w:t>
      </w:r>
      <w:r>
        <w:rPr>
          <w:color w:val="000027"/>
        </w:rPr>
        <w:t xml:space="preserve"> টাকা</w:t>
      </w:r>
      <w:r>
        <w:rPr>
          <w:color w:val="000025"/>
        </w:rPr>
        <w:t xml:space="preserve"> সেন্ড</w:t>
      </w:r>
      <w:r>
        <w:rPr>
          <w:color w:val="00001F"/>
        </w:rPr>
        <w:t xml:space="preserve"> মানি</w:t>
      </w:r>
      <w:r>
        <w:rPr>
          <w:color w:val="1C0000"/>
        </w:rPr>
        <w:t xml:space="preserve"> করে</w:t>
      </w:r>
      <w:r>
        <w:rPr>
          <w:color w:val="000030"/>
        </w:rPr>
        <w:t xml:space="preserve"> দিছি</w:t>
      </w:r>
      <w:r>
        <w:rPr>
          <w:color w:val="000043"/>
        </w:rPr>
        <w:t xml:space="preserve"> ওনাকে</w:t>
      </w:r>
      <w:r>
        <w:rPr>
          <w:color w:val="00003A"/>
        </w:rPr>
        <w:t xml:space="preserve"> কয়</w:t>
      </w:r>
      <w:r>
        <w:rPr>
          <w:color w:val="000032"/>
        </w:rPr>
        <w:t xml:space="preserve"> একবার</w:t>
      </w:r>
      <w:r>
        <w:rPr>
          <w:color w:val="000031"/>
        </w:rPr>
        <w:t xml:space="preserve"> কল</w:t>
      </w:r>
      <w:r>
        <w:rPr>
          <w:color w:val="000030"/>
        </w:rPr>
        <w:t xml:space="preserve"> দিলাম</w:t>
      </w:r>
      <w:r>
        <w:rPr>
          <w:color w:val="3C0000"/>
        </w:rPr>
        <w:t xml:space="preserve"> ওনি</w:t>
      </w:r>
      <w:r>
        <w:rPr>
          <w:color w:val="120000"/>
        </w:rPr>
        <w:t xml:space="preserve"> আমার</w:t>
      </w:r>
      <w:r>
        <w:rPr>
          <w:color w:val="000027"/>
        </w:rPr>
        <w:t xml:space="preserve"> টাকা</w:t>
      </w:r>
      <w:r>
        <w:rPr>
          <w:color w:val="00003F"/>
        </w:rPr>
        <w:t xml:space="preserve"> টা</w:t>
      </w:r>
      <w:r>
        <w:rPr>
          <w:color w:val="000083"/>
        </w:rPr>
        <w:t xml:space="preserve"> পেরত</w:t>
      </w:r>
      <w:r>
        <w:rPr>
          <w:color w:val="000029"/>
        </w:rPr>
        <w:t xml:space="preserve"> দেন</w:t>
      </w:r>
      <w:r>
        <w:rPr>
          <w:color w:val="000021"/>
        </w:rPr>
        <w:t xml:space="preserve"> নাই</w:t>
      </w:r>
      <w:r>
        <w:rPr>
          <w:color w:val="00001D"/>
        </w:rPr>
        <w:t xml:space="preserve"> এখন</w:t>
      </w:r>
      <w:r>
        <w:rPr>
          <w:color w:val="290000"/>
        </w:rPr>
        <w:t xml:space="preserve"> কি</w:t>
      </w:r>
      <w:r>
        <w:rPr>
          <w:color w:val="200000"/>
        </w:rPr>
        <w:t xml:space="preserve"> করা</w:t>
      </w:r>
      <w:r>
        <w:rPr>
          <w:color w:val="230000"/>
        </w:rPr>
        <w:t xml:space="preserve"> যায়</w:t>
      </w:r>
      <w:r>
        <w:rPr>
          <w:color w:val="2B0000"/>
        </w:rPr>
        <w:t xml:space="preserve"> বলেন</w:t>
      </w:r>
      <w:r>
        <w:rPr>
          <w:color w:val="260000"/>
        </w:rPr>
        <w:t xml:space="preserve"> আমি</w:t>
      </w:r>
      <w:r>
        <w:rPr>
          <w:color w:val="290000"/>
        </w:rPr>
        <w:t xml:space="preserve"> কি</w:t>
      </w:r>
      <w:r>
        <w:rPr>
          <w:color w:val="000027"/>
        </w:rPr>
        <w:t xml:space="preserve"> টাকা</w:t>
      </w:r>
      <w:r>
        <w:rPr>
          <w:color w:val="00003F"/>
        </w:rPr>
        <w:t xml:space="preserve"> টা</w:t>
      </w:r>
      <w:r>
        <w:rPr>
          <w:color w:val="000083"/>
        </w:rPr>
        <w:t xml:space="preserve"> পেরত</w:t>
      </w:r>
      <w:r>
        <w:rPr>
          <w:color w:val="000022"/>
        </w:rPr>
        <w:t xml:space="preserve"> পাবো</w:t>
      </w:r>
      <w:r>
        <w:rPr>
          <w:color w:val="000000"/>
        </w:rPr>
        <w:t xml:space="preserve"> না</w:t>
      </w:r>
      <w:r>
        <w:br/>
      </w:r>
      <w:r>
        <w:rPr>
          <w:color w:val="1C0000"/>
        </w:rPr>
        <w:t xml:space="preserve"> amar</w:t>
      </w:r>
      <w:r>
        <w:rPr>
          <w:color w:val="00001A"/>
        </w:rPr>
        <w:t xml:space="preserve"> account</w:t>
      </w:r>
      <w:r>
        <w:rPr>
          <w:color w:val="000040"/>
        </w:rPr>
        <w:t xml:space="preserve"> theka</w:t>
      </w:r>
      <w:r>
        <w:rPr>
          <w:color w:val="000051"/>
        </w:rPr>
        <w:t xml:space="preserve"> bhula</w:t>
      </w:r>
      <w:r>
        <w:rPr>
          <w:color w:val="000034"/>
        </w:rPr>
        <w:t xml:space="preserve"> onno</w:t>
      </w:r>
      <w:r>
        <w:rPr>
          <w:color w:val="00002D"/>
        </w:rPr>
        <w:t xml:space="preserve"> ekta</w:t>
      </w:r>
      <w:r>
        <w:rPr>
          <w:color w:val="00003E"/>
        </w:rPr>
        <w:t xml:space="preserve"> number</w:t>
      </w:r>
      <w:r>
        <w:rPr>
          <w:color w:val="3B0000"/>
        </w:rPr>
        <w:t xml:space="preserve"> a</w:t>
      </w:r>
      <w:r>
        <w:rPr>
          <w:color w:val="000059"/>
        </w:rPr>
        <w:t xml:space="preserve"> tk</w:t>
      </w:r>
      <w:r>
        <w:rPr>
          <w:color w:val="000039"/>
        </w:rPr>
        <w:t xml:space="preserve"> chole</w:t>
      </w:r>
      <w:r>
        <w:rPr>
          <w:color w:val="610000"/>
        </w:rPr>
        <w:t xml:space="preserve"> gese</w:t>
      </w:r>
      <w:r>
        <w:rPr>
          <w:color w:val="280000"/>
        </w:rPr>
        <w:t xml:space="preserve"> kintu</w:t>
      </w:r>
      <w:r>
        <w:rPr>
          <w:color w:val="460000"/>
        </w:rPr>
        <w:t xml:space="preserve"> jar</w:t>
      </w:r>
      <w:r>
        <w:rPr>
          <w:color w:val="00003E"/>
        </w:rPr>
        <w:t xml:space="preserve"> number</w:t>
      </w:r>
      <w:r>
        <w:rPr>
          <w:color w:val="3B0000"/>
        </w:rPr>
        <w:t xml:space="preserve"> a</w:t>
      </w:r>
      <w:r>
        <w:rPr>
          <w:color w:val="000059"/>
        </w:rPr>
        <w:t xml:space="preserve"> tk</w:t>
      </w:r>
      <w:r>
        <w:rPr>
          <w:color w:val="000021"/>
        </w:rPr>
        <w:t xml:space="preserve"> ta</w:t>
      </w:r>
      <w:r>
        <w:rPr>
          <w:color w:val="610000"/>
        </w:rPr>
        <w:t xml:space="preserve"> gese</w:t>
      </w:r>
      <w:r>
        <w:rPr>
          <w:color w:val="310000"/>
        </w:rPr>
        <w:t xml:space="preserve"> o</w:t>
      </w:r>
      <w:r>
        <w:rPr>
          <w:color w:val="000059"/>
        </w:rPr>
        <w:t xml:space="preserve"> tk</w:t>
      </w:r>
      <w:r>
        <w:rPr>
          <w:color w:val="00003E"/>
        </w:rPr>
        <w:t xml:space="preserve"> ferot</w:t>
      </w:r>
      <w:r>
        <w:rPr>
          <w:color w:val="000045"/>
        </w:rPr>
        <w:t xml:space="preserve"> dicce</w:t>
      </w:r>
      <w:r>
        <w:rPr>
          <w:color w:val="00001D"/>
        </w:rPr>
        <w:t xml:space="preserve"> na</w:t>
      </w:r>
      <w:r>
        <w:br/>
      </w:r>
      <w:r>
        <w:rPr>
          <w:color w:val="00003E"/>
        </w:rPr>
        <w:t xml:space="preserve"> ভুল</w:t>
      </w:r>
      <w:r>
        <w:rPr>
          <w:color w:val="300000"/>
        </w:rPr>
        <w:t xml:space="preserve"> করে</w:t>
      </w:r>
      <w:r>
        <w:rPr>
          <w:color w:val="000046"/>
        </w:rPr>
        <w:t xml:space="preserve"> অন্য</w:t>
      </w:r>
      <w:r>
        <w:rPr>
          <w:color w:val="000032"/>
        </w:rPr>
        <w:t xml:space="preserve"> নাম্বারে</w:t>
      </w:r>
      <w:r>
        <w:rPr>
          <w:color w:val="000021"/>
        </w:rPr>
        <w:t xml:space="preserve"> টাকা</w:t>
      </w:r>
      <w:r>
        <w:rPr>
          <w:color w:val="000060"/>
        </w:rPr>
        <w:t xml:space="preserve"> গিয়েছে</w:t>
      </w:r>
      <w:r>
        <w:rPr>
          <w:color w:val="450000"/>
        </w:rPr>
        <w:t xml:space="preserve"> করেছিলাম</w:t>
      </w:r>
      <w:r>
        <w:rPr>
          <w:color w:val="4C0000"/>
        </w:rPr>
        <w:t xml:space="preserve"> সে</w:t>
      </w:r>
      <w:r>
        <w:rPr>
          <w:color w:val="000053"/>
        </w:rPr>
        <w:t xml:space="preserve"> নাম্বারটা</w:t>
      </w:r>
      <w:r>
        <w:rPr>
          <w:color w:val="00001F"/>
        </w:rPr>
        <w:t xml:space="preserve"> বিকাশ</w:t>
      </w:r>
      <w:r>
        <w:rPr>
          <w:color w:val="360000"/>
        </w:rPr>
        <w:t xml:space="preserve"> করা</w:t>
      </w:r>
      <w:r>
        <w:rPr>
          <w:color w:val="000027"/>
        </w:rPr>
        <w:t xml:space="preserve"> না</w:t>
      </w:r>
      <w:r>
        <w:rPr>
          <w:color w:val="000052"/>
        </w:rPr>
        <w:t xml:space="preserve"> হেল্প</w:t>
      </w:r>
      <w:r>
        <w:rPr>
          <w:color w:val="670000"/>
        </w:rPr>
        <w:t xml:space="preserve"> মি</w:t>
      </w:r>
      <w:r>
        <w:br/>
      </w:r>
      <w:r>
        <w:rPr>
          <w:color w:val="230000"/>
        </w:rPr>
        <w:t xml:space="preserve"> আমি</w:t>
      </w:r>
      <w:r>
        <w:rPr>
          <w:color w:val="000038"/>
        </w:rPr>
        <w:t xml:space="preserve"> একটা</w:t>
      </w:r>
      <w:r>
        <w:rPr>
          <w:color w:val="000036"/>
        </w:rPr>
        <w:t xml:space="preserve"> নাম্বারে</w:t>
      </w:r>
      <w:r>
        <w:rPr>
          <w:color w:val="000043"/>
        </w:rPr>
        <w:t xml:space="preserve"> ভুল</w:t>
      </w:r>
      <w:r>
        <w:rPr>
          <w:color w:val="350000"/>
        </w:rPr>
        <w:t xml:space="preserve"> করে</w:t>
      </w:r>
      <w:r>
        <w:rPr>
          <w:color w:val="000024"/>
        </w:rPr>
        <w:t xml:space="preserve"> টাকা</w:t>
      </w:r>
      <w:r>
        <w:rPr>
          <w:color w:val="4E0000"/>
        </w:rPr>
        <w:t xml:space="preserve"> দিয়ে</w:t>
      </w:r>
      <w:r>
        <w:rPr>
          <w:color w:val="620000"/>
        </w:rPr>
        <w:t xml:space="preserve"> দিয়েছি</w:t>
      </w:r>
      <w:r>
        <w:rPr>
          <w:color w:val="00004B"/>
        </w:rPr>
        <w:t xml:space="preserve"> সেটা</w:t>
      </w:r>
      <w:r>
        <w:rPr>
          <w:color w:val="000080"/>
        </w:rPr>
        <w:t xml:space="preserve"> ব্রেক</w:t>
      </w:r>
      <w:r>
        <w:rPr>
          <w:color w:val="000059"/>
        </w:rPr>
        <w:t xml:space="preserve"> আনতে</w:t>
      </w:r>
      <w:r>
        <w:rPr>
          <w:color w:val="000033"/>
        </w:rPr>
        <w:t xml:space="preserve"> চাই</w:t>
      </w:r>
      <w:r>
        <w:br/>
      </w:r>
      <w:r>
        <w:rPr>
          <w:color w:val="2E0000"/>
        </w:rPr>
        <w:t xml:space="preserve"> amar</w:t>
      </w:r>
      <w:r>
        <w:rPr>
          <w:color w:val="000026"/>
        </w:rPr>
        <w:t xml:space="preserve"> bkash</w:t>
      </w:r>
      <w:r>
        <w:rPr>
          <w:color w:val="00005D"/>
        </w:rPr>
        <w:t xml:space="preserve"> deya</w:t>
      </w:r>
      <w:r>
        <w:rPr>
          <w:color w:val="000050"/>
        </w:rPr>
        <w:t xml:space="preserve"> vul</w:t>
      </w:r>
      <w:r>
        <w:rPr>
          <w:color w:val="00003E"/>
        </w:rPr>
        <w:t xml:space="preserve"> kore</w:t>
      </w:r>
      <w:r>
        <w:rPr>
          <w:color w:val="000056"/>
        </w:rPr>
        <w:t xml:space="preserve"> onno</w:t>
      </w:r>
      <w:r>
        <w:rPr>
          <w:color w:val="000033"/>
        </w:rPr>
        <w:t xml:space="preserve"> number</w:t>
      </w:r>
      <w:r>
        <w:rPr>
          <w:color w:val="310000"/>
        </w:rPr>
        <w:t xml:space="preserve"> a</w:t>
      </w:r>
      <w:r>
        <w:rPr>
          <w:color w:val="000032"/>
        </w:rPr>
        <w:t xml:space="preserve"> taka</w:t>
      </w:r>
      <w:r>
        <w:rPr>
          <w:color w:val="00005E"/>
        </w:rPr>
        <w:t xml:space="preserve"> chole</w:t>
      </w:r>
      <w:r>
        <w:rPr>
          <w:color w:val="000087"/>
        </w:rPr>
        <w:t xml:space="preserve"> gacha</w:t>
      </w:r>
      <w:r>
        <w:br/>
      </w:r>
      <w:r>
        <w:rPr>
          <w:color w:val="550000"/>
        </w:rPr>
        <w:t xml:space="preserve"> amar</w:t>
      </w:r>
      <w:r>
        <w:rPr>
          <w:color w:val="000027"/>
        </w:rPr>
        <w:t xml:space="preserve"> account</w:t>
      </w:r>
      <w:r>
        <w:rPr>
          <w:color w:val="000055"/>
        </w:rPr>
        <w:t xml:space="preserve"> deya</w:t>
      </w:r>
      <w:r>
        <w:rPr>
          <w:color w:val="00004F"/>
        </w:rPr>
        <w:t xml:space="preserve"> onno</w:t>
      </w:r>
      <w:r>
        <w:rPr>
          <w:color w:val="00002F"/>
        </w:rPr>
        <w:t xml:space="preserve"> number</w:t>
      </w:r>
      <w:r>
        <w:rPr>
          <w:color w:val="2D0000"/>
        </w:rPr>
        <w:t xml:space="preserve"> a</w:t>
      </w:r>
      <w:r>
        <w:rPr>
          <w:color w:val="00002E"/>
        </w:rPr>
        <w:t xml:space="preserve"> taka</w:t>
      </w:r>
      <w:r>
        <w:rPr>
          <w:color w:val="00003E"/>
        </w:rPr>
        <w:t xml:space="preserve"> send</w:t>
      </w:r>
      <w:r>
        <w:rPr>
          <w:color w:val="840000"/>
        </w:rPr>
        <w:t xml:space="preserve"> hoycha</w:t>
      </w:r>
      <w:r>
        <w:rPr>
          <w:color w:val="000054"/>
        </w:rPr>
        <w:t xml:space="preserve"> seta</w:t>
      </w:r>
      <w:r>
        <w:rPr>
          <w:color w:val="000036"/>
        </w:rPr>
        <w:t xml:space="preserve"> back</w:t>
      </w:r>
      <w:r>
        <w:rPr>
          <w:color w:val="550000"/>
        </w:rPr>
        <w:t xml:space="preserve"> amar</w:t>
      </w:r>
      <w:r>
        <w:rPr>
          <w:color w:val="000044"/>
        </w:rPr>
        <w:t xml:space="preserve"> jabe</w:t>
      </w:r>
      <w:r>
        <w:br/>
      </w:r>
      <w:r>
        <w:rPr>
          <w:color w:val="260000"/>
        </w:rPr>
        <w:t xml:space="preserve"> আমি</w:t>
      </w:r>
      <w:r>
        <w:rPr>
          <w:color w:val="000047"/>
        </w:rPr>
        <w:t xml:space="preserve"> ভুল</w:t>
      </w:r>
      <w:r>
        <w:rPr>
          <w:color w:val="700000"/>
        </w:rPr>
        <w:t xml:space="preserve"> করে</w:t>
      </w:r>
      <w:r>
        <w:rPr>
          <w:color w:val="000044"/>
        </w:rPr>
        <w:t xml:space="preserve"> একটি</w:t>
      </w:r>
      <w:r>
        <w:rPr>
          <w:color w:val="000039"/>
        </w:rPr>
        <w:t xml:space="preserve"> নাম্বারে</w:t>
      </w:r>
      <w:r>
        <w:rPr>
          <w:color w:val="00008C"/>
        </w:rPr>
        <w:t xml:space="preserve"> দস</w:t>
      </w:r>
      <w:r>
        <w:rPr>
          <w:color w:val="000026"/>
        </w:rPr>
        <w:t xml:space="preserve"> টাকা</w:t>
      </w:r>
      <w:r>
        <w:rPr>
          <w:color w:val="000049"/>
        </w:rPr>
        <w:t xml:space="preserve"> সেন্ড</w:t>
      </w:r>
      <w:r>
        <w:rPr>
          <w:color w:val="700000"/>
        </w:rPr>
        <w:t xml:space="preserve"> করে</w:t>
      </w:r>
      <w:r>
        <w:rPr>
          <w:color w:val="690000"/>
        </w:rPr>
        <w:t xml:space="preserve"> ফেলছি</w:t>
      </w:r>
      <w:r>
        <w:br/>
      </w:r>
      <w:r>
        <w:rPr>
          <w:color w:val="390000"/>
        </w:rPr>
        <w:t xml:space="preserve"> sir</w:t>
      </w:r>
      <w:r>
        <w:rPr>
          <w:color w:val="00007A"/>
        </w:rPr>
        <w:t xml:space="preserve"> kichukhn</w:t>
      </w:r>
      <w:r>
        <w:rPr>
          <w:color w:val="450000"/>
        </w:rPr>
        <w:t xml:space="preserve"> age</w:t>
      </w:r>
      <w:r>
        <w:rPr>
          <w:color w:val="00003C"/>
        </w:rPr>
        <w:t xml:space="preserve"> akta</w:t>
      </w:r>
      <w:r>
        <w:rPr>
          <w:color w:val="00002C"/>
        </w:rPr>
        <w:t xml:space="preserve"> number</w:t>
      </w:r>
      <w:r>
        <w:rPr>
          <w:color w:val="290000"/>
        </w:rPr>
        <w:t xml:space="preserve"> a</w:t>
      </w:r>
      <w:r>
        <w:rPr>
          <w:color w:val="310000"/>
        </w:rPr>
        <w:t xml:space="preserve"> amr</w:t>
      </w:r>
      <w:r>
        <w:rPr>
          <w:color w:val="00002A"/>
        </w:rPr>
        <w:t xml:space="preserve"> tk</w:t>
      </w:r>
      <w:r>
        <w:rPr>
          <w:color w:val="00005D"/>
        </w:rPr>
        <w:t xml:space="preserve"> bkashe</w:t>
      </w:r>
      <w:r>
        <w:rPr>
          <w:color w:val="00007A"/>
        </w:rPr>
        <w:t xml:space="preserve"> chle</w:t>
      </w:r>
      <w:r>
        <w:rPr>
          <w:color w:val="500000"/>
        </w:rPr>
        <w:t xml:space="preserve"> gece</w:t>
      </w:r>
      <w:r>
        <w:br/>
      </w:r>
      <w:r>
        <w:rPr>
          <w:color w:val="540000"/>
        </w:rPr>
        <w:t xml:space="preserve"> আমার</w:t>
      </w:r>
      <w:r>
        <w:rPr>
          <w:color w:val="00005C"/>
        </w:rPr>
        <w:t xml:space="preserve"> বাংলালিংক</w:t>
      </w:r>
      <w:r>
        <w:rPr>
          <w:color w:val="000057"/>
        </w:rPr>
        <w:t xml:space="preserve"> নাম্বারে</w:t>
      </w:r>
      <w:r>
        <w:rPr>
          <w:color w:val="00001B"/>
        </w:rPr>
        <w:t xml:space="preserve"> বিকাশ</w:t>
      </w:r>
      <w:r>
        <w:rPr>
          <w:color w:val="000029"/>
        </w:rPr>
        <w:t xml:space="preserve"> আছে</w:t>
      </w:r>
      <w:r>
        <w:rPr>
          <w:color w:val="270000"/>
        </w:rPr>
        <w:t xml:space="preserve"> কিন্তু</w:t>
      </w:r>
      <w:r>
        <w:rPr>
          <w:color w:val="540000"/>
        </w:rPr>
        <w:t xml:space="preserve"> আমার</w:t>
      </w:r>
      <w:r>
        <w:rPr>
          <w:color w:val="000040"/>
        </w:rPr>
        <w:t xml:space="preserve"> এক</w:t>
      </w:r>
      <w:r>
        <w:rPr>
          <w:color w:val="360000"/>
        </w:rPr>
        <w:t xml:space="preserve"> ভাই</w:t>
      </w:r>
      <w:r>
        <w:rPr>
          <w:color w:val="000036"/>
        </w:rPr>
        <w:t xml:space="preserve"> ভুল</w:t>
      </w:r>
      <w:r>
        <w:rPr>
          <w:color w:val="2A0000"/>
        </w:rPr>
        <w:t xml:space="preserve"> করে</w:t>
      </w:r>
      <w:r>
        <w:rPr>
          <w:color w:val="540000"/>
        </w:rPr>
        <w:t xml:space="preserve"> আমার</w:t>
      </w:r>
      <w:r>
        <w:rPr>
          <w:color w:val="000060"/>
        </w:rPr>
        <w:t xml:space="preserve"> গ্রামীণ</w:t>
      </w:r>
      <w:r>
        <w:rPr>
          <w:color w:val="000057"/>
        </w:rPr>
        <w:t xml:space="preserve"> নাম্বারে</w:t>
      </w:r>
      <w:r>
        <w:rPr>
          <w:color w:val="00001D"/>
        </w:rPr>
        <w:t xml:space="preserve"> টাকা</w:t>
      </w:r>
      <w:r>
        <w:rPr>
          <w:color w:val="00005B"/>
        </w:rPr>
        <w:t xml:space="preserve"> পাঠিয়ে</w:t>
      </w:r>
      <w:r>
        <w:rPr>
          <w:color w:val="540000"/>
        </w:rPr>
        <w:t xml:space="preserve"> দিয়েছে</w:t>
      </w:r>
      <w:r>
        <w:br/>
      </w:r>
      <w:r>
        <w:rPr>
          <w:color w:val="380000"/>
        </w:rPr>
        <w:t xml:space="preserve"> এই</w:t>
      </w:r>
      <w:r>
        <w:rPr>
          <w:color w:val="00003B"/>
        </w:rPr>
        <w:t xml:space="preserve"> নাম্বারে</w:t>
      </w:r>
      <w:r>
        <w:rPr>
          <w:color w:val="270000"/>
        </w:rPr>
        <w:t xml:space="preserve"> আমি</w:t>
      </w:r>
      <w:r>
        <w:rPr>
          <w:color w:val="00005F"/>
        </w:rPr>
        <w:t xml:space="preserve"> তারিখে</w:t>
      </w:r>
      <w:r>
        <w:rPr>
          <w:color w:val="000000"/>
        </w:rPr>
        <w:t xml:space="preserve"> -</w:t>
      </w:r>
      <w:r>
        <w:rPr>
          <w:color w:val="720000"/>
        </w:rPr>
        <w:t xml:space="preserve"> রাত</w:t>
      </w:r>
      <w:r>
        <w:rPr>
          <w:color w:val="770000"/>
        </w:rPr>
        <w:t xml:space="preserve"> টায়</w:t>
      </w:r>
      <w:r>
        <w:rPr>
          <w:color w:val="00004C"/>
        </w:rPr>
        <w:t xml:space="preserve"> সেন্ড</w:t>
      </w:r>
      <w:r>
        <w:rPr>
          <w:color w:val="000040"/>
        </w:rPr>
        <w:t xml:space="preserve"> মানি</w:t>
      </w:r>
      <w:r>
        <w:rPr>
          <w:color w:val="000000"/>
        </w:rPr>
        <w:t xml:space="preserve"> করেছিলাম</w:t>
      </w:r>
      <w:r>
        <w:rPr>
          <w:color w:val="00005B"/>
        </w:rPr>
        <w:t xml:space="preserve"> টাকাটা</w:t>
      </w:r>
      <w:r>
        <w:rPr>
          <w:color w:val="2A0000"/>
        </w:rPr>
        <w:t xml:space="preserve"> কি</w:t>
      </w:r>
      <w:r>
        <w:rPr>
          <w:color w:val="000000"/>
        </w:rPr>
        <w:t xml:space="preserve"> গিয়েছে</w:t>
      </w:r>
      <w:r>
        <w:br/>
      </w:r>
      <w:r>
        <w:rPr>
          <w:color w:val="260000"/>
        </w:rPr>
        <w:t xml:space="preserve"> ami</w:t>
      </w:r>
      <w:r>
        <w:rPr>
          <w:color w:val="00003F"/>
        </w:rPr>
        <w:t xml:space="preserve"> akta</w:t>
      </w:r>
      <w:r>
        <w:rPr>
          <w:color w:val="00005E"/>
        </w:rPr>
        <w:t xml:space="preserve"> bul</w:t>
      </w:r>
      <w:r>
        <w:rPr>
          <w:color w:val="00005C"/>
        </w:rPr>
        <w:t xml:space="preserve"> number</w:t>
      </w:r>
      <w:r>
        <w:rPr>
          <w:color w:val="2C0000"/>
        </w:rPr>
        <w:t xml:space="preserve"> a</w:t>
      </w:r>
      <w:r>
        <w:rPr>
          <w:color w:val="00002D"/>
        </w:rPr>
        <w:t xml:space="preserve"> taka</w:t>
      </w:r>
      <w:r>
        <w:rPr>
          <w:color w:val="00003D"/>
        </w:rPr>
        <w:t xml:space="preserve"> send</w:t>
      </w:r>
      <w:r>
        <w:rPr>
          <w:color w:val="000058"/>
        </w:rPr>
        <w:t xml:space="preserve"> mony</w:t>
      </w:r>
      <w:r>
        <w:rPr>
          <w:color w:val="000037"/>
        </w:rPr>
        <w:t xml:space="preserve"> kore</w:t>
      </w:r>
      <w:r>
        <w:rPr>
          <w:color w:val="000058"/>
        </w:rPr>
        <w:t xml:space="preserve"> disi</w:t>
      </w:r>
      <w:r>
        <w:rPr>
          <w:color w:val="000046"/>
        </w:rPr>
        <w:t xml:space="preserve"> akhon</w:t>
      </w:r>
      <w:r>
        <w:rPr>
          <w:color w:val="4A0000"/>
        </w:rPr>
        <w:t xml:space="preserve"> oi</w:t>
      </w:r>
      <w:r>
        <w:rPr>
          <w:color w:val="00005C"/>
        </w:rPr>
        <w:t xml:space="preserve"> number</w:t>
      </w:r>
      <w:r>
        <w:rPr>
          <w:color w:val="000044"/>
        </w:rPr>
        <w:t xml:space="preserve"> off</w:t>
      </w:r>
      <w:r>
        <w:br/>
      </w:r>
      <w:r>
        <w:rPr>
          <w:color w:val="5C0000"/>
        </w:rPr>
        <w:t xml:space="preserve"> vi</w:t>
      </w:r>
      <w:r>
        <w:rPr>
          <w:color w:val="250000"/>
        </w:rPr>
        <w:t xml:space="preserve"> ami</w:t>
      </w:r>
      <w:r>
        <w:rPr>
          <w:color w:val="000046"/>
        </w:rPr>
        <w:t xml:space="preserve"> vul</w:t>
      </w:r>
      <w:r>
        <w:rPr>
          <w:color w:val="000036"/>
        </w:rPr>
        <w:t xml:space="preserve"> kore</w:t>
      </w:r>
      <w:r>
        <w:rPr>
          <w:color w:val="00004B"/>
        </w:rPr>
        <w:t xml:space="preserve"> onno</w:t>
      </w:r>
      <w:r>
        <w:rPr>
          <w:color w:val="00007A"/>
        </w:rPr>
        <w:t xml:space="preserve"> nber</w:t>
      </w:r>
      <w:r>
        <w:rPr>
          <w:color w:val="2B0000"/>
        </w:rPr>
        <w:t xml:space="preserve"> a</w:t>
      </w:r>
      <w:r>
        <w:rPr>
          <w:color w:val="00002B"/>
        </w:rPr>
        <w:t xml:space="preserve"> tk</w:t>
      </w:r>
      <w:r>
        <w:rPr>
          <w:color w:val="000000"/>
        </w:rPr>
        <w:t xml:space="preserve"> disi</w:t>
      </w:r>
      <w:r>
        <w:rPr>
          <w:color w:val="000000"/>
        </w:rPr>
        <w:t xml:space="preserve"> number</w:t>
      </w:r>
      <w:r>
        <w:rPr>
          <w:color w:val="000030"/>
        </w:rPr>
        <w:t xml:space="preserve"> ta</w:t>
      </w:r>
      <w:r>
        <w:rPr>
          <w:color w:val="000000"/>
        </w:rPr>
        <w:t xml:space="preserve"> invelit</w:t>
      </w:r>
      <w:r>
        <w:rPr>
          <w:color w:val="000000"/>
        </w:rPr>
        <w:t xml:space="preserve"> ki</w:t>
      </w:r>
      <w:r>
        <w:rPr>
          <w:color w:val="00003A"/>
        </w:rPr>
        <w:t xml:space="preserve"> korbo</w:t>
      </w:r>
      <w:r>
        <w:rPr>
          <w:color w:val="000059"/>
        </w:rPr>
        <w:t xml:space="preserve"> matro</w:t>
      </w:r>
      <w:r>
        <w:rPr>
          <w:color w:val="00003B"/>
        </w:rPr>
        <w:t xml:space="preserve"> send</w:t>
      </w:r>
      <w:r>
        <w:rPr>
          <w:color w:val="480000"/>
        </w:rPr>
        <w:t xml:space="preserve"> korsi</w:t>
      </w:r>
      <w:r>
        <w:rPr>
          <w:color w:val="00002B"/>
        </w:rPr>
        <w:t xml:space="preserve"> tk</w:t>
      </w:r>
      <w:r>
        <w:br/>
      </w:r>
      <w:r>
        <w:rPr>
          <w:color w:val="1C0000"/>
        </w:rPr>
        <w:t xml:space="preserve"> আমি</w:t>
      </w:r>
      <w:r>
        <w:rPr>
          <w:color w:val="380000"/>
        </w:rPr>
        <w:t xml:space="preserve"> তো</w:t>
      </w:r>
      <w:r>
        <w:rPr>
          <w:color w:val="000034"/>
        </w:rPr>
        <w:t xml:space="preserve"> ভুলে</w:t>
      </w:r>
      <w:r>
        <w:rPr>
          <w:color w:val="1B0000"/>
        </w:rPr>
        <w:t xml:space="preserve"> আমার</w:t>
      </w:r>
      <w:r>
        <w:rPr>
          <w:color w:val="00004C"/>
        </w:rPr>
        <w:t xml:space="preserve"> রবি</w:t>
      </w:r>
      <w:r>
        <w:rPr>
          <w:color w:val="00002A"/>
        </w:rPr>
        <w:t xml:space="preserve"> নাম্বারে</w:t>
      </w:r>
      <w:r>
        <w:rPr>
          <w:color w:val="00004E"/>
        </w:rPr>
        <w:t xml:space="preserve"> রিসার্চ</w:t>
      </w:r>
      <w:r>
        <w:rPr>
          <w:color w:val="240000"/>
        </w:rPr>
        <w:t xml:space="preserve"> করতে</w:t>
      </w:r>
      <w:r>
        <w:rPr>
          <w:color w:val="000053"/>
        </w:rPr>
        <w:t xml:space="preserve"> যেয়ে</w:t>
      </w:r>
      <w:r>
        <w:rPr>
          <w:color w:val="00004D"/>
        </w:rPr>
        <w:t xml:space="preserve"> সেন্ডমানি</w:t>
      </w:r>
      <w:r>
        <w:rPr>
          <w:color w:val="290000"/>
        </w:rPr>
        <w:t xml:space="preserve"> করে</w:t>
      </w:r>
      <w:r>
        <w:rPr>
          <w:color w:val="000069"/>
        </w:rPr>
        <w:t xml:space="preserve"> ফেলেসি</w:t>
      </w:r>
      <w:r>
        <w:rPr>
          <w:color w:val="280000"/>
        </w:rPr>
        <w:t xml:space="preserve"> এই</w:t>
      </w:r>
      <w:r>
        <w:rPr>
          <w:color w:val="00001C"/>
        </w:rPr>
        <w:t xml:space="preserve"> টাকা</w:t>
      </w:r>
      <w:r>
        <w:rPr>
          <w:color w:val="3C0000"/>
        </w:rPr>
        <w:t xml:space="preserve"> কী</w:t>
      </w:r>
      <w:r>
        <w:rPr>
          <w:color w:val="000043"/>
        </w:rPr>
        <w:t xml:space="preserve"> বেক</w:t>
      </w:r>
      <w:r>
        <w:rPr>
          <w:color w:val="00004B"/>
        </w:rPr>
        <w:t xml:space="preserve"> আনা</w:t>
      </w:r>
      <w:r>
        <w:rPr>
          <w:color w:val="000000"/>
        </w:rPr>
        <w:t xml:space="preserve"> যাবে</w:t>
      </w:r>
      <w:r>
        <w:br/>
      </w:r>
      <w:r>
        <w:rPr>
          <w:color w:val="00004E"/>
        </w:rPr>
        <w:t xml:space="preserve"> ভুলবশত</w:t>
      </w:r>
      <w:r>
        <w:rPr>
          <w:color w:val="000030"/>
        </w:rPr>
        <w:t xml:space="preserve"> ভুল</w:t>
      </w:r>
      <w:r>
        <w:rPr>
          <w:color w:val="000072"/>
        </w:rPr>
        <w:t xml:space="preserve"> নম্বরে</w:t>
      </w:r>
      <w:r>
        <w:rPr>
          <w:color w:val="000019"/>
        </w:rPr>
        <w:t xml:space="preserve"> টাকা</w:t>
      </w:r>
      <w:r>
        <w:rPr>
          <w:color w:val="000036"/>
        </w:rPr>
        <w:t xml:space="preserve"> চলে</w:t>
      </w:r>
      <w:r>
        <w:rPr>
          <w:color w:val="000000"/>
        </w:rPr>
        <w:t xml:space="preserve"> গেছে</w:t>
      </w:r>
      <w:r>
        <w:rPr>
          <w:color w:val="00004E"/>
        </w:rPr>
        <w:t xml:space="preserve"> এখন</w:t>
      </w:r>
      <w:r>
        <w:rPr>
          <w:color w:val="370000"/>
        </w:rPr>
        <w:t xml:space="preserve"> ও</w:t>
      </w:r>
      <w:r>
        <w:rPr>
          <w:color w:val="000072"/>
        </w:rPr>
        <w:t xml:space="preserve"> নম্বরে</w:t>
      </w:r>
      <w:r>
        <w:rPr>
          <w:color w:val="000082"/>
        </w:rPr>
        <w:t xml:space="preserve"> কল</w:t>
      </w:r>
      <w:r>
        <w:rPr>
          <w:color w:val="2F0000"/>
        </w:rPr>
        <w:t xml:space="preserve"> করছি</w:t>
      </w:r>
      <w:r>
        <w:rPr>
          <w:color w:val="000082"/>
        </w:rPr>
        <w:t xml:space="preserve"> কল</w:t>
      </w:r>
      <w:r>
        <w:rPr>
          <w:color w:val="000048"/>
        </w:rPr>
        <w:t xml:space="preserve"> রিসিভ</w:t>
      </w:r>
      <w:r>
        <w:rPr>
          <w:color w:val="250000"/>
        </w:rPr>
        <w:t xml:space="preserve"> করে</w:t>
      </w:r>
      <w:r>
        <w:rPr>
          <w:color w:val="00001E"/>
        </w:rPr>
        <w:t xml:space="preserve"> না</w:t>
      </w:r>
      <w:r>
        <w:rPr>
          <w:color w:val="190000"/>
        </w:rPr>
        <w:t xml:space="preserve"> আমি</w:t>
      </w:r>
      <w:r>
        <w:rPr>
          <w:color w:val="00004E"/>
        </w:rPr>
        <w:t xml:space="preserve"> এখন</w:t>
      </w:r>
      <w:r>
        <w:rPr>
          <w:color w:val="1B0000"/>
        </w:rPr>
        <w:t xml:space="preserve"> কি</w:t>
      </w:r>
      <w:r>
        <w:rPr>
          <w:color w:val="00002F"/>
        </w:rPr>
        <w:t xml:space="preserve"> করবো</w:t>
      </w:r>
      <w:r>
        <w:br/>
      </w:r>
      <w:r>
        <w:rPr>
          <w:color w:val="3F0000"/>
        </w:rPr>
        <w:t xml:space="preserve"> i</w:t>
      </w:r>
      <w:r>
        <w:rPr>
          <w:color w:val="00006F"/>
        </w:rPr>
        <w:t xml:space="preserve"> sent</w:t>
      </w:r>
      <w:r>
        <w:rPr>
          <w:color w:val="730000"/>
        </w:rPr>
        <w:t xml:space="preserve"> by</w:t>
      </w:r>
      <w:r>
        <w:rPr>
          <w:color w:val="00008F"/>
        </w:rPr>
        <w:t xml:space="preserve"> mistake</w:t>
      </w:r>
      <w:r>
        <w:rPr>
          <w:color w:val="000000"/>
        </w:rPr>
        <w:t xml:space="preserve"> tk</w:t>
      </w:r>
      <w:r>
        <w:rPr>
          <w:color w:val="000065"/>
        </w:rPr>
        <w:t xml:space="preserve"> on</w:t>
      </w:r>
      <w:r>
        <w:rPr>
          <w:color w:val="000042"/>
        </w:rPr>
        <w:t xml:space="preserve"> to</w:t>
      </w:r>
      <w:r>
        <w:br/>
      </w:r>
      <w:r>
        <w:rPr>
          <w:color w:val="200000"/>
        </w:rPr>
        <w:t xml:space="preserve"> ami</w:t>
      </w:r>
      <w:r>
        <w:rPr>
          <w:color w:val="000063"/>
        </w:rPr>
        <w:t xml:space="preserve"> flexi</w:t>
      </w:r>
      <w:r>
        <w:rPr>
          <w:color w:val="290000"/>
        </w:rPr>
        <w:t xml:space="preserve"> korte</w:t>
      </w:r>
      <w:r>
        <w:rPr>
          <w:color w:val="00005B"/>
        </w:rPr>
        <w:t xml:space="preserve"> jeye</w:t>
      </w:r>
      <w:r>
        <w:rPr>
          <w:color w:val="00003E"/>
        </w:rPr>
        <w:t xml:space="preserve"> vule</w:t>
      </w:r>
      <w:r>
        <w:rPr>
          <w:color w:val="000033"/>
        </w:rPr>
        <w:t xml:space="preserve"> send</w:t>
      </w:r>
      <w:r>
        <w:rPr>
          <w:color w:val="000052"/>
        </w:rPr>
        <w:t xml:space="preserve"> money</w:t>
      </w:r>
      <w:r>
        <w:rPr>
          <w:color w:val="00002E"/>
        </w:rPr>
        <w:t xml:space="preserve"> kore</w:t>
      </w:r>
      <w:r>
        <w:rPr>
          <w:color w:val="000059"/>
        </w:rPr>
        <w:t xml:space="preserve"> felechi</w:t>
      </w:r>
      <w:r>
        <w:rPr>
          <w:color w:val="000026"/>
        </w:rPr>
        <w:t xml:space="preserve"> number</w:t>
      </w:r>
      <w:r>
        <w:rPr>
          <w:color w:val="000028"/>
        </w:rPr>
        <w:t xml:space="preserve"> e</w:t>
      </w:r>
      <w:r>
        <w:rPr>
          <w:color w:val="000033"/>
        </w:rPr>
        <w:t xml:space="preserve"> how</w:t>
      </w:r>
      <w:r>
        <w:rPr>
          <w:color w:val="000031"/>
        </w:rPr>
        <w:t xml:space="preserve"> can</w:t>
      </w:r>
      <w:r>
        <w:rPr>
          <w:color w:val="260000"/>
        </w:rPr>
        <w:t xml:space="preserve"> i</w:t>
      </w:r>
      <w:r>
        <w:rPr>
          <w:color w:val="000042"/>
        </w:rPr>
        <w:t xml:space="preserve"> take</w:t>
      </w:r>
      <w:r>
        <w:rPr>
          <w:color w:val="420000"/>
        </w:rPr>
        <w:t xml:space="preserve"> that</w:t>
      </w:r>
      <w:r>
        <w:rPr>
          <w:color w:val="000052"/>
        </w:rPr>
        <w:t xml:space="preserve"> money</w:t>
      </w:r>
      <w:r>
        <w:rPr>
          <w:color w:val="00002C"/>
        </w:rPr>
        <w:t xml:space="preserve"> back</w:t>
      </w:r>
      <w:r>
        <w:br/>
      </w:r>
      <w:r>
        <w:rPr>
          <w:color w:val="340000"/>
        </w:rPr>
        <w:t xml:space="preserve"> ভাইয়া</w:t>
      </w:r>
      <w:r>
        <w:rPr>
          <w:color w:val="2C0000"/>
        </w:rPr>
        <w:t xml:space="preserve"> আমাকে</w:t>
      </w:r>
      <w:r>
        <w:rPr>
          <w:color w:val="390000"/>
        </w:rPr>
        <w:t xml:space="preserve"> একজন</w:t>
      </w:r>
      <w:r>
        <w:rPr>
          <w:color w:val="000018"/>
        </w:rPr>
        <w:t xml:space="preserve"> টাকা</w:t>
      </w:r>
      <w:r>
        <w:rPr>
          <w:color w:val="00003E"/>
        </w:rPr>
        <w:t xml:space="preserve"> পাঠাতে</w:t>
      </w:r>
      <w:r>
        <w:rPr>
          <w:color w:val="000000"/>
        </w:rPr>
        <w:t xml:space="preserve"> চেয়েছিলো</w:t>
      </w:r>
      <w:r>
        <w:rPr>
          <w:color w:val="210000"/>
        </w:rPr>
        <w:t xml:space="preserve"> কিন্তু</w:t>
      </w:r>
      <w:r>
        <w:rPr>
          <w:color w:val="00002C"/>
        </w:rPr>
        <w:t xml:space="preserve"> ভুলে</w:t>
      </w:r>
      <w:r>
        <w:rPr>
          <w:color w:val="000033"/>
        </w:rPr>
        <w:t xml:space="preserve"> অন্য</w:t>
      </w:r>
      <w:r>
        <w:rPr>
          <w:color w:val="00004B"/>
        </w:rPr>
        <w:t xml:space="preserve"> নাম্বার</w:t>
      </w:r>
      <w:r>
        <w:rPr>
          <w:color w:val="250000"/>
        </w:rPr>
        <w:t xml:space="preserve"> এ</w:t>
      </w:r>
      <w:r>
        <w:rPr>
          <w:color w:val="000033"/>
        </w:rPr>
        <w:t xml:space="preserve"> চলে</w:t>
      </w:r>
      <w:r>
        <w:rPr>
          <w:color w:val="00003B"/>
        </w:rPr>
        <w:t xml:space="preserve"> গিয়েছে</w:t>
      </w:r>
      <w:r>
        <w:rPr>
          <w:color w:val="1A0000"/>
        </w:rPr>
        <w:t xml:space="preserve"> কি</w:t>
      </w:r>
      <w:r>
        <w:rPr>
          <w:color w:val="270000"/>
        </w:rPr>
        <w:t xml:space="preserve"> করা</w:t>
      </w:r>
      <w:r>
        <w:rPr>
          <w:color w:val="000000"/>
        </w:rPr>
        <w:t xml:space="preserve"> যায়</w:t>
      </w:r>
      <w:r>
        <w:rPr>
          <w:color w:val="000059"/>
        </w:rPr>
        <w:t xml:space="preserve"> ঐই</w:t>
      </w:r>
      <w:r>
        <w:rPr>
          <w:color w:val="00004B"/>
        </w:rPr>
        <w:t xml:space="preserve"> নাম্বার</w:t>
      </w:r>
      <w:r>
        <w:rPr>
          <w:color w:val="000027"/>
        </w:rPr>
        <w:t xml:space="preserve"> টা</w:t>
      </w:r>
      <w:r>
        <w:rPr>
          <w:color w:val="000059"/>
        </w:rPr>
        <w:t xml:space="preserve"> তেও</w:t>
      </w:r>
      <w:r>
        <w:rPr>
          <w:color w:val="00003D"/>
        </w:rPr>
        <w:t xml:space="preserve"> কল</w:t>
      </w:r>
      <w:r>
        <w:rPr>
          <w:color w:val="000033"/>
        </w:rPr>
        <w:t xml:space="preserve"> যাচ্ছে</w:t>
      </w:r>
      <w:r>
        <w:rPr>
          <w:color w:val="00001D"/>
        </w:rPr>
        <w:t xml:space="preserve"> না</w:t>
      </w:r>
      <w:r>
        <w:rPr>
          <w:color w:val="340000"/>
        </w:rPr>
        <w:t xml:space="preserve"> প্লিজ</w:t>
      </w:r>
      <w:r>
        <w:rPr>
          <w:color w:val="00003C"/>
        </w:rPr>
        <w:t xml:space="preserve"> হেল্প</w:t>
      </w:r>
      <w:r>
        <w:br/>
      </w:r>
      <w:r>
        <w:rPr>
          <w:color w:val="000079"/>
        </w:rPr>
        <w:t xml:space="preserve"> কালকে</w:t>
      </w:r>
      <w:r>
        <w:rPr>
          <w:color w:val="00004E"/>
        </w:rPr>
        <w:t xml:space="preserve"> বিকাশে</w:t>
      </w:r>
      <w:r>
        <w:rPr>
          <w:color w:val="00005A"/>
        </w:rPr>
        <w:t xml:space="preserve"> ভুলে</w:t>
      </w:r>
      <w:r>
        <w:rPr>
          <w:color w:val="000031"/>
        </w:rPr>
        <w:t xml:space="preserve"> টাকা</w:t>
      </w:r>
      <w:r>
        <w:rPr>
          <w:color w:val="0000B6"/>
        </w:rPr>
        <w:t xml:space="preserve"> পাটিয়েছিলাম</w:t>
      </w:r>
      <w:r>
        <w:br/>
      </w:r>
      <w:r>
        <w:rPr>
          <w:color w:val="000059"/>
        </w:rPr>
        <w:t xml:space="preserve"> vule</w:t>
      </w:r>
      <w:r>
        <w:rPr>
          <w:color w:val="00005C"/>
        </w:rPr>
        <w:t xml:space="preserve"> onno</w:t>
      </w:r>
      <w:r>
        <w:rPr>
          <w:color w:val="000037"/>
        </w:rPr>
        <w:t xml:space="preserve"> number</w:t>
      </w:r>
      <w:r>
        <w:rPr>
          <w:color w:val="000039"/>
        </w:rPr>
        <w:t xml:space="preserve"> e</w:t>
      </w:r>
      <w:r>
        <w:rPr>
          <w:color w:val="000048"/>
        </w:rPr>
        <w:t xml:space="preserve"> send</w:t>
      </w:r>
      <w:r>
        <w:rPr>
          <w:color w:val="00003B"/>
        </w:rPr>
        <w:t xml:space="preserve"> money</w:t>
      </w:r>
      <w:r>
        <w:rPr>
          <w:color w:val="500000"/>
        </w:rPr>
        <w:t xml:space="preserve"> hoye</w:t>
      </w:r>
      <w:r>
        <w:rPr>
          <w:color w:val="000062"/>
        </w:rPr>
        <w:t xml:space="preserve"> gele</w:t>
      </w:r>
      <w:r>
        <w:rPr>
          <w:color w:val="000083"/>
        </w:rPr>
        <w:t xml:space="preserve"> koroniyo</w:t>
      </w:r>
      <w:r>
        <w:rPr>
          <w:color w:val="000000"/>
        </w:rPr>
        <w:t xml:space="preserve"> ki</w:t>
      </w:r>
      <w:r>
        <w:br/>
      </w:r>
      <w:r>
        <w:rPr>
          <w:color w:val="000053"/>
        </w:rPr>
        <w:t xml:space="preserve"> apa</w:t>
      </w:r>
      <w:r>
        <w:rPr>
          <w:color w:val="1A0000"/>
        </w:rPr>
        <w:t xml:space="preserve"> ami</w:t>
      </w:r>
      <w:r>
        <w:rPr>
          <w:color w:val="000042"/>
        </w:rPr>
        <w:t xml:space="preserve"> parsonal</w:t>
      </w:r>
      <w:r>
        <w:rPr>
          <w:color w:val="000078"/>
        </w:rPr>
        <w:t xml:space="preserve"> num</w:t>
      </w:r>
      <w:r>
        <w:rPr>
          <w:color w:val="000035"/>
        </w:rPr>
        <w:t xml:space="preserve"> thake</w:t>
      </w:r>
      <w:r>
        <w:rPr>
          <w:color w:val="00001E"/>
        </w:rPr>
        <w:t xml:space="preserve"> tk</w:t>
      </w:r>
      <w:r>
        <w:rPr>
          <w:color w:val="00002A"/>
        </w:rPr>
        <w:t xml:space="preserve"> send</w:t>
      </w:r>
      <w:r>
        <w:rPr>
          <w:color w:val="00003D"/>
        </w:rPr>
        <w:t xml:space="preserve"> mony</w:t>
      </w:r>
      <w:r>
        <w:rPr>
          <w:color w:val="00003C"/>
        </w:rPr>
        <w:t xml:space="preserve"> korse</w:t>
      </w:r>
      <w:r>
        <w:rPr>
          <w:color w:val="220000"/>
        </w:rPr>
        <w:t xml:space="preserve"> but</w:t>
      </w:r>
      <w:r>
        <w:rPr>
          <w:color w:val="000041"/>
        </w:rPr>
        <w:t xml:space="preserve"> bule</w:t>
      </w:r>
      <w:r>
        <w:rPr>
          <w:color w:val="000051"/>
        </w:rPr>
        <w:t xml:space="preserve"> anno</w:t>
      </w:r>
      <w:r>
        <w:rPr>
          <w:color w:val="000078"/>
        </w:rPr>
        <w:t xml:space="preserve"> num</w:t>
      </w:r>
      <w:r>
        <w:rPr>
          <w:color w:val="1E0000"/>
        </w:rPr>
        <w:t xml:space="preserve"> a</w:t>
      </w:r>
      <w:r>
        <w:rPr>
          <w:color w:val="00003A"/>
        </w:rPr>
        <w:t xml:space="preserve"> chole</w:t>
      </w:r>
      <w:r>
        <w:rPr>
          <w:color w:val="000000"/>
        </w:rPr>
        <w:t xml:space="preserve"> gese</w:t>
      </w:r>
      <w:r>
        <w:rPr>
          <w:color w:val="00001E"/>
        </w:rPr>
        <w:t xml:space="preserve"> tk</w:t>
      </w:r>
      <w:r>
        <w:rPr>
          <w:color w:val="00003F"/>
        </w:rPr>
        <w:t xml:space="preserve"> ferot</w:t>
      </w:r>
      <w:r>
        <w:rPr>
          <w:color w:val="000041"/>
        </w:rPr>
        <w:t xml:space="preserve"> ana</w:t>
      </w:r>
      <w:r>
        <w:rPr>
          <w:color w:val="00001B"/>
        </w:rPr>
        <w:t xml:space="preserve"> ki</w:t>
      </w:r>
      <w:r>
        <w:rPr>
          <w:color w:val="000000"/>
        </w:rPr>
        <w:t xml:space="preserve"> sombob</w:t>
      </w:r>
      <w:r>
        <w:br/>
      </w:r>
      <w:r>
        <w:rPr>
          <w:color w:val="000047"/>
        </w:rPr>
        <w:t xml:space="preserve"> vule</w:t>
      </w:r>
      <w:r>
        <w:rPr>
          <w:color w:val="00002B"/>
        </w:rPr>
        <w:t xml:space="preserve"> taka</w:t>
      </w:r>
      <w:r>
        <w:rPr>
          <w:color w:val="000057"/>
        </w:rPr>
        <w:t xml:space="preserve"> cole</w:t>
      </w:r>
      <w:r>
        <w:rPr>
          <w:color w:val="5A0000"/>
        </w:rPr>
        <w:t xml:space="preserve"> gace</w:t>
      </w:r>
      <w:r>
        <w:rPr>
          <w:color w:val="00005C"/>
        </w:rPr>
        <w:t xml:space="preserve"> parsonal</w:t>
      </w:r>
      <w:r>
        <w:rPr>
          <w:color w:val="540000"/>
        </w:rPr>
        <w:t xml:space="preserve"> a</w:t>
      </w:r>
      <w:r>
        <w:rPr>
          <w:color w:val="00004C"/>
        </w:rPr>
        <w:t xml:space="preserve"> sent</w:t>
      </w:r>
      <w:r>
        <w:rPr>
          <w:color w:val="00002F"/>
        </w:rPr>
        <w:t xml:space="preserve"> money</w:t>
      </w:r>
      <w:r>
        <w:rPr>
          <w:color w:val="000043"/>
        </w:rPr>
        <w:t xml:space="preserve"> option</w:t>
      </w:r>
      <w:r>
        <w:rPr>
          <w:color w:val="540000"/>
        </w:rPr>
        <w:t xml:space="preserve"> a</w:t>
      </w:r>
      <w:r>
        <w:rPr>
          <w:color w:val="000043"/>
        </w:rPr>
        <w:t xml:space="preserve"> akhon</w:t>
      </w:r>
      <w:r>
        <w:rPr>
          <w:color w:val="000025"/>
        </w:rPr>
        <w:t xml:space="preserve"> ki</w:t>
      </w:r>
      <w:r>
        <w:rPr>
          <w:color w:val="000038"/>
        </w:rPr>
        <w:t xml:space="preserve"> kora</w:t>
      </w:r>
      <w:r>
        <w:rPr>
          <w:color w:val="000045"/>
        </w:rPr>
        <w:t xml:space="preserve"> jai</w:t>
      </w:r>
      <w:r>
        <w:br/>
      </w:r>
      <w:r>
        <w:rPr>
          <w:color w:val="3C0000"/>
        </w:rPr>
        <w:t xml:space="preserve"> এই</w:t>
      </w:r>
      <w:r>
        <w:rPr>
          <w:color w:val="000042"/>
        </w:rPr>
        <w:t xml:space="preserve"> নাম্বার</w:t>
      </w:r>
      <w:r>
        <w:rPr>
          <w:color w:val="410000"/>
        </w:rPr>
        <w:t xml:space="preserve"> এ</w:t>
      </w:r>
      <w:r>
        <w:rPr>
          <w:color w:val="000055"/>
        </w:rPr>
        <w:t xml:space="preserve"> টাকা</w:t>
      </w:r>
      <w:r>
        <w:rPr>
          <w:color w:val="00004F"/>
        </w:rPr>
        <w:t xml:space="preserve"> ভুল</w:t>
      </w:r>
      <w:r>
        <w:rPr>
          <w:color w:val="7D0000"/>
        </w:rPr>
        <w:t xml:space="preserve"> করে</w:t>
      </w:r>
      <w:r>
        <w:rPr>
          <w:color w:val="000051"/>
        </w:rPr>
        <w:t xml:space="preserve"> সেন্ড</w:t>
      </w:r>
      <w:r>
        <w:rPr>
          <w:color w:val="000045"/>
        </w:rPr>
        <w:t xml:space="preserve"> মানি</w:t>
      </w:r>
      <w:r>
        <w:rPr>
          <w:color w:val="7D0000"/>
        </w:rPr>
        <w:t xml:space="preserve"> করে</w:t>
      </w:r>
      <w:r>
        <w:rPr>
          <w:color w:val="00006C"/>
        </w:rPr>
        <w:t xml:space="preserve"> ফেলেছি</w:t>
      </w:r>
      <w:r>
        <w:rPr>
          <w:color w:val="000055"/>
        </w:rPr>
        <w:t xml:space="preserve"> টাকা</w:t>
      </w:r>
      <w:r>
        <w:br/>
      </w:r>
      <w:r>
        <w:rPr>
          <w:color w:val="3B0000"/>
        </w:rPr>
        <w:t xml:space="preserve"> ami</w:t>
      </w:r>
      <w:r>
        <w:rPr>
          <w:color w:val="000041"/>
        </w:rPr>
        <w:t xml:space="preserve"> akti</w:t>
      </w:r>
      <w:r>
        <w:rPr>
          <w:color w:val="000042"/>
        </w:rPr>
        <w:t xml:space="preserve"> namber</w:t>
      </w:r>
      <w:r>
        <w:rPr>
          <w:color w:val="220000"/>
        </w:rPr>
        <w:t xml:space="preserve"> a</w:t>
      </w:r>
      <w:r>
        <w:rPr>
          <w:color w:val="000039"/>
        </w:rPr>
        <w:t xml:space="preserve"> vule</w:t>
      </w:r>
      <w:r>
        <w:rPr>
          <w:color w:val="000023"/>
        </w:rPr>
        <w:t xml:space="preserve"> taka</w:t>
      </w:r>
      <w:r>
        <w:rPr>
          <w:color w:val="000052"/>
        </w:rPr>
        <w:t xml:space="preserve"> pathiye</w:t>
      </w:r>
      <w:r>
        <w:rPr>
          <w:color w:val="00004F"/>
        </w:rPr>
        <w:t xml:space="preserve"> cilam</w:t>
      </w:r>
      <w:r>
        <w:rPr>
          <w:color w:val="270000"/>
        </w:rPr>
        <w:t xml:space="preserve"> but</w:t>
      </w:r>
      <w:r>
        <w:rPr>
          <w:color w:val="000063"/>
        </w:rPr>
        <w:t xml:space="preserve"> namerta</w:t>
      </w:r>
      <w:r>
        <w:rPr>
          <w:color w:val="00003D"/>
        </w:rPr>
        <w:t xml:space="preserve"> bondho</w:t>
      </w:r>
      <w:r>
        <w:rPr>
          <w:color w:val="3B0000"/>
        </w:rPr>
        <w:t xml:space="preserve"> ami</w:t>
      </w:r>
      <w:r>
        <w:rPr>
          <w:color w:val="000063"/>
        </w:rPr>
        <w:t xml:space="preserve"> takagulo</w:t>
      </w:r>
      <w:r>
        <w:rPr>
          <w:color w:val="00002F"/>
        </w:rPr>
        <w:t xml:space="preserve"> kivabe</w:t>
      </w:r>
      <w:r>
        <w:rPr>
          <w:color w:val="00003D"/>
        </w:rPr>
        <w:t xml:space="preserve"> pete</w:t>
      </w:r>
      <w:r>
        <w:rPr>
          <w:color w:val="000033"/>
        </w:rPr>
        <w:t xml:space="preserve"> pari</w:t>
      </w:r>
      <w:r>
        <w:br/>
      </w:r>
      <w:r>
        <w:rPr>
          <w:color w:val="2C0000"/>
        </w:rPr>
        <w:t xml:space="preserve"> ai</w:t>
      </w:r>
      <w:r>
        <w:rPr>
          <w:color w:val="000022"/>
        </w:rPr>
        <w:t xml:space="preserve"> number</w:t>
      </w:r>
      <w:r>
        <w:rPr>
          <w:color w:val="200000"/>
        </w:rPr>
        <w:t xml:space="preserve"> a</w:t>
      </w:r>
      <w:r>
        <w:rPr>
          <w:color w:val="000020"/>
        </w:rPr>
        <w:t xml:space="preserve"> tk</w:t>
      </w:r>
      <w:r>
        <w:rPr>
          <w:color w:val="000055"/>
        </w:rPr>
        <w:t xml:space="preserve"> bull</w:t>
      </w:r>
      <w:r>
        <w:rPr>
          <w:color w:val="000054"/>
        </w:rPr>
        <w:t xml:space="preserve"> kory</w:t>
      </w:r>
      <w:r>
        <w:rPr>
          <w:color w:val="000043"/>
        </w:rPr>
        <w:t xml:space="preserve"> baksh</w:t>
      </w:r>
      <w:r>
        <w:rPr>
          <w:color w:val="00005F"/>
        </w:rPr>
        <w:t xml:space="preserve"> gasay</w:t>
      </w:r>
      <w:r>
        <w:rPr>
          <w:color w:val="7D0000"/>
        </w:rPr>
        <w:t xml:space="preserve"> pls</w:t>
      </w:r>
      <w:r>
        <w:rPr>
          <w:color w:val="000047"/>
        </w:rPr>
        <w:t xml:space="preserve"> return</w:t>
      </w:r>
      <w:r>
        <w:rPr>
          <w:color w:val="000026"/>
        </w:rPr>
        <w:t xml:space="preserve"> back</w:t>
      </w:r>
      <w:r>
        <w:rPr>
          <w:color w:val="7D0000"/>
        </w:rPr>
        <w:t xml:space="preserve"> pls</w:t>
      </w:r>
      <w:r>
        <w:rPr>
          <w:color w:val="550000"/>
        </w:rPr>
        <w:t xml:space="preserve"> ans</w:t>
      </w:r>
      <w:r>
        <w:rPr>
          <w:color w:val="300000"/>
        </w:rPr>
        <w:t xml:space="preserve"> me</w:t>
      </w:r>
      <w:r>
        <w:br/>
      </w:r>
      <w:r>
        <w:rPr>
          <w:color w:val="430000"/>
        </w:rPr>
        <w:t xml:space="preserve"> আচ্ছা</w:t>
      </w:r>
      <w:r>
        <w:rPr>
          <w:color w:val="000034"/>
        </w:rPr>
        <w:t xml:space="preserve"> ভুলে</w:t>
      </w:r>
      <w:r>
        <w:rPr>
          <w:color w:val="370000"/>
        </w:rPr>
        <w:t xml:space="preserve"> কোনো</w:t>
      </w:r>
      <w:r>
        <w:rPr>
          <w:color w:val="000035"/>
        </w:rPr>
        <w:t xml:space="preserve"> একাউন্টে</w:t>
      </w:r>
      <w:r>
        <w:rPr>
          <w:color w:val="3B0000"/>
        </w:rPr>
        <w:t xml:space="preserve"> যদি</w:t>
      </w:r>
      <w:r>
        <w:rPr>
          <w:color w:val="00001C"/>
        </w:rPr>
        <w:t xml:space="preserve"> টাকা</w:t>
      </w:r>
      <w:r>
        <w:rPr>
          <w:color w:val="00003C"/>
        </w:rPr>
        <w:t xml:space="preserve"> চলে</w:t>
      </w:r>
      <w:r>
        <w:rPr>
          <w:color w:val="000051"/>
        </w:rPr>
        <w:t xml:space="preserve"> জায়</w:t>
      </w:r>
      <w:r>
        <w:rPr>
          <w:color w:val="00003B"/>
        </w:rPr>
        <w:t xml:space="preserve"> আর</w:t>
      </w:r>
      <w:r>
        <w:rPr>
          <w:color w:val="000042"/>
        </w:rPr>
        <w:t xml:space="preserve"> ওই</w:t>
      </w:r>
      <w:r>
        <w:rPr>
          <w:color w:val="000023"/>
        </w:rPr>
        <w:t xml:space="preserve"> একাউন্ট</w:t>
      </w:r>
      <w:r>
        <w:rPr>
          <w:color w:val="000034"/>
        </w:rPr>
        <w:t xml:space="preserve"> খোলা</w:t>
      </w:r>
      <w:r>
        <w:rPr>
          <w:color w:val="000022"/>
        </w:rPr>
        <w:t xml:space="preserve"> না</w:t>
      </w:r>
      <w:r>
        <w:rPr>
          <w:color w:val="4B0000"/>
        </w:rPr>
        <w:t xml:space="preserve"> থাকে</w:t>
      </w:r>
      <w:r>
        <w:rPr>
          <w:color w:val="3F0000"/>
        </w:rPr>
        <w:t xml:space="preserve"> তাহলে</w:t>
      </w:r>
      <w:r>
        <w:rPr>
          <w:color w:val="000042"/>
        </w:rPr>
        <w:t xml:space="preserve"> টাকাটা</w:t>
      </w:r>
      <w:r>
        <w:rPr>
          <w:color w:val="00002C"/>
        </w:rPr>
        <w:t xml:space="preserve"> কিভাবে</w:t>
      </w:r>
      <w:r>
        <w:rPr>
          <w:color w:val="000059"/>
        </w:rPr>
        <w:t xml:space="preserve"> ফিরত</w:t>
      </w:r>
      <w:r>
        <w:rPr>
          <w:color w:val="000000"/>
        </w:rPr>
        <w:t xml:space="preserve"> পাবো</w:t>
      </w:r>
      <w:r>
        <w:br/>
      </w:r>
      <w:r>
        <w:rPr>
          <w:color w:val="000055"/>
        </w:rPr>
        <w:t xml:space="preserve"> গতকাল</w:t>
      </w:r>
      <w:r>
        <w:rPr>
          <w:color w:val="480000"/>
        </w:rPr>
        <w:t xml:space="preserve"> আমার</w:t>
      </w:r>
      <w:r>
        <w:rPr>
          <w:color w:val="00007B"/>
        </w:rPr>
        <w:t xml:space="preserve"> গ্রামীণ</w:t>
      </w:r>
      <w:r>
        <w:rPr>
          <w:color w:val="00006F"/>
        </w:rPr>
        <w:t xml:space="preserve"> নাম্বারে</w:t>
      </w:r>
      <w:r>
        <w:rPr>
          <w:color w:val="000025"/>
        </w:rPr>
        <w:t xml:space="preserve"> টাকা</w:t>
      </w:r>
      <w:r>
        <w:rPr>
          <w:color w:val="4E0000"/>
        </w:rPr>
        <w:t xml:space="preserve"> আসছে</w:t>
      </w:r>
      <w:r>
        <w:rPr>
          <w:color w:val="480000"/>
        </w:rPr>
        <w:t xml:space="preserve"> আমার</w:t>
      </w:r>
      <w:r>
        <w:rPr>
          <w:color w:val="00002D"/>
        </w:rPr>
        <w:t xml:space="preserve"> একাউন্ট</w:t>
      </w:r>
      <w:r>
        <w:rPr>
          <w:color w:val="00003D"/>
        </w:rPr>
        <w:t xml:space="preserve"> হচ্ছে</w:t>
      </w:r>
      <w:r>
        <w:rPr>
          <w:color w:val="00006A"/>
        </w:rPr>
        <w:t xml:space="preserve"> এয়ারটেল</w:t>
      </w:r>
      <w:r>
        <w:rPr>
          <w:color w:val="00006F"/>
        </w:rPr>
        <w:t xml:space="preserve"> নাম্বারে</w:t>
      </w:r>
      <w:r>
        <w:br/>
      </w:r>
      <w:r>
        <w:rPr>
          <w:color w:val="4D0000"/>
        </w:rPr>
        <w:t xml:space="preserve"> amr</w:t>
      </w:r>
      <w:r>
        <w:rPr>
          <w:color w:val="000019"/>
        </w:rPr>
        <w:t xml:space="preserve"> bkash</w:t>
      </w:r>
      <w:r>
        <w:rPr>
          <w:color w:val="000039"/>
        </w:rPr>
        <w:t xml:space="preserve"> teke</w:t>
      </w:r>
      <w:r>
        <w:rPr>
          <w:color w:val="000083"/>
        </w:rPr>
        <w:t xml:space="preserve"> tk</w:t>
      </w:r>
      <w:r>
        <w:rPr>
          <w:color w:val="00002D"/>
        </w:rPr>
        <w:t xml:space="preserve"> send</w:t>
      </w:r>
      <w:r>
        <w:rPr>
          <w:color w:val="000024"/>
        </w:rPr>
        <w:t xml:space="preserve"> money</w:t>
      </w:r>
      <w:r>
        <w:rPr>
          <w:color w:val="240000"/>
        </w:rPr>
        <w:t xml:space="preserve"> korte</w:t>
      </w:r>
      <w:r>
        <w:rPr>
          <w:color w:val="000043"/>
        </w:rPr>
        <w:t xml:space="preserve"> giye</w:t>
      </w:r>
      <w:r>
        <w:rPr>
          <w:color w:val="000000"/>
        </w:rPr>
        <w:t xml:space="preserve"> vul</w:t>
      </w:r>
      <w:r>
        <w:rPr>
          <w:color w:val="000041"/>
        </w:rPr>
        <w:t xml:space="preserve"> nmbr</w:t>
      </w:r>
      <w:r>
        <w:rPr>
          <w:color w:val="200000"/>
        </w:rPr>
        <w:t xml:space="preserve"> a</w:t>
      </w:r>
      <w:r>
        <w:rPr>
          <w:color w:val="000083"/>
        </w:rPr>
        <w:t xml:space="preserve"> tk</w:t>
      </w:r>
      <w:r>
        <w:rPr>
          <w:color w:val="000044"/>
        </w:rPr>
        <w:t xml:space="preserve"> cole</w:t>
      </w:r>
      <w:r>
        <w:rPr>
          <w:color w:val="350000"/>
        </w:rPr>
        <w:t xml:space="preserve"> gese</w:t>
      </w:r>
      <w:r>
        <w:rPr>
          <w:color w:val="000083"/>
        </w:rPr>
        <w:t xml:space="preserve"> tk</w:t>
      </w:r>
      <w:r>
        <w:rPr>
          <w:color w:val="00003B"/>
        </w:rPr>
        <w:t xml:space="preserve"> akon</w:t>
      </w:r>
      <w:r>
        <w:rPr>
          <w:color w:val="4D0000"/>
        </w:rPr>
        <w:t xml:space="preserve"> amr</w:t>
      </w:r>
      <w:r>
        <w:rPr>
          <w:color w:val="000083"/>
        </w:rPr>
        <w:t xml:space="preserve"> tk</w:t>
      </w:r>
      <w:r>
        <w:rPr>
          <w:color w:val="00002E"/>
        </w:rPr>
        <w:t xml:space="preserve"> kivabe</w:t>
      </w:r>
      <w:r>
        <w:rPr>
          <w:color w:val="00005A"/>
        </w:rPr>
        <w:t xml:space="preserve"> fire</w:t>
      </w:r>
      <w:r>
        <w:rPr>
          <w:color w:val="00002A"/>
        </w:rPr>
        <w:t xml:space="preserve"> pabo</w:t>
      </w:r>
      <w:r>
        <w:br/>
      </w:r>
      <w:r>
        <w:rPr>
          <w:color w:val="00002B"/>
        </w:rPr>
        <w:t xml:space="preserve"> টাকা</w:t>
      </w:r>
      <w:r>
        <w:rPr>
          <w:color w:val="000051"/>
        </w:rPr>
        <w:t xml:space="preserve"> ভুল</w:t>
      </w:r>
      <w:r>
        <w:rPr>
          <w:color w:val="0000A0"/>
        </w:rPr>
        <w:t xml:space="preserve"> নাম্বাতে</w:t>
      </w:r>
      <w:r>
        <w:rPr>
          <w:color w:val="00005C"/>
        </w:rPr>
        <w:t xml:space="preserve"> চলে</w:t>
      </w:r>
      <w:r>
        <w:rPr>
          <w:color w:val="610000"/>
        </w:rPr>
        <w:t xml:space="preserve"> গেলে</w:t>
      </w:r>
      <w:r>
        <w:rPr>
          <w:color w:val="000070"/>
        </w:rPr>
        <w:t xml:space="preserve"> করণীয়</w:t>
      </w:r>
      <w:r>
        <w:rPr>
          <w:color w:val="000000"/>
        </w:rPr>
        <w:t xml:space="preserve"> কি</w:t>
      </w:r>
      <w:r>
        <w:br/>
      </w:r>
      <w:r>
        <w:rPr>
          <w:color w:val="330000"/>
        </w:rPr>
        <w:t xml:space="preserve"> amar</w:t>
      </w:r>
      <w:r>
        <w:rPr>
          <w:color w:val="000053"/>
        </w:rPr>
        <w:t xml:space="preserve"> ekta</w:t>
      </w:r>
      <w:r>
        <w:rPr>
          <w:color w:val="000075"/>
        </w:rPr>
        <w:t xml:space="preserve"> numbare</w:t>
      </w:r>
      <w:r>
        <w:rPr>
          <w:color w:val="00005D"/>
        </w:rPr>
        <w:t xml:space="preserve"> vule</w:t>
      </w:r>
      <w:r>
        <w:rPr>
          <w:color w:val="000071"/>
        </w:rPr>
        <w:t xml:space="preserve"> taka</w:t>
      </w:r>
      <w:r>
        <w:rPr>
          <w:color w:val="00004C"/>
        </w:rPr>
        <w:t xml:space="preserve"> send</w:t>
      </w:r>
      <w:r>
        <w:rPr>
          <w:color w:val="000077"/>
        </w:rPr>
        <w:t xml:space="preserve"> hoiche</w:t>
      </w:r>
      <w:r>
        <w:rPr>
          <w:color w:val="000071"/>
        </w:rPr>
        <w:t xml:space="preserve"> taka</w:t>
      </w:r>
      <w:r>
        <w:br/>
      </w:r>
      <w:r>
        <w:rPr>
          <w:color w:val="2D0000"/>
        </w:rPr>
        <w:t xml:space="preserve"> আমার</w:t>
      </w:r>
      <w:r>
        <w:rPr>
          <w:color w:val="430000"/>
        </w:rPr>
        <w:t xml:space="preserve"> এই</w:t>
      </w:r>
      <w:r>
        <w:rPr>
          <w:color w:val="000049"/>
        </w:rPr>
        <w:t xml:space="preserve"> নাম্বার</w:t>
      </w:r>
      <w:r>
        <w:rPr>
          <w:color w:val="8E0000"/>
        </w:rPr>
        <w:t xml:space="preserve"> টায়</w:t>
      </w:r>
      <w:r>
        <w:rPr>
          <w:color w:val="000056"/>
        </w:rPr>
        <w:t xml:space="preserve"> ভুলে</w:t>
      </w:r>
      <w:r>
        <w:rPr>
          <w:color w:val="00002F"/>
        </w:rPr>
        <w:t xml:space="preserve"> টাকা</w:t>
      </w:r>
      <w:r>
        <w:rPr>
          <w:color w:val="000064"/>
        </w:rPr>
        <w:t xml:space="preserve"> চলে</w:t>
      </w:r>
      <w:r>
        <w:rPr>
          <w:color w:val="000000"/>
        </w:rPr>
        <w:t xml:space="preserve"> গিয়েছে</w:t>
      </w:r>
      <w:r>
        <w:rPr>
          <w:color w:val="320000"/>
        </w:rPr>
        <w:t xml:space="preserve"> কি</w:t>
      </w:r>
      <w:r>
        <w:rPr>
          <w:color w:val="3C0000"/>
        </w:rPr>
        <w:t xml:space="preserve"> করতে</w:t>
      </w:r>
      <w:r>
        <w:rPr>
          <w:color w:val="00004F"/>
        </w:rPr>
        <w:t xml:space="preserve"> পারি</w:t>
      </w:r>
      <w:r>
        <w:rPr>
          <w:color w:val="000000"/>
        </w:rPr>
        <w:t xml:space="preserve"> এখন</w:t>
      </w:r>
      <w:r>
        <w:br/>
      </w:r>
      <w:r>
        <w:rPr>
          <w:color w:val="330000"/>
        </w:rPr>
        <w:t xml:space="preserve"> আমার</w:t>
      </w:r>
      <w:r>
        <w:rPr>
          <w:color w:val="00005F"/>
        </w:rPr>
        <w:t xml:space="preserve"> একটি</w:t>
      </w:r>
      <w:r>
        <w:rPr>
          <w:color w:val="000050"/>
        </w:rPr>
        <w:t xml:space="preserve"> নাম্বারে</w:t>
      </w:r>
      <w:r>
        <w:rPr>
          <w:color w:val="000097"/>
        </w:rPr>
        <w:t xml:space="preserve"> ভূলে</w:t>
      </w:r>
      <w:r>
        <w:rPr>
          <w:color w:val="000035"/>
        </w:rPr>
        <w:t xml:space="preserve"> টাকা</w:t>
      </w:r>
      <w:r>
        <w:rPr>
          <w:color w:val="000071"/>
        </w:rPr>
        <w:t xml:space="preserve"> চলে</w:t>
      </w:r>
      <w:r>
        <w:rPr>
          <w:color w:val="00005A"/>
        </w:rPr>
        <w:t xml:space="preserve"> গেছে</w:t>
      </w:r>
      <w:r>
        <w:br/>
      </w:r>
      <w:r>
        <w:rPr>
          <w:color w:val="00009E"/>
        </w:rPr>
        <w:t xml:space="preserve"> medum</w:t>
      </w:r>
      <w:r>
        <w:rPr>
          <w:color w:val="2F0000"/>
        </w:rPr>
        <w:t xml:space="preserve"> ami</w:t>
      </w:r>
      <w:r>
        <w:rPr>
          <w:color w:val="000052"/>
        </w:rPr>
        <w:t xml:space="preserve"> ekta</w:t>
      </w:r>
      <w:r>
        <w:rPr>
          <w:color w:val="000057"/>
        </w:rPr>
        <w:t xml:space="preserve"> vul</w:t>
      </w:r>
      <w:r>
        <w:rPr>
          <w:color w:val="000038"/>
        </w:rPr>
        <w:t xml:space="preserve"> number</w:t>
      </w:r>
      <w:r>
        <w:rPr>
          <w:color w:val="360000"/>
        </w:rPr>
        <w:t xml:space="preserve"> a</w:t>
      </w:r>
      <w:r>
        <w:rPr>
          <w:color w:val="000036"/>
        </w:rPr>
        <w:t xml:space="preserve"> tk</w:t>
      </w:r>
      <w:r>
        <w:rPr>
          <w:color w:val="00004A"/>
        </w:rPr>
        <w:t xml:space="preserve"> send</w:t>
      </w:r>
      <w:r>
        <w:rPr>
          <w:color w:val="5D0000"/>
        </w:rPr>
        <w:t xml:space="preserve"> korci</w:t>
      </w:r>
      <w:r>
        <w:br/>
      </w:r>
      <w:r>
        <w:rPr>
          <w:color w:val="230000"/>
        </w:rPr>
        <w:t xml:space="preserve"> sir</w:t>
      </w:r>
      <w:r>
        <w:rPr>
          <w:color w:val="000030"/>
        </w:rPr>
        <w:t xml:space="preserve"> goto</w:t>
      </w:r>
      <w:r>
        <w:rPr>
          <w:color w:val="320000"/>
        </w:rPr>
        <w:t xml:space="preserve"> kal</w:t>
      </w:r>
      <w:r>
        <w:rPr>
          <w:color w:val="320000"/>
        </w:rPr>
        <w:t xml:space="preserve"> k</w:t>
      </w:r>
      <w:r>
        <w:rPr>
          <w:color w:val="160000"/>
        </w:rPr>
        <w:t xml:space="preserve"> ami</w:t>
      </w:r>
      <w:r>
        <w:rPr>
          <w:color w:val="00004A"/>
        </w:rPr>
        <w:t xml:space="preserve"> akta</w:t>
      </w:r>
      <w:r>
        <w:rPr>
          <w:color w:val="000038"/>
        </w:rPr>
        <w:t xml:space="preserve"> parsonal</w:t>
      </w:r>
      <w:r>
        <w:rPr>
          <w:color w:val="000066"/>
        </w:rPr>
        <w:t xml:space="preserve"> num</w:t>
      </w:r>
      <w:r>
        <w:rPr>
          <w:color w:val="330000"/>
        </w:rPr>
        <w:t xml:space="preserve"> a</w:t>
      </w:r>
      <w:r>
        <w:rPr>
          <w:color w:val="000019"/>
        </w:rPr>
        <w:t xml:space="preserve"> tk</w:t>
      </w:r>
      <w:r>
        <w:rPr>
          <w:color w:val="000043"/>
        </w:rPr>
        <w:t xml:space="preserve"> pathaise</w:t>
      </w:r>
      <w:r>
        <w:rPr>
          <w:color w:val="000029"/>
        </w:rPr>
        <w:t xml:space="preserve"> akhon</w:t>
      </w:r>
      <w:r>
        <w:rPr>
          <w:color w:val="000066"/>
        </w:rPr>
        <w:t xml:space="preserve"> num</w:t>
      </w:r>
      <w:r>
        <w:rPr>
          <w:color w:val="000000"/>
        </w:rPr>
        <w:t xml:space="preserve"> bol</w:t>
      </w:r>
      <w:r>
        <w:rPr>
          <w:color w:val="270000"/>
        </w:rPr>
        <w:t xml:space="preserve"> hoye</w:t>
      </w:r>
      <w:r>
        <w:rPr>
          <w:color w:val="000045"/>
        </w:rPr>
        <w:t xml:space="preserve"> anno</w:t>
      </w:r>
      <w:r>
        <w:rPr>
          <w:color w:val="00004A"/>
        </w:rPr>
        <w:t xml:space="preserve"> akta</w:t>
      </w:r>
      <w:r>
        <w:rPr>
          <w:color w:val="000066"/>
        </w:rPr>
        <w:t xml:space="preserve"> num</w:t>
      </w:r>
      <w:r>
        <w:rPr>
          <w:color w:val="330000"/>
        </w:rPr>
        <w:t xml:space="preserve"> a</w:t>
      </w:r>
      <w:r>
        <w:rPr>
          <w:color w:val="000031"/>
        </w:rPr>
        <w:t xml:space="preserve"> chole</w:t>
      </w:r>
      <w:r>
        <w:rPr>
          <w:color w:val="2A0000"/>
        </w:rPr>
        <w:t xml:space="preserve"> gese</w:t>
      </w:r>
      <w:r>
        <w:rPr>
          <w:color w:val="340000"/>
        </w:rPr>
        <w:t xml:space="preserve"> aita</w:t>
      </w:r>
      <w:r>
        <w:rPr>
          <w:color w:val="000017"/>
        </w:rPr>
        <w:t xml:space="preserve"> ki</w:t>
      </w:r>
      <w:r>
        <w:rPr>
          <w:color w:val="00004B"/>
        </w:rPr>
        <w:t xml:space="preserve"> firiye</w:t>
      </w:r>
      <w:r>
        <w:rPr>
          <w:color w:val="000037"/>
        </w:rPr>
        <w:t xml:space="preserve"> ana</w:t>
      </w:r>
      <w:r>
        <w:rPr>
          <w:color w:val="000042"/>
        </w:rPr>
        <w:t xml:space="preserve"> sombob</w:t>
      </w:r>
      <w:r>
        <w:br/>
      </w:r>
      <w:r>
        <w:rPr>
          <w:color w:val="000045"/>
        </w:rPr>
        <w:t xml:space="preserve"> vul</w:t>
      </w:r>
      <w:r>
        <w:rPr>
          <w:color w:val="2A0000"/>
        </w:rPr>
        <w:t xml:space="preserve"> a</w:t>
      </w:r>
      <w:r>
        <w:rPr>
          <w:color w:val="000055"/>
        </w:rPr>
        <w:t xml:space="preserve"> tk</w:t>
      </w:r>
      <w:r>
        <w:rPr>
          <w:color w:val="000058"/>
        </w:rPr>
        <w:t xml:space="preserve"> cole</w:t>
      </w:r>
      <w:r>
        <w:rPr>
          <w:color w:val="00004F"/>
        </w:rPr>
        <w:t xml:space="preserve"> gele</w:t>
      </w:r>
      <w:r>
        <w:rPr>
          <w:color w:val="540000"/>
        </w:rPr>
        <w:t xml:space="preserve"> sei</w:t>
      </w:r>
      <w:r>
        <w:rPr>
          <w:color w:val="000055"/>
        </w:rPr>
        <w:t xml:space="preserve"> tk</w:t>
      </w:r>
      <w:r>
        <w:rPr>
          <w:color w:val="000058"/>
        </w:rPr>
        <w:t xml:space="preserve"> ferot</w:t>
      </w:r>
      <w:r>
        <w:rPr>
          <w:color w:val="000057"/>
        </w:rPr>
        <w:t xml:space="preserve"> pawar</w:t>
      </w:r>
      <w:r>
        <w:rPr>
          <w:color w:val="00005F"/>
        </w:rPr>
        <w:t xml:space="preserve"> upay</w:t>
      </w:r>
      <w:r>
        <w:rPr>
          <w:color w:val="00003E"/>
        </w:rPr>
        <w:t xml:space="preserve"> ache</w:t>
      </w:r>
      <w:r>
        <w:rPr>
          <w:color w:val="000026"/>
        </w:rPr>
        <w:t xml:space="preserve"> ki</w:t>
      </w:r>
      <w:r>
        <w:br/>
      </w:r>
      <w:r>
        <w:rPr>
          <w:color w:val="360000"/>
        </w:rPr>
        <w:t xml:space="preserve"> আমার</w:t>
      </w:r>
      <w:r>
        <w:rPr>
          <w:color w:val="000038"/>
        </w:rPr>
        <w:t xml:space="preserve"> টাকা</w:t>
      </w:r>
      <w:r>
        <w:rPr>
          <w:color w:val="000068"/>
        </w:rPr>
        <w:t xml:space="preserve"> ভুল</w:t>
      </w:r>
      <w:r>
        <w:rPr>
          <w:color w:val="000058"/>
        </w:rPr>
        <w:t xml:space="preserve"> একটা</w:t>
      </w:r>
      <w:r>
        <w:rPr>
          <w:color w:val="000054"/>
        </w:rPr>
        <w:t xml:space="preserve"> নাম্বারে</w:t>
      </w:r>
      <w:r>
        <w:rPr>
          <w:color w:val="000077"/>
        </w:rPr>
        <w:t xml:space="preserve"> চলে</w:t>
      </w:r>
      <w:r>
        <w:rPr>
          <w:color w:val="000089"/>
        </w:rPr>
        <w:t xml:space="preserve"> গিয়েছে</w:t>
      </w:r>
      <w:r>
        <w:br/>
      </w:r>
      <w:r>
        <w:rPr>
          <w:color w:val="2E0000"/>
        </w:rPr>
        <w:t xml:space="preserve"> আমি</w:t>
      </w:r>
      <w:r>
        <w:rPr>
          <w:color w:val="000057"/>
        </w:rPr>
        <w:t xml:space="preserve"> ভুল</w:t>
      </w:r>
      <w:r>
        <w:rPr>
          <w:color w:val="440000"/>
        </w:rPr>
        <w:t xml:space="preserve"> করে</w:t>
      </w:r>
      <w:r>
        <w:rPr>
          <w:color w:val="000053"/>
        </w:rPr>
        <w:t xml:space="preserve"> একটি</w:t>
      </w:r>
      <w:r>
        <w:rPr>
          <w:color w:val="000046"/>
        </w:rPr>
        <w:t xml:space="preserve"> নাম্বারে</w:t>
      </w:r>
      <w:r>
        <w:rPr>
          <w:color w:val="00002F"/>
        </w:rPr>
        <w:t xml:space="preserve"> টাকা</w:t>
      </w:r>
      <w:r>
        <w:rPr>
          <w:color w:val="6A0000"/>
        </w:rPr>
        <w:t xml:space="preserve"> দিয়েছি</w:t>
      </w:r>
      <w:r>
        <w:rPr>
          <w:color w:val="000048"/>
        </w:rPr>
        <w:t xml:space="preserve"> নাম্বার</w:t>
      </w:r>
      <w:r>
        <w:rPr>
          <w:color w:val="00005B"/>
        </w:rPr>
        <w:t xml:space="preserve"> টি</w:t>
      </w:r>
      <w:r>
        <w:rPr>
          <w:color w:val="000052"/>
        </w:rPr>
        <w:t xml:space="preserve"> বন্ধ</w:t>
      </w:r>
      <w:r>
        <w:rPr>
          <w:color w:val="000043"/>
        </w:rPr>
        <w:t xml:space="preserve"> আছে</w:t>
      </w:r>
      <w:r>
        <w:br/>
      </w:r>
      <w:r>
        <w:rPr>
          <w:color w:val="1A0000"/>
        </w:rPr>
        <w:t xml:space="preserve"> আমি</w:t>
      </w:r>
      <w:r>
        <w:rPr>
          <w:color w:val="330000"/>
        </w:rPr>
        <w:t xml:space="preserve"> যে</w:t>
      </w:r>
      <w:r>
        <w:rPr>
          <w:color w:val="000028"/>
        </w:rPr>
        <w:t xml:space="preserve"> নাম্বারে</w:t>
      </w:r>
      <w:r>
        <w:rPr>
          <w:color w:val="00001B"/>
        </w:rPr>
        <w:t xml:space="preserve"> টাকা</w:t>
      </w:r>
      <w:r>
        <w:rPr>
          <w:color w:val="00002C"/>
        </w:rPr>
        <w:t xml:space="preserve"> টা</w:t>
      </w:r>
      <w:r>
        <w:rPr>
          <w:color w:val="000046"/>
        </w:rPr>
        <w:t xml:space="preserve"> পাঠাইছি</w:t>
      </w:r>
      <w:r>
        <w:rPr>
          <w:color w:val="00004A"/>
        </w:rPr>
        <w:t xml:space="preserve"> অই</w:t>
      </w:r>
      <w:r>
        <w:rPr>
          <w:color w:val="000043"/>
        </w:rPr>
        <w:t xml:space="preserve"> নাম্বারটি</w:t>
      </w:r>
      <w:r>
        <w:rPr>
          <w:color w:val="3B0000"/>
        </w:rPr>
        <w:t xml:space="preserve"> তে</w:t>
      </w:r>
      <w:r>
        <w:rPr>
          <w:color w:val="510000"/>
        </w:rPr>
        <w:t xml:space="preserve"> আগেই</w:t>
      </w:r>
      <w:r>
        <w:rPr>
          <w:color w:val="000020"/>
        </w:rPr>
        <w:t xml:space="preserve"> একাউন্ট</w:t>
      </w:r>
      <w:r>
        <w:rPr>
          <w:color w:val="000031"/>
        </w:rPr>
        <w:t xml:space="preserve"> খোলা</w:t>
      </w:r>
      <w:r>
        <w:rPr>
          <w:color w:val="000000"/>
        </w:rPr>
        <w:t xml:space="preserve"> ছিল</w:t>
      </w:r>
      <w:r>
        <w:rPr>
          <w:color w:val="3B0000"/>
        </w:rPr>
        <w:t xml:space="preserve"> তাহলে</w:t>
      </w:r>
      <w:r>
        <w:rPr>
          <w:color w:val="1D0000"/>
        </w:rPr>
        <w:t xml:space="preserve"> কি</w:t>
      </w:r>
      <w:r>
        <w:rPr>
          <w:color w:val="000033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00057"/>
        </w:rPr>
        <w:t xml:space="preserve"> ক্যান্সেল</w:t>
      </w:r>
      <w:r>
        <w:rPr>
          <w:color w:val="2C0000"/>
        </w:rPr>
        <w:t xml:space="preserve"> করা</w:t>
      </w:r>
      <w:r>
        <w:rPr>
          <w:color w:val="000063"/>
        </w:rPr>
        <w:t xml:space="preserve"> পসিবল</w:t>
      </w:r>
      <w:r>
        <w:br/>
      </w:r>
      <w:r>
        <w:rPr>
          <w:color w:val="2A0000"/>
        </w:rPr>
        <w:t xml:space="preserve"> আমি</w:t>
      </w:r>
      <w:r>
        <w:rPr>
          <w:color w:val="00004C"/>
        </w:rPr>
        <w:t xml:space="preserve"> একটি</w:t>
      </w:r>
      <w:r>
        <w:rPr>
          <w:color w:val="000040"/>
        </w:rPr>
        <w:t xml:space="preserve"> নাম্বারে</w:t>
      </w:r>
      <w:r>
        <w:rPr>
          <w:color w:val="00004F"/>
        </w:rPr>
        <w:t xml:space="preserve"> ভুল</w:t>
      </w:r>
      <w:r>
        <w:rPr>
          <w:color w:val="3E0000"/>
        </w:rPr>
        <w:t xml:space="preserve"> করে</w:t>
      </w:r>
      <w:r>
        <w:rPr>
          <w:color w:val="000052"/>
        </w:rPr>
        <w:t xml:space="preserve"> সেন্ড</w:t>
      </w:r>
      <w:r>
        <w:rPr>
          <w:color w:val="000045"/>
        </w:rPr>
        <w:t xml:space="preserve"> মানি</w:t>
      </w:r>
      <w:r>
        <w:rPr>
          <w:color w:val="000000"/>
        </w:rPr>
        <w:t xml:space="preserve"> করেছি</w:t>
      </w:r>
      <w:r>
        <w:rPr>
          <w:color w:val="000041"/>
        </w:rPr>
        <w:t xml:space="preserve"> এখন</w:t>
      </w:r>
      <w:r>
        <w:rPr>
          <w:color w:val="000041"/>
        </w:rPr>
        <w:t xml:space="preserve"> কিভাবে</w:t>
      </w:r>
      <w:r>
        <w:rPr>
          <w:color w:val="00002B"/>
        </w:rPr>
        <w:t xml:space="preserve"> টাকা</w:t>
      </w:r>
      <w:r>
        <w:rPr>
          <w:color w:val="000045"/>
        </w:rPr>
        <w:t xml:space="preserve"> টা</w:t>
      </w:r>
      <w:r>
        <w:rPr>
          <w:color w:val="00005C"/>
        </w:rPr>
        <w:t xml:space="preserve"> ফেরত</w:t>
      </w:r>
      <w:r>
        <w:rPr>
          <w:color w:val="000056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380000"/>
        </w:rPr>
        <w:t xml:space="preserve"> ভাই</w:t>
      </w:r>
      <w:r>
        <w:rPr>
          <w:color w:val="570000"/>
        </w:rPr>
        <w:t xml:space="preserve"> আমার</w:t>
      </w:r>
      <w:r>
        <w:rPr>
          <w:color w:val="00005A"/>
        </w:rPr>
        <w:t xml:space="preserve"> টেলিটক</w:t>
      </w:r>
      <w:r>
        <w:rPr>
          <w:color w:val="00005A"/>
        </w:rPr>
        <w:t xml:space="preserve"> নাম্বারে</w:t>
      </w:r>
      <w:r>
        <w:rPr>
          <w:color w:val="570000"/>
        </w:rPr>
        <w:t xml:space="preserve"> আমার</w:t>
      </w:r>
      <w:r>
        <w:rPr>
          <w:color w:val="410000"/>
        </w:rPr>
        <w:t xml:space="preserve"> ভাইয়া</w:t>
      </w:r>
      <w:r>
        <w:rPr>
          <w:color w:val="00003C"/>
        </w:rPr>
        <w:t xml:space="preserve"> টাকা</w:t>
      </w:r>
      <w:r>
        <w:rPr>
          <w:color w:val="000000"/>
        </w:rPr>
        <w:t xml:space="preserve"> পাঠাইসে</w:t>
      </w:r>
      <w:r>
        <w:rPr>
          <w:color w:val="280000"/>
        </w:rPr>
        <w:t xml:space="preserve"> কিন্তু</w:t>
      </w:r>
      <w:r>
        <w:rPr>
          <w:color w:val="570000"/>
        </w:rPr>
        <w:t xml:space="preserve"> আমার</w:t>
      </w:r>
      <w:r>
        <w:rPr>
          <w:color w:val="00005F"/>
        </w:rPr>
        <w:t xml:space="preserve"> বাংলালিংক</w:t>
      </w:r>
      <w:r>
        <w:rPr>
          <w:color w:val="00005A"/>
        </w:rPr>
        <w:t xml:space="preserve"> নাম্বারে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একাউন্ট</w:t>
      </w:r>
      <w:r>
        <w:rPr>
          <w:color w:val="000000"/>
        </w:rPr>
        <w:t xml:space="preserve"> আছে</w:t>
      </w:r>
      <w:r>
        <w:rPr>
          <w:color w:val="00002D"/>
        </w:rPr>
        <w:t xml:space="preserve"> এখন</w:t>
      </w:r>
      <w:r>
        <w:rPr>
          <w:color w:val="00003C"/>
        </w:rPr>
        <w:t xml:space="preserve"> টাকা</w:t>
      </w:r>
      <w:r>
        <w:rPr>
          <w:color w:val="000031"/>
        </w:rPr>
        <w:t xml:space="preserve"> টা</w:t>
      </w:r>
      <w:r>
        <w:rPr>
          <w:color w:val="000065"/>
        </w:rPr>
        <w:t xml:space="preserve"> রিভার্স</w:t>
      </w:r>
      <w:r>
        <w:rPr>
          <w:color w:val="2C0000"/>
        </w:rPr>
        <w:t xml:space="preserve"> করে</w:t>
      </w:r>
      <w:r>
        <w:rPr>
          <w:color w:val="000000"/>
        </w:rPr>
        <w:t xml:space="preserve"> দেন</w:t>
      </w:r>
      <w:r>
        <w:br/>
      </w:r>
      <w:r>
        <w:rPr>
          <w:color w:val="000047"/>
        </w:rPr>
        <w:t xml:space="preserve"> ভুল</w:t>
      </w:r>
      <w:r>
        <w:rPr>
          <w:color w:val="380000"/>
        </w:rPr>
        <w:t xml:space="preserve"> করে</w:t>
      </w:r>
      <w:r>
        <w:rPr>
          <w:color w:val="240000"/>
        </w:rPr>
        <w:t xml:space="preserve"> আমার</w:t>
      </w:r>
      <w:r>
        <w:rPr>
          <w:color w:val="000026"/>
        </w:rPr>
        <w:t xml:space="preserve"> টাকা</w:t>
      </w:r>
      <w:r>
        <w:rPr>
          <w:color w:val="00007E"/>
        </w:rPr>
        <w:t xml:space="preserve"> চলেগেছে</w:t>
      </w:r>
      <w:r>
        <w:rPr>
          <w:color w:val="000087"/>
        </w:rPr>
        <w:t xml:space="preserve"> অনো</w:t>
      </w:r>
      <w:r>
        <w:rPr>
          <w:color w:val="00008C"/>
        </w:rPr>
        <w:t xml:space="preserve"> নামম্বারে</w:t>
      </w:r>
      <w:r>
        <w:br/>
      </w:r>
      <w:r>
        <w:rPr>
          <w:color w:val="270000"/>
        </w:rPr>
        <w:t xml:space="preserve"> আমি</w:t>
      </w:r>
      <w:r>
        <w:rPr>
          <w:color w:val="530000"/>
        </w:rPr>
        <w:t xml:space="preserve"> যদি</w:t>
      </w:r>
      <w:r>
        <w:rPr>
          <w:color w:val="420000"/>
        </w:rPr>
        <w:t xml:space="preserve"> কোন</w:t>
      </w:r>
      <w:r>
        <w:rPr>
          <w:color w:val="00003B"/>
        </w:rPr>
        <w:t xml:space="preserve"> নাম্বারে</w:t>
      </w:r>
      <w:r>
        <w:rPr>
          <w:color w:val="00004A"/>
        </w:rPr>
        <w:t xml:space="preserve"> ভুল</w:t>
      </w:r>
      <w:r>
        <w:rPr>
          <w:color w:val="3A0000"/>
        </w:rPr>
        <w:t xml:space="preserve"> করে</w:t>
      </w:r>
      <w:r>
        <w:rPr>
          <w:color w:val="000028"/>
        </w:rPr>
        <w:t xml:space="preserve"> টাকা</w:t>
      </w:r>
      <w:r>
        <w:rPr>
          <w:color w:val="000084"/>
        </w:rPr>
        <w:t xml:space="preserve"> পাটাই</w:t>
      </w:r>
      <w:r>
        <w:rPr>
          <w:color w:val="000073"/>
        </w:rPr>
        <w:t xml:space="preserve"> তখন</w:t>
      </w:r>
      <w:r>
        <w:rPr>
          <w:color w:val="2A0000"/>
        </w:rPr>
        <w:t xml:space="preserve"> কি</w:t>
      </w:r>
      <w:r>
        <w:rPr>
          <w:color w:val="000048"/>
        </w:rPr>
        <w:t xml:space="preserve"> করবো</w:t>
      </w:r>
      <w:r>
        <w:br/>
      </w:r>
      <w:r>
        <w:rPr>
          <w:color w:val="4D0000"/>
        </w:rPr>
        <w:t xml:space="preserve"> ame</w:t>
      </w:r>
      <w:r>
        <w:rPr>
          <w:color w:val="000061"/>
        </w:rPr>
        <w:t xml:space="preserve"> bul</w:t>
      </w:r>
      <w:r>
        <w:rPr>
          <w:color w:val="000058"/>
        </w:rPr>
        <w:t xml:space="preserve"> namber</w:t>
      </w:r>
      <w:r>
        <w:rPr>
          <w:color w:val="2D0000"/>
        </w:rPr>
        <w:t xml:space="preserve"> a</w:t>
      </w:r>
      <w:r>
        <w:rPr>
          <w:color w:val="00002D"/>
        </w:rPr>
        <w:t xml:space="preserve"> tk</w:t>
      </w:r>
      <w:r>
        <w:rPr>
          <w:color w:val="000085"/>
        </w:rPr>
        <w:t xml:space="preserve"> pataisi</w:t>
      </w:r>
      <w:r>
        <w:rPr>
          <w:color w:val="580000"/>
        </w:rPr>
        <w:t xml:space="preserve"> akn</w:t>
      </w:r>
      <w:r>
        <w:rPr>
          <w:color w:val="590000"/>
        </w:rPr>
        <w:t xml:space="preserve"> k</w:t>
      </w:r>
      <w:r>
        <w:rPr>
          <w:color w:val="00003D"/>
        </w:rPr>
        <w:t xml:space="preserve"> korbo</w:t>
      </w:r>
      <w:r>
        <w:br/>
      </w:r>
      <w:r>
        <w:rPr>
          <w:color w:val="3A0000"/>
        </w:rPr>
        <w:t xml:space="preserve"> আমার</w:t>
      </w:r>
      <w:r>
        <w:rPr>
          <w:color w:val="00006B"/>
        </w:rPr>
        <w:t xml:space="preserve"> একটি</w:t>
      </w:r>
      <w:r>
        <w:rPr>
          <w:color w:val="000059"/>
        </w:rPr>
        <w:t xml:space="preserve"> নাম্বারে</w:t>
      </w:r>
      <w:r>
        <w:rPr>
          <w:color w:val="00006D"/>
        </w:rPr>
        <w:t xml:space="preserve"> ভুলে</w:t>
      </w:r>
      <w:r>
        <w:rPr>
          <w:color w:val="00003C"/>
        </w:rPr>
        <w:t xml:space="preserve"> টাকা</w:t>
      </w:r>
      <w:r>
        <w:rPr>
          <w:color w:val="000065"/>
        </w:rPr>
        <w:t xml:space="preserve"> গেছে</w:t>
      </w:r>
      <w:r>
        <w:rPr>
          <w:color w:val="400000"/>
        </w:rPr>
        <w:t xml:space="preserve"> কি</w:t>
      </w:r>
      <w:r>
        <w:rPr>
          <w:color w:val="00006D"/>
        </w:rPr>
        <w:t xml:space="preserve"> করবো</w:t>
      </w:r>
      <w:r>
        <w:br/>
      </w:r>
      <w:r>
        <w:rPr>
          <w:color w:val="200000"/>
        </w:rPr>
        <w:t xml:space="preserve"> amar</w:t>
      </w:r>
      <w:r>
        <w:rPr>
          <w:color w:val="000032"/>
        </w:rPr>
        <w:t xml:space="preserve"> akta</w:t>
      </w:r>
      <w:r>
        <w:rPr>
          <w:color w:val="000038"/>
        </w:rPr>
        <w:t xml:space="preserve"> vul</w:t>
      </w:r>
      <w:r>
        <w:rPr>
          <w:color w:val="00008A"/>
        </w:rPr>
        <w:t xml:space="preserve"> num</w:t>
      </w:r>
      <w:r>
        <w:rPr>
          <w:color w:val="220000"/>
        </w:rPr>
        <w:t xml:space="preserve"> a</w:t>
      </w:r>
      <w:r>
        <w:rPr>
          <w:color w:val="000022"/>
        </w:rPr>
        <w:t xml:space="preserve"> tk</w:t>
      </w:r>
      <w:r>
        <w:rPr>
          <w:color w:val="000058"/>
        </w:rPr>
        <w:t xml:space="preserve"> cola</w:t>
      </w:r>
      <w:r>
        <w:rPr>
          <w:color w:val="490000"/>
        </w:rPr>
        <w:t xml:space="preserve"> gasa</w:t>
      </w:r>
      <w:r>
        <w:rPr>
          <w:color w:val="00008A"/>
        </w:rPr>
        <w:t xml:space="preserve"> num</w:t>
      </w:r>
      <w:r>
        <w:rPr>
          <w:color w:val="000035"/>
        </w:rPr>
        <w:t xml:space="preserve"> off</w:t>
      </w:r>
      <w:r>
        <w:rPr>
          <w:color w:val="00005F"/>
        </w:rPr>
        <w:t xml:space="preserve"> kishu</w:t>
      </w:r>
      <w:r>
        <w:rPr>
          <w:color w:val="00001F"/>
        </w:rPr>
        <w:t xml:space="preserve"> ki</w:t>
      </w:r>
      <w:r>
        <w:rPr>
          <w:color w:val="00002E"/>
        </w:rPr>
        <w:t xml:space="preserve"> kora</w:t>
      </w:r>
      <w:r>
        <w:rPr>
          <w:color w:val="00004E"/>
        </w:rPr>
        <w:t xml:space="preserve"> jaba</w:t>
      </w:r>
      <w:r>
        <w:rPr>
          <w:color w:val="2F0000"/>
        </w:rPr>
        <w:t xml:space="preserve"> sir</w:t>
      </w:r>
      <w:r>
        <w:br/>
      </w:r>
      <w:r>
        <w:rPr>
          <w:color w:val="2F0000"/>
        </w:rPr>
        <w:t xml:space="preserve"> আমার</w:t>
      </w:r>
      <w:r>
        <w:rPr>
          <w:color w:val="000030"/>
        </w:rPr>
        <w:t xml:space="preserve"> টাকা</w:t>
      </w:r>
      <w:r>
        <w:rPr>
          <w:color w:val="000058"/>
        </w:rPr>
        <w:t xml:space="preserve"> ভুলে</w:t>
      </w:r>
      <w:r>
        <w:rPr>
          <w:color w:val="000066"/>
        </w:rPr>
        <w:t xml:space="preserve"> অন্য</w:t>
      </w:r>
      <w:r>
        <w:rPr>
          <w:color w:val="000048"/>
        </w:rPr>
        <w:t xml:space="preserve"> নাম্বারে</w:t>
      </w:r>
      <w:r>
        <w:rPr>
          <w:color w:val="000067"/>
        </w:rPr>
        <w:t xml:space="preserve"> চলে</w:t>
      </w:r>
      <w:r>
        <w:rPr>
          <w:color w:val="000052"/>
        </w:rPr>
        <w:t xml:space="preserve"> গেছে</w:t>
      </w:r>
      <w:r>
        <w:rPr>
          <w:color w:val="300000"/>
        </w:rPr>
        <w:t xml:space="preserve"> আমি</w:t>
      </w:r>
      <w:r>
        <w:rPr>
          <w:color w:val="00004A"/>
        </w:rPr>
        <w:t xml:space="preserve"> এখন</w:t>
      </w:r>
      <w:r>
        <w:rPr>
          <w:color w:val="340000"/>
        </w:rPr>
        <w:t xml:space="preserve"> কি</w:t>
      </w:r>
      <w:r>
        <w:rPr>
          <w:color w:val="00005E"/>
        </w:rPr>
        <w:t xml:space="preserve"> করব</w:t>
      </w:r>
      <w:r>
        <w:br/>
      </w:r>
      <w:r>
        <w:rPr>
          <w:color w:val="330000"/>
        </w:rPr>
        <w:t xml:space="preserve"> আমি</w:t>
      </w:r>
      <w:r>
        <w:rPr>
          <w:color w:val="00005C"/>
        </w:rPr>
        <w:t xml:space="preserve"> একটি</w:t>
      </w:r>
      <w:r>
        <w:rPr>
          <w:color w:val="000060"/>
        </w:rPr>
        <w:t xml:space="preserve"> ভুল</w:t>
      </w:r>
      <w:r>
        <w:rPr>
          <w:color w:val="000072"/>
        </w:rPr>
        <w:t xml:space="preserve"> নম্বরে</w:t>
      </w:r>
      <w:r>
        <w:rPr>
          <w:color w:val="000033"/>
        </w:rPr>
        <w:t xml:space="preserve"> টাকা</w:t>
      </w:r>
      <w:r>
        <w:rPr>
          <w:color w:val="0000AA"/>
        </w:rPr>
        <w:t xml:space="preserve"> পাঠিয়েছে</w:t>
      </w:r>
      <w:r>
        <w:br/>
      </w:r>
      <w:r>
        <w:rPr>
          <w:color w:val="00004B"/>
        </w:rPr>
        <w:t xml:space="preserve"> akta</w:t>
      </w:r>
      <w:r>
        <w:rPr>
          <w:color w:val="000098"/>
        </w:rPr>
        <w:t xml:space="preserve"> number-e</w:t>
      </w:r>
      <w:r>
        <w:rPr>
          <w:color w:val="000054"/>
        </w:rPr>
        <w:t xml:space="preserve"> vul</w:t>
      </w:r>
      <w:r>
        <w:rPr>
          <w:color w:val="000041"/>
        </w:rPr>
        <w:t xml:space="preserve"> kore</w:t>
      </w:r>
      <w:r>
        <w:rPr>
          <w:color w:val="000035"/>
        </w:rPr>
        <w:t xml:space="preserve"> taka</w:t>
      </w:r>
      <w:r>
        <w:rPr>
          <w:color w:val="00006C"/>
        </w:rPr>
        <w:t xml:space="preserve"> cole</w:t>
      </w:r>
      <w:r>
        <w:rPr>
          <w:color w:val="630000"/>
        </w:rPr>
        <w:t xml:space="preserve"> gece</w:t>
      </w:r>
      <w:r>
        <w:br/>
      </w:r>
      <w:r>
        <w:rPr>
          <w:color w:val="460000"/>
        </w:rPr>
        <w:t xml:space="preserve"> ভাই</w:t>
      </w:r>
      <w:r>
        <w:rPr>
          <w:color w:val="000045"/>
        </w:rPr>
        <w:t xml:space="preserve"> ভুলে</w:t>
      </w:r>
      <w:r>
        <w:rPr>
          <w:color w:val="000025"/>
        </w:rPr>
        <w:t xml:space="preserve"> টাকা</w:t>
      </w:r>
      <w:r>
        <w:rPr>
          <w:color w:val="000050"/>
        </w:rPr>
        <w:t xml:space="preserve"> চলে</w:t>
      </w:r>
      <w:r>
        <w:rPr>
          <w:color w:val="00003F"/>
        </w:rPr>
        <w:t xml:space="preserve"> গেছে</w:t>
      </w:r>
      <w:r>
        <w:rPr>
          <w:color w:val="000082"/>
        </w:rPr>
        <w:t xml:space="preserve"> বনধ</w:t>
      </w:r>
      <w:r>
        <w:rPr>
          <w:color w:val="000053"/>
        </w:rPr>
        <w:t xml:space="preserve"> এক</w:t>
      </w:r>
      <w:r>
        <w:rPr>
          <w:color w:val="00008B"/>
        </w:rPr>
        <w:t xml:space="preserve"> নামাভে</w:t>
      </w:r>
      <w:r>
        <w:br/>
      </w:r>
      <w:r>
        <w:rPr>
          <w:color w:val="000052"/>
        </w:rPr>
        <w:t xml:space="preserve"> একটা</w:t>
      </w:r>
      <w:r>
        <w:rPr>
          <w:color w:val="000062"/>
        </w:rPr>
        <w:t xml:space="preserve"> ভুল</w:t>
      </w:r>
      <w:r>
        <w:rPr>
          <w:color w:val="00004E"/>
        </w:rPr>
        <w:t xml:space="preserve"> নাম্বারে</w:t>
      </w:r>
      <w:r>
        <w:rPr>
          <w:color w:val="000034"/>
        </w:rPr>
        <w:t xml:space="preserve"> টাকা</w:t>
      </w:r>
      <w:r>
        <w:rPr>
          <w:color w:val="560000"/>
        </w:rPr>
        <w:t xml:space="preserve"> দিয়ে</w:t>
      </w:r>
      <w:r>
        <w:rPr>
          <w:color w:val="000086"/>
        </w:rPr>
        <w:t xml:space="preserve"> ফেলেছি</w:t>
      </w:r>
      <w:r>
        <w:rPr>
          <w:color w:val="000050"/>
        </w:rPr>
        <w:t xml:space="preserve"> এখন</w:t>
      </w:r>
      <w:r>
        <w:rPr>
          <w:color w:val="380000"/>
        </w:rPr>
        <w:t xml:space="preserve"> কি</w:t>
      </w:r>
      <w:r>
        <w:rPr>
          <w:color w:val="43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2D0000"/>
        </w:rPr>
        <w:t xml:space="preserve"> আমার</w:t>
      </w:r>
      <w:r>
        <w:rPr>
          <w:color w:val="000049"/>
        </w:rPr>
        <w:t xml:space="preserve"> একটা</w:t>
      </w:r>
      <w:r>
        <w:rPr>
          <w:color w:val="00007C"/>
        </w:rPr>
        <w:t xml:space="preserve"> নামবারে</w:t>
      </w:r>
      <w:r>
        <w:rPr>
          <w:color w:val="000056"/>
        </w:rPr>
        <w:t xml:space="preserve"> ভুল</w:t>
      </w:r>
      <w:r>
        <w:rPr>
          <w:color w:val="440000"/>
        </w:rPr>
        <w:t xml:space="preserve"> করে</w:t>
      </w:r>
      <w:r>
        <w:rPr>
          <w:color w:val="00006C"/>
        </w:rPr>
        <w:t xml:space="preserve"> হাজার</w:t>
      </w:r>
      <w:r>
        <w:rPr>
          <w:color w:val="00002E"/>
        </w:rPr>
        <w:t xml:space="preserve"> টাকা</w:t>
      </w:r>
      <w:r>
        <w:rPr>
          <w:color w:val="000062"/>
        </w:rPr>
        <w:t xml:space="preserve"> চলে</w:t>
      </w:r>
      <w:r>
        <w:rPr>
          <w:color w:val="00004E"/>
        </w:rPr>
        <w:t xml:space="preserve"> গেছে</w:t>
      </w:r>
      <w:r>
        <w:br/>
      </w:r>
      <w:r>
        <w:rPr>
          <w:color w:val="240000"/>
        </w:rPr>
        <w:t xml:space="preserve"> আমি</w:t>
      </w:r>
      <w:r>
        <w:rPr>
          <w:color w:val="000044"/>
        </w:rPr>
        <w:t xml:space="preserve"> ভুল</w:t>
      </w:r>
      <w:r>
        <w:rPr>
          <w:color w:val="360000"/>
        </w:rPr>
        <w:t xml:space="preserve"> করে</w:t>
      </w:r>
      <w:r>
        <w:rPr>
          <w:color w:val="000025"/>
        </w:rPr>
        <w:t xml:space="preserve"> টাকা</w:t>
      </w:r>
      <w:r>
        <w:rPr>
          <w:color w:val="00005F"/>
        </w:rPr>
        <w:t xml:space="preserve"> পাঠাইছি</w:t>
      </w:r>
      <w:r>
        <w:rPr>
          <w:color w:val="00006B"/>
        </w:rPr>
        <w:t xml:space="preserve"> বেগ</w:t>
      </w:r>
      <w:r>
        <w:rPr>
          <w:color w:val="000056"/>
        </w:rPr>
        <w:t xml:space="preserve"> পাওয়ার</w:t>
      </w:r>
      <w:r>
        <w:rPr>
          <w:color w:val="3D0000"/>
        </w:rPr>
        <w:t xml:space="preserve"> কোন</w:t>
      </w:r>
      <w:r>
        <w:rPr>
          <w:color w:val="000087"/>
        </w:rPr>
        <w:t xml:space="preserve"> ব‍্যবস্হা</w:t>
      </w:r>
      <w:r>
        <w:rPr>
          <w:color w:val="000034"/>
        </w:rPr>
        <w:t xml:space="preserve"> আছে</w:t>
      </w:r>
      <w:r>
        <w:rPr>
          <w:color w:val="270000"/>
        </w:rPr>
        <w:t xml:space="preserve"> কি</w:t>
      </w:r>
      <w:r>
        <w:br/>
      </w:r>
      <w:r>
        <w:rPr>
          <w:color w:val="52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00"/>
        </w:rPr>
        <w:t xml:space="preserve"> থেকে</w:t>
      </w:r>
      <w:r>
        <w:rPr>
          <w:color w:val="00005E"/>
        </w:rPr>
        <w:t xml:space="preserve"> এক</w:t>
      </w:r>
      <w:r>
        <w:rPr>
          <w:color w:val="000045"/>
        </w:rPr>
        <w:t xml:space="preserve"> টা</w:t>
      </w:r>
      <w:r>
        <w:rPr>
          <w:color w:val="000072"/>
        </w:rPr>
        <w:t xml:space="preserve"> নামবারে</w:t>
      </w:r>
      <w:r>
        <w:rPr>
          <w:color w:val="000055"/>
        </w:rPr>
        <w:t xml:space="preserve"> টাকা</w:t>
      </w:r>
      <w:r>
        <w:rPr>
          <w:color w:val="00005A"/>
        </w:rPr>
        <w:t xml:space="preserve"> চলে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আমি</w:t>
      </w:r>
      <w:r>
        <w:rPr>
          <w:color w:val="000041"/>
        </w:rPr>
        <w:t xml:space="preserve"> এখন</w:t>
      </w:r>
      <w:r>
        <w:rPr>
          <w:color w:val="520000"/>
        </w:rPr>
        <w:t xml:space="preserve"> আমার</w:t>
      </w:r>
      <w:r>
        <w:rPr>
          <w:color w:val="000055"/>
        </w:rPr>
        <w:t xml:space="preserve"> টাকা</w:t>
      </w:r>
      <w:r>
        <w:rPr>
          <w:color w:val="000041"/>
        </w:rPr>
        <w:t xml:space="preserve"> কিভাবে</w:t>
      </w:r>
      <w:r>
        <w:rPr>
          <w:color w:val="00004A"/>
        </w:rPr>
        <w:t xml:space="preserve"> পাবো</w:t>
      </w:r>
      <w:r>
        <w:rPr>
          <w:color w:val="000000"/>
        </w:rPr>
        <w:t xml:space="preserve"> বলবেন</w:t>
      </w:r>
      <w:r>
        <w:br/>
      </w:r>
      <w:r>
        <w:rPr>
          <w:color w:val="490000"/>
        </w:rPr>
        <w:t xml:space="preserve"> i</w:t>
      </w:r>
      <w:r>
        <w:rPr>
          <w:color w:val="000097"/>
        </w:rPr>
        <w:t xml:space="preserve"> mistakenly</w:t>
      </w:r>
      <w:r>
        <w:rPr>
          <w:color w:val="000061"/>
        </w:rPr>
        <w:t xml:space="preserve"> send</w:t>
      </w:r>
      <w:r>
        <w:rPr>
          <w:color w:val="00004F"/>
        </w:rPr>
        <w:t xml:space="preserve"> money</w:t>
      </w:r>
      <w:r>
        <w:rPr>
          <w:color w:val="000065"/>
        </w:rPr>
        <w:t xml:space="preserve"> in</w:t>
      </w:r>
      <w:r>
        <w:rPr>
          <w:color w:val="460000"/>
        </w:rPr>
        <w:t xml:space="preserve"> a</w:t>
      </w:r>
      <w:r>
        <w:rPr>
          <w:color w:val="00004A"/>
        </w:rPr>
        <w:t xml:space="preserve"> number</w:t>
      </w:r>
      <w:r>
        <w:br/>
      </w:r>
      <w:r>
        <w:rPr>
          <w:color w:val="000083"/>
        </w:rPr>
        <w:t xml:space="preserve"> ভূল</w:t>
      </w:r>
      <w:r>
        <w:rPr>
          <w:color w:val="000074"/>
        </w:rPr>
        <w:t xml:space="preserve"> নামবারে</w:t>
      </w:r>
      <w:r>
        <w:rPr>
          <w:color w:val="00002B"/>
        </w:rPr>
        <w:t xml:space="preserve"> টাকা</w:t>
      </w:r>
      <w:r>
        <w:rPr>
          <w:color w:val="000099"/>
        </w:rPr>
        <w:t xml:space="preserve"> পাঠিযেছি</w:t>
      </w:r>
      <w:r>
        <w:rPr>
          <w:color w:val="000000"/>
        </w:rPr>
        <w:t xml:space="preserve"> কি</w:t>
      </w:r>
      <w:r>
        <w:rPr>
          <w:color w:val="370000"/>
        </w:rPr>
        <w:t xml:space="preserve"> করতে</w:t>
      </w:r>
      <w:r>
        <w:rPr>
          <w:color w:val="4A0000"/>
        </w:rPr>
        <w:t xml:space="preserve"> হবে</w:t>
      </w:r>
      <w:r>
        <w:br/>
      </w:r>
      <w:r>
        <w:rPr>
          <w:color w:val="000080"/>
        </w:rPr>
        <w:t xml:space="preserve"> vule</w:t>
      </w:r>
      <w:r>
        <w:rPr>
          <w:color w:val="000039"/>
        </w:rPr>
        <w:t xml:space="preserve"> ekta</w:t>
      </w:r>
      <w:r>
        <w:rPr>
          <w:color w:val="000028"/>
        </w:rPr>
        <w:t xml:space="preserve"> number</w:t>
      </w:r>
      <w:r>
        <w:rPr>
          <w:color w:val="260000"/>
        </w:rPr>
        <w:t xml:space="preserve"> a</w:t>
      </w:r>
      <w:r>
        <w:rPr>
          <w:color w:val="000069"/>
        </w:rPr>
        <w:t xml:space="preserve"> send</w:t>
      </w:r>
      <w:r>
        <w:rPr>
          <w:color w:val="000055"/>
        </w:rPr>
        <w:t xml:space="preserve"> money</w:t>
      </w:r>
      <w:r>
        <w:rPr>
          <w:color w:val="2A0000"/>
        </w:rPr>
        <w:t xml:space="preserve"> er</w:t>
      </w:r>
      <w:r>
        <w:rPr>
          <w:color w:val="00006F"/>
        </w:rPr>
        <w:t xml:space="preserve"> bodole</w:t>
      </w:r>
      <w:r>
        <w:rPr>
          <w:color w:val="000080"/>
        </w:rPr>
        <w:t xml:space="preserve"> vule</w:t>
      </w:r>
      <w:r>
        <w:rPr>
          <w:color w:val="000069"/>
        </w:rPr>
        <w:t xml:space="preserve"> send</w:t>
      </w:r>
      <w:r>
        <w:rPr>
          <w:color w:val="000055"/>
        </w:rPr>
        <w:t xml:space="preserve"> money</w:t>
      </w:r>
      <w:r>
        <w:rPr>
          <w:color w:val="000049"/>
        </w:rPr>
        <w:t xml:space="preserve"> chole</w:t>
      </w:r>
      <w:r>
        <w:rPr>
          <w:color w:val="3E0000"/>
        </w:rPr>
        <w:t xml:space="preserve"> gese</w:t>
      </w:r>
      <w:r>
        <w:br/>
      </w:r>
      <w:r>
        <w:rPr>
          <w:color w:val="000079"/>
        </w:rPr>
        <w:t xml:space="preserve"> rong</w:t>
      </w:r>
      <w:r>
        <w:rPr>
          <w:color w:val="000056"/>
        </w:rPr>
        <w:t xml:space="preserve"> nambare</w:t>
      </w:r>
      <w:r>
        <w:rPr>
          <w:color w:val="00002D"/>
        </w:rPr>
        <w:t xml:space="preserve"> taka</w:t>
      </w:r>
      <w:r>
        <w:rPr>
          <w:color w:val="00007D"/>
        </w:rPr>
        <w:t xml:space="preserve"> pataici</w:t>
      </w:r>
      <w:r>
        <w:rPr>
          <w:color w:val="000079"/>
        </w:rPr>
        <w:t xml:space="preserve"> kiavbe</w:t>
      </w:r>
      <w:r>
        <w:rPr>
          <w:color w:val="000064"/>
        </w:rPr>
        <w:t xml:space="preserve"> anbo</w:t>
      </w:r>
      <w:r>
        <w:br/>
      </w:r>
      <w:r>
        <w:rPr>
          <w:color w:val="250000"/>
        </w:rPr>
        <w:t xml:space="preserve"> আমার</w:t>
      </w:r>
      <w:r>
        <w:rPr>
          <w:color w:val="00003C"/>
        </w:rPr>
        <w:t xml:space="preserve"> নাম্বার</w:t>
      </w:r>
      <w:r>
        <w:rPr>
          <w:color w:val="00002E"/>
        </w:rPr>
        <w:t xml:space="preserve"> থেকে</w:t>
      </w:r>
      <w:r>
        <w:rPr>
          <w:color w:val="000075"/>
        </w:rPr>
        <w:t xml:space="preserve"> ভুলবশত</w:t>
      </w:r>
      <w:r>
        <w:rPr>
          <w:color w:val="000026"/>
        </w:rPr>
        <w:t xml:space="preserve"> টাকা</w:t>
      </w:r>
      <w:r>
        <w:rPr>
          <w:color w:val="000051"/>
        </w:rPr>
        <w:t xml:space="preserve"> অন্য</w:t>
      </w:r>
      <w:r>
        <w:rPr>
          <w:color w:val="000039"/>
        </w:rPr>
        <w:t xml:space="preserve"> নাম্বারে</w:t>
      </w:r>
      <w:r>
        <w:rPr>
          <w:color w:val="000052"/>
        </w:rPr>
        <w:t xml:space="preserve"> চলে</w:t>
      </w:r>
      <w:r>
        <w:rPr>
          <w:color w:val="000041"/>
        </w:rPr>
        <w:t xml:space="preserve"> গেছে</w:t>
      </w:r>
      <w:r>
        <w:rPr>
          <w:color w:val="470000"/>
        </w:rPr>
        <w:t xml:space="preserve"> এটা</w:t>
      </w:r>
      <w:r>
        <w:rPr>
          <w:color w:val="00003B"/>
        </w:rPr>
        <w:t xml:space="preserve"> কিভাবে</w:t>
      </w:r>
      <w:r>
        <w:rPr>
          <w:color w:val="000053"/>
        </w:rPr>
        <w:t xml:space="preserve"> ফেরত</w:t>
      </w:r>
      <w:r>
        <w:rPr>
          <w:color w:val="00004D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22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36"/>
        </w:rPr>
        <w:t xml:space="preserve"> নাম্বার</w:t>
      </w:r>
      <w:r>
        <w:rPr>
          <w:color w:val="00002A"/>
        </w:rPr>
        <w:t xml:space="preserve"> থেকে</w:t>
      </w:r>
      <w:r>
        <w:rPr>
          <w:color w:val="00006B"/>
        </w:rPr>
        <w:t xml:space="preserve"> ভুলবশত</w:t>
      </w:r>
      <w:r>
        <w:rPr>
          <w:color w:val="00004A"/>
        </w:rPr>
        <w:t xml:space="preserve"> অন্য</w:t>
      </w:r>
      <w:r>
        <w:rPr>
          <w:color w:val="000037"/>
        </w:rPr>
        <w:t xml:space="preserve"> একটা</w:t>
      </w:r>
      <w:r>
        <w:rPr>
          <w:color w:val="000034"/>
        </w:rPr>
        <w:t xml:space="preserve"> নাম্বারে</w:t>
      </w:r>
      <w:r>
        <w:rPr>
          <w:color w:val="480000"/>
        </w:rPr>
        <w:t xml:space="preserve"> কিছু</w:t>
      </w:r>
      <w:r>
        <w:rPr>
          <w:color w:val="000023"/>
        </w:rPr>
        <w:t xml:space="preserve"> টাকা</w:t>
      </w:r>
      <w:r>
        <w:rPr>
          <w:color w:val="00004A"/>
        </w:rPr>
        <w:t xml:space="preserve"> চলে</w:t>
      </w:r>
      <w:r>
        <w:rPr>
          <w:color w:val="00003B"/>
        </w:rPr>
        <w:t xml:space="preserve"> গেছে</w:t>
      </w:r>
      <w:r>
        <w:rPr>
          <w:color w:val="000049"/>
        </w:rPr>
        <w:t xml:space="preserve"> সেটা</w:t>
      </w:r>
      <w:r>
        <w:rPr>
          <w:color w:val="000036"/>
        </w:rPr>
        <w:t xml:space="preserve"> কিভাবে</w:t>
      </w:r>
      <w:r>
        <w:rPr>
          <w:color w:val="00004C"/>
        </w:rPr>
        <w:t xml:space="preserve"> ফেরত</w:t>
      </w:r>
      <w:r>
        <w:rPr>
          <w:color w:val="000047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370000"/>
        </w:rPr>
        <w:t xml:space="preserve"> ami</w:t>
      </w:r>
      <w:r>
        <w:rPr>
          <w:color w:val="000046"/>
        </w:rPr>
        <w:t xml:space="preserve"> bhule</w:t>
      </w:r>
      <w:r>
        <w:rPr>
          <w:color w:val="00002E"/>
        </w:rPr>
        <w:t xml:space="preserve"> akta</w:t>
      </w:r>
      <w:r>
        <w:rPr>
          <w:color w:val="000021"/>
        </w:rPr>
        <w:t xml:space="preserve"> number</w:t>
      </w:r>
      <w:r>
        <w:rPr>
          <w:color w:val="1F0000"/>
        </w:rPr>
        <w:t xml:space="preserve"> a</w:t>
      </w:r>
      <w:r>
        <w:rPr>
          <w:color w:val="00003F"/>
        </w:rPr>
        <w:t xml:space="preserve"> tk</w:t>
      </w:r>
      <w:r>
        <w:rPr>
          <w:color w:val="00004B"/>
        </w:rPr>
        <w:t xml:space="preserve"> pathai</w:t>
      </w:r>
      <w:r>
        <w:rPr>
          <w:color w:val="000043"/>
        </w:rPr>
        <w:t xml:space="preserve"> dici</w:t>
      </w:r>
      <w:r>
        <w:rPr>
          <w:color w:val="460000"/>
        </w:rPr>
        <w:t xml:space="preserve"> ekon</w:t>
      </w:r>
      <w:r>
        <w:rPr>
          <w:color w:val="570000"/>
        </w:rPr>
        <w:t xml:space="preserve"> oni</w:t>
      </w:r>
      <w:r>
        <w:rPr>
          <w:color w:val="00003C"/>
        </w:rPr>
        <w:t xml:space="preserve"> call</w:t>
      </w:r>
      <w:r>
        <w:rPr>
          <w:color w:val="00005D"/>
        </w:rPr>
        <w:t xml:space="preserve"> dhortece</w:t>
      </w:r>
      <w:r>
        <w:rPr>
          <w:color w:val="00001F"/>
        </w:rPr>
        <w:t xml:space="preserve"> na</w:t>
      </w:r>
      <w:r>
        <w:rPr>
          <w:color w:val="370000"/>
        </w:rPr>
        <w:t xml:space="preserve"> ami</w:t>
      </w:r>
      <w:r>
        <w:rPr>
          <w:color w:val="00001C"/>
        </w:rPr>
        <w:t xml:space="preserve"> ki</w:t>
      </w:r>
      <w:r>
        <w:rPr>
          <w:color w:val="00002A"/>
        </w:rPr>
        <w:t xml:space="preserve"> kono</w:t>
      </w:r>
      <w:r>
        <w:rPr>
          <w:color w:val="000035"/>
        </w:rPr>
        <w:t xml:space="preserve"> vabe</w:t>
      </w:r>
      <w:r>
        <w:rPr>
          <w:color w:val="00003F"/>
        </w:rPr>
        <w:t xml:space="preserve"> tk</w:t>
      </w:r>
      <w:r>
        <w:rPr>
          <w:color w:val="000023"/>
        </w:rPr>
        <w:t xml:space="preserve"> ta</w:t>
      </w:r>
      <w:r>
        <w:rPr>
          <w:color w:val="000026"/>
        </w:rPr>
        <w:t xml:space="preserve"> back</w:t>
      </w:r>
      <w:r>
        <w:rPr>
          <w:color w:val="000042"/>
        </w:rPr>
        <w:t xml:space="preserve"> ante</w:t>
      </w:r>
      <w:r>
        <w:rPr>
          <w:color w:val="000000"/>
        </w:rPr>
        <w:t xml:space="preserve"> parbo</w:t>
      </w:r>
      <w:r>
        <w:br/>
      </w:r>
      <w:r>
        <w:rPr>
          <w:color w:val="290000"/>
        </w:rPr>
        <w:t xml:space="preserve"> ami</w:t>
      </w:r>
      <w:r>
        <w:rPr>
          <w:color w:val="000063"/>
        </w:rPr>
        <w:t xml:space="preserve"> number</w:t>
      </w:r>
      <w:r>
        <w:rPr>
          <w:color w:val="000067"/>
        </w:rPr>
        <w:t xml:space="preserve"> e</w:t>
      </w:r>
      <w:r>
        <w:rPr>
          <w:color w:val="000073"/>
        </w:rPr>
        <w:t xml:space="preserve"> pathate</w:t>
      </w:r>
      <w:r>
        <w:rPr>
          <w:color w:val="000074"/>
        </w:rPr>
        <w:t xml:space="preserve"> jeye</w:t>
      </w:r>
      <w:r>
        <w:rPr>
          <w:color w:val="000063"/>
        </w:rPr>
        <w:t xml:space="preserve"> number</w:t>
      </w:r>
      <w:r>
        <w:rPr>
          <w:color w:val="000067"/>
        </w:rPr>
        <w:t xml:space="preserve"> e</w:t>
      </w:r>
      <w:r>
        <w:rPr>
          <w:color w:val="00007C"/>
        </w:rPr>
        <w:t xml:space="preserve"> pathiyesi</w:t>
      </w:r>
      <w:r>
        <w:br/>
      </w:r>
      <w:r>
        <w:rPr>
          <w:color w:val="3F0000"/>
        </w:rPr>
        <w:t xml:space="preserve"> আমার</w:t>
      </w:r>
      <w:r>
        <w:rPr>
          <w:color w:val="00007B"/>
        </w:rPr>
        <w:t xml:space="preserve"> ভুল</w:t>
      </w:r>
      <w:r>
        <w:rPr>
          <w:color w:val="600000"/>
        </w:rPr>
        <w:t xml:space="preserve"> করে</w:t>
      </w:r>
      <w:r>
        <w:rPr>
          <w:color w:val="000042"/>
        </w:rPr>
        <w:t xml:space="preserve"> টাকা</w:t>
      </w:r>
      <w:r>
        <w:rPr>
          <w:color w:val="00008C"/>
        </w:rPr>
        <w:t xml:space="preserve"> চলে</w:t>
      </w:r>
      <w:r>
        <w:rPr>
          <w:color w:val="00006F"/>
        </w:rPr>
        <w:t xml:space="preserve"> গেছে</w:t>
      </w:r>
      <w:r>
        <w:br/>
      </w:r>
      <w:r>
        <w:rPr>
          <w:color w:val="230000"/>
        </w:rPr>
        <w:t xml:space="preserve"> ami</w:t>
      </w:r>
      <w:r>
        <w:rPr>
          <w:color w:val="000042"/>
        </w:rPr>
        <w:t xml:space="preserve"> vul</w:t>
      </w:r>
      <w:r>
        <w:rPr>
          <w:color w:val="000033"/>
        </w:rPr>
        <w:t xml:space="preserve"> kore</w:t>
      </w:r>
      <w:r>
        <w:rPr>
          <w:color w:val="000047"/>
        </w:rPr>
        <w:t xml:space="preserve"> onno</w:t>
      </w:r>
      <w:r>
        <w:rPr>
          <w:color w:val="00002A"/>
        </w:rPr>
        <w:t xml:space="preserve"> number</w:t>
      </w:r>
      <w:r>
        <w:rPr>
          <w:color w:val="00002C"/>
        </w:rPr>
        <w:t xml:space="preserve"> e</w:t>
      </w:r>
      <w:r>
        <w:rPr>
          <w:color w:val="000028"/>
        </w:rPr>
        <w:t xml:space="preserve"> tk</w:t>
      </w:r>
      <w:r>
        <w:rPr>
          <w:color w:val="000066"/>
        </w:rPr>
        <w:t xml:space="preserve"> pathaisi</w:t>
      </w:r>
      <w:r>
        <w:rPr>
          <w:color w:val="00004C"/>
        </w:rPr>
        <w:t xml:space="preserve"> seta</w:t>
      </w:r>
      <w:r>
        <w:rPr>
          <w:color w:val="5C0000"/>
        </w:rPr>
        <w:t xml:space="preserve"> bepare</w:t>
      </w:r>
      <w:r>
        <w:rPr>
          <w:color w:val="000060"/>
        </w:rPr>
        <w:t xml:space="preserve"> kiso</w:t>
      </w:r>
      <w:r>
        <w:rPr>
          <w:color w:val="000057"/>
        </w:rPr>
        <w:t xml:space="preserve"> bolte</w:t>
      </w:r>
      <w:r>
        <w:rPr>
          <w:color w:val="000041"/>
        </w:rPr>
        <w:t xml:space="preserve"> cai</w:t>
      </w:r>
      <w:r>
        <w:br/>
      </w:r>
      <w:r>
        <w:rPr>
          <w:color w:val="420000"/>
        </w:rPr>
        <w:t xml:space="preserve"> amar</w:t>
      </w:r>
      <w:r>
        <w:rPr>
          <w:color w:val="000065"/>
        </w:rPr>
        <w:t xml:space="preserve"> akta</w:t>
      </w:r>
      <w:r>
        <w:rPr>
          <w:color w:val="000049"/>
        </w:rPr>
        <w:t xml:space="preserve"> number</w:t>
      </w:r>
      <w:r>
        <w:rPr>
          <w:color w:val="00004C"/>
        </w:rPr>
        <w:t xml:space="preserve"> e</w:t>
      </w:r>
      <w:r>
        <w:rPr>
          <w:color w:val="000071"/>
        </w:rPr>
        <w:t xml:space="preserve"> vul</w:t>
      </w:r>
      <w:r>
        <w:rPr>
          <w:color w:val="000058"/>
        </w:rPr>
        <w:t xml:space="preserve"> kore</w:t>
      </w:r>
      <w:r>
        <w:rPr>
          <w:color w:val="000046"/>
        </w:rPr>
        <w:t xml:space="preserve"> tk</w:t>
      </w:r>
      <w:r>
        <w:rPr>
          <w:color w:val="730000"/>
        </w:rPr>
        <w:t xml:space="preserve"> gese</w:t>
      </w:r>
      <w:r>
        <w:br/>
      </w:r>
      <w:r>
        <w:rPr>
          <w:color w:val="780000"/>
        </w:rPr>
        <w:t xml:space="preserve"> vaiya</w:t>
      </w:r>
      <w:r>
        <w:rPr>
          <w:color w:val="000044"/>
        </w:rPr>
        <w:t xml:space="preserve"> number</w:t>
      </w:r>
      <w:r>
        <w:rPr>
          <w:color w:val="410000"/>
        </w:rPr>
        <w:t xml:space="preserve"> a</w:t>
      </w:r>
      <w:r>
        <w:rPr>
          <w:color w:val="00006E"/>
        </w:rPr>
        <w:t xml:space="preserve"> vule</w:t>
      </w:r>
      <w:r>
        <w:rPr>
          <w:color w:val="000000"/>
        </w:rPr>
        <w:t xml:space="preserve"> tk</w:t>
      </w:r>
      <w:r>
        <w:rPr>
          <w:color w:val="00005A"/>
        </w:rPr>
        <w:t xml:space="preserve"> send</w:t>
      </w:r>
      <w:r>
        <w:rPr>
          <w:color w:val="630000"/>
        </w:rPr>
        <w:t xml:space="preserve"> hoye</w:t>
      </w:r>
      <w:r>
        <w:rPr>
          <w:color w:val="6B0000"/>
        </w:rPr>
        <w:t xml:space="preserve"> gese</w:t>
      </w:r>
      <w:r>
        <w:br/>
      </w:r>
      <w:r>
        <w:rPr>
          <w:color w:val="00004C"/>
        </w:rPr>
        <w:t xml:space="preserve"> ভুল</w:t>
      </w:r>
      <w:r>
        <w:rPr>
          <w:color w:val="00005B"/>
        </w:rPr>
        <w:t xml:space="preserve"> নম্বরে</w:t>
      </w:r>
      <w:r>
        <w:rPr>
          <w:color w:val="000029"/>
        </w:rPr>
        <w:t xml:space="preserve"> টাকা</w:t>
      </w:r>
      <w:r>
        <w:rPr>
          <w:color w:val="000057"/>
        </w:rPr>
        <w:t xml:space="preserve"> চলে</w:t>
      </w:r>
      <w:r>
        <w:rPr>
          <w:color w:val="000070"/>
        </w:rPr>
        <w:t xml:space="preserve"> গেসে</w:t>
      </w:r>
      <w:r>
        <w:rPr>
          <w:color w:val="910000"/>
        </w:rPr>
        <w:t xml:space="preserve"> এখুন</w:t>
      </w:r>
      <w:r>
        <w:rPr>
          <w:color w:val="2C0000"/>
        </w:rPr>
        <w:t xml:space="preserve"> কি</w:t>
      </w:r>
      <w:r>
        <w:rPr>
          <w:color w:val="00004A"/>
        </w:rPr>
        <w:t xml:space="preserve"> করবো</w:t>
      </w:r>
      <w:r>
        <w:br/>
      </w:r>
      <w:r>
        <w:rPr>
          <w:color w:val="250000"/>
        </w:rPr>
        <w:t xml:space="preserve"> ami</w:t>
      </w:r>
      <w:r>
        <w:rPr>
          <w:color w:val="000049"/>
        </w:rPr>
        <w:t xml:space="preserve"> vule</w:t>
      </w:r>
      <w:r>
        <w:rPr>
          <w:color w:val="00005C"/>
        </w:rPr>
        <w:t xml:space="preserve"> akto</w:t>
      </w:r>
      <w:r>
        <w:rPr>
          <w:color w:val="00005B"/>
        </w:rPr>
        <w:t xml:space="preserve"> number</w:t>
      </w:r>
      <w:r>
        <w:rPr>
          <w:color w:val="00002F"/>
        </w:rPr>
        <w:t xml:space="preserve"> e</w:t>
      </w:r>
      <w:r>
        <w:rPr>
          <w:color w:val="00003C"/>
        </w:rPr>
        <w:t xml:space="preserve"> send</w:t>
      </w:r>
      <w:r>
        <w:rPr>
          <w:color w:val="000030"/>
        </w:rPr>
        <w:t xml:space="preserve"> money</w:t>
      </w:r>
      <w:r>
        <w:rPr>
          <w:color w:val="510000"/>
        </w:rPr>
        <w:t xml:space="preserve"> koresi</w:t>
      </w:r>
      <w:r>
        <w:rPr>
          <w:color w:val="310000"/>
        </w:rPr>
        <w:t xml:space="preserve"> but</w:t>
      </w:r>
      <w:r>
        <w:rPr>
          <w:color w:val="490000"/>
        </w:rPr>
        <w:t xml:space="preserve"> oi</w:t>
      </w:r>
      <w:r>
        <w:rPr>
          <w:color w:val="00005B"/>
        </w:rPr>
        <w:t xml:space="preserve"> number</w:t>
      </w:r>
      <w:r>
        <w:rPr>
          <w:color w:val="000030"/>
        </w:rPr>
        <w:t xml:space="preserve"> ta</w:t>
      </w:r>
      <w:r>
        <w:rPr>
          <w:color w:val="00007F"/>
        </w:rPr>
        <w:t xml:space="preserve"> bonsho</w:t>
      </w:r>
      <w:r>
        <w:br/>
      </w:r>
      <w:r>
        <w:rPr>
          <w:color w:val="3A0000"/>
        </w:rPr>
        <w:t xml:space="preserve"> i</w:t>
      </w:r>
      <w:r>
        <w:rPr>
          <w:color w:val="000066"/>
        </w:rPr>
        <w:t xml:space="preserve"> sent</w:t>
      </w:r>
      <w:r>
        <w:rPr>
          <w:color w:val="000038"/>
        </w:rPr>
        <w:t xml:space="preserve"> tk</w:t>
      </w:r>
      <w:r>
        <w:rPr>
          <w:color w:val="00006A"/>
        </w:rPr>
        <w:t xml:space="preserve"> wrong</w:t>
      </w:r>
      <w:r>
        <w:rPr>
          <w:color w:val="00003B"/>
        </w:rPr>
        <w:t xml:space="preserve"> number</w:t>
      </w:r>
      <w:r>
        <w:rPr>
          <w:color w:val="00003B"/>
        </w:rPr>
        <w:t xml:space="preserve"> number</w:t>
      </w:r>
      <w:r>
        <w:rPr>
          <w:color w:val="4D0000"/>
        </w:rPr>
        <w:t xml:space="preserve"> is</w:t>
      </w:r>
      <w:r>
        <w:rPr>
          <w:color w:val="0000A4"/>
        </w:rPr>
        <w:t xml:space="preserve"> unreachable</w:t>
      </w:r>
      <w:r>
        <w:br/>
      </w:r>
      <w:r>
        <w:rPr>
          <w:color w:val="440000"/>
        </w:rPr>
        <w:t xml:space="preserve"> hlw</w:t>
      </w:r>
      <w:r>
        <w:rPr>
          <w:color w:val="000000"/>
        </w:rPr>
        <w:t xml:space="preserve"> sir</w:t>
      </w:r>
      <w:r>
        <w:rPr>
          <w:color w:val="1E0000"/>
        </w:rPr>
        <w:t xml:space="preserve"> ami</w:t>
      </w:r>
      <w:r>
        <w:rPr>
          <w:color w:val="000041"/>
        </w:rPr>
        <w:t xml:space="preserve"> now</w:t>
      </w:r>
      <w:r>
        <w:rPr>
          <w:color w:val="000035"/>
        </w:rPr>
        <w:t xml:space="preserve"> ekta</w:t>
      </w:r>
      <w:r>
        <w:rPr>
          <w:color w:val="000030"/>
        </w:rPr>
        <w:t xml:space="preserve"> send</w:t>
      </w:r>
      <w:r>
        <w:rPr>
          <w:color w:val="000027"/>
        </w:rPr>
        <w:t xml:space="preserve"> money</w:t>
      </w:r>
      <w:r>
        <w:rPr>
          <w:color w:val="450000"/>
        </w:rPr>
        <w:t xml:space="preserve"> koreci</w:t>
      </w:r>
      <w:r>
        <w:rPr>
          <w:color w:val="400000"/>
        </w:rPr>
        <w:t xml:space="preserve"> bt</w:t>
      </w:r>
      <w:r>
        <w:rPr>
          <w:color w:val="00003C"/>
        </w:rPr>
        <w:t xml:space="preserve"> last</w:t>
      </w:r>
      <w:r>
        <w:rPr>
          <w:color w:val="000051"/>
        </w:rPr>
        <w:t xml:space="preserve"> digit</w:t>
      </w:r>
      <w:r>
        <w:rPr>
          <w:color w:val="000039"/>
        </w:rPr>
        <w:t xml:space="preserve"> vul</w:t>
      </w:r>
      <w:r>
        <w:rPr>
          <w:color w:val="3A0000"/>
        </w:rPr>
        <w:t xml:space="preserve"> gese</w:t>
      </w:r>
      <w:r>
        <w:rPr>
          <w:color w:val="270000"/>
        </w:rPr>
        <w:t xml:space="preserve"> er</w:t>
      </w:r>
      <w:r>
        <w:rPr>
          <w:color w:val="00005E"/>
        </w:rPr>
        <w:t xml:space="preserve"> jaygay</w:t>
      </w:r>
      <w:r>
        <w:rPr>
          <w:color w:val="320000"/>
        </w:rPr>
        <w:t xml:space="preserve"> diye</w:t>
      </w:r>
      <w:r>
        <w:rPr>
          <w:color w:val="000060"/>
        </w:rPr>
        <w:t xml:space="preserve"> feleci</w:t>
      </w:r>
      <w:r>
        <w:br/>
      </w:r>
      <w:r>
        <w:rPr>
          <w:color w:val="00004F"/>
        </w:rPr>
        <w:t xml:space="preserve"> ভুলে</w:t>
      </w:r>
      <w:r>
        <w:rPr>
          <w:color w:val="000044"/>
        </w:rPr>
        <w:t xml:space="preserve"> একটা</w:t>
      </w:r>
      <w:r>
        <w:rPr>
          <w:color w:val="000043"/>
        </w:rPr>
        <w:t xml:space="preserve"> নাম্বার</w:t>
      </w:r>
      <w:r>
        <w:rPr>
          <w:color w:val="430000"/>
        </w:rPr>
        <w:t xml:space="preserve"> এ</w:t>
      </w:r>
      <w:r>
        <w:rPr>
          <w:color w:val="00002B"/>
        </w:rPr>
        <w:t xml:space="preserve"> টাকা</w:t>
      </w:r>
      <w:r>
        <w:rPr>
          <w:color w:val="00005C"/>
        </w:rPr>
        <w:t xml:space="preserve"> চলে</w:t>
      </w:r>
      <w:r>
        <w:rPr>
          <w:color w:val="000049"/>
        </w:rPr>
        <w:t xml:space="preserve"> গেছে</w:t>
      </w:r>
      <w:r>
        <w:rPr>
          <w:color w:val="000063"/>
        </w:rPr>
        <w:t xml:space="preserve"> টাকাটা</w:t>
      </w:r>
      <w:r>
        <w:rPr>
          <w:color w:val="2B0000"/>
        </w:rPr>
        <w:t xml:space="preserve"> আমি</w:t>
      </w:r>
      <w:r>
        <w:rPr>
          <w:color w:val="000042"/>
        </w:rPr>
        <w:t xml:space="preserve"> কিভাবে</w:t>
      </w:r>
      <w:r>
        <w:rPr>
          <w:color w:val="000057"/>
        </w:rPr>
        <w:t xml:space="preserve"> পেতে</w:t>
      </w:r>
      <w:r>
        <w:rPr>
          <w:color w:val="000049"/>
        </w:rPr>
        <w:t xml:space="preserve"> পারি</w:t>
      </w:r>
      <w:r>
        <w:br/>
      </w:r>
      <w:r>
        <w:rPr>
          <w:color w:val="210000"/>
        </w:rPr>
        <w:t xml:space="preserve"> আমার</w:t>
      </w:r>
      <w:r>
        <w:rPr>
          <w:color w:val="000022"/>
        </w:rPr>
        <w:t xml:space="preserve"> টাকা</w:t>
      </w:r>
      <w:r>
        <w:rPr>
          <w:color w:val="000040"/>
        </w:rPr>
        <w:t xml:space="preserve"> ভুল</w:t>
      </w:r>
      <w:r>
        <w:rPr>
          <w:color w:val="000033"/>
        </w:rPr>
        <w:t xml:space="preserve"> নাম্বারে</w:t>
      </w:r>
      <w:r>
        <w:rPr>
          <w:color w:val="000048"/>
        </w:rPr>
        <w:t xml:space="preserve"> চলে</w:t>
      </w:r>
      <w:r>
        <w:rPr>
          <w:color w:val="6F0000"/>
        </w:rPr>
        <w:t xml:space="preserve"> গিছে</w:t>
      </w:r>
      <w:r>
        <w:rPr>
          <w:color w:val="4D0000"/>
        </w:rPr>
        <w:t xml:space="preserve"> তা</w:t>
      </w:r>
      <w:r>
        <w:rPr>
          <w:color w:val="470000"/>
        </w:rPr>
        <w:t xml:space="preserve"> যদি</w:t>
      </w:r>
      <w:r>
        <w:rPr>
          <w:color w:val="000069"/>
        </w:rPr>
        <w:t xml:space="preserve"> ফিরিয়ে</w:t>
      </w:r>
      <w:r>
        <w:rPr>
          <w:color w:val="00005A"/>
        </w:rPr>
        <w:t xml:space="preserve"> আনা</w:t>
      </w:r>
      <w:r>
        <w:rPr>
          <w:color w:val="00003D"/>
        </w:rPr>
        <w:t xml:space="preserve"> যাবে</w:t>
      </w:r>
      <w:r>
        <w:rPr>
          <w:color w:val="240000"/>
        </w:rPr>
        <w:t xml:space="preserve"> কি</w:t>
      </w:r>
      <w:r>
        <w:rPr>
          <w:color w:val="320000"/>
        </w:rPr>
        <w:t xml:space="preserve"> করে</w:t>
      </w:r>
      <w:r>
        <w:br/>
      </w:r>
      <w:r>
        <w:rPr>
          <w:color w:val="000077"/>
        </w:rPr>
        <w:t xml:space="preserve"> vul</w:t>
      </w:r>
      <w:r>
        <w:rPr>
          <w:color w:val="0000A5"/>
        </w:rPr>
        <w:t xml:space="preserve"> numbere</w:t>
      </w:r>
      <w:r>
        <w:rPr>
          <w:color w:val="000049"/>
        </w:rPr>
        <w:t xml:space="preserve"> tk</w:t>
      </w:r>
      <w:r>
        <w:rPr>
          <w:color w:val="860000"/>
        </w:rPr>
        <w:t xml:space="preserve"> geche</w:t>
      </w:r>
      <w:r>
        <w:br/>
      </w:r>
      <w:r>
        <w:rPr>
          <w:color w:val="2E0000"/>
        </w:rPr>
        <w:t xml:space="preserve"> আমার</w:t>
      </w:r>
      <w:r>
        <w:rPr>
          <w:color w:val="00003A"/>
        </w:rPr>
        <w:t xml:space="preserve"> একাউন্ট</w:t>
      </w:r>
      <w:r>
        <w:rPr>
          <w:color w:val="00003A"/>
        </w:rPr>
        <w:t xml:space="preserve"> থেকে</w:t>
      </w:r>
      <w:r>
        <w:rPr>
          <w:color w:val="000030"/>
        </w:rPr>
        <w:t xml:space="preserve"> টাকা</w:t>
      </w:r>
      <w:r>
        <w:rPr>
          <w:color w:val="000059"/>
        </w:rPr>
        <w:t xml:space="preserve"> ভুল</w:t>
      </w:r>
      <w:r>
        <w:rPr>
          <w:color w:val="460000"/>
        </w:rPr>
        <w:t xml:space="preserve"> করে</w:t>
      </w:r>
      <w:r>
        <w:rPr>
          <w:color w:val="000000"/>
        </w:rPr>
        <w:t xml:space="preserve"> চলেগিয়েছে</w:t>
      </w:r>
      <w:r>
        <w:rPr>
          <w:color w:val="000049"/>
        </w:rPr>
        <w:t xml:space="preserve"> এখন</w:t>
      </w:r>
      <w:r>
        <w:rPr>
          <w:color w:val="2F0000"/>
        </w:rPr>
        <w:t xml:space="preserve"> আমি</w:t>
      </w:r>
      <w:r>
        <w:rPr>
          <w:color w:val="330000"/>
        </w:rPr>
        <w:t xml:space="preserve"> কি</w:t>
      </w:r>
      <w:r>
        <w:rPr>
          <w:color w:val="3D0000"/>
        </w:rPr>
        <w:t xml:space="preserve"> করতে</w:t>
      </w:r>
      <w:r>
        <w:rPr>
          <w:color w:val="000051"/>
        </w:rPr>
        <w:t xml:space="preserve"> পারি</w:t>
      </w:r>
      <w:r>
        <w:rPr>
          <w:color w:val="000060"/>
        </w:rPr>
        <w:t xml:space="preserve"> জানাবেন</w:t>
      </w:r>
      <w:r>
        <w:rPr>
          <w:color w:val="660000"/>
        </w:rPr>
        <w:t xml:space="preserve"> প্লিজ</w:t>
      </w:r>
      <w:r>
        <w:br/>
      </w:r>
      <w:r>
        <w:rPr>
          <w:color w:val="000041"/>
        </w:rPr>
        <w:t xml:space="preserve"> ভুল</w:t>
      </w:r>
      <w:r>
        <w:rPr>
          <w:color w:val="330000"/>
        </w:rPr>
        <w:t xml:space="preserve"> করে</w:t>
      </w:r>
      <w:r>
        <w:rPr>
          <w:color w:val="000036"/>
        </w:rPr>
        <w:t xml:space="preserve"> একটা</w:t>
      </w:r>
      <w:r>
        <w:rPr>
          <w:color w:val="000080"/>
        </w:rPr>
        <w:t xml:space="preserve"> নম্বারের</w:t>
      </w:r>
      <w:r>
        <w:rPr>
          <w:color w:val="220000"/>
        </w:rPr>
        <w:t xml:space="preserve"> আমি</w:t>
      </w:r>
      <w:r>
        <w:rPr>
          <w:color w:val="000023"/>
        </w:rPr>
        <w:t xml:space="preserve"> টাকা</w:t>
      </w:r>
      <w:r>
        <w:rPr>
          <w:color w:val="800000"/>
        </w:rPr>
        <w:t xml:space="preserve"> ছেন</w:t>
      </w:r>
      <w:r>
        <w:rPr>
          <w:color w:val="000038"/>
        </w:rPr>
        <w:t xml:space="preserve"> মানি</w:t>
      </w:r>
      <w:r>
        <w:rPr>
          <w:color w:val="800000"/>
        </w:rPr>
        <w:t xml:space="preserve"> হয়েগিয়েছে</w:t>
      </w:r>
      <w:r>
        <w:br/>
      </w:r>
      <w:r>
        <w:rPr>
          <w:color w:val="190000"/>
        </w:rPr>
        <w:t xml:space="preserve"> আমার</w:t>
      </w:r>
      <w:r>
        <w:rPr>
          <w:color w:val="240000"/>
        </w:rPr>
        <w:t xml:space="preserve"> এই</w:t>
      </w:r>
      <w:r>
        <w:rPr>
          <w:color w:val="000028"/>
        </w:rPr>
        <w:t xml:space="preserve"> নাম্বার</w:t>
      </w:r>
      <w:r>
        <w:rPr>
          <w:color w:val="000034"/>
        </w:rPr>
        <w:t xml:space="preserve"> টাকা</w:t>
      </w:r>
      <w:r>
        <w:rPr>
          <w:color w:val="00005F"/>
        </w:rPr>
        <w:t xml:space="preserve"> পাঠাচ্ছিল</w:t>
      </w:r>
      <w:r>
        <w:rPr>
          <w:color w:val="230000"/>
        </w:rPr>
        <w:t xml:space="preserve"> কিন্তু</w:t>
      </w:r>
      <w:r>
        <w:rPr>
          <w:color w:val="000030"/>
        </w:rPr>
        <w:t xml:space="preserve"> ভুল</w:t>
      </w:r>
      <w:r>
        <w:rPr>
          <w:color w:val="4F0000"/>
        </w:rPr>
        <w:t xml:space="preserve"> কর</w:t>
      </w:r>
      <w:r>
        <w:rPr>
          <w:color w:val="00005F"/>
        </w:rPr>
        <w:t xml:space="preserve"> মেয়ে</w:t>
      </w:r>
      <w:r>
        <w:rPr>
          <w:color w:val="24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59"/>
        </w:rPr>
        <w:t xml:space="preserve"> পাঁচশত</w:t>
      </w:r>
      <w:r>
        <w:rPr>
          <w:color w:val="000034"/>
        </w:rPr>
        <w:t xml:space="preserve"> টাকা</w:t>
      </w:r>
      <w:r>
        <w:rPr>
          <w:color w:val="000037"/>
        </w:rPr>
        <w:t xml:space="preserve"> চলে</w:t>
      </w:r>
      <w:r>
        <w:rPr>
          <w:color w:val="00003C"/>
        </w:rPr>
        <w:t xml:space="preserve"> যায়</w:t>
      </w:r>
      <w:r>
        <w:rPr>
          <w:color w:val="190000"/>
        </w:rPr>
        <w:t xml:space="preserve"> আমি</w:t>
      </w:r>
      <w:r>
        <w:rPr>
          <w:color w:val="1B0000"/>
        </w:rPr>
        <w:t xml:space="preserve"> কি</w:t>
      </w:r>
      <w:r>
        <w:rPr>
          <w:color w:val="000027"/>
        </w:rPr>
        <w:t xml:space="preserve"> এখন</w:t>
      </w:r>
      <w:r>
        <w:rPr>
          <w:color w:val="00003B"/>
        </w:rPr>
        <w:t xml:space="preserve"> টাকাটা</w:t>
      </w:r>
      <w:r>
        <w:rPr>
          <w:color w:val="00004C"/>
        </w:rPr>
        <w:t xml:space="preserve"> ফিরে</w:t>
      </w:r>
      <w:r>
        <w:rPr>
          <w:color w:val="00002D"/>
        </w:rPr>
        <w:t xml:space="preserve"> পাবো</w:t>
      </w:r>
      <w:r>
        <w:br/>
      </w:r>
      <w:r>
        <w:rPr>
          <w:color w:val="00003C"/>
        </w:rPr>
        <w:t xml:space="preserve"> ভুল</w:t>
      </w:r>
      <w:r>
        <w:rPr>
          <w:color w:val="000060"/>
        </w:rPr>
        <w:t xml:space="preserve"> নাম্বারে</w:t>
      </w:r>
      <w:r>
        <w:rPr>
          <w:color w:val="000040"/>
        </w:rPr>
        <w:t xml:space="preserve"> টাকা</w:t>
      </w:r>
      <w:r>
        <w:rPr>
          <w:color w:val="000044"/>
        </w:rPr>
        <w:t xml:space="preserve"> চলে</w:t>
      </w:r>
      <w:r>
        <w:rPr>
          <w:color w:val="00006C"/>
        </w:rPr>
        <w:t xml:space="preserve"> গেছে</w:t>
      </w:r>
      <w:r>
        <w:rPr>
          <w:color w:val="000030"/>
        </w:rPr>
        <w:t xml:space="preserve"> এখন</w:t>
      </w:r>
      <w:r>
        <w:rPr>
          <w:color w:val="220000"/>
        </w:rPr>
        <w:t xml:space="preserve"> কি</w:t>
      </w:r>
      <w:r>
        <w:rPr>
          <w:color w:val="00003E"/>
        </w:rPr>
        <w:t xml:space="preserve"> করব</w:t>
      </w:r>
      <w:r>
        <w:rPr>
          <w:color w:val="590000"/>
        </w:rPr>
        <w:t xml:space="preserve"> যেই</w:t>
      </w:r>
      <w:r>
        <w:rPr>
          <w:color w:val="000060"/>
        </w:rPr>
        <w:t xml:space="preserve"> নাম্বারে</w:t>
      </w:r>
      <w:r>
        <w:rPr>
          <w:color w:val="000040"/>
        </w:rPr>
        <w:t xml:space="preserve"> টাকা</w:t>
      </w:r>
      <w:r>
        <w:rPr>
          <w:color w:val="00006C"/>
        </w:rPr>
        <w:t xml:space="preserve"> গেছে</w:t>
      </w:r>
      <w:r>
        <w:rPr>
          <w:color w:val="00004A"/>
        </w:rPr>
        <w:t xml:space="preserve"> ওই</w:t>
      </w:r>
      <w:r>
        <w:rPr>
          <w:color w:val="000032"/>
        </w:rPr>
        <w:t xml:space="preserve"> নাম্বার</w:t>
      </w:r>
      <w:r>
        <w:rPr>
          <w:color w:val="440000"/>
        </w:rPr>
        <w:t xml:space="preserve"> ও</w:t>
      </w:r>
      <w:r>
        <w:rPr>
          <w:color w:val="000038"/>
        </w:rPr>
        <w:t xml:space="preserve"> বন্ধ</w:t>
      </w:r>
      <w:r>
        <w:br/>
      </w:r>
      <w:r>
        <w:rPr>
          <w:color w:val="000058"/>
        </w:rPr>
        <w:t xml:space="preserve"> send</w:t>
      </w:r>
      <w:r>
        <w:rPr>
          <w:color w:val="000047"/>
        </w:rPr>
        <w:t xml:space="preserve"> money</w:t>
      </w:r>
      <w:r>
        <w:rPr>
          <w:color w:val="000068"/>
        </w:rPr>
        <w:t xml:space="preserve"> vul</w:t>
      </w:r>
      <w:r>
        <w:rPr>
          <w:color w:val="000043"/>
        </w:rPr>
        <w:t xml:space="preserve"> number</w:t>
      </w:r>
      <w:r>
        <w:rPr>
          <w:color w:val="000045"/>
        </w:rPr>
        <w:t xml:space="preserve"> e</w:t>
      </w:r>
      <w:r>
        <w:rPr>
          <w:color w:val="000085"/>
        </w:rPr>
        <w:t xml:space="preserve"> cole</w:t>
      </w:r>
      <w:r>
        <w:rPr>
          <w:color w:val="750000"/>
        </w:rPr>
        <w:t xml:space="preserve"> geche</w:t>
      </w:r>
      <w:r>
        <w:br/>
      </w:r>
      <w:r>
        <w:rPr>
          <w:color w:val="000039"/>
        </w:rPr>
        <w:t xml:space="preserve"> bkash</w:t>
      </w:r>
      <w:r>
        <w:rPr>
          <w:color w:val="00004B"/>
        </w:rPr>
        <w:t xml:space="preserve"> taka</w:t>
      </w:r>
      <w:r>
        <w:rPr>
          <w:color w:val="000077"/>
        </w:rPr>
        <w:t xml:space="preserve"> vul</w:t>
      </w:r>
      <w:r>
        <w:rPr>
          <w:color w:val="00005D"/>
        </w:rPr>
        <w:t xml:space="preserve"> kore</w:t>
      </w:r>
      <w:r>
        <w:rPr>
          <w:color w:val="000089"/>
        </w:rPr>
        <w:t xml:space="preserve"> gele</w:t>
      </w:r>
      <w:r>
        <w:rPr>
          <w:color w:val="000042"/>
        </w:rPr>
        <w:t xml:space="preserve"> ki</w:t>
      </w:r>
      <w:r>
        <w:rPr>
          <w:color w:val="000063"/>
        </w:rPr>
        <w:t xml:space="preserve"> korbo</w:t>
      </w:r>
      <w:r>
        <w:br/>
      </w:r>
      <w:r>
        <w:rPr>
          <w:color w:val="310000"/>
        </w:rPr>
        <w:t xml:space="preserve"> ami</w:t>
      </w:r>
      <w:r>
        <w:rPr>
          <w:color w:val="610000"/>
        </w:rPr>
        <w:t xml:space="preserve"> ektu</w:t>
      </w:r>
      <w:r>
        <w:rPr>
          <w:color w:val="5E0000"/>
        </w:rPr>
        <w:t xml:space="preserve"> age</w:t>
      </w:r>
      <w:r>
        <w:rPr>
          <w:color w:val="000039"/>
        </w:rPr>
        <w:t xml:space="preserve"> tk</w:t>
      </w:r>
      <w:r>
        <w:rPr>
          <w:color w:val="00004F"/>
        </w:rPr>
        <w:t xml:space="preserve"> send</w:t>
      </w:r>
      <w:r>
        <w:rPr>
          <w:color w:val="000072"/>
        </w:rPr>
        <w:t xml:space="preserve"> mony</w:t>
      </w:r>
      <w:r>
        <w:rPr>
          <w:color w:val="5F0000"/>
        </w:rPr>
        <w:t xml:space="preserve"> korechi</w:t>
      </w:r>
      <w:r>
        <w:rPr>
          <w:color w:val="00005C"/>
        </w:rPr>
        <w:t xml:space="preserve"> vul</w:t>
      </w:r>
      <w:r>
        <w:rPr>
          <w:color w:val="00003C"/>
        </w:rPr>
        <w:t xml:space="preserve"> number</w:t>
      </w:r>
      <w:r>
        <w:rPr>
          <w:color w:val="000000"/>
        </w:rPr>
        <w:t xml:space="preserve"> e</w:t>
      </w:r>
      <w:r>
        <w:br/>
      </w:r>
      <w:r>
        <w:rPr>
          <w:color w:val="290000"/>
        </w:rPr>
        <w:t xml:space="preserve"> ami</w:t>
      </w:r>
      <w:r>
        <w:rPr>
          <w:color w:val="000044"/>
        </w:rPr>
        <w:t xml:space="preserve"> akta</w:t>
      </w:r>
      <w:r>
        <w:rPr>
          <w:color w:val="000065"/>
        </w:rPr>
        <w:t xml:space="preserve"> bul</w:t>
      </w:r>
      <w:r>
        <w:rPr>
          <w:color w:val="000089"/>
        </w:rPr>
        <w:t xml:space="preserve"> namuber</w:t>
      </w:r>
      <w:r>
        <w:rPr>
          <w:color w:val="00002F"/>
        </w:rPr>
        <w:t xml:space="preserve"> tk</w:t>
      </w:r>
      <w:r>
        <w:rPr>
          <w:color w:val="000081"/>
        </w:rPr>
        <w:t xml:space="preserve"> pataise</w:t>
      </w:r>
      <w:r>
        <w:rPr>
          <w:color w:val="000031"/>
        </w:rPr>
        <w:t xml:space="preserve"> number</w:t>
      </w:r>
      <w:r>
        <w:rPr>
          <w:color w:val="000034"/>
        </w:rPr>
        <w:t xml:space="preserve"> ta</w:t>
      </w:r>
      <w:r>
        <w:rPr>
          <w:color w:val="000048"/>
        </w:rPr>
        <w:t xml:space="preserve"> off</w:t>
      </w:r>
      <w:r>
        <w:br/>
      </w:r>
      <w:r>
        <w:rPr>
          <w:color w:val="4A0000"/>
        </w:rPr>
        <w:t xml:space="preserve"> amer</w:t>
      </w:r>
      <w:r>
        <w:rPr>
          <w:color w:val="00003C"/>
        </w:rPr>
        <w:t xml:space="preserve"> bikash</w:t>
      </w:r>
      <w:r>
        <w:rPr>
          <w:color w:val="000050"/>
        </w:rPr>
        <w:t xml:space="preserve"> acount</w:t>
      </w:r>
      <w:r>
        <w:rPr>
          <w:color w:val="000032"/>
        </w:rPr>
        <w:t xml:space="preserve"> theke</w:t>
      </w:r>
      <w:r>
        <w:rPr>
          <w:color w:val="000049"/>
        </w:rPr>
        <w:t xml:space="preserve"> vul</w:t>
      </w:r>
      <w:r>
        <w:rPr>
          <w:color w:val="450000"/>
        </w:rPr>
        <w:t xml:space="preserve"> hoye</w:t>
      </w:r>
      <w:r>
        <w:rPr>
          <w:color w:val="00004F"/>
        </w:rPr>
        <w:t xml:space="preserve"> onno</w:t>
      </w:r>
      <w:r>
        <w:rPr>
          <w:color w:val="000048"/>
        </w:rPr>
        <w:t xml:space="preserve"> no</w:t>
      </w:r>
      <w:r>
        <w:rPr>
          <w:color w:val="000056"/>
        </w:rPr>
        <w:t xml:space="preserve"> chole</w:t>
      </w:r>
      <w:r>
        <w:rPr>
          <w:color w:val="000084"/>
        </w:rPr>
        <w:t xml:space="preserve"> giase</w:t>
      </w:r>
      <w:r>
        <w:br/>
      </w:r>
      <w:r>
        <w:rPr>
          <w:color w:val="560000"/>
        </w:rPr>
        <w:t xml:space="preserve"> i</w:t>
      </w:r>
      <w:r>
        <w:rPr>
          <w:color w:val="000074"/>
        </w:rPr>
        <w:t xml:space="preserve"> accidently</w:t>
      </w:r>
      <w:r>
        <w:rPr>
          <w:color w:val="00004B"/>
        </w:rPr>
        <w:t xml:space="preserve"> sent</w:t>
      </w:r>
      <w:r>
        <w:rPr>
          <w:color w:val="00002E"/>
        </w:rPr>
        <w:t xml:space="preserve"> money</w:t>
      </w:r>
      <w:r>
        <w:rPr>
          <w:color w:val="000059"/>
        </w:rPr>
        <w:t xml:space="preserve"> to</w:t>
      </w:r>
      <w:r>
        <w:rPr>
          <w:color w:val="290000"/>
        </w:rPr>
        <w:t xml:space="preserve"> a</w:t>
      </w:r>
      <w:r>
        <w:rPr>
          <w:color w:val="00002B"/>
        </w:rPr>
        <w:t xml:space="preserve"> number</w:t>
      </w:r>
      <w:r>
        <w:rPr>
          <w:color w:val="000067"/>
        </w:rPr>
        <w:t xml:space="preserve"> recently</w:t>
      </w:r>
      <w:r>
        <w:rPr>
          <w:color w:val="560000"/>
        </w:rPr>
        <w:t xml:space="preserve"> i</w:t>
      </w:r>
      <w:r>
        <w:rPr>
          <w:color w:val="00003C"/>
        </w:rPr>
        <w:t xml:space="preserve"> want</w:t>
      </w:r>
      <w:r>
        <w:rPr>
          <w:color w:val="000059"/>
        </w:rPr>
        <w:t xml:space="preserve"> to</w:t>
      </w:r>
      <w:r>
        <w:rPr>
          <w:color w:val="00004C"/>
        </w:rPr>
        <w:t xml:space="preserve"> cancel</w:t>
      </w:r>
      <w:r>
        <w:rPr>
          <w:color w:val="420000"/>
        </w:rPr>
        <w:t xml:space="preserve"> it</w:t>
      </w:r>
      <w:r>
        <w:br/>
      </w:r>
      <w:r>
        <w:rPr>
          <w:color w:val="000073"/>
        </w:rPr>
        <w:t xml:space="preserve"> bhool</w:t>
      </w:r>
      <w:r>
        <w:rPr>
          <w:color w:val="000031"/>
        </w:rPr>
        <w:t xml:space="preserve"> kore</w:t>
      </w:r>
      <w:r>
        <w:rPr>
          <w:color w:val="000044"/>
        </w:rPr>
        <w:t xml:space="preserve"> onno</w:t>
      </w:r>
      <w:r>
        <w:rPr>
          <w:color w:val="000029"/>
        </w:rPr>
        <w:t xml:space="preserve"> number</w:t>
      </w:r>
      <w:r>
        <w:rPr>
          <w:color w:val="00002A"/>
        </w:rPr>
        <w:t xml:space="preserve"> e</w:t>
      </w:r>
      <w:r>
        <w:rPr>
          <w:color w:val="000028"/>
        </w:rPr>
        <w:t xml:space="preserve"> taka</w:t>
      </w:r>
      <w:r>
        <w:rPr>
          <w:color w:val="00004B"/>
        </w:rPr>
        <w:t xml:space="preserve"> chole</w:t>
      </w:r>
      <w:r>
        <w:rPr>
          <w:color w:val="00004E"/>
        </w:rPr>
        <w:t xml:space="preserve"> gase</w:t>
      </w:r>
      <w:r>
        <w:rPr>
          <w:color w:val="220000"/>
        </w:rPr>
        <w:t xml:space="preserve"> ami</w:t>
      </w:r>
      <w:r>
        <w:rPr>
          <w:color w:val="000023"/>
        </w:rPr>
        <w:t xml:space="preserve"> ki</w:t>
      </w:r>
      <w:r>
        <w:rPr>
          <w:color w:val="420000"/>
        </w:rPr>
        <w:t xml:space="preserve"> ata</w:t>
      </w:r>
      <w:r>
        <w:rPr>
          <w:color w:val="000056"/>
        </w:rPr>
        <w:t xml:space="preserve"> return</w:t>
      </w:r>
      <w:r>
        <w:rPr>
          <w:color w:val="000061"/>
        </w:rPr>
        <w:t xml:space="preserve"> pate</w:t>
      </w:r>
      <w:r>
        <w:rPr>
          <w:color w:val="00003B"/>
        </w:rPr>
        <w:t xml:space="preserve"> pari</w:t>
      </w:r>
      <w:r>
        <w:br/>
      </w:r>
      <w:r>
        <w:rPr>
          <w:color w:val="00005F"/>
        </w:rPr>
        <w:t xml:space="preserve"> send</w:t>
      </w:r>
      <w:r>
        <w:rPr>
          <w:color w:val="00004D"/>
        </w:rPr>
        <w:t xml:space="preserve"> money</w:t>
      </w:r>
      <w:r>
        <w:rPr>
          <w:color w:val="7A0000"/>
        </w:rPr>
        <w:t xml:space="preserve"> korchi</w:t>
      </w:r>
      <w:r>
        <w:rPr>
          <w:color w:val="00009E"/>
        </w:rPr>
        <w:t xml:space="preserve"> vhul</w:t>
      </w:r>
      <w:r>
        <w:rPr>
          <w:color w:val="000048"/>
        </w:rPr>
        <w:t xml:space="preserve"> number</w:t>
      </w:r>
      <w:r>
        <w:rPr>
          <w:color w:val="440000"/>
        </w:rPr>
        <w:t xml:space="preserve"> a</w:t>
      </w:r>
      <w:r>
        <w:br/>
      </w:r>
      <w:r>
        <w:rPr>
          <w:color w:val="2C0000"/>
        </w:rPr>
        <w:t xml:space="preserve"> ami</w:t>
      </w:r>
      <w:r>
        <w:rPr>
          <w:color w:val="000087"/>
        </w:rPr>
        <w:t xml:space="preserve"> tarike</w:t>
      </w:r>
      <w:r>
        <w:rPr>
          <w:color w:val="000052"/>
        </w:rPr>
        <w:t xml:space="preserve"> vul</w:t>
      </w:r>
      <w:r>
        <w:rPr>
          <w:color w:val="000035"/>
        </w:rPr>
        <w:t xml:space="preserve"> number</w:t>
      </w:r>
      <w:r>
        <w:rPr>
          <w:color w:val="000076"/>
        </w:rPr>
        <w:t xml:space="preserve"> tka</w:t>
      </w:r>
      <w:r>
        <w:rPr>
          <w:color w:val="000060"/>
        </w:rPr>
        <w:t xml:space="preserve"> chole</w:t>
      </w:r>
      <w:r>
        <w:rPr>
          <w:color w:val="6C0000"/>
        </w:rPr>
        <w:t xml:space="preserve"> gace</w:t>
      </w:r>
      <w:r>
        <w:br/>
      </w:r>
      <w:r>
        <w:rPr>
          <w:color w:val="000066"/>
        </w:rPr>
        <w:t xml:space="preserve"> bhul</w:t>
      </w:r>
      <w:r>
        <w:rPr>
          <w:color w:val="000032"/>
        </w:rPr>
        <w:t xml:space="preserve"> number</w:t>
      </w:r>
      <w:r>
        <w:rPr>
          <w:color w:val="000034"/>
        </w:rPr>
        <w:t xml:space="preserve"> e</w:t>
      </w:r>
      <w:r>
        <w:rPr>
          <w:color w:val="000031"/>
        </w:rPr>
        <w:t xml:space="preserve"> taka</w:t>
      </w:r>
      <w:r>
        <w:rPr>
          <w:color w:val="000073"/>
        </w:rPr>
        <w:t xml:space="preserve"> pathiye</w:t>
      </w:r>
      <w:r>
        <w:rPr>
          <w:color w:val="000073"/>
        </w:rPr>
        <w:t xml:space="preserve"> felechi</w:t>
      </w:r>
      <w:r>
        <w:rPr>
          <w:color w:val="530000"/>
        </w:rPr>
        <w:t xml:space="preserve"> eta</w:t>
      </w:r>
      <w:r>
        <w:rPr>
          <w:color w:val="00002B"/>
        </w:rPr>
        <w:t xml:space="preserve"> ki</w:t>
      </w:r>
      <w:r>
        <w:rPr>
          <w:color w:val="000039"/>
        </w:rPr>
        <w:t xml:space="preserve"> back</w:t>
      </w:r>
      <w:r>
        <w:rPr>
          <w:color w:val="000059"/>
        </w:rPr>
        <w:t xml:space="preserve"> pawa</w:t>
      </w:r>
      <w:r>
        <w:rPr>
          <w:color w:val="000000"/>
        </w:rPr>
        <w:t xml:space="preserve"> jabe</w:t>
      </w:r>
      <w:r>
        <w:br/>
      </w:r>
      <w:r>
        <w:rPr>
          <w:color w:val="00004C"/>
        </w:rPr>
        <w:t xml:space="preserve"> বার</w:t>
      </w:r>
      <w:r>
        <w:rPr>
          <w:color w:val="000044"/>
        </w:rPr>
        <w:t xml:space="preserve"> ভুল</w:t>
      </w:r>
      <w:r>
        <w:rPr>
          <w:color w:val="000087"/>
        </w:rPr>
        <w:t xml:space="preserve"> নংং</w:t>
      </w:r>
      <w:r>
        <w:rPr>
          <w:color w:val="390000"/>
        </w:rPr>
        <w:t xml:space="preserve"> এ</w:t>
      </w:r>
      <w:r>
        <w:rPr>
          <w:color w:val="000046"/>
        </w:rPr>
        <w:t xml:space="preserve"> সেন্ড</w:t>
      </w:r>
      <w:r>
        <w:rPr>
          <w:color w:val="00003C"/>
        </w:rPr>
        <w:t xml:space="preserve"> মানি</w:t>
      </w:r>
      <w:r>
        <w:rPr>
          <w:color w:val="000000"/>
        </w:rPr>
        <w:t xml:space="preserve"> করেছি</w:t>
      </w:r>
      <w:r>
        <w:rPr>
          <w:color w:val="000070"/>
        </w:rPr>
        <w:t xml:space="preserve"> উপায়</w:t>
      </w:r>
      <w:r>
        <w:rPr>
          <w:color w:val="270000"/>
        </w:rPr>
        <w:t xml:space="preserve"> কি</w:t>
      </w:r>
      <w:r>
        <w:rPr>
          <w:color w:val="000047"/>
        </w:rPr>
        <w:t xml:space="preserve"> ব্যাক</w:t>
      </w:r>
      <w:r>
        <w:rPr>
          <w:color w:val="440000"/>
        </w:rPr>
        <w:t xml:space="preserve"> করার</w:t>
      </w:r>
      <w:r>
        <w:br/>
      </w:r>
      <w:r>
        <w:rPr>
          <w:color w:val="250000"/>
        </w:rPr>
        <w:t xml:space="preserve"> ami</w:t>
      </w:r>
      <w:r>
        <w:rPr>
          <w:color w:val="000045"/>
        </w:rPr>
        <w:t xml:space="preserve"> vul</w:t>
      </w:r>
      <w:r>
        <w:rPr>
          <w:color w:val="00006C"/>
        </w:rPr>
        <w:t xml:space="preserve"> kore</w:t>
      </w:r>
      <w:r>
        <w:rPr>
          <w:color w:val="000021"/>
        </w:rPr>
        <w:t xml:space="preserve"> bkash</w:t>
      </w:r>
      <w:r>
        <w:rPr>
          <w:color w:val="000025"/>
        </w:rPr>
        <w:t xml:space="preserve"> account</w:t>
      </w:r>
      <w:r>
        <w:rPr>
          <w:color w:val="000052"/>
        </w:rPr>
        <w:t xml:space="preserve"> nei</w:t>
      </w:r>
      <w:r>
        <w:rPr>
          <w:color w:val="000064"/>
        </w:rPr>
        <w:t xml:space="preserve"> emon</w:t>
      </w:r>
      <w:r>
        <w:rPr>
          <w:color w:val="00002D"/>
        </w:rPr>
        <w:t xml:space="preserve"> number</w:t>
      </w:r>
      <w:r>
        <w:rPr>
          <w:color w:val="00002E"/>
        </w:rPr>
        <w:t xml:space="preserve"> e</w:t>
      </w:r>
      <w:r>
        <w:rPr>
          <w:color w:val="00002C"/>
        </w:rPr>
        <w:t xml:space="preserve"> taka</w:t>
      </w:r>
      <w:r>
        <w:rPr>
          <w:color w:val="00003B"/>
        </w:rPr>
        <w:t xml:space="preserve"> send</w:t>
      </w:r>
      <w:r>
        <w:rPr>
          <w:color w:val="000030"/>
        </w:rPr>
        <w:t xml:space="preserve"> money</w:t>
      </w:r>
      <w:r>
        <w:rPr>
          <w:color w:val="00006C"/>
        </w:rPr>
        <w:t xml:space="preserve"> kore</w:t>
      </w:r>
      <w:r>
        <w:rPr>
          <w:color w:val="000000"/>
        </w:rPr>
        <w:t xml:space="preserve"> felesi</w:t>
      </w:r>
      <w:r>
        <w:rPr>
          <w:color w:val="000048"/>
        </w:rPr>
        <w:t xml:space="preserve"> ekhon</w:t>
      </w:r>
      <w:r>
        <w:rPr>
          <w:color w:val="000064"/>
        </w:rPr>
        <w:t xml:space="preserve"> koronio</w:t>
      </w:r>
      <w:r>
        <w:rPr>
          <w:color w:val="000000"/>
        </w:rPr>
        <w:t xml:space="preserve"> ki</w:t>
      </w:r>
      <w:r>
        <w:br/>
      </w:r>
      <w:r>
        <w:rPr>
          <w:color w:val="000037"/>
        </w:rPr>
        <w:t xml:space="preserve"> my</w:t>
      </w:r>
      <w:r>
        <w:rPr>
          <w:color w:val="000088"/>
        </w:rPr>
        <w:t xml:space="preserve"> send</w:t>
      </w:r>
      <w:r>
        <w:rPr>
          <w:color w:val="000037"/>
        </w:rPr>
        <w:t xml:space="preserve"> money</w:t>
      </w:r>
      <w:r>
        <w:rPr>
          <w:color w:val="000069"/>
        </w:rPr>
        <w:t xml:space="preserve"> mistakenly</w:t>
      </w:r>
      <w:r>
        <w:rPr>
          <w:color w:val="000088"/>
        </w:rPr>
        <w:t xml:space="preserve"> send</w:t>
      </w:r>
      <w:r>
        <w:rPr>
          <w:color w:val="000090"/>
        </w:rPr>
        <w:t xml:space="preserve"> instred</w:t>
      </w:r>
      <w:r>
        <w:rPr>
          <w:color w:val="4A0000"/>
        </w:rPr>
        <w:t xml:space="preserve"> of</w:t>
      </w:r>
      <w:r>
        <w:rPr>
          <w:color w:val="000035"/>
        </w:rPr>
        <w:t xml:space="preserve"> to</w:t>
      </w:r>
      <w:r>
        <w:br/>
      </w:r>
      <w:r>
        <w:rPr>
          <w:color w:val="440000"/>
        </w:rPr>
        <w:t xml:space="preserve"> vaiya</w:t>
      </w:r>
      <w:r>
        <w:rPr>
          <w:color w:val="000035"/>
        </w:rPr>
        <w:t xml:space="preserve"> akta</w:t>
      </w:r>
      <w:r>
        <w:rPr>
          <w:color w:val="00003C"/>
        </w:rPr>
        <w:t xml:space="preserve"> vul</w:t>
      </w:r>
      <w:r>
        <w:rPr>
          <w:color w:val="00005A"/>
        </w:rPr>
        <w:t xml:space="preserve"> numbr</w:t>
      </w:r>
      <w:r>
        <w:rPr>
          <w:color w:val="4A0000"/>
        </w:rPr>
        <w:t xml:space="preserve"> a</w:t>
      </w:r>
      <w:r>
        <w:rPr>
          <w:color w:val="00001C"/>
        </w:rPr>
        <w:t xml:space="preserve"> bkash</w:t>
      </w:r>
      <w:r>
        <w:rPr>
          <w:color w:val="4A0000"/>
        </w:rPr>
        <w:t xml:space="preserve"> a</w:t>
      </w:r>
      <w:r>
        <w:rPr>
          <w:color w:val="000026"/>
        </w:rPr>
        <w:t xml:space="preserve"> taka</w:t>
      </w:r>
      <w:r>
        <w:rPr>
          <w:color w:val="00004C"/>
        </w:rPr>
        <w:t xml:space="preserve"> cole</w:t>
      </w:r>
      <w:r>
        <w:rPr>
          <w:color w:val="000049"/>
        </w:rPr>
        <w:t xml:space="preserve"> gase</w:t>
      </w:r>
      <w:r>
        <w:rPr>
          <w:color w:val="2A0000"/>
        </w:rPr>
        <w:t xml:space="preserve"> but</w:t>
      </w:r>
      <w:r>
        <w:rPr>
          <w:color w:val="000026"/>
        </w:rPr>
        <w:t xml:space="preserve"> number</w:t>
      </w:r>
      <w:r>
        <w:rPr>
          <w:color w:val="000029"/>
        </w:rPr>
        <w:t xml:space="preserve"> ta</w:t>
      </w:r>
      <w:r>
        <w:rPr>
          <w:color w:val="00005C"/>
        </w:rPr>
        <w:t xml:space="preserve"> vull</w:t>
      </w:r>
      <w:r>
        <w:rPr>
          <w:color w:val="460000"/>
        </w:rPr>
        <w:t xml:space="preserve"> bole</w:t>
      </w:r>
      <w:r>
        <w:rPr>
          <w:color w:val="480000"/>
        </w:rPr>
        <w:t xml:space="preserve"> tahole</w:t>
      </w:r>
      <w:r>
        <w:rPr>
          <w:color w:val="000021"/>
        </w:rPr>
        <w:t xml:space="preserve"> ki</w:t>
      </w:r>
      <w:r>
        <w:rPr>
          <w:color w:val="290000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450000"/>
        </w:rPr>
        <w:t xml:space="preserve"> আমি</w:t>
      </w:r>
      <w:r>
        <w:rPr>
          <w:color w:val="000037"/>
        </w:rPr>
        <w:t xml:space="preserve"> একটা</w:t>
      </w:r>
      <w:r>
        <w:rPr>
          <w:color w:val="000041"/>
        </w:rPr>
        <w:t xml:space="preserve"> ভুল</w:t>
      </w:r>
      <w:r>
        <w:rPr>
          <w:color w:val="000034"/>
        </w:rPr>
        <w:t xml:space="preserve"> নাম্বারে</w:t>
      </w:r>
      <w:r>
        <w:rPr>
          <w:color w:val="000023"/>
        </w:rPr>
        <w:t xml:space="preserve"> টাকা</w:t>
      </w:r>
      <w:r>
        <w:rPr>
          <w:color w:val="390000"/>
        </w:rPr>
        <w:t xml:space="preserve"> দিয়ে</w:t>
      </w:r>
      <w:r>
        <w:rPr>
          <w:color w:val="000059"/>
        </w:rPr>
        <w:t xml:space="preserve"> ফেলেছি</w:t>
      </w:r>
      <w:r>
        <w:rPr>
          <w:color w:val="600000"/>
        </w:rPr>
        <w:t xml:space="preserve"> ওটা</w:t>
      </w:r>
      <w:r>
        <w:rPr>
          <w:color w:val="00006C"/>
        </w:rPr>
        <w:t xml:space="preserve"> ফিরিয়ে</w:t>
      </w:r>
      <w:r>
        <w:rPr>
          <w:color w:val="600000"/>
        </w:rPr>
        <w:t xml:space="preserve"> আনার</w:t>
      </w:r>
      <w:r>
        <w:rPr>
          <w:color w:val="3B0000"/>
        </w:rPr>
        <w:t xml:space="preserve"> জন্য</w:t>
      </w:r>
      <w:r>
        <w:rPr>
          <w:color w:val="450000"/>
        </w:rPr>
        <w:t xml:space="preserve"> আমি</w:t>
      </w:r>
      <w:r>
        <w:rPr>
          <w:color w:val="250000"/>
        </w:rPr>
        <w:t xml:space="preserve"> কি</w:t>
      </w:r>
      <w:r>
        <w:rPr>
          <w:color w:val="2C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3D0000"/>
        </w:rPr>
        <w:t xml:space="preserve"> আমার</w:t>
      </w:r>
      <w:r>
        <w:rPr>
          <w:color w:val="000076"/>
        </w:rPr>
        <w:t xml:space="preserve"> ভুল</w:t>
      </w:r>
      <w:r>
        <w:rPr>
          <w:color w:val="000062"/>
        </w:rPr>
        <w:t xml:space="preserve"> নাম্বার</w:t>
      </w:r>
      <w:r>
        <w:rPr>
          <w:color w:val="000000"/>
        </w:rPr>
        <w:t xml:space="preserve"> টাকা</w:t>
      </w:r>
      <w:r>
        <w:rPr>
          <w:color w:val="0000C1"/>
        </w:rPr>
        <w:t xml:space="preserve"> গেচে</w:t>
      </w:r>
      <w:r>
        <w:br/>
      </w:r>
      <w:r>
        <w:rPr>
          <w:color w:val="260000"/>
        </w:rPr>
        <w:t xml:space="preserve"> ami</w:t>
      </w:r>
      <w:r>
        <w:rPr>
          <w:color w:val="000062"/>
        </w:rPr>
        <w:t xml:space="preserve"> bhule</w:t>
      </w:r>
      <w:r>
        <w:rPr>
          <w:color w:val="000043"/>
        </w:rPr>
        <w:t xml:space="preserve"> ekta</w:t>
      </w:r>
      <w:r>
        <w:rPr>
          <w:color w:val="00005D"/>
        </w:rPr>
        <w:t xml:space="preserve"> number</w:t>
      </w:r>
      <w:r>
        <w:rPr>
          <w:color w:val="000030"/>
        </w:rPr>
        <w:t xml:space="preserve"> e</w:t>
      </w:r>
      <w:r>
        <w:rPr>
          <w:color w:val="00002D"/>
        </w:rPr>
        <w:t xml:space="preserve"> taka</w:t>
      </w:r>
      <w:r>
        <w:rPr>
          <w:color w:val="000000"/>
        </w:rPr>
        <w:t xml:space="preserve"> pathiyechi</w:t>
      </w:r>
      <w:r>
        <w:rPr>
          <w:color w:val="00004A"/>
        </w:rPr>
        <w:t xml:space="preserve"> ekhon</w:t>
      </w:r>
      <w:r>
        <w:rPr>
          <w:color w:val="00005D"/>
        </w:rPr>
        <w:t xml:space="preserve"> number</w:t>
      </w:r>
      <w:r>
        <w:rPr>
          <w:color w:val="000031"/>
        </w:rPr>
        <w:t xml:space="preserve"> ta</w:t>
      </w:r>
      <w:r>
        <w:rPr>
          <w:color w:val="000000"/>
        </w:rPr>
        <w:t xml:space="preserve"> bondho</w:t>
      </w:r>
      <w:r>
        <w:rPr>
          <w:color w:val="4D0000"/>
        </w:rPr>
        <w:t xml:space="preserve"> eta</w:t>
      </w:r>
      <w:r>
        <w:rPr>
          <w:color w:val="000035"/>
        </w:rPr>
        <w:t xml:space="preserve"> back</w:t>
      </w:r>
      <w:r>
        <w:rPr>
          <w:color w:val="000067"/>
        </w:rPr>
        <w:t xml:space="preserve"> anar</w:t>
      </w:r>
      <w:r>
        <w:rPr>
          <w:color w:val="00005B"/>
        </w:rPr>
        <w:t xml:space="preserve"> way</w:t>
      </w:r>
      <w:r>
        <w:rPr>
          <w:color w:val="000000"/>
        </w:rPr>
        <w:t xml:space="preserve"> ache</w:t>
      </w:r>
      <w:r>
        <w:br/>
      </w:r>
      <w:r>
        <w:rPr>
          <w:color w:val="000035"/>
        </w:rPr>
        <w:t xml:space="preserve"> বিকাশ</w:t>
      </w:r>
      <w:r>
        <w:rPr>
          <w:color w:val="000043"/>
        </w:rPr>
        <w:t xml:space="preserve"> থেকে</w:t>
      </w:r>
      <w:r>
        <w:rPr>
          <w:color w:val="000066"/>
        </w:rPr>
        <w:t xml:space="preserve"> ভুলে</w:t>
      </w:r>
      <w:r>
        <w:rPr>
          <w:color w:val="000075"/>
        </w:rPr>
        <w:t xml:space="preserve"> অন্য</w:t>
      </w:r>
      <w:r>
        <w:rPr>
          <w:color w:val="000053"/>
        </w:rPr>
        <w:t xml:space="preserve"> নাম্বারে</w:t>
      </w:r>
      <w:r>
        <w:rPr>
          <w:color w:val="000038"/>
        </w:rPr>
        <w:t xml:space="preserve"> টাকা</w:t>
      </w:r>
      <w:r>
        <w:rPr>
          <w:color w:val="000076"/>
        </w:rPr>
        <w:t xml:space="preserve"> চলে</w:t>
      </w:r>
      <w:r>
        <w:rPr>
          <w:color w:val="00005E"/>
        </w:rPr>
        <w:t xml:space="preserve"> গেছে</w:t>
      </w:r>
      <w:r>
        <w:br/>
      </w:r>
      <w:r>
        <w:rPr>
          <w:color w:val="410000"/>
        </w:rPr>
        <w:t xml:space="preserve"> জ্বি</w:t>
      </w:r>
      <w:r>
        <w:rPr>
          <w:color w:val="000000"/>
        </w:rPr>
        <w:t xml:space="preserve"> ধন্যবাদ</w:t>
      </w:r>
      <w:r>
        <w:rPr>
          <w:color w:val="140000"/>
        </w:rPr>
        <w:t xml:space="preserve"> আমার</w:t>
      </w:r>
      <w:r>
        <w:rPr>
          <w:color w:val="000061"/>
        </w:rPr>
        <w:t xml:space="preserve"> নাম্বারে</w:t>
      </w:r>
      <w:r>
        <w:rPr>
          <w:color w:val="000015"/>
        </w:rPr>
        <w:t xml:space="preserve"> টাকা</w:t>
      </w:r>
      <w:r>
        <w:rPr>
          <w:color w:val="000029"/>
        </w:rPr>
        <w:t xml:space="preserve"> সেন্ড</w:t>
      </w:r>
      <w:r>
        <w:rPr>
          <w:color w:val="370000"/>
        </w:rPr>
        <w:t xml:space="preserve"> করছে</w:t>
      </w:r>
      <w:r>
        <w:rPr>
          <w:color w:val="3A0000"/>
        </w:rPr>
        <w:t xml:space="preserve"> কিন্তু</w:t>
      </w:r>
      <w:r>
        <w:rPr>
          <w:color w:val="000022"/>
        </w:rPr>
        <w:t xml:space="preserve"> একটা</w:t>
      </w:r>
      <w:r>
        <w:rPr>
          <w:color w:val="000021"/>
        </w:rPr>
        <w:t xml:space="preserve"> নাম্বার</w:t>
      </w:r>
      <w:r>
        <w:rPr>
          <w:color w:val="00004F"/>
        </w:rPr>
        <w:t xml:space="preserve"> ভূলের</w:t>
      </w:r>
      <w:r>
        <w:rPr>
          <w:color w:val="240000"/>
        </w:rPr>
        <w:t xml:space="preserve"> জন্য</w:t>
      </w:r>
      <w:r>
        <w:rPr>
          <w:color w:val="00005A"/>
        </w:rPr>
        <w:t xml:space="preserve"> সেটা</w:t>
      </w:r>
      <w:r>
        <w:rPr>
          <w:color w:val="00002D"/>
        </w:rPr>
        <w:t xml:space="preserve"> অন্য</w:t>
      </w:r>
      <w:r>
        <w:rPr>
          <w:color w:val="000061"/>
        </w:rPr>
        <w:t xml:space="preserve"> নাম্বারে</w:t>
      </w:r>
      <w:r>
        <w:rPr>
          <w:color w:val="00002D"/>
        </w:rPr>
        <w:t xml:space="preserve"> চলে</w:t>
      </w:r>
      <w:r>
        <w:rPr>
          <w:color w:val="000000"/>
        </w:rPr>
        <w:t xml:space="preserve"> যায়</w:t>
      </w:r>
      <w:r>
        <w:rPr>
          <w:color w:val="000000"/>
        </w:rPr>
        <w:t xml:space="preserve"> সেই</w:t>
      </w:r>
      <w:r>
        <w:rPr>
          <w:color w:val="000061"/>
        </w:rPr>
        <w:t xml:space="preserve"> নাম্বারে</w:t>
      </w:r>
      <w:r>
        <w:rPr>
          <w:color w:val="000036"/>
        </w:rPr>
        <w:t xml:space="preserve"> কল</w:t>
      </w:r>
      <w:r>
        <w:rPr>
          <w:color w:val="310000"/>
        </w:rPr>
        <w:t xml:space="preserve"> দিয়েছি</w:t>
      </w:r>
      <w:r>
        <w:rPr>
          <w:color w:val="3A0000"/>
        </w:rPr>
        <w:t xml:space="preserve"> কিন্তু</w:t>
      </w:r>
      <w:r>
        <w:rPr>
          <w:color w:val="00005A"/>
        </w:rPr>
        <w:t xml:space="preserve"> সেটা</w:t>
      </w:r>
      <w:r>
        <w:rPr>
          <w:color w:val="000000"/>
        </w:rPr>
        <w:t xml:space="preserve"> অফ</w:t>
      </w:r>
      <w:r>
        <w:rPr>
          <w:color w:val="000020"/>
        </w:rPr>
        <w:t xml:space="preserve"> এখন</w:t>
      </w:r>
      <w:r>
        <w:rPr>
          <w:color w:val="150000"/>
        </w:rPr>
        <w:t xml:space="preserve"> আমি</w:t>
      </w:r>
      <w:r>
        <w:rPr>
          <w:color w:val="000023"/>
        </w:rPr>
        <w:t xml:space="preserve"> জানতে</w:t>
      </w:r>
      <w:r>
        <w:rPr>
          <w:color w:val="000024"/>
        </w:rPr>
        <w:t xml:space="preserve"> চাচ্ছি</w:t>
      </w:r>
      <w:r>
        <w:rPr>
          <w:color w:val="470000"/>
        </w:rPr>
        <w:t xml:space="preserve"> সেটাতে</w:t>
      </w:r>
      <w:r>
        <w:rPr>
          <w:color w:val="000014"/>
        </w:rPr>
        <w:t xml:space="preserve"> বিকাশ</w:t>
      </w:r>
      <w:r>
        <w:rPr>
          <w:color w:val="000027"/>
        </w:rPr>
        <w:t xml:space="preserve"> খোলা</w:t>
      </w:r>
      <w:r>
        <w:rPr>
          <w:color w:val="00001F"/>
        </w:rPr>
        <w:t xml:space="preserve"> আছে</w:t>
      </w:r>
      <w:r>
        <w:rPr>
          <w:color w:val="2D0000"/>
        </w:rPr>
        <w:t xml:space="preserve"> নাকি</w:t>
      </w:r>
      <w:r>
        <w:br/>
      </w:r>
      <w:r>
        <w:rPr>
          <w:color w:val="1A0000"/>
        </w:rPr>
        <w:t xml:space="preserve"> আমি</w:t>
      </w:r>
      <w:r>
        <w:rPr>
          <w:color w:val="00002F"/>
        </w:rPr>
        <w:t xml:space="preserve"> একটি</w:t>
      </w:r>
      <w:r>
        <w:rPr>
          <w:color w:val="000052"/>
        </w:rPr>
        <w:t xml:space="preserve"> নাম্বার</w:t>
      </w:r>
      <w:r>
        <w:rPr>
          <w:color w:val="290000"/>
        </w:rPr>
        <w:t xml:space="preserve"> এ</w:t>
      </w:r>
      <w:r>
        <w:rPr>
          <w:color w:val="000030"/>
        </w:rPr>
        <w:t xml:space="preserve"> ভুলে</w:t>
      </w:r>
      <w:r>
        <w:rPr>
          <w:color w:val="000032"/>
        </w:rPr>
        <w:t xml:space="preserve"> সেন্ড</w:t>
      </w:r>
      <w:r>
        <w:rPr>
          <w:color w:val="00002B"/>
        </w:rPr>
        <w:t xml:space="preserve"> মানি</w:t>
      </w:r>
      <w:r>
        <w:rPr>
          <w:color w:val="740000"/>
        </w:rPr>
        <w:t xml:space="preserve"> করে</w:t>
      </w:r>
      <w:r>
        <w:rPr>
          <w:color w:val="000041"/>
        </w:rPr>
        <w:t xml:space="preserve"> দিছি</w:t>
      </w:r>
      <w:r>
        <w:rPr>
          <w:color w:val="240000"/>
        </w:rPr>
        <w:t xml:space="preserve"> কিন্তু</w:t>
      </w:r>
      <w:r>
        <w:rPr>
          <w:color w:val="000052"/>
        </w:rPr>
        <w:t xml:space="preserve"> নাম্বার</w:t>
      </w:r>
      <w:r>
        <w:rPr>
          <w:color w:val="000031"/>
        </w:rPr>
        <w:t xml:space="preserve"> ভুল</w:t>
      </w:r>
      <w:r>
        <w:rPr>
          <w:color w:val="000061"/>
        </w:rPr>
        <w:t xml:space="preserve"> প্রেরণ</w:t>
      </w:r>
      <w:r>
        <w:rPr>
          <w:color w:val="740000"/>
        </w:rPr>
        <w:t xml:space="preserve"> করে</w:t>
      </w:r>
      <w:r>
        <w:rPr>
          <w:color w:val="000043"/>
        </w:rPr>
        <w:t xml:space="preserve"> ফেলেছি</w:t>
      </w:r>
      <w:r>
        <w:rPr>
          <w:color w:val="000048"/>
        </w:rPr>
        <w:t xml:space="preserve"> দয়া</w:t>
      </w:r>
      <w:r>
        <w:rPr>
          <w:color w:val="740000"/>
        </w:rPr>
        <w:t xml:space="preserve"> করে</w:t>
      </w:r>
      <w:r>
        <w:rPr>
          <w:color w:val="00004A"/>
        </w:rPr>
        <w:t xml:space="preserve"> সহযোগিতা</w:t>
      </w:r>
      <w:r>
        <w:rPr>
          <w:color w:val="000000"/>
        </w:rPr>
        <w:t xml:space="preserve"> করুন</w:t>
      </w:r>
      <w:r>
        <w:br/>
      </w:r>
      <w:r>
        <w:rPr>
          <w:color w:val="2B0000"/>
        </w:rPr>
        <w:t xml:space="preserve"> আমি</w:t>
      </w:r>
      <w:r>
        <w:rPr>
          <w:color w:val="000029"/>
        </w:rPr>
        <w:t xml:space="preserve"> বিকাশ</w:t>
      </w:r>
      <w:r>
        <w:rPr>
          <w:color w:val="00009B"/>
        </w:rPr>
        <w:t xml:space="preserve"> একাউনটে</w:t>
      </w:r>
      <w:r>
        <w:rPr>
          <w:color w:val="00002C"/>
        </w:rPr>
        <w:t xml:space="preserve"> টাকা</w:t>
      </w:r>
      <w:r>
        <w:rPr>
          <w:color w:val="000051"/>
        </w:rPr>
        <w:t xml:space="preserve"> ভুল</w:t>
      </w:r>
      <w:r>
        <w:rPr>
          <w:color w:val="400000"/>
        </w:rPr>
        <w:t xml:space="preserve"> করে</w:t>
      </w:r>
      <w:r>
        <w:rPr>
          <w:color w:val="000000"/>
        </w:rPr>
        <w:t xml:space="preserve"> পাঠিযেছি</w:t>
      </w:r>
      <w:r>
        <w:rPr>
          <w:color w:val="000000"/>
        </w:rPr>
        <w:t xml:space="preserve"> ফেরত</w:t>
      </w:r>
      <w:r>
        <w:rPr>
          <w:color w:val="000043"/>
        </w:rPr>
        <w:t xml:space="preserve"> কিভাবে</w:t>
      </w:r>
      <w:r>
        <w:rPr>
          <w:color w:val="00008C"/>
        </w:rPr>
        <w:t xml:space="preserve"> নেব</w:t>
      </w:r>
      <w:r>
        <w:br/>
      </w:r>
      <w:r>
        <w:rPr>
          <w:color w:val="4F0000"/>
        </w:rPr>
        <w:t xml:space="preserve"> জি</w:t>
      </w:r>
      <w:r>
        <w:rPr>
          <w:color w:val="000030"/>
        </w:rPr>
        <w:t xml:space="preserve"> একটা</w:t>
      </w:r>
      <w:r>
        <w:rPr>
          <w:color w:val="000030"/>
        </w:rPr>
        <w:t xml:space="preserve"> নাম্বার</w:t>
      </w:r>
      <w:r>
        <w:rPr>
          <w:color w:val="2F0000"/>
        </w:rPr>
        <w:t xml:space="preserve"> এ</w:t>
      </w:r>
      <w:r>
        <w:rPr>
          <w:color w:val="000038"/>
        </w:rPr>
        <w:t xml:space="preserve"> ভুলে</w:t>
      </w:r>
      <w:r>
        <w:rPr>
          <w:color w:val="00001F"/>
        </w:rPr>
        <w:t xml:space="preserve"> টাকা</w:t>
      </w:r>
      <w:r>
        <w:rPr>
          <w:color w:val="000041"/>
        </w:rPr>
        <w:t xml:space="preserve"> চলে</w:t>
      </w:r>
      <w:r>
        <w:rPr>
          <w:color w:val="000059"/>
        </w:rPr>
        <w:t xml:space="preserve"> গিয়েছে</w:t>
      </w:r>
      <w:r>
        <w:rPr>
          <w:color w:val="4E0000"/>
        </w:rPr>
        <w:t xml:space="preserve"> আপনি</w:t>
      </w:r>
      <w:r>
        <w:rPr>
          <w:color w:val="210000"/>
        </w:rPr>
        <w:t xml:space="preserve"> কি</w:t>
      </w:r>
      <w:r>
        <w:rPr>
          <w:color w:val="3B0000"/>
        </w:rPr>
        <w:t xml:space="preserve"> কোনো</w:t>
      </w:r>
      <w:r>
        <w:rPr>
          <w:color w:val="00003C"/>
        </w:rPr>
        <w:t xml:space="preserve"> ভাবে</w:t>
      </w:r>
      <w:r>
        <w:rPr>
          <w:color w:val="460000"/>
        </w:rPr>
        <w:t xml:space="preserve"> তা</w:t>
      </w:r>
      <w:r>
        <w:rPr>
          <w:color w:val="000042"/>
        </w:rPr>
        <w:t xml:space="preserve"> ফেরত</w:t>
      </w:r>
      <w:r>
        <w:rPr>
          <w:color w:val="00003E"/>
        </w:rPr>
        <w:t xml:space="preserve"> পেতে</w:t>
      </w:r>
      <w:r>
        <w:rPr>
          <w:color w:val="00004D"/>
        </w:rPr>
        <w:t xml:space="preserve"> সাহায্য</w:t>
      </w:r>
      <w:r>
        <w:rPr>
          <w:color w:val="270000"/>
        </w:rPr>
        <w:t xml:space="preserve"> করতে</w:t>
      </w:r>
      <w:r>
        <w:rPr>
          <w:color w:val="000000"/>
        </w:rPr>
        <w:t xml:space="preserve"> পারবেন</w:t>
      </w:r>
      <w:r>
        <w:br/>
      </w:r>
      <w:r>
        <w:rPr>
          <w:color w:val="4E0000"/>
        </w:rPr>
        <w:t xml:space="preserve"> জি</w:t>
      </w:r>
      <w:r>
        <w:rPr>
          <w:color w:val="3B0000"/>
        </w:rPr>
        <w:t xml:space="preserve"> আমার</w:t>
      </w:r>
      <w:r>
        <w:rPr>
          <w:color w:val="00002F"/>
        </w:rPr>
        <w:t xml:space="preserve"> একটা</w:t>
      </w:r>
      <w:r>
        <w:rPr>
          <w:color w:val="000070"/>
        </w:rPr>
        <w:t xml:space="preserve"> নাম্বারএ</w:t>
      </w:r>
      <w:r>
        <w:rPr>
          <w:color w:val="000037"/>
        </w:rPr>
        <w:t xml:space="preserve"> ভুলে</w:t>
      </w:r>
      <w:r>
        <w:rPr>
          <w:color w:val="00001E"/>
        </w:rPr>
        <w:t xml:space="preserve"> টাকা</w:t>
      </w:r>
      <w:r>
        <w:rPr>
          <w:color w:val="000040"/>
        </w:rPr>
        <w:t xml:space="preserve"> চলে</w:t>
      </w:r>
      <w:r>
        <w:rPr>
          <w:color w:val="000000"/>
        </w:rPr>
        <w:t xml:space="preserve"> গিয়েছে</w:t>
      </w:r>
      <w:r>
        <w:rPr>
          <w:color w:val="590000"/>
        </w:rPr>
        <w:t xml:space="preserve"> ঐটা</w:t>
      </w:r>
      <w:r>
        <w:rPr>
          <w:color w:val="200000"/>
        </w:rPr>
        <w:t xml:space="preserve"> কি</w:t>
      </w:r>
      <w:r>
        <w:rPr>
          <w:color w:val="3A0000"/>
        </w:rPr>
        <w:t xml:space="preserve"> কোনো</w:t>
      </w:r>
      <w:r>
        <w:rPr>
          <w:color w:val="00003B"/>
        </w:rPr>
        <w:t xml:space="preserve"> ভাবে</w:t>
      </w:r>
      <w:r>
        <w:rPr>
          <w:color w:val="00003A"/>
        </w:rPr>
        <w:t xml:space="preserve"> ব্যাক</w:t>
      </w:r>
      <w:r>
        <w:rPr>
          <w:color w:val="3B0000"/>
        </w:rPr>
        <w:t xml:space="preserve"> আমার</w:t>
      </w:r>
      <w:r>
        <w:rPr>
          <w:color w:val="000070"/>
        </w:rPr>
        <w:t xml:space="preserve"> ওয়ে</w:t>
      </w:r>
      <w:r>
        <w:rPr>
          <w:color w:val="000000"/>
        </w:rPr>
        <w:t xml:space="preserve"> আছে</w:t>
      </w:r>
      <w:r>
        <w:br/>
      </w:r>
      <w:r>
        <w:rPr>
          <w:color w:val="590000"/>
        </w:rPr>
        <w:t xml:space="preserve"> হ্যালো</w:t>
      </w:r>
      <w:r>
        <w:rPr>
          <w:color w:val="000000"/>
        </w:rPr>
        <w:t xml:space="preserve"> স্যার</w:t>
      </w:r>
      <w:r>
        <w:rPr>
          <w:color w:val="000000"/>
        </w:rPr>
        <w:t xml:space="preserve"> ভুলকর্মে</w:t>
      </w:r>
      <w:r>
        <w:rPr>
          <w:color w:val="000057"/>
        </w:rPr>
        <w:t xml:space="preserve"> পাঠানো</w:t>
      </w:r>
      <w:r>
        <w:rPr>
          <w:color w:val="000021"/>
        </w:rPr>
        <w:t xml:space="preserve"> টাকা</w:t>
      </w:r>
      <w:r>
        <w:rPr>
          <w:color w:val="000048"/>
        </w:rPr>
        <w:t xml:space="preserve"> ফেরত</w:t>
      </w:r>
      <w:r>
        <w:rPr>
          <w:color w:val="00004A"/>
        </w:rPr>
        <w:t xml:space="preserve"> নেওয়া</w:t>
      </w:r>
      <w:r>
        <w:rPr>
          <w:color w:val="380000"/>
        </w:rPr>
        <w:t xml:space="preserve"> জন্য</w:t>
      </w:r>
      <w:r>
        <w:rPr>
          <w:color w:val="000073"/>
        </w:rPr>
        <w:t xml:space="preserve"> দরখাস্ত</w:t>
      </w:r>
      <w:r>
        <w:rPr>
          <w:color w:val="230000"/>
        </w:rPr>
        <w:t xml:space="preserve"> কি</w:t>
      </w:r>
      <w:r>
        <w:rPr>
          <w:color w:val="000041"/>
        </w:rPr>
        <w:t xml:space="preserve"> ভাবে</w:t>
      </w:r>
      <w:r>
        <w:rPr>
          <w:color w:val="00007B"/>
        </w:rPr>
        <w:t xml:space="preserve"> লিখব</w:t>
      </w:r>
      <w:r>
        <w:br/>
      </w:r>
      <w:r>
        <w:rPr>
          <w:color w:val="00003E"/>
        </w:rPr>
        <w:t xml:space="preserve"> বিকাশে</w:t>
      </w:r>
      <w:r>
        <w:rPr>
          <w:color w:val="00004A"/>
        </w:rPr>
        <w:t xml:space="preserve"> ভুল</w:t>
      </w:r>
      <w:r>
        <w:rPr>
          <w:color w:val="000058"/>
        </w:rPr>
        <w:t xml:space="preserve"> নম্বরে</w:t>
      </w:r>
      <w:r>
        <w:rPr>
          <w:color w:val="00004C"/>
        </w:rPr>
        <w:t xml:space="preserve"> সেন্ড</w:t>
      </w:r>
      <w:r>
        <w:rPr>
          <w:color w:val="000040"/>
        </w:rPr>
        <w:t xml:space="preserve"> মানি</w:t>
      </w:r>
      <w:r>
        <w:rPr>
          <w:color w:val="410000"/>
        </w:rPr>
        <w:t xml:space="preserve"> করলে</w:t>
      </w:r>
      <w:r>
        <w:rPr>
          <w:color w:val="00003C"/>
        </w:rPr>
        <w:t xml:space="preserve"> কিভাবে</w:t>
      </w:r>
      <w:r>
        <w:rPr>
          <w:color w:val="000027"/>
        </w:rPr>
        <w:t xml:space="preserve"> টাকা</w:t>
      </w:r>
      <w:r>
        <w:rPr>
          <w:color w:val="000055"/>
        </w:rPr>
        <w:t xml:space="preserve"> ফেরত</w:t>
      </w:r>
      <w:r>
        <w:rPr>
          <w:color w:val="000055"/>
        </w:rPr>
        <w:t xml:space="preserve"> পাওয়া</w:t>
      </w:r>
      <w:r>
        <w:rPr>
          <w:color w:val="750000"/>
        </w:rPr>
        <w:t xml:space="preserve"> যেতে</w:t>
      </w:r>
      <w:r>
        <w:rPr>
          <w:color w:val="000000"/>
        </w:rPr>
        <w:t xml:space="preserve"> পারে</w:t>
      </w:r>
      <w:r>
        <w:br/>
      </w:r>
      <w:r>
        <w:rPr>
          <w:color w:val="000065"/>
        </w:rPr>
        <w:t xml:space="preserve"> ভুলে</w:t>
      </w:r>
      <w:r>
        <w:rPr>
          <w:color w:val="000075"/>
        </w:rPr>
        <w:t xml:space="preserve"> অন্য</w:t>
      </w:r>
      <w:r>
        <w:rPr>
          <w:color w:val="000056"/>
        </w:rPr>
        <w:t xml:space="preserve"> নাম্বার</w:t>
      </w:r>
      <w:r>
        <w:rPr>
          <w:color w:val="560000"/>
        </w:rPr>
        <w:t xml:space="preserve"> এ</w:t>
      </w:r>
      <w:r>
        <w:rPr>
          <w:color w:val="000037"/>
        </w:rPr>
        <w:t xml:space="preserve"> টাকা</w:t>
      </w:r>
      <w:r>
        <w:rPr>
          <w:color w:val="000076"/>
        </w:rPr>
        <w:t xml:space="preserve"> চলে</w:t>
      </w:r>
      <w:r>
        <w:rPr>
          <w:color w:val="00005E"/>
        </w:rPr>
        <w:t xml:space="preserve"> গেছে</w:t>
      </w:r>
      <w:r>
        <w:br/>
      </w:r>
      <w:r>
        <w:rPr>
          <w:color w:val="3A0000"/>
        </w:rPr>
        <w:t xml:space="preserve"> এই</w:t>
      </w:r>
      <w:r>
        <w:rPr>
          <w:color w:val="000099"/>
        </w:rPr>
        <w:t xml:space="preserve"> নামনারে</w:t>
      </w:r>
      <w:r>
        <w:rPr>
          <w:color w:val="00004D"/>
        </w:rPr>
        <w:t xml:space="preserve"> ভুল</w:t>
      </w:r>
      <w:r>
        <w:rPr>
          <w:color w:val="3D0000"/>
        </w:rPr>
        <w:t xml:space="preserve"> করে</w:t>
      </w:r>
      <w:r>
        <w:rPr>
          <w:color w:val="550000"/>
        </w:rPr>
        <w:t xml:space="preserve"> কিছু</w:t>
      </w:r>
      <w:r>
        <w:rPr>
          <w:color w:val="000029"/>
        </w:rPr>
        <w:t xml:space="preserve"> টাকা</w:t>
      </w:r>
      <w:r>
        <w:rPr>
          <w:color w:val="620000"/>
        </w:rPr>
        <w:t xml:space="preserve"> গিয়ে</w:t>
      </w:r>
      <w:r>
        <w:rPr>
          <w:color w:val="610000"/>
        </w:rPr>
        <w:t xml:space="preserve"> ছিলো</w:t>
      </w:r>
      <w:r>
        <w:br/>
      </w:r>
      <w:r>
        <w:rPr>
          <w:color w:val="2B0000"/>
        </w:rPr>
        <w:t xml:space="preserve"> আমি</w:t>
      </w:r>
      <w:r>
        <w:rPr>
          <w:color w:val="00008D"/>
        </w:rPr>
        <w:t xml:space="preserve"> ভুলক্রমে</w:t>
      </w:r>
      <w:r>
        <w:rPr>
          <w:color w:val="5A0000"/>
        </w:rPr>
        <w:t xml:space="preserve"> কিছু</w:t>
      </w:r>
      <w:r>
        <w:rPr>
          <w:color w:val="00002C"/>
        </w:rPr>
        <w:t xml:space="preserve"> টাকা</w:t>
      </w:r>
      <w:r>
        <w:rPr>
          <w:color w:val="000086"/>
        </w:rPr>
        <w:t xml:space="preserve"> পাঠিয়ে</w:t>
      </w:r>
      <w:r>
        <w:rPr>
          <w:color w:val="790000"/>
        </w:rPr>
        <w:t xml:space="preserve"> ফেলছি</w:t>
      </w:r>
      <w:r>
        <w:br/>
      </w:r>
      <w:r>
        <w:rPr>
          <w:color w:val="280000"/>
        </w:rPr>
        <w:t xml:space="preserve"> এই</w:t>
      </w:r>
      <w:r>
        <w:rPr>
          <w:color w:val="00002C"/>
        </w:rPr>
        <w:t xml:space="preserve"> নাম্বার</w:t>
      </w:r>
      <w:r>
        <w:rPr>
          <w:color w:val="000035"/>
        </w:rPr>
        <w:t xml:space="preserve"> ভুল</w:t>
      </w:r>
      <w:r>
        <w:rPr>
          <w:color w:val="000062"/>
        </w:rPr>
        <w:t xml:space="preserve"> বসত</w:t>
      </w:r>
      <w:r>
        <w:rPr>
          <w:color w:val="00001C"/>
        </w:rPr>
        <w:t xml:space="preserve"> টাকা</w:t>
      </w:r>
      <w:r>
        <w:rPr>
          <w:color w:val="00004D"/>
        </w:rPr>
        <w:t xml:space="preserve"> সেন্ট</w:t>
      </w:r>
      <w:r>
        <w:rPr>
          <w:color w:val="00002E"/>
        </w:rPr>
        <w:t xml:space="preserve"> মানি</w:t>
      </w:r>
      <w:r>
        <w:rPr>
          <w:color w:val="000000"/>
        </w:rPr>
        <w:t xml:space="preserve"> করেছি</w:t>
      </w:r>
      <w:r>
        <w:rPr>
          <w:color w:val="260000"/>
        </w:rPr>
        <w:t xml:space="preserve"> কিন্তু</w:t>
      </w:r>
      <w:r>
        <w:rPr>
          <w:color w:val="000068"/>
        </w:rPr>
        <w:t xml:space="preserve"> লোকটা</w:t>
      </w:r>
      <w:r>
        <w:rPr>
          <w:color w:val="000049"/>
        </w:rPr>
        <w:t xml:space="preserve"> একবার</w:t>
      </w:r>
      <w:r>
        <w:rPr>
          <w:color w:val="000039"/>
        </w:rPr>
        <w:t xml:space="preserve"> কথা</w:t>
      </w:r>
      <w:r>
        <w:rPr>
          <w:color w:val="430000"/>
        </w:rPr>
        <w:t xml:space="preserve"> বলে</w:t>
      </w:r>
      <w:r>
        <w:rPr>
          <w:color w:val="00002B"/>
        </w:rPr>
        <w:t xml:space="preserve"> এখন</w:t>
      </w:r>
      <w:r>
        <w:rPr>
          <w:color w:val="000047"/>
        </w:rPr>
        <w:t xml:space="preserve"> কল</w:t>
      </w:r>
      <w:r>
        <w:rPr>
          <w:color w:val="000032"/>
        </w:rPr>
        <w:t xml:space="preserve"> কেটে</w:t>
      </w:r>
      <w:r>
        <w:rPr>
          <w:color w:val="000044"/>
        </w:rPr>
        <w:t xml:space="preserve"> দিচ্ছে</w:t>
      </w:r>
      <w:r>
        <w:br/>
      </w:r>
      <w:r>
        <w:rPr>
          <w:color w:val="000059"/>
        </w:rPr>
        <w:t xml:space="preserve"> ভুল</w:t>
      </w:r>
      <w:r>
        <w:rPr>
          <w:color w:val="00004A"/>
        </w:rPr>
        <w:t xml:space="preserve"> নাম্বার</w:t>
      </w:r>
      <w:r>
        <w:rPr>
          <w:color w:val="4A0000"/>
        </w:rPr>
        <w:t xml:space="preserve"> এ</w:t>
      </w:r>
      <w:r>
        <w:rPr>
          <w:color w:val="000030"/>
        </w:rPr>
        <w:t xml:space="preserve"> টাকা</w:t>
      </w:r>
      <w:r>
        <w:rPr>
          <w:color w:val="000053"/>
        </w:rPr>
        <w:t xml:space="preserve"> send</w:t>
      </w:r>
      <w:r>
        <w:rPr>
          <w:color w:val="000043"/>
        </w:rPr>
        <w:t xml:space="preserve"> money</w:t>
      </w:r>
      <w:r>
        <w:rPr>
          <w:color w:val="8C0000"/>
        </w:rPr>
        <w:t xml:space="preserve"> hoe</w:t>
      </w:r>
      <w:r>
        <w:rPr>
          <w:color w:val="6E0000"/>
        </w:rPr>
        <w:t xml:space="preserve"> geche</w:t>
      </w:r>
      <w:r>
        <w:br/>
      </w:r>
      <w:r>
        <w:rPr>
          <w:color w:val="5B0000"/>
        </w:rPr>
        <w:t xml:space="preserve"> ভাইয়া</w:t>
      </w:r>
      <w:r>
        <w:rPr>
          <w:color w:val="00004E"/>
        </w:rPr>
        <w:t xml:space="preserve"> ভুল</w:t>
      </w:r>
      <w:r>
        <w:rPr>
          <w:color w:val="000041"/>
        </w:rPr>
        <w:t xml:space="preserve"> নাম্বার</w:t>
      </w:r>
      <w:r>
        <w:rPr>
          <w:color w:val="410000"/>
        </w:rPr>
        <w:t xml:space="preserve"> এ</w:t>
      </w:r>
      <w:r>
        <w:rPr>
          <w:color w:val="00002A"/>
        </w:rPr>
        <w:t xml:space="preserve"> টাকা</w:t>
      </w:r>
      <w:r>
        <w:rPr>
          <w:color w:val="000050"/>
        </w:rPr>
        <w:t xml:space="preserve"> সেন্ড</w:t>
      </w:r>
      <w:r>
        <w:rPr>
          <w:color w:val="000044"/>
        </w:rPr>
        <w:t xml:space="preserve"> মানি</w:t>
      </w:r>
      <w:r>
        <w:rPr>
          <w:color w:val="00009A"/>
        </w:rPr>
        <w:t xml:space="preserve"> হএ</w:t>
      </w:r>
      <w:r>
        <w:rPr>
          <w:color w:val="000047"/>
        </w:rPr>
        <w:t xml:space="preserve"> গেছে</w:t>
      </w:r>
      <w:r>
        <w:br/>
      </w:r>
      <w:r>
        <w:rPr>
          <w:color w:val="1B0000"/>
        </w:rPr>
        <w:t xml:space="preserve"> আমি</w:t>
      </w:r>
      <w:r>
        <w:rPr>
          <w:color w:val="000030"/>
        </w:rPr>
        <w:t xml:space="preserve"> একটি</w:t>
      </w:r>
      <w:r>
        <w:rPr>
          <w:color w:val="000065"/>
        </w:rPr>
        <w:t xml:space="preserve"> একাউন্টে</w:t>
      </w:r>
      <w:r>
        <w:rPr>
          <w:color w:val="00001B"/>
        </w:rPr>
        <w:t xml:space="preserve"> টাকা</w:t>
      </w:r>
      <w:r>
        <w:rPr>
          <w:color w:val="000045"/>
        </w:rPr>
        <w:t xml:space="preserve"> পাঠাতে</w:t>
      </w:r>
      <w:r>
        <w:rPr>
          <w:color w:val="400000"/>
        </w:rPr>
        <w:t xml:space="preserve"> গিয়ে</w:t>
      </w:r>
      <w:r>
        <w:rPr>
          <w:color w:val="000031"/>
        </w:rPr>
        <w:t xml:space="preserve"> ভুলে</w:t>
      </w:r>
      <w:r>
        <w:rPr>
          <w:color w:val="000039"/>
        </w:rPr>
        <w:t xml:space="preserve"> অন্য</w:t>
      </w:r>
      <w:r>
        <w:rPr>
          <w:color w:val="000065"/>
        </w:rPr>
        <w:t xml:space="preserve"> একাউন্টে</w:t>
      </w:r>
      <w:r>
        <w:rPr>
          <w:color w:val="540000"/>
        </w:rPr>
        <w:t xml:space="preserve"> এ</w:t>
      </w:r>
      <w:r>
        <w:rPr>
          <w:color w:val="000053"/>
        </w:rPr>
        <w:t xml:space="preserve"> পাঠিয়ে</w:t>
      </w:r>
      <w:r>
        <w:rPr>
          <w:color w:val="000000"/>
        </w:rPr>
        <w:t xml:space="preserve"> দেই</w:t>
      </w:r>
      <w:r>
        <w:rPr>
          <w:color w:val="000038"/>
        </w:rPr>
        <w:t xml:space="preserve"> আর</w:t>
      </w:r>
      <w:r>
        <w:rPr>
          <w:color w:val="3E0000"/>
        </w:rPr>
        <w:t xml:space="preserve"> সেই</w:t>
      </w:r>
      <w:r>
        <w:rPr>
          <w:color w:val="00002A"/>
        </w:rPr>
        <w:t xml:space="preserve"> নাম্বার</w:t>
      </w:r>
      <w:r>
        <w:rPr>
          <w:color w:val="540000"/>
        </w:rPr>
        <w:t xml:space="preserve"> এ</w:t>
      </w:r>
      <w:r>
        <w:rPr>
          <w:color w:val="000044"/>
        </w:rPr>
        <w:t xml:space="preserve"> কল</w:t>
      </w:r>
      <w:r>
        <w:rPr>
          <w:color w:val="280000"/>
        </w:rPr>
        <w:t xml:space="preserve"> করে</w:t>
      </w:r>
      <w:r>
        <w:rPr>
          <w:color w:val="000042"/>
        </w:rPr>
        <w:t xml:space="preserve"> ফোন</w:t>
      </w:r>
      <w:r>
        <w:rPr>
          <w:color w:val="00002F"/>
        </w:rPr>
        <w:t xml:space="preserve"> বন্ধ</w:t>
      </w:r>
      <w:r>
        <w:rPr>
          <w:color w:val="000000"/>
        </w:rPr>
        <w:t xml:space="preserve"> পাচ্ছি</w:t>
      </w:r>
      <w:r>
        <w:br/>
      </w:r>
      <w:r>
        <w:rPr>
          <w:color w:val="220000"/>
        </w:rPr>
        <w:t xml:space="preserve"> আমার</w:t>
      </w:r>
      <w:r>
        <w:rPr>
          <w:color w:val="000043"/>
        </w:rPr>
        <w:t xml:space="preserve"> ভুল</w:t>
      </w:r>
      <w:r>
        <w:rPr>
          <w:color w:val="340000"/>
        </w:rPr>
        <w:t xml:space="preserve"> করে</w:t>
      </w:r>
      <w:r>
        <w:rPr>
          <w:color w:val="320000"/>
        </w:rPr>
        <w:t xml:space="preserve"> এই</w:t>
      </w:r>
      <w:r>
        <w:rPr>
          <w:color w:val="000038"/>
        </w:rPr>
        <w:t xml:space="preserve"> নাম্বার</w:t>
      </w:r>
      <w:r>
        <w:rPr>
          <w:color w:val="370000"/>
        </w:rPr>
        <w:t xml:space="preserve"> এ</w:t>
      </w:r>
      <w:r>
        <w:rPr>
          <w:color w:val="00006A"/>
        </w:rPr>
        <w:t xml:space="preserve"> পারসনাল</w:t>
      </w:r>
      <w:r>
        <w:rPr>
          <w:color w:val="000084"/>
        </w:rPr>
        <w:t xml:space="preserve"> নুম্বেরে</w:t>
      </w:r>
      <w:r>
        <w:rPr>
          <w:color w:val="000024"/>
        </w:rPr>
        <w:t xml:space="preserve"> টাকা</w:t>
      </w:r>
      <w:r>
        <w:rPr>
          <w:color w:val="000084"/>
        </w:rPr>
        <w:t xml:space="preserve"> গাছে</w:t>
      </w:r>
      <w:r>
        <w:br/>
      </w:r>
      <w:r>
        <w:rPr>
          <w:color w:val="260000"/>
        </w:rPr>
        <w:t xml:space="preserve"> i</w:t>
      </w:r>
      <w:r>
        <w:rPr>
          <w:color w:val="460000"/>
        </w:rPr>
        <w:t xml:space="preserve"> was</w:t>
      </w:r>
      <w:r>
        <w:rPr>
          <w:color w:val="000060"/>
        </w:rPr>
        <w:t xml:space="preserve"> told</w:t>
      </w:r>
      <w:r>
        <w:rPr>
          <w:color w:val="00004F"/>
        </w:rPr>
        <w:t xml:space="preserve"> to</w:t>
      </w:r>
      <w:r>
        <w:rPr>
          <w:color w:val="000032"/>
        </w:rPr>
        <w:t xml:space="preserve"> send</w:t>
      </w:r>
      <w:r>
        <w:rPr>
          <w:color w:val="310000"/>
        </w:rPr>
        <w:t xml:space="preserve"> the</w:t>
      </w:r>
      <w:r>
        <w:rPr>
          <w:color w:val="000000"/>
        </w:rPr>
        <w:t xml:space="preserve"> gd</w:t>
      </w:r>
      <w:r>
        <w:rPr>
          <w:color w:val="00001C"/>
        </w:rPr>
        <w:t xml:space="preserve"> bkash</w:t>
      </w:r>
      <w:r>
        <w:rPr>
          <w:color w:val="370000"/>
        </w:rPr>
        <w:t xml:space="preserve"> for</w:t>
      </w:r>
      <w:r>
        <w:rPr>
          <w:color w:val="00005D"/>
        </w:rPr>
        <w:t xml:space="preserve"> sending</w:t>
      </w:r>
      <w:r>
        <w:rPr>
          <w:color w:val="000028"/>
        </w:rPr>
        <w:t xml:space="preserve"> money</w:t>
      </w:r>
      <w:r>
        <w:rPr>
          <w:color w:val="00004F"/>
        </w:rPr>
        <w:t xml:space="preserve"> to</w:t>
      </w:r>
      <w:r>
        <w:rPr>
          <w:color w:val="00006B"/>
        </w:rPr>
        <w:t xml:space="preserve"> someoneelse</w:t>
      </w:r>
      <w:r>
        <w:rPr>
          <w:color w:val="440000"/>
        </w:rPr>
        <w:t xml:space="preserve"> by</w:t>
      </w:r>
      <w:r>
        <w:rPr>
          <w:color w:val="000055"/>
        </w:rPr>
        <w:t xml:space="preserve"> mistake</w:t>
      </w:r>
      <w:r>
        <w:br/>
      </w:r>
      <w:r>
        <w:rPr>
          <w:color w:val="000000"/>
        </w:rPr>
        <w:t xml:space="preserve"> হ্যালো</w:t>
      </w:r>
      <w:r>
        <w:rPr>
          <w:color w:val="00008A"/>
        </w:rPr>
        <w:t xml:space="preserve"> ভুলবশত</w:t>
      </w:r>
      <w:r>
        <w:rPr>
          <w:color w:val="000051"/>
        </w:rPr>
        <w:t xml:space="preserve"> একটি</w:t>
      </w:r>
      <w:r>
        <w:rPr>
          <w:color w:val="000044"/>
        </w:rPr>
        <w:t xml:space="preserve"> নাম্বারে</w:t>
      </w:r>
      <w:r>
        <w:rPr>
          <w:color w:val="00002D"/>
        </w:rPr>
        <w:t xml:space="preserve"> টাকা</w:t>
      </w:r>
      <w:r>
        <w:rPr>
          <w:color w:val="000057"/>
        </w:rPr>
        <w:t xml:space="preserve"> সেন্ড</w:t>
      </w:r>
      <w:r>
        <w:rPr>
          <w:color w:val="00004A"/>
        </w:rPr>
        <w:t xml:space="preserve"> মানি</w:t>
      </w:r>
      <w:r>
        <w:rPr>
          <w:color w:val="52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000045"/>
        </w:rPr>
        <w:t xml:space="preserve"> এখন</w:t>
      </w:r>
      <w:r>
        <w:rPr>
          <w:color w:val="300000"/>
        </w:rPr>
        <w:t xml:space="preserve"> কি</w:t>
      </w:r>
      <w:r>
        <w:rPr>
          <w:color w:val="4A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97"/>
        </w:rPr>
        <w:t xml:space="preserve"> ভুল</w:t>
      </w:r>
      <w:r>
        <w:rPr>
          <w:color w:val="760000"/>
        </w:rPr>
        <w:t xml:space="preserve"> করে</w:t>
      </w:r>
      <w:r>
        <w:rPr>
          <w:color w:val="3E0000"/>
        </w:rPr>
        <w:t xml:space="preserve"> এ</w:t>
      </w:r>
      <w:r>
        <w:rPr>
          <w:color w:val="000051"/>
        </w:rPr>
        <w:t xml:space="preserve"> মোবাইল</w:t>
      </w:r>
      <w:r>
        <w:rPr>
          <w:color w:val="00003C"/>
        </w:rPr>
        <w:t xml:space="preserve"> নাম্বারে</w:t>
      </w:r>
      <w:r>
        <w:rPr>
          <w:color w:val="000097"/>
        </w:rPr>
        <w:t xml:space="preserve"> ভুল</w:t>
      </w:r>
      <w:r>
        <w:rPr>
          <w:color w:val="760000"/>
        </w:rPr>
        <w:t xml:space="preserve"> করে</w:t>
      </w:r>
      <w:r>
        <w:rPr>
          <w:color w:val="000028"/>
        </w:rPr>
        <w:t xml:space="preserve"> টাকা</w:t>
      </w:r>
      <w:r>
        <w:rPr>
          <w:color w:val="000055"/>
        </w:rPr>
        <w:t xml:space="preserve"> চলে</w:t>
      </w:r>
      <w:r>
        <w:rPr>
          <w:color w:val="000044"/>
        </w:rPr>
        <w:t xml:space="preserve"> গেছে</w:t>
      </w:r>
      <w:r>
        <w:br/>
      </w:r>
      <w:r>
        <w:rPr>
          <w:color w:val="000000"/>
        </w:rPr>
        <w:t xml:space="preserve"> জার</w:t>
      </w:r>
      <w:r>
        <w:rPr>
          <w:color w:val="00001B"/>
        </w:rPr>
        <w:t xml:space="preserve"> বিকাশ</w:t>
      </w:r>
      <w:r>
        <w:rPr>
          <w:color w:val="000035"/>
        </w:rPr>
        <w:t xml:space="preserve"> একাউন্টে</w:t>
      </w:r>
      <w:r>
        <w:rPr>
          <w:color w:val="000035"/>
        </w:rPr>
        <w:t xml:space="preserve"> ভুল</w:t>
      </w:r>
      <w:r>
        <w:rPr>
          <w:color w:val="00005F"/>
        </w:rPr>
        <w:t xml:space="preserve"> কমে</w:t>
      </w:r>
      <w:r>
        <w:rPr>
          <w:color w:val="00003D"/>
        </w:rPr>
        <w:t xml:space="preserve"> চলে</w:t>
      </w:r>
      <w:r>
        <w:rPr>
          <w:color w:val="000051"/>
        </w:rPr>
        <w:t xml:space="preserve"> জায়</w:t>
      </w:r>
      <w:r>
        <w:rPr>
          <w:color w:val="420000"/>
        </w:rPr>
        <w:t xml:space="preserve"> তার</w:t>
      </w:r>
      <w:r>
        <w:rPr>
          <w:color w:val="000023"/>
        </w:rPr>
        <w:t xml:space="preserve"> একাউন্ট</w:t>
      </w:r>
      <w:r>
        <w:rPr>
          <w:color w:val="000022"/>
        </w:rPr>
        <w:t xml:space="preserve"> থেকে</w:t>
      </w:r>
      <w:r>
        <w:rPr>
          <w:color w:val="00004F"/>
        </w:rPr>
        <w:t xml:space="preserve"> অফিস</w:t>
      </w:r>
      <w:r>
        <w:rPr>
          <w:color w:val="00003A"/>
        </w:rPr>
        <w:t xml:space="preserve"> টাকা</w:t>
      </w:r>
      <w:r>
        <w:rPr>
          <w:color w:val="000063"/>
        </w:rPr>
        <w:t xml:space="preserve"> রিটান</w:t>
      </w:r>
      <w:r>
        <w:rPr>
          <w:color w:val="3F0000"/>
        </w:rPr>
        <w:t xml:space="preserve"> নিয়ে</w:t>
      </w:r>
      <w:r>
        <w:rPr>
          <w:color w:val="270000"/>
        </w:rPr>
        <w:t xml:space="preserve"> কিন্তু</w:t>
      </w:r>
      <w:r>
        <w:rPr>
          <w:color w:val="1C0000"/>
        </w:rPr>
        <w:t xml:space="preserve"> আমি</w:t>
      </w:r>
      <w:r>
        <w:rPr>
          <w:color w:val="00003A"/>
        </w:rPr>
        <w:t xml:space="preserve"> টাকা</w:t>
      </w:r>
      <w:r>
        <w:rPr>
          <w:color w:val="00004D"/>
        </w:rPr>
        <w:t xml:space="preserve"> পাইনাই</w:t>
      </w:r>
      <w:r>
        <w:br/>
      </w:r>
      <w:r>
        <w:rPr>
          <w:color w:val="2A0000"/>
        </w:rPr>
        <w:t xml:space="preserve"> কিছু</w:t>
      </w:r>
      <w:r>
        <w:rPr>
          <w:color w:val="000014"/>
        </w:rPr>
        <w:t xml:space="preserve"> টাকা</w:t>
      </w:r>
      <w:r>
        <w:rPr>
          <w:color w:val="000026"/>
        </w:rPr>
        <w:t xml:space="preserve"> ভুল</w:t>
      </w:r>
      <w:r>
        <w:rPr>
          <w:color w:val="3C0000"/>
        </w:rPr>
        <w:t xml:space="preserve"> করে</w:t>
      </w:r>
      <w:r>
        <w:rPr>
          <w:color w:val="00002B"/>
        </w:rPr>
        <w:t xml:space="preserve"> অন্য</w:t>
      </w:r>
      <w:r>
        <w:rPr>
          <w:color w:val="000044"/>
        </w:rPr>
        <w:t xml:space="preserve"> নাম্বরে</w:t>
      </w:r>
      <w:r>
        <w:rPr>
          <w:color w:val="00003E"/>
        </w:rPr>
        <w:t xml:space="preserve"> পাঠানোর</w:t>
      </w:r>
      <w:r>
        <w:rPr>
          <w:color w:val="2A0000"/>
        </w:rPr>
        <w:t xml:space="preserve"> পর</w:t>
      </w:r>
      <w:r>
        <w:rPr>
          <w:color w:val="000038"/>
        </w:rPr>
        <w:t xml:space="preserve"> অফিস</w:t>
      </w:r>
      <w:r>
        <w:rPr>
          <w:color w:val="000018"/>
        </w:rPr>
        <w:t xml:space="preserve"> থেকে</w:t>
      </w:r>
      <w:r>
        <w:rPr>
          <w:color w:val="00007F"/>
        </w:rPr>
        <w:t xml:space="preserve"> জিডি</w:t>
      </w:r>
      <w:r>
        <w:rPr>
          <w:color w:val="1A0000"/>
        </w:rPr>
        <w:t xml:space="preserve"> করতে</w:t>
      </w:r>
      <w:r>
        <w:rPr>
          <w:color w:val="330000"/>
        </w:rPr>
        <w:t xml:space="preserve"> বলা</w:t>
      </w:r>
      <w:r>
        <w:rPr>
          <w:color w:val="260000"/>
        </w:rPr>
        <w:t xml:space="preserve"> হয়</w:t>
      </w:r>
      <w:r>
        <w:rPr>
          <w:color w:val="00001F"/>
        </w:rPr>
        <w:t xml:space="preserve"> এখন</w:t>
      </w:r>
      <w:r>
        <w:rPr>
          <w:color w:val="00007F"/>
        </w:rPr>
        <w:t xml:space="preserve"> জিডি</w:t>
      </w:r>
      <w:r>
        <w:rPr>
          <w:color w:val="3C0000"/>
        </w:rPr>
        <w:t xml:space="preserve"> করে</w:t>
      </w:r>
      <w:r>
        <w:rPr>
          <w:color w:val="00002F"/>
        </w:rPr>
        <w:t xml:space="preserve"> সেট</w:t>
      </w:r>
      <w:r>
        <w:rPr>
          <w:color w:val="00002A"/>
        </w:rPr>
        <w:t xml:space="preserve"> সেটা</w:t>
      </w:r>
      <w:r>
        <w:rPr>
          <w:color w:val="00003F"/>
        </w:rPr>
        <w:t xml:space="preserve"> অফিসের</w:t>
      </w:r>
      <w:r>
        <w:rPr>
          <w:color w:val="00004B"/>
        </w:rPr>
        <w:t xml:space="preserve"> ইমেইলএ</w:t>
      </w:r>
      <w:r>
        <w:rPr>
          <w:color w:val="00004B"/>
        </w:rPr>
        <w:t xml:space="preserve"> সাবমিটকরি</w:t>
      </w:r>
      <w:r>
        <w:br/>
      </w:r>
      <w:r>
        <w:rPr>
          <w:color w:val="00002E"/>
        </w:rPr>
        <w:t xml:space="preserve"> today</w:t>
      </w:r>
      <w:r>
        <w:rPr>
          <w:color w:val="170000"/>
        </w:rPr>
        <w:t xml:space="preserve"> i</w:t>
      </w:r>
      <w:r>
        <w:rPr>
          <w:color w:val="810000"/>
        </w:rPr>
        <w:t xml:space="preserve"> was</w:t>
      </w:r>
      <w:r>
        <w:rPr>
          <w:color w:val="000028"/>
        </w:rPr>
        <w:t xml:space="preserve"> sent</w:t>
      </w:r>
      <w:r>
        <w:rPr>
          <w:color w:val="00003D"/>
        </w:rPr>
        <w:t xml:space="preserve"> wrongly</w:t>
      </w:r>
      <w:r>
        <w:rPr>
          <w:color w:val="000000"/>
        </w:rPr>
        <w:t xml:space="preserve"> tk</w:t>
      </w:r>
      <w:r>
        <w:rPr>
          <w:color w:val="000030"/>
        </w:rPr>
        <w:t xml:space="preserve"> to</w:t>
      </w:r>
      <w:r>
        <w:rPr>
          <w:color w:val="160000"/>
        </w:rPr>
        <w:t xml:space="preserve"> a</w:t>
      </w:r>
      <w:r>
        <w:rPr>
          <w:color w:val="00001D"/>
        </w:rPr>
        <w:t xml:space="preserve"> bikash</w:t>
      </w:r>
      <w:r>
        <w:rPr>
          <w:color w:val="000022"/>
        </w:rPr>
        <w:t xml:space="preserve"> personal</w:t>
      </w:r>
      <w:r>
        <w:rPr>
          <w:color w:val="000017"/>
        </w:rPr>
        <w:t xml:space="preserve"> number</w:t>
      </w:r>
      <w:r>
        <w:rPr>
          <w:color w:val="00006D"/>
        </w:rPr>
        <w:t xml:space="preserve"> she</w:t>
      </w:r>
      <w:r>
        <w:rPr>
          <w:color w:val="810000"/>
        </w:rPr>
        <w:t xml:space="preserve"> was</w:t>
      </w:r>
      <w:r>
        <w:rPr>
          <w:color w:val="000041"/>
        </w:rPr>
        <w:t xml:space="preserve"> committed</w:t>
      </w:r>
      <w:r>
        <w:rPr>
          <w:color w:val="000000"/>
        </w:rPr>
        <w:t xml:space="preserve"> st</w:t>
      </w:r>
      <w:r>
        <w:rPr>
          <w:color w:val="000028"/>
        </w:rPr>
        <w:t xml:space="preserve"> time</w:t>
      </w:r>
      <w:r>
        <w:rPr>
          <w:color w:val="000030"/>
        </w:rPr>
        <w:t xml:space="preserve"> to</w:t>
      </w:r>
      <w:r>
        <w:rPr>
          <w:color w:val="000031"/>
        </w:rPr>
        <w:t xml:space="preserve"> return</w:t>
      </w:r>
      <w:r>
        <w:rPr>
          <w:color w:val="000019"/>
        </w:rPr>
        <w:t xml:space="preserve"> my</w:t>
      </w:r>
      <w:r>
        <w:rPr>
          <w:color w:val="000018"/>
        </w:rPr>
        <w:t xml:space="preserve"> money</w:t>
      </w:r>
      <w:r>
        <w:rPr>
          <w:color w:val="190000"/>
        </w:rPr>
        <w:t xml:space="preserve"> but</w:t>
      </w:r>
      <w:r>
        <w:rPr>
          <w:color w:val="000035"/>
        </w:rPr>
        <w:t xml:space="preserve"> right</w:t>
      </w:r>
      <w:r>
        <w:rPr>
          <w:color w:val="000029"/>
        </w:rPr>
        <w:t xml:space="preserve"> now</w:t>
      </w:r>
      <w:r>
        <w:rPr>
          <w:color w:val="00006D"/>
        </w:rPr>
        <w:t xml:space="preserve"> she</w:t>
      </w:r>
      <w:r>
        <w:rPr>
          <w:color w:val="810000"/>
        </w:rPr>
        <w:t xml:space="preserve"> was</w:t>
      </w:r>
      <w:r>
        <w:rPr>
          <w:color w:val="00003B"/>
        </w:rPr>
        <w:t xml:space="preserve"> switch</w:t>
      </w:r>
      <w:r>
        <w:rPr>
          <w:color w:val="000022"/>
        </w:rPr>
        <w:t xml:space="preserve"> off</w:t>
      </w:r>
      <w:r>
        <w:rPr>
          <w:color w:val="390000"/>
        </w:rPr>
        <w:t xml:space="preserve"> her</w:t>
      </w:r>
      <w:r>
        <w:rPr>
          <w:color w:val="000017"/>
        </w:rPr>
        <w:t xml:space="preserve"> number</w:t>
      </w:r>
      <w:r>
        <w:br/>
      </w:r>
      <w:r>
        <w:rPr>
          <w:color w:val="000069"/>
        </w:rPr>
        <w:t xml:space="preserve"> vula</w:t>
      </w:r>
      <w:r>
        <w:rPr>
          <w:color w:val="000061"/>
        </w:rPr>
        <w:t xml:space="preserve"> tk</w:t>
      </w:r>
      <w:r>
        <w:rPr>
          <w:color w:val="000055"/>
        </w:rPr>
        <w:t xml:space="preserve"> onno</w:t>
      </w:r>
      <w:r>
        <w:rPr>
          <w:color w:val="000033"/>
        </w:rPr>
        <w:t xml:space="preserve"> number</w:t>
      </w:r>
      <w:r>
        <w:rPr>
          <w:color w:val="300000"/>
        </w:rPr>
        <w:t xml:space="preserve"> a</w:t>
      </w:r>
      <w:r>
        <w:rPr>
          <w:color w:val="000061"/>
        </w:rPr>
        <w:t xml:space="preserve"> tk</w:t>
      </w:r>
      <w:r>
        <w:rPr>
          <w:color w:val="00007C"/>
        </w:rPr>
        <w:t xml:space="preserve"> cola</w:t>
      </w:r>
      <w:r>
        <w:rPr>
          <w:color w:val="660000"/>
        </w:rPr>
        <w:t xml:space="preserve"> gasa</w:t>
      </w:r>
      <w:r>
        <w:rPr>
          <w:color w:val="00002B"/>
        </w:rPr>
        <w:t xml:space="preserve"> ki</w:t>
      </w:r>
      <w:r>
        <w:rPr>
          <w:color w:val="000041"/>
        </w:rPr>
        <w:t xml:space="preserve"> korbo</w:t>
      </w:r>
      <w:r>
        <w:br/>
      </w:r>
      <w:r>
        <w:rPr>
          <w:color w:val="00004C"/>
        </w:rPr>
        <w:t xml:space="preserve"> ভুল</w:t>
      </w:r>
      <w:r>
        <w:rPr>
          <w:color w:val="000085"/>
        </w:rPr>
        <w:t xml:space="preserve"> ক্রমে</w:t>
      </w:r>
      <w:r>
        <w:rPr>
          <w:color w:val="00008D"/>
        </w:rPr>
        <w:t xml:space="preserve"> অন‍্য</w:t>
      </w:r>
      <w:r>
        <w:rPr>
          <w:color w:val="00005B"/>
        </w:rPr>
        <w:t xml:space="preserve"> নম্বরে</w:t>
      </w:r>
      <w:r>
        <w:rPr>
          <w:color w:val="000029"/>
        </w:rPr>
        <w:t xml:space="preserve"> টাকা</w:t>
      </w:r>
      <w:r>
        <w:rPr>
          <w:color w:val="00006A"/>
        </w:rPr>
        <w:t xml:space="preserve"> পাঠাইছি</w:t>
      </w:r>
      <w:r>
        <w:br/>
      </w:r>
      <w:r>
        <w:rPr>
          <w:color w:val="00006A"/>
        </w:rPr>
        <w:t xml:space="preserve"> ভুল</w:t>
      </w:r>
      <w:r>
        <w:rPr>
          <w:color w:val="000055"/>
        </w:rPr>
        <w:t xml:space="preserve"> নাম্বারে</w:t>
      </w:r>
      <w:r>
        <w:rPr>
          <w:color w:val="000039"/>
        </w:rPr>
        <w:t xml:space="preserve"> টাকা</w:t>
      </w:r>
      <w:r>
        <w:rPr>
          <w:color w:val="00008D"/>
        </w:rPr>
        <w:t xml:space="preserve"> দিছি</w:t>
      </w:r>
      <w:r>
        <w:rPr>
          <w:color w:val="3D0000"/>
        </w:rPr>
        <w:t xml:space="preserve"> কি</w:t>
      </w:r>
      <w:r>
        <w:rPr>
          <w:color w:val="5D0000"/>
        </w:rPr>
        <w:t xml:space="preserve"> করা</w:t>
      </w:r>
      <w:r>
        <w:rPr>
          <w:color w:val="000065"/>
        </w:rPr>
        <w:t xml:space="preserve"> যাবে</w:t>
      </w:r>
      <w:r>
        <w:br/>
      </w:r>
      <w:r>
        <w:rPr>
          <w:color w:val="3C0000"/>
        </w:rPr>
        <w:t xml:space="preserve"> vai</w:t>
      </w:r>
      <w:r>
        <w:rPr>
          <w:color w:val="000053"/>
        </w:rPr>
        <w:t xml:space="preserve"> vula</w:t>
      </w:r>
      <w:r>
        <w:rPr>
          <w:color w:val="000037"/>
        </w:rPr>
        <w:t xml:space="preserve"> akta</w:t>
      </w:r>
      <w:r>
        <w:rPr>
          <w:color w:val="000028"/>
        </w:rPr>
        <w:t xml:space="preserve"> number</w:t>
      </w:r>
      <w:r>
        <w:rPr>
          <w:color w:val="00004F"/>
        </w:rPr>
        <w:t xml:space="preserve"> taka</w:t>
      </w:r>
      <w:r>
        <w:rPr>
          <w:color w:val="00005F"/>
        </w:rPr>
        <w:t xml:space="preserve"> chola</w:t>
      </w:r>
      <w:r>
        <w:rPr>
          <w:color w:val="510000"/>
        </w:rPr>
        <w:t xml:space="preserve"> gasa</w:t>
      </w:r>
      <w:r>
        <w:rPr>
          <w:color w:val="000060"/>
        </w:rPr>
        <w:t xml:space="preserve"> seita</w:t>
      </w:r>
      <w:r>
        <w:rPr>
          <w:color w:val="00004F"/>
        </w:rPr>
        <w:t xml:space="preserve"> taka</w:t>
      </w:r>
      <w:r>
        <w:rPr>
          <w:color w:val="370000"/>
        </w:rPr>
        <w:t xml:space="preserve"> ar</w:t>
      </w:r>
      <w:r>
        <w:rPr>
          <w:color w:val="000050"/>
        </w:rPr>
        <w:t xml:space="preserve"> ferot</w:t>
      </w:r>
      <w:r>
        <w:rPr>
          <w:color w:val="00004D"/>
        </w:rPr>
        <w:t xml:space="preserve"> dei</w:t>
      </w:r>
      <w:r>
        <w:rPr>
          <w:color w:val="000033"/>
        </w:rPr>
        <w:t xml:space="preserve"> nai</w:t>
      </w:r>
      <w:r>
        <w:br/>
      </w:r>
      <w:r>
        <w:rPr>
          <w:color w:val="000099"/>
        </w:rPr>
        <w:t xml:space="preserve"> vulla</w:t>
      </w:r>
      <w:r>
        <w:rPr>
          <w:color w:val="000035"/>
        </w:rPr>
        <w:t xml:space="preserve"> taka</w:t>
      </w:r>
      <w:r>
        <w:rPr>
          <w:color w:val="000081"/>
        </w:rPr>
        <w:t xml:space="preserve"> chola</w:t>
      </w:r>
      <w:r>
        <w:rPr>
          <w:color w:val="6E0000"/>
        </w:rPr>
        <w:t xml:space="preserve"> gasa</w:t>
      </w:r>
      <w:r>
        <w:rPr>
          <w:color w:val="630000"/>
        </w:rPr>
        <w:t xml:space="preserve"> apu</w:t>
      </w:r>
      <w:r>
        <w:br/>
      </w:r>
      <w:r>
        <w:rPr>
          <w:color w:val="330000"/>
        </w:rPr>
        <w:t xml:space="preserve"> amar</w:t>
      </w:r>
      <w:r>
        <w:rPr>
          <w:color w:val="7D0000"/>
        </w:rPr>
        <w:t xml:space="preserve"> vhai</w:t>
      </w:r>
      <w:r>
        <w:rPr>
          <w:color w:val="3D0000"/>
        </w:rPr>
        <w:t xml:space="preserve"> er</w:t>
      </w:r>
      <w:r>
        <w:rPr>
          <w:color w:val="00002A"/>
        </w:rPr>
        <w:t xml:space="preserve"> bkash</w:t>
      </w:r>
      <w:r>
        <w:rPr>
          <w:color w:val="00003C"/>
        </w:rPr>
        <w:t xml:space="preserve"> theke</w:t>
      </w:r>
      <w:r>
        <w:rPr>
          <w:color w:val="000074"/>
        </w:rPr>
        <w:t xml:space="preserve"> bule</w:t>
      </w:r>
      <w:r>
        <w:rPr>
          <w:color w:val="000036"/>
        </w:rPr>
        <w:t xml:space="preserve"> tk</w:t>
      </w:r>
      <w:r>
        <w:rPr>
          <w:color w:val="000068"/>
        </w:rPr>
        <w:t xml:space="preserve"> chole</w:t>
      </w:r>
      <w:r>
        <w:rPr>
          <w:color w:val="630000"/>
        </w:rPr>
        <w:t xml:space="preserve"> geche</w:t>
      </w:r>
      <w:r>
        <w:br/>
      </w:r>
      <w:r>
        <w:rPr>
          <w:color w:val="260000"/>
        </w:rPr>
        <w:t xml:space="preserve"> amar</w:t>
      </w:r>
      <w:r>
        <w:rPr>
          <w:color w:val="00000F"/>
        </w:rPr>
        <w:t xml:space="preserve"> bkash</w:t>
      </w:r>
      <w:r>
        <w:rPr>
          <w:color w:val="00002A"/>
        </w:rPr>
        <w:t xml:space="preserve"> number</w:t>
      </w:r>
      <w:r>
        <w:rPr>
          <w:color w:val="000016"/>
        </w:rPr>
        <w:t xml:space="preserve"> theke</w:t>
      </w:r>
      <w:r>
        <w:rPr>
          <w:color w:val="000022"/>
        </w:rPr>
        <w:t xml:space="preserve"> vule</w:t>
      </w:r>
      <w:r>
        <w:rPr>
          <w:color w:val="000023"/>
        </w:rPr>
        <w:t xml:space="preserve"> onno</w:t>
      </w:r>
      <w:r>
        <w:rPr>
          <w:color w:val="00001E"/>
        </w:rPr>
        <w:t xml:space="preserve"> ekta</w:t>
      </w:r>
      <w:r>
        <w:rPr>
          <w:color w:val="00002A"/>
        </w:rPr>
        <w:t xml:space="preserve"> number</w:t>
      </w:r>
      <w:r>
        <w:rPr>
          <w:color w:val="140000"/>
        </w:rPr>
        <w:t xml:space="preserve"> a</w:t>
      </w:r>
      <w:r>
        <w:rPr>
          <w:color w:val="000014"/>
        </w:rPr>
        <w:t xml:space="preserve"> tk</w:t>
      </w:r>
      <w:r>
        <w:rPr>
          <w:color w:val="000026"/>
        </w:rPr>
        <w:t xml:space="preserve"> chole</w:t>
      </w:r>
      <w:r>
        <w:rPr>
          <w:color w:val="210000"/>
        </w:rPr>
        <w:t xml:space="preserve"> gese</w:t>
      </w:r>
      <w:r>
        <w:rPr>
          <w:color w:val="360000"/>
        </w:rPr>
        <w:t xml:space="preserve"> apnadar</w:t>
      </w:r>
      <w:r>
        <w:rPr>
          <w:color w:val="000027"/>
        </w:rPr>
        <w:t xml:space="preserve"> sathe</w:t>
      </w:r>
      <w:r>
        <w:rPr>
          <w:color w:val="000023"/>
        </w:rPr>
        <w:t xml:space="preserve"> kotha</w:t>
      </w:r>
      <w:r>
        <w:rPr>
          <w:color w:val="000033"/>
        </w:rPr>
        <w:t xml:space="preserve"> bolar</w:t>
      </w:r>
      <w:r>
        <w:rPr>
          <w:color w:val="000043"/>
        </w:rPr>
        <w:t xml:space="preserve"> por</w:t>
      </w:r>
      <w:r>
        <w:rPr>
          <w:color w:val="000029"/>
        </w:rPr>
        <w:t xml:space="preserve"> apnara</w:t>
      </w:r>
      <w:r>
        <w:rPr>
          <w:color w:val="00003B"/>
        </w:rPr>
        <w:t xml:space="preserve"> bolsan</w:t>
      </w:r>
      <w:r>
        <w:rPr>
          <w:color w:val="250000"/>
        </w:rPr>
        <w:t xml:space="preserve"> j</w:t>
      </w:r>
      <w:r>
        <w:rPr>
          <w:color w:val="000067"/>
        </w:rPr>
        <w:t xml:space="preserve"> gd</w:t>
      </w:r>
      <w:r>
        <w:rPr>
          <w:color w:val="000033"/>
        </w:rPr>
        <w:t xml:space="preserve"> kore</w:t>
      </w:r>
      <w:r>
        <w:rPr>
          <w:color w:val="000067"/>
        </w:rPr>
        <w:t xml:space="preserve"> gd</w:t>
      </w:r>
      <w:r>
        <w:rPr>
          <w:color w:val="00002D"/>
        </w:rPr>
        <w:t xml:space="preserve"> copy</w:t>
      </w:r>
      <w:r>
        <w:rPr>
          <w:color w:val="000016"/>
        </w:rPr>
        <w:t xml:space="preserve"> ta</w:t>
      </w:r>
      <w:r>
        <w:rPr>
          <w:color w:val="000060"/>
        </w:rPr>
        <w:t xml:space="preserve"> mail</w:t>
      </w:r>
      <w:r>
        <w:rPr>
          <w:color w:val="160000"/>
        </w:rPr>
        <w:t xml:space="preserve"> korte</w:t>
      </w:r>
      <w:r>
        <w:rPr>
          <w:color w:val="110000"/>
        </w:rPr>
        <w:t xml:space="preserve"> ami</w:t>
      </w:r>
      <w:r>
        <w:rPr>
          <w:color w:val="000060"/>
        </w:rPr>
        <w:t xml:space="preserve"> mail</w:t>
      </w:r>
      <w:r>
        <w:rPr>
          <w:color w:val="000033"/>
        </w:rPr>
        <w:t xml:space="preserve"> kore</w:t>
      </w:r>
      <w:r>
        <w:rPr>
          <w:color w:val="000028"/>
        </w:rPr>
        <w:t xml:space="preserve"> disi</w:t>
      </w:r>
      <w:r>
        <w:rPr>
          <w:color w:val="000022"/>
        </w:rPr>
        <w:t xml:space="preserve"> ekhon</w:t>
      </w:r>
      <w:r>
        <w:rPr>
          <w:color w:val="260000"/>
        </w:rPr>
        <w:t xml:space="preserve"> amar</w:t>
      </w:r>
      <w:r>
        <w:rPr>
          <w:color w:val="000012"/>
        </w:rPr>
        <w:t xml:space="preserve"> ki</w:t>
      </w:r>
      <w:r>
        <w:rPr>
          <w:color w:val="1F0000"/>
        </w:rPr>
        <w:t xml:space="preserve"> korar</w:t>
      </w:r>
      <w:r>
        <w:rPr>
          <w:color w:val="000039"/>
        </w:rPr>
        <w:t xml:space="preserve"> achay</w:t>
      </w:r>
      <w:r>
        <w:rPr>
          <w:color w:val="1D0000"/>
        </w:rPr>
        <w:t xml:space="preserve"> ar</w:t>
      </w:r>
      <w:r>
        <w:rPr>
          <w:color w:val="000043"/>
        </w:rPr>
        <w:t xml:space="preserve"> por</w:t>
      </w:r>
      <w:r>
        <w:br/>
      </w:r>
      <w:r>
        <w:rPr>
          <w:color w:val="000082"/>
        </w:rPr>
        <w:t xml:space="preserve"> বিকাশে</w:t>
      </w:r>
      <w:r>
        <w:rPr>
          <w:color w:val="00009B"/>
        </w:rPr>
        <w:t xml:space="preserve"> ভুল</w:t>
      </w:r>
      <w:r>
        <w:rPr>
          <w:color w:val="000081"/>
        </w:rPr>
        <w:t xml:space="preserve"> নাম্বার</w:t>
      </w:r>
      <w:r>
        <w:rPr>
          <w:color w:val="000053"/>
        </w:rPr>
        <w:t xml:space="preserve"> টাকা</w:t>
      </w:r>
      <w:r>
        <w:br/>
      </w:r>
      <w:r>
        <w:rPr>
          <w:color w:val="000061"/>
        </w:rPr>
        <w:t xml:space="preserve"> ভুল</w:t>
      </w:r>
      <w:r>
        <w:rPr>
          <w:color w:val="4C0000"/>
        </w:rPr>
        <w:t xml:space="preserve"> করে</w:t>
      </w:r>
      <w:r>
        <w:rPr>
          <w:color w:val="000034"/>
        </w:rPr>
        <w:t xml:space="preserve"> টাকা</w:t>
      </w:r>
      <w:r>
        <w:rPr>
          <w:color w:val="000064"/>
        </w:rPr>
        <w:t xml:space="preserve"> সেন্ড</w:t>
      </w:r>
      <w:r>
        <w:rPr>
          <w:color w:val="000055"/>
        </w:rPr>
        <w:t xml:space="preserve"> মানি</w:t>
      </w:r>
      <w:r>
        <w:rPr>
          <w:color w:val="5E0000"/>
        </w:rPr>
        <w:t xml:space="preserve"> হয়ে</w:t>
      </w:r>
      <w:r>
        <w:rPr>
          <w:color w:val="00008F"/>
        </w:rPr>
        <w:t xml:space="preserve"> গেসে</w:t>
      </w:r>
      <w:r>
        <w:br/>
      </w:r>
      <w:r>
        <w:rPr>
          <w:color w:val="420000"/>
        </w:rPr>
        <w:t xml:space="preserve"> স্যার</w:t>
      </w:r>
      <w:r>
        <w:rPr>
          <w:color w:val="00004A"/>
        </w:rPr>
        <w:t xml:space="preserve"> গত</w:t>
      </w:r>
      <w:r>
        <w:rPr>
          <w:color w:val="000000"/>
        </w:rPr>
        <w:t xml:space="preserve"> --</w:t>
      </w:r>
      <w:r>
        <w:rPr>
          <w:color w:val="000056"/>
        </w:rPr>
        <w:t xml:space="preserve"> তারিখে</w:t>
      </w:r>
      <w:r>
        <w:rPr>
          <w:color w:val="230000"/>
        </w:rPr>
        <w:t xml:space="preserve"> আমার</w:t>
      </w:r>
      <w:r>
        <w:rPr>
          <w:color w:val="000038"/>
        </w:rPr>
        <w:t xml:space="preserve"> নাম্বার</w:t>
      </w:r>
      <w:r>
        <w:rPr>
          <w:color w:val="550000"/>
        </w:rPr>
        <w:t xml:space="preserve"> হতে</w:t>
      </w:r>
      <w:r>
        <w:rPr>
          <w:color w:val="000045"/>
        </w:rPr>
        <w:t xml:space="preserve"> সেন্ড</w:t>
      </w:r>
      <w:r>
        <w:rPr>
          <w:color w:val="00003B"/>
        </w:rPr>
        <w:t xml:space="preserve"> মানি</w:t>
      </w:r>
      <w:r>
        <w:rPr>
          <w:color w:val="2E0000"/>
        </w:rPr>
        <w:t xml:space="preserve"> করতে</w:t>
      </w:r>
      <w:r>
        <w:rPr>
          <w:color w:val="550000"/>
        </w:rPr>
        <w:t xml:space="preserve"> গিয়ে</w:t>
      </w:r>
      <w:r>
        <w:rPr>
          <w:color w:val="000043"/>
        </w:rPr>
        <w:t xml:space="preserve"> ভুল</w:t>
      </w:r>
      <w:r>
        <w:rPr>
          <w:color w:val="000036"/>
        </w:rPr>
        <w:t xml:space="preserve"> নাম্বারে</w:t>
      </w:r>
      <w:r>
        <w:rPr>
          <w:color w:val="00004D"/>
        </w:rPr>
        <w:t xml:space="preserve"> চলে</w:t>
      </w:r>
      <w:r>
        <w:rPr>
          <w:color w:val="420000"/>
        </w:rPr>
        <w:t xml:space="preserve"> যায়</w:t>
      </w:r>
      <w:r>
        <w:br/>
      </w:r>
      <w:r>
        <w:rPr>
          <w:color w:val="2F0000"/>
        </w:rPr>
        <w:t xml:space="preserve"> ami</w:t>
      </w:r>
      <w:r>
        <w:rPr>
          <w:color w:val="000079"/>
        </w:rPr>
        <w:t xml:space="preserve"> vhule</w:t>
      </w:r>
      <w:r>
        <w:rPr>
          <w:color w:val="000053"/>
        </w:rPr>
        <w:t xml:space="preserve"> ekta</w:t>
      </w:r>
      <w:r>
        <w:rPr>
          <w:color w:val="000039"/>
        </w:rPr>
        <w:t xml:space="preserve"> number</w:t>
      </w:r>
      <w:r>
        <w:rPr>
          <w:color w:val="370000"/>
        </w:rPr>
        <w:t xml:space="preserve"> a</w:t>
      </w:r>
      <w:r>
        <w:rPr>
          <w:color w:val="000037"/>
        </w:rPr>
        <w:t xml:space="preserve"> tk</w:t>
      </w:r>
      <w:r>
        <w:rPr>
          <w:color w:val="00004C"/>
        </w:rPr>
        <w:t xml:space="preserve"> send</w:t>
      </w:r>
      <w:r>
        <w:rPr>
          <w:color w:val="000045"/>
        </w:rPr>
        <w:t xml:space="preserve"> kore</w:t>
      </w:r>
      <w:r>
        <w:rPr>
          <w:color w:val="000090"/>
        </w:rPr>
        <w:t xml:space="preserve"> felche</w:t>
      </w:r>
      <w:r>
        <w:br/>
      </w:r>
      <w:r>
        <w:rPr>
          <w:color w:val="000083"/>
        </w:rPr>
        <w:t xml:space="preserve"> bhaia</w:t>
      </w:r>
      <w:r>
        <w:rPr>
          <w:color w:val="290000"/>
        </w:rPr>
        <w:t xml:space="preserve"> ami</w:t>
      </w:r>
      <w:r>
        <w:rPr>
          <w:color w:val="000048"/>
        </w:rPr>
        <w:t xml:space="preserve"> ekta</w:t>
      </w:r>
      <w:r>
        <w:rPr>
          <w:color w:val="00006D"/>
        </w:rPr>
        <w:t xml:space="preserve"> vhul</w:t>
      </w:r>
      <w:r>
        <w:rPr>
          <w:color w:val="000032"/>
        </w:rPr>
        <w:t xml:space="preserve"> number</w:t>
      </w:r>
      <w:r>
        <w:rPr>
          <w:color w:val="00002F"/>
        </w:rPr>
        <w:t xml:space="preserve"> tk</w:t>
      </w:r>
      <w:r>
        <w:rPr>
          <w:color w:val="000042"/>
        </w:rPr>
        <w:t xml:space="preserve"> send</w:t>
      </w:r>
      <w:r>
        <w:rPr>
          <w:color w:val="00003C"/>
        </w:rPr>
        <w:t xml:space="preserve"> kore</w:t>
      </w:r>
      <w:r>
        <w:rPr>
          <w:color w:val="00007D"/>
        </w:rPr>
        <w:t xml:space="preserve"> felche</w:t>
      </w:r>
      <w:r>
        <w:br/>
      </w:r>
      <w:r>
        <w:rPr>
          <w:color w:val="000063"/>
        </w:rPr>
        <w:t xml:space="preserve"> vul</w:t>
      </w:r>
      <w:r>
        <w:rPr>
          <w:color w:val="00004D"/>
        </w:rPr>
        <w:t xml:space="preserve"> kore</w:t>
      </w:r>
      <w:r>
        <w:rPr>
          <w:color w:val="00006B"/>
        </w:rPr>
        <w:t xml:space="preserve"> onno</w:t>
      </w:r>
      <w:r>
        <w:rPr>
          <w:color w:val="000040"/>
        </w:rPr>
        <w:t xml:space="preserve"> number</w:t>
      </w:r>
      <w:r>
        <w:rPr>
          <w:color w:val="3D0000"/>
        </w:rPr>
        <w:t xml:space="preserve"> a</w:t>
      </w:r>
      <w:r>
        <w:rPr>
          <w:color w:val="00003D"/>
        </w:rPr>
        <w:t xml:space="preserve"> tk</w:t>
      </w:r>
      <w:r>
        <w:rPr>
          <w:color w:val="0000A1"/>
        </w:rPr>
        <w:t xml:space="preserve"> pathaici</w:t>
      </w:r>
      <w:r>
        <w:br/>
      </w:r>
      <w:r>
        <w:rPr>
          <w:color w:val="2C0000"/>
        </w:rPr>
        <w:t xml:space="preserve"> ami</w:t>
      </w:r>
      <w:r>
        <w:rPr>
          <w:color w:val="650000"/>
        </w:rPr>
        <w:t xml:space="preserve"> kal</w:t>
      </w:r>
      <w:r>
        <w:rPr>
          <w:color w:val="00006A"/>
        </w:rPr>
        <w:t xml:space="preserve"> rate</w:t>
      </w:r>
      <w:r>
        <w:rPr>
          <w:color w:val="000053"/>
        </w:rPr>
        <w:t xml:space="preserve"> vul</w:t>
      </w:r>
      <w:r>
        <w:rPr>
          <w:color w:val="000040"/>
        </w:rPr>
        <w:t xml:space="preserve"> kore</w:t>
      </w:r>
      <w:r>
        <w:rPr>
          <w:color w:val="00004A"/>
        </w:rPr>
        <w:t xml:space="preserve"> akta</w:t>
      </w:r>
      <w:r>
        <w:rPr>
          <w:color w:val="000064"/>
        </w:rPr>
        <w:t xml:space="preserve"> nambare</w:t>
      </w:r>
      <w:r>
        <w:rPr>
          <w:color w:val="000034"/>
        </w:rPr>
        <w:t xml:space="preserve"> taka</w:t>
      </w:r>
      <w:r>
        <w:rPr>
          <w:color w:val="00006C"/>
        </w:rPr>
        <w:t xml:space="preserve"> dici</w:t>
      </w:r>
      <w:r>
        <w:br/>
      </w:r>
      <w:r>
        <w:rPr>
          <w:color w:val="280000"/>
        </w:rPr>
        <w:t xml:space="preserve"> আমি</w:t>
      </w:r>
      <w:r>
        <w:rPr>
          <w:color w:val="390000"/>
        </w:rPr>
        <w:t xml:space="preserve"> এই</w:t>
      </w:r>
      <w:r>
        <w:rPr>
          <w:color w:val="000080"/>
        </w:rPr>
        <w:t xml:space="preserve"> মাএ</w:t>
      </w:r>
      <w:r>
        <w:rPr>
          <w:color w:val="000049"/>
        </w:rPr>
        <w:t xml:space="preserve"> ভুলে</w:t>
      </w:r>
      <w:r>
        <w:rPr>
          <w:color w:val="000059"/>
        </w:rPr>
        <w:t xml:space="preserve"> এক</w:t>
      </w:r>
      <w:r>
        <w:rPr>
          <w:color w:val="00003E"/>
        </w:rPr>
        <w:t xml:space="preserve"> নাম্বার</w:t>
      </w:r>
      <w:r>
        <w:rPr>
          <w:color w:val="00006E"/>
        </w:rPr>
        <w:t xml:space="preserve"> সেন্ডমানি</w:t>
      </w:r>
      <w:r>
        <w:rPr>
          <w:color w:val="3B0000"/>
        </w:rPr>
        <w:t xml:space="preserve"> করে</w:t>
      </w:r>
      <w:r>
        <w:rPr>
          <w:color w:val="000067"/>
        </w:rPr>
        <w:t xml:space="preserve"> ফেলেছি</w:t>
      </w:r>
      <w:r>
        <w:br/>
      </w:r>
      <w:r>
        <w:rPr>
          <w:color w:val="000093"/>
        </w:rPr>
        <w:t xml:space="preserve"> বুল</w:t>
      </w:r>
      <w:r>
        <w:rPr>
          <w:color w:val="000049"/>
        </w:rPr>
        <w:t xml:space="preserve"> নাম্বারে</w:t>
      </w:r>
      <w:r>
        <w:rPr>
          <w:color w:val="000031"/>
        </w:rPr>
        <w:t xml:space="preserve"> টাকা</w:t>
      </w:r>
      <w:r>
        <w:rPr>
          <w:color w:val="000068"/>
        </w:rPr>
        <w:t xml:space="preserve"> চলে</w:t>
      </w:r>
      <w:r>
        <w:rPr>
          <w:color w:val="000053"/>
        </w:rPr>
        <w:t xml:space="preserve"> গেছে</w:t>
      </w:r>
      <w:r>
        <w:rPr>
          <w:color w:val="00004B"/>
        </w:rPr>
        <w:t xml:space="preserve"> এখন</w:t>
      </w:r>
      <w:r>
        <w:rPr>
          <w:color w:val="340000"/>
        </w:rPr>
        <w:t xml:space="preserve"> কি</w:t>
      </w:r>
      <w:r>
        <w:rPr>
          <w:color w:val="00005F"/>
        </w:rPr>
        <w:t xml:space="preserve"> করব</w:t>
      </w:r>
      <w:r>
        <w:br/>
      </w:r>
      <w:r>
        <w:rPr>
          <w:color w:val="390000"/>
        </w:rPr>
        <w:t xml:space="preserve"> ami</w:t>
      </w:r>
      <w:r>
        <w:rPr>
          <w:color w:val="000064"/>
        </w:rPr>
        <w:t xml:space="preserve"> ekta</w:t>
      </w:r>
      <w:r>
        <w:rPr>
          <w:color w:val="00006B"/>
        </w:rPr>
        <w:t xml:space="preserve"> vul</w:t>
      </w:r>
      <w:r>
        <w:rPr>
          <w:color w:val="000045"/>
        </w:rPr>
        <w:t xml:space="preserve"> number</w:t>
      </w:r>
      <w:r>
        <w:rPr>
          <w:color w:val="000044"/>
        </w:rPr>
        <w:t xml:space="preserve"> taka</w:t>
      </w:r>
      <w:r>
        <w:rPr>
          <w:color w:val="0000AE"/>
        </w:rPr>
        <w:t xml:space="preserve"> pathiyesi</w:t>
      </w:r>
      <w:r>
        <w:br/>
      </w:r>
      <w:r>
        <w:rPr>
          <w:color w:val="000029"/>
        </w:rPr>
        <w:t xml:space="preserve"> বিকাশে</w:t>
      </w:r>
      <w:r>
        <w:rPr>
          <w:color w:val="000030"/>
        </w:rPr>
        <w:t xml:space="preserve"> ভুলে</w:t>
      </w:r>
      <w:r>
        <w:rPr>
          <w:color w:val="00001A"/>
        </w:rPr>
        <w:t xml:space="preserve"> টাকা</w:t>
      </w:r>
      <w:r>
        <w:rPr>
          <w:color w:val="000038"/>
        </w:rPr>
        <w:t xml:space="preserve"> চলে</w:t>
      </w:r>
      <w:r>
        <w:rPr>
          <w:color w:val="000000"/>
        </w:rPr>
        <w:t xml:space="preserve"> গেসিলো</w:t>
      </w:r>
      <w:r>
        <w:rPr>
          <w:color w:val="4A0000"/>
        </w:rPr>
        <w:t xml:space="preserve"> সেটার</w:t>
      </w:r>
      <w:r>
        <w:rPr>
          <w:color w:val="000039"/>
        </w:rPr>
        <w:t xml:space="preserve"> অভিযোগ</w:t>
      </w:r>
      <w:r>
        <w:rPr>
          <w:color w:val="000044"/>
        </w:rPr>
        <w:t xml:space="preserve"> দেয়ার</w:t>
      </w:r>
      <w:r>
        <w:rPr>
          <w:color w:val="360000"/>
        </w:rPr>
        <w:t xml:space="preserve"> পর</w:t>
      </w:r>
      <w:r>
        <w:rPr>
          <w:color w:val="000061"/>
        </w:rPr>
        <w:t xml:space="preserve"> বাংলামোটর</w:t>
      </w:r>
      <w:r>
        <w:rPr>
          <w:color w:val="9C0000"/>
        </w:rPr>
        <w:t xml:space="preserve"> যেতে</w:t>
      </w:r>
      <w:r>
        <w:rPr>
          <w:color w:val="000000"/>
        </w:rPr>
        <w:t xml:space="preserve"> বলেছিল</w:t>
      </w:r>
      <w:r>
        <w:rPr>
          <w:color w:val="380000"/>
        </w:rPr>
        <w:t xml:space="preserve"> কি</w:t>
      </w:r>
      <w:r>
        <w:rPr>
          <w:color w:val="380000"/>
        </w:rPr>
        <w:t xml:space="preserve"> কি</w:t>
      </w:r>
      <w:r>
        <w:rPr>
          <w:color w:val="3A0000"/>
        </w:rPr>
        <w:t xml:space="preserve"> নিয়ে</w:t>
      </w:r>
      <w:r>
        <w:rPr>
          <w:color w:val="9C0000"/>
        </w:rPr>
        <w:t xml:space="preserve"> যেতে</w:t>
      </w:r>
      <w:r>
        <w:rPr>
          <w:color w:val="000000"/>
        </w:rPr>
        <w:t xml:space="preserve"> হবে</w:t>
      </w:r>
      <w:r>
        <w:br/>
      </w:r>
      <w:r>
        <w:rPr>
          <w:color w:val="900000"/>
        </w:rPr>
        <w:t xml:space="preserve"> আনি</w:t>
      </w:r>
      <w:r>
        <w:rPr>
          <w:color w:val="000051"/>
        </w:rPr>
        <w:t xml:space="preserve"> ভুল</w:t>
      </w:r>
      <w:r>
        <w:rPr>
          <w:color w:val="400000"/>
        </w:rPr>
        <w:t xml:space="preserve"> করে</w:t>
      </w:r>
      <w:r>
        <w:rPr>
          <w:color w:val="00004E"/>
        </w:rPr>
        <w:t xml:space="preserve"> একটি</w:t>
      </w:r>
      <w:r>
        <w:rPr>
          <w:color w:val="000043"/>
        </w:rPr>
        <w:t xml:space="preserve"> নাম্বার</w:t>
      </w:r>
      <w:r>
        <w:rPr>
          <w:color w:val="00002B"/>
        </w:rPr>
        <w:t xml:space="preserve"> টাকা</w:t>
      </w:r>
      <w:r>
        <w:rPr>
          <w:color w:val="000090"/>
        </w:rPr>
        <w:t xml:space="preserve"> পাঠিয়েছি</w:t>
      </w:r>
      <w:r>
        <w:br/>
      </w:r>
      <w:r>
        <w:rPr>
          <w:color w:val="00008C"/>
        </w:rPr>
        <w:t xml:space="preserve"> wrong</w:t>
      </w:r>
      <w:r>
        <w:rPr>
          <w:color w:val="00004E"/>
        </w:rPr>
        <w:t xml:space="preserve"> number</w:t>
      </w:r>
      <w:r>
        <w:rPr>
          <w:color w:val="4A0000"/>
        </w:rPr>
        <w:t xml:space="preserve"> a</w:t>
      </w:r>
      <w:r>
        <w:rPr>
          <w:color w:val="000067"/>
        </w:rPr>
        <w:t xml:space="preserve"> send</w:t>
      </w:r>
      <w:r>
        <w:rPr>
          <w:color w:val="000053"/>
        </w:rPr>
        <w:t xml:space="preserve"> money</w:t>
      </w:r>
      <w:r>
        <w:rPr>
          <w:color w:val="7D0000"/>
        </w:rPr>
        <w:t xml:space="preserve"> korechi</w:t>
      </w:r>
      <w:r>
        <w:br/>
      </w:r>
      <w:r>
        <w:rPr>
          <w:color w:val="270000"/>
        </w:rPr>
        <w:t xml:space="preserve"> আমি</w:t>
      </w:r>
      <w:r>
        <w:rPr>
          <w:color w:val="5F0000"/>
        </w:rPr>
        <w:t xml:space="preserve"> একজন</w:t>
      </w:r>
      <w:r>
        <w:rPr>
          <w:color w:val="670000"/>
        </w:rPr>
        <w:t xml:space="preserve"> কে</w:t>
      </w:r>
      <w:r>
        <w:rPr>
          <w:color w:val="000028"/>
        </w:rPr>
        <w:t xml:space="preserve"> টাকা</w:t>
      </w:r>
      <w:r>
        <w:rPr>
          <w:color w:val="00004B"/>
        </w:rPr>
        <w:t xml:space="preserve"> দিতে</w:t>
      </w:r>
      <w:r>
        <w:rPr>
          <w:color w:val="5E0000"/>
        </w:rPr>
        <w:t xml:space="preserve"> গিয়ে</w:t>
      </w:r>
      <w:r>
        <w:rPr>
          <w:color w:val="000054"/>
        </w:rPr>
        <w:t xml:space="preserve"> অন্য</w:t>
      </w:r>
      <w:r>
        <w:rPr>
          <w:color w:val="00003C"/>
        </w:rPr>
        <w:t xml:space="preserve"> নাম্বারে</w:t>
      </w:r>
      <w:r>
        <w:rPr>
          <w:color w:val="410000"/>
        </w:rPr>
        <w:t xml:space="preserve"> দিয়ে</w:t>
      </w:r>
      <w:r>
        <w:rPr>
          <w:color w:val="6E0000"/>
        </w:rPr>
        <w:t xml:space="preserve"> ফেলছি</w:t>
      </w:r>
      <w:r>
        <w:br/>
      </w:r>
      <w:r>
        <w:rPr>
          <w:color w:val="000067"/>
        </w:rPr>
        <w:t xml:space="preserve"> vul</w:t>
      </w:r>
      <w:r>
        <w:rPr>
          <w:color w:val="000043"/>
        </w:rPr>
        <w:t xml:space="preserve"> number</w:t>
      </w:r>
      <w:r>
        <w:rPr>
          <w:color w:val="3F0000"/>
        </w:rPr>
        <w:t xml:space="preserve"> a</w:t>
      </w:r>
      <w:r>
        <w:rPr>
          <w:color w:val="000058"/>
        </w:rPr>
        <w:t xml:space="preserve"> send</w:t>
      </w:r>
      <w:r>
        <w:rPr>
          <w:color w:val="000047"/>
        </w:rPr>
        <w:t xml:space="preserve"> money</w:t>
      </w:r>
      <w:r>
        <w:rPr>
          <w:color w:val="000050"/>
        </w:rPr>
        <w:t xml:space="preserve"> kore</w:t>
      </w:r>
      <w:r>
        <w:rPr>
          <w:color w:val="000000"/>
        </w:rPr>
        <w:t xml:space="preserve"> felsi</w:t>
      </w:r>
      <w:r>
        <w:rPr>
          <w:color w:val="000039"/>
        </w:rPr>
        <w:t xml:space="preserve"> ki</w:t>
      </w:r>
      <w:r>
        <w:rPr>
          <w:color w:val="000055"/>
        </w:rPr>
        <w:t xml:space="preserve"> korbo</w:t>
      </w:r>
      <w:r>
        <w:rPr>
          <w:color w:val="00007C"/>
        </w:rPr>
        <w:t xml:space="preserve"> akhn</w:t>
      </w:r>
      <w:r>
        <w:br/>
      </w:r>
      <w:r>
        <w:rPr>
          <w:color w:val="400000"/>
        </w:rPr>
        <w:t xml:space="preserve"> amar</w:t>
      </w:r>
      <w:r>
        <w:rPr>
          <w:color w:val="000046"/>
        </w:rPr>
        <w:t xml:space="preserve"> taka</w:t>
      </w:r>
      <w:r>
        <w:rPr>
          <w:color w:val="00006F"/>
        </w:rPr>
        <w:t xml:space="preserve"> vul</w:t>
      </w:r>
      <w:r>
        <w:rPr>
          <w:color w:val="000048"/>
        </w:rPr>
        <w:t xml:space="preserve"> number</w:t>
      </w:r>
      <w:r>
        <w:rPr>
          <w:color w:val="440000"/>
        </w:rPr>
        <w:t xml:space="preserve"> a</w:t>
      </w:r>
      <w:r>
        <w:rPr>
          <w:color w:val="00008F"/>
        </w:rPr>
        <w:t xml:space="preserve"> cole</w:t>
      </w:r>
      <w:r>
        <w:rPr>
          <w:color w:val="710000"/>
        </w:rPr>
        <w:t xml:space="preserve"> gese</w:t>
      </w:r>
      <w:r>
        <w:br/>
      </w:r>
      <w:r>
        <w:rPr>
          <w:color w:val="000000"/>
        </w:rPr>
        <w:t xml:space="preserve"> hi</w:t>
      </w:r>
      <w:r>
        <w:rPr>
          <w:color w:val="340000"/>
        </w:rPr>
        <w:t xml:space="preserve"> ami</w:t>
      </w:r>
      <w:r>
        <w:rPr>
          <w:color w:val="000086"/>
        </w:rPr>
        <w:t xml:space="preserve"> bhule</w:t>
      </w:r>
      <w:r>
        <w:rPr>
          <w:color w:val="00005C"/>
        </w:rPr>
        <w:t xml:space="preserve"> ekta</w:t>
      </w:r>
      <w:r>
        <w:rPr>
          <w:color w:val="00003F"/>
        </w:rPr>
        <w:t xml:space="preserve"> number</w:t>
      </w:r>
      <w:r>
        <w:rPr>
          <w:color w:val="000042"/>
        </w:rPr>
        <w:t xml:space="preserve"> e</w:t>
      </w:r>
      <w:r>
        <w:rPr>
          <w:color w:val="00003E"/>
        </w:rPr>
        <w:t xml:space="preserve"> taka</w:t>
      </w:r>
      <w:r>
        <w:rPr>
          <w:color w:val="000098"/>
        </w:rPr>
        <w:t xml:space="preserve"> pathaisi</w:t>
      </w:r>
      <w:r>
        <w:br/>
      </w:r>
      <w:r>
        <w:rPr>
          <w:color w:val="610000"/>
        </w:rPr>
        <w:t xml:space="preserve"> vaia</w:t>
      </w:r>
      <w:r>
        <w:rPr>
          <w:color w:val="000048"/>
        </w:rPr>
        <w:t xml:space="preserve"> ekta</w:t>
      </w:r>
      <w:r>
        <w:rPr>
          <w:color w:val="00004D"/>
        </w:rPr>
        <w:t xml:space="preserve"> vul</w:t>
      </w:r>
      <w:r>
        <w:rPr>
          <w:color w:val="000000"/>
        </w:rPr>
        <w:t xml:space="preserve"> no</w:t>
      </w:r>
      <w:r>
        <w:rPr>
          <w:color w:val="000033"/>
        </w:rPr>
        <w:t xml:space="preserve"> e</w:t>
      </w:r>
      <w:r>
        <w:rPr>
          <w:color w:val="00005F"/>
        </w:rPr>
        <w:t xml:space="preserve"> tk</w:t>
      </w:r>
      <w:r>
        <w:rPr>
          <w:color w:val="000041"/>
        </w:rPr>
        <w:t xml:space="preserve"> send</w:t>
      </w:r>
      <w:r>
        <w:rPr>
          <w:color w:val="00003C"/>
        </w:rPr>
        <w:t xml:space="preserve"> kore</w:t>
      </w:r>
      <w:r>
        <w:rPr>
          <w:color w:val="000000"/>
        </w:rPr>
        <w:t xml:space="preserve"> disi</w:t>
      </w:r>
      <w:r>
        <w:rPr>
          <w:color w:val="00005F"/>
        </w:rPr>
        <w:t xml:space="preserve"> tk</w:t>
      </w:r>
      <w:r>
        <w:rPr>
          <w:color w:val="000035"/>
        </w:rPr>
        <w:t xml:space="preserve"> ta</w:t>
      </w:r>
      <w:r>
        <w:rPr>
          <w:color w:val="000042"/>
        </w:rPr>
        <w:t xml:space="preserve"> kivabe</w:t>
      </w:r>
      <w:r>
        <w:rPr>
          <w:color w:val="000063"/>
        </w:rPr>
        <w:t xml:space="preserve"> ferot</w:t>
      </w:r>
      <w:r>
        <w:rPr>
          <w:color w:val="000055"/>
        </w:rPr>
        <w:t xml:space="preserve"> pete</w:t>
      </w:r>
      <w:r>
        <w:rPr>
          <w:color w:val="000000"/>
        </w:rPr>
        <w:t xml:space="preserve"> pari</w:t>
      </w:r>
      <w:r>
        <w:br/>
      </w:r>
      <w:r>
        <w:rPr>
          <w:color w:val="00003B"/>
        </w:rPr>
        <w:t xml:space="preserve"> অন্য</w:t>
      </w:r>
      <w:r>
        <w:rPr>
          <w:color w:val="00002C"/>
        </w:rPr>
        <w:t xml:space="preserve"> একটা</w:t>
      </w:r>
      <w:r>
        <w:rPr>
          <w:color w:val="000054"/>
        </w:rPr>
        <w:t xml:space="preserve"> নাম্বারে</w:t>
      </w:r>
      <w:r>
        <w:rPr>
          <w:color w:val="000034"/>
        </w:rPr>
        <w:t xml:space="preserve"> ভুল</w:t>
      </w:r>
      <w:r>
        <w:rPr>
          <w:color w:val="290000"/>
        </w:rPr>
        <w:t xml:space="preserve"> করে</w:t>
      </w:r>
      <w:r>
        <w:rPr>
          <w:color w:val="00001C"/>
        </w:rPr>
        <w:t xml:space="preserve"> টাকা</w:t>
      </w:r>
      <w:r>
        <w:rPr>
          <w:color w:val="000049"/>
        </w:rPr>
        <w:t xml:space="preserve"> পাঠানো</w:t>
      </w:r>
      <w:r>
        <w:rPr>
          <w:color w:val="3F0000"/>
        </w:rPr>
        <w:t xml:space="preserve"> হয়েছে</w:t>
      </w:r>
      <w:r>
        <w:rPr>
          <w:color w:val="260000"/>
        </w:rPr>
        <w:t xml:space="preserve"> কিন্তু</w:t>
      </w:r>
      <w:r>
        <w:rPr>
          <w:color w:val="000041"/>
        </w:rPr>
        <w:t xml:space="preserve"> ওই</w:t>
      </w:r>
      <w:r>
        <w:rPr>
          <w:color w:val="000054"/>
        </w:rPr>
        <w:t xml:space="preserve"> নাম্বারে</w:t>
      </w:r>
      <w:r>
        <w:rPr>
          <w:color w:val="000088"/>
        </w:rPr>
        <w:t xml:space="preserve"> ফোন</w:t>
      </w:r>
      <w:r>
        <w:rPr>
          <w:color w:val="430000"/>
        </w:rPr>
        <w:t xml:space="preserve"> দিলে</w:t>
      </w:r>
      <w:r>
        <w:rPr>
          <w:color w:val="000088"/>
        </w:rPr>
        <w:t xml:space="preserve"> ফোন</w:t>
      </w:r>
      <w:r>
        <w:rPr>
          <w:color w:val="00005D"/>
        </w:rPr>
        <w:t xml:space="preserve"> ঢুকেনা</w:t>
      </w:r>
      <w:r>
        <w:br/>
      </w:r>
      <w:r>
        <w:rPr>
          <w:color w:val="00008A"/>
        </w:rPr>
        <w:t xml:space="preserve"> ভুল</w:t>
      </w:r>
      <w:r>
        <w:rPr>
          <w:color w:val="00004A"/>
        </w:rPr>
        <w:t xml:space="preserve"> টাকা</w:t>
      </w:r>
      <w:r>
        <w:rPr>
          <w:color w:val="00009D"/>
        </w:rPr>
        <w:t xml:space="preserve"> চলে</w:t>
      </w:r>
      <w:r>
        <w:rPr>
          <w:color w:val="00007D"/>
        </w:rPr>
        <w:t xml:space="preserve"> গেছে</w:t>
      </w:r>
      <w:r>
        <w:br/>
      </w:r>
      <w:r>
        <w:rPr>
          <w:color w:val="000052"/>
        </w:rPr>
        <w:t xml:space="preserve"> akti</w:t>
      </w:r>
      <w:r>
        <w:rPr>
          <w:color w:val="000053"/>
        </w:rPr>
        <w:t xml:space="preserve"> nambare</w:t>
      </w:r>
      <w:r>
        <w:rPr>
          <w:color w:val="000045"/>
        </w:rPr>
        <w:t xml:space="preserve"> vul</w:t>
      </w:r>
      <w:r>
        <w:rPr>
          <w:color w:val="000036"/>
        </w:rPr>
        <w:t xml:space="preserve"> kore</w:t>
      </w:r>
      <w:r>
        <w:rPr>
          <w:color w:val="320000"/>
        </w:rPr>
        <w:t xml:space="preserve"> amr</w:t>
      </w:r>
      <w:r>
        <w:rPr>
          <w:color w:val="00002A"/>
        </w:rPr>
        <w:t xml:space="preserve"> tk</w:t>
      </w:r>
      <w:r>
        <w:rPr>
          <w:color w:val="00003B"/>
        </w:rPr>
        <w:t xml:space="preserve"> send</w:t>
      </w:r>
      <w:r>
        <w:rPr>
          <w:color w:val="000030"/>
        </w:rPr>
        <w:t xml:space="preserve"> money</w:t>
      </w:r>
      <w:r>
        <w:rPr>
          <w:color w:val="000064"/>
        </w:rPr>
        <w:t xml:space="preserve"> hoisa</w:t>
      </w:r>
      <w:r>
        <w:rPr>
          <w:color w:val="000053"/>
        </w:rPr>
        <w:t xml:space="preserve"> akhn</w:t>
      </w:r>
      <w:r>
        <w:rPr>
          <w:color w:val="000026"/>
        </w:rPr>
        <w:t xml:space="preserve"> ki</w:t>
      </w:r>
      <w:r>
        <w:rPr>
          <w:color w:val="300000"/>
        </w:rPr>
        <w:t xml:space="preserve"> korte</w:t>
      </w:r>
      <w:r>
        <w:rPr>
          <w:color w:val="00006F"/>
        </w:rPr>
        <w:t xml:space="preserve"> pri</w:t>
      </w:r>
      <w:r>
        <w:br/>
      </w:r>
      <w:r>
        <w:rPr>
          <w:color w:val="00003D"/>
        </w:rPr>
        <w:t xml:space="preserve"> forgetting</w:t>
      </w:r>
      <w:r>
        <w:rPr>
          <w:color w:val="00001E"/>
        </w:rPr>
        <w:t xml:space="preserve"> in</w:t>
      </w:r>
      <w:r>
        <w:rPr>
          <w:color w:val="560000"/>
        </w:rPr>
        <w:t xml:space="preserve"> the</w:t>
      </w:r>
      <w:r>
        <w:rPr>
          <w:color w:val="000000"/>
        </w:rPr>
        <w:t xml:space="preserve"> afternoon</w:t>
      </w:r>
      <w:r>
        <w:rPr>
          <w:color w:val="2C0000"/>
        </w:rPr>
        <w:t xml:space="preserve"> i</w:t>
      </w:r>
      <w:r>
        <w:rPr>
          <w:color w:val="250000"/>
        </w:rPr>
        <w:t xml:space="preserve"> am</w:t>
      </w:r>
      <w:r>
        <w:rPr>
          <w:color w:val="000035"/>
        </w:rPr>
        <w:t xml:space="preserve"> sending</w:t>
      </w:r>
      <w:r>
        <w:rPr>
          <w:color w:val="00002F"/>
        </w:rPr>
        <w:t xml:space="preserve"> money</w:t>
      </w:r>
      <w:r>
        <w:rPr>
          <w:color w:val="00002D"/>
        </w:rPr>
        <w:t xml:space="preserve"> to</w:t>
      </w:r>
      <w:r>
        <w:rPr>
          <w:color w:val="150000"/>
        </w:rPr>
        <w:t xml:space="preserve"> a</w:t>
      </w:r>
      <w:r>
        <w:rPr>
          <w:color w:val="000016"/>
        </w:rPr>
        <w:t xml:space="preserve"> number</w:t>
      </w:r>
      <w:r>
        <w:rPr>
          <w:color w:val="000027"/>
        </w:rPr>
        <w:t xml:space="preserve"> now</w:t>
      </w:r>
      <w:r>
        <w:rPr>
          <w:color w:val="2C0000"/>
        </w:rPr>
        <w:t xml:space="preserve"> i</w:t>
      </w:r>
      <w:r>
        <w:rPr>
          <w:color w:val="000037"/>
        </w:rPr>
        <w:t xml:space="preserve"> asked</w:t>
      </w:r>
      <w:r>
        <w:rPr>
          <w:color w:val="560000"/>
        </w:rPr>
        <w:t xml:space="preserve"> the</w:t>
      </w:r>
      <w:r>
        <w:rPr>
          <w:color w:val="370000"/>
        </w:rPr>
        <w:t xml:space="preserve"> man</w:t>
      </w:r>
      <w:r>
        <w:rPr>
          <w:color w:val="00002D"/>
        </w:rPr>
        <w:t xml:space="preserve"> to</w:t>
      </w:r>
      <w:r>
        <w:rPr>
          <w:color w:val="00005D"/>
        </w:rPr>
        <w:t xml:space="preserve"> return</w:t>
      </w:r>
      <w:r>
        <w:rPr>
          <w:color w:val="560000"/>
        </w:rPr>
        <w:t xml:space="preserve"> the</w:t>
      </w:r>
      <w:r>
        <w:rPr>
          <w:color w:val="00002F"/>
        </w:rPr>
        <w:t xml:space="preserve"> money</w:t>
      </w:r>
      <w:r>
        <w:rPr>
          <w:color w:val="180000"/>
        </w:rPr>
        <w:t xml:space="preserve"> but</w:t>
      </w:r>
      <w:r>
        <w:rPr>
          <w:color w:val="310000"/>
        </w:rPr>
        <w:t xml:space="preserve"> he</w:t>
      </w:r>
      <w:r>
        <w:rPr>
          <w:color w:val="000057"/>
        </w:rPr>
        <w:t xml:space="preserve"> did</w:t>
      </w:r>
      <w:r>
        <w:rPr>
          <w:color w:val="00003D"/>
        </w:rPr>
        <w:t xml:space="preserve"> not</w:t>
      </w:r>
      <w:r>
        <w:rPr>
          <w:color w:val="00005D"/>
        </w:rPr>
        <w:t xml:space="preserve"> return</w:t>
      </w:r>
      <w:r>
        <w:rPr>
          <w:color w:val="210000"/>
        </w:rPr>
        <w:t xml:space="preserve"> it</w:t>
      </w:r>
      <w:r>
        <w:rPr>
          <w:color w:val="230000"/>
        </w:rPr>
        <w:t xml:space="preserve"> and</w:t>
      </w:r>
      <w:r>
        <w:rPr>
          <w:color w:val="000057"/>
        </w:rPr>
        <w:t xml:space="preserve"> did</w:t>
      </w:r>
      <w:r>
        <w:rPr>
          <w:color w:val="00003D"/>
        </w:rPr>
        <w:t xml:space="preserve"> not</w:t>
      </w:r>
      <w:r>
        <w:rPr>
          <w:color w:val="00003D"/>
        </w:rPr>
        <w:t xml:space="preserve"> pick</w:t>
      </w:r>
      <w:r>
        <w:rPr>
          <w:color w:val="00002E"/>
        </w:rPr>
        <w:t xml:space="preserve"> up</w:t>
      </w:r>
      <w:r>
        <w:rPr>
          <w:color w:val="000017"/>
        </w:rPr>
        <w:t xml:space="preserve"> my</w:t>
      </w:r>
      <w:r>
        <w:rPr>
          <w:color w:val="000027"/>
        </w:rPr>
        <w:t xml:space="preserve"> phone</w:t>
      </w:r>
      <w:r>
        <w:br/>
      </w:r>
      <w:r>
        <w:rPr>
          <w:color w:val="0000A1"/>
        </w:rPr>
        <w:t xml:space="preserve"> বুল</w:t>
      </w:r>
      <w:r>
        <w:rPr>
          <w:color w:val="000077"/>
        </w:rPr>
        <w:t xml:space="preserve"> নম্বরে</w:t>
      </w:r>
      <w:r>
        <w:rPr>
          <w:color w:val="000036"/>
        </w:rPr>
        <w:t xml:space="preserve"> টাকা</w:t>
      </w:r>
      <w:r>
        <w:rPr>
          <w:color w:val="000072"/>
        </w:rPr>
        <w:t xml:space="preserve"> চলে</w:t>
      </w:r>
      <w:r>
        <w:rPr>
          <w:color w:val="00005B"/>
        </w:rPr>
        <w:t xml:space="preserve"> গেছে</w:t>
      </w:r>
      <w:r>
        <w:br/>
      </w:r>
      <w:r>
        <w:rPr>
          <w:color w:val="00007F"/>
        </w:rPr>
        <w:t xml:space="preserve"> বুল</w:t>
      </w:r>
      <w:r>
        <w:rPr>
          <w:color w:val="00005E"/>
        </w:rPr>
        <w:t xml:space="preserve"> নম্বরে</w:t>
      </w:r>
      <w:r>
        <w:rPr>
          <w:color w:val="00002A"/>
        </w:rPr>
        <w:t xml:space="preserve"> টাকা</w:t>
      </w:r>
      <w:r>
        <w:rPr>
          <w:color w:val="00005A"/>
        </w:rPr>
        <w:t xml:space="preserve"> চলে</w:t>
      </w:r>
      <w:r>
        <w:rPr>
          <w:color w:val="000048"/>
        </w:rPr>
        <w:t xml:space="preserve"> গেছে</w:t>
      </w:r>
      <w:r>
        <w:rPr>
          <w:color w:val="00009C"/>
        </w:rPr>
        <w:t xml:space="preserve"> কিরব</w:t>
      </w:r>
      <w:r>
        <w:br/>
      </w:r>
      <w:r>
        <w:rPr>
          <w:color w:val="000040"/>
        </w:rPr>
        <w:t xml:space="preserve"> আজকে</w:t>
      </w:r>
      <w:r>
        <w:rPr>
          <w:color w:val="3B0000"/>
        </w:rPr>
        <w:t xml:space="preserve"> আমি</w:t>
      </w:r>
      <w:r>
        <w:rPr>
          <w:color w:val="2A0000"/>
        </w:rPr>
        <w:t xml:space="preserve"> এই</w:t>
      </w:r>
      <w:r>
        <w:rPr>
          <w:color w:val="000024"/>
        </w:rPr>
        <w:t xml:space="preserve"> একাউন্ট</w:t>
      </w:r>
      <w:r>
        <w:rPr>
          <w:color w:val="000024"/>
        </w:rPr>
        <w:t xml:space="preserve"> থেকে</w:t>
      </w:r>
      <w:r>
        <w:rPr>
          <w:color w:val="00003C"/>
        </w:rPr>
        <w:t xml:space="preserve"> টাকা</w:t>
      </w:r>
      <w:r>
        <w:rPr>
          <w:color w:val="000039"/>
        </w:rPr>
        <w:t xml:space="preserve"> সেন্ড</w:t>
      </w:r>
      <w:r>
        <w:rPr>
          <w:color w:val="000000"/>
        </w:rPr>
        <w:t xml:space="preserve"> করি</w:t>
      </w:r>
      <w:r>
        <w:rPr>
          <w:color w:val="280000"/>
        </w:rPr>
        <w:t xml:space="preserve"> কিন্তু</w:t>
      </w:r>
      <w:r>
        <w:rPr>
          <w:color w:val="430000"/>
        </w:rPr>
        <w:t xml:space="preserve"> সেই</w:t>
      </w:r>
      <w:r>
        <w:rPr>
          <w:color w:val="00003C"/>
        </w:rPr>
        <w:t xml:space="preserve"> টাকা</w:t>
      </w:r>
      <w:r>
        <w:rPr>
          <w:color w:val="000037"/>
        </w:rPr>
        <w:t xml:space="preserve"> ভুল</w:t>
      </w:r>
      <w:r>
        <w:rPr>
          <w:color w:val="000061"/>
        </w:rPr>
        <w:t xml:space="preserve"> ক্রমে</w:t>
      </w:r>
      <w:r>
        <w:rPr>
          <w:color w:val="00003E"/>
        </w:rPr>
        <w:t xml:space="preserve"> অন্য</w:t>
      </w:r>
      <w:r>
        <w:rPr>
          <w:color w:val="000042"/>
        </w:rPr>
        <w:t xml:space="preserve"> নম্বরে</w:t>
      </w:r>
      <w:r>
        <w:rPr>
          <w:color w:val="00003F"/>
        </w:rPr>
        <w:t xml:space="preserve"> চলে</w:t>
      </w:r>
      <w:r>
        <w:rPr>
          <w:color w:val="000000"/>
        </w:rPr>
        <w:t xml:space="preserve"> যায়</w:t>
      </w:r>
      <w:r>
        <w:rPr>
          <w:color w:val="3B0000"/>
        </w:rPr>
        <w:t xml:space="preserve"> আমি</w:t>
      </w:r>
      <w:r>
        <w:rPr>
          <w:color w:val="200000"/>
        </w:rPr>
        <w:t xml:space="preserve"> কি</w:t>
      </w:r>
      <w:r>
        <w:rPr>
          <w:color w:val="310000"/>
        </w:rPr>
        <w:t xml:space="preserve"> কোন</w:t>
      </w:r>
      <w:r>
        <w:rPr>
          <w:color w:val="00003A"/>
        </w:rPr>
        <w:t xml:space="preserve"> ভাবে</w:t>
      </w:r>
      <w:r>
        <w:rPr>
          <w:color w:val="000040"/>
        </w:rPr>
        <w:t xml:space="preserve"> ফেরত</w:t>
      </w:r>
      <w:r>
        <w:rPr>
          <w:color w:val="00003C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00005C"/>
        </w:rPr>
        <w:t xml:space="preserve"> ভুল</w:t>
      </w:r>
      <w:r>
        <w:rPr>
          <w:color w:val="480000"/>
        </w:rPr>
        <w:t xml:space="preserve"> করে</w:t>
      </w:r>
      <w:r>
        <w:rPr>
          <w:color w:val="00004D"/>
        </w:rPr>
        <w:t xml:space="preserve"> একটা</w:t>
      </w:r>
      <w:r>
        <w:rPr>
          <w:color w:val="00004A"/>
        </w:rPr>
        <w:t xml:space="preserve"> নাম্বারে</w:t>
      </w:r>
      <w:r>
        <w:rPr>
          <w:color w:val="000031"/>
        </w:rPr>
        <w:t xml:space="preserve"> টাকা</w:t>
      </w:r>
      <w:r>
        <w:rPr>
          <w:color w:val="00005E"/>
        </w:rPr>
        <w:t xml:space="preserve"> সেন্ড</w:t>
      </w:r>
      <w:r>
        <w:rPr>
          <w:color w:val="000050"/>
        </w:rPr>
        <w:t xml:space="preserve"> মানি</w:t>
      </w:r>
      <w:r>
        <w:rPr>
          <w:color w:val="5A0000"/>
        </w:rPr>
        <w:t xml:space="preserve"> করছি</w:t>
      </w:r>
      <w:r>
        <w:rPr>
          <w:color w:val="340000"/>
        </w:rPr>
        <w:t xml:space="preserve"> কি</w:t>
      </w:r>
      <w:r>
        <w:rPr>
          <w:color w:val="3E0000"/>
        </w:rPr>
        <w:t xml:space="preserve"> করতে</w:t>
      </w:r>
      <w:r>
        <w:rPr>
          <w:color w:val="000053"/>
        </w:rPr>
        <w:t xml:space="preserve"> পারি</w:t>
      </w:r>
      <w:r>
        <w:br/>
      </w:r>
      <w:r>
        <w:rPr>
          <w:color w:val="4E0000"/>
        </w:rPr>
        <w:t xml:space="preserve"> i</w:t>
      </w:r>
      <w:r>
        <w:rPr>
          <w:color w:val="000089"/>
        </w:rPr>
        <w:t xml:space="preserve"> sent</w:t>
      </w:r>
      <w:r>
        <w:rPr>
          <w:color w:val="000054"/>
        </w:rPr>
        <w:t xml:space="preserve"> money</w:t>
      </w:r>
      <w:r>
        <w:rPr>
          <w:color w:val="000051"/>
        </w:rPr>
        <w:t xml:space="preserve"> to</w:t>
      </w:r>
      <w:r>
        <w:rPr>
          <w:color w:val="00008D"/>
        </w:rPr>
        <w:t xml:space="preserve"> wrong</w:t>
      </w:r>
      <w:r>
        <w:rPr>
          <w:color w:val="00004E"/>
        </w:rPr>
        <w:t xml:space="preserve"> number</w:t>
      </w:r>
      <w:r>
        <w:br/>
      </w:r>
      <w:r>
        <w:rPr>
          <w:color w:val="2D0000"/>
        </w:rPr>
        <w:t xml:space="preserve"> sir</w:t>
      </w:r>
      <w:r>
        <w:rPr>
          <w:color w:val="1F0000"/>
        </w:rPr>
        <w:t xml:space="preserve"> amar</w:t>
      </w:r>
      <w:r>
        <w:rPr>
          <w:color w:val="000046"/>
        </w:rPr>
        <w:t xml:space="preserve"> number</w:t>
      </w:r>
      <w:r>
        <w:rPr>
          <w:color w:val="00003A"/>
        </w:rPr>
        <w:t xml:space="preserve"> teke</w:t>
      </w:r>
      <w:r>
        <w:rPr>
          <w:color w:val="00004D"/>
        </w:rPr>
        <w:t xml:space="preserve"> vol</w:t>
      </w:r>
      <w:r>
        <w:rPr>
          <w:color w:val="000046"/>
        </w:rPr>
        <w:t xml:space="preserve"> number</w:t>
      </w:r>
      <w:r>
        <w:rPr>
          <w:color w:val="210000"/>
        </w:rPr>
        <w:t xml:space="preserve"> a</w:t>
      </w:r>
      <w:r>
        <w:rPr>
          <w:color w:val="000021"/>
        </w:rPr>
        <w:t xml:space="preserve"> tk</w:t>
      </w:r>
      <w:r>
        <w:rPr>
          <w:color w:val="000040"/>
        </w:rPr>
        <w:t xml:space="preserve"> chole</w:t>
      </w:r>
      <w:r>
        <w:rPr>
          <w:color w:val="000037"/>
        </w:rPr>
        <w:t xml:space="preserve"> jai</w:t>
      </w:r>
      <w:r>
        <w:rPr>
          <w:color w:val="1D0000"/>
        </w:rPr>
        <w:t xml:space="preserve"> ami</w:t>
      </w:r>
      <w:r>
        <w:rPr>
          <w:color w:val="00004C"/>
        </w:rPr>
        <w:t xml:space="preserve"> shob</w:t>
      </w:r>
      <w:r>
        <w:rPr>
          <w:color w:val="000044"/>
        </w:rPr>
        <w:t xml:space="preserve"> kichu</w:t>
      </w:r>
      <w:r>
        <w:rPr>
          <w:color w:val="380000"/>
        </w:rPr>
        <w:t xml:space="preserve"> korlam</w:t>
      </w:r>
      <w:r>
        <w:rPr>
          <w:color w:val="260000"/>
        </w:rPr>
        <w:t xml:space="preserve"> but</w:t>
      </w:r>
      <w:r>
        <w:rPr>
          <w:color w:val="590000"/>
        </w:rPr>
        <w:t xml:space="preserve"> ekno</w:t>
      </w:r>
      <w:r>
        <w:rPr>
          <w:color w:val="00002C"/>
        </w:rPr>
        <w:t xml:space="preserve"> kno</w:t>
      </w:r>
      <w:r>
        <w:rPr>
          <w:color w:val="000056"/>
        </w:rPr>
        <w:t xml:space="preserve"> response</w:t>
      </w:r>
      <w:r>
        <w:rPr>
          <w:color w:val="340000"/>
        </w:rPr>
        <w:t xml:space="preserve"> pai</w:t>
      </w:r>
      <w:r>
        <w:rPr>
          <w:color w:val="00002C"/>
        </w:rPr>
        <w:t xml:space="preserve"> nai</w:t>
      </w:r>
      <w:r>
        <w:br/>
      </w:r>
      <w:r>
        <w:rPr>
          <w:color w:val="280000"/>
        </w:rPr>
        <w:t xml:space="preserve"> আমি</w:t>
      </w:r>
      <w:r>
        <w:rPr>
          <w:color w:val="00004C"/>
        </w:rPr>
        <w:t xml:space="preserve"> ভুল</w:t>
      </w:r>
      <w:r>
        <w:rPr>
          <w:color w:val="00003D"/>
        </w:rPr>
        <w:t xml:space="preserve"> নাম্বারে</w:t>
      </w:r>
      <w:r>
        <w:rPr>
          <w:color w:val="000052"/>
        </w:rPr>
        <w:t xml:space="preserve"> টাকা</w:t>
      </w:r>
      <w:r>
        <w:rPr>
          <w:color w:val="00007D"/>
        </w:rPr>
        <w:t xml:space="preserve"> পাঠিয়ে</w:t>
      </w:r>
      <w:r>
        <w:rPr>
          <w:color w:val="000000"/>
        </w:rPr>
        <w:t xml:space="preserve"> দিয়েছি</w:t>
      </w:r>
      <w:r>
        <w:rPr>
          <w:color w:val="000000"/>
        </w:rPr>
        <w:t xml:space="preserve"> এখন</w:t>
      </w:r>
      <w:r>
        <w:rPr>
          <w:color w:val="390000"/>
        </w:rPr>
        <w:t xml:space="preserve"> এই</w:t>
      </w:r>
      <w:r>
        <w:rPr>
          <w:color w:val="000052"/>
        </w:rPr>
        <w:t xml:space="preserve"> টাকা</w:t>
      </w:r>
      <w:r>
        <w:rPr>
          <w:color w:val="2B0000"/>
        </w:rPr>
        <w:t xml:space="preserve"> কি</w:t>
      </w:r>
      <w:r>
        <w:rPr>
          <w:color w:val="000050"/>
        </w:rPr>
        <w:t xml:space="preserve"> ভাবে</w:t>
      </w:r>
      <w:r>
        <w:rPr>
          <w:color w:val="000058"/>
        </w:rPr>
        <w:t xml:space="preserve"> ফেরত</w:t>
      </w:r>
      <w:r>
        <w:rPr>
          <w:color w:val="000052"/>
        </w:rPr>
        <w:t xml:space="preserve"> পেতে</w:t>
      </w:r>
      <w:r>
        <w:rPr>
          <w:color w:val="000045"/>
        </w:rPr>
        <w:t xml:space="preserve"> পারি</w:t>
      </w:r>
      <w:r>
        <w:br/>
      </w:r>
      <w:r>
        <w:rPr>
          <w:color w:val="1E0000"/>
        </w:rPr>
        <w:t xml:space="preserve"> ami</w:t>
      </w:r>
      <w:r>
        <w:rPr>
          <w:color w:val="460000"/>
        </w:rPr>
        <w:t xml:space="preserve"> kal</w:t>
      </w:r>
      <w:r>
        <w:rPr>
          <w:color w:val="00005A"/>
        </w:rPr>
        <w:t xml:space="preserve"> raat</w:t>
      </w:r>
      <w:r>
        <w:rPr>
          <w:color w:val="8E0000"/>
        </w:rPr>
        <w:t xml:space="preserve"> a</w:t>
      </w:r>
      <w:r>
        <w:rPr>
          <w:color w:val="000035"/>
        </w:rPr>
        <w:t xml:space="preserve"> ekta</w:t>
      </w:r>
      <w:r>
        <w:rPr>
          <w:color w:val="00004A"/>
        </w:rPr>
        <w:t xml:space="preserve"> number</w:t>
      </w:r>
      <w:r>
        <w:rPr>
          <w:color w:val="8E0000"/>
        </w:rPr>
        <w:t xml:space="preserve"> a</w:t>
      </w:r>
      <w:r>
        <w:rPr>
          <w:color w:val="000051"/>
        </w:rPr>
        <w:t xml:space="preserve"> vhul</w:t>
      </w:r>
      <w:r>
        <w:rPr>
          <w:color w:val="8E0000"/>
        </w:rPr>
        <w:t xml:space="preserve"> a</w:t>
      </w:r>
      <w:r>
        <w:rPr>
          <w:color w:val="000031"/>
        </w:rPr>
        <w:t xml:space="preserve"> send</w:t>
      </w:r>
      <w:r>
        <w:rPr>
          <w:color w:val="00002C"/>
        </w:rPr>
        <w:t xml:space="preserve"> kore</w:t>
      </w:r>
      <w:r>
        <w:rPr>
          <w:color w:val="000047"/>
        </w:rPr>
        <w:t xml:space="preserve"> disi</w:t>
      </w:r>
      <w:r>
        <w:rPr>
          <w:color w:val="00004E"/>
        </w:rPr>
        <w:t xml:space="preserve"> ek</w:t>
      </w:r>
      <w:r>
        <w:rPr>
          <w:color w:val="00004A"/>
        </w:rPr>
        <w:t xml:space="preserve"> number</w:t>
      </w:r>
      <w:r>
        <w:rPr>
          <w:color w:val="8E0000"/>
        </w:rPr>
        <w:t xml:space="preserve"> a</w:t>
      </w:r>
      <w:r>
        <w:br/>
      </w:r>
      <w:r>
        <w:rPr>
          <w:color w:val="140000"/>
        </w:rPr>
        <w:t xml:space="preserve"> আসসালামু</w:t>
      </w:r>
      <w:r>
        <w:rPr>
          <w:color w:val="140000"/>
        </w:rPr>
        <w:t xml:space="preserve"> আলাইকুম</w:t>
      </w:r>
      <w:r>
        <w:rPr>
          <w:color w:val="000000"/>
        </w:rPr>
        <w:t xml:space="preserve"> রাহমাতুল্লাহ</w:t>
      </w:r>
      <w:r>
        <w:rPr>
          <w:color w:val="000011"/>
        </w:rPr>
        <w:t xml:space="preserve"> গত</w:t>
      </w:r>
      <w:r>
        <w:rPr>
          <w:color w:val="00001A"/>
        </w:rPr>
        <w:t xml:space="preserve"> ইং</w:t>
      </w:r>
      <w:r>
        <w:rPr>
          <w:color w:val="000014"/>
        </w:rPr>
        <w:t xml:space="preserve"> তারিখে</w:t>
      </w:r>
      <w:r>
        <w:rPr>
          <w:color w:val="21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0D"/>
        </w:rPr>
        <w:t xml:space="preserve"> নাম্বার</w:t>
      </w:r>
      <w:r>
        <w:rPr>
          <w:color w:val="00001F"/>
        </w:rPr>
        <w:t xml:space="preserve"> থেকে</w:t>
      </w:r>
      <w:r>
        <w:rPr>
          <w:color w:val="000010"/>
        </w:rPr>
        <w:t xml:space="preserve"> ভুল</w:t>
      </w:r>
      <w:r>
        <w:rPr>
          <w:color w:val="190000"/>
        </w:rPr>
        <w:t xml:space="preserve"> করে</w:t>
      </w:r>
      <w:r>
        <w:rPr>
          <w:color w:val="000013"/>
        </w:rPr>
        <w:t xml:space="preserve"> এক</w:t>
      </w:r>
      <w:r>
        <w:rPr>
          <w:color w:val="00001A"/>
        </w:rPr>
        <w:t xml:space="preserve"> নাম্বারে</w:t>
      </w:r>
      <w:r>
        <w:rPr>
          <w:color w:val="000010"/>
        </w:rPr>
        <w:t xml:space="preserve"> সেন্ড</w:t>
      </w:r>
      <w:r>
        <w:rPr>
          <w:color w:val="00000E"/>
        </w:rPr>
        <w:t xml:space="preserve"> মানি</w:t>
      </w:r>
      <w:r>
        <w:rPr>
          <w:color w:val="160000"/>
        </w:rPr>
        <w:t xml:space="preserve"> করতে</w:t>
      </w:r>
      <w:r>
        <w:rPr>
          <w:color w:val="190000"/>
        </w:rPr>
        <w:t xml:space="preserve"> গিয়ে</w:t>
      </w:r>
      <w:r>
        <w:rPr>
          <w:color w:val="000014"/>
        </w:rPr>
        <w:t xml:space="preserve"> শেষ</w:t>
      </w:r>
      <w:r>
        <w:rPr>
          <w:color w:val="00001C"/>
        </w:rPr>
        <w:t xml:space="preserve"> ডিজিট</w:t>
      </w:r>
      <w:r>
        <w:rPr>
          <w:color w:val="1A0000"/>
        </w:rPr>
        <w:t xml:space="preserve"> এর</w:t>
      </w:r>
      <w:r>
        <w:rPr>
          <w:color w:val="00001C"/>
        </w:rPr>
        <w:t xml:space="preserve"> জায়গায়</w:t>
      </w:r>
      <w:r>
        <w:rPr>
          <w:color w:val="250000"/>
        </w:rPr>
        <w:t xml:space="preserve"> দিয়ে</w:t>
      </w:r>
      <w:r>
        <w:rPr>
          <w:color w:val="000000"/>
        </w:rPr>
        <w:t xml:space="preserve"> ফেলেছিলাম</w:t>
      </w:r>
      <w:r>
        <w:rPr>
          <w:color w:val="000034"/>
        </w:rPr>
        <w:t xml:space="preserve"> পরবর্তীতে</w:t>
      </w:r>
      <w:r>
        <w:rPr>
          <w:color w:val="1B0000"/>
        </w:rPr>
        <w:t xml:space="preserve"> উক্ত</w:t>
      </w:r>
      <w:r>
        <w:rPr>
          <w:color w:val="00001A"/>
        </w:rPr>
        <w:t xml:space="preserve"> নাম্বারে</w:t>
      </w:r>
      <w:r>
        <w:rPr>
          <w:color w:val="000046"/>
        </w:rPr>
        <w:t xml:space="preserve"> যোগাযোগ</w:t>
      </w:r>
      <w:r>
        <w:rPr>
          <w:color w:val="0E0000"/>
        </w:rPr>
        <w:t xml:space="preserve"> করলে</w:t>
      </w:r>
      <w:r>
        <w:rPr>
          <w:color w:val="190000"/>
        </w:rPr>
        <w:t xml:space="preserve"> উনি</w:t>
      </w:r>
      <w:r>
        <w:rPr>
          <w:color w:val="1D0000"/>
        </w:rPr>
        <w:t xml:space="preserve"> বলেছেন</w:t>
      </w:r>
      <w:r>
        <w:rPr>
          <w:color w:val="00001C"/>
        </w:rPr>
        <w:t xml:space="preserve"> ওনার</w:t>
      </w:r>
      <w:r>
        <w:rPr>
          <w:color w:val="000031"/>
        </w:rPr>
        <w:t xml:space="preserve"> বিকাশ</w:t>
      </w:r>
      <w:r>
        <w:rPr>
          <w:color w:val="1C0000"/>
        </w:rPr>
        <w:t xml:space="preserve"> করা</w:t>
      </w:r>
      <w:r>
        <w:rPr>
          <w:color w:val="000000"/>
        </w:rPr>
        <w:t xml:space="preserve"> নেই</w:t>
      </w:r>
      <w:r>
        <w:rPr>
          <w:color w:val="000020"/>
        </w:rPr>
        <w:t xml:space="preserve"> নিয়মতান্ত্রিকভাবে</w:t>
      </w:r>
      <w:r>
        <w:rPr>
          <w:color w:val="000017"/>
        </w:rPr>
        <w:t xml:space="preserve"> তিন</w:t>
      </w:r>
      <w:r>
        <w:rPr>
          <w:color w:val="000022"/>
        </w:rPr>
        <w:t xml:space="preserve"> দিন</w:t>
      </w:r>
      <w:r>
        <w:rPr>
          <w:color w:val="00001B"/>
        </w:rPr>
        <w:t xml:space="preserve"> অপেক্ষা</w:t>
      </w:r>
      <w:r>
        <w:rPr>
          <w:color w:val="190000"/>
        </w:rPr>
        <w:t xml:space="preserve"> করে</w:t>
      </w:r>
      <w:r>
        <w:rPr>
          <w:color w:val="000020"/>
        </w:rPr>
        <w:t xml:space="preserve"> চতুর্থ</w:t>
      </w:r>
      <w:r>
        <w:rPr>
          <w:color w:val="000022"/>
        </w:rPr>
        <w:t xml:space="preserve"> দিন</w:t>
      </w:r>
      <w:r>
        <w:rPr>
          <w:color w:val="000031"/>
        </w:rPr>
        <w:t xml:space="preserve"> বিকাশ</w:t>
      </w:r>
      <w:r>
        <w:rPr>
          <w:color w:val="00003D"/>
        </w:rPr>
        <w:t xml:space="preserve"> হেল্পলাইন</w:t>
      </w:r>
      <w:r>
        <w:rPr>
          <w:color w:val="0D0000"/>
        </w:rPr>
        <w:t xml:space="preserve"> এ</w:t>
      </w:r>
      <w:r>
        <w:rPr>
          <w:color w:val="000046"/>
        </w:rPr>
        <w:t xml:space="preserve"> যোগাযোগ</w:t>
      </w:r>
      <w:r>
        <w:rPr>
          <w:color w:val="230000"/>
        </w:rPr>
        <w:t xml:space="preserve"> করি</w:t>
      </w:r>
      <w:r>
        <w:rPr>
          <w:color w:val="000031"/>
        </w:rPr>
        <w:t xml:space="preserve"> বিকাশ</w:t>
      </w:r>
      <w:r>
        <w:rPr>
          <w:color w:val="00003D"/>
        </w:rPr>
        <w:t xml:space="preserve"> হেল্পলাইন</w:t>
      </w:r>
      <w:r>
        <w:rPr>
          <w:color w:val="210000"/>
        </w:rPr>
        <w:t xml:space="preserve"> আমার</w:t>
      </w:r>
      <w:r>
        <w:rPr>
          <w:color w:val="000020"/>
        </w:rPr>
        <w:t xml:space="preserve"> অনুরোধটি</w:t>
      </w:r>
      <w:r>
        <w:rPr>
          <w:color w:val="000040"/>
        </w:rPr>
        <w:t xml:space="preserve"> আমলে</w:t>
      </w:r>
      <w:r>
        <w:rPr>
          <w:color w:val="000000"/>
        </w:rPr>
        <w:t xml:space="preserve"> নিয়েছে</w:t>
      </w:r>
      <w:r>
        <w:rPr>
          <w:color w:val="000034"/>
        </w:rPr>
        <w:t xml:space="preserve"> পরবর্তীতে</w:t>
      </w:r>
      <w:r>
        <w:rPr>
          <w:color w:val="000031"/>
        </w:rPr>
        <w:t xml:space="preserve"> বিকাশ</w:t>
      </w:r>
      <w:r>
        <w:rPr>
          <w:color w:val="00001F"/>
        </w:rPr>
        <w:t xml:space="preserve"> থেকে</w:t>
      </w:r>
      <w:r>
        <w:rPr>
          <w:color w:val="000015"/>
        </w:rPr>
        <w:t xml:space="preserve"> ফোন</w:t>
      </w:r>
      <w:r>
        <w:rPr>
          <w:color w:val="250000"/>
        </w:rPr>
        <w:t xml:space="preserve"> দিয়ে</w:t>
      </w:r>
      <w:r>
        <w:rPr>
          <w:color w:val="000019"/>
        </w:rPr>
        <w:t xml:space="preserve"> জানানো</w:t>
      </w:r>
      <w:r>
        <w:rPr>
          <w:color w:val="000000"/>
        </w:rPr>
        <w:t xml:space="preserve"> হয়েছে</w:t>
      </w:r>
      <w:r>
        <w:rPr>
          <w:color w:val="180000"/>
        </w:rPr>
        <w:t xml:space="preserve"> আমরা</w:t>
      </w:r>
      <w:r>
        <w:rPr>
          <w:color w:val="00001E"/>
        </w:rPr>
        <w:t xml:space="preserve"> সিদ্ধান্ত</w:t>
      </w:r>
      <w:r>
        <w:rPr>
          <w:color w:val="00001C"/>
        </w:rPr>
        <w:t xml:space="preserve"> নিয়েছি</w:t>
      </w:r>
      <w:r>
        <w:rPr>
          <w:color w:val="150000"/>
        </w:rPr>
        <w:t xml:space="preserve"> আপনার</w:t>
      </w:r>
      <w:r>
        <w:rPr>
          <w:color w:val="000011"/>
        </w:rPr>
        <w:t xml:space="preserve"> টাকা</w:t>
      </w:r>
      <w:r>
        <w:rPr>
          <w:color w:val="320000"/>
        </w:rPr>
        <w:t xml:space="preserve"> আপনাকে</w:t>
      </w:r>
      <w:r>
        <w:rPr>
          <w:color w:val="000025"/>
        </w:rPr>
        <w:t xml:space="preserve"> ফেরত</w:t>
      </w:r>
      <w:r>
        <w:rPr>
          <w:color w:val="000015"/>
        </w:rPr>
        <w:t xml:space="preserve"> দেওয়া</w:t>
      </w:r>
      <w:r>
        <w:rPr>
          <w:color w:val="000000"/>
        </w:rPr>
        <w:t xml:space="preserve"> হবে</w:t>
      </w:r>
      <w:r>
        <w:rPr>
          <w:color w:val="1A0000"/>
        </w:rPr>
        <w:t xml:space="preserve"> এর</w:t>
      </w:r>
      <w:r>
        <w:rPr>
          <w:color w:val="0E0000"/>
        </w:rPr>
        <w:t xml:space="preserve"> জন্য</w:t>
      </w:r>
      <w:r>
        <w:rPr>
          <w:color w:val="000018"/>
        </w:rPr>
        <w:t xml:space="preserve"> শর্ত</w:t>
      </w:r>
      <w:r>
        <w:rPr>
          <w:color w:val="000014"/>
        </w:rPr>
        <w:t xml:space="preserve"> হলো</w:t>
      </w:r>
      <w:r>
        <w:rPr>
          <w:color w:val="320000"/>
        </w:rPr>
        <w:t xml:space="preserve"> আপনাকে</w:t>
      </w:r>
      <w:r>
        <w:rPr>
          <w:color w:val="00001E"/>
        </w:rPr>
        <w:t xml:space="preserve"> থানায়</w:t>
      </w:r>
      <w:r>
        <w:rPr>
          <w:color w:val="000020"/>
        </w:rPr>
        <w:t xml:space="preserve"> জেনারেল</w:t>
      </w:r>
      <w:r>
        <w:rPr>
          <w:color w:val="000020"/>
        </w:rPr>
        <w:t xml:space="preserve"> ডায়েরি</w:t>
      </w:r>
      <w:r>
        <w:rPr>
          <w:color w:val="190000"/>
        </w:rPr>
        <w:t xml:space="preserve"> করে</w:t>
      </w:r>
      <w:r>
        <w:rPr>
          <w:color w:val="000039"/>
        </w:rPr>
        <w:t xml:space="preserve"> মেইল</w:t>
      </w:r>
      <w:r>
        <w:rPr>
          <w:color w:val="160000"/>
        </w:rPr>
        <w:t xml:space="preserve"> করতে</w:t>
      </w:r>
      <w:r>
        <w:rPr>
          <w:color w:val="000000"/>
        </w:rPr>
        <w:t xml:space="preserve"> হবে</w:t>
      </w:r>
      <w:r>
        <w:rPr>
          <w:color w:val="080000"/>
        </w:rPr>
        <w:t xml:space="preserve"> আমি</w:t>
      </w:r>
      <w:r>
        <w:rPr>
          <w:color w:val="000039"/>
        </w:rPr>
        <w:t xml:space="preserve"> মেইল</w:t>
      </w:r>
      <w:r>
        <w:rPr>
          <w:color w:val="000000"/>
        </w:rPr>
        <w:t xml:space="preserve"> করেছি</w:t>
      </w:r>
      <w:r>
        <w:rPr>
          <w:color w:val="00000D"/>
        </w:rPr>
        <w:t xml:space="preserve"> এখন</w:t>
      </w:r>
      <w:r>
        <w:rPr>
          <w:color w:val="000013"/>
        </w:rPr>
        <w:t xml:space="preserve"> পর্যন্ত</w:t>
      </w:r>
      <w:r>
        <w:rPr>
          <w:color w:val="210000"/>
        </w:rPr>
        <w:t xml:space="preserve"> আমার</w:t>
      </w:r>
      <w:r>
        <w:rPr>
          <w:color w:val="000011"/>
        </w:rPr>
        <w:t xml:space="preserve"> টাকা</w:t>
      </w:r>
      <w:r>
        <w:rPr>
          <w:color w:val="000025"/>
        </w:rPr>
        <w:t xml:space="preserve"> ফেরত</w:t>
      </w:r>
      <w:r>
        <w:rPr>
          <w:color w:val="00001A"/>
        </w:rPr>
        <w:t xml:space="preserve"> পায়নি</w:t>
      </w:r>
      <w:r>
        <w:rPr>
          <w:color w:val="000014"/>
        </w:rPr>
        <w:t xml:space="preserve"> বা</w:t>
      </w:r>
      <w:r>
        <w:rPr>
          <w:color w:val="000031"/>
        </w:rPr>
        <w:t xml:space="preserve"> বিকাশ</w:t>
      </w:r>
      <w:r>
        <w:rPr>
          <w:color w:val="00001F"/>
        </w:rPr>
        <w:t xml:space="preserve"> থেকে</w:t>
      </w:r>
      <w:r>
        <w:rPr>
          <w:color w:val="0E0000"/>
        </w:rPr>
        <w:t xml:space="preserve"> কোন</w:t>
      </w:r>
      <w:r>
        <w:rPr>
          <w:color w:val="000046"/>
        </w:rPr>
        <w:t xml:space="preserve"> যোগাযোগ</w:t>
      </w:r>
      <w:r>
        <w:rPr>
          <w:color w:val="1C0000"/>
        </w:rPr>
        <w:t xml:space="preserve"> করা</w:t>
      </w:r>
      <w:r>
        <w:rPr>
          <w:color w:val="000000"/>
        </w:rPr>
        <w:t xml:space="preserve"> হয়নি</w:t>
      </w:r>
      <w:r>
        <w:rPr>
          <w:color w:val="1B0000"/>
        </w:rPr>
        <w:t xml:space="preserve"> আশা</w:t>
      </w:r>
      <w:r>
        <w:rPr>
          <w:color w:val="230000"/>
        </w:rPr>
        <w:t xml:space="preserve"> করি</w:t>
      </w:r>
      <w:r>
        <w:rPr>
          <w:color w:val="210000"/>
        </w:rPr>
        <w:t xml:space="preserve"> আমার</w:t>
      </w:r>
      <w:r>
        <w:rPr>
          <w:color w:val="00001D"/>
        </w:rPr>
        <w:t xml:space="preserve"> বিষয়টা</w:t>
      </w:r>
      <w:r>
        <w:rPr>
          <w:color w:val="000040"/>
        </w:rPr>
        <w:t xml:space="preserve"> আমলে</w:t>
      </w:r>
      <w:r>
        <w:rPr>
          <w:color w:val="180000"/>
        </w:rPr>
        <w:t xml:space="preserve"> নিয়ে</w:t>
      </w:r>
      <w:r>
        <w:rPr>
          <w:color w:val="000020"/>
        </w:rPr>
        <w:t xml:space="preserve"> বাধিত</w:t>
      </w:r>
      <w:r>
        <w:rPr>
          <w:color w:val="000000"/>
        </w:rPr>
        <w:t xml:space="preserve"> করবেন</w:t>
      </w:r>
      <w:r>
        <w:rPr>
          <w:color w:val="000020"/>
        </w:rPr>
        <w:t xml:space="preserve"> আহমদুল্লাহ</w:t>
      </w:r>
      <w:r>
        <w:rPr>
          <w:color w:val="000020"/>
        </w:rPr>
        <w:t xml:space="preserve"> আব্বাস</w:t>
      </w:r>
      <w:r>
        <w:br/>
      </w:r>
      <w:r>
        <w:rPr>
          <w:color w:val="000075"/>
        </w:rPr>
        <w:t xml:space="preserve"> ekto</w:t>
      </w:r>
      <w:r>
        <w:rPr>
          <w:color w:val="520000"/>
        </w:rPr>
        <w:t xml:space="preserve"> age</w:t>
      </w:r>
      <w:r>
        <w:rPr>
          <w:color w:val="2B0000"/>
        </w:rPr>
        <w:t xml:space="preserve"> ami</w:t>
      </w:r>
      <w:r>
        <w:rPr>
          <w:color w:val="000072"/>
        </w:rPr>
        <w:t xml:space="preserve"> vhul</w:t>
      </w:r>
      <w:r>
        <w:rPr>
          <w:color w:val="00007D"/>
        </w:rPr>
        <w:t xml:space="preserve"> kore</w:t>
      </w:r>
      <w:r>
        <w:rPr>
          <w:color w:val="000034"/>
        </w:rPr>
        <w:t xml:space="preserve"> number</w:t>
      </w:r>
      <w:r>
        <w:rPr>
          <w:color w:val="000033"/>
        </w:rPr>
        <w:t xml:space="preserve"> taka</w:t>
      </w:r>
      <w:r>
        <w:rPr>
          <w:color w:val="00005B"/>
        </w:rPr>
        <w:t xml:space="preserve"> sent</w:t>
      </w:r>
      <w:r>
        <w:rPr>
          <w:color w:val="00007D"/>
        </w:rPr>
        <w:t xml:space="preserve"> kore</w:t>
      </w:r>
      <w:r>
        <w:rPr>
          <w:color w:val="000000"/>
        </w:rPr>
        <w:t xml:space="preserve"> felsih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