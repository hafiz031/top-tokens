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D0000"/>
        </w:rPr>
        <w:t xml:space="preserve"> amr</w:t>
      </w:r>
      <w:r>
        <w:rPr>
          <w:color w:val="00006A"/>
        </w:rPr>
        <w:t xml:space="preserve"> restaurant</w:t>
      </w:r>
      <w:r>
        <w:rPr>
          <w:color w:val="570000"/>
        </w:rPr>
        <w:t xml:space="preserve"> er</w:t>
      </w:r>
      <w:r>
        <w:rPr>
          <w:color w:val="000045"/>
        </w:rPr>
        <w:t xml:space="preserve"> customer</w:t>
      </w:r>
      <w:r>
        <w:rPr>
          <w:color w:val="570000"/>
        </w:rPr>
        <w:t xml:space="preserve"> er</w:t>
      </w:r>
      <w:r>
        <w:rPr>
          <w:color w:val="000035"/>
        </w:rPr>
        <w:t xml:space="preserve"> payment</w:t>
      </w:r>
      <w:r>
        <w:rPr>
          <w:color w:val="000071"/>
        </w:rPr>
        <w:t xml:space="preserve"> naoer</w:t>
      </w:r>
      <w:r>
        <w:rPr>
          <w:color w:val="510000"/>
        </w:rPr>
        <w:t xml:space="preserve"> jnno</w:t>
      </w:r>
      <w:r>
        <w:rPr>
          <w:color w:val="000048"/>
        </w:rPr>
        <w:t xml:space="preserve"> merchant</w:t>
      </w:r>
      <w:r>
        <w:rPr>
          <w:color w:val="000051"/>
        </w:rPr>
        <w:t xml:space="preserve"> hote</w:t>
      </w:r>
      <w:r>
        <w:rPr>
          <w:color w:val="000046"/>
        </w:rPr>
        <w:t xml:space="preserve"> chacchi</w:t>
      </w:r>
      <w:r>
        <w:br/>
      </w:r>
      <w:r>
        <w:rPr>
          <w:color w:val="530000"/>
        </w:rPr>
        <w:t xml:space="preserve"> i</w:t>
      </w:r>
      <w:r>
        <w:rPr>
          <w:color w:val="00004D"/>
        </w:rPr>
        <w:t xml:space="preserve"> want</w:t>
      </w:r>
      <w:r>
        <w:rPr>
          <w:color w:val="00003A"/>
        </w:rPr>
        <w:t xml:space="preserve"> to</w:t>
      </w:r>
      <w:r>
        <w:rPr>
          <w:color w:val="000034"/>
        </w:rPr>
        <w:t xml:space="preserve"> create</w:t>
      </w:r>
      <w:r>
        <w:rPr>
          <w:color w:val="000031"/>
        </w:rPr>
        <w:t xml:space="preserve"> merchant</w:t>
      </w:r>
      <w:r>
        <w:rPr>
          <w:color w:val="000017"/>
        </w:rPr>
        <w:t xml:space="preserve"> account</w:t>
      </w:r>
      <w:r>
        <w:rPr>
          <w:color w:val="530000"/>
        </w:rPr>
        <w:t xml:space="preserve"> i</w:t>
      </w:r>
      <w:r>
        <w:rPr>
          <w:color w:val="2E0000"/>
        </w:rPr>
        <w:t xml:space="preserve"> am</w:t>
      </w:r>
      <w:r>
        <w:rPr>
          <w:color w:val="00003D"/>
        </w:rPr>
        <w:t xml:space="preserve"> actually</w:t>
      </w:r>
      <w:r>
        <w:rPr>
          <w:color w:val="00004E"/>
        </w:rPr>
        <w:t xml:space="preserve"> devloper</w:t>
      </w:r>
      <w:r>
        <w:rPr>
          <w:color w:val="530000"/>
        </w:rPr>
        <w:t xml:space="preserve"> i</w:t>
      </w:r>
      <w:r>
        <w:rPr>
          <w:color w:val="00004D"/>
        </w:rPr>
        <w:t xml:space="preserve"> want</w:t>
      </w:r>
      <w:r>
        <w:rPr>
          <w:color w:val="00003A"/>
        </w:rPr>
        <w:t xml:space="preserve"> to</w:t>
      </w:r>
      <w:r>
        <w:rPr>
          <w:color w:val="00004E"/>
        </w:rPr>
        <w:t xml:space="preserve"> integrate</w:t>
      </w:r>
      <w:r>
        <w:rPr>
          <w:color w:val="310000"/>
        </w:rPr>
        <w:t xml:space="preserve"> your</w:t>
      </w:r>
      <w:r>
        <w:rPr>
          <w:color w:val="000024"/>
        </w:rPr>
        <w:t xml:space="preserve"> payment</w:t>
      </w:r>
      <w:r>
        <w:rPr>
          <w:color w:val="000044"/>
        </w:rPr>
        <w:t xml:space="preserve"> gateway</w:t>
      </w:r>
      <w:r>
        <w:rPr>
          <w:color w:val="000026"/>
        </w:rPr>
        <w:t xml:space="preserve"> in</w:t>
      </w:r>
      <w:r>
        <w:rPr>
          <w:color w:val="240000"/>
        </w:rPr>
        <w:t xml:space="preserve"> the</w:t>
      </w:r>
      <w:r>
        <w:rPr>
          <w:color w:val="000023"/>
        </w:rPr>
        <w:t xml:space="preserve"> app</w:t>
      </w:r>
      <w:r>
        <w:rPr>
          <w:color w:val="000023"/>
        </w:rPr>
        <w:t xml:space="preserve"> can</w:t>
      </w:r>
      <w:r>
        <w:rPr>
          <w:color w:val="2E0000"/>
        </w:rPr>
        <w:t xml:space="preserve"> you</w:t>
      </w:r>
      <w:r>
        <w:rPr>
          <w:color w:val="280000"/>
        </w:rPr>
        <w:t xml:space="preserve"> help</w:t>
      </w:r>
      <w:r>
        <w:rPr>
          <w:color w:val="270000"/>
        </w:rPr>
        <w:t xml:space="preserve"> me</w:t>
      </w:r>
      <w:r>
        <w:rPr>
          <w:color w:val="00002C"/>
        </w:rPr>
        <w:t xml:space="preserve"> on</w:t>
      </w:r>
      <w:r>
        <w:rPr>
          <w:color w:val="2E0000"/>
        </w:rPr>
        <w:t xml:space="preserve"> this</w:t>
      </w:r>
      <w:r>
        <w:rPr>
          <w:color w:val="260000"/>
        </w:rPr>
        <w:t xml:space="preserve"> please</w:t>
      </w:r>
      <w:r>
        <w:br/>
      </w:r>
      <w:r>
        <w:rPr>
          <w:color w:val="210000"/>
        </w:rPr>
        <w:t xml:space="preserve"> আমি</w:t>
      </w:r>
      <w:r>
        <w:rPr>
          <w:color w:val="00001A"/>
        </w:rPr>
        <w:t xml:space="preserve"> একটা</w:t>
      </w:r>
      <w:r>
        <w:rPr>
          <w:color w:val="00004D"/>
        </w:rPr>
        <w:t xml:space="preserve"> মার্চেন্ট</w:t>
      </w:r>
      <w:r>
        <w:rPr>
          <w:color w:val="000031"/>
        </w:rPr>
        <w:t xml:space="preserve"> অ্যাকাউন্টের</w:t>
      </w:r>
      <w:r>
        <w:rPr>
          <w:color w:val="1C0000"/>
        </w:rPr>
        <w:t xml:space="preserve"> জন্য</w:t>
      </w:r>
      <w:r>
        <w:rPr>
          <w:color w:val="000027"/>
        </w:rPr>
        <w:t xml:space="preserve"> আবেদন</w:t>
      </w:r>
      <w:r>
        <w:rPr>
          <w:color w:val="40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210000"/>
        </w:rPr>
        <w:t xml:space="preserve"> আমি</w:t>
      </w:r>
      <w:r>
        <w:rPr>
          <w:color w:val="210000"/>
        </w:rPr>
        <w:t xml:space="preserve"> আপনাদের</w:t>
      </w:r>
      <w:r>
        <w:rPr>
          <w:color w:val="00003E"/>
        </w:rPr>
        <w:t xml:space="preserve"> পেমেন্ট</w:t>
      </w:r>
      <w:r>
        <w:rPr>
          <w:color w:val="00003B"/>
        </w:rPr>
        <w:t xml:space="preserve"> গেটওয়েও</w:t>
      </w:r>
      <w:r>
        <w:rPr>
          <w:color w:val="000024"/>
        </w:rPr>
        <w:t xml:space="preserve"> ব্যবহার</w:t>
      </w:r>
      <w:r>
        <w:rPr>
          <w:color w:val="40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100000"/>
        </w:rPr>
        <w:t xml:space="preserve"> আমার</w:t>
      </w:r>
      <w:r>
        <w:rPr>
          <w:color w:val="000039"/>
        </w:rPr>
        <w:t xml:space="preserve"> ফিজিক্যাল</w:t>
      </w:r>
      <w:r>
        <w:rPr>
          <w:color w:val="200000"/>
        </w:rPr>
        <w:t xml:space="preserve"> কোনো</w:t>
      </w:r>
      <w:r>
        <w:rPr>
          <w:color w:val="000038"/>
        </w:rPr>
        <w:t xml:space="preserve"> শপ</w:t>
      </w:r>
      <w:r>
        <w:rPr>
          <w:color w:val="000000"/>
        </w:rPr>
        <w:t xml:space="preserve"> নাই</w:t>
      </w:r>
      <w:r>
        <w:rPr>
          <w:color w:val="00002F"/>
        </w:rPr>
        <w:t xml:space="preserve"> অনলাইন</w:t>
      </w:r>
      <w:r>
        <w:rPr>
          <w:color w:val="00003B"/>
        </w:rPr>
        <w:t xml:space="preserve"> ই-লার্নিং</w:t>
      </w:r>
      <w:r>
        <w:rPr>
          <w:color w:val="00003B"/>
        </w:rPr>
        <w:t xml:space="preserve"> প্লাটফর্মে</w:t>
      </w:r>
      <w:r>
        <w:rPr>
          <w:color w:val="000039"/>
        </w:rPr>
        <w:t xml:space="preserve"> কোর্স</w:t>
      </w:r>
      <w:r>
        <w:rPr>
          <w:color w:val="000039"/>
        </w:rPr>
        <w:t xml:space="preserve"> সেল</w:t>
      </w:r>
      <w:r>
        <w:rPr>
          <w:color w:val="000000"/>
        </w:rPr>
        <w:t xml:space="preserve"> করবো</w:t>
      </w:r>
      <w:r>
        <w:rPr>
          <w:color w:val="2A0000"/>
        </w:rPr>
        <w:t xml:space="preserve"> তাই</w:t>
      </w:r>
      <w:r>
        <w:rPr>
          <w:color w:val="00003E"/>
        </w:rPr>
        <w:t xml:space="preserve"> পেমেন্ট</w:t>
      </w:r>
      <w:r>
        <w:rPr>
          <w:color w:val="000034"/>
        </w:rPr>
        <w:t xml:space="preserve"> গেটওয়ে</w:t>
      </w:r>
      <w:r>
        <w:rPr>
          <w:color w:val="000000"/>
        </w:rPr>
        <w:t xml:space="preserve"> দরকার</w:t>
      </w:r>
      <w:r>
        <w:rPr>
          <w:color w:val="230000"/>
        </w:rPr>
        <w:t xml:space="preserve"> এবং</w:t>
      </w:r>
      <w:r>
        <w:rPr>
          <w:color w:val="00004D"/>
        </w:rPr>
        <w:t xml:space="preserve"> মার্চেন্ট</w:t>
      </w:r>
      <w:r>
        <w:rPr>
          <w:color w:val="00003B"/>
        </w:rPr>
        <w:t xml:space="preserve"> অ্যাকাউন্টও</w:t>
      </w:r>
      <w:r>
        <w:rPr>
          <w:color w:val="000000"/>
        </w:rPr>
        <w:t xml:space="preserve"> দরকার</w:t>
      </w:r>
      <w:r>
        <w:rPr>
          <w:color w:val="300000"/>
        </w:rPr>
        <w:t xml:space="preserve"> আপনাকে</w:t>
      </w:r>
      <w:r>
        <w:rPr>
          <w:color w:val="110000"/>
        </w:rPr>
        <w:t xml:space="preserve"> কি</w:t>
      </w:r>
      <w:r>
        <w:rPr>
          <w:color w:val="1E0000"/>
        </w:rPr>
        <w:t xml:space="preserve"> আমাকে</w:t>
      </w:r>
      <w:r>
        <w:rPr>
          <w:color w:val="000029"/>
        </w:rPr>
        <w:t xml:space="preserve"> হেল্প</w:t>
      </w:r>
      <w:r>
        <w:rPr>
          <w:color w:val="400000"/>
        </w:rPr>
        <w:t xml:space="preserve"> করতে</w:t>
      </w:r>
      <w:r>
        <w:rPr>
          <w:color w:val="000000"/>
        </w:rPr>
        <w:t xml:space="preserve"> পারেন</w:t>
      </w:r>
      <w:r>
        <w:br/>
      </w:r>
      <w:r>
        <w:rPr>
          <w:color w:val="000079"/>
        </w:rPr>
        <w:t xml:space="preserve"> মার্চেন্ট</w:t>
      </w:r>
      <w:r>
        <w:rPr>
          <w:color w:val="00003F"/>
        </w:rPr>
        <w:t xml:space="preserve"> একাউন্ট</w:t>
      </w:r>
      <w:r>
        <w:rPr>
          <w:color w:val="000058"/>
        </w:rPr>
        <w:t xml:space="preserve"> নিতে</w:t>
      </w:r>
      <w:r>
        <w:rPr>
          <w:color w:val="780000"/>
        </w:rPr>
        <w:t xml:space="preserve"> হলে</w:t>
      </w:r>
      <w:r>
        <w:rPr>
          <w:color w:val="6F0000"/>
        </w:rPr>
        <w:t xml:space="preserve"> কি</w:t>
      </w:r>
      <w:r>
        <w:rPr>
          <w:color w:val="6F0000"/>
        </w:rPr>
        <w:t xml:space="preserve"> কি</w:t>
      </w:r>
      <w:r>
        <w:rPr>
          <w:color w:val="00006A"/>
        </w:rPr>
        <w:t xml:space="preserve"> লাগবে</w:t>
      </w:r>
      <w:r>
        <w:br/>
      </w:r>
      <w:r>
        <w:rPr>
          <w:color w:val="00003A"/>
        </w:rPr>
        <w:t xml:space="preserve"> bikash</w:t>
      </w:r>
      <w:r>
        <w:rPr>
          <w:color w:val="00007A"/>
        </w:rPr>
        <w:t xml:space="preserve"> marcent</w:t>
      </w:r>
      <w:r>
        <w:rPr>
          <w:color w:val="000027"/>
        </w:rPr>
        <w:t xml:space="preserve"> ki</w:t>
      </w:r>
      <w:r>
        <w:rPr>
          <w:color w:val="000037"/>
        </w:rPr>
        <w:t xml:space="preserve"> kore</w:t>
      </w:r>
      <w:r>
        <w:rPr>
          <w:color w:val="000041"/>
        </w:rPr>
        <w:t xml:space="preserve"> nite</w:t>
      </w:r>
      <w:r>
        <w:rPr>
          <w:color w:val="450000"/>
        </w:rPr>
        <w:t xml:space="preserve"> hoy</w:t>
      </w:r>
      <w:r>
        <w:rPr>
          <w:color w:val="000020"/>
        </w:rPr>
        <w:t xml:space="preserve"> বিকাশ</w:t>
      </w:r>
      <w:r>
        <w:rPr>
          <w:color w:val="00007F"/>
        </w:rPr>
        <w:t xml:space="preserve"> মার্সেন্ট</w:t>
      </w:r>
      <w:r>
        <w:rPr>
          <w:color w:val="00003A"/>
        </w:rPr>
        <w:t xml:space="preserve"> নিতে</w:t>
      </w:r>
      <w:r>
        <w:rPr>
          <w:color w:val="500000"/>
        </w:rPr>
        <w:t xml:space="preserve"> হলে</w:t>
      </w:r>
      <w:r>
        <w:rPr>
          <w:color w:val="4A0000"/>
        </w:rPr>
        <w:t xml:space="preserve"> কি</w:t>
      </w:r>
      <w:r>
        <w:rPr>
          <w:color w:val="4A0000"/>
        </w:rPr>
        <w:t xml:space="preserve"> কি</w:t>
      </w:r>
      <w:r>
        <w:rPr>
          <w:color w:val="000000"/>
        </w:rPr>
        <w:t xml:space="preserve"> লাগবে</w:t>
      </w:r>
      <w:r>
        <w:br/>
      </w:r>
      <w:r>
        <w:rPr>
          <w:color w:val="510000"/>
        </w:rPr>
        <w:t xml:space="preserve"> i</w:t>
      </w:r>
      <w:r>
        <w:rPr>
          <w:color w:val="000071"/>
        </w:rPr>
        <w:t xml:space="preserve"> want</w:t>
      </w:r>
      <w:r>
        <w:rPr>
          <w:color w:val="000054"/>
        </w:rPr>
        <w:t xml:space="preserve"> to</w:t>
      </w:r>
      <w:r>
        <w:rPr>
          <w:color w:val="000071"/>
        </w:rPr>
        <w:t xml:space="preserve"> open</w:t>
      </w:r>
      <w:r>
        <w:rPr>
          <w:color w:val="000090"/>
        </w:rPr>
        <w:t xml:space="preserve"> merchant</w:t>
      </w:r>
      <w:r>
        <w:rPr>
          <w:color w:val="000044"/>
        </w:rPr>
        <w:t xml:space="preserve"> account</w:t>
      </w:r>
      <w:r>
        <w:br/>
      </w:r>
      <w:r>
        <w:rPr>
          <w:color w:val="2B0000"/>
        </w:rPr>
        <w:t xml:space="preserve"> ami</w:t>
      </w:r>
      <w:r>
        <w:rPr>
          <w:color w:val="000046"/>
        </w:rPr>
        <w:t xml:space="preserve"> akts</w:t>
      </w:r>
      <w:r>
        <w:rPr>
          <w:color w:val="00007E"/>
        </w:rPr>
        <w:t xml:space="preserve"> dokan</w:t>
      </w:r>
      <w:r>
        <w:rPr>
          <w:color w:val="000028"/>
        </w:rPr>
        <w:t xml:space="preserve"> dite</w:t>
      </w:r>
      <w:r>
        <w:rPr>
          <w:color w:val="00005A"/>
        </w:rPr>
        <w:t xml:space="preserve"> chacchi</w:t>
      </w:r>
      <w:r>
        <w:rPr>
          <w:color w:val="2B0000"/>
        </w:rPr>
        <w:t xml:space="preserve"> ami</w:t>
      </w:r>
      <w:r>
        <w:rPr>
          <w:color w:val="00005A"/>
        </w:rPr>
        <w:t xml:space="preserve"> chacchi</w:t>
      </w:r>
      <w:r>
        <w:rPr>
          <w:color w:val="1D0000"/>
        </w:rPr>
        <w:t xml:space="preserve"> amr</w:t>
      </w:r>
      <w:r>
        <w:rPr>
          <w:color w:val="00007E"/>
        </w:rPr>
        <w:t xml:space="preserve"> dokan</w:t>
      </w:r>
      <w:r>
        <w:rPr>
          <w:color w:val="1C0000"/>
        </w:rPr>
        <w:t xml:space="preserve"> er</w:t>
      </w:r>
      <w:r>
        <w:rPr>
          <w:color w:val="000022"/>
        </w:rPr>
        <w:t xml:space="preserve"> payment</w:t>
      </w:r>
      <w:r>
        <w:rPr>
          <w:color w:val="000049"/>
        </w:rPr>
        <w:t xml:space="preserve"> customet</w:t>
      </w:r>
      <w:r>
        <w:rPr>
          <w:color w:val="00003F"/>
        </w:rPr>
        <w:t xml:space="preserve"> ra</w:t>
      </w:r>
      <w:r>
        <w:rPr>
          <w:color w:val="000013"/>
        </w:rPr>
        <w:t xml:space="preserve"> bkash</w:t>
      </w:r>
      <w:r>
        <w:rPr>
          <w:color w:val="00001B"/>
        </w:rPr>
        <w:t xml:space="preserve"> e</w:t>
      </w:r>
      <w:r>
        <w:rPr>
          <w:color w:val="000049"/>
        </w:rPr>
        <w:t xml:space="preserve"> ditr</w:t>
      </w:r>
      <w:r>
        <w:rPr>
          <w:color w:val="00003B"/>
        </w:rPr>
        <w:t xml:space="preserve"> parbe</w:t>
      </w:r>
      <w:r>
        <w:rPr>
          <w:color w:val="3B0000"/>
        </w:rPr>
        <w:t xml:space="preserve"> atar</w:t>
      </w:r>
      <w:r>
        <w:rPr>
          <w:color w:val="000046"/>
        </w:rPr>
        <w:t xml:space="preserve"> jnnw</w:t>
      </w:r>
      <w:r>
        <w:rPr>
          <w:color w:val="000016"/>
        </w:rPr>
        <w:t xml:space="preserve"> ki</w:t>
      </w:r>
      <w:r>
        <w:rPr>
          <w:color w:val="000021"/>
        </w:rPr>
        <w:t xml:space="preserve"> korbo</w:t>
      </w:r>
      <w:r>
        <w:br/>
      </w:r>
      <w:r>
        <w:rPr>
          <w:color w:val="410000"/>
        </w:rPr>
        <w:t xml:space="preserve"> ভাইয়া</w:t>
      </w:r>
      <w:r>
        <w:rPr>
          <w:color w:val="5A0000"/>
        </w:rPr>
        <w:t xml:space="preserve"> আমি</w:t>
      </w:r>
      <w:r>
        <w:rPr>
          <w:color w:val="480000"/>
        </w:rPr>
        <w:t xml:space="preserve"> একজন</w:t>
      </w:r>
      <w:r>
        <w:rPr>
          <w:color w:val="00006F"/>
        </w:rPr>
        <w:t xml:space="preserve"> হোস্টিং</w:t>
      </w:r>
      <w:r>
        <w:rPr>
          <w:color w:val="000049"/>
        </w:rPr>
        <w:t xml:space="preserve"> সার্ভিস</w:t>
      </w:r>
      <w:r>
        <w:rPr>
          <w:color w:val="000000"/>
        </w:rPr>
        <w:t xml:space="preserve"> প্রোভাইভার</w:t>
      </w:r>
      <w:r>
        <w:rPr>
          <w:color w:val="5A0000"/>
        </w:rPr>
        <w:t xml:space="preserve"> আমি</w:t>
      </w:r>
      <w:r>
        <w:rPr>
          <w:color w:val="00001C"/>
        </w:rPr>
        <w:t xml:space="preserve"> বিকাশ</w:t>
      </w:r>
      <w:r>
        <w:rPr>
          <w:color w:val="000038"/>
        </w:rPr>
        <w:t xml:space="preserve"> পেমেন্ট</w:t>
      </w:r>
      <w:r>
        <w:rPr>
          <w:color w:val="00005F"/>
        </w:rPr>
        <w:t xml:space="preserve"> গেটওয়ে</w:t>
      </w:r>
      <w:r>
        <w:rPr>
          <w:color w:val="000033"/>
        </w:rPr>
        <w:t xml:space="preserve"> নিতে</w:t>
      </w:r>
      <w:r>
        <w:rPr>
          <w:color w:val="000000"/>
        </w:rPr>
        <w:t xml:space="preserve"> চাচ্ছি</w:t>
      </w:r>
      <w:r>
        <w:rPr>
          <w:color w:val="590000"/>
        </w:rPr>
        <w:t xml:space="preserve"> এক্ষেত্রে</w:t>
      </w:r>
      <w:r>
        <w:rPr>
          <w:color w:val="5A0000"/>
        </w:rPr>
        <w:t xml:space="preserve"> আমি</w:t>
      </w:r>
      <w:r>
        <w:rPr>
          <w:color w:val="00002E"/>
        </w:rPr>
        <w:t xml:space="preserve"> কিভাবে</w:t>
      </w:r>
      <w:r>
        <w:rPr>
          <w:color w:val="00003C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270000"/>
        </w:rPr>
        <w:t xml:space="preserve"> আমি</w:t>
      </w:r>
      <w:r>
        <w:rPr>
          <w:color w:val="000091"/>
        </w:rPr>
        <w:t xml:space="preserve"> woocommerce</w:t>
      </w:r>
      <w:r>
        <w:rPr>
          <w:color w:val="000044"/>
        </w:rPr>
        <w:t xml:space="preserve"> payment</w:t>
      </w:r>
      <w:r>
        <w:rPr>
          <w:color w:val="000080"/>
        </w:rPr>
        <w:t xml:space="preserve"> gateway</w:t>
      </w:r>
      <w:r>
        <w:rPr>
          <w:color w:val="3B0000"/>
        </w:rPr>
        <w:t xml:space="preserve"> এর</w:t>
      </w:r>
      <w:r>
        <w:rPr>
          <w:color w:val="420000"/>
        </w:rPr>
        <w:t xml:space="preserve"> জন্য</w:t>
      </w:r>
      <w:r>
        <w:rPr>
          <w:color w:val="000025"/>
        </w:rPr>
        <w:t xml:space="preserve"> বিকাশ</w:t>
      </w:r>
      <w:r>
        <w:rPr>
          <w:color w:val="000030"/>
        </w:rPr>
        <w:t xml:space="preserve"> একাউন্ট</w:t>
      </w:r>
      <w:r>
        <w:rPr>
          <w:color w:val="000043"/>
        </w:rPr>
        <w:t xml:space="preserve"> খুলতে</w:t>
      </w:r>
      <w:r>
        <w:rPr>
          <w:color w:val="000043"/>
        </w:rPr>
        <w:t xml:space="preserve"> চাচ্ছি</w:t>
      </w:r>
      <w:r>
        <w:br/>
      </w:r>
      <w:r>
        <w:rPr>
          <w:color w:val="3A0000"/>
        </w:rPr>
        <w:t xml:space="preserve"> আমি</w:t>
      </w:r>
      <w:r>
        <w:rPr>
          <w:color w:val="00005D"/>
        </w:rPr>
        <w:t xml:space="preserve"> একটা</w:t>
      </w:r>
      <w:r>
        <w:rPr>
          <w:color w:val="00006E"/>
        </w:rPr>
        <w:t xml:space="preserve"> পেমেন্ট</w:t>
      </w:r>
      <w:r>
        <w:rPr>
          <w:color w:val="00007A"/>
        </w:rPr>
        <w:t xml:space="preserve"> সিম</w:t>
      </w:r>
      <w:r>
        <w:rPr>
          <w:color w:val="000071"/>
        </w:rPr>
        <w:t xml:space="preserve"> চালু</w:t>
      </w:r>
      <w:r>
        <w:rPr>
          <w:color w:val="4B0000"/>
        </w:rPr>
        <w:t xml:space="preserve"> করতে</w:t>
      </w:r>
      <w:r>
        <w:rPr>
          <w:color w:val="000054"/>
        </w:rPr>
        <w:t xml:space="preserve"> চাই</w:t>
      </w:r>
      <w:r>
        <w:br/>
      </w:r>
      <w:r>
        <w:rPr>
          <w:color w:val="000062"/>
        </w:rPr>
        <w:t xml:space="preserve"> how</w:t>
      </w:r>
      <w:r>
        <w:rPr>
          <w:color w:val="00004C"/>
        </w:rPr>
        <w:t xml:space="preserve"> to</w:t>
      </w:r>
      <w:r>
        <w:rPr>
          <w:color w:val="000091"/>
        </w:rPr>
        <w:t xml:space="preserve"> apply</w:t>
      </w:r>
      <w:r>
        <w:rPr>
          <w:color w:val="6A0000"/>
        </w:rPr>
        <w:t xml:space="preserve"> for</w:t>
      </w:r>
      <w:r>
        <w:rPr>
          <w:color w:val="000082"/>
        </w:rPr>
        <w:t xml:space="preserve"> merchant</w:t>
      </w:r>
      <w:r>
        <w:br/>
      </w:r>
      <w:r>
        <w:rPr>
          <w:color w:val="000038"/>
        </w:rPr>
        <w:t xml:space="preserve"> bkash</w:t>
      </w:r>
      <w:r>
        <w:rPr>
          <w:color w:val="0000B2"/>
        </w:rPr>
        <w:t xml:space="preserve"> marchant</w:t>
      </w:r>
      <w:r>
        <w:rPr>
          <w:color w:val="00003F"/>
        </w:rPr>
        <w:t xml:space="preserve"> account</w:t>
      </w:r>
      <w:r>
        <w:rPr>
          <w:color w:val="00007F"/>
        </w:rPr>
        <w:t xml:space="preserve"> active</w:t>
      </w:r>
      <w:r>
        <w:rPr>
          <w:color w:val="000061"/>
        </w:rPr>
        <w:t xml:space="preserve"> korbo</w:t>
      </w:r>
      <w:r>
        <w:br/>
      </w:r>
      <w:r>
        <w:rPr>
          <w:color w:val="340000"/>
        </w:rPr>
        <w:t xml:space="preserve"> আমার</w:t>
      </w:r>
      <w:r>
        <w:rPr>
          <w:color w:val="000055"/>
        </w:rPr>
        <w:t xml:space="preserve"> একটা</w:t>
      </w:r>
      <w:r>
        <w:rPr>
          <w:color w:val="000065"/>
        </w:rPr>
        <w:t xml:space="preserve"> পেমেন্ট</w:t>
      </w:r>
      <w:r>
        <w:rPr>
          <w:color w:val="0000B3"/>
        </w:rPr>
        <w:t xml:space="preserve"> একাউট</w:t>
      </w:r>
      <w:r>
        <w:rPr>
          <w:color w:val="00006F"/>
        </w:rPr>
        <w:t xml:space="preserve"> লাগবে</w:t>
      </w:r>
      <w:r>
        <w:br/>
      </w:r>
      <w:r>
        <w:rPr>
          <w:color w:val="310000"/>
        </w:rPr>
        <w:t xml:space="preserve"> আমি</w:t>
      </w:r>
      <w:r>
        <w:rPr>
          <w:color w:val="00007C"/>
        </w:rPr>
        <w:t xml:space="preserve"> কীভাবে</w:t>
      </w:r>
      <w:r>
        <w:rPr>
          <w:color w:val="000030"/>
        </w:rPr>
        <w:t xml:space="preserve"> bkash</w:t>
      </w:r>
      <w:r>
        <w:rPr>
          <w:color w:val="0000A3"/>
        </w:rPr>
        <w:t xml:space="preserve"> pgw</w:t>
      </w:r>
      <w:r>
        <w:rPr>
          <w:color w:val="000036"/>
        </w:rPr>
        <w:t xml:space="preserve"> account</w:t>
      </w:r>
      <w:r>
        <w:rPr>
          <w:color w:val="00007A"/>
        </w:rPr>
        <w:t xml:space="preserve"> create</w:t>
      </w:r>
      <w:r>
        <w:rPr>
          <w:color w:val="000000"/>
        </w:rPr>
        <w:t xml:space="preserve"> করবো</w:t>
      </w:r>
      <w:r>
        <w:br/>
      </w:r>
      <w:r>
        <w:rPr>
          <w:color w:val="000038"/>
        </w:rPr>
        <w:t xml:space="preserve"> বিকাশে</w:t>
      </w:r>
      <w:r>
        <w:rPr>
          <w:color w:val="000053"/>
        </w:rPr>
        <w:t xml:space="preserve"> মার্চেন্ট</w:t>
      </w:r>
      <w:r>
        <w:rPr>
          <w:color w:val="00002B"/>
        </w:rPr>
        <w:t xml:space="preserve"> একাউন্ট</w:t>
      </w:r>
      <w:r>
        <w:rPr>
          <w:color w:val="E10000"/>
        </w:rPr>
        <w:t xml:space="preserve"> কারা</w:t>
      </w:r>
      <w:r>
        <w:rPr>
          <w:color w:val="E10000"/>
        </w:rPr>
        <w:t xml:space="preserve"> কারা</w:t>
      </w:r>
      <w:r>
        <w:rPr>
          <w:color w:val="2D0000"/>
        </w:rPr>
        <w:t xml:space="preserve"> করতে</w:t>
      </w:r>
      <w:r>
        <w:rPr>
          <w:color w:val="000000"/>
        </w:rPr>
        <w:t xml:space="preserve"> পারবে</w:t>
      </w:r>
      <w:r>
        <w:br/>
      </w:r>
      <w:r>
        <w:rPr>
          <w:color w:val="000035"/>
        </w:rPr>
        <w:t xml:space="preserve"> বিকাশ</w:t>
      </w:r>
      <w:r>
        <w:rPr>
          <w:color w:val="0000CD"/>
        </w:rPr>
        <w:t xml:space="preserve"> মাজেন্ট</w:t>
      </w:r>
      <w:r>
        <w:rPr>
          <w:color w:val="000044"/>
        </w:rPr>
        <w:t xml:space="preserve"> একাউন্ট</w:t>
      </w:r>
      <w:r>
        <w:rPr>
          <w:color w:val="00005E"/>
        </w:rPr>
        <w:t xml:space="preserve"> খুলতে</w:t>
      </w:r>
      <w:r>
        <w:rPr>
          <w:color w:val="00004F"/>
        </w:rPr>
        <w:t xml:space="preserve"> চাই</w:t>
      </w:r>
      <w:r>
        <w:br/>
      </w:r>
      <w:r>
        <w:rPr>
          <w:color w:val="000083"/>
        </w:rPr>
        <w:t xml:space="preserve"> মার্চেন্ট</w:t>
      </w:r>
      <w:r>
        <w:rPr>
          <w:color w:val="000071"/>
        </w:rPr>
        <w:t xml:space="preserve"> অ্যাকাউন্ট</w:t>
      </w:r>
      <w:r>
        <w:rPr>
          <w:color w:val="550000"/>
        </w:rPr>
        <w:t xml:space="preserve"> এর</w:t>
      </w:r>
      <w:r>
        <w:rPr>
          <w:color w:val="5F0000"/>
        </w:rPr>
        <w:t xml:space="preserve"> জন্য</w:t>
      </w:r>
      <w:r>
        <w:rPr>
          <w:color w:val="3C0000"/>
        </w:rPr>
        <w:t xml:space="preserve"> কি</w:t>
      </w:r>
      <w:r>
        <w:rPr>
          <w:color w:val="480000"/>
        </w:rPr>
        <w:t xml:space="preserve"> করতে</w:t>
      </w:r>
      <w:r>
        <w:rPr>
          <w:color w:val="610000"/>
        </w:rPr>
        <w:t xml:space="preserve"> হবে</w:t>
      </w:r>
      <w:r>
        <w:br/>
      </w:r>
      <w:r>
        <w:rPr>
          <w:color w:val="3B0000"/>
        </w:rPr>
        <w:t xml:space="preserve"> আমি</w:t>
      </w:r>
      <w:r>
        <w:rPr>
          <w:color w:val="400000"/>
        </w:rPr>
        <w:t xml:space="preserve"> কি</w:t>
      </w:r>
      <w:r>
        <w:rPr>
          <w:color w:val="00008A"/>
        </w:rPr>
        <w:t xml:space="preserve"> মার্চেন্ট</w:t>
      </w:r>
      <w:r>
        <w:rPr>
          <w:color w:val="000078"/>
        </w:rPr>
        <w:t xml:space="preserve"> পার্সোনাল</w:t>
      </w:r>
      <w:r>
        <w:rPr>
          <w:color w:val="000065"/>
        </w:rPr>
        <w:t xml:space="preserve"> খুলতে</w:t>
      </w:r>
      <w:r>
        <w:rPr>
          <w:color w:val="000072"/>
        </w:rPr>
        <w:t xml:space="preserve"> পারবো</w:t>
      </w:r>
      <w:r>
        <w:br/>
      </w:r>
      <w:r>
        <w:rPr>
          <w:color w:val="000090"/>
        </w:rPr>
        <w:t xml:space="preserve"> কোম্পানির</w:t>
      </w:r>
      <w:r>
        <w:rPr>
          <w:color w:val="480000"/>
        </w:rPr>
        <w:t xml:space="preserve"> জন্য</w:t>
      </w:r>
      <w:r>
        <w:rPr>
          <w:color w:val="000063"/>
        </w:rPr>
        <w:t xml:space="preserve"> মার্চেন্ট</w:t>
      </w:r>
      <w:r>
        <w:rPr>
          <w:color w:val="000056"/>
        </w:rPr>
        <w:t xml:space="preserve"> অ্যাকাউন্ট</w:t>
      </w:r>
      <w:r>
        <w:rPr>
          <w:color w:val="000049"/>
        </w:rPr>
        <w:t xml:space="preserve"> খুলতে</w:t>
      </w:r>
      <w:r>
        <w:rPr>
          <w:color w:val="000049"/>
        </w:rPr>
        <w:t xml:space="preserve"> চাচ্ছি</w:t>
      </w:r>
      <w:r>
        <w:rPr>
          <w:color w:val="2E0000"/>
        </w:rPr>
        <w:t xml:space="preserve"> কি</w:t>
      </w:r>
      <w:r>
        <w:rPr>
          <w:color w:val="360000"/>
        </w:rPr>
        <w:t xml:space="preserve"> করতে</w:t>
      </w:r>
      <w:r>
        <w:rPr>
          <w:color w:val="490000"/>
        </w:rPr>
        <w:t xml:space="preserve"> হবে</w:t>
      </w:r>
      <w:r>
        <w:br/>
      </w:r>
      <w:r>
        <w:rPr>
          <w:color w:val="2A0000"/>
        </w:rPr>
        <w:t xml:space="preserve"> ami</w:t>
      </w:r>
      <w:r>
        <w:rPr>
          <w:color w:val="2E0000"/>
        </w:rPr>
        <w:t xml:space="preserve"> amar</w:t>
      </w:r>
      <w:r>
        <w:rPr>
          <w:color w:val="000025"/>
        </w:rPr>
        <w:t xml:space="preserve"> bkash</w:t>
      </w:r>
      <w:r>
        <w:rPr>
          <w:color w:val="00002A"/>
        </w:rPr>
        <w:t xml:space="preserve"> account</w:t>
      </w:r>
      <w:r>
        <w:rPr>
          <w:color w:val="000076"/>
        </w:rPr>
        <w:t xml:space="preserve"> thakay</w:t>
      </w:r>
      <w:r>
        <w:rPr>
          <w:color w:val="000071"/>
        </w:rPr>
        <w:t xml:space="preserve"> marchent</w:t>
      </w:r>
      <w:r>
        <w:rPr>
          <w:color w:val="000047"/>
        </w:rPr>
        <w:t xml:space="preserve"> open</w:t>
      </w:r>
      <w:r>
        <w:rPr>
          <w:color w:val="760000"/>
        </w:rPr>
        <w:t xml:space="preserve"> kortay</w:t>
      </w:r>
      <w:r>
        <w:rPr>
          <w:color w:val="00006D"/>
        </w:rPr>
        <w:t xml:space="preserve"> ci</w:t>
      </w:r>
      <w:r>
        <w:br/>
      </w:r>
      <w:r>
        <w:rPr>
          <w:color w:val="340000"/>
        </w:rPr>
        <w:t xml:space="preserve"> আমি</w:t>
      </w:r>
      <w:r>
        <w:rPr>
          <w:color w:val="380000"/>
        </w:rPr>
        <w:t xml:space="preserve"> কি</w:t>
      </w:r>
      <w:r>
        <w:rPr>
          <w:color w:val="330000"/>
        </w:rPr>
        <w:t xml:space="preserve"> আমার</w:t>
      </w:r>
      <w:r>
        <w:rPr>
          <w:color w:val="4A0000"/>
        </w:rPr>
        <w:t xml:space="preserve"> এই</w:t>
      </w:r>
      <w:r>
        <w:rPr>
          <w:color w:val="00007A"/>
        </w:rPr>
        <w:t xml:space="preserve"> এনআইডি</w:t>
      </w:r>
      <w:r>
        <w:rPr>
          <w:color w:val="000052"/>
        </w:rPr>
        <w:t xml:space="preserve"> নাম্বার</w:t>
      </w:r>
      <w:r>
        <w:rPr>
          <w:color w:val="560000"/>
        </w:rPr>
        <w:t xml:space="preserve"> দিয়ে</w:t>
      </w:r>
      <w:r>
        <w:rPr>
          <w:color w:val="000062"/>
        </w:rPr>
        <w:t xml:space="preserve"> পেমেন্ট</w:t>
      </w:r>
      <w:r>
        <w:rPr>
          <w:color w:val="000040"/>
        </w:rPr>
        <w:t xml:space="preserve"> একাউন্ট</w:t>
      </w:r>
      <w:r>
        <w:rPr>
          <w:color w:val="000059"/>
        </w:rPr>
        <w:t xml:space="preserve"> খুলতে</w:t>
      </w:r>
      <w:r>
        <w:rPr>
          <w:color w:val="000000"/>
        </w:rPr>
        <w:t xml:space="preserve"> পারব</w:t>
      </w:r>
      <w:r>
        <w:br/>
      </w:r>
      <w:r>
        <w:rPr>
          <w:color w:val="400000"/>
        </w:rPr>
        <w:t xml:space="preserve"> ami</w:t>
      </w:r>
      <w:r>
        <w:rPr>
          <w:color w:val="000037"/>
        </w:rPr>
        <w:t xml:space="preserve"> ekta</w:t>
      </w:r>
      <w:r>
        <w:rPr>
          <w:color w:val="000067"/>
        </w:rPr>
        <w:t xml:space="preserve"> e-commerce</w:t>
      </w:r>
      <w:r>
        <w:rPr>
          <w:color w:val="000054"/>
        </w:rPr>
        <w:t xml:space="preserve"> business</w:t>
      </w:r>
      <w:r>
        <w:rPr>
          <w:color w:val="000062"/>
        </w:rPr>
        <w:t xml:space="preserve"> suru</w:t>
      </w:r>
      <w:r>
        <w:rPr>
          <w:color w:val="000000"/>
        </w:rPr>
        <w:t xml:space="preserve"> korteci</w:t>
      </w:r>
      <w:r>
        <w:rPr>
          <w:color w:val="400000"/>
        </w:rPr>
        <w:t xml:space="preserve"> ami</w:t>
      </w:r>
      <w:r>
        <w:rPr>
          <w:color w:val="000021"/>
        </w:rPr>
        <w:t xml:space="preserve"> ki</w:t>
      </w:r>
      <w:r>
        <w:rPr>
          <w:color w:val="000032"/>
        </w:rPr>
        <w:t xml:space="preserve"> payment</w:t>
      </w:r>
      <w:r>
        <w:rPr>
          <w:color w:val="00005F"/>
        </w:rPr>
        <w:t xml:space="preserve"> gateway</w:t>
      </w:r>
      <w:r>
        <w:rPr>
          <w:color w:val="000067"/>
        </w:rPr>
        <w:t xml:space="preserve"> hisabe</w:t>
      </w:r>
      <w:r>
        <w:rPr>
          <w:color w:val="00001C"/>
        </w:rPr>
        <w:t xml:space="preserve"> bkash</w:t>
      </w:r>
      <w:r>
        <w:rPr>
          <w:color w:val="00003F"/>
        </w:rPr>
        <w:t xml:space="preserve"> use</w:t>
      </w:r>
      <w:r>
        <w:rPr>
          <w:color w:val="29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350000"/>
        </w:rPr>
        <w:t xml:space="preserve"> আমার</w:t>
      </w:r>
      <w:r>
        <w:rPr>
          <w:color w:val="000062"/>
        </w:rPr>
        <w:t xml:space="preserve"> একটি</w:t>
      </w:r>
      <w:r>
        <w:rPr>
          <w:color w:val="000080"/>
        </w:rPr>
        <w:t xml:space="preserve"> মার্চেন্ট</w:t>
      </w:r>
      <w:r>
        <w:rPr>
          <w:color w:val="000043"/>
        </w:rPr>
        <w:t xml:space="preserve"> একাউন্ট</w:t>
      </w:r>
      <w:r>
        <w:rPr>
          <w:color w:val="000071"/>
        </w:rPr>
        <w:t xml:space="preserve"> লাগবে</w:t>
      </w:r>
      <w:r>
        <w:rPr>
          <w:color w:val="650000"/>
        </w:rPr>
        <w:t xml:space="preserve"> আমাকে</w:t>
      </w:r>
      <w:r>
        <w:rPr>
          <w:color w:val="3B0000"/>
        </w:rPr>
        <w:t xml:space="preserve"> কি</w:t>
      </w:r>
      <w:r>
        <w:rPr>
          <w:color w:val="46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6E"/>
        </w:rPr>
        <w:t xml:space="preserve"> এখন</w:t>
      </w:r>
      <w:r>
        <w:rPr>
          <w:color w:val="4D0000"/>
        </w:rPr>
        <w:t xml:space="preserve"> কি</w:t>
      </w:r>
      <w:r>
        <w:rPr>
          <w:color w:val="480000"/>
        </w:rPr>
        <w:t xml:space="preserve"> আমি</w:t>
      </w:r>
      <w:r>
        <w:rPr>
          <w:color w:val="000087"/>
        </w:rPr>
        <w:t xml:space="preserve"> পেমেন্ট</w:t>
      </w:r>
      <w:r>
        <w:rPr>
          <w:color w:val="000058"/>
        </w:rPr>
        <w:t xml:space="preserve"> একাউন্ট</w:t>
      </w:r>
      <w:r>
        <w:rPr>
          <w:color w:val="00007B"/>
        </w:rPr>
        <w:t xml:space="preserve"> খুলতে</w:t>
      </w:r>
      <w:r>
        <w:rPr>
          <w:color w:val="000000"/>
        </w:rPr>
        <w:t xml:space="preserve"> পারব</w:t>
      </w:r>
      <w:r>
        <w:br/>
      </w:r>
      <w:r>
        <w:rPr>
          <w:color w:val="340000"/>
        </w:rPr>
        <w:t xml:space="preserve"> আমি</w:t>
      </w:r>
      <w:r>
        <w:rPr>
          <w:color w:val="000052"/>
        </w:rPr>
        <w:t xml:space="preserve"> একটা</w:t>
      </w:r>
      <w:r>
        <w:rPr>
          <w:color w:val="0000B9"/>
        </w:rPr>
        <w:t xml:space="preserve"> মারসেন্ট</w:t>
      </w:r>
      <w:r>
        <w:rPr>
          <w:color w:val="00003F"/>
        </w:rPr>
        <w:t xml:space="preserve"> একাউন্ট</w:t>
      </w:r>
      <w:r>
        <w:rPr>
          <w:color w:val="820000"/>
        </w:rPr>
        <w:t xml:space="preserve"> প্রয়োজন</w:t>
      </w:r>
      <w:r>
        <w:br/>
      </w:r>
      <w:r>
        <w:rPr>
          <w:color w:val="460000"/>
        </w:rPr>
        <w:t xml:space="preserve"> i</w:t>
      </w:r>
      <w:r>
        <w:rPr>
          <w:color w:val="00006D"/>
        </w:rPr>
        <w:t xml:space="preserve"> need</w:t>
      </w:r>
      <w:r>
        <w:rPr>
          <w:color w:val="000049"/>
        </w:rPr>
        <w:t xml:space="preserve"> to</w:t>
      </w:r>
      <w:r>
        <w:rPr>
          <w:color w:val="000063"/>
        </w:rPr>
        <w:t xml:space="preserve"> open</w:t>
      </w:r>
      <w:r>
        <w:rPr>
          <w:color w:val="430000"/>
        </w:rPr>
        <w:t xml:space="preserve"> a</w:t>
      </w:r>
      <w:r>
        <w:rPr>
          <w:color w:val="00009D"/>
        </w:rPr>
        <w:t xml:space="preserve"> marchent</w:t>
      </w:r>
      <w:r>
        <w:rPr>
          <w:color w:val="00003B"/>
        </w:rPr>
        <w:t xml:space="preserve"> account</w:t>
      </w:r>
      <w:r>
        <w:br/>
      </w:r>
      <w:r>
        <w:rPr>
          <w:color w:val="440000"/>
        </w:rPr>
        <w:t xml:space="preserve"> i</w:t>
      </w:r>
      <w:r>
        <w:rPr>
          <w:color w:val="0000A4"/>
        </w:rPr>
        <w:t xml:space="preserve"> wanna</w:t>
      </w:r>
      <w:r>
        <w:rPr>
          <w:color w:val="770000"/>
        </w:rPr>
        <w:t xml:space="preserve"> be</w:t>
      </w:r>
      <w:r>
        <w:rPr>
          <w:color w:val="410000"/>
        </w:rPr>
        <w:t xml:space="preserve"> a</w:t>
      </w:r>
      <w:r>
        <w:rPr>
          <w:color w:val="000079"/>
        </w:rPr>
        <w:t xml:space="preserve"> merchant</w:t>
      </w:r>
      <w:r>
        <w:br/>
      </w:r>
      <w:r>
        <w:rPr>
          <w:color w:val="00004B"/>
        </w:rPr>
        <w:t xml:space="preserve"> may</w:t>
      </w:r>
      <w:r>
        <w:rPr>
          <w:color w:val="4B0000"/>
        </w:rPr>
        <w:t xml:space="preserve"> i</w:t>
      </w:r>
      <w:r>
        <w:rPr>
          <w:color w:val="00003F"/>
        </w:rPr>
        <w:t xml:space="preserve"> know</w:t>
      </w:r>
      <w:r>
        <w:rPr>
          <w:color w:val="000040"/>
        </w:rPr>
        <w:t xml:space="preserve"> details</w:t>
      </w:r>
      <w:r>
        <w:rPr>
          <w:color w:val="000040"/>
        </w:rPr>
        <w:t xml:space="preserve"> about</w:t>
      </w:r>
      <w:r>
        <w:rPr>
          <w:color w:val="00004E"/>
        </w:rPr>
        <w:t xml:space="preserve"> to</w:t>
      </w:r>
      <w:r>
        <w:rPr>
          <w:color w:val="00006F"/>
        </w:rPr>
        <w:t xml:space="preserve"> get</w:t>
      </w:r>
      <w:r>
        <w:rPr>
          <w:color w:val="230000"/>
        </w:rPr>
        <w:t xml:space="preserve"> a</w:t>
      </w:r>
      <w:r>
        <w:rPr>
          <w:color w:val="00001B"/>
        </w:rPr>
        <w:t xml:space="preserve"> bkash</w:t>
      </w:r>
      <w:r>
        <w:rPr>
          <w:color w:val="000031"/>
        </w:rPr>
        <w:t xml:space="preserve"> payment</w:t>
      </w:r>
      <w:r>
        <w:rPr>
          <w:color w:val="000000"/>
        </w:rPr>
        <w:t xml:space="preserve"> gateway</w:t>
      </w:r>
      <w:r>
        <w:rPr>
          <w:color w:val="000032"/>
        </w:rPr>
        <w:t xml:space="preserve"> how</w:t>
      </w:r>
      <w:r>
        <w:rPr>
          <w:color w:val="000030"/>
        </w:rPr>
        <w:t xml:space="preserve"> can</w:t>
      </w:r>
      <w:r>
        <w:rPr>
          <w:color w:val="4B0000"/>
        </w:rPr>
        <w:t xml:space="preserve"> i</w:t>
      </w:r>
      <w:r>
        <w:rPr>
          <w:color w:val="00006F"/>
        </w:rPr>
        <w:t xml:space="preserve"> get</w:t>
      </w:r>
      <w:r>
        <w:rPr>
          <w:color w:val="400000"/>
        </w:rPr>
        <w:t xml:space="preserve"> that</w:t>
      </w:r>
      <w:r>
        <w:rPr>
          <w:color w:val="3C0000"/>
        </w:rPr>
        <w:t xml:space="preserve"> and</w:t>
      </w:r>
      <w:r>
        <w:rPr>
          <w:color w:val="00004A"/>
        </w:rPr>
        <w:t xml:space="preserve"> where</w:t>
      </w:r>
      <w:r>
        <w:rPr>
          <w:color w:val="00004E"/>
        </w:rPr>
        <w:t xml:space="preserve"> to</w:t>
      </w:r>
      <w:r>
        <w:rPr>
          <w:color w:val="000000"/>
        </w:rPr>
        <w:t xml:space="preserve"> contact</w:t>
      </w:r>
      <w:r>
        <w:br/>
      </w:r>
      <w:r>
        <w:rPr>
          <w:color w:val="3C0000"/>
        </w:rPr>
        <w:t xml:space="preserve"> আমার</w:t>
      </w:r>
      <w:r>
        <w:rPr>
          <w:color w:val="000072"/>
        </w:rPr>
        <w:t xml:space="preserve"> বিকাশের</w:t>
      </w:r>
      <w:r>
        <w:rPr>
          <w:color w:val="000091"/>
        </w:rPr>
        <w:t xml:space="preserve"> মার্চেন্ট</w:t>
      </w:r>
      <w:r>
        <w:rPr>
          <w:color w:val="00004C"/>
        </w:rPr>
        <w:t xml:space="preserve"> একাউন্ট</w:t>
      </w:r>
      <w:r>
        <w:rPr>
          <w:color w:val="000092"/>
        </w:rPr>
        <w:t xml:space="preserve"> দরকার</w:t>
      </w:r>
      <w:r>
        <w:br/>
      </w:r>
      <w:r>
        <w:rPr>
          <w:color w:val="000091"/>
        </w:rPr>
        <w:t xml:space="preserve"> marchant</w:t>
      </w:r>
      <w:r>
        <w:rPr>
          <w:color w:val="000034"/>
        </w:rPr>
        <w:t xml:space="preserve"> account</w:t>
      </w:r>
      <w:r>
        <w:rPr>
          <w:color w:val="430000"/>
        </w:rPr>
        <w:t xml:space="preserve"> er</w:t>
      </w:r>
      <w:r>
        <w:rPr>
          <w:color w:val="000073"/>
        </w:rPr>
        <w:t xml:space="preserve"> request</w:t>
      </w:r>
      <w:r>
        <w:rPr>
          <w:color w:val="000098"/>
        </w:rPr>
        <w:t xml:space="preserve"> rakhbo</w:t>
      </w:r>
      <w:r>
        <w:br/>
      </w:r>
      <w:r>
        <w:rPr>
          <w:color w:val="440000"/>
        </w:rPr>
        <w:t xml:space="preserve"> আমি</w:t>
      </w:r>
      <w:r>
        <w:rPr>
          <w:color w:val="000041"/>
        </w:rPr>
        <w:t xml:space="preserve"> বিকাশ</w:t>
      </w:r>
      <w:r>
        <w:rPr>
          <w:color w:val="000081"/>
        </w:rPr>
        <w:t xml:space="preserve"> পেমেন্ট</w:t>
      </w:r>
      <w:r>
        <w:rPr>
          <w:color w:val="00006B"/>
        </w:rPr>
        <w:t xml:space="preserve"> নাম্বার</w:t>
      </w:r>
      <w:r>
        <w:rPr>
          <w:color w:val="000075"/>
        </w:rPr>
        <w:t xml:space="preserve"> নিতে</w:t>
      </w:r>
      <w:r>
        <w:rPr>
          <w:color w:val="000075"/>
        </w:rPr>
        <w:t xml:space="preserve"> চাচ্ছি</w:t>
      </w:r>
      <w:r>
        <w:br/>
      </w:r>
      <w:r>
        <w:rPr>
          <w:color w:val="00002C"/>
        </w:rPr>
        <w:t xml:space="preserve"> বিকাশ</w:t>
      </w:r>
      <w:r>
        <w:rPr>
          <w:color w:val="000083"/>
        </w:rPr>
        <w:t xml:space="preserve"> অনলাইন</w:t>
      </w:r>
      <w:r>
        <w:rPr>
          <w:color w:val="00006B"/>
        </w:rPr>
        <w:t xml:space="preserve"> মার্চেন্ট</w:t>
      </w:r>
      <w:r>
        <w:rPr>
          <w:color w:val="460000"/>
        </w:rPr>
        <w:t xml:space="preserve"> এর</w:t>
      </w:r>
      <w:r>
        <w:rPr>
          <w:color w:val="8A0000"/>
        </w:rPr>
        <w:t xml:space="preserve"> জন্যে</w:t>
      </w:r>
      <w:r>
        <w:rPr>
          <w:color w:val="630000"/>
        </w:rPr>
        <w:t xml:space="preserve"> কি</w:t>
      </w:r>
      <w:r>
        <w:rPr>
          <w:color w:val="630000"/>
        </w:rPr>
        <w:t xml:space="preserve"> কি</w:t>
      </w:r>
      <w:r>
        <w:rPr>
          <w:color w:val="000000"/>
        </w:rPr>
        <w:t xml:space="preserve"> লাগবে</w:t>
      </w:r>
      <w:r>
        <w:br/>
      </w:r>
      <w:r>
        <w:rPr>
          <w:color w:val="410000"/>
        </w:rPr>
        <w:t xml:space="preserve"> ami</w:t>
      </w:r>
      <w:r>
        <w:rPr>
          <w:color w:val="0000B7"/>
        </w:rPr>
        <w:t xml:space="preserve"> marchant</w:t>
      </w:r>
      <w:r>
        <w:rPr>
          <w:color w:val="000042"/>
        </w:rPr>
        <w:t xml:space="preserve"> account</w:t>
      </w:r>
      <w:r>
        <w:rPr>
          <w:color w:val="000070"/>
        </w:rPr>
        <w:t xml:space="preserve"> nite</w:t>
      </w:r>
      <w:r>
        <w:rPr>
          <w:color w:val="000064"/>
        </w:rPr>
        <w:t xml:space="preserve"> chai</w:t>
      </w:r>
      <w:r>
        <w:br/>
      </w:r>
      <w:r>
        <w:rPr>
          <w:color w:val="460000"/>
        </w:rPr>
        <w:t xml:space="preserve"> আমি</w:t>
      </w:r>
      <w:r>
        <w:rPr>
          <w:color w:val="0000A5"/>
        </w:rPr>
        <w:t xml:space="preserve"> মার্চেন্ট</w:t>
      </w:r>
      <w:r>
        <w:rPr>
          <w:color w:val="000057"/>
        </w:rPr>
        <w:t xml:space="preserve"> একাউন্ট</w:t>
      </w:r>
      <w:r>
        <w:rPr>
          <w:color w:val="000079"/>
        </w:rPr>
        <w:t xml:space="preserve"> খুলতে</w:t>
      </w:r>
      <w:r>
        <w:rPr>
          <w:color w:val="000065"/>
        </w:rPr>
        <w:t xml:space="preserve"> চাই</w:t>
      </w:r>
      <w:r>
        <w:br/>
      </w:r>
      <w:r>
        <w:rPr>
          <w:color w:val="450000"/>
        </w:rPr>
        <w:t xml:space="preserve"> আমি</w:t>
      </w:r>
      <w:r>
        <w:rPr>
          <w:color w:val="00006D"/>
        </w:rPr>
        <w:t xml:space="preserve"> একটা</w:t>
      </w:r>
      <w:r>
        <w:rPr>
          <w:color w:val="000081"/>
        </w:rPr>
        <w:t xml:space="preserve"> পেমেন্ট</w:t>
      </w:r>
      <w:r>
        <w:rPr>
          <w:color w:val="000054"/>
        </w:rPr>
        <w:t xml:space="preserve"> একাউন্ট</w:t>
      </w:r>
      <w:r>
        <w:rPr>
          <w:color w:val="000000"/>
        </w:rPr>
        <w:t xml:space="preserve"> খুলবো</w:t>
      </w:r>
      <w:r>
        <w:rPr>
          <w:color w:val="000000"/>
        </w:rPr>
        <w:t xml:space="preserve"> কিন্তু</w:t>
      </w:r>
      <w:r>
        <w:rPr>
          <w:color w:val="4A0000"/>
        </w:rPr>
        <w:t xml:space="preserve"> কি</w:t>
      </w:r>
      <w:r>
        <w:rPr>
          <w:color w:val="000088"/>
        </w:rPr>
        <w:t xml:space="preserve"> ভাবে</w:t>
      </w:r>
      <w:r>
        <w:br/>
      </w:r>
      <w:r>
        <w:rPr>
          <w:color w:val="00002A"/>
        </w:rPr>
        <w:t xml:space="preserve"> bkash</w:t>
      </w:r>
      <w:r>
        <w:rPr>
          <w:color w:val="000087"/>
        </w:rPr>
        <w:t xml:space="preserve"> marchant</w:t>
      </w:r>
      <w:r>
        <w:rPr>
          <w:color w:val="000062"/>
        </w:rPr>
        <w:t xml:space="preserve"> acount</w:t>
      </w:r>
      <w:r>
        <w:rPr>
          <w:color w:val="000031"/>
        </w:rPr>
        <w:t xml:space="preserve"> ki</w:t>
      </w:r>
      <w:r>
        <w:rPr>
          <w:color w:val="910000"/>
        </w:rPr>
        <w:t xml:space="preserve"> vhabe</w:t>
      </w:r>
      <w:r>
        <w:rPr>
          <w:color w:val="00006B"/>
        </w:rPr>
        <w:t xml:space="preserve"> khulbo</w:t>
      </w:r>
      <w:r>
        <w:br/>
      </w:r>
      <w:r>
        <w:rPr>
          <w:color w:val="180000"/>
        </w:rPr>
        <w:t xml:space="preserve"> amr</w:t>
      </w:r>
      <w:r>
        <w:rPr>
          <w:color w:val="00001E"/>
        </w:rPr>
        <w:t xml:space="preserve"> akta</w:t>
      </w:r>
      <w:r>
        <w:rPr>
          <w:color w:val="00003D"/>
        </w:rPr>
        <w:t xml:space="preserve"> onlin</w:t>
      </w:r>
      <w:r>
        <w:rPr>
          <w:color w:val="000030"/>
        </w:rPr>
        <w:t xml:space="preserve"> business</w:t>
      </w:r>
      <w:r>
        <w:rPr>
          <w:color w:val="000000"/>
        </w:rPr>
        <w:t xml:space="preserve"> achei</w:t>
      </w:r>
      <w:r>
        <w:rPr>
          <w:color w:val="120000"/>
        </w:rPr>
        <w:t xml:space="preserve"> ami</w:t>
      </w:r>
      <w:r>
        <w:rPr>
          <w:color w:val="00003D"/>
        </w:rPr>
        <w:t xml:space="preserve"> kivabei</w:t>
      </w:r>
      <w:r>
        <w:rPr>
          <w:color w:val="000010"/>
        </w:rPr>
        <w:t xml:space="preserve"> bkash</w:t>
      </w:r>
      <w:r>
        <w:rPr>
          <w:color w:val="000076"/>
        </w:rPr>
        <w:t xml:space="preserve"> merchnt</w:t>
      </w:r>
      <w:r>
        <w:rPr>
          <w:color w:val="000012"/>
        </w:rPr>
        <w:t xml:space="preserve"> account</w:t>
      </w:r>
      <w:r>
        <w:rPr>
          <w:color w:val="000036"/>
        </w:rPr>
        <w:t xml:space="preserve"> nitey</w:t>
      </w:r>
      <w:r>
        <w:rPr>
          <w:color w:val="000000"/>
        </w:rPr>
        <w:t xml:space="preserve"> parie</w:t>
      </w:r>
      <w:r>
        <w:rPr>
          <w:color w:val="000025"/>
        </w:rPr>
        <w:t xml:space="preserve"> customer</w:t>
      </w:r>
      <w:r>
        <w:rPr>
          <w:color w:val="000034"/>
        </w:rPr>
        <w:t xml:space="preserve"> ra</w:t>
      </w:r>
      <w:r>
        <w:rPr>
          <w:color w:val="000076"/>
        </w:rPr>
        <w:t xml:space="preserve"> merchnt</w:t>
      </w:r>
      <w:r>
        <w:rPr>
          <w:color w:val="000016"/>
        </w:rPr>
        <w:t xml:space="preserve"> number</w:t>
      </w:r>
      <w:r>
        <w:rPr>
          <w:color w:val="000015"/>
        </w:rPr>
        <w:t xml:space="preserve"> taka</w:t>
      </w:r>
      <w:r>
        <w:rPr>
          <w:color w:val="00001C"/>
        </w:rPr>
        <w:t xml:space="preserve"> send</w:t>
      </w:r>
      <w:r>
        <w:rPr>
          <w:color w:val="3B0000"/>
        </w:rPr>
        <w:t xml:space="preserve"> kortei</w:t>
      </w:r>
      <w:r>
        <w:rPr>
          <w:color w:val="00001B"/>
        </w:rPr>
        <w:t xml:space="preserve"> chai</w:t>
      </w:r>
      <w:r>
        <w:rPr>
          <w:color w:val="00003D"/>
        </w:rPr>
        <w:t xml:space="preserve"> coz</w:t>
      </w:r>
      <w:r>
        <w:rPr>
          <w:color w:val="000072"/>
        </w:rPr>
        <w:t xml:space="preserve"> majhe</w:t>
      </w:r>
      <w:r>
        <w:rPr>
          <w:color w:val="000072"/>
        </w:rPr>
        <w:t xml:space="preserve"> majhe</w:t>
      </w:r>
      <w:r>
        <w:rPr>
          <w:color w:val="00003B"/>
        </w:rPr>
        <w:t xml:space="preserve"> big</w:t>
      </w:r>
      <w:r>
        <w:rPr>
          <w:color w:val="000027"/>
        </w:rPr>
        <w:t xml:space="preserve"> amount</w:t>
      </w:r>
      <w:r>
        <w:rPr>
          <w:color w:val="00003B"/>
        </w:rPr>
        <w:t xml:space="preserve"> thakai</w:t>
      </w:r>
      <w:r>
        <w:br/>
      </w:r>
      <w:r>
        <w:rPr>
          <w:color w:val="280000"/>
        </w:rPr>
        <w:t xml:space="preserve"> amar</w:t>
      </w:r>
      <w:r>
        <w:rPr>
          <w:color w:val="000021"/>
        </w:rPr>
        <w:t xml:space="preserve"> bkash</w:t>
      </w:r>
      <w:r>
        <w:rPr>
          <w:color w:val="0000E3"/>
        </w:rPr>
        <w:t xml:space="preserve"> nombor</w:t>
      </w:r>
      <w:r>
        <w:rPr>
          <w:color w:val="00003B"/>
        </w:rPr>
        <w:t xml:space="preserve"> payment</w:t>
      </w:r>
      <w:r>
        <w:rPr>
          <w:color w:val="0000E3"/>
        </w:rPr>
        <w:t xml:space="preserve"> nombor</w:t>
      </w:r>
      <w:r>
        <w:rPr>
          <w:color w:val="000026"/>
        </w:rPr>
        <w:t xml:space="preserve"> ki</w:t>
      </w:r>
      <w:r>
        <w:rPr>
          <w:color w:val="000048"/>
        </w:rPr>
        <w:t xml:space="preserve"> vabe</w:t>
      </w:r>
      <w:r>
        <w:rPr>
          <w:color w:val="000000"/>
        </w:rPr>
        <w:t xml:space="preserve"> korbo</w:t>
      </w:r>
      <w:r>
        <w:br/>
      </w:r>
      <w:r>
        <w:rPr>
          <w:color w:val="0000BF"/>
        </w:rPr>
        <w:t xml:space="preserve"> marchent</w:t>
      </w:r>
      <w:r>
        <w:rPr>
          <w:color w:val="000080"/>
        </w:rPr>
        <w:t xml:space="preserve"> khulte</w:t>
      </w:r>
      <w:r>
        <w:rPr>
          <w:color w:val="00006D"/>
        </w:rPr>
        <w:t xml:space="preserve"> chai</w:t>
      </w:r>
      <w:r>
        <w:br/>
      </w:r>
      <w:r>
        <w:rPr>
          <w:color w:val="220000"/>
        </w:rPr>
        <w:t xml:space="preserve"> আমি</w:t>
      </w:r>
      <w:r>
        <w:rPr>
          <w:color w:val="000035"/>
        </w:rPr>
        <w:t xml:space="preserve"> কিভাবে</w:t>
      </w:r>
      <w:r>
        <w:rPr>
          <w:color w:val="210000"/>
        </w:rPr>
        <w:t xml:space="preserve"> আমার</w:t>
      </w:r>
      <w:r>
        <w:rPr>
          <w:color w:val="000035"/>
        </w:rPr>
        <w:t xml:space="preserve"> নাম্বার</w:t>
      </w:r>
      <w:r>
        <w:rPr>
          <w:color w:val="590000"/>
        </w:rPr>
        <w:t xml:space="preserve"> কে</w:t>
      </w:r>
      <w:r>
        <w:rPr>
          <w:color w:val="000050"/>
        </w:rPr>
        <w:t xml:space="preserve"> মার্চেন্ট</w:t>
      </w:r>
      <w:r>
        <w:rPr>
          <w:color w:val="000033"/>
        </w:rPr>
        <w:t xml:space="preserve"> নাম্বারে</w:t>
      </w:r>
      <w:r>
        <w:rPr>
          <w:color w:val="00007F"/>
        </w:rPr>
        <w:t xml:space="preserve"> রুপান্তিত</w:t>
      </w:r>
      <w:r>
        <w:rPr>
          <w:color w:val="400000"/>
        </w:rPr>
        <w:t xml:space="preserve"> করার</w:t>
      </w:r>
      <w:r>
        <w:rPr>
          <w:color w:val="000051"/>
        </w:rPr>
        <w:t xml:space="preserve"> আবেদন</w:t>
      </w:r>
      <w:r>
        <w:rPr>
          <w:color w:val="00003F"/>
        </w:rPr>
        <w:t xml:space="preserve"> করবো</w:t>
      </w:r>
      <w:r>
        <w:rPr>
          <w:color w:val="00005E"/>
        </w:rPr>
        <w:t xml:space="preserve"> অনলাইনে</w:t>
      </w:r>
      <w:r>
        <w:br/>
      </w:r>
      <w:r>
        <w:rPr>
          <w:color w:val="38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000058"/>
        </w:rPr>
        <w:t xml:space="preserve"> পার্সনাল</w:t>
      </w:r>
      <w:r>
        <w:rPr>
          <w:color w:val="1F0000"/>
        </w:rPr>
        <w:t xml:space="preserve"> কি</w:t>
      </w:r>
      <w:r>
        <w:rPr>
          <w:color w:val="000086"/>
        </w:rPr>
        <w:t xml:space="preserve"> মার্চেন্ট</w:t>
      </w:r>
      <w:r>
        <w:rPr>
          <w:color w:val="000035"/>
        </w:rPr>
        <w:t xml:space="preserve"> একাউন্টে</w:t>
      </w:r>
      <w:r>
        <w:rPr>
          <w:color w:val="00006A"/>
        </w:rPr>
        <w:t xml:space="preserve"> রুপান্তর</w:t>
      </w:r>
      <w:r>
        <w:rPr>
          <w:color w:val="250000"/>
        </w:rPr>
        <w:t xml:space="preserve"> করতে</w:t>
      </w:r>
      <w:r>
        <w:rPr>
          <w:color w:val="000000"/>
        </w:rPr>
        <w:t xml:space="preserve"> পারবো</w:t>
      </w:r>
      <w:r>
        <w:rPr>
          <w:color w:val="000044"/>
        </w:rPr>
        <w:t xml:space="preserve"> কারন</w:t>
      </w:r>
      <w:r>
        <w:rPr>
          <w:color w:val="380000"/>
        </w:rPr>
        <w:t xml:space="preserve"> আমার</w:t>
      </w:r>
      <w:r>
        <w:rPr>
          <w:color w:val="000053"/>
        </w:rPr>
        <w:t xml:space="preserve"> দোকান</w:t>
      </w:r>
      <w:r>
        <w:rPr>
          <w:color w:val="000029"/>
        </w:rPr>
        <w:t xml:space="preserve"> আছে</w:t>
      </w:r>
      <w:r>
        <w:rPr>
          <w:color w:val="3D0000"/>
        </w:rPr>
        <w:t xml:space="preserve"> এবং</w:t>
      </w:r>
      <w:r>
        <w:rPr>
          <w:color w:val="000086"/>
        </w:rPr>
        <w:t xml:space="preserve"> মার্চেন্ট</w:t>
      </w:r>
      <w:r>
        <w:rPr>
          <w:color w:val="000023"/>
        </w:rPr>
        <w:t xml:space="preserve"> একাউন্ট</w:t>
      </w:r>
      <w:r>
        <w:rPr>
          <w:color w:val="000000"/>
        </w:rPr>
        <w:t xml:space="preserve"> দরকার</w:t>
      </w:r>
      <w:r>
        <w:br/>
      </w:r>
      <w:r>
        <w:rPr>
          <w:color w:val="00006E"/>
        </w:rPr>
        <w:t xml:space="preserve"> wanna</w:t>
      </w:r>
      <w:r>
        <w:rPr>
          <w:color w:val="000040"/>
        </w:rPr>
        <w:t xml:space="preserve"> open</w:t>
      </w:r>
      <w:r>
        <w:rPr>
          <w:color w:val="2B0000"/>
        </w:rPr>
        <w:t xml:space="preserve"> a</w:t>
      </w:r>
      <w:r>
        <w:rPr>
          <w:color w:val="000080"/>
        </w:rPr>
        <w:t xml:space="preserve"> merchand</w:t>
      </w:r>
      <w:r>
        <w:rPr>
          <w:color w:val="000026"/>
        </w:rPr>
        <w:t xml:space="preserve"> account</w:t>
      </w:r>
      <w:r>
        <w:rPr>
          <w:color w:val="540000"/>
        </w:rPr>
        <w:t xml:space="preserve"> pls</w:t>
      </w:r>
      <w:r>
        <w:rPr>
          <w:color w:val="4F0000"/>
        </w:rPr>
        <w:t xml:space="preserve"> tell</w:t>
      </w:r>
      <w:r>
        <w:rPr>
          <w:color w:val="400000"/>
        </w:rPr>
        <w:t xml:space="preserve"> me</w:t>
      </w:r>
      <w:r>
        <w:rPr>
          <w:color w:val="3B0000"/>
        </w:rPr>
        <w:t xml:space="preserve"> the</w:t>
      </w:r>
      <w:r>
        <w:rPr>
          <w:color w:val="000057"/>
        </w:rPr>
        <w:t xml:space="preserve"> procedure</w:t>
      </w:r>
      <w:r>
        <w:br/>
      </w:r>
      <w:r>
        <w:rPr>
          <w:color w:val="3D0000"/>
        </w:rPr>
        <w:t xml:space="preserve"> amar</w:t>
      </w:r>
      <w:r>
        <w:rPr>
          <w:color w:val="000059"/>
        </w:rPr>
        <w:t xml:space="preserve"> payment</w:t>
      </w:r>
      <w:r>
        <w:rPr>
          <w:color w:val="0000BE"/>
        </w:rPr>
        <w:t xml:space="preserve"> getaway</w:t>
      </w:r>
      <w:r>
        <w:rPr>
          <w:color w:val="000081"/>
        </w:rPr>
        <w:t xml:space="preserve"> dorkar</w:t>
      </w:r>
      <w:r>
        <w:br/>
      </w:r>
      <w:r>
        <w:rPr>
          <w:color w:val="7E0000"/>
        </w:rPr>
        <w:t xml:space="preserve"> we</w:t>
      </w:r>
      <w:r>
        <w:rPr>
          <w:color w:val="000043"/>
        </w:rPr>
        <w:t xml:space="preserve"> dont</w:t>
      </w:r>
      <w:r>
        <w:rPr>
          <w:color w:val="2C0000"/>
        </w:rPr>
        <w:t xml:space="preserve"> have</w:t>
      </w:r>
      <w:r>
        <w:rPr>
          <w:color w:val="000051"/>
        </w:rPr>
        <w:t xml:space="preserve"> trade</w:t>
      </w:r>
      <w:r>
        <w:rPr>
          <w:color w:val="000054"/>
        </w:rPr>
        <w:t xml:space="preserve"> licencse</w:t>
      </w:r>
      <w:r>
        <w:rPr>
          <w:color w:val="7E0000"/>
        </w:rPr>
        <w:t xml:space="preserve"> we</w:t>
      </w:r>
      <w:r>
        <w:rPr>
          <w:color w:val="00002E"/>
        </w:rPr>
        <w:t xml:space="preserve"> need</w:t>
      </w:r>
      <w:r>
        <w:rPr>
          <w:color w:val="1C0000"/>
        </w:rPr>
        <w:t xml:space="preserve"> a</w:t>
      </w:r>
      <w:r>
        <w:rPr>
          <w:color w:val="000027"/>
        </w:rPr>
        <w:t xml:space="preserve"> payment</w:t>
      </w:r>
      <w:r>
        <w:rPr>
          <w:color w:val="00004A"/>
        </w:rPr>
        <w:t xml:space="preserve"> method</w:t>
      </w:r>
      <w:r>
        <w:rPr>
          <w:color w:val="2B0000"/>
        </w:rPr>
        <w:t xml:space="preserve"> for</w:t>
      </w:r>
      <w:r>
        <w:rPr>
          <w:color w:val="000044"/>
        </w:rPr>
        <w:t xml:space="preserve"> customers</w:t>
      </w:r>
      <w:r>
        <w:rPr>
          <w:color w:val="000029"/>
        </w:rPr>
        <w:t xml:space="preserve"> in</w:t>
      </w:r>
      <w:r>
        <w:rPr>
          <w:color w:val="4B0000"/>
        </w:rPr>
        <w:t xml:space="preserve"> our</w:t>
      </w:r>
      <w:r>
        <w:rPr>
          <w:color w:val="000043"/>
        </w:rPr>
        <w:t xml:space="preserve"> website</w:t>
      </w:r>
      <w:r>
        <w:br/>
      </w:r>
      <w:r>
        <w:rPr>
          <w:color w:val="00008F"/>
        </w:rPr>
        <w:t xml:space="preserve"> merchant</w:t>
      </w:r>
      <w:r>
        <w:rPr>
          <w:color w:val="000045"/>
        </w:rPr>
        <w:t xml:space="preserve"> ki</w:t>
      </w:r>
      <w:r>
        <w:rPr>
          <w:color w:val="000082"/>
        </w:rPr>
        <w:t xml:space="preserve"> vabe</w:t>
      </w:r>
      <w:r>
        <w:rPr>
          <w:color w:val="000096"/>
        </w:rPr>
        <w:t xml:space="preserve"> khulbo</w:t>
      </w:r>
      <w:r>
        <w:br/>
      </w:r>
      <w:r>
        <w:rPr>
          <w:color w:val="1E0000"/>
        </w:rPr>
        <w:t xml:space="preserve"> আমি</w:t>
      </w:r>
      <w:r>
        <w:rPr>
          <w:color w:val="000071"/>
        </w:rPr>
        <w:t xml:space="preserve"> শিক্ষকতা</w:t>
      </w:r>
      <w:r>
        <w:rPr>
          <w:color w:val="3E0000"/>
        </w:rPr>
        <w:t xml:space="preserve"> করি</w:t>
      </w:r>
      <w:r>
        <w:rPr>
          <w:color w:val="000067"/>
        </w:rPr>
        <w:t xml:space="preserve"> পাশাপাশি</w:t>
      </w:r>
      <w:r>
        <w:rPr>
          <w:color w:val="00005C"/>
        </w:rPr>
        <w:t xml:space="preserve"> ব্যবসা</w:t>
      </w:r>
      <w:r>
        <w:rPr>
          <w:color w:val="000000"/>
        </w:rPr>
        <w:t xml:space="preserve"> আছে</w:t>
      </w:r>
      <w:r>
        <w:rPr>
          <w:color w:val="1D0000"/>
        </w:rPr>
        <w:t xml:space="preserve"> আমার</w:t>
      </w:r>
      <w:r>
        <w:rPr>
          <w:color w:val="330000"/>
        </w:rPr>
        <w:t xml:space="preserve"> জন্য</w:t>
      </w:r>
      <w:r>
        <w:rPr>
          <w:color w:val="00004F"/>
        </w:rPr>
        <w:t xml:space="preserve"> মনে</w:t>
      </w:r>
      <w:r>
        <w:rPr>
          <w:color w:val="390000"/>
        </w:rPr>
        <w:t xml:space="preserve"> হয়</w:t>
      </w:r>
      <w:r>
        <w:rPr>
          <w:color w:val="000047"/>
        </w:rPr>
        <w:t xml:space="preserve"> মার্চেন্ট</w:t>
      </w:r>
      <w:r>
        <w:rPr>
          <w:color w:val="000025"/>
        </w:rPr>
        <w:t xml:space="preserve"> একাউন্ট</w:t>
      </w:r>
      <w:r>
        <w:rPr>
          <w:color w:val="5A0000"/>
        </w:rPr>
        <w:t xml:space="preserve"> ভালো</w:t>
      </w:r>
      <w:r>
        <w:rPr>
          <w:color w:val="000000"/>
        </w:rPr>
        <w:t xml:space="preserve"> হবে</w:t>
      </w:r>
      <w:r>
        <w:br/>
      </w:r>
      <w:r>
        <w:rPr>
          <w:color w:val="000054"/>
        </w:rPr>
        <w:t xml:space="preserve"> একটা</w:t>
      </w:r>
      <w:r>
        <w:rPr>
          <w:color w:val="000066"/>
        </w:rPr>
        <w:t xml:space="preserve"> আইডি</w:t>
      </w:r>
      <w:r>
        <w:rPr>
          <w:color w:val="580000"/>
        </w:rPr>
        <w:t xml:space="preserve"> দিয়ে</w:t>
      </w:r>
      <w:r>
        <w:rPr>
          <w:color w:val="000064"/>
        </w:rPr>
        <w:t xml:space="preserve"> পেমেন্ট</w:t>
      </w:r>
      <w:r>
        <w:rPr>
          <w:color w:val="000041"/>
        </w:rPr>
        <w:t xml:space="preserve"> একাউন্ট</w:t>
      </w:r>
      <w:r>
        <w:rPr>
          <w:color w:val="00008A"/>
        </w:rPr>
        <w:t xml:space="preserve"> খুলছে</w:t>
      </w:r>
      <w:r>
        <w:rPr>
          <w:color w:val="00004C"/>
        </w:rPr>
        <w:t xml:space="preserve"> চাই</w:t>
      </w:r>
      <w:r>
        <w:br/>
      </w:r>
      <w:r>
        <w:rPr>
          <w:color w:val="290000"/>
        </w:rPr>
        <w:t xml:space="preserve"> ami</w:t>
      </w:r>
      <w:r>
        <w:rPr>
          <w:color w:val="370000"/>
        </w:rPr>
        <w:t xml:space="preserve"> amr</w:t>
      </w:r>
      <w:r>
        <w:rPr>
          <w:color w:val="000085"/>
        </w:rPr>
        <w:t xml:space="preserve"> showroom</w:t>
      </w:r>
      <w:r>
        <w:rPr>
          <w:color w:val="350000"/>
        </w:rPr>
        <w:t xml:space="preserve"> er</w:t>
      </w:r>
      <w:r>
        <w:rPr>
          <w:color w:val="630000"/>
        </w:rPr>
        <w:t xml:space="preserve"> jnno</w:t>
      </w:r>
      <w:r>
        <w:rPr>
          <w:color w:val="000048"/>
        </w:rPr>
        <w:t xml:space="preserve"> ekta</w:t>
      </w:r>
      <w:r>
        <w:rPr>
          <w:color w:val="000058"/>
        </w:rPr>
        <w:t xml:space="preserve"> merchant</w:t>
      </w:r>
      <w:r>
        <w:rPr>
          <w:color w:val="000029"/>
        </w:rPr>
        <w:t xml:space="preserve"> account</w:t>
      </w:r>
      <w:r>
        <w:rPr>
          <w:color w:val="000049"/>
        </w:rPr>
        <w:t xml:space="preserve"> khulte</w:t>
      </w:r>
      <w:r>
        <w:rPr>
          <w:color w:val="000061"/>
        </w:rPr>
        <w:t xml:space="preserve"> chacci</w:t>
      </w:r>
      <w:r>
        <w:br/>
      </w:r>
      <w:r>
        <w:rPr>
          <w:color w:val="2A0000"/>
        </w:rPr>
        <w:t xml:space="preserve"> আমি</w:t>
      </w:r>
      <w:r>
        <w:rPr>
          <w:color w:val="000042"/>
        </w:rPr>
        <w:t xml:space="preserve"> কিভাবে</w:t>
      </w:r>
      <w:r>
        <w:rPr>
          <w:color w:val="000064"/>
        </w:rPr>
        <w:t xml:space="preserve"> মার্চেন্ট</w:t>
      </w:r>
      <w:r>
        <w:rPr>
          <w:color w:val="000034"/>
        </w:rPr>
        <w:t xml:space="preserve"> একাউন্ট</w:t>
      </w:r>
      <w:r>
        <w:rPr>
          <w:color w:val="000049"/>
        </w:rPr>
        <w:t xml:space="preserve"> খুলতে</w:t>
      </w:r>
      <w:r>
        <w:rPr>
          <w:color w:val="000000"/>
        </w:rPr>
        <w:t xml:space="preserve"> পারি</w:t>
      </w:r>
      <w:r>
        <w:rPr>
          <w:color w:val="290000"/>
        </w:rPr>
        <w:t xml:space="preserve"> আমার</w:t>
      </w:r>
      <w:r>
        <w:rPr>
          <w:color w:val="00007A"/>
        </w:rPr>
        <w:t xml:space="preserve"> অনলাইন</w:t>
      </w:r>
      <w:r>
        <w:rPr>
          <w:color w:val="00008C"/>
        </w:rPr>
        <w:t xml:space="preserve"> বিজনেস</w:t>
      </w:r>
      <w:r>
        <w:rPr>
          <w:color w:val="00003E"/>
        </w:rPr>
        <w:t xml:space="preserve"> আছে</w:t>
      </w:r>
      <w:r>
        <w:br/>
      </w:r>
      <w:r>
        <w:rPr>
          <w:color w:val="00005A"/>
        </w:rPr>
        <w:t xml:space="preserve"> merchant</w:t>
      </w:r>
      <w:r>
        <w:rPr>
          <w:color w:val="00002A"/>
        </w:rPr>
        <w:t xml:space="preserve"> account</w:t>
      </w:r>
      <w:r>
        <w:rPr>
          <w:color w:val="00006D"/>
        </w:rPr>
        <w:t xml:space="preserve"> kholar</w:t>
      </w:r>
      <w:r>
        <w:rPr>
          <w:color w:val="460000"/>
        </w:rPr>
        <w:t xml:space="preserve"> jonno</w:t>
      </w:r>
      <w:r>
        <w:rPr>
          <w:color w:val="520000"/>
        </w:rPr>
        <w:t xml:space="preserve"> apnader</w:t>
      </w:r>
      <w:r>
        <w:rPr>
          <w:color w:val="000041"/>
        </w:rPr>
        <w:t xml:space="preserve"> kono</w:t>
      </w:r>
      <w:r>
        <w:rPr>
          <w:color w:val="000089"/>
        </w:rPr>
        <w:t xml:space="preserve"> protinidhi</w:t>
      </w:r>
      <w:r>
        <w:rPr>
          <w:color w:val="00004D"/>
        </w:rPr>
        <w:t xml:space="preserve"> ace</w:t>
      </w:r>
      <w:r>
        <w:rPr>
          <w:color w:val="00002B"/>
        </w:rPr>
        <w:t xml:space="preserve"> ki</w:t>
      </w:r>
      <w:r>
        <w:br/>
      </w:r>
      <w:r>
        <w:rPr>
          <w:color w:val="230000"/>
        </w:rPr>
        <w:t xml:space="preserve"> আমি</w:t>
      </w:r>
      <w:r>
        <w:rPr>
          <w:color w:val="000076"/>
        </w:rPr>
        <w:t xml:space="preserve"> মারচেন্ট</w:t>
      </w:r>
      <w:r>
        <w:rPr>
          <w:color w:val="00002B"/>
        </w:rPr>
        <w:t xml:space="preserve"> একাউন্ট</w:t>
      </w:r>
      <w:r>
        <w:rPr>
          <w:color w:val="00003B"/>
        </w:rPr>
        <w:t xml:space="preserve"> খুলতে</w:t>
      </w:r>
      <w:r>
        <w:rPr>
          <w:color w:val="000032"/>
        </w:rPr>
        <w:t xml:space="preserve"> চাই</w:t>
      </w:r>
      <w:r>
        <w:rPr>
          <w:color w:val="440000"/>
        </w:rPr>
        <w:t xml:space="preserve"> আমার</w:t>
      </w:r>
      <w:r>
        <w:rPr>
          <w:color w:val="250000"/>
        </w:rPr>
        <w:t xml:space="preserve"> কি</w:t>
      </w:r>
      <w:r>
        <w:rPr>
          <w:color w:val="000045"/>
        </w:rPr>
        <w:t xml:space="preserve"> ভাবে</w:t>
      </w:r>
      <w:r>
        <w:rPr>
          <w:color w:val="000040"/>
        </w:rPr>
        <w:t xml:space="preserve"> করবো</w:t>
      </w:r>
      <w:r>
        <w:rPr>
          <w:color w:val="440000"/>
        </w:rPr>
        <w:t xml:space="preserve"> আমার</w:t>
      </w:r>
      <w:r>
        <w:rPr>
          <w:color w:val="000072"/>
        </w:rPr>
        <w:t xml:space="preserve"> ট্রেড</w:t>
      </w:r>
      <w:r>
        <w:rPr>
          <w:color w:val="000068"/>
        </w:rPr>
        <w:t xml:space="preserve"> লাইসেন্স</w:t>
      </w:r>
      <w:r>
        <w:rPr>
          <w:color w:val="000032"/>
        </w:rPr>
        <w:t xml:space="preserve"> আছে</w:t>
      </w:r>
      <w:r>
        <w:br/>
      </w:r>
      <w:r>
        <w:rPr>
          <w:color w:val="370000"/>
        </w:rPr>
        <w:t xml:space="preserve"> আমি</w:t>
      </w:r>
      <w:r>
        <w:rPr>
          <w:color w:val="000057"/>
        </w:rPr>
        <w:t xml:space="preserve"> একটা</w:t>
      </w:r>
      <w:r>
        <w:rPr>
          <w:color w:val="0000C4"/>
        </w:rPr>
        <w:t xml:space="preserve"> মারসেন্ট</w:t>
      </w:r>
      <w:r>
        <w:rPr>
          <w:color w:val="000043"/>
        </w:rPr>
        <w:t xml:space="preserve"> একাউন্ট</w:t>
      </w:r>
      <w:r>
        <w:rPr>
          <w:color w:val="460000"/>
        </w:rPr>
        <w:t xml:space="preserve"> করতে</w:t>
      </w:r>
      <w:r>
        <w:rPr>
          <w:color w:val="00004E"/>
        </w:rPr>
        <w:t xml:space="preserve"> চাই</w:t>
      </w:r>
      <w:r>
        <w:br/>
      </w:r>
      <w:r>
        <w:rPr>
          <w:color w:val="2A0000"/>
        </w:rPr>
        <w:t xml:space="preserve"> আমি</w:t>
      </w:r>
      <w:r>
        <w:rPr>
          <w:color w:val="000064"/>
        </w:rPr>
        <w:t xml:space="preserve"> মার্চেন্ট</w:t>
      </w:r>
      <w:r>
        <w:rPr>
          <w:color w:val="000052"/>
        </w:rPr>
        <w:t xml:space="preserve"> বিকাশ</w:t>
      </w:r>
      <w:r>
        <w:rPr>
          <w:color w:val="000034"/>
        </w:rPr>
        <w:t xml:space="preserve"> একাউন্ট</w:t>
      </w:r>
      <w:r>
        <w:rPr>
          <w:color w:val="000072"/>
        </w:rPr>
        <w:t xml:space="preserve"> খুলব</w:t>
      </w:r>
      <w:r>
        <w:rPr>
          <w:color w:val="000052"/>
        </w:rPr>
        <w:t xml:space="preserve"> বিকাশ</w:t>
      </w:r>
      <w:r>
        <w:rPr>
          <w:color w:val="000099"/>
        </w:rPr>
        <w:t xml:space="preserve"> ব‍্যবসা</w:t>
      </w:r>
      <w:r>
        <w:rPr>
          <w:color w:val="000053"/>
        </w:rPr>
        <w:t xml:space="preserve"> করব</w:t>
      </w:r>
      <w:r>
        <w:br/>
      </w:r>
      <w:r>
        <w:rPr>
          <w:color w:val="3C0000"/>
        </w:rPr>
        <w:t xml:space="preserve"> ami</w:t>
      </w:r>
      <w:r>
        <w:rPr>
          <w:color w:val="0000C2"/>
        </w:rPr>
        <w:t xml:space="preserve"> murchent</w:t>
      </w:r>
      <w:r>
        <w:rPr>
          <w:color w:val="00003C"/>
        </w:rPr>
        <w:t xml:space="preserve"> account</w:t>
      </w:r>
      <w:r>
        <w:rPr>
          <w:color w:val="00006B"/>
        </w:rPr>
        <w:t xml:space="preserve"> khulte</w:t>
      </w:r>
      <w:r>
        <w:rPr>
          <w:color w:val="00005B"/>
        </w:rPr>
        <w:t xml:space="preserve"> chai</w:t>
      </w:r>
      <w:r>
        <w:br/>
      </w:r>
      <w:r>
        <w:rPr>
          <w:color w:val="350000"/>
        </w:rPr>
        <w:t xml:space="preserve"> ami</w:t>
      </w:r>
      <w:r>
        <w:rPr>
          <w:color w:val="00005D"/>
        </w:rPr>
        <w:t xml:space="preserve"> ekta</w:t>
      </w:r>
      <w:r>
        <w:rPr>
          <w:color w:val="000096"/>
        </w:rPr>
        <w:t xml:space="preserve"> marchant</w:t>
      </w:r>
      <w:r>
        <w:rPr>
          <w:color w:val="000079"/>
        </w:rPr>
        <w:t xml:space="preserve"> ac</w:t>
      </w:r>
      <w:r>
        <w:rPr>
          <w:color w:val="000060"/>
        </w:rPr>
        <w:t xml:space="preserve"> khulte</w:t>
      </w:r>
      <w:r>
        <w:rPr>
          <w:color w:val="000052"/>
        </w:rPr>
        <w:t xml:space="preserve"> chai</w:t>
      </w:r>
      <w:r>
        <w:br/>
      </w:r>
      <w:r>
        <w:rPr>
          <w:color w:val="2C0000"/>
        </w:rPr>
        <w:t xml:space="preserve"> আমি</w:t>
      </w:r>
      <w:r>
        <w:rPr>
          <w:color w:val="000046"/>
        </w:rPr>
        <w:t xml:space="preserve"> একটা</w:t>
      </w:r>
      <w:r>
        <w:rPr>
          <w:color w:val="0000A4"/>
        </w:rPr>
        <w:t xml:space="preserve"> মার্চেনট</w:t>
      </w:r>
      <w:r>
        <w:rPr>
          <w:color w:val="000036"/>
        </w:rPr>
        <w:t xml:space="preserve"> একাউন্ট</w:t>
      </w:r>
      <w:r>
        <w:rPr>
          <w:color w:val="9A0000"/>
        </w:rPr>
        <w:t xml:space="preserve"> করত</w:t>
      </w:r>
      <w:r>
        <w:rPr>
          <w:color w:val="00003F"/>
        </w:rPr>
        <w:t xml:space="preserve"> চাই</w:t>
      </w:r>
      <w:r>
        <w:br/>
      </w:r>
      <w:r>
        <w:rPr>
          <w:color w:val="000040"/>
        </w:rPr>
        <w:t xml:space="preserve"> বিকাশ</w:t>
      </w:r>
      <w:r>
        <w:rPr>
          <w:color w:val="00009D"/>
        </w:rPr>
        <w:t xml:space="preserve"> মার্চেন্ট</w:t>
      </w:r>
      <w:r>
        <w:rPr>
          <w:color w:val="000052"/>
        </w:rPr>
        <w:t xml:space="preserve"> একাউন্ট</w:t>
      </w:r>
      <w:r>
        <w:rPr>
          <w:color w:val="000068"/>
        </w:rPr>
        <w:t xml:space="preserve"> কিভাবে</w:t>
      </w:r>
      <w:r>
        <w:rPr>
          <w:color w:val="000088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470000"/>
        </w:rPr>
        <w:t xml:space="preserve"> আপনাদের</w:t>
      </w:r>
      <w:r>
        <w:rPr>
          <w:color w:val="000038"/>
        </w:rPr>
        <w:t xml:space="preserve"> বিকাশে</w:t>
      </w:r>
      <w:r>
        <w:rPr>
          <w:color w:val="000053"/>
        </w:rPr>
        <w:t xml:space="preserve"> মার্চেন্ট</w:t>
      </w:r>
      <w:r>
        <w:rPr>
          <w:color w:val="00002B"/>
        </w:rPr>
        <w:t xml:space="preserve"> একাউন্ট</w:t>
      </w:r>
      <w:r>
        <w:rPr>
          <w:color w:val="00003C"/>
        </w:rPr>
        <w:t xml:space="preserve"> নিতে</w:t>
      </w:r>
      <w:r>
        <w:rPr>
          <w:color w:val="620000"/>
        </w:rPr>
        <w:t xml:space="preserve"> চাইলে</w:t>
      </w:r>
      <w:r>
        <w:rPr>
          <w:color w:val="260000"/>
        </w:rPr>
        <w:t xml:space="preserve"> কি</w:t>
      </w:r>
      <w:r>
        <w:rPr>
          <w:color w:val="2D0000"/>
        </w:rPr>
        <w:t xml:space="preserve"> করতে</w:t>
      </w:r>
      <w:r>
        <w:rPr>
          <w:color w:val="3D0000"/>
        </w:rPr>
        <w:t xml:space="preserve"> হবে</w:t>
      </w:r>
      <w:r>
        <w:rPr>
          <w:color w:val="00005E"/>
        </w:rPr>
        <w:t xml:space="preserve"> কেমন</w:t>
      </w:r>
      <w:r>
        <w:rPr>
          <w:color w:val="00004C"/>
        </w:rPr>
        <w:t xml:space="preserve"> চার্জ</w:t>
      </w:r>
      <w:r>
        <w:rPr>
          <w:color w:val="00004D"/>
        </w:rPr>
        <w:t xml:space="preserve"> বিস্তারিত</w:t>
      </w:r>
      <w:r>
        <w:rPr>
          <w:color w:val="00003B"/>
        </w:rPr>
        <w:t xml:space="preserve"> জানতে</w:t>
      </w:r>
      <w:r>
        <w:rPr>
          <w:color w:val="000033"/>
        </w:rPr>
        <w:t xml:space="preserve"> চাই</w:t>
      </w:r>
      <w:r>
        <w:br/>
      </w:r>
      <w:r>
        <w:rPr>
          <w:color w:val="200000"/>
        </w:rPr>
        <w:t xml:space="preserve"> আমি</w:t>
      </w:r>
      <w:r>
        <w:rPr>
          <w:color w:val="4E0000"/>
        </w:rPr>
        <w:t xml:space="preserve"> একজন</w:t>
      </w:r>
      <w:r>
        <w:rPr>
          <w:color w:val="000079"/>
        </w:rPr>
        <w:t xml:space="preserve"> সাদারন</w:t>
      </w:r>
      <w:r>
        <w:rPr>
          <w:color w:val="000000"/>
        </w:rPr>
        <w:t xml:space="preserve"> ব্যাবসায়ি</w:t>
      </w:r>
      <w:r>
        <w:rPr>
          <w:color w:val="2E0000"/>
        </w:rPr>
        <w:t xml:space="preserve"> এই</w:t>
      </w:r>
      <w:r>
        <w:rPr>
          <w:color w:val="000028"/>
        </w:rPr>
        <w:t xml:space="preserve"> একাউন্ট</w:t>
      </w:r>
      <w:r>
        <w:rPr>
          <w:color w:val="00003D"/>
        </w:rPr>
        <w:t xml:space="preserve"> পেমেন্ট</w:t>
      </w:r>
      <w:r>
        <w:rPr>
          <w:color w:val="000055"/>
        </w:rPr>
        <w:t xml:space="preserve"> সিস্টেম</w:t>
      </w:r>
      <w:r>
        <w:rPr>
          <w:color w:val="00003F"/>
        </w:rPr>
        <w:t xml:space="preserve"> চালু</w:t>
      </w:r>
      <w:r>
        <w:rPr>
          <w:color w:val="670000"/>
        </w:rPr>
        <w:t xml:space="preserve"> কারা</w:t>
      </w:r>
      <w:r>
        <w:rPr>
          <w:color w:val="3C0000"/>
        </w:rPr>
        <w:t xml:space="preserve"> যায়</w:t>
      </w:r>
      <w:r>
        <w:rPr>
          <w:color w:val="000044"/>
        </w:rPr>
        <w:t xml:space="preserve"> কিনা</w:t>
      </w:r>
      <w:r>
        <w:rPr>
          <w:color w:val="000036"/>
        </w:rPr>
        <w:t xml:space="preserve"> জানতে</w:t>
      </w:r>
      <w:r>
        <w:rPr>
          <w:color w:val="00002E"/>
        </w:rPr>
        <w:t xml:space="preserve"> চাই</w:t>
      </w:r>
      <w:r>
        <w:br/>
      </w:r>
      <w:r>
        <w:rPr>
          <w:color w:val="000094"/>
        </w:rPr>
        <w:t xml:space="preserve"> পেমেন্ট</w:t>
      </w:r>
      <w:r>
        <w:rPr>
          <w:color w:val="000061"/>
        </w:rPr>
        <w:t xml:space="preserve"> একাউন্ট</w:t>
      </w:r>
      <w:r>
        <w:rPr>
          <w:color w:val="000043"/>
        </w:rPr>
        <w:t xml:space="preserve"> খুলতে</w:t>
      </w:r>
      <w:r>
        <w:rPr>
          <w:color w:val="000038"/>
        </w:rPr>
        <w:t xml:space="preserve"> চাই</w:t>
      </w:r>
      <w:r>
        <w:rPr>
          <w:color w:val="260000"/>
        </w:rPr>
        <w:t xml:space="preserve"> আমার</w:t>
      </w:r>
      <w:r>
        <w:rPr>
          <w:color w:val="000079"/>
        </w:rPr>
        <w:t xml:space="preserve"> পার্সনাল</w:t>
      </w:r>
      <w:r>
        <w:rPr>
          <w:color w:val="000061"/>
        </w:rPr>
        <w:t xml:space="preserve"> একাউন্ট</w:t>
      </w:r>
      <w:r>
        <w:rPr>
          <w:color w:val="000000"/>
        </w:rPr>
        <w:t xml:space="preserve"> আছে</w:t>
      </w:r>
      <w:r>
        <w:rPr>
          <w:color w:val="360000"/>
        </w:rPr>
        <w:t xml:space="preserve"> কিন্তু</w:t>
      </w:r>
      <w:r>
        <w:rPr>
          <w:color w:val="000094"/>
        </w:rPr>
        <w:t xml:space="preserve"> পেমেন্ট</w:t>
      </w:r>
      <w:r>
        <w:rPr>
          <w:color w:val="000051"/>
        </w:rPr>
        <w:t xml:space="preserve"> লাগবে</w:t>
      </w:r>
      <w:r>
        <w:br/>
      </w:r>
      <w:r>
        <w:rPr>
          <w:color w:val="000000"/>
        </w:rPr>
        <w:t xml:space="preserve"> gopalganjbazar</w:t>
      </w:r>
      <w:r>
        <w:rPr>
          <w:color w:val="000000"/>
        </w:rPr>
        <w:t xml:space="preserve"> com</w:t>
      </w:r>
      <w:r>
        <w:rPr>
          <w:color w:val="360000"/>
        </w:rPr>
        <w:t xml:space="preserve"> এটা</w:t>
      </w:r>
      <w:r>
        <w:rPr>
          <w:color w:val="1C0000"/>
        </w:rPr>
        <w:t xml:space="preserve"> আমার</w:t>
      </w:r>
      <w:r>
        <w:rPr>
          <w:color w:val="000053"/>
        </w:rPr>
        <w:t xml:space="preserve"> অনলাইন</w:t>
      </w:r>
      <w:r>
        <w:rPr>
          <w:color w:val="00006D"/>
        </w:rPr>
        <w:t xml:space="preserve"> বিসনেস</w:t>
      </w:r>
      <w:r>
        <w:rPr>
          <w:color w:val="000068"/>
        </w:rPr>
        <w:t xml:space="preserve"> গোপালগঞ্জ</w:t>
      </w:r>
      <w:r>
        <w:rPr>
          <w:color w:val="2D0000"/>
        </w:rPr>
        <w:t xml:space="preserve"> এ</w:t>
      </w:r>
      <w:r>
        <w:rPr>
          <w:color w:val="490000"/>
        </w:rPr>
        <w:t xml:space="preserve"> আপনারা</w:t>
      </w:r>
      <w:r>
        <w:rPr>
          <w:color w:val="000044"/>
        </w:rPr>
        <w:t xml:space="preserve"> মার্চেন্ট</w:t>
      </w:r>
      <w:r>
        <w:rPr>
          <w:color w:val="000024"/>
        </w:rPr>
        <w:t xml:space="preserve"> একাউন্ট</w:t>
      </w:r>
      <w:r>
        <w:rPr>
          <w:color w:val="2C0000"/>
        </w:rPr>
        <w:t xml:space="preserve"> এর</w:t>
      </w:r>
      <w:r>
        <w:rPr>
          <w:color w:val="310000"/>
        </w:rPr>
        <w:t xml:space="preserve"> জন্য</w:t>
      </w:r>
      <w:r>
        <w:rPr>
          <w:color w:val="1D0000"/>
        </w:rPr>
        <w:t xml:space="preserve"> আমি</w:t>
      </w:r>
      <w:r>
        <w:rPr>
          <w:color w:val="1F0000"/>
        </w:rPr>
        <w:t xml:space="preserve"> কি</w:t>
      </w:r>
      <w:r>
        <w:rPr>
          <w:color w:val="000063"/>
        </w:rPr>
        <w:t xml:space="preserve"> এপলাই</w:t>
      </w:r>
      <w:r>
        <w:rPr>
          <w:color w:val="250000"/>
        </w:rPr>
        <w:t xml:space="preserve"> করতে</w:t>
      </w:r>
      <w:r>
        <w:rPr>
          <w:color w:val="000000"/>
        </w:rPr>
        <w:t xml:space="preserve"> পারব</w:t>
      </w:r>
      <w:r>
        <w:br/>
      </w:r>
      <w:r>
        <w:rPr>
          <w:color w:val="310000"/>
        </w:rPr>
        <w:t xml:space="preserve"> ami</w:t>
      </w:r>
      <w:r>
        <w:rPr>
          <w:color w:val="00002C"/>
        </w:rPr>
        <w:t xml:space="preserve"> bkash</w:t>
      </w:r>
      <w:r>
        <w:rPr>
          <w:color w:val="0000A0"/>
        </w:rPr>
        <w:t xml:space="preserve"> murchent</w:t>
      </w:r>
      <w:r>
        <w:rPr>
          <w:color w:val="000032"/>
        </w:rPr>
        <w:t xml:space="preserve"> account</w:t>
      </w:r>
      <w:r>
        <w:rPr>
          <w:color w:val="000058"/>
        </w:rPr>
        <w:t xml:space="preserve"> khulte</w:t>
      </w:r>
      <w:r>
        <w:rPr>
          <w:color w:val="00004B"/>
        </w:rPr>
        <w:t xml:space="preserve"> chai</w:t>
      </w:r>
      <w:r>
        <w:rPr>
          <w:color w:val="00004F"/>
        </w:rPr>
        <w:t xml:space="preserve"> kivabe</w:t>
      </w:r>
      <w:r>
        <w:rPr>
          <w:color w:val="00006E"/>
        </w:rPr>
        <w:t xml:space="preserve"> khulbo</w:t>
      </w:r>
      <w:r>
        <w:br/>
      </w:r>
      <w:r>
        <w:rPr>
          <w:color w:val="3A0000"/>
        </w:rPr>
        <w:t xml:space="preserve"> আমার</w:t>
      </w:r>
      <w:r>
        <w:rPr>
          <w:color w:val="000039"/>
        </w:rPr>
        <w:t xml:space="preserve"> বিকাশ</w:t>
      </w:r>
      <w:r>
        <w:rPr>
          <w:color w:val="00008B"/>
        </w:rPr>
        <w:t xml:space="preserve"> একাউন্টটি</w:t>
      </w:r>
      <w:r>
        <w:rPr>
          <w:color w:val="3C0000"/>
        </w:rPr>
        <w:t xml:space="preserve"> আমি</w:t>
      </w:r>
      <w:r>
        <w:rPr>
          <w:color w:val="000071"/>
        </w:rPr>
        <w:t xml:space="preserve"> পেমেন্ট</w:t>
      </w:r>
      <w:r>
        <w:rPr>
          <w:color w:val="00004A"/>
        </w:rPr>
        <w:t xml:space="preserve"> একাউন্ট</w:t>
      </w:r>
      <w:r>
        <w:rPr>
          <w:color w:val="4D0000"/>
        </w:rPr>
        <w:t xml:space="preserve"> করতে</w:t>
      </w:r>
      <w:r>
        <w:rPr>
          <w:color w:val="000067"/>
        </w:rPr>
        <w:t xml:space="preserve"> চাচ্ছি</w:t>
      </w:r>
      <w:r>
        <w:br/>
      </w:r>
      <w:r>
        <w:rPr>
          <w:color w:val="300000"/>
        </w:rPr>
        <w:t xml:space="preserve"> আমি</w:t>
      </w:r>
      <w:r>
        <w:rPr>
          <w:color w:val="2F0000"/>
        </w:rPr>
        <w:t xml:space="preserve"> আমার</w:t>
      </w:r>
      <w:r>
        <w:rPr>
          <w:color w:val="00009D"/>
        </w:rPr>
        <w:t xml:space="preserve"> দোকানের</w:t>
      </w:r>
      <w:r>
        <w:rPr>
          <w:color w:val="520000"/>
        </w:rPr>
        <w:t xml:space="preserve"> জন্য</w:t>
      </w:r>
      <w:r>
        <w:rPr>
          <w:color w:val="00004D"/>
        </w:rPr>
        <w:t xml:space="preserve"> একটা</w:t>
      </w:r>
      <w:r>
        <w:rPr>
          <w:color w:val="00002E"/>
        </w:rPr>
        <w:t xml:space="preserve"> বিকাশ</w:t>
      </w:r>
      <w:r>
        <w:rPr>
          <w:color w:val="00005B"/>
        </w:rPr>
        <w:t xml:space="preserve"> পেমেন্ট</w:t>
      </w:r>
      <w:r>
        <w:rPr>
          <w:color w:val="00003B"/>
        </w:rPr>
        <w:t xml:space="preserve"> একাউন্ট</w:t>
      </w:r>
      <w:r>
        <w:rPr>
          <w:color w:val="3E0000"/>
        </w:rPr>
        <w:t xml:space="preserve"> করতে</w:t>
      </w:r>
      <w:r>
        <w:rPr>
          <w:color w:val="000045"/>
        </w:rPr>
        <w:t xml:space="preserve"> চাই</w:t>
      </w:r>
      <w:r>
        <w:br/>
      </w:r>
      <w:r>
        <w:rPr>
          <w:color w:val="180000"/>
        </w:rPr>
        <w:t xml:space="preserve"> আমি</w:t>
      </w:r>
      <w:r>
        <w:rPr>
          <w:color w:val="00003D"/>
        </w:rPr>
        <w:t xml:space="preserve"> বলতে</w:t>
      </w:r>
      <w:r>
        <w:rPr>
          <w:color w:val="000029"/>
        </w:rPr>
        <w:t xml:space="preserve"> চাচ্ছি</w:t>
      </w:r>
      <w:r>
        <w:rPr>
          <w:color w:val="000018"/>
        </w:rPr>
        <w:t xml:space="preserve"> টাকা</w:t>
      </w:r>
      <w:r>
        <w:rPr>
          <w:color w:val="000053"/>
        </w:rPr>
        <w:t xml:space="preserve"> আদান</w:t>
      </w:r>
      <w:r>
        <w:rPr>
          <w:color w:val="00004E"/>
        </w:rPr>
        <w:t xml:space="preserve"> প্রদানের</w:t>
      </w:r>
      <w:r>
        <w:rPr>
          <w:color w:val="3D0000"/>
        </w:rPr>
        <w:t xml:space="preserve"> ক্ষেত্রে</w:t>
      </w:r>
      <w:r>
        <w:rPr>
          <w:color w:val="000017"/>
        </w:rPr>
        <w:t xml:space="preserve"> বিকাশ</w:t>
      </w:r>
      <w:r>
        <w:rPr>
          <w:color w:val="1A0000"/>
        </w:rPr>
        <w:t xml:space="preserve"> কি</w:t>
      </w:r>
      <w:r>
        <w:rPr>
          <w:color w:val="2C0000"/>
        </w:rPr>
        <w:t xml:space="preserve"> আমাকে</w:t>
      </w:r>
      <w:r>
        <w:rPr>
          <w:color w:val="000059"/>
        </w:rPr>
        <w:t xml:space="preserve"> ইক্সট্রা</w:t>
      </w:r>
      <w:r>
        <w:rPr>
          <w:color w:val="00003C"/>
        </w:rPr>
        <w:t xml:space="preserve"> সাহায্য</w:t>
      </w:r>
      <w:r>
        <w:rPr>
          <w:color w:val="1F0000"/>
        </w:rPr>
        <w:t xml:space="preserve"> করতে</w:t>
      </w:r>
      <w:r>
        <w:rPr>
          <w:color w:val="400000"/>
        </w:rPr>
        <w:t xml:space="preserve"> পারে</w:t>
      </w:r>
      <w:r>
        <w:rPr>
          <w:color w:val="170000"/>
        </w:rPr>
        <w:t xml:space="preserve"> আমার</w:t>
      </w:r>
      <w:r>
        <w:rPr>
          <w:color w:val="000053"/>
        </w:rPr>
        <w:t xml:space="preserve"> যেহেতু</w:t>
      </w:r>
      <w:r>
        <w:rPr>
          <w:color w:val="000044"/>
        </w:rPr>
        <w:t xml:space="preserve"> অনলাইন</w:t>
      </w:r>
      <w:r>
        <w:rPr>
          <w:color w:val="000059"/>
        </w:rPr>
        <w:t xml:space="preserve"> বুকশপ</w:t>
      </w:r>
      <w:r>
        <w:rPr>
          <w:color w:val="000022"/>
        </w:rPr>
        <w:t xml:space="preserve"> আছে</w:t>
      </w:r>
      <w:r>
        <w:br/>
      </w:r>
      <w:r>
        <w:rPr>
          <w:color w:val="250000"/>
        </w:rPr>
        <w:t xml:space="preserve"> আমি</w:t>
      </w:r>
      <w:r>
        <w:rPr>
          <w:color w:val="000057"/>
        </w:rPr>
        <w:t xml:space="preserve"> মার্চেন্ট</w:t>
      </w:r>
      <w:r>
        <w:rPr>
          <w:color w:val="00002E"/>
        </w:rPr>
        <w:t xml:space="preserve"> একাউন্ট</w:t>
      </w:r>
      <w:r>
        <w:rPr>
          <w:color w:val="000040"/>
        </w:rPr>
        <w:t xml:space="preserve"> খুলতে</w:t>
      </w:r>
      <w:r>
        <w:rPr>
          <w:color w:val="570000"/>
        </w:rPr>
        <w:t xml:space="preserve"> হলে</w:t>
      </w:r>
      <w:r>
        <w:rPr>
          <w:color w:val="510000"/>
        </w:rPr>
        <w:t xml:space="preserve"> কি</w:t>
      </w:r>
      <w:r>
        <w:rPr>
          <w:color w:val="510000"/>
        </w:rPr>
        <w:t xml:space="preserve"> কি</w:t>
      </w:r>
      <w:r>
        <w:rPr>
          <w:color w:val="00005E"/>
        </w:rPr>
        <w:t xml:space="preserve"> লাগে</w:t>
      </w:r>
      <w:r>
        <w:rPr>
          <w:color w:val="570000"/>
        </w:rPr>
        <w:t xml:space="preserve"> সে</w:t>
      </w:r>
      <w:r>
        <w:rPr>
          <w:color w:val="000048"/>
        </w:rPr>
        <w:t xml:space="preserve"> সম্পর্কে</w:t>
      </w:r>
      <w:r>
        <w:rPr>
          <w:color w:val="000051"/>
        </w:rPr>
        <w:t xml:space="preserve"> বিস্তারিত</w:t>
      </w:r>
      <w:r>
        <w:rPr>
          <w:color w:val="00003E"/>
        </w:rPr>
        <w:t xml:space="preserve"> জানতে</w:t>
      </w:r>
      <w:r>
        <w:rPr>
          <w:color w:val="000035"/>
        </w:rPr>
        <w:t xml:space="preserve"> চাই</w:t>
      </w:r>
      <w:r>
        <w:br/>
      </w:r>
      <w:r>
        <w:rPr>
          <w:color w:val="2F0000"/>
        </w:rPr>
        <w:t xml:space="preserve"> আমি</w:t>
      </w:r>
      <w:r>
        <w:rPr>
          <w:color w:val="000055"/>
        </w:rPr>
        <w:t xml:space="preserve"> একটি</w:t>
      </w:r>
      <w:r>
        <w:rPr>
          <w:color w:val="0000A0"/>
        </w:rPr>
        <w:t xml:space="preserve"> মাচেন্ট</w:t>
      </w:r>
      <w:r>
        <w:rPr>
          <w:color w:val="00003A"/>
        </w:rPr>
        <w:t xml:space="preserve"> একাউন্ট</w:t>
      </w:r>
      <w:r>
        <w:rPr>
          <w:color w:val="000050"/>
        </w:rPr>
        <w:t xml:space="preserve"> খুলতে</w:t>
      </w:r>
      <w:r>
        <w:rPr>
          <w:color w:val="660000"/>
        </w:rPr>
        <w:t xml:space="preserve"> কি</w:t>
      </w:r>
      <w:r>
        <w:rPr>
          <w:color w:val="660000"/>
        </w:rPr>
        <w:t xml:space="preserve"> কি</w:t>
      </w:r>
      <w:r>
        <w:rPr>
          <w:color w:val="000061"/>
        </w:rPr>
        <w:t xml:space="preserve"> লাগবে</w:t>
      </w:r>
      <w:r>
        <w:br/>
      </w:r>
      <w:r>
        <w:rPr>
          <w:color w:val="620000"/>
        </w:rPr>
        <w:t xml:space="preserve"> i</w:t>
      </w:r>
      <w:r>
        <w:rPr>
          <w:color w:val="00002E"/>
        </w:rPr>
        <w:t xml:space="preserve"> want</w:t>
      </w:r>
      <w:r>
        <w:rPr>
          <w:color w:val="000066"/>
        </w:rPr>
        <w:t xml:space="preserve"> to</w:t>
      </w:r>
      <w:r>
        <w:rPr>
          <w:color w:val="00002E"/>
        </w:rPr>
        <w:t xml:space="preserve"> open</w:t>
      </w:r>
      <w:r>
        <w:rPr>
          <w:color w:val="1F0000"/>
        </w:rPr>
        <w:t xml:space="preserve"> a</w:t>
      </w:r>
      <w:r>
        <w:rPr>
          <w:color w:val="000018"/>
        </w:rPr>
        <w:t xml:space="preserve"> bkash</w:t>
      </w:r>
      <w:r>
        <w:rPr>
          <w:color w:val="00003A"/>
        </w:rPr>
        <w:t xml:space="preserve"> merchant</w:t>
      </w:r>
      <w:r>
        <w:rPr>
          <w:color w:val="000000"/>
        </w:rPr>
        <w:t xml:space="preserve"> ac</w:t>
      </w:r>
      <w:r>
        <w:rPr>
          <w:color w:val="620000"/>
        </w:rPr>
        <w:t xml:space="preserve"> i</w:t>
      </w:r>
      <w:r>
        <w:rPr>
          <w:color w:val="300000"/>
        </w:rPr>
        <w:t xml:space="preserve"> have</w:t>
      </w:r>
      <w:r>
        <w:rPr>
          <w:color w:val="00003E"/>
        </w:rPr>
        <w:t xml:space="preserve"> all</w:t>
      </w:r>
      <w:r>
        <w:rPr>
          <w:color w:val="000000"/>
        </w:rPr>
        <w:t xml:space="preserve"> papers</w:t>
      </w:r>
      <w:r>
        <w:rPr>
          <w:color w:val="350000"/>
        </w:rPr>
        <w:t xml:space="preserve"> do</w:t>
      </w:r>
      <w:r>
        <w:rPr>
          <w:color w:val="620000"/>
        </w:rPr>
        <w:t xml:space="preserve"> i</w:t>
      </w:r>
      <w:r>
        <w:rPr>
          <w:color w:val="000032"/>
        </w:rPr>
        <w:t xml:space="preserve"> need</w:t>
      </w:r>
      <w:r>
        <w:rPr>
          <w:color w:val="000066"/>
        </w:rPr>
        <w:t xml:space="preserve"> to</w:t>
      </w:r>
      <w:r>
        <w:rPr>
          <w:color w:val="000038"/>
        </w:rPr>
        <w:t xml:space="preserve"> take</w:t>
      </w:r>
      <w:r>
        <w:rPr>
          <w:color w:val="560000"/>
        </w:rPr>
        <w:t xml:space="preserve"> the</w:t>
      </w:r>
      <w:r>
        <w:rPr>
          <w:color w:val="000058"/>
        </w:rPr>
        <w:t xml:space="preserve"> sin</w:t>
      </w:r>
      <w:r>
        <w:rPr>
          <w:color w:val="00002B"/>
        </w:rPr>
        <w:t xml:space="preserve"> card</w:t>
      </w:r>
      <w:r>
        <w:rPr>
          <w:color w:val="000066"/>
        </w:rPr>
        <w:t xml:space="preserve"> to</w:t>
      </w:r>
      <w:r>
        <w:rPr>
          <w:color w:val="560000"/>
        </w:rPr>
        <w:t xml:space="preserve"> the</w:t>
      </w:r>
      <w:r>
        <w:rPr>
          <w:color w:val="000038"/>
        </w:rPr>
        <w:t xml:space="preserve"> customer</w:t>
      </w:r>
      <w:r>
        <w:rPr>
          <w:color w:val="000000"/>
        </w:rPr>
        <w:t xml:space="preserve"> care</w:t>
      </w:r>
      <w:r>
        <w:br/>
      </w:r>
      <w:r>
        <w:rPr>
          <w:color w:val="510000"/>
        </w:rPr>
        <w:t xml:space="preserve"> i</w:t>
      </w:r>
      <w:r>
        <w:rPr>
          <w:color w:val="000071"/>
        </w:rPr>
        <w:t xml:space="preserve"> want</w:t>
      </w:r>
      <w:r>
        <w:rPr>
          <w:color w:val="000054"/>
        </w:rPr>
        <w:t xml:space="preserve"> to</w:t>
      </w:r>
      <w:r>
        <w:rPr>
          <w:color w:val="000071"/>
        </w:rPr>
        <w:t xml:space="preserve"> open</w:t>
      </w:r>
      <w:r>
        <w:rPr>
          <w:color w:val="000090"/>
        </w:rPr>
        <w:t xml:space="preserve"> merchant</w:t>
      </w:r>
      <w:r>
        <w:rPr>
          <w:color w:val="000044"/>
        </w:rPr>
        <w:t xml:space="preserve"> account</w:t>
      </w:r>
      <w:r>
        <w:br/>
      </w:r>
      <w:r>
        <w:rPr>
          <w:color w:val="3A0000"/>
        </w:rPr>
        <w:t xml:space="preserve"> amr</w:t>
      </w:r>
      <w:r>
        <w:rPr>
          <w:color w:val="000057"/>
        </w:rPr>
        <w:t xml:space="preserve"> account</w:t>
      </w:r>
      <w:r>
        <w:rPr>
          <w:color w:val="000037"/>
        </w:rPr>
        <w:t xml:space="preserve"> ta</w:t>
      </w:r>
      <w:r>
        <w:rPr>
          <w:color w:val="610000"/>
        </w:rPr>
        <w:t xml:space="preserve"> k</w:t>
      </w:r>
      <w:r>
        <w:rPr>
          <w:color w:val="000072"/>
        </w:rPr>
        <w:t xml:space="preserve"> business</w:t>
      </w:r>
      <w:r>
        <w:rPr>
          <w:color w:val="000057"/>
        </w:rPr>
        <w:t xml:space="preserve"> account</w:t>
      </w:r>
      <w:r>
        <w:rPr>
          <w:color w:val="370000"/>
        </w:rPr>
        <w:t xml:space="preserve"> korte</w:t>
      </w:r>
      <w:r>
        <w:rPr>
          <w:color w:val="610000"/>
        </w:rPr>
        <w:t xml:space="preserve"> hole</w:t>
      </w:r>
      <w:r>
        <w:rPr>
          <w:color w:val="00002C"/>
        </w:rPr>
        <w:t xml:space="preserve"> ki</w:t>
      </w:r>
      <w:r>
        <w:rPr>
          <w:color w:val="750000"/>
        </w:rPr>
        <w:t xml:space="preserve"> kor</w:t>
      </w:r>
      <w:r>
        <w:rPr>
          <w:color w:val="000000"/>
        </w:rPr>
        <w:t xml:space="preserve"> lagbe</w:t>
      </w:r>
      <w:r>
        <w:br/>
      </w:r>
      <w:r>
        <w:rPr>
          <w:color w:val="6C0000"/>
        </w:rPr>
        <w:t xml:space="preserve"> i</w:t>
      </w:r>
      <w:r>
        <w:rPr>
          <w:color w:val="500000"/>
        </w:rPr>
        <w:t xml:space="preserve"> have</w:t>
      </w:r>
      <w:r>
        <w:rPr>
          <w:color w:val="340000"/>
        </w:rPr>
        <w:t xml:space="preserve"> a</w:t>
      </w:r>
      <w:r>
        <w:rPr>
          <w:color w:val="000098"/>
        </w:rPr>
        <w:t xml:space="preserve"> pharmacy</w:t>
      </w:r>
      <w:r>
        <w:rPr>
          <w:color w:val="6C0000"/>
        </w:rPr>
        <w:t xml:space="preserve"> i</w:t>
      </w:r>
      <w:r>
        <w:rPr>
          <w:color w:val="000053"/>
        </w:rPr>
        <w:t xml:space="preserve"> need</w:t>
      </w:r>
      <w:r>
        <w:rPr>
          <w:color w:val="000028"/>
        </w:rPr>
        <w:t xml:space="preserve"> bkash</w:t>
      </w:r>
      <w:r>
        <w:rPr>
          <w:color w:val="000047"/>
        </w:rPr>
        <w:t xml:space="preserve"> payment</w:t>
      </w:r>
      <w:r>
        <w:rPr>
          <w:color w:val="000053"/>
        </w:rPr>
        <w:t xml:space="preserve"> option</w:t>
      </w:r>
      <w:r>
        <w:br/>
      </w:r>
      <w:r>
        <w:rPr>
          <w:color w:val="000053"/>
        </w:rPr>
        <w:t xml:space="preserve"> payment</w:t>
      </w:r>
      <w:r>
        <w:rPr>
          <w:color w:val="00009B"/>
        </w:rPr>
        <w:t xml:space="preserve"> bksah</w:t>
      </w:r>
      <w:r>
        <w:rPr>
          <w:color w:val="000035"/>
        </w:rPr>
        <w:t xml:space="preserve"> account</w:t>
      </w:r>
      <w:r>
        <w:rPr>
          <w:color w:val="00006D"/>
        </w:rPr>
        <w:t xml:space="preserve"> ki</w:t>
      </w:r>
      <w:r>
        <w:rPr>
          <w:color w:val="350000"/>
        </w:rPr>
        <w:t xml:space="preserve"> ami</w:t>
      </w:r>
      <w:r>
        <w:rPr>
          <w:color w:val="00006D"/>
        </w:rPr>
        <w:t xml:space="preserve"> ki</w:t>
      </w:r>
      <w:r>
        <w:rPr>
          <w:color w:val="00005A"/>
        </w:rPr>
        <w:t xml:space="preserve"> nite</w:t>
      </w:r>
      <w:r>
        <w:rPr>
          <w:color w:val="000059"/>
        </w:rPr>
        <w:t xml:space="preserve"> parbo</w:t>
      </w:r>
      <w:r>
        <w:br/>
      </w:r>
      <w:r>
        <w:rPr>
          <w:color w:val="360000"/>
        </w:rPr>
        <w:t xml:space="preserve"> আমি</w:t>
      </w:r>
      <w:r>
        <w:rPr>
          <w:color w:val="350000"/>
        </w:rPr>
        <w:t xml:space="preserve"> আমার</w:t>
      </w:r>
      <w:r>
        <w:rPr>
          <w:color w:val="0000C2"/>
        </w:rPr>
        <w:t xml:space="preserve"> বিকাশকে</w:t>
      </w:r>
      <w:r>
        <w:rPr>
          <w:color w:val="00007F"/>
        </w:rPr>
        <w:t xml:space="preserve"> মার্চেন্ট</w:t>
      </w:r>
      <w:r>
        <w:rPr>
          <w:color w:val="460000"/>
        </w:rPr>
        <w:t xml:space="preserve"> করতে</w:t>
      </w:r>
      <w:r>
        <w:rPr>
          <w:color w:val="000000"/>
        </w:rPr>
        <w:t xml:space="preserve"> চাচ্ছি</w:t>
      </w:r>
      <w:r>
        <w:br/>
      </w:r>
      <w:r>
        <w:rPr>
          <w:color w:val="000099"/>
        </w:rPr>
        <w:t xml:space="preserve"> মারচ্যান্ট</w:t>
      </w:r>
      <w:r>
        <w:rPr>
          <w:color w:val="000032"/>
        </w:rPr>
        <w:t xml:space="preserve"> একাউন্ট</w:t>
      </w:r>
      <w:r>
        <w:rPr>
          <w:color w:val="000064"/>
        </w:rPr>
        <w:t xml:space="preserve"> খোলার</w:t>
      </w:r>
      <w:r>
        <w:rPr>
          <w:color w:val="460000"/>
        </w:rPr>
        <w:t xml:space="preserve"> জন্য</w:t>
      </w:r>
      <w:r>
        <w:rPr>
          <w:color w:val="000099"/>
        </w:rPr>
        <w:t xml:space="preserve"> কিনকরতে</w:t>
      </w:r>
      <w:r>
        <w:rPr>
          <w:color w:val="000000"/>
        </w:rPr>
        <w:t xml:space="preserve"> হবে</w:t>
      </w:r>
      <w:r>
        <w:br/>
      </w:r>
      <w:r>
        <w:rPr>
          <w:color w:val="0000A0"/>
        </w:rPr>
        <w:t xml:space="preserve"> merchent</w:t>
      </w:r>
      <w:r>
        <w:rPr>
          <w:color w:val="00002F"/>
        </w:rPr>
        <w:t xml:space="preserve"> account</w:t>
      </w:r>
      <w:r>
        <w:rPr>
          <w:color w:val="000049"/>
        </w:rPr>
        <w:t xml:space="preserve"> korbo</w:t>
      </w:r>
      <w:r>
        <w:rPr>
          <w:color w:val="00009A"/>
        </w:rPr>
        <w:t xml:space="preserve"> kiki</w:t>
      </w:r>
      <w:r>
        <w:rPr>
          <w:color w:val="590000"/>
        </w:rPr>
        <w:t xml:space="preserve"> lagbe</w:t>
      </w:r>
      <w:r>
        <w:br/>
      </w:r>
      <w:r>
        <w:rPr>
          <w:color w:val="0000A4"/>
        </w:rPr>
        <w:t xml:space="preserve"> marchant</w:t>
      </w:r>
      <w:r>
        <w:rPr>
          <w:color w:val="00003A"/>
        </w:rPr>
        <w:t xml:space="preserve"> account</w:t>
      </w:r>
      <w:r>
        <w:rPr>
          <w:color w:val="4B0000"/>
        </w:rPr>
        <w:t xml:space="preserve"> er</w:t>
      </w:r>
      <w:r>
        <w:rPr>
          <w:color w:val="600000"/>
        </w:rPr>
        <w:t xml:space="preserve"> jonno</w:t>
      </w:r>
      <w:r>
        <w:rPr>
          <w:color w:val="00003C"/>
        </w:rPr>
        <w:t xml:space="preserve"> ki</w:t>
      </w:r>
      <w:r>
        <w:rPr>
          <w:color w:val="4B0000"/>
        </w:rPr>
        <w:t xml:space="preserve"> korte</w:t>
      </w:r>
      <w:r>
        <w:rPr>
          <w:color w:val="000065"/>
        </w:rPr>
        <w:t xml:space="preserve"> hobe</w:t>
      </w:r>
      <w:r>
        <w:br/>
      </w:r>
      <w:r>
        <w:rPr>
          <w:color w:val="00004F"/>
        </w:rPr>
        <w:t xml:space="preserve"> how</w:t>
      </w:r>
      <w:r>
        <w:rPr>
          <w:color w:val="00003D"/>
        </w:rPr>
        <w:t xml:space="preserve"> to</w:t>
      </w:r>
      <w:r>
        <w:rPr>
          <w:color w:val="000052"/>
        </w:rPr>
        <w:t xml:space="preserve"> open</w:t>
      </w:r>
      <w:r>
        <w:rPr>
          <w:color w:val="000069"/>
        </w:rPr>
        <w:t xml:space="preserve"> merchant</w:t>
      </w:r>
      <w:r>
        <w:rPr>
          <w:color w:val="000031"/>
        </w:rPr>
        <w:t xml:space="preserve"> account</w:t>
      </w:r>
      <w:r>
        <w:rPr>
          <w:color w:val="600000"/>
        </w:rPr>
        <w:t xml:space="preserve"> with</w:t>
      </w:r>
      <w:r>
        <w:rPr>
          <w:color w:val="00009F"/>
        </w:rPr>
        <w:t xml:space="preserve"> trade</w:t>
      </w:r>
      <w:r>
        <w:rPr>
          <w:color w:val="000000"/>
        </w:rPr>
        <w:t xml:space="preserve"> license</w:t>
      </w:r>
      <w:r>
        <w:br/>
      </w:r>
      <w:r>
        <w:rPr>
          <w:color w:val="1F0000"/>
        </w:rPr>
        <w:t xml:space="preserve"> আমার</w:t>
      </w:r>
      <w:r>
        <w:rPr>
          <w:color w:val="000065"/>
        </w:rPr>
        <w:t xml:space="preserve"> একটা</w:t>
      </w:r>
      <w:r>
        <w:rPr>
          <w:color w:val="000077"/>
        </w:rPr>
        <w:t xml:space="preserve"> ওয়ালটন</w:t>
      </w:r>
      <w:r>
        <w:rPr>
          <w:color w:val="000072"/>
        </w:rPr>
        <w:t xml:space="preserve"> শোরুমে</w:t>
      </w:r>
      <w:r>
        <w:rPr>
          <w:color w:val="00002E"/>
        </w:rPr>
        <w:t xml:space="preserve"> আছে</w:t>
      </w:r>
      <w:r>
        <w:rPr>
          <w:color w:val="200000"/>
        </w:rPr>
        <w:t xml:space="preserve"> আমি</w:t>
      </w:r>
      <w:r>
        <w:rPr>
          <w:color w:val="000065"/>
        </w:rPr>
        <w:t xml:space="preserve"> একটা</w:t>
      </w:r>
      <w:r>
        <w:rPr>
          <w:color w:val="00004B"/>
        </w:rPr>
        <w:t xml:space="preserve"> মার্চেন্ট</w:t>
      </w:r>
      <w:r>
        <w:rPr>
          <w:color w:val="00006F"/>
        </w:rPr>
        <w:t xml:space="preserve"> ছিম</w:t>
      </w:r>
      <w:r>
        <w:rPr>
          <w:color w:val="000036"/>
        </w:rPr>
        <w:t xml:space="preserve"> নিতে</w:t>
      </w:r>
      <w:r>
        <w:rPr>
          <w:color w:val="00002E"/>
        </w:rPr>
        <w:t xml:space="preserve"> চাই</w:t>
      </w:r>
      <w:r>
        <w:br/>
      </w:r>
      <w:r>
        <w:rPr>
          <w:color w:val="370000"/>
        </w:rPr>
        <w:t xml:space="preserve"> আমার</w:t>
      </w:r>
      <w:r>
        <w:rPr>
          <w:color w:val="00002D"/>
        </w:rPr>
        <w:t xml:space="preserve"> একটা</w:t>
      </w:r>
      <w:r>
        <w:rPr>
          <w:color w:val="000052"/>
        </w:rPr>
        <w:t xml:space="preserve"> দোকান</w:t>
      </w:r>
      <w:r>
        <w:rPr>
          <w:color w:val="000029"/>
        </w:rPr>
        <w:t xml:space="preserve"> আছে</w:t>
      </w:r>
      <w:r>
        <w:rPr>
          <w:color w:val="520000"/>
        </w:rPr>
        <w:t xml:space="preserve"> একন</w:t>
      </w:r>
      <w:r>
        <w:rPr>
          <w:color w:val="1C0000"/>
        </w:rPr>
        <w:t xml:space="preserve"> আমি</w:t>
      </w:r>
      <w:r>
        <w:rPr>
          <w:color w:val="370000"/>
        </w:rPr>
        <w:t xml:space="preserve"> আমার</w:t>
      </w:r>
      <w:r>
        <w:rPr>
          <w:color w:val="00005B"/>
        </w:rPr>
        <w:t xml:space="preserve"> দোকানে</w:t>
      </w:r>
      <w:r>
        <w:rPr>
          <w:color w:val="00001B"/>
        </w:rPr>
        <w:t xml:space="preserve"> বিকাশ</w:t>
      </w:r>
      <w:r>
        <w:rPr>
          <w:color w:val="000035"/>
        </w:rPr>
        <w:t xml:space="preserve"> পেমেন্ট</w:t>
      </w:r>
      <w:r>
        <w:rPr>
          <w:color w:val="00006A"/>
        </w:rPr>
        <w:t xml:space="preserve"> সিষ্টেম</w:t>
      </w:r>
      <w:r>
        <w:rPr>
          <w:color w:val="000037"/>
        </w:rPr>
        <w:t xml:space="preserve"> চালু</w:t>
      </w:r>
      <w:r>
        <w:rPr>
          <w:color w:val="240000"/>
        </w:rPr>
        <w:t xml:space="preserve"> করতে</w:t>
      </w:r>
      <w:r>
        <w:rPr>
          <w:color w:val="00006A"/>
        </w:rPr>
        <w:t xml:space="preserve"> চাইতাছি৷</w:t>
      </w:r>
      <w:r>
        <w:rPr>
          <w:color w:val="00002C"/>
        </w:rPr>
        <w:t xml:space="preserve"> কিভাবে</w:t>
      </w:r>
      <w:r>
        <w:rPr>
          <w:color w:val="000034"/>
        </w:rPr>
        <w:t xml:space="preserve"> করবো</w:t>
      </w:r>
      <w:r>
        <w:br/>
      </w:r>
      <w:r>
        <w:rPr>
          <w:color w:val="150000"/>
        </w:rPr>
        <w:t xml:space="preserve"> আমার</w:t>
      </w:r>
      <w:r>
        <w:rPr>
          <w:color w:val="000045"/>
        </w:rPr>
        <w:t xml:space="preserve"> একটা</w:t>
      </w:r>
      <w:r>
        <w:rPr>
          <w:color w:val="00004A"/>
        </w:rPr>
        <w:t xml:space="preserve"> শপ</w:t>
      </w:r>
      <w:r>
        <w:rPr>
          <w:color w:val="00001F"/>
        </w:rPr>
        <w:t xml:space="preserve"> আছে</w:t>
      </w:r>
      <w:r>
        <w:rPr>
          <w:color w:val="4A0000"/>
        </w:rPr>
        <w:t xml:space="preserve"> আম</w:t>
      </w:r>
      <w:r>
        <w:rPr>
          <w:color w:val="000045"/>
        </w:rPr>
        <w:t xml:space="preserve"> একটা</w:t>
      </w:r>
      <w:r>
        <w:rPr>
          <w:color w:val="000066"/>
        </w:rPr>
        <w:t xml:space="preserve"> মার্চেন্ট</w:t>
      </w:r>
      <w:r>
        <w:rPr>
          <w:color w:val="000052"/>
        </w:rPr>
        <w:t xml:space="preserve"> পেমেন্ট</w:t>
      </w:r>
      <w:r>
        <w:rPr>
          <w:color w:val="000025"/>
        </w:rPr>
        <w:t xml:space="preserve"> নিতে</w:t>
      </w:r>
      <w:r>
        <w:rPr>
          <w:color w:val="000000"/>
        </w:rPr>
        <w:t xml:space="preserve"> চাই</w:t>
      </w:r>
      <w:r>
        <w:rPr>
          <w:color w:val="1F0000"/>
        </w:rPr>
        <w:t xml:space="preserve"> এই</w:t>
      </w:r>
      <w:r>
        <w:rPr>
          <w:color w:val="000066"/>
        </w:rPr>
        <w:t xml:space="preserve"> মার্চেন্ট</w:t>
      </w:r>
      <w:r>
        <w:rPr>
          <w:color w:val="000052"/>
        </w:rPr>
        <w:t xml:space="preserve"> পেমেন্ট</w:t>
      </w:r>
      <w:r>
        <w:rPr>
          <w:color w:val="00003F"/>
        </w:rPr>
        <w:t xml:space="preserve"> একাউন্টটা</w:t>
      </w:r>
      <w:r>
        <w:rPr>
          <w:color w:val="480000"/>
        </w:rPr>
        <w:t xml:space="preserve"> আনি</w:t>
      </w:r>
      <w:r>
        <w:rPr>
          <w:color w:val="000043"/>
        </w:rPr>
        <w:t xml:space="preserve"> কিভাবে</w:t>
      </w:r>
      <w:r>
        <w:rPr>
          <w:color w:val="000037"/>
        </w:rPr>
        <w:t xml:space="preserve"> নিব</w:t>
      </w:r>
      <w:r>
        <w:rPr>
          <w:color w:val="2E0000"/>
        </w:rPr>
        <w:t xml:space="preserve"> এবং</w:t>
      </w:r>
      <w:r>
        <w:rPr>
          <w:color w:val="390000"/>
        </w:rPr>
        <w:t xml:space="preserve"> এটার</w:t>
      </w:r>
      <w:r>
        <w:rPr>
          <w:color w:val="000026"/>
        </w:rPr>
        <w:t xml:space="preserve"> ক্যাশ</w:t>
      </w:r>
      <w:r>
        <w:rPr>
          <w:color w:val="150000"/>
        </w:rPr>
        <w:t xml:space="preserve"> আমি</w:t>
      </w:r>
      <w:r>
        <w:rPr>
          <w:color w:val="000043"/>
        </w:rPr>
        <w:t xml:space="preserve"> কিভাবে</w:t>
      </w:r>
      <w:r>
        <w:rPr>
          <w:color w:val="00003D"/>
        </w:rPr>
        <w:t xml:space="preserve"> গ্রহন</w:t>
      </w:r>
      <w:r>
        <w:rPr>
          <w:color w:val="000000"/>
        </w:rPr>
        <w:t xml:space="preserve"> করবো</w:t>
      </w:r>
      <w:r>
        <w:br/>
      </w:r>
      <w:r>
        <w:rPr>
          <w:color w:val="00005C"/>
        </w:rPr>
        <w:t xml:space="preserve"> merchant</w:t>
      </w:r>
      <w:r>
        <w:rPr>
          <w:color w:val="00002B"/>
        </w:rPr>
        <w:t xml:space="preserve"> account</w:t>
      </w:r>
      <w:r>
        <w:rPr>
          <w:color w:val="000086"/>
        </w:rPr>
        <w:t xml:space="preserve"> খুলতে</w:t>
      </w:r>
      <w:r>
        <w:rPr>
          <w:color w:val="540000"/>
        </w:rPr>
        <w:t xml:space="preserve"> কি</w:t>
      </w:r>
      <w:r>
        <w:rPr>
          <w:color w:val="540000"/>
        </w:rPr>
        <w:t xml:space="preserve"> কি</w:t>
      </w:r>
      <w:r>
        <w:rPr>
          <w:color w:val="000042"/>
        </w:rPr>
        <w:t xml:space="preserve"> তথ্য</w:t>
      </w:r>
      <w:r>
        <w:rPr>
          <w:color w:val="000062"/>
        </w:rPr>
        <w:t xml:space="preserve"> লাগে</w:t>
      </w:r>
      <w:r>
        <w:rPr>
          <w:color w:val="540000"/>
        </w:rPr>
        <w:t xml:space="preserve"> এবং</w:t>
      </w:r>
      <w:r>
        <w:rPr>
          <w:color w:val="00003C"/>
        </w:rPr>
        <w:t xml:space="preserve"> কিভাবে</w:t>
      </w:r>
      <w:r>
        <w:rPr>
          <w:color w:val="000086"/>
        </w:rPr>
        <w:t xml:space="preserve"> খুলতে</w:t>
      </w:r>
      <w:r>
        <w:rPr>
          <w:color w:val="000042"/>
        </w:rPr>
        <w:t xml:space="preserve"> পারি</w:t>
      </w:r>
      <w:r>
        <w:br/>
      </w:r>
      <w:r>
        <w:rPr>
          <w:color w:val="210000"/>
        </w:rPr>
        <w:t xml:space="preserve"> আমি</w:t>
      </w:r>
      <w:r>
        <w:rPr>
          <w:color w:val="00001A"/>
        </w:rPr>
        <w:t xml:space="preserve"> একটা</w:t>
      </w:r>
      <w:r>
        <w:rPr>
          <w:color w:val="00004D"/>
        </w:rPr>
        <w:t xml:space="preserve"> মার্চেন্ট</w:t>
      </w:r>
      <w:r>
        <w:rPr>
          <w:color w:val="000031"/>
        </w:rPr>
        <w:t xml:space="preserve"> অ্যাকাউন্টের</w:t>
      </w:r>
      <w:r>
        <w:rPr>
          <w:color w:val="1C0000"/>
        </w:rPr>
        <w:t xml:space="preserve"> জন্য</w:t>
      </w:r>
      <w:r>
        <w:rPr>
          <w:color w:val="000027"/>
        </w:rPr>
        <w:t xml:space="preserve"> আবেদন</w:t>
      </w:r>
      <w:r>
        <w:rPr>
          <w:color w:val="40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210000"/>
        </w:rPr>
        <w:t xml:space="preserve"> আমি</w:t>
      </w:r>
      <w:r>
        <w:rPr>
          <w:color w:val="210000"/>
        </w:rPr>
        <w:t xml:space="preserve"> আপনাদের</w:t>
      </w:r>
      <w:r>
        <w:rPr>
          <w:color w:val="00003E"/>
        </w:rPr>
        <w:t xml:space="preserve"> পেমেন্ট</w:t>
      </w:r>
      <w:r>
        <w:rPr>
          <w:color w:val="00003B"/>
        </w:rPr>
        <w:t xml:space="preserve"> গেটওয়েও</w:t>
      </w:r>
      <w:r>
        <w:rPr>
          <w:color w:val="000024"/>
        </w:rPr>
        <w:t xml:space="preserve"> ব্যবহার</w:t>
      </w:r>
      <w:r>
        <w:rPr>
          <w:color w:val="40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100000"/>
        </w:rPr>
        <w:t xml:space="preserve"> আমার</w:t>
      </w:r>
      <w:r>
        <w:rPr>
          <w:color w:val="000039"/>
        </w:rPr>
        <w:t xml:space="preserve"> ফিজিক্যাল</w:t>
      </w:r>
      <w:r>
        <w:rPr>
          <w:color w:val="200000"/>
        </w:rPr>
        <w:t xml:space="preserve"> কোনো</w:t>
      </w:r>
      <w:r>
        <w:rPr>
          <w:color w:val="000038"/>
        </w:rPr>
        <w:t xml:space="preserve"> শপ</w:t>
      </w:r>
      <w:r>
        <w:rPr>
          <w:color w:val="000000"/>
        </w:rPr>
        <w:t xml:space="preserve"> নাই</w:t>
      </w:r>
      <w:r>
        <w:rPr>
          <w:color w:val="00002F"/>
        </w:rPr>
        <w:t xml:space="preserve"> অনলাইন</w:t>
      </w:r>
      <w:r>
        <w:rPr>
          <w:color w:val="00003B"/>
        </w:rPr>
        <w:t xml:space="preserve"> ই-লার্নিং</w:t>
      </w:r>
      <w:r>
        <w:rPr>
          <w:color w:val="00003B"/>
        </w:rPr>
        <w:t xml:space="preserve"> প্লাটফর্মে</w:t>
      </w:r>
      <w:r>
        <w:rPr>
          <w:color w:val="000039"/>
        </w:rPr>
        <w:t xml:space="preserve"> কোর্স</w:t>
      </w:r>
      <w:r>
        <w:rPr>
          <w:color w:val="000039"/>
        </w:rPr>
        <w:t xml:space="preserve"> সেল</w:t>
      </w:r>
      <w:r>
        <w:rPr>
          <w:color w:val="000000"/>
        </w:rPr>
        <w:t xml:space="preserve"> করবো</w:t>
      </w:r>
      <w:r>
        <w:rPr>
          <w:color w:val="2A0000"/>
        </w:rPr>
        <w:t xml:space="preserve"> তাই</w:t>
      </w:r>
      <w:r>
        <w:rPr>
          <w:color w:val="00003E"/>
        </w:rPr>
        <w:t xml:space="preserve"> পেমেন্ট</w:t>
      </w:r>
      <w:r>
        <w:rPr>
          <w:color w:val="000034"/>
        </w:rPr>
        <w:t xml:space="preserve"> গেটওয়ে</w:t>
      </w:r>
      <w:r>
        <w:rPr>
          <w:color w:val="000000"/>
        </w:rPr>
        <w:t xml:space="preserve"> দরকার</w:t>
      </w:r>
      <w:r>
        <w:rPr>
          <w:color w:val="230000"/>
        </w:rPr>
        <w:t xml:space="preserve"> এবং</w:t>
      </w:r>
      <w:r>
        <w:rPr>
          <w:color w:val="00004D"/>
        </w:rPr>
        <w:t xml:space="preserve"> মার্চেন্ট</w:t>
      </w:r>
      <w:r>
        <w:rPr>
          <w:color w:val="00003B"/>
        </w:rPr>
        <w:t xml:space="preserve"> অ্যাকাউন্টও</w:t>
      </w:r>
      <w:r>
        <w:rPr>
          <w:color w:val="000000"/>
        </w:rPr>
        <w:t xml:space="preserve"> দরকার</w:t>
      </w:r>
      <w:r>
        <w:rPr>
          <w:color w:val="300000"/>
        </w:rPr>
        <w:t xml:space="preserve"> আপনাকে</w:t>
      </w:r>
      <w:r>
        <w:rPr>
          <w:color w:val="110000"/>
        </w:rPr>
        <w:t xml:space="preserve"> কি</w:t>
      </w:r>
      <w:r>
        <w:rPr>
          <w:color w:val="1E0000"/>
        </w:rPr>
        <w:t xml:space="preserve"> আমাকে</w:t>
      </w:r>
      <w:r>
        <w:rPr>
          <w:color w:val="000029"/>
        </w:rPr>
        <w:t xml:space="preserve"> হেল্প</w:t>
      </w:r>
      <w:r>
        <w:rPr>
          <w:color w:val="400000"/>
        </w:rPr>
        <w:t xml:space="preserve"> করতে</w:t>
      </w:r>
      <w:r>
        <w:rPr>
          <w:color w:val="000000"/>
        </w:rPr>
        <w:t xml:space="preserve"> পারেন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