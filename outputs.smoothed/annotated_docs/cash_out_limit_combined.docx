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60000"/>
        </w:rPr>
        <w:t xml:space="preserve"> i</w:t>
      </w:r>
      <w:r>
        <w:rPr>
          <w:color w:val="00006C"/>
        </w:rPr>
        <w:t xml:space="preserve"> need</w:t>
      </w:r>
      <w:r>
        <w:rPr>
          <w:color w:val="000064"/>
        </w:rPr>
        <w:t xml:space="preserve"> information</w:t>
      </w:r>
      <w:r>
        <w:rPr>
          <w:color w:val="00006F"/>
        </w:rPr>
        <w:t xml:space="preserve"> on</w:t>
      </w:r>
      <w:r>
        <w:rPr>
          <w:color w:val="00004B"/>
        </w:rPr>
        <w:t xml:space="preserve"> my</w:t>
      </w:r>
      <w:r>
        <w:rPr>
          <w:color w:val="000034"/>
        </w:rPr>
        <w:t xml:space="preserve"> bkash</w:t>
      </w:r>
      <w:r>
        <w:rPr>
          <w:color w:val="00004E"/>
        </w:rPr>
        <w:t xml:space="preserve"> cash</w:t>
      </w:r>
      <w:r>
        <w:rPr>
          <w:color w:val="00006A"/>
        </w:rPr>
        <w:t xml:space="preserve"> out</w:t>
      </w:r>
      <w:r>
        <w:rPr>
          <w:color w:val="000000"/>
        </w:rPr>
        <w:t xml:space="preserve"> limit</w:t>
      </w:r>
      <w:r>
        <w:br/>
      </w:r>
      <w:r>
        <w:rPr>
          <w:color w:val="00003C"/>
        </w:rPr>
        <w:t xml:space="preserve"> bkash</w:t>
      </w:r>
      <w:r>
        <w:rPr>
          <w:color w:val="000057"/>
        </w:rPr>
        <w:t xml:space="preserve"> theke</w:t>
      </w:r>
      <w:r>
        <w:rPr>
          <w:color w:val="000046"/>
        </w:rPr>
        <w:t xml:space="preserve"> ki</w:t>
      </w:r>
      <w:r>
        <w:rPr>
          <w:color w:val="000000"/>
        </w:rPr>
        <w:t xml:space="preserve"> tk</w:t>
      </w:r>
      <w:r>
        <w:rPr>
          <w:color w:val="00009B"/>
        </w:rPr>
        <w:t xml:space="preserve"> cashout</w:t>
      </w:r>
      <w:r>
        <w:rPr>
          <w:color w:val="000067"/>
        </w:rPr>
        <w:t xml:space="preserve"> kora</w:t>
      </w:r>
      <w:r>
        <w:rPr>
          <w:color w:val="000076"/>
        </w:rPr>
        <w:t xml:space="preserve"> jabe</w:t>
      </w:r>
      <w:r>
        <w:br/>
      </w:r>
      <w:r>
        <w:rPr>
          <w:color w:val="000024"/>
        </w:rPr>
        <w:t xml:space="preserve"> বিকাশ</w:t>
      </w:r>
      <w:r>
        <w:rPr>
          <w:color w:val="000052"/>
        </w:rPr>
        <w:t xml:space="preserve"> লিমিট</w:t>
      </w:r>
      <w:r>
        <w:rPr>
          <w:color w:val="000042"/>
        </w:rPr>
        <w:t xml:space="preserve"> নাই</w:t>
      </w:r>
      <w:r>
        <w:rPr>
          <w:color w:val="6F0000"/>
        </w:rPr>
        <w:t xml:space="preserve"> একন</w:t>
      </w:r>
      <w:r>
        <w:rPr>
          <w:color w:val="290000"/>
        </w:rPr>
        <w:t xml:space="preserve"> কি</w:t>
      </w:r>
      <w:r>
        <w:rPr>
          <w:color w:val="00008E"/>
        </w:rPr>
        <w:t xml:space="preserve"> করোনিয়ো</w:t>
      </w:r>
      <w:r>
        <w:rPr>
          <w:color w:val="000042"/>
        </w:rPr>
        <w:t xml:space="preserve"> ক্যাশ</w:t>
      </w:r>
      <w:r>
        <w:rPr>
          <w:color w:val="00004F"/>
        </w:rPr>
        <w:t xml:space="preserve"> আউট</w:t>
      </w:r>
      <w:r>
        <w:rPr>
          <w:color w:val="480000"/>
        </w:rPr>
        <w:t xml:space="preserve"> হয়</w:t>
      </w:r>
      <w:r>
        <w:rPr>
          <w:color w:val="00002E"/>
        </w:rPr>
        <w:t xml:space="preserve"> না</w:t>
      </w:r>
      <w:r>
        <w:br/>
      </w:r>
      <w:r>
        <w:rPr>
          <w:color w:val="3E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210000"/>
        </w:rPr>
        <w:t xml:space="preserve"> a</w:t>
      </w:r>
      <w:r>
        <w:rPr>
          <w:color w:val="000035"/>
        </w:rPr>
        <w:t xml:space="preserve"> limit</w:t>
      </w:r>
      <w:r>
        <w:rPr>
          <w:color w:val="000044"/>
        </w:rPr>
        <w:t xml:space="preserve"> ses</w:t>
      </w:r>
      <w:r>
        <w:rPr>
          <w:color w:val="320000"/>
        </w:rPr>
        <w:t xml:space="preserve"> hoye</w:t>
      </w:r>
      <w:r>
        <w:rPr>
          <w:color w:val="000042"/>
        </w:rPr>
        <w:t xml:space="preserve"> gase</w:t>
      </w:r>
      <w:r>
        <w:rPr>
          <w:color w:val="1C0000"/>
        </w:rPr>
        <w:t xml:space="preserve"> ami</w:t>
      </w:r>
      <w:r>
        <w:rPr>
          <w:color w:val="000034"/>
        </w:rPr>
        <w:t xml:space="preserve"> akhon</w:t>
      </w:r>
      <w:r>
        <w:rPr>
          <w:color w:val="00001D"/>
        </w:rPr>
        <w:t xml:space="preserve"> ki</w:t>
      </w:r>
      <w:r>
        <w:rPr>
          <w:color w:val="250000"/>
        </w:rPr>
        <w:t xml:space="preserve"> korte</w:t>
      </w:r>
      <w:r>
        <w:rPr>
          <w:color w:val="000032"/>
        </w:rPr>
        <w:t xml:space="preserve"> pari</w:t>
      </w:r>
      <w:r>
        <w:rPr>
          <w:color w:val="3E0000"/>
        </w:rPr>
        <w:t xml:space="preserve"> amar</w:t>
      </w:r>
      <w:r>
        <w:rPr>
          <w:color w:val="000057"/>
        </w:rPr>
        <w:t xml:space="preserve"> ajker</w:t>
      </w:r>
      <w:r>
        <w:rPr>
          <w:color w:val="00005A"/>
        </w:rPr>
        <w:t xml:space="preserve"> vitor</w:t>
      </w:r>
      <w:r>
        <w:rPr>
          <w:color w:val="000022"/>
        </w:rPr>
        <w:t xml:space="preserve"> taka</w:t>
      </w:r>
      <w:r>
        <w:rPr>
          <w:color w:val="000060"/>
        </w:rPr>
        <w:t xml:space="preserve"> wthate</w:t>
      </w:r>
      <w:r>
        <w:rPr>
          <w:color w:val="00005D"/>
        </w:rPr>
        <w:t xml:space="preserve"> hobr</w:t>
      </w:r>
      <w:r>
        <w:br/>
      </w:r>
      <w:r>
        <w:rPr>
          <w:color w:val="2F0000"/>
        </w:rPr>
        <w:t xml:space="preserve"> আমি</w:t>
      </w:r>
      <w:r>
        <w:rPr>
          <w:color w:val="000067"/>
        </w:rPr>
        <w:t xml:space="preserve"> আজকে</w:t>
      </w:r>
      <w:r>
        <w:rPr>
          <w:color w:val="000063"/>
        </w:rPr>
        <w:t xml:space="preserve"> বার</w:t>
      </w:r>
      <w:r>
        <w:rPr>
          <w:color w:val="000052"/>
        </w:rPr>
        <w:t xml:space="preserve"> ক্যাশ</w:t>
      </w:r>
      <w:r>
        <w:rPr>
          <w:color w:val="000062"/>
        </w:rPr>
        <w:t xml:space="preserve"> আউট</w:t>
      </w:r>
      <w:r>
        <w:rPr>
          <w:color w:val="500000"/>
        </w:rPr>
        <w:t xml:space="preserve"> করেছি</w:t>
      </w:r>
      <w:r>
        <w:rPr>
          <w:color w:val="000063"/>
        </w:rPr>
        <w:t xml:space="preserve"> আর</w:t>
      </w:r>
      <w:r>
        <w:rPr>
          <w:color w:val="00004E"/>
        </w:rPr>
        <w:t xml:space="preserve"> হচ্ছে</w:t>
      </w:r>
      <w:r>
        <w:rPr>
          <w:color w:val="000039"/>
        </w:rPr>
        <w:t xml:space="preserve"> না</w:t>
      </w:r>
      <w:r>
        <w:br/>
      </w:r>
      <w:r>
        <w:rPr>
          <w:color w:val="260000"/>
        </w:rPr>
        <w:t xml:space="preserve"> amar</w:t>
      </w:r>
      <w:r>
        <w:rPr>
          <w:color w:val="00001F"/>
        </w:rPr>
        <w:t xml:space="preserve"> bkash</w:t>
      </w:r>
      <w:r>
        <w:rPr>
          <w:color w:val="00002C"/>
        </w:rPr>
        <w:t xml:space="preserve"> e</w:t>
      </w:r>
      <w:r>
        <w:rPr>
          <w:color w:val="00002F"/>
        </w:rPr>
        <w:t xml:space="preserve"> cash</w:t>
      </w:r>
      <w:r>
        <w:rPr>
          <w:color w:val="000040"/>
        </w:rPr>
        <w:t xml:space="preserve"> out</w:t>
      </w:r>
      <w:r>
        <w:rPr>
          <w:color w:val="000041"/>
        </w:rPr>
        <w:t xml:space="preserve"> limit</w:t>
      </w:r>
      <w:r>
        <w:rPr>
          <w:color w:val="000076"/>
        </w:rPr>
        <w:t xml:space="preserve"> esho</w:t>
      </w:r>
      <w:r>
        <w:rPr>
          <w:color w:val="000076"/>
        </w:rPr>
        <w:t xml:space="preserve"> mayad</w:t>
      </w:r>
      <w:r>
        <w:rPr>
          <w:color w:val="000076"/>
        </w:rPr>
        <w:t xml:space="preserve"> kbe</w:t>
      </w:r>
      <w:r>
        <w:rPr>
          <w:color w:val="000057"/>
        </w:rPr>
        <w:t xml:space="preserve"> sesh</w:t>
      </w:r>
      <w:r>
        <w:rPr>
          <w:color w:val="000000"/>
        </w:rPr>
        <w:t xml:space="preserve"> hbe</w:t>
      </w:r>
      <w:r>
        <w:br/>
      </w:r>
      <w:r>
        <w:rPr>
          <w:color w:val="1C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2E0000"/>
        </w:rPr>
        <w:t xml:space="preserve"> এ</w:t>
      </w:r>
      <w:r>
        <w:rPr>
          <w:color w:val="00002B"/>
        </w:rPr>
        <w:t xml:space="preserve"> cash</w:t>
      </w:r>
      <w:r>
        <w:rPr>
          <w:color w:val="00003B"/>
        </w:rPr>
        <w:t xml:space="preserve"> out</w:t>
      </w:r>
      <w:r>
        <w:rPr>
          <w:color w:val="00005D"/>
        </w:rPr>
        <w:t xml:space="preserve"> লিমিত</w:t>
      </w:r>
      <w:r>
        <w:rPr>
          <w:color w:val="00006D"/>
        </w:rPr>
        <w:t xml:space="preserve"> মায়াদ</w:t>
      </w:r>
      <w:r>
        <w:rPr>
          <w:color w:val="00004C"/>
        </w:rPr>
        <w:t xml:space="preserve"> কবে</w:t>
      </w:r>
      <w:r>
        <w:rPr>
          <w:color w:val="6D0000"/>
        </w:rPr>
        <w:t xml:space="preserve"> সেস</w:t>
      </w:r>
      <w:r>
        <w:rPr>
          <w:color w:val="330000"/>
        </w:rPr>
        <w:t xml:space="preserve"> হবে</w:t>
      </w:r>
      <w:r>
        <w:rPr>
          <w:color w:val="00004B"/>
        </w:rPr>
        <w:t xml:space="preserve"> বলতে</w:t>
      </w:r>
      <w:r>
        <w:rPr>
          <w:color w:val="4C0000"/>
        </w:rPr>
        <w:t xml:space="preserve"> পারবেন</w:t>
      </w:r>
      <w:r>
        <w:rPr>
          <w:color w:val="370000"/>
        </w:rPr>
        <w:t xml:space="preserve"> একটু</w:t>
      </w:r>
      <w:r>
        <w:br/>
      </w:r>
      <w:r>
        <w:rPr>
          <w:color w:val="290000"/>
        </w:rPr>
        <w:t xml:space="preserve"> আমি</w:t>
      </w:r>
      <w:r>
        <w:rPr>
          <w:color w:val="000044"/>
        </w:rPr>
        <w:t xml:space="preserve"> জানতে</w:t>
      </w:r>
      <w:r>
        <w:rPr>
          <w:color w:val="000046"/>
        </w:rPr>
        <w:t xml:space="preserve"> চাচ্ছি</w:t>
      </w:r>
      <w:r>
        <w:rPr>
          <w:color w:val="00005C"/>
        </w:rPr>
        <w:t xml:space="preserve"> এক</w:t>
      </w:r>
      <w:r>
        <w:rPr>
          <w:color w:val="000055"/>
        </w:rPr>
        <w:t xml:space="preserve"> মাসে</w:t>
      </w:r>
      <w:r>
        <w:rPr>
          <w:color w:val="000047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440000"/>
        </w:rPr>
        <w:t xml:space="preserve"> করা</w:t>
      </w:r>
      <w:r>
        <w:rPr>
          <w:color w:val="000076"/>
        </w:rPr>
        <w:t xml:space="preserve"> যাই</w:t>
      </w:r>
      <w:r>
        <w:br/>
      </w:r>
      <w:r>
        <w:rPr>
          <w:color w:val="1D0000"/>
        </w:rPr>
        <w:t xml:space="preserve"> আমার</w:t>
      </w:r>
      <w:r>
        <w:rPr>
          <w:color w:val="0000BF"/>
        </w:rPr>
        <w:t xml:space="preserve"> ক্যাশআউট</w:t>
      </w:r>
      <w:r>
        <w:rPr>
          <w:color w:val="000040"/>
        </w:rPr>
        <w:t xml:space="preserve"> লিমিট</w:t>
      </w:r>
      <w:r>
        <w:rPr>
          <w:color w:val="000045"/>
        </w:rPr>
        <w:t xml:space="preserve"> শেষ</w:t>
      </w:r>
      <w:r>
        <w:rPr>
          <w:color w:val="420000"/>
        </w:rPr>
        <w:t xml:space="preserve"> হয়ে</w:t>
      </w:r>
      <w:r>
        <w:rPr>
          <w:color w:val="000057"/>
        </w:rPr>
        <w:t xml:space="preserve"> গিয়েছে</w:t>
      </w:r>
      <w:r>
        <w:rPr>
          <w:color w:val="1E0000"/>
        </w:rPr>
        <w:t xml:space="preserve"> আমি</w:t>
      </w:r>
      <w:r>
        <w:rPr>
          <w:color w:val="00002E"/>
        </w:rPr>
        <w:t xml:space="preserve"> এখন</w:t>
      </w:r>
      <w:r>
        <w:rPr>
          <w:color w:val="0000BF"/>
        </w:rPr>
        <w:t xml:space="preserve"> ক্যাশআউট</w:t>
      </w:r>
      <w:r>
        <w:rPr>
          <w:color w:val="260000"/>
        </w:rPr>
        <w:t xml:space="preserve"> করতে</w:t>
      </w:r>
      <w:r>
        <w:rPr>
          <w:color w:val="00002B"/>
        </w:rPr>
        <w:t xml:space="preserve"> চাই</w:t>
      </w:r>
      <w:r>
        <w:br/>
      </w:r>
      <w:r>
        <w:rPr>
          <w:color w:val="3B0000"/>
        </w:rPr>
        <w:t xml:space="preserve"> amr</w:t>
      </w:r>
      <w:r>
        <w:rPr>
          <w:color w:val="00002C"/>
        </w:rPr>
        <w:t xml:space="preserve"> account</w:t>
      </w:r>
      <w:r>
        <w:rPr>
          <w:color w:val="320000"/>
        </w:rPr>
        <w:t xml:space="preserve"> a</w:t>
      </w:r>
      <w:r>
        <w:rPr>
          <w:color w:val="000065"/>
        </w:rPr>
        <w:t xml:space="preserve"> cashout</w:t>
      </w:r>
      <w:r>
        <w:rPr>
          <w:color w:val="490000"/>
        </w:rPr>
        <w:t xml:space="preserve"> ar</w:t>
      </w:r>
      <w:r>
        <w:rPr>
          <w:color w:val="000062"/>
        </w:rPr>
        <w:t xml:space="preserve"> somoy</w:t>
      </w:r>
      <w:r>
        <w:rPr>
          <w:color w:val="000052"/>
        </w:rPr>
        <w:t xml:space="preserve"> limit</w:t>
      </w:r>
      <w:r>
        <w:rPr>
          <w:color w:val="000069"/>
        </w:rPr>
        <w:t xml:space="preserve"> issue</w:t>
      </w:r>
      <w:r>
        <w:rPr>
          <w:color w:val="000074"/>
        </w:rPr>
        <w:t xml:space="preserve"> dekhacce</w:t>
      </w:r>
      <w:r>
        <w:br/>
      </w:r>
      <w:r>
        <w:rPr>
          <w:color w:val="000029"/>
        </w:rPr>
        <w:t xml:space="preserve"> bkash</w:t>
      </w:r>
      <w:r>
        <w:rPr>
          <w:color w:val="000039"/>
        </w:rPr>
        <w:t xml:space="preserve"> e</w:t>
      </w:r>
      <w:r>
        <w:rPr>
          <w:color w:val="000063"/>
        </w:rPr>
        <w:t xml:space="preserve"> atm</w:t>
      </w:r>
      <w:r>
        <w:rPr>
          <w:color w:val="00003B"/>
        </w:rPr>
        <w:t xml:space="preserve"> theke</w:t>
      </w:r>
      <w:r>
        <w:rPr>
          <w:color w:val="000095"/>
        </w:rPr>
        <w:t xml:space="preserve"> sorbonimno</w:t>
      </w:r>
      <w:r>
        <w:rPr>
          <w:color w:val="00004A"/>
        </w:rPr>
        <w:t xml:space="preserve"> koto</w:t>
      </w:r>
      <w:r>
        <w:rPr>
          <w:color w:val="000035"/>
        </w:rPr>
        <w:t xml:space="preserve"> tk</w:t>
      </w:r>
      <w:r>
        <w:rPr>
          <w:color w:val="00003D"/>
        </w:rPr>
        <w:t xml:space="preserve"> cash</w:t>
      </w:r>
      <w:r>
        <w:rPr>
          <w:color w:val="000053"/>
        </w:rPr>
        <w:t xml:space="preserve"> out</w:t>
      </w:r>
      <w:r>
        <w:rPr>
          <w:color w:val="000046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260000"/>
        </w:rPr>
        <w:t xml:space="preserve"> আমার</w:t>
      </w:r>
      <w:r>
        <w:rPr>
          <w:color w:val="000064"/>
        </w:rPr>
        <w:t xml:space="preserve"> পারসোনাল</w:t>
      </w:r>
      <w:r>
        <w:rPr>
          <w:color w:val="000000"/>
        </w:rPr>
        <w:t xml:space="preserve"> বিকাশ</w:t>
      </w:r>
      <w:r>
        <w:rPr>
          <w:color w:val="270000"/>
        </w:rPr>
        <w:t xml:space="preserve"> আমি</w:t>
      </w:r>
      <w:r>
        <w:rPr>
          <w:color w:val="00007E"/>
        </w:rPr>
        <w:t xml:space="preserve"> একবারে</w:t>
      </w:r>
      <w:r>
        <w:rPr>
          <w:color w:val="00005D"/>
        </w:rPr>
        <w:t xml:space="preserve"> হাজার</w:t>
      </w:r>
      <w:r>
        <w:rPr>
          <w:color w:val="000028"/>
        </w:rPr>
        <w:t xml:space="preserve"> টাকা</w:t>
      </w:r>
      <w:r>
        <w:rPr>
          <w:color w:val="000065"/>
        </w:rPr>
        <w:t xml:space="preserve"> কেশ</w:t>
      </w:r>
      <w:r>
        <w:rPr>
          <w:color w:val="000052"/>
        </w:rPr>
        <w:t xml:space="preserve"> আউট</w:t>
      </w:r>
      <w:r>
        <w:rPr>
          <w:color w:val="320000"/>
        </w:rPr>
        <w:t xml:space="preserve"> করতে</w:t>
      </w:r>
      <w:r>
        <w:rPr>
          <w:color w:val="00004C"/>
        </w:rPr>
        <w:t xml:space="preserve"> পারবো</w:t>
      </w:r>
      <w:r>
        <w:br/>
      </w:r>
      <w:r>
        <w:rPr>
          <w:color w:val="000018"/>
        </w:rPr>
        <w:t xml:space="preserve"> bkash</w:t>
      </w:r>
      <w:r>
        <w:rPr>
          <w:color w:val="000024"/>
        </w:rPr>
        <w:t xml:space="preserve"> cash</w:t>
      </w:r>
      <w:r>
        <w:rPr>
          <w:color w:val="000031"/>
        </w:rPr>
        <w:t xml:space="preserve"> out</w:t>
      </w:r>
      <w:r>
        <w:rPr>
          <w:color w:val="000031"/>
        </w:rPr>
        <w:t xml:space="preserve"> charge</w:t>
      </w:r>
      <w:r>
        <w:rPr>
          <w:color w:val="00003B"/>
        </w:rPr>
        <w:t xml:space="preserve"> atm</w:t>
      </w:r>
      <w:r>
        <w:rPr>
          <w:color w:val="00008C"/>
        </w:rPr>
        <w:t xml:space="preserve"> booth</w:t>
      </w:r>
      <w:r>
        <w:rPr>
          <w:color w:val="000045"/>
        </w:rPr>
        <w:t xml:space="preserve"> theke</w:t>
      </w:r>
      <w:r>
        <w:rPr>
          <w:color w:val="570000"/>
        </w:rPr>
        <w:t xml:space="preserve"> korle</w:t>
      </w:r>
      <w:r>
        <w:rPr>
          <w:color w:val="00002B"/>
        </w:rPr>
        <w:t xml:space="preserve"> koto</w:t>
      </w:r>
      <w:r>
        <w:rPr>
          <w:color w:val="000045"/>
        </w:rPr>
        <w:t xml:space="preserve"> brac</w:t>
      </w:r>
      <w:r>
        <w:rPr>
          <w:color w:val="000028"/>
        </w:rPr>
        <w:t xml:space="preserve"> bank</w:t>
      </w:r>
      <w:r>
        <w:rPr>
          <w:color w:val="230000"/>
        </w:rPr>
        <w:t xml:space="preserve"> er</w:t>
      </w:r>
      <w:r>
        <w:rPr>
          <w:color w:val="00008C"/>
        </w:rPr>
        <w:t xml:space="preserve"> booth</w:t>
      </w:r>
      <w:r>
        <w:rPr>
          <w:color w:val="000045"/>
        </w:rPr>
        <w:t xml:space="preserve"> theke</w:t>
      </w:r>
      <w:r>
        <w:rPr>
          <w:color w:val="570000"/>
        </w:rPr>
        <w:t xml:space="preserve"> korle</w:t>
      </w:r>
      <w:r>
        <w:rPr>
          <w:color w:val="00002B"/>
        </w:rPr>
        <w:t xml:space="preserve"> koto</w:t>
      </w:r>
      <w:r>
        <w:rPr>
          <w:color w:val="000000"/>
        </w:rPr>
        <w:t xml:space="preserve"> porbe</w:t>
      </w:r>
      <w:r>
        <w:rPr>
          <w:color w:val="00005B"/>
        </w:rPr>
        <w:t xml:space="preserve"> toufik</w:t>
      </w:r>
      <w:r>
        <w:rPr>
          <w:color w:val="420000"/>
        </w:rPr>
        <w:t xml:space="preserve"> vi</w:t>
      </w:r>
      <w:r>
        <w:br/>
      </w:r>
      <w:r>
        <w:rPr>
          <w:color w:val="000000"/>
        </w:rPr>
        <w:t xml:space="preserve"> -</w:t>
      </w:r>
      <w:r>
        <w:rPr>
          <w:color w:val="210000"/>
        </w:rPr>
        <w:t xml:space="preserve"> এটা</w:t>
      </w:r>
      <w:r>
        <w:rPr>
          <w:color w:val="340000"/>
        </w:rPr>
        <w:t xml:space="preserve"> আমার</w:t>
      </w:r>
      <w:r>
        <w:rPr>
          <w:color w:val="000042"/>
        </w:rPr>
        <w:t xml:space="preserve"> পার্সোানাল</w:t>
      </w:r>
      <w:r>
        <w:rPr>
          <w:color w:val="000011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00"/>
        </w:rPr>
        <w:t xml:space="preserve"> নম্বর</w:t>
      </w:r>
      <w:r>
        <w:rPr>
          <w:color w:val="110000"/>
        </w:rPr>
        <w:t xml:space="preserve"> আমি</w:t>
      </w:r>
      <w:r>
        <w:rPr>
          <w:color w:val="00003E"/>
        </w:rPr>
        <w:t xml:space="preserve"> প্রায়ই</w:t>
      </w:r>
      <w:r>
        <w:rPr>
          <w:color w:val="190000"/>
        </w:rPr>
        <w:t xml:space="preserve"> এই</w:t>
      </w:r>
      <w:r>
        <w:rPr>
          <w:color w:val="000022"/>
        </w:rPr>
        <w:t xml:space="preserve"> এজেন্ট</w:t>
      </w:r>
      <w:r>
        <w:rPr>
          <w:color w:val="000028"/>
        </w:rPr>
        <w:t xml:space="preserve"> নম্বরে</w:t>
      </w:r>
      <w:r>
        <w:rPr>
          <w:color w:val="00005E"/>
        </w:rPr>
        <w:t xml:space="preserve"> ক্যাশ</w:t>
      </w:r>
      <w:r>
        <w:rPr>
          <w:color w:val="00004A"/>
        </w:rPr>
        <w:t xml:space="preserve"> আউট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থাকি</w:t>
      </w:r>
      <w:r>
        <w:rPr>
          <w:color w:val="180000"/>
        </w:rPr>
        <w:t xml:space="preserve"> কিন্তু</w:t>
      </w:r>
      <w:r>
        <w:rPr>
          <w:color w:val="000029"/>
        </w:rPr>
        <w:t xml:space="preserve"> গতকাল</w:t>
      </w:r>
      <w:r>
        <w:rPr>
          <w:color w:val="000015"/>
        </w:rPr>
        <w:t xml:space="preserve"> থেকে</w:t>
      </w:r>
      <w:r>
        <w:rPr>
          <w:color w:val="000027"/>
        </w:rPr>
        <w:t xml:space="preserve"> আজকে</w:t>
      </w:r>
      <w:r>
        <w:rPr>
          <w:color w:val="000029"/>
        </w:rPr>
        <w:t xml:space="preserve"> পর্যন্ত</w:t>
      </w:r>
      <w:r>
        <w:rPr>
          <w:color w:val="340000"/>
        </w:rPr>
        <w:t xml:space="preserve"> আমার</w:t>
      </w:r>
      <w:r>
        <w:rPr>
          <w:color w:val="00003A"/>
        </w:rPr>
        <w:t xml:space="preserve"> নাম্বর</w:t>
      </w:r>
      <w:r>
        <w:rPr>
          <w:color w:val="00002F"/>
        </w:rPr>
        <w:t xml:space="preserve"> ঐ</w:t>
      </w:r>
      <w:r>
        <w:rPr>
          <w:color w:val="00001B"/>
        </w:rPr>
        <w:t xml:space="preserve"> নাম্বারে</w:t>
      </w:r>
      <w:r>
        <w:rPr>
          <w:color w:val="00005E"/>
        </w:rPr>
        <w:t xml:space="preserve"> ক্যাশ</w:t>
      </w:r>
      <w:r>
        <w:rPr>
          <w:color w:val="00004A"/>
        </w:rPr>
        <w:t xml:space="preserve"> আউট</w:t>
      </w:r>
      <w:r>
        <w:rPr>
          <w:color w:val="00001D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5E"/>
        </w:rPr>
        <w:t xml:space="preserve"> ক্যাশ</w:t>
      </w:r>
      <w:r>
        <w:rPr>
          <w:color w:val="170000"/>
        </w:rPr>
        <w:t xml:space="preserve"> করতে</w:t>
      </w:r>
      <w:r>
        <w:rPr>
          <w:color w:val="280000"/>
        </w:rPr>
        <w:t xml:space="preserve"> গেলে</w:t>
      </w:r>
      <w:r>
        <w:rPr>
          <w:color w:val="00004D"/>
        </w:rPr>
        <w:t xml:space="preserve"> লিমিট</w:t>
      </w:r>
      <w:r>
        <w:rPr>
          <w:color w:val="00003A"/>
        </w:rPr>
        <w:t xml:space="preserve"> ইস্যু</w:t>
      </w:r>
      <w:r>
        <w:rPr>
          <w:color w:val="000000"/>
        </w:rPr>
        <w:t xml:space="preserve"> দেখাচ্ছে</w:t>
      </w:r>
      <w:r>
        <w:rPr>
          <w:color w:val="3A0000"/>
        </w:rPr>
        <w:t xml:space="preserve"> যদিও</w:t>
      </w:r>
      <w:r>
        <w:rPr>
          <w:color w:val="340000"/>
        </w:rPr>
        <w:t xml:space="preserve"> আমার</w:t>
      </w:r>
      <w:r>
        <w:rPr>
          <w:color w:val="000030"/>
        </w:rPr>
        <w:t xml:space="preserve"> মাসিক</w:t>
      </w:r>
      <w:r>
        <w:rPr>
          <w:color w:val="00004D"/>
        </w:rPr>
        <w:t xml:space="preserve"> লিমিট</w:t>
      </w:r>
      <w:r>
        <w:rPr>
          <w:color w:val="000000"/>
        </w:rPr>
        <w:t xml:space="preserve"> রয়েছে</w:t>
      </w:r>
      <w:r>
        <w:rPr>
          <w:color w:val="00001B"/>
        </w:rPr>
        <w:t xml:space="preserve"> এখন</w:t>
      </w:r>
      <w:r>
        <w:rPr>
          <w:color w:val="130000"/>
        </w:rPr>
        <w:t xml:space="preserve"> কি</w:t>
      </w:r>
      <w:r>
        <w:rPr>
          <w:color w:val="210000"/>
        </w:rPr>
        <w:t xml:space="preserve"> করার</w:t>
      </w:r>
      <w:r>
        <w:rPr>
          <w:color w:val="000000"/>
        </w:rPr>
        <w:t xml:space="preserve"> আছে</w:t>
      </w:r>
      <w:r>
        <w:br/>
      </w:r>
      <w:r>
        <w:rPr>
          <w:color w:val="270000"/>
        </w:rPr>
        <w:t xml:space="preserve"> আমার</w:t>
      </w:r>
      <w:r>
        <w:rPr>
          <w:color w:val="000046"/>
        </w:rPr>
        <w:t xml:space="preserve"> ক্যাশ</w:t>
      </w:r>
      <w:r>
        <w:rPr>
          <w:color w:val="000053"/>
        </w:rPr>
        <w:t xml:space="preserve"> আউট</w:t>
      </w:r>
      <w:r>
        <w:rPr>
          <w:color w:val="000095"/>
        </w:rPr>
        <w:t xml:space="preserve"> মান্থলী</w:t>
      </w:r>
      <w:r>
        <w:rPr>
          <w:color w:val="000056"/>
        </w:rPr>
        <w:t xml:space="preserve"> লিমিট</w:t>
      </w:r>
      <w:r>
        <w:rPr>
          <w:color w:val="000071"/>
        </w:rPr>
        <w:t xml:space="preserve"> জানা</w:t>
      </w:r>
      <w:r>
        <w:rPr>
          <w:color w:val="00005E"/>
        </w:rPr>
        <w:t xml:space="preserve"> দরকার</w:t>
      </w:r>
      <w:r>
        <w:br/>
      </w:r>
      <w:r>
        <w:rPr>
          <w:color w:val="000084"/>
        </w:rPr>
        <w:t xml:space="preserve"> পার্টনার</w:t>
      </w:r>
      <w:r>
        <w:rPr>
          <w:color w:val="000063"/>
        </w:rPr>
        <w:t xml:space="preserve"> এটিএম</w:t>
      </w:r>
      <w:r>
        <w:rPr>
          <w:color w:val="000067"/>
        </w:rPr>
        <w:t xml:space="preserve"> বুথ</w:t>
      </w:r>
      <w:r>
        <w:rPr>
          <w:color w:val="00002D"/>
        </w:rPr>
        <w:t xml:space="preserve"> থেকে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000078"/>
        </w:rPr>
        <w:t xml:space="preserve"> তোলা</w:t>
      </w:r>
      <w:r>
        <w:rPr>
          <w:color w:val="440000"/>
        </w:rPr>
        <w:t xml:space="preserve"> যায়</w:t>
      </w:r>
      <w:r>
        <w:br/>
      </w:r>
      <w:r>
        <w:rPr>
          <w:color w:val="00008F"/>
        </w:rPr>
        <w:t xml:space="preserve"> একদিনে</w:t>
      </w:r>
      <w:r>
        <w:rPr>
          <w:color w:val="00006C"/>
        </w:rPr>
        <w:t xml:space="preserve"> কতো</w:t>
      </w:r>
      <w:r>
        <w:rPr>
          <w:color w:val="00005B"/>
        </w:rPr>
        <w:t xml:space="preserve"> বার</w:t>
      </w:r>
      <w:r>
        <w:rPr>
          <w:color w:val="00004C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380000"/>
        </w:rPr>
        <w:t xml:space="preserve"> করতে</w:t>
      </w:r>
      <w:r>
        <w:rPr>
          <w:color w:val="000054"/>
        </w:rPr>
        <w:t xml:space="preserve"> পারবো</w:t>
      </w:r>
      <w:r>
        <w:br/>
      </w:r>
      <w:r>
        <w:rPr>
          <w:color w:val="240000"/>
        </w:rPr>
        <w:t xml:space="preserve"> আমার</w:t>
      </w:r>
      <w:r>
        <w:rPr>
          <w:color w:val="00008B"/>
        </w:rPr>
        <w:t xml:space="preserve"> পাসনাল</w:t>
      </w:r>
      <w:r>
        <w:rPr>
          <w:color w:val="00003A"/>
        </w:rPr>
        <w:t xml:space="preserve"> নাম্বার</w:t>
      </w:r>
      <w:r>
        <w:rPr>
          <w:color w:val="00002D"/>
        </w:rPr>
        <w:t xml:space="preserve"> থেকে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54"/>
        </w:rPr>
        <w:t xml:space="preserve"> এক</w:t>
      </w:r>
      <w:r>
        <w:rPr>
          <w:color w:val="000051"/>
        </w:rPr>
        <w:t xml:space="preserve"> সাথে</w:t>
      </w:r>
      <w:r>
        <w:rPr>
          <w:color w:val="000058"/>
        </w:rPr>
        <w:t xml:space="preserve"> হাজার</w:t>
      </w:r>
      <w:r>
        <w:rPr>
          <w:color w:val="000026"/>
        </w:rPr>
        <w:t xml:space="preserve"> টাকা</w:t>
      </w:r>
      <w:r>
        <w:rPr>
          <w:color w:val="000041"/>
        </w:rPr>
        <w:t xml:space="preserve"> ক্যাশ</w:t>
      </w:r>
      <w:r>
        <w:rPr>
          <w:color w:val="00004E"/>
        </w:rPr>
        <w:t xml:space="preserve"> আউট</w:t>
      </w:r>
      <w:r>
        <w:rPr>
          <w:color w:val="30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5"/>
        </w:rPr>
        <w:t xml:space="preserve"> ক্যাশ</w:t>
      </w:r>
      <w:r>
        <w:rPr>
          <w:color w:val="000052"/>
        </w:rPr>
        <w:t xml:space="preserve"> আউট</w:t>
      </w:r>
      <w:r>
        <w:rPr>
          <w:color w:val="8D0000"/>
        </w:rPr>
        <w:t xml:space="preserve"> কারতে</w:t>
      </w:r>
      <w:r>
        <w:rPr>
          <w:color w:val="000000"/>
        </w:rPr>
        <w:t xml:space="preserve"> পারতেছিনা</w:t>
      </w:r>
      <w:r>
        <w:rPr>
          <w:color w:val="000000"/>
        </w:rPr>
        <w:t xml:space="preserve"> লিমিট</w:t>
      </w:r>
      <w:r>
        <w:rPr>
          <w:color w:val="00005C"/>
        </w:rPr>
        <w:t xml:space="preserve"> শেষ</w:t>
      </w:r>
      <w:r>
        <w:rPr>
          <w:color w:val="000000"/>
        </w:rPr>
        <w:t xml:space="preserve"> বলিতেছে</w:t>
      </w:r>
      <w:r>
        <w:rPr>
          <w:color w:val="360000"/>
        </w:rPr>
        <w:t xml:space="preserve"> কিন্তু</w:t>
      </w:r>
      <w:r>
        <w:rPr>
          <w:color w:val="000093"/>
        </w:rPr>
        <w:t xml:space="preserve"> ব্যালেস্ন</w:t>
      </w:r>
      <w:r>
        <w:rPr>
          <w:color w:val="000000"/>
        </w:rPr>
        <w:t xml:space="preserve"> আছে</w:t>
      </w:r>
      <w:r>
        <w:br/>
      </w:r>
      <w:r>
        <w:rPr>
          <w:color w:val="200000"/>
        </w:rPr>
        <w:t xml:space="preserve"> amr</w:t>
      </w:r>
      <w:r>
        <w:rPr>
          <w:color w:val="000020"/>
        </w:rPr>
        <w:t xml:space="preserve"> cash</w:t>
      </w:r>
      <w:r>
        <w:rPr>
          <w:color w:val="00002B"/>
        </w:rPr>
        <w:t xml:space="preserve"> out</w:t>
      </w:r>
      <w:r>
        <w:rPr>
          <w:color w:val="1F0000"/>
        </w:rPr>
        <w:t xml:space="preserve"> er</w:t>
      </w:r>
      <w:r>
        <w:rPr>
          <w:color w:val="00002D"/>
        </w:rPr>
        <w:t xml:space="preserve"> limit</w:t>
      </w:r>
      <w:r>
        <w:rPr>
          <w:color w:val="000039"/>
        </w:rPr>
        <w:t xml:space="preserve"> ses</w:t>
      </w:r>
      <w:r>
        <w:rPr>
          <w:color w:val="540000"/>
        </w:rPr>
        <w:t xml:space="preserve"> hoye</w:t>
      </w:r>
      <w:r>
        <w:rPr>
          <w:color w:val="5B0000"/>
        </w:rPr>
        <w:t xml:space="preserve"> gese</w:t>
      </w:r>
      <w:r>
        <w:rPr>
          <w:color w:val="00005E"/>
        </w:rPr>
        <w:t xml:space="preserve"> bar</w:t>
      </w:r>
      <w:r>
        <w:rPr>
          <w:color w:val="00006E"/>
        </w:rPr>
        <w:t xml:space="preserve"> cashout</w:t>
      </w:r>
      <w:r>
        <w:rPr>
          <w:color w:val="000049"/>
        </w:rPr>
        <w:t xml:space="preserve"> kora</w:t>
      </w:r>
      <w:r>
        <w:rPr>
          <w:color w:val="00002A"/>
        </w:rPr>
        <w:t xml:space="preserve"> jabe</w:t>
      </w:r>
      <w:r>
        <w:rPr>
          <w:color w:val="000036"/>
        </w:rPr>
        <w:t xml:space="preserve"> dekhacche</w:t>
      </w:r>
      <w:r>
        <w:rPr>
          <w:color w:val="00005E"/>
        </w:rPr>
        <w:t xml:space="preserve"> bar</w:t>
      </w:r>
      <w:r>
        <w:rPr>
          <w:color w:val="000049"/>
        </w:rPr>
        <w:t xml:space="preserve"> kora</w:t>
      </w:r>
      <w:r>
        <w:rPr>
          <w:color w:val="540000"/>
        </w:rPr>
        <w:t xml:space="preserve"> hoye</w:t>
      </w:r>
      <w:r>
        <w:rPr>
          <w:color w:val="5B0000"/>
        </w:rPr>
        <w:t xml:space="preserve"> gese</w:t>
      </w:r>
      <w:r>
        <w:rPr>
          <w:color w:val="00002C"/>
        </w:rPr>
        <w:t xml:space="preserve"> akhon</w:t>
      </w:r>
      <w:r>
        <w:rPr>
          <w:color w:val="000018"/>
        </w:rPr>
        <w:t xml:space="preserve"> ki</w:t>
      </w:r>
      <w:r>
        <w:rPr>
          <w:color w:val="00002E"/>
        </w:rPr>
        <w:t xml:space="preserve"> vabe</w:t>
      </w:r>
      <w:r>
        <w:rPr>
          <w:color w:val="00006E"/>
        </w:rPr>
        <w:t xml:space="preserve"> cashout</w:t>
      </w:r>
      <w:r>
        <w:rPr>
          <w:color w:val="1E0000"/>
        </w:rPr>
        <w:t xml:space="preserve"> korte</w:t>
      </w:r>
      <w:r>
        <w:rPr>
          <w:color w:val="000028"/>
        </w:rPr>
        <w:t xml:space="preserve"> parbo</w:t>
      </w:r>
      <w:r>
        <w:rPr>
          <w:color w:val="180000"/>
        </w:rPr>
        <w:t xml:space="preserve"> ami</w:t>
      </w:r>
      <w:r>
        <w:br/>
      </w:r>
      <w:r>
        <w:rPr>
          <w:color w:val="000000"/>
        </w:rPr>
        <w:t xml:space="preserve"> hlw</w:t>
      </w:r>
      <w:r>
        <w:rPr>
          <w:color w:val="1E0000"/>
        </w:rPr>
        <w:t xml:space="preserve"> i</w:t>
      </w:r>
      <w:r>
        <w:rPr>
          <w:color w:val="00003B"/>
        </w:rPr>
        <w:t xml:space="preserve"> cant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21"/>
        </w:rPr>
        <w:t xml:space="preserve"> my</w:t>
      </w:r>
      <w:r>
        <w:rPr>
          <w:color w:val="000000"/>
        </w:rPr>
        <w:t xml:space="preserve"> money</w:t>
      </w:r>
      <w:r>
        <w:rPr>
          <w:color w:val="210000"/>
        </w:rPr>
        <w:t xml:space="preserve"> but</w:t>
      </w:r>
      <w:r>
        <w:rPr>
          <w:color w:val="280000"/>
        </w:rPr>
        <w:t xml:space="preserve"> the</w:t>
      </w:r>
      <w:r>
        <w:rPr>
          <w:color w:val="000044"/>
        </w:rPr>
        <w:t xml:space="preserve"> cash</w:t>
      </w:r>
      <w:r>
        <w:rPr>
          <w:color w:val="00005D"/>
        </w:rPr>
        <w:t xml:space="preserve"> out</w:t>
      </w:r>
      <w:r>
        <w:rPr>
          <w:color w:val="000030"/>
        </w:rPr>
        <w:t xml:space="preserve"> limit</w:t>
      </w:r>
      <w:r>
        <w:rPr>
          <w:color w:val="280000"/>
        </w:rPr>
        <w:t xml:space="preserve"> is</w:t>
      </w:r>
      <w:r>
        <w:rPr>
          <w:color w:val="00002B"/>
        </w:rPr>
        <w:t xml:space="preserve"> not</w:t>
      </w:r>
      <w:r>
        <w:rPr>
          <w:color w:val="000045"/>
        </w:rPr>
        <w:t xml:space="preserve"> over</w:t>
      </w:r>
      <w:r>
        <w:rPr>
          <w:color w:val="000000"/>
        </w:rPr>
        <w:t xml:space="preserve"> yet</w:t>
      </w:r>
      <w:r>
        <w:rPr>
          <w:color w:val="000036"/>
        </w:rPr>
        <w:t xml:space="preserve"> there</w:t>
      </w:r>
      <w:r>
        <w:rPr>
          <w:color w:val="000056"/>
        </w:rPr>
        <w:t xml:space="preserve"> must</w:t>
      </w:r>
      <w:r>
        <w:rPr>
          <w:color w:val="360000"/>
        </w:rPr>
        <w:t xml:space="preserve"> be</w:t>
      </w:r>
      <w:r>
        <w:rPr>
          <w:color w:val="390000"/>
        </w:rPr>
        <w:t xml:space="preserve"> an</w:t>
      </w:r>
      <w:r>
        <w:rPr>
          <w:color w:val="000000"/>
        </w:rPr>
        <w:t xml:space="preserve"> issue</w:t>
      </w:r>
      <w:r>
        <w:rPr>
          <w:color w:val="000027"/>
        </w:rPr>
        <w:t xml:space="preserve"> can</w:t>
      </w:r>
      <w:r>
        <w:rPr>
          <w:color w:val="330000"/>
        </w:rPr>
        <w:t xml:space="preserve"> you</w:t>
      </w:r>
      <w:r>
        <w:rPr>
          <w:color w:val="2B0000"/>
        </w:rPr>
        <w:t xml:space="preserve"> please</w:t>
      </w:r>
      <w:r>
        <w:rPr>
          <w:color w:val="2C0000"/>
        </w:rPr>
        <w:t xml:space="preserve"> help</w:t>
      </w:r>
      <w:r>
        <w:rPr>
          <w:color w:val="000056"/>
        </w:rPr>
        <w:t xml:space="preserve"> yea</w:t>
      </w:r>
      <w:r>
        <w:br/>
      </w:r>
      <w:r>
        <w:rPr>
          <w:color w:val="2A0000"/>
        </w:rPr>
        <w:t xml:space="preserve"> amr</w:t>
      </w:r>
      <w:r>
        <w:rPr>
          <w:color w:val="00001B"/>
        </w:rPr>
        <w:t xml:space="preserve"> bkash</w:t>
      </w:r>
      <w:r>
        <w:rPr>
          <w:color w:val="000074"/>
        </w:rPr>
        <w:t xml:space="preserve"> limit</w:t>
      </w:r>
      <w:r>
        <w:rPr>
          <w:color w:val="00004F"/>
        </w:rPr>
        <w:t xml:space="preserve"> times</w:t>
      </w:r>
      <w:r>
        <w:rPr>
          <w:color w:val="00008F"/>
        </w:rPr>
        <w:t xml:space="preserve"> cashout</w:t>
      </w:r>
      <w:r>
        <w:rPr>
          <w:color w:val="000074"/>
        </w:rPr>
        <w:t xml:space="preserve"> limit</w:t>
      </w:r>
      <w:r>
        <w:rPr>
          <w:color w:val="00004E"/>
        </w:rPr>
        <w:t xml:space="preserve"> sesh</w:t>
      </w:r>
      <w:r>
        <w:rPr>
          <w:color w:val="36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32"/>
        </w:rPr>
        <w:t xml:space="preserve"> koto</w:t>
      </w:r>
      <w:r>
        <w:rPr>
          <w:color w:val="00004D"/>
        </w:rPr>
        <w:t xml:space="preserve"> tarikh</w:t>
      </w:r>
      <w:r>
        <w:rPr>
          <w:color w:val="000028"/>
        </w:rPr>
        <w:t xml:space="preserve"> theke</w:t>
      </w:r>
      <w:r>
        <w:rPr>
          <w:color w:val="1F0000"/>
        </w:rPr>
        <w:t xml:space="preserve"> ami</w:t>
      </w:r>
      <w:r>
        <w:rPr>
          <w:color w:val="00008F"/>
        </w:rPr>
        <w:t xml:space="preserve"> cashout</w:t>
      </w:r>
      <w:r>
        <w:rPr>
          <w:color w:val="28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53"/>
        </w:rPr>
        <w:t xml:space="preserve"> বিকাশে</w:t>
      </w:r>
      <w:r>
        <w:rPr>
          <w:color w:val="0000A1"/>
        </w:rPr>
        <w:t xml:space="preserve"> সর্বনিম্ন</w:t>
      </w:r>
      <w:r>
        <w:rPr>
          <w:color w:val="00005C"/>
        </w:rPr>
        <w:t xml:space="preserve"> ক্যাশ</w:t>
      </w:r>
      <w:r>
        <w:rPr>
          <w:color w:val="00006E"/>
        </w:rPr>
        <w:t xml:space="preserve"> আউট</w:t>
      </w:r>
      <w:r>
        <w:rPr>
          <w:color w:val="00005B"/>
        </w:rPr>
        <w:t xml:space="preserve"> কত</w:t>
      </w:r>
      <w:r>
        <w:rPr>
          <w:color w:val="000035"/>
        </w:rPr>
        <w:t xml:space="preserve"> টাকা</w:t>
      </w:r>
      <w:r>
        <w:br/>
      </w:r>
      <w:r>
        <w:rPr>
          <w:color w:val="600000"/>
        </w:rPr>
        <w:t xml:space="preserve"> vi</w:t>
      </w:r>
      <w:r>
        <w:rPr>
          <w:color w:val="000034"/>
        </w:rPr>
        <w:t xml:space="preserve"> cash</w:t>
      </w:r>
      <w:r>
        <w:rPr>
          <w:color w:val="000047"/>
        </w:rPr>
        <w:t xml:space="preserve"> out</w:t>
      </w:r>
      <w:r>
        <w:rPr>
          <w:color w:val="00004E"/>
        </w:rPr>
        <w:t xml:space="preserve"> hocce</w:t>
      </w:r>
      <w:r>
        <w:rPr>
          <w:color w:val="00002D"/>
        </w:rPr>
        <w:t xml:space="preserve"> na</w:t>
      </w:r>
      <w:r>
        <w:rPr>
          <w:color w:val="000049"/>
        </w:rPr>
        <w:t xml:space="preserve"> limit</w:t>
      </w:r>
      <w:r>
        <w:rPr>
          <w:color w:val="000084"/>
        </w:rPr>
        <w:t xml:space="preserve"> esu</w:t>
      </w:r>
      <w:r>
        <w:rPr>
          <w:color w:val="00007F"/>
        </w:rPr>
        <w:t xml:space="preserve"> dekhy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C"/>
        </w:rPr>
        <w:t xml:space="preserve"> নম্বর</w:t>
      </w:r>
      <w:r>
        <w:rPr>
          <w:color w:val="00003C"/>
        </w:rPr>
        <w:t xml:space="preserve"> থেকে</w:t>
      </w:r>
      <w:r>
        <w:rPr>
          <w:color w:val="000055"/>
        </w:rPr>
        <w:t xml:space="preserve"> কত</w:t>
      </w:r>
      <w:r>
        <w:rPr>
          <w:color w:val="000032"/>
        </w:rPr>
        <w:t xml:space="preserve"> টাকা</w:t>
      </w:r>
      <w:r>
        <w:rPr>
          <w:color w:val="000056"/>
        </w:rPr>
        <w:t xml:space="preserve"> ক্যাশ</w:t>
      </w:r>
      <w:r>
        <w:rPr>
          <w:color w:val="000066"/>
        </w:rPr>
        <w:t xml:space="preserve"> আউট</w:t>
      </w:r>
      <w:r>
        <w:rPr>
          <w:color w:val="510000"/>
        </w:rPr>
        <w:t xml:space="preserve"> করা</w:t>
      </w:r>
      <w:r>
        <w:rPr>
          <w:color w:val="000058"/>
        </w:rPr>
        <w:t xml:space="preserve"> যাবে</w:t>
      </w:r>
      <w:r>
        <w:br/>
      </w:r>
      <w:r>
        <w:rPr>
          <w:color w:val="300000"/>
        </w:rPr>
        <w:t xml:space="preserve"> ami</w:t>
      </w:r>
      <w:r>
        <w:rPr>
          <w:color w:val="000069"/>
        </w:rPr>
        <w:t xml:space="preserve"> atm</w:t>
      </w:r>
      <w:r>
        <w:rPr>
          <w:color w:val="00003E"/>
        </w:rPr>
        <w:t xml:space="preserve"> theke</w:t>
      </w:r>
      <w:r>
        <w:rPr>
          <w:color w:val="00004E"/>
        </w:rPr>
        <w:t xml:space="preserve"> koto</w:t>
      </w:r>
      <w:r>
        <w:rPr>
          <w:color w:val="000039"/>
        </w:rPr>
        <w:t xml:space="preserve"> taka</w:t>
      </w:r>
      <w:r>
        <w:rPr>
          <w:color w:val="00009D"/>
        </w:rPr>
        <w:t xml:space="preserve"> utha</w:t>
      </w:r>
      <w:r>
        <w:rPr>
          <w:color w:val="520000"/>
        </w:rPr>
        <w:t xml:space="preserve"> te</w:t>
      </w:r>
      <w:r>
        <w:rPr>
          <w:color w:val="000052"/>
        </w:rPr>
        <w:t xml:space="preserve"> parbo</w:t>
      </w:r>
      <w:r>
        <w:br/>
      </w:r>
      <w:r>
        <w:rPr>
          <w:color w:val="00003C"/>
        </w:rPr>
        <w:t xml:space="preserve"> how</w:t>
      </w:r>
      <w:r>
        <w:rPr>
          <w:color w:val="00002E"/>
        </w:rPr>
        <w:t xml:space="preserve"> to</w:t>
      </w:r>
      <w:r>
        <w:rPr>
          <w:color w:val="000032"/>
        </w:rPr>
        <w:t xml:space="preserve"> cash</w:t>
      </w:r>
      <w:r>
        <w:rPr>
          <w:color w:val="000044"/>
        </w:rPr>
        <w:t xml:space="preserve"> out</w:t>
      </w:r>
      <w:r>
        <w:rPr>
          <w:color w:val="000079"/>
        </w:rPr>
        <w:t xml:space="preserve"> big</w:t>
      </w:r>
      <w:r>
        <w:rPr>
          <w:color w:val="000051"/>
        </w:rPr>
        <w:t xml:space="preserve"> amount</w:t>
      </w:r>
      <w:r>
        <w:rPr>
          <w:color w:val="00005E"/>
        </w:rPr>
        <w:t xml:space="preserve"> like</w:t>
      </w:r>
      <w:r>
        <w:rPr>
          <w:color w:val="790000"/>
        </w:rPr>
        <w:t xml:space="preserve"> lac</w:t>
      </w:r>
      <w:r>
        <w:rPr>
          <w:color w:val="00002B"/>
        </w:rPr>
        <w:t xml:space="preserve"> tk</w:t>
      </w:r>
      <w:r>
        <w:rPr>
          <w:color w:val="00003E"/>
        </w:rPr>
        <w:t xml:space="preserve"> from</w:t>
      </w:r>
      <w:r>
        <w:rPr>
          <w:color w:val="000021"/>
        </w:rPr>
        <w:t xml:space="preserve"> bkash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360000"/>
        </w:rPr>
        <w:t xml:space="preserve"> ar</w:t>
      </w:r>
      <w:r>
        <w:rPr>
          <w:color w:val="00003D"/>
        </w:rPr>
        <w:t xml:space="preserve"> limit</w:t>
      </w:r>
      <w:r>
        <w:rPr>
          <w:color w:val="00004D"/>
        </w:rPr>
        <w:t xml:space="preserve"> ses</w:t>
      </w:r>
      <w:r>
        <w:rPr>
          <w:color w:val="00009D"/>
        </w:rPr>
        <w:t xml:space="preserve"> kobe</w:t>
      </w:r>
      <w:r>
        <w:rPr>
          <w:color w:val="460000"/>
        </w:rPr>
        <w:t xml:space="preserve"> abar</w:t>
      </w:r>
      <w:r>
        <w:rPr>
          <w:color w:val="00002B"/>
        </w:rPr>
        <w:t xml:space="preserve"> cash</w:t>
      </w:r>
      <w:r>
        <w:rPr>
          <w:color w:val="00006E"/>
        </w:rPr>
        <w:t xml:space="preserve"> uot</w:t>
      </w:r>
      <w:r>
        <w:rPr>
          <w:color w:val="00009D"/>
        </w:rPr>
        <w:t xml:space="preserve"> kobe</w:t>
      </w:r>
      <w:r>
        <w:rPr>
          <w:color w:val="000032"/>
        </w:rPr>
        <w:t xml:space="preserve"> korbo</w:t>
      </w:r>
      <w:r>
        <w:rPr>
          <w:color w:val="3E0000"/>
        </w:rPr>
        <w:t xml:space="preserve"> and</w:t>
      </w:r>
      <w:r>
        <w:br/>
      </w:r>
      <w:r>
        <w:rPr>
          <w:color w:val="3F0000"/>
        </w:rPr>
        <w:t xml:space="preserve"> ami</w:t>
      </w:r>
      <w:r>
        <w:rPr>
          <w:color w:val="000037"/>
        </w:rPr>
        <w:t xml:space="preserve"> agent</w:t>
      </w:r>
      <w:r>
        <w:rPr>
          <w:color w:val="000026"/>
        </w:rPr>
        <w:t xml:space="preserve"> number</w:t>
      </w:r>
      <w:r>
        <w:rPr>
          <w:color w:val="000025"/>
        </w:rPr>
        <w:t xml:space="preserve"> taka</w:t>
      </w:r>
      <w:r>
        <w:rPr>
          <w:color w:val="000066"/>
        </w:rPr>
        <w:t xml:space="preserve"> pataici</w:t>
      </w:r>
      <w:r>
        <w:rPr>
          <w:color w:val="290000"/>
        </w:rPr>
        <w:t xml:space="preserve"> but</w:t>
      </w:r>
      <w:r>
        <w:rPr>
          <w:color w:val="00006A"/>
        </w:rPr>
        <w:t xml:space="preserve"> lu</w:t>
      </w:r>
      <w:r>
        <w:rPr>
          <w:color w:val="00003B"/>
        </w:rPr>
        <w:t xml:space="preserve"> limit</w:t>
      </w:r>
      <w:r>
        <w:rPr>
          <w:color w:val="00006A"/>
        </w:rPr>
        <w:t xml:space="preserve"> isuu</w:t>
      </w:r>
      <w:r>
        <w:rPr>
          <w:color w:val="000066"/>
        </w:rPr>
        <w:t xml:space="preserve"> dakai</w:t>
      </w:r>
      <w:r>
        <w:rPr>
          <w:color w:val="3F0000"/>
        </w:rPr>
        <w:t xml:space="preserve"> ami</w:t>
      </w:r>
      <w:r>
        <w:rPr>
          <w:color w:val="000020"/>
        </w:rPr>
        <w:t xml:space="preserve"> ki</w:t>
      </w:r>
      <w:r>
        <w:rPr>
          <w:color w:val="280000"/>
        </w:rPr>
        <w:t xml:space="preserve"> korte</w:t>
      </w:r>
      <w:r>
        <w:rPr>
          <w:color w:val="000037"/>
        </w:rPr>
        <w:t xml:space="preserve"> pari</w:t>
      </w:r>
      <w:r>
        <w:br/>
      </w:r>
      <w:r>
        <w:rPr>
          <w:color w:val="230000"/>
        </w:rPr>
        <w:t xml:space="preserve"> আমার</w:t>
      </w:r>
      <w:r>
        <w:rPr>
          <w:color w:val="00007F"/>
        </w:rPr>
        <w:t xml:space="preserve"> ক্যাশ</w:t>
      </w:r>
      <w:r>
        <w:rPr>
          <w:color w:val="000098"/>
        </w:rPr>
        <w:t xml:space="preserve"> আউট</w:t>
      </w:r>
      <w:r>
        <w:rPr>
          <w:color w:val="00004E"/>
        </w:rPr>
        <w:t xml:space="preserve"> লিমিট</w:t>
      </w:r>
      <w:r>
        <w:rPr>
          <w:color w:val="000000"/>
        </w:rPr>
        <w:t xml:space="preserve"> নেই</w:t>
      </w:r>
      <w:r>
        <w:rPr>
          <w:color w:val="00007F"/>
        </w:rPr>
        <w:t xml:space="preserve"> ক্যাশ</w:t>
      </w:r>
      <w:r>
        <w:rPr>
          <w:color w:val="000098"/>
        </w:rPr>
        <w:t xml:space="preserve"> আউট</w:t>
      </w:r>
      <w:r>
        <w:rPr>
          <w:color w:val="000046"/>
        </w:rPr>
        <w:t xml:space="preserve"> চালু</w:t>
      </w:r>
      <w:r>
        <w:rPr>
          <w:color w:val="3F0000"/>
        </w:rPr>
        <w:t xml:space="preserve"> হবে</w:t>
      </w:r>
      <w:r>
        <w:rPr>
          <w:color w:val="00005F"/>
        </w:rPr>
        <w:t xml:space="preserve"> কবে</w:t>
      </w:r>
      <w:r>
        <w:br/>
      </w:r>
      <w:r>
        <w:rPr>
          <w:color w:val="460000"/>
        </w:rPr>
        <w:t xml:space="preserve"> sir</w:t>
      </w:r>
      <w:r>
        <w:rPr>
          <w:color w:val="310000"/>
        </w:rPr>
        <w:t xml:space="preserve"> amar</w:t>
      </w:r>
      <w:r>
        <w:rPr>
          <w:color w:val="000069"/>
        </w:rPr>
        <w:t xml:space="preserve"> monthly</w:t>
      </w:r>
      <w:r>
        <w:rPr>
          <w:color w:val="00004F"/>
        </w:rPr>
        <w:t xml:space="preserve"> ti</w:t>
      </w:r>
      <w:r>
        <w:rPr>
          <w:color w:val="00003C"/>
        </w:rPr>
        <w:t xml:space="preserve"> cash</w:t>
      </w:r>
      <w:r>
        <w:rPr>
          <w:color w:val="000052"/>
        </w:rPr>
        <w:t xml:space="preserve"> out</w:t>
      </w:r>
      <w:r>
        <w:rPr>
          <w:color w:val="000045"/>
        </w:rPr>
        <w:t xml:space="preserve"> kora</w:t>
      </w:r>
      <w:r>
        <w:rPr>
          <w:color w:val="4F0000"/>
        </w:rPr>
        <w:t xml:space="preserve"> hoye</w:t>
      </w:r>
      <w:r>
        <w:rPr>
          <w:color w:val="5E0000"/>
        </w:rPr>
        <w:t xml:space="preserve"> geche</w:t>
      </w:r>
      <w:r>
        <w:rPr>
          <w:color w:val="000057"/>
        </w:rPr>
        <w:t xml:space="preserve"> ekhon</w:t>
      </w:r>
      <w:r>
        <w:rPr>
          <w:color w:val="00002E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370000"/>
        </w:rPr>
        <w:t xml:space="preserve"> vai</w:t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270000"/>
        </w:rPr>
        <w:t xml:space="preserve"> er</w:t>
      </w:r>
      <w:r>
        <w:rPr>
          <w:color w:val="00005F"/>
        </w:rPr>
        <w:t xml:space="preserve"> mashik</w:t>
      </w:r>
      <w:r>
        <w:rPr>
          <w:color w:val="000052"/>
        </w:rPr>
        <w:t xml:space="preserve"> cash</w:t>
      </w:r>
      <w:r>
        <w:rPr>
          <w:color w:val="000070"/>
        </w:rPr>
        <w:t xml:space="preserve"> out</w:t>
      </w:r>
      <w:r>
        <w:rPr>
          <w:color w:val="000039"/>
        </w:rPr>
        <w:t xml:space="preserve"> limit</w:t>
      </w:r>
      <w:r>
        <w:rPr>
          <w:color w:val="00004D"/>
        </w:rPr>
        <w:t xml:space="preserve"> sesh</w:t>
      </w:r>
      <w:r>
        <w:rPr>
          <w:color w:val="360000"/>
        </w:rPr>
        <w:t xml:space="preserve"> hoye</w:t>
      </w:r>
      <w:r>
        <w:rPr>
          <w:color w:val="430000"/>
        </w:rPr>
        <w:t xml:space="preserve"> gece</w:t>
      </w:r>
      <w:r>
        <w:rPr>
          <w:color w:val="000038"/>
        </w:rPr>
        <w:t xml:space="preserve"> akhon</w:t>
      </w:r>
      <w:r>
        <w:rPr>
          <w:color w:val="00001F"/>
        </w:rPr>
        <w:t xml:space="preserve"> ki</w:t>
      </w:r>
      <w:r>
        <w:rPr>
          <w:color w:val="1E0000"/>
        </w:rPr>
        <w:t xml:space="preserve"> ami</w:t>
      </w:r>
      <w:r>
        <w:rPr>
          <w:color w:val="00003C"/>
        </w:rPr>
        <w:t xml:space="preserve"> r</w:t>
      </w:r>
      <w:r>
        <w:rPr>
          <w:color w:val="000052"/>
        </w:rPr>
        <w:t xml:space="preserve"> cash</w:t>
      </w:r>
      <w:r>
        <w:rPr>
          <w:color w:val="000070"/>
        </w:rPr>
        <w:t xml:space="preserve"> out</w:t>
      </w:r>
      <w:r>
        <w:rPr>
          <w:color w:val="270000"/>
        </w:rPr>
        <w:t xml:space="preserve"> korte</w:t>
      </w:r>
      <w:r>
        <w:rPr>
          <w:color w:val="000034"/>
        </w:rPr>
        <w:t xml:space="preserve"> parbo</w:t>
      </w:r>
      <w:r>
        <w:br/>
      </w:r>
      <w:r>
        <w:rPr>
          <w:color w:val="000000"/>
        </w:rPr>
        <w:t xml:space="preserve"> স্যার</w:t>
      </w:r>
      <w:r>
        <w:rPr>
          <w:color w:val="280000"/>
        </w:rPr>
        <w:t xml:space="preserve"> আমি</w:t>
      </w:r>
      <w:r>
        <w:rPr>
          <w:color w:val="000027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47"/>
        </w:rPr>
        <w:t xml:space="preserve"> ক্যাশ</w:t>
      </w:r>
      <w:r>
        <w:rPr>
          <w:color w:val="000097"/>
        </w:rPr>
        <w:t xml:space="preserve"> আউড</w:t>
      </w:r>
      <w:r>
        <w:rPr>
          <w:color w:val="340000"/>
        </w:rPr>
        <w:t xml:space="preserve"> করতে</w:t>
      </w:r>
      <w:r>
        <w:rPr>
          <w:color w:val="000045"/>
        </w:rPr>
        <w:t xml:space="preserve"> পারি</w:t>
      </w:r>
      <w:r>
        <w:rPr>
          <w:color w:val="000000"/>
        </w:rPr>
        <w:t xml:space="preserve"> না</w:t>
      </w:r>
      <w:r>
        <w:rPr>
          <w:color w:val="000057"/>
        </w:rPr>
        <w:t xml:space="preserve"> লিমিট</w:t>
      </w:r>
      <w:r>
        <w:rPr>
          <w:color w:val="2C0000"/>
        </w:rPr>
        <w:t xml:space="preserve"> কি</w:t>
      </w:r>
      <w:r>
        <w:rPr>
          <w:color w:val="770000"/>
        </w:rPr>
        <w:t xml:space="preserve"> জানি</w:t>
      </w:r>
      <w:r>
        <w:rPr>
          <w:color w:val="000000"/>
        </w:rPr>
        <w:t xml:space="preserve"> দেখায়</w:t>
      </w:r>
      <w:r>
        <w:br/>
      </w:r>
      <w:r>
        <w:rPr>
          <w:color w:val="360000"/>
        </w:rPr>
        <w:t xml:space="preserve"> amr</w:t>
      </w:r>
      <w:r>
        <w:rPr>
          <w:color w:val="000035"/>
        </w:rPr>
        <w:t xml:space="preserve"> cash</w:t>
      </w:r>
      <w:r>
        <w:rPr>
          <w:color w:val="000048"/>
        </w:rPr>
        <w:t xml:space="preserve"> out</w:t>
      </w:r>
      <w:r>
        <w:rPr>
          <w:color w:val="00004A"/>
        </w:rPr>
        <w:t xml:space="preserve"> limit</w:t>
      </w:r>
      <w:r>
        <w:rPr>
          <w:color w:val="000029"/>
        </w:rPr>
        <w:t xml:space="preserve"> ki</w:t>
      </w:r>
      <w:r>
        <w:rPr>
          <w:color w:val="00005D"/>
        </w:rPr>
        <w:t xml:space="preserve"> december</w:t>
      </w:r>
      <w:r>
        <w:rPr>
          <w:color w:val="420000"/>
        </w:rPr>
        <w:t xml:space="preserve"> ar</w:t>
      </w:r>
      <w:r>
        <w:rPr>
          <w:color w:val="000086"/>
        </w:rPr>
        <w:t xml:space="preserve"> sehs</w:t>
      </w:r>
      <w:r>
        <w:rPr>
          <w:color w:val="00006A"/>
        </w:rPr>
        <w:t xml:space="preserve"> hoica</w:t>
      </w:r>
      <w:r>
        <w:rPr>
          <w:color w:val="3E0000"/>
        </w:rPr>
        <w:t xml:space="preserve"> sir</w:t>
      </w:r>
      <w:r>
        <w:br/>
      </w:r>
      <w:r>
        <w:rPr>
          <w:color w:val="16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2B"/>
        </w:rPr>
        <w:t xml:space="preserve"> একাউন্টে</w:t>
      </w:r>
      <w:r>
        <w:rPr>
          <w:color w:val="0000A4"/>
        </w:rPr>
        <w:t xml:space="preserve"> হাজার</w:t>
      </w:r>
      <w:r>
        <w:rPr>
          <w:color w:val="00002F"/>
        </w:rPr>
        <w:t xml:space="preserve"> টাকা</w:t>
      </w:r>
      <w:r>
        <w:rPr>
          <w:color w:val="000021"/>
        </w:rPr>
        <w:t xml:space="preserve"> আছে</w:t>
      </w:r>
      <w:r>
        <w:rPr>
          <w:color w:val="170000"/>
        </w:rPr>
        <w:t xml:space="preserve"> আমি</w:t>
      </w:r>
      <w:r>
        <w:rPr>
          <w:color w:val="00004F"/>
        </w:rPr>
        <w:t xml:space="preserve"> এটিকে</w:t>
      </w:r>
      <w:r>
        <w:rPr>
          <w:color w:val="0000A4"/>
        </w:rPr>
        <w:t xml:space="preserve"> হাজার</w:t>
      </w:r>
      <w:r>
        <w:rPr>
          <w:color w:val="000033"/>
        </w:rPr>
        <w:t xml:space="preserve"> টাকার</w:t>
      </w:r>
      <w:r>
        <w:rPr>
          <w:color w:val="00003A"/>
        </w:rPr>
        <w:t xml:space="preserve"> বেশি</w:t>
      </w:r>
      <w:r>
        <w:rPr>
          <w:color w:val="000028"/>
        </w:rPr>
        <w:t xml:space="preserve"> ক্যাশ</w:t>
      </w:r>
      <w:r>
        <w:rPr>
          <w:color w:val="000030"/>
        </w:rPr>
        <w:t xml:space="preserve"> আউট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160000"/>
        </w:rPr>
        <w:t xml:space="preserve"> আমার</w:t>
      </w:r>
      <w:r>
        <w:rPr>
          <w:color w:val="000036"/>
        </w:rPr>
        <w:t xml:space="preserve"> আজ</w:t>
      </w:r>
      <w:r>
        <w:rPr>
          <w:color w:val="0000A4"/>
        </w:rPr>
        <w:t xml:space="preserve"> হাজার</w:t>
      </w:r>
      <w:r>
        <w:rPr>
          <w:color w:val="00002F"/>
        </w:rPr>
        <w:t xml:space="preserve"> টাকা</w:t>
      </w:r>
      <w:r>
        <w:rPr>
          <w:color w:val="000037"/>
        </w:rPr>
        <w:t xml:space="preserve"> দরকার</w:t>
      </w:r>
      <w:r>
        <w:rPr>
          <w:color w:val="000025"/>
        </w:rPr>
        <w:t xml:space="preserve"> একটা</w:t>
      </w:r>
      <w:r>
        <w:rPr>
          <w:color w:val="4F0000"/>
        </w:rPr>
        <w:t xml:space="preserve"> কাজে</w:t>
      </w:r>
      <w:r>
        <w:br/>
      </w:r>
      <w:r>
        <w:rPr>
          <w:color w:val="180000"/>
        </w:rPr>
        <w:t xml:space="preserve"> আমার</w:t>
      </w:r>
      <w:r>
        <w:rPr>
          <w:color w:val="00001E"/>
        </w:rPr>
        <w:t xml:space="preserve"> একাউন্ট</w:t>
      </w:r>
      <w:r>
        <w:rPr>
          <w:color w:val="00001E"/>
        </w:rPr>
        <w:t xml:space="preserve"> থেকে</w:t>
      </w:r>
      <w:r>
        <w:rPr>
          <w:color w:val="00005D"/>
        </w:rPr>
        <w:t xml:space="preserve"> কাশআউট</w:t>
      </w:r>
      <w:r>
        <w:rPr>
          <w:color w:val="000029"/>
        </w:rPr>
        <w:t xml:space="preserve"> হচ্ছে</w:t>
      </w:r>
      <w:r>
        <w:rPr>
          <w:color w:val="000000"/>
        </w:rPr>
        <w:t xml:space="preserve"> না</w:t>
      </w:r>
      <w:r>
        <w:rPr>
          <w:color w:val="000034"/>
        </w:rPr>
        <w:t xml:space="preserve"> বার</w:t>
      </w:r>
      <w:r>
        <w:rPr>
          <w:color w:val="000034"/>
        </w:rPr>
        <w:t xml:space="preserve"> বার</w:t>
      </w:r>
      <w:r>
        <w:rPr>
          <w:color w:val="000036"/>
        </w:rPr>
        <w:t xml:space="preserve"> লিমিট</w:t>
      </w:r>
      <w:r>
        <w:rPr>
          <w:color w:val="00004A"/>
        </w:rPr>
        <w:t xml:space="preserve"> প্রবলেম</w:t>
      </w:r>
      <w:r>
        <w:rPr>
          <w:color w:val="430000"/>
        </w:rPr>
        <w:t xml:space="preserve"> বলতেছে</w:t>
      </w:r>
      <w:r>
        <w:rPr>
          <w:color w:val="220000"/>
        </w:rPr>
        <w:t xml:space="preserve"> কিন্তু</w:t>
      </w:r>
      <w:r>
        <w:rPr>
          <w:color w:val="190000"/>
        </w:rPr>
        <w:t xml:space="preserve"> আমি</w:t>
      </w:r>
      <w:r>
        <w:rPr>
          <w:color w:val="000034"/>
        </w:rPr>
        <w:t xml:space="preserve"> গত</w:t>
      </w:r>
      <w:r>
        <w:rPr>
          <w:color w:val="000053"/>
        </w:rPr>
        <w:t xml:space="preserve"> দুইদিন</w:t>
      </w:r>
      <w:r>
        <w:rPr>
          <w:color w:val="000046"/>
        </w:rPr>
        <w:t xml:space="preserve"> ধরে</w:t>
      </w:r>
      <w:r>
        <w:rPr>
          <w:color w:val="000057"/>
        </w:rPr>
        <w:t xml:space="preserve"> একবারও</w:t>
      </w:r>
      <w:r>
        <w:rPr>
          <w:color w:val="000050"/>
        </w:rPr>
        <w:t xml:space="preserve"> ক্যাশআউট</w:t>
      </w:r>
      <w:r>
        <w:rPr>
          <w:color w:val="00004B"/>
        </w:rPr>
        <w:t xml:space="preserve"> করিনি</w:t>
      </w:r>
      <w:r>
        <w:br/>
      </w:r>
      <w:r>
        <w:rPr>
          <w:color w:val="200000"/>
        </w:rPr>
        <w:t xml:space="preserve"> আমার</w:t>
      </w:r>
      <w:r>
        <w:rPr>
          <w:color w:val="000034"/>
        </w:rPr>
        <w:t xml:space="preserve"> বিকাশে</w:t>
      </w:r>
      <w:r>
        <w:rPr>
          <w:color w:val="000055"/>
        </w:rPr>
        <w:t xml:space="preserve"> কেশ</w:t>
      </w:r>
      <w:r>
        <w:rPr>
          <w:color w:val="000076"/>
        </w:rPr>
        <w:t xml:space="preserve"> আউত</w:t>
      </w:r>
      <w:r>
        <w:rPr>
          <w:color w:val="000047"/>
        </w:rPr>
        <w:t xml:space="preserve"> লিমিট</w:t>
      </w:r>
      <w:r>
        <w:rPr>
          <w:color w:val="00002F"/>
        </w:rPr>
        <w:t xml:space="preserve"> আছে</w:t>
      </w:r>
      <w:r>
        <w:rPr>
          <w:color w:val="790000"/>
        </w:rPr>
        <w:t xml:space="preserve"> স্যার</w:t>
      </w:r>
      <w:r>
        <w:rPr>
          <w:color w:val="3E0000"/>
        </w:rPr>
        <w:t xml:space="preserve"> একটু</w:t>
      </w:r>
      <w:r>
        <w:rPr>
          <w:color w:val="000076"/>
        </w:rPr>
        <w:t xml:space="preserve"> দেকেন</w:t>
      </w:r>
      <w:r>
        <w:rPr>
          <w:color w:val="790000"/>
        </w:rPr>
        <w:t xml:space="preserve"> স্যার</w:t>
      </w:r>
      <w:r>
        <w:br/>
      </w:r>
      <w:r>
        <w:rPr>
          <w:color w:val="000028"/>
        </w:rPr>
        <w:t xml:space="preserve"> বিকাশ</w:t>
      </w:r>
      <w:r>
        <w:rPr>
          <w:color w:val="000070"/>
        </w:rPr>
        <w:t xml:space="preserve"> এটিএম</w:t>
      </w:r>
      <w:r>
        <w:rPr>
          <w:color w:val="000075"/>
        </w:rPr>
        <w:t xml:space="preserve"> বুথ</w:t>
      </w:r>
      <w:r>
        <w:rPr>
          <w:color w:val="000033"/>
        </w:rPr>
        <w:t xml:space="preserve"> থেকে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49"/>
        </w:rPr>
        <w:t xml:space="preserve"> ক্যাশ</w:t>
      </w:r>
      <w:r>
        <w:rPr>
          <w:color w:val="000057"/>
        </w:rPr>
        <w:t xml:space="preserve"> আউট</w:t>
      </w:r>
      <w:r>
        <w:rPr>
          <w:color w:val="450000"/>
        </w:rPr>
        <w:t xml:space="preserve"> করা</w:t>
      </w:r>
      <w:r>
        <w:rPr>
          <w:color w:val="000061"/>
        </w:rPr>
        <w:t xml:space="preserve"> যায়</w:t>
      </w:r>
      <w:r>
        <w:br/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4D"/>
        </w:rPr>
        <w:t xml:space="preserve"> tk</w:t>
      </w:r>
      <w:r>
        <w:rPr>
          <w:color w:val="000032"/>
        </w:rPr>
        <w:t xml:space="preserve"> ase</w:t>
      </w:r>
      <w:r>
        <w:rPr>
          <w:color w:val="000055"/>
        </w:rPr>
        <w:t xml:space="preserve"> case</w:t>
      </w:r>
      <w:r>
        <w:rPr>
          <w:color w:val="00007A"/>
        </w:rPr>
        <w:t xml:space="preserve"> out</w:t>
      </w:r>
      <w:r>
        <w:rPr>
          <w:color w:val="2B0000"/>
        </w:rPr>
        <w:t xml:space="preserve"> korte</w:t>
      </w:r>
      <w:r>
        <w:rPr>
          <w:color w:val="600000"/>
        </w:rPr>
        <w:t xml:space="preserve"> si</w:t>
      </w:r>
      <w:r>
        <w:rPr>
          <w:color w:val="3E0000"/>
        </w:rPr>
        <w:t xml:space="preserve"> hoy</w:t>
      </w:r>
      <w:r>
        <w:rPr>
          <w:color w:val="000026"/>
        </w:rPr>
        <w:t xml:space="preserve"> na</w:t>
      </w:r>
      <w:r>
        <w:rPr>
          <w:color w:val="000033"/>
        </w:rPr>
        <w:t xml:space="preserve"> kno</w:t>
      </w:r>
      <w:r>
        <w:rPr>
          <w:color w:val="00004D"/>
        </w:rPr>
        <w:t xml:space="preserve"> tk</w:t>
      </w:r>
      <w:r>
        <w:rPr>
          <w:color w:val="00002D"/>
        </w:rPr>
        <w:t xml:space="preserve"> cash</w:t>
      </w:r>
      <w:r>
        <w:rPr>
          <w:color w:val="00007A"/>
        </w:rPr>
        <w:t xml:space="preserve"> out</w:t>
      </w:r>
      <w:r>
        <w:rPr>
          <w:color w:val="000060"/>
        </w:rPr>
        <w:t xml:space="preserve"> kortese</w:t>
      </w:r>
      <w:r>
        <w:br/>
      </w:r>
      <w:r>
        <w:rPr>
          <w:color w:val="000030"/>
        </w:rPr>
        <w:t xml:space="preserve"> বিকাশ</w:t>
      </w:r>
      <w:r>
        <w:rPr>
          <w:color w:val="00005D"/>
        </w:rPr>
        <w:t xml:space="preserve"> একাউন্টে</w:t>
      </w:r>
      <w:r>
        <w:rPr>
          <w:color w:val="000099"/>
        </w:rPr>
        <w:t xml:space="preserve"> দৈনিক</w:t>
      </w:r>
      <w:r>
        <w:rPr>
          <w:color w:val="000057"/>
        </w:rPr>
        <w:t xml:space="preserve"> ক্যাশ</w:t>
      </w:r>
      <w:r>
        <w:rPr>
          <w:color w:val="000068"/>
        </w:rPr>
        <w:t xml:space="preserve"> আউট</w:t>
      </w:r>
      <w:r>
        <w:rPr>
          <w:color w:val="00006B"/>
        </w:rPr>
        <w:t xml:space="preserve"> লিমিট</w:t>
      </w:r>
      <w:r>
        <w:rPr>
          <w:color w:val="000000"/>
        </w:rPr>
        <w:t xml:space="preserve"> কত</w:t>
      </w:r>
      <w:r>
        <w:br/>
      </w:r>
      <w:r>
        <w:rPr>
          <w:color w:val="000041"/>
        </w:rPr>
        <w:t xml:space="preserve"> cash</w:t>
      </w:r>
      <w:r>
        <w:rPr>
          <w:color w:val="000059"/>
        </w:rPr>
        <w:t xml:space="preserve"> out</w:t>
      </w:r>
      <w:r>
        <w:rPr>
          <w:color w:val="8F0000"/>
        </w:rPr>
        <w:t xml:space="preserve"> hochhe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rPr>
          <w:color w:val="00005B"/>
        </w:rPr>
        <w:t xml:space="preserve"> limit</w:t>
      </w:r>
      <w:r>
        <w:rPr>
          <w:color w:val="00007A"/>
        </w:rPr>
        <w:t xml:space="preserve"> sesh</w:t>
      </w:r>
      <w:r>
        <w:br/>
      </w:r>
      <w:r>
        <w:rPr>
          <w:color w:val="000040"/>
        </w:rPr>
        <w:t xml:space="preserve"> cash</w:t>
      </w:r>
      <w:r>
        <w:rPr>
          <w:color w:val="000057"/>
        </w:rPr>
        <w:t xml:space="preserve"> out</w:t>
      </w:r>
      <w:r>
        <w:rPr>
          <w:color w:val="00008F"/>
        </w:rPr>
        <w:t xml:space="preserve"> hoytase</w:t>
      </w:r>
      <w:r>
        <w:rPr>
          <w:color w:val="000037"/>
        </w:rPr>
        <w:t xml:space="preserve"> na</w:t>
      </w:r>
      <w:r>
        <w:rPr>
          <w:color w:val="00005A"/>
        </w:rPr>
        <w:t xml:space="preserve"> limit</w:t>
      </w:r>
      <w:r>
        <w:rPr>
          <w:color w:val="000073"/>
        </w:rPr>
        <w:t xml:space="preserve"> issue</w:t>
      </w:r>
      <w:r>
        <w:rPr>
          <w:color w:val="000059"/>
        </w:rPr>
        <w:t xml:space="preserve"> problem</w:t>
      </w:r>
      <w:r>
        <w:br/>
      </w:r>
      <w:r>
        <w:rPr>
          <w:color w:val="600000"/>
        </w:rPr>
        <w:t xml:space="preserve"> vai</w:t>
      </w:r>
      <w:r>
        <w:rPr>
          <w:color w:val="480000"/>
        </w:rPr>
        <w:t xml:space="preserve"> amr</w:t>
      </w:r>
      <w:r>
        <w:rPr>
          <w:color w:val="000094"/>
        </w:rPr>
        <w:t xml:space="preserve"> cash-out</w:t>
      </w:r>
      <w:r>
        <w:rPr>
          <w:color w:val="690000"/>
        </w:rPr>
        <w:t xml:space="preserve"> hocche</w:t>
      </w:r>
      <w:r>
        <w:rPr>
          <w:color w:val="000000"/>
        </w:rPr>
        <w:t xml:space="preserve"> na</w:t>
      </w:r>
      <w:r>
        <w:rPr>
          <w:color w:val="000000"/>
        </w:rPr>
        <w:t xml:space="preserve"> daily</w:t>
      </w:r>
      <w:r>
        <w:rPr>
          <w:color w:val="000063"/>
        </w:rPr>
        <w:t xml:space="preserve"> limit</w:t>
      </w:r>
      <w:r>
        <w:rPr>
          <w:color w:val="000056"/>
        </w:rPr>
        <w:t xml:space="preserve"> koto</w:t>
      </w:r>
      <w:r>
        <w:rPr>
          <w:color w:val="000094"/>
        </w:rPr>
        <w:t xml:space="preserve"> cash-out</w:t>
      </w:r>
      <w:r>
        <w:br/>
      </w:r>
      <w:r>
        <w:rPr>
          <w:color w:val="510000"/>
        </w:rPr>
        <w:t xml:space="preserve"> vai</w:t>
      </w:r>
      <w:r>
        <w:rPr>
          <w:color w:val="000061"/>
        </w:rPr>
        <w:t xml:space="preserve"> atm</w:t>
      </w:r>
      <w:r>
        <w:rPr>
          <w:color w:val="000039"/>
        </w:rPr>
        <w:t xml:space="preserve"> theke</w:t>
      </w:r>
      <w:r>
        <w:rPr>
          <w:color w:val="00007C"/>
        </w:rPr>
        <w:t xml:space="preserve"> minimum</w:t>
      </w:r>
      <w:r>
        <w:rPr>
          <w:color w:val="000048"/>
        </w:rPr>
        <w:t xml:space="preserve"> koto</w:t>
      </w:r>
      <w:r>
        <w:rPr>
          <w:color w:val="000035"/>
        </w:rPr>
        <w:t xml:space="preserve"> taka</w:t>
      </w:r>
      <w:r>
        <w:rPr>
          <w:color w:val="00003B"/>
        </w:rPr>
        <w:t xml:space="preserve"> cash</w:t>
      </w:r>
      <w:r>
        <w:rPr>
          <w:color w:val="000051"/>
        </w:rPr>
        <w:t xml:space="preserve"> out</w:t>
      </w:r>
      <w:r>
        <w:rPr>
          <w:color w:val="000044"/>
        </w:rPr>
        <w:t xml:space="preserve"> kora</w:t>
      </w:r>
      <w:r>
        <w:rPr>
          <w:color w:val="540000"/>
        </w:rPr>
        <w:t xml:space="preserve"> jay</w:t>
      </w:r>
      <w:r>
        <w:br/>
      </w:r>
      <w:r>
        <w:rPr>
          <w:color w:val="160000"/>
        </w:rPr>
        <w:t xml:space="preserve"> ami</w:t>
      </w:r>
      <w:r>
        <w:rPr>
          <w:color w:val="000087"/>
        </w:rPr>
        <w:t xml:space="preserve"> casout</w:t>
      </w:r>
      <w:r>
        <w:rPr>
          <w:color w:val="5B0000"/>
        </w:rPr>
        <w:t xml:space="preserve"> korta</w:t>
      </w:r>
      <w:r>
        <w:rPr>
          <w:color w:val="000039"/>
        </w:rPr>
        <w:t xml:space="preserve"> pacci</w:t>
      </w:r>
      <w:r>
        <w:rPr>
          <w:color w:val="00001A"/>
        </w:rPr>
        <w:t xml:space="preserve"> na</w:t>
      </w:r>
      <w:r>
        <w:rPr>
          <w:color w:val="4C0000"/>
        </w:rPr>
        <w:t xml:space="preserve"> aska</w:t>
      </w:r>
      <w:r>
        <w:rPr>
          <w:color w:val="00002C"/>
        </w:rPr>
        <w:t xml:space="preserve"> din</w:t>
      </w:r>
      <w:r>
        <w:rPr>
          <w:color w:val="000049"/>
        </w:rPr>
        <w:t xml:space="preserve"> dhora</w:t>
      </w:r>
      <w:r>
        <w:rPr>
          <w:color w:val="000087"/>
        </w:rPr>
        <w:t xml:space="preserve"> casout</w:t>
      </w:r>
      <w:r>
        <w:rPr>
          <w:color w:val="5B0000"/>
        </w:rPr>
        <w:t xml:space="preserve"> korta</w:t>
      </w:r>
      <w:r>
        <w:rPr>
          <w:color w:val="000045"/>
        </w:rPr>
        <w:t xml:space="preserve"> gala</w:t>
      </w:r>
      <w:r>
        <w:rPr>
          <w:color w:val="000043"/>
        </w:rPr>
        <w:t xml:space="preserve"> limet</w:t>
      </w:r>
      <w:r>
        <w:rPr>
          <w:color w:val="00004C"/>
        </w:rPr>
        <w:t xml:space="preserve"> issu</w:t>
      </w:r>
      <w:r>
        <w:rPr>
          <w:color w:val="000046"/>
        </w:rPr>
        <w:t xml:space="preserve"> dakhay</w:t>
      </w:r>
      <w:r>
        <w:br/>
      </w:r>
      <w:r>
        <w:rPr>
          <w:color w:val="42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52"/>
        </w:rPr>
        <w:t xml:space="preserve"> theka</w:t>
      </w:r>
      <w:r>
        <w:rPr>
          <w:color w:val="000047"/>
        </w:rPr>
        <w:t xml:space="preserve"> atm</w:t>
      </w:r>
      <w:r>
        <w:rPr>
          <w:color w:val="250000"/>
        </w:rPr>
        <w:t xml:space="preserve"> a</w:t>
      </w:r>
      <w:r>
        <w:rPr>
          <w:color w:val="000058"/>
        </w:rPr>
        <w:t xml:space="preserve"> cash</w:t>
      </w:r>
      <w:r>
        <w:rPr>
          <w:color w:val="000078"/>
        </w:rPr>
        <w:t xml:space="preserve"> out</w:t>
      </w:r>
      <w:r>
        <w:rPr>
          <w:color w:val="850000"/>
        </w:rPr>
        <w:t xml:space="preserve"> korta</w:t>
      </w:r>
      <w:r>
        <w:rPr>
          <w:color w:val="000000"/>
        </w:rPr>
        <w:t xml:space="preserve"> cai</w:t>
      </w:r>
      <w:r>
        <w:rPr>
          <w:color w:val="420000"/>
        </w:rPr>
        <w:t xml:space="preserve"> ami</w:t>
      </w:r>
      <w:r>
        <w:rPr>
          <w:color w:val="440000"/>
        </w:rPr>
        <w:t xml:space="preserve"> ke</w:t>
      </w:r>
      <w:r>
        <w:rPr>
          <w:color w:val="000029"/>
        </w:rPr>
        <w:t xml:space="preserve"> to</w:t>
      </w:r>
      <w:r>
        <w:rPr>
          <w:color w:val="000058"/>
        </w:rPr>
        <w:t xml:space="preserve"> cash</w:t>
      </w:r>
      <w:r>
        <w:rPr>
          <w:color w:val="000078"/>
        </w:rPr>
        <w:t xml:space="preserve"> out</w:t>
      </w:r>
      <w:r>
        <w:rPr>
          <w:color w:val="850000"/>
        </w:rPr>
        <w:t xml:space="preserve"> korta</w:t>
      </w:r>
      <w:r>
        <w:rPr>
          <w:color w:val="000000"/>
        </w:rPr>
        <w:t xml:space="preserve"> parbo</w:t>
      </w:r>
      <w:r>
        <w:br/>
      </w:r>
      <w:r>
        <w:rPr>
          <w:color w:val="210000"/>
        </w:rPr>
        <w:t xml:space="preserve"> আমি</w:t>
      </w:r>
      <w:r>
        <w:rPr>
          <w:color w:val="450000"/>
        </w:rPr>
        <w:t xml:space="preserve"> যদি</w:t>
      </w:r>
      <w:r>
        <w:rPr>
          <w:color w:val="00007A"/>
        </w:rPr>
        <w:t xml:space="preserve"> এটিম</w:t>
      </w:r>
      <w:r>
        <w:rPr>
          <w:color w:val="000028"/>
        </w:rPr>
        <w:t xml:space="preserve"> থেকে</w:t>
      </w:r>
      <w:r>
        <w:rPr>
          <w:color w:val="000039"/>
        </w:rPr>
        <w:t xml:space="preserve"> ক্যাশ</w:t>
      </w:r>
      <w:r>
        <w:rPr>
          <w:color w:val="000044"/>
        </w:rPr>
        <w:t xml:space="preserve"> আউট</w:t>
      </w:r>
      <w:r>
        <w:rPr>
          <w:color w:val="000050"/>
        </w:rPr>
        <w:t xml:space="preserve"> দেয়</w:t>
      </w:r>
      <w:r>
        <w:rPr>
          <w:color w:val="490000"/>
        </w:rPr>
        <w:t xml:space="preserve"> তাহলে</w:t>
      </w:r>
      <w:r>
        <w:rPr>
          <w:color w:val="000049"/>
        </w:rPr>
        <w:t xml:space="preserve"> এক</w:t>
      </w:r>
      <w:r>
        <w:rPr>
          <w:color w:val="000047"/>
        </w:rPr>
        <w:t xml:space="preserve"> সাথে</w:t>
      </w:r>
      <w:r>
        <w:rPr>
          <w:color w:val="000039"/>
        </w:rPr>
        <w:t xml:space="preserve"> কত</w:t>
      </w:r>
      <w:r>
        <w:rPr>
          <w:color w:val="00003E"/>
        </w:rPr>
        <w:t xml:space="preserve"> দিতে</w:t>
      </w:r>
      <w:r>
        <w:rPr>
          <w:color w:val="000045"/>
        </w:rPr>
        <w:t xml:space="preserve"> পারব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91"/>
        </w:rPr>
        <w:t xml:space="preserve"> একবারে</w:t>
      </w:r>
      <w:r>
        <w:rPr>
          <w:color w:val="2D0000"/>
        </w:rPr>
        <w:t xml:space="preserve"> আমি</w:t>
      </w:r>
      <w:r>
        <w:rPr>
          <w:color w:val="00004E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4F"/>
        </w:rPr>
        <w:t xml:space="preserve"> ক্যাশ</w:t>
      </w:r>
      <w:r>
        <w:rPr>
          <w:color w:val="00005F"/>
        </w:rPr>
        <w:t xml:space="preserve"> আউট</w:t>
      </w:r>
      <w:r>
        <w:rPr>
          <w:color w:val="3A0000"/>
        </w:rPr>
        <w:t xml:space="preserve"> করতে</w:t>
      </w:r>
      <w:r>
        <w:rPr>
          <w:color w:val="000060"/>
        </w:rPr>
        <w:t xml:space="preserve"> পারব</w:t>
      </w:r>
      <w:r>
        <w:br/>
      </w:r>
      <w:r>
        <w:rPr>
          <w:color w:val="480000"/>
        </w:rPr>
        <w:t xml:space="preserve"> amar</w:t>
      </w:r>
      <w:r>
        <w:rPr>
          <w:color w:val="00001D"/>
        </w:rPr>
        <w:t xml:space="preserve"> bkash</w:t>
      </w:r>
      <w:r>
        <w:rPr>
          <w:color w:val="2B0000"/>
        </w:rPr>
        <w:t xml:space="preserve"> er</w:t>
      </w:r>
      <w:r>
        <w:rPr>
          <w:color w:val="000066"/>
        </w:rPr>
        <w:t xml:space="preserve"> masik</w:t>
      </w:r>
      <w:r>
        <w:rPr>
          <w:color w:val="000059"/>
        </w:rPr>
        <w:t xml:space="preserve"> cash</w:t>
      </w:r>
      <w:r>
        <w:rPr>
          <w:color w:val="000079"/>
        </w:rPr>
        <w:t xml:space="preserve"> out</w:t>
      </w:r>
      <w:r>
        <w:rPr>
          <w:color w:val="00003E"/>
        </w:rPr>
        <w:t xml:space="preserve"> limit</w:t>
      </w:r>
      <w:r>
        <w:rPr>
          <w:color w:val="000000"/>
        </w:rPr>
        <w:t xml:space="preserve"> sesh</w:t>
      </w:r>
      <w:r>
        <w:rPr>
          <w:color w:val="2B0000"/>
        </w:rPr>
        <w:t xml:space="preserve"> but</w:t>
      </w:r>
      <w:r>
        <w:rPr>
          <w:color w:val="480000"/>
        </w:rPr>
        <w:t xml:space="preserve"> amar</w:t>
      </w:r>
      <w:r>
        <w:rPr>
          <w:color w:val="000029"/>
        </w:rPr>
        <w:t xml:space="preserve"> to</w:t>
      </w:r>
      <w:r>
        <w:rPr>
          <w:color w:val="000059"/>
        </w:rPr>
        <w:t xml:space="preserve"> cash</w:t>
      </w:r>
      <w:r>
        <w:rPr>
          <w:color w:val="000079"/>
        </w:rPr>
        <w:t xml:space="preserve"> out</w:t>
      </w:r>
      <w:r>
        <w:rPr>
          <w:color w:val="000032"/>
        </w:rPr>
        <w:t xml:space="preserve"> kora</w:t>
      </w:r>
      <w:r>
        <w:rPr>
          <w:color w:val="000000"/>
        </w:rPr>
        <w:t xml:space="preserve"> dorkar</w:t>
      </w:r>
      <w:r>
        <w:rPr>
          <w:color w:val="000000"/>
        </w:rPr>
        <w:t xml:space="preserve"> ekhon</w:t>
      </w:r>
      <w:r>
        <w:rPr>
          <w:color w:val="000022"/>
        </w:rPr>
        <w:t xml:space="preserve"> ki</w:t>
      </w:r>
      <w:r>
        <w:rPr>
          <w:color w:val="000033"/>
        </w:rPr>
        <w:t xml:space="preserve"> kono</w:t>
      </w:r>
      <w:r>
        <w:rPr>
          <w:color w:val="000055"/>
        </w:rPr>
        <w:t xml:space="preserve"> upay</w:t>
      </w:r>
      <w:r>
        <w:rPr>
          <w:color w:val="000031"/>
        </w:rPr>
        <w:t xml:space="preserve"> ase</w:t>
      </w:r>
      <w:r>
        <w:br/>
      </w:r>
      <w:r>
        <w:rPr>
          <w:color w:val="000091"/>
        </w:rPr>
        <w:t xml:space="preserve"> প্রত্যেক</w:t>
      </w:r>
      <w:r>
        <w:rPr>
          <w:color w:val="000058"/>
        </w:rPr>
        <w:t xml:space="preserve"> মাসে</w:t>
      </w:r>
      <w:r>
        <w:rPr>
          <w:color w:val="00004A"/>
        </w:rPr>
        <w:t xml:space="preserve"> কত</w:t>
      </w:r>
      <w:r>
        <w:rPr>
          <w:color w:val="00002B"/>
        </w:rPr>
        <w:t xml:space="preserve"> টাকা</w:t>
      </w:r>
      <w:r>
        <w:rPr>
          <w:color w:val="00004A"/>
        </w:rPr>
        <w:t xml:space="preserve"> ক্যাশ</w:t>
      </w:r>
      <w:r>
        <w:rPr>
          <w:color w:val="000059"/>
        </w:rPr>
        <w:t xml:space="preserve"> আউট</w:t>
      </w:r>
      <w:r>
        <w:rPr>
          <w:color w:val="460000"/>
        </w:rPr>
        <w:t xml:space="preserve"> করা</w:t>
      </w:r>
      <w:r>
        <w:rPr>
          <w:color w:val="000064"/>
        </w:rPr>
        <w:t xml:space="preserve"> যায়</w:t>
      </w:r>
      <w:r>
        <w:br/>
      </w:r>
      <w:r>
        <w:rPr>
          <w:color w:val="190000"/>
        </w:rPr>
        <w:t xml:space="preserve"> ami</w:t>
      </w:r>
      <w:r>
        <w:rPr>
          <w:color w:val="000031"/>
        </w:rPr>
        <w:t xml:space="preserve"> din</w:t>
      </w:r>
      <w:r>
        <w:rPr>
          <w:color w:val="000055"/>
        </w:rPr>
        <w:t xml:space="preserve"> agye</w:t>
      </w:r>
      <w:r>
        <w:rPr>
          <w:color w:val="000055"/>
        </w:rPr>
        <w:t xml:space="preserve"> cast</w:t>
      </w:r>
      <w:r>
        <w:rPr>
          <w:color w:val="00005C"/>
        </w:rPr>
        <w:t xml:space="preserve"> out</w:t>
      </w:r>
      <w:r>
        <w:rPr>
          <w:color w:val="310000"/>
        </w:rPr>
        <w:t xml:space="preserve"> korechi</w:t>
      </w:r>
      <w:r>
        <w:rPr>
          <w:color w:val="000055"/>
        </w:rPr>
        <w:t xml:space="preserve"> tarpr</w:t>
      </w:r>
      <w:r>
        <w:rPr>
          <w:color w:val="2A0000"/>
        </w:rPr>
        <w:t xml:space="preserve"> ar</w:t>
      </w:r>
      <w:r>
        <w:rPr>
          <w:color w:val="000027"/>
        </w:rPr>
        <w:t xml:space="preserve"> kono</w:t>
      </w:r>
      <w:r>
        <w:rPr>
          <w:color w:val="000022"/>
        </w:rPr>
        <w:t xml:space="preserve"> cash</w:t>
      </w:r>
      <w:r>
        <w:rPr>
          <w:color w:val="00005C"/>
        </w:rPr>
        <w:t xml:space="preserve"> out</w:t>
      </w:r>
      <w:r>
        <w:rPr>
          <w:color w:val="2E0000"/>
        </w:rPr>
        <w:t xml:space="preserve"> hoy</w:t>
      </w:r>
      <w:r>
        <w:rPr>
          <w:color w:val="000026"/>
        </w:rPr>
        <w:t xml:space="preserve"> nai</w:t>
      </w:r>
      <w:r>
        <w:rPr>
          <w:color w:val="000052"/>
        </w:rPr>
        <w:t xml:space="preserve"> shudu</w:t>
      </w:r>
      <w:r>
        <w:rPr>
          <w:color w:val="000040"/>
        </w:rPr>
        <w:t xml:space="preserve"> dekhay</w:t>
      </w:r>
      <w:r>
        <w:rPr>
          <w:color w:val="00002F"/>
        </w:rPr>
        <w:t xml:space="preserve"> limit</w:t>
      </w:r>
      <w:r>
        <w:rPr>
          <w:color w:val="000055"/>
        </w:rPr>
        <w:t xml:space="preserve"> ishu</w:t>
      </w:r>
      <w:r>
        <w:br/>
      </w:r>
      <w:r>
        <w:rPr>
          <w:color w:val="000057"/>
        </w:rPr>
        <w:t xml:space="preserve"> ক্যাশ</w:t>
      </w:r>
      <w:r>
        <w:rPr>
          <w:color w:val="000068"/>
        </w:rPr>
        <w:t xml:space="preserve"> আউট</w:t>
      </w:r>
      <w:r>
        <w:rPr>
          <w:color w:val="5E0000"/>
        </w:rPr>
        <w:t xml:space="preserve"> করার</w:t>
      </w:r>
      <w:r>
        <w:rPr>
          <w:color w:val="600000"/>
        </w:rPr>
        <w:t xml:space="preserve"> কোনো</w:t>
      </w:r>
      <w:r>
        <w:rPr>
          <w:color w:val="00006B"/>
        </w:rPr>
        <w:t xml:space="preserve"> লিমিট</w:t>
      </w:r>
      <w:r>
        <w:rPr>
          <w:color w:val="000048"/>
        </w:rPr>
        <w:t xml:space="preserve"> আছে</w:t>
      </w:r>
      <w:r>
        <w:rPr>
          <w:color w:val="360000"/>
        </w:rPr>
        <w:t xml:space="preserve"> কি</w:t>
      </w:r>
      <w:r>
        <w:rPr>
          <w:color w:val="00005C"/>
        </w:rPr>
        <w:t xml:space="preserve"> বিকাশের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