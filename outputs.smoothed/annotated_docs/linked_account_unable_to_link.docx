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0000"/>
        </w:rPr>
        <w:t xml:space="preserve"> আমি</w:t>
      </w:r>
      <w:r>
        <w:rPr>
          <w:color w:val="00004D"/>
        </w:rPr>
        <w:t xml:space="preserve"> বিকাশে</w:t>
      </w:r>
      <w:r>
        <w:rPr>
          <w:color w:val="00007D"/>
        </w:rPr>
        <w:t xml:space="preserve"> সোনালী</w:t>
      </w:r>
      <w:r>
        <w:rPr>
          <w:color w:val="00005A"/>
        </w:rPr>
        <w:t xml:space="preserve"> ব্যাংক</w:t>
      </w:r>
      <w:r>
        <w:rPr>
          <w:color w:val="000091"/>
        </w:rPr>
        <w:t xml:space="preserve"> যুক্ত</w:t>
      </w:r>
      <w:r>
        <w:rPr>
          <w:color w:val="3E0000"/>
        </w:rPr>
        <w:t xml:space="preserve"> করতে</w:t>
      </w:r>
      <w:r>
        <w:rPr>
          <w:color w:val="000057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81"/>
        </w:rPr>
        <w:t xml:space="preserve"> তথ্য</w:t>
      </w:r>
      <w:r>
        <w:rPr>
          <w:color w:val="510000"/>
        </w:rPr>
        <w:t xml:space="preserve"> এবং</w:t>
      </w:r>
      <w:r>
        <w:rPr>
          <w:color w:val="000061"/>
        </w:rPr>
        <w:t xml:space="preserve"> সোনালী</w:t>
      </w:r>
      <w:r>
        <w:rPr>
          <w:color w:val="000060"/>
        </w:rPr>
        <w:t xml:space="preserve"> ব্যাংকের</w:t>
      </w:r>
      <w:r>
        <w:rPr>
          <w:color w:val="000081"/>
        </w:rPr>
        <w:t xml:space="preserve"> তথ্য</w:t>
      </w:r>
      <w:r>
        <w:rPr>
          <w:color w:val="000068"/>
        </w:rPr>
        <w:t xml:space="preserve"> একই</w:t>
      </w:r>
      <w:r>
        <w:rPr>
          <w:color w:val="600000"/>
        </w:rPr>
        <w:t xml:space="preserve"> নয়</w:t>
      </w:r>
      <w:r>
        <w:rPr>
          <w:color w:val="000000"/>
        </w:rPr>
        <w:t xml:space="preserve"> জানাচ্ছে</w:t>
      </w:r>
      <w:r>
        <w:br/>
      </w:r>
      <w:r>
        <w:rPr>
          <w:color w:val="320000"/>
        </w:rPr>
        <w:t xml:space="preserve"> ami</w:t>
      </w:r>
      <w:r>
        <w:rPr>
          <w:color w:val="00004B"/>
        </w:rPr>
        <w:t xml:space="preserve"> bank</w:t>
      </w:r>
      <w:r>
        <w:rPr>
          <w:color w:val="410000"/>
        </w:rPr>
        <w:t xml:space="preserve"> er</w:t>
      </w:r>
      <w:r>
        <w:rPr>
          <w:color w:val="00008F"/>
        </w:rPr>
        <w:t xml:space="preserve"> shate</w:t>
      </w:r>
      <w:r>
        <w:rPr>
          <w:color w:val="000045"/>
        </w:rPr>
        <w:t xml:space="preserve"> add</w:t>
      </w:r>
      <w:r>
        <w:rPr>
          <w:color w:val="410000"/>
        </w:rPr>
        <w:t xml:space="preserve"> korte</w:t>
      </w:r>
      <w:r>
        <w:rPr>
          <w:color w:val="00008A"/>
        </w:rPr>
        <w:t xml:space="preserve"> parse</w:t>
      </w:r>
      <w:r>
        <w:rPr>
          <w:color w:val="00003A"/>
        </w:rPr>
        <w:t xml:space="preserve"> na</w:t>
      </w:r>
      <w:r>
        <w:br/>
      </w:r>
      <w:r>
        <w:rPr>
          <w:color w:val="1A0000"/>
        </w:rPr>
        <w:t xml:space="preserve"> আমি</w:t>
      </w:r>
      <w:r>
        <w:rPr>
          <w:color w:val="000061"/>
        </w:rPr>
        <w:t xml:space="preserve"> ব্যাংক</w:t>
      </w:r>
      <w:r>
        <w:rPr>
          <w:color w:val="000041"/>
        </w:rPr>
        <w:t xml:space="preserve"> একাউন্ট</w:t>
      </w:r>
      <w:r>
        <w:rPr>
          <w:color w:val="000065"/>
        </w:rPr>
        <w:t xml:space="preserve"> এড</w:t>
      </w:r>
      <w:r>
        <w:rPr>
          <w:color w:val="00002B"/>
        </w:rPr>
        <w:t xml:space="preserve"> মানি</w:t>
      </w:r>
      <w:r>
        <w:rPr>
          <w:color w:val="3A0000"/>
        </w:rPr>
        <w:t xml:space="preserve"> তে</w:t>
      </w:r>
      <w:r>
        <w:rPr>
          <w:color w:val="000065"/>
        </w:rPr>
        <w:t xml:space="preserve"> এড</w:t>
      </w:r>
      <w:r>
        <w:rPr>
          <w:color w:val="220000"/>
        </w:rPr>
        <w:t xml:space="preserve"> করতে</w:t>
      </w:r>
      <w:r>
        <w:rPr>
          <w:color w:val="00002D"/>
        </w:rPr>
        <w:t xml:space="preserve"> চাচ্ছি</w:t>
      </w:r>
      <w:r>
        <w:rPr>
          <w:color w:val="240000"/>
        </w:rPr>
        <w:t xml:space="preserve"> কিন্তু</w:t>
      </w:r>
      <w:r>
        <w:rPr>
          <w:color w:val="000053"/>
        </w:rPr>
        <w:t xml:space="preserve"> বিকাশে</w:t>
      </w:r>
      <w:r>
        <w:rPr>
          <w:color w:val="000037"/>
        </w:rPr>
        <w:t xml:space="preserve"> দেখাচ্ছে</w:t>
      </w:r>
      <w:r>
        <w:rPr>
          <w:color w:val="320000"/>
        </w:rPr>
        <w:t xml:space="preserve"> যে</w:t>
      </w:r>
      <w:r>
        <w:rPr>
          <w:color w:val="000061"/>
        </w:rPr>
        <w:t xml:space="preserve"> ব্যাংক</w:t>
      </w:r>
      <w:r>
        <w:rPr>
          <w:color w:val="000041"/>
        </w:rPr>
        <w:t xml:space="preserve"> একাউন্ট</w:t>
      </w:r>
      <w:r>
        <w:rPr>
          <w:color w:val="380000"/>
        </w:rPr>
        <w:t xml:space="preserve"> এবং</w:t>
      </w:r>
      <w:r>
        <w:rPr>
          <w:color w:val="000053"/>
        </w:rPr>
        <w:t xml:space="preserve"> বিকাশে</w:t>
      </w:r>
      <w:r>
        <w:rPr>
          <w:color w:val="00003F"/>
        </w:rPr>
        <w:t xml:space="preserve"> দেয়া</w:t>
      </w:r>
      <w:r>
        <w:rPr>
          <w:color w:val="00002C"/>
        </w:rPr>
        <w:t xml:space="preserve"> তথ্য</w:t>
      </w:r>
      <w:r>
        <w:rPr>
          <w:color w:val="00003F"/>
        </w:rPr>
        <w:t xml:space="preserve"> সঠিক</w:t>
      </w:r>
      <w:r>
        <w:rPr>
          <w:color w:val="430000"/>
        </w:rPr>
        <w:t xml:space="preserve"> নয়</w:t>
      </w:r>
      <w:r>
        <w:br/>
      </w:r>
      <w:r>
        <w:rPr>
          <w:color w:val="000054"/>
        </w:rPr>
        <w:t xml:space="preserve"> not</w:t>
      </w:r>
      <w:r>
        <w:rPr>
          <w:color w:val="000088"/>
        </w:rPr>
        <w:t xml:space="preserve"> being</w:t>
      </w:r>
      <w:r>
        <w:rPr>
          <w:color w:val="00007B"/>
        </w:rPr>
        <w:t xml:space="preserve"> able</w:t>
      </w:r>
      <w:r>
        <w:rPr>
          <w:color w:val="00003E"/>
        </w:rPr>
        <w:t xml:space="preserve"> to</w:t>
      </w:r>
      <w:r>
        <w:rPr>
          <w:color w:val="00006D"/>
        </w:rPr>
        <w:t xml:space="preserve"> link</w:t>
      </w:r>
      <w:r>
        <w:rPr>
          <w:color w:val="00004A"/>
        </w:rPr>
        <w:t xml:space="preserve"> bank</w:t>
      </w:r>
      <w:r>
        <w:rPr>
          <w:color w:val="000032"/>
        </w:rPr>
        <w:t xml:space="preserve"> account</w:t>
      </w:r>
      <w:r>
        <w:br/>
      </w:r>
      <w:r>
        <w:rPr>
          <w:color w:val="3A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8A"/>
        </w:rPr>
        <w:t xml:space="preserve"> sonali</w:t>
      </w:r>
      <w:r>
        <w:rPr>
          <w:color w:val="000056"/>
        </w:rPr>
        <w:t xml:space="preserve"> bank</w:t>
      </w:r>
      <w:r>
        <w:rPr>
          <w:color w:val="000050"/>
        </w:rPr>
        <w:t xml:space="preserve"> add</w:t>
      </w:r>
      <w:r>
        <w:rPr>
          <w:color w:val="4B0000"/>
        </w:rPr>
        <w:t xml:space="preserve"> korte</w:t>
      </w:r>
      <w:r>
        <w:rPr>
          <w:color w:val="000075"/>
        </w:rPr>
        <w:t xml:space="preserve"> parchi</w:t>
      </w:r>
      <w:r>
        <w:rPr>
          <w:color w:val="000043"/>
        </w:rPr>
        <w:t xml:space="preserve"> na</w:t>
      </w:r>
      <w:r>
        <w:br/>
      </w:r>
      <w:r>
        <w:rPr>
          <w:color w:val="2D0000"/>
        </w:rPr>
        <w:t xml:space="preserve"> i</w:t>
      </w:r>
      <w:r>
        <w:rPr>
          <w:color w:val="000051"/>
        </w:rPr>
        <w:t xml:space="preserve"> can't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3F"/>
        </w:rPr>
        <w:t xml:space="preserve"> from</w:t>
      </w:r>
      <w:r>
        <w:rPr>
          <w:color w:val="000031"/>
        </w:rPr>
        <w:t xml:space="preserve"> my</w:t>
      </w:r>
      <w:r>
        <w:rPr>
          <w:color w:val="000062"/>
        </w:rPr>
        <w:t xml:space="preserve"> agrani</w:t>
      </w:r>
      <w:r>
        <w:rPr>
          <w:color w:val="000038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21"/>
        </w:rPr>
        <w:t xml:space="preserve"> bkash</w:t>
      </w:r>
      <w:r>
        <w:rPr>
          <w:color w:val="000063"/>
        </w:rPr>
        <w:t xml:space="preserve"> says</w:t>
      </w:r>
      <w:r>
        <w:rPr>
          <w:color w:val="000050"/>
        </w:rPr>
        <w:t xml:space="preserve"> there</w:t>
      </w:r>
      <w:r>
        <w:rPr>
          <w:color w:val="3C0000"/>
        </w:rPr>
        <w:t xml:space="preserve"> is</w:t>
      </w:r>
      <w:r>
        <w:rPr>
          <w:color w:val="550000"/>
        </w:rPr>
        <w:t xml:space="preserve"> an</w:t>
      </w:r>
      <w:r>
        <w:rPr>
          <w:color w:val="000039"/>
        </w:rPr>
        <w:t xml:space="preserve"> nid</w:t>
      </w:r>
      <w:r>
        <w:rPr>
          <w:color w:val="000000"/>
        </w:rPr>
        <w:t xml:space="preserve"> mismatch</w:t>
      </w:r>
      <w:r>
        <w:br/>
      </w:r>
      <w:r>
        <w:rPr>
          <w:color w:val="380000"/>
        </w:rPr>
        <w:t xml:space="preserve"> ami</w:t>
      </w:r>
      <w:r>
        <w:rPr>
          <w:color w:val="000031"/>
        </w:rPr>
        <w:t xml:space="preserve"> bkash</w:t>
      </w:r>
      <w:r>
        <w:rPr>
          <w:color w:val="400000"/>
        </w:rPr>
        <w:t xml:space="preserve"> a</w:t>
      </w:r>
      <w:r>
        <w:rPr>
          <w:color w:val="000084"/>
        </w:rPr>
        <w:t xml:space="preserve"> sonali</w:t>
      </w:r>
      <w:r>
        <w:rPr>
          <w:color w:val="000052"/>
        </w:rPr>
        <w:t xml:space="preserve"> bank</w:t>
      </w:r>
      <w:r>
        <w:rPr>
          <w:color w:val="00004C"/>
        </w:rPr>
        <w:t xml:space="preserve"> add</w:t>
      </w:r>
      <w:r>
        <w:rPr>
          <w:color w:val="480000"/>
        </w:rPr>
        <w:t xml:space="preserve"> korte</w:t>
      </w:r>
      <w:r>
        <w:rPr>
          <w:color w:val="00007C"/>
        </w:rPr>
        <w:t xml:space="preserve"> parsi</w:t>
      </w:r>
      <w:r>
        <w:rPr>
          <w:color w:val="000040"/>
        </w:rPr>
        <w:t xml:space="preserve"> na</w:t>
      </w:r>
      <w:r>
        <w:br/>
      </w:r>
      <w:r>
        <w:rPr>
          <w:color w:val="360000"/>
        </w:rPr>
        <w:t xml:space="preserve"> amar</w:t>
      </w:r>
      <w:r>
        <w:rPr>
          <w:color w:val="000081"/>
        </w:rPr>
        <w:t xml:space="preserve"> agrani</w:t>
      </w:r>
      <w:r>
        <w:rPr>
          <w:color w:val="00004A"/>
        </w:rPr>
        <w:t xml:space="preserve"> bank</w:t>
      </w:r>
      <w:r>
        <w:rPr>
          <w:color w:val="400000"/>
        </w:rPr>
        <w:t xml:space="preserve"> er</w:t>
      </w:r>
      <w:r>
        <w:rPr>
          <w:color w:val="00006E"/>
        </w:rPr>
        <w:t xml:space="preserve"> sathe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88"/>
        </w:rPr>
        <w:t xml:space="preserve"> connect</w:t>
      </w:r>
      <w:r>
        <w:rPr>
          <w:color w:val="000000"/>
        </w:rPr>
        <w:t xml:space="preserve"> hocchena</w:t>
      </w:r>
      <w:r>
        <w:br/>
      </w:r>
      <w:r>
        <w:rPr>
          <w:color w:val="000063"/>
        </w:rPr>
        <w:t xml:space="preserve"> ific</w:t>
      </w:r>
      <w:r>
        <w:rPr>
          <w:color w:val="00003E"/>
        </w:rPr>
        <w:t xml:space="preserve"> bank</w:t>
      </w:r>
      <w:r>
        <w:rPr>
          <w:color w:val="360000"/>
        </w:rPr>
        <w:t xml:space="preserve"> er</w:t>
      </w:r>
      <w:r>
        <w:rPr>
          <w:color w:val="000073"/>
        </w:rPr>
        <w:t xml:space="preserve"> sate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00005C"/>
        </w:rPr>
        <w:t xml:space="preserve"> link</w:t>
      </w:r>
      <w:r>
        <w:rPr>
          <w:color w:val="00008D"/>
        </w:rPr>
        <w:t xml:space="preserve"> hocena</w:t>
      </w:r>
      <w:r>
        <w:br/>
      </w:r>
      <w:r>
        <w:rPr>
          <w:color w:val="330000"/>
        </w:rPr>
        <w:t xml:space="preserve"> ami</w:t>
      </w:r>
      <w:r>
        <w:rPr>
          <w:color w:val="00004B"/>
        </w:rPr>
        <w:t xml:space="preserve"> bank</w:t>
      </w:r>
      <w:r>
        <w:rPr>
          <w:color w:val="420000"/>
        </w:rPr>
        <w:t xml:space="preserve"> er</w:t>
      </w:r>
      <w:r>
        <w:rPr>
          <w:color w:val="000091"/>
        </w:rPr>
        <w:t xml:space="preserve"> shate</w:t>
      </w:r>
      <w:r>
        <w:rPr>
          <w:color w:val="000070"/>
        </w:rPr>
        <w:t xml:space="preserve"> link</w:t>
      </w:r>
      <w:r>
        <w:rPr>
          <w:color w:val="410000"/>
        </w:rPr>
        <w:t xml:space="preserve"> korte</w:t>
      </w:r>
      <w:r>
        <w:rPr>
          <w:color w:val="000075"/>
        </w:rPr>
        <w:t xml:space="preserve"> parchina</w:t>
      </w:r>
      <w:r>
        <w:rPr>
          <w:color w:val="000000"/>
        </w:rPr>
        <w:t xml:space="preserve"> kno</w:t>
      </w:r>
      <w:r>
        <w:br/>
      </w:r>
      <w:r>
        <w:rPr>
          <w:color w:val="000055"/>
        </w:rPr>
        <w:t xml:space="preserve"> i’m</w:t>
      </w:r>
      <w:r>
        <w:rPr>
          <w:color w:val="000043"/>
        </w:rPr>
        <w:t xml:space="preserve"> trying</w:t>
      </w:r>
      <w:r>
        <w:rPr>
          <w:color w:val="000023"/>
        </w:rPr>
        <w:t xml:space="preserve"> to</w:t>
      </w:r>
      <w:r>
        <w:rPr>
          <w:color w:val="000026"/>
        </w:rPr>
        <w:t xml:space="preserve"> add</w:t>
      </w:r>
      <w:r>
        <w:rPr>
          <w:color w:val="000024"/>
        </w:rPr>
        <w:t xml:space="preserve"> my</w:t>
      </w:r>
      <w:r>
        <w:rPr>
          <w:color w:val="000049"/>
        </w:rPr>
        <w:t xml:space="preserve"> agrani</w:t>
      </w:r>
      <w:r>
        <w:rPr>
          <w:color w:val="000029"/>
        </w:rPr>
        <w:t xml:space="preserve"> bank</w:t>
      </w:r>
      <w:r>
        <w:rPr>
          <w:color w:val="000000"/>
        </w:rPr>
        <w:t xml:space="preserve"> account</w:t>
      </w:r>
      <w:r>
        <w:rPr>
          <w:color w:val="250000"/>
        </w:rPr>
        <w:t xml:space="preserve"> but</w:t>
      </w:r>
      <w:r>
        <w:rPr>
          <w:color w:val="000054"/>
        </w:rPr>
        <w:t xml:space="preserve"> it’s</w:t>
      </w:r>
      <w:r>
        <w:rPr>
          <w:color w:val="000044"/>
        </w:rPr>
        <w:t xml:space="preserve"> showing</w:t>
      </w:r>
      <w:r>
        <w:rPr>
          <w:color w:val="300000"/>
        </w:rPr>
        <w:t xml:space="preserve"> me</w:t>
      </w:r>
      <w:r>
        <w:rPr>
          <w:color w:val="00004E"/>
        </w:rPr>
        <w:t xml:space="preserve"> national</w:t>
      </w:r>
      <w:r>
        <w:rPr>
          <w:color w:val="000032"/>
        </w:rPr>
        <w:t xml:space="preserve"> id</w:t>
      </w:r>
      <w:r>
        <w:rPr>
          <w:color w:val="000030"/>
        </w:rPr>
        <w:t xml:space="preserve"> information</w:t>
      </w:r>
      <w:r>
        <w:rPr>
          <w:color w:val="000043"/>
        </w:rPr>
        <w:t xml:space="preserve"> did</w:t>
      </w:r>
      <w:r>
        <w:rPr>
          <w:color w:val="00002F"/>
        </w:rPr>
        <w:t xml:space="preserve"> not</w:t>
      </w:r>
      <w:r>
        <w:rPr>
          <w:color w:val="470000"/>
        </w:rPr>
        <w:t xml:space="preserve"> match</w:t>
      </w:r>
      <w:r>
        <w:rPr>
          <w:color w:val="370000"/>
        </w:rPr>
        <w:t xml:space="preserve"> with</w:t>
      </w:r>
      <w:r>
        <w:br/>
      </w:r>
      <w:r>
        <w:rPr>
          <w:color w:val="530000"/>
        </w:rPr>
        <w:t xml:space="preserve"> amr</w:t>
      </w:r>
      <w:r>
        <w:rPr>
          <w:color w:val="00005B"/>
        </w:rPr>
        <w:t xml:space="preserve"> bank</w:t>
      </w:r>
      <w:r>
        <w:rPr>
          <w:color w:val="00003E"/>
        </w:rPr>
        <w:t xml:space="preserve"> account</w:t>
      </w:r>
      <w:r>
        <w:rPr>
          <w:color w:val="000088"/>
        </w:rPr>
        <w:t xml:space="preserve"> link</w:t>
      </w:r>
      <w:r>
        <w:rPr>
          <w:color w:val="4F0000"/>
        </w:rPr>
        <w:t xml:space="preserve"> korte</w:t>
      </w:r>
      <w:r>
        <w:rPr>
          <w:color w:val="00007C"/>
        </w:rPr>
        <w:t xml:space="preserve"> parchi</w:t>
      </w:r>
      <w:r>
        <w:rPr>
          <w:color w:val="000047"/>
        </w:rPr>
        <w:t xml:space="preserve"> na</w:t>
      </w:r>
      <w:r>
        <w:br/>
      </w:r>
      <w:r>
        <w:rPr>
          <w:color w:val="230000"/>
        </w:rPr>
        <w:t xml:space="preserve"> i</w:t>
      </w:r>
      <w:r>
        <w:rPr>
          <w:color w:val="000041"/>
        </w:rPr>
        <w:t xml:space="preserve"> try</w:t>
      </w:r>
      <w:r>
        <w:rPr>
          <w:color w:val="000049"/>
        </w:rPr>
        <w:t xml:space="preserve"> to</w:t>
      </w:r>
      <w:r>
        <w:rPr>
          <w:color w:val="000040"/>
        </w:rPr>
        <w:t xml:space="preserve"> link</w:t>
      </w:r>
      <w:r>
        <w:rPr>
          <w:color w:val="000049"/>
        </w:rPr>
        <w:t xml:space="preserve"> to</w:t>
      </w:r>
      <w:r>
        <w:rPr>
          <w:color w:val="000026"/>
        </w:rPr>
        <w:t xml:space="preserve"> my</w:t>
      </w:r>
      <w:r>
        <w:rPr>
          <w:color w:val="00002B"/>
        </w:rPr>
        <w:t xml:space="preserve"> bank</w:t>
      </w:r>
      <w:r>
        <w:rPr>
          <w:color w:val="000000"/>
        </w:rPr>
        <w:t xml:space="preserve"> account</w:t>
      </w:r>
      <w:r>
        <w:rPr>
          <w:color w:val="6C0000"/>
        </w:rPr>
        <w:t xml:space="preserve"> it</w:t>
      </w:r>
      <w:r>
        <w:rPr>
          <w:color w:val="00004D"/>
        </w:rPr>
        <w:t xml:space="preserve"> says</w:t>
      </w:r>
      <w:r>
        <w:rPr>
          <w:color w:val="000047"/>
        </w:rPr>
        <w:t xml:space="preserve"> date</w:t>
      </w:r>
      <w:r>
        <w:rPr>
          <w:color w:val="330000"/>
        </w:rPr>
        <w:t xml:space="preserve"> of</w:t>
      </w:r>
      <w:r>
        <w:rPr>
          <w:color w:val="000054"/>
        </w:rPr>
        <w:t xml:space="preserve"> birth</w:t>
      </w:r>
      <w:r>
        <w:rPr>
          <w:color w:val="00004B"/>
        </w:rPr>
        <w:t xml:space="preserve"> does</w:t>
      </w:r>
      <w:r>
        <w:rPr>
          <w:color w:val="000031"/>
        </w:rPr>
        <w:t xml:space="preserve"> not</w:t>
      </w:r>
      <w:r>
        <w:rPr>
          <w:color w:val="000000"/>
        </w:rPr>
        <w:t xml:space="preserve"> match</w:t>
      </w:r>
      <w:r>
        <w:rPr>
          <w:color w:val="260000"/>
        </w:rPr>
        <w:t xml:space="preserve"> but</w:t>
      </w:r>
      <w:r>
        <w:rPr>
          <w:color w:val="00002F"/>
        </w:rPr>
        <w:t xml:space="preserve"> how</w:t>
      </w:r>
      <w:r>
        <w:rPr>
          <w:color w:val="00002D"/>
        </w:rPr>
        <w:t xml:space="preserve"> can</w:t>
      </w:r>
      <w:r>
        <w:rPr>
          <w:color w:val="6C0000"/>
        </w:rPr>
        <w:t xml:space="preserve"> it</w:t>
      </w:r>
      <w:r>
        <w:rPr>
          <w:color w:val="000000"/>
        </w:rPr>
        <w:t xml:space="preserve"> be</w:t>
      </w:r>
      <w:r>
        <w:br/>
      </w:r>
      <w:r>
        <w:rPr>
          <w:color w:val="000036"/>
        </w:rPr>
        <w:t xml:space="preserve"> বিকাশে</w:t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একাউন্ট</w:t>
      </w:r>
      <w:r>
        <w:rPr>
          <w:color w:val="000059"/>
        </w:rPr>
        <w:t xml:space="preserve"> লিংক</w:t>
      </w:r>
      <w:r>
        <w:rPr>
          <w:color w:val="2C0000"/>
        </w:rPr>
        <w:t xml:space="preserve"> করতে</w:t>
      </w:r>
      <w:r>
        <w:rPr>
          <w:color w:val="4E0000"/>
        </w:rPr>
        <w:t xml:space="preserve"> গেলে</w:t>
      </w:r>
      <w:r>
        <w:rPr>
          <w:color w:val="520000"/>
        </w:rPr>
        <w:t xml:space="preserve"> বলছে</w:t>
      </w:r>
      <w:r>
        <w:rPr>
          <w:color w:val="000080"/>
        </w:rPr>
        <w:t xml:space="preserve"> জন্মতারিখে</w:t>
      </w:r>
      <w:r>
        <w:rPr>
          <w:color w:val="800000"/>
        </w:rPr>
        <w:t xml:space="preserve"> অমিল</w:t>
      </w:r>
      <w:r>
        <w:rPr>
          <w:color w:val="000000"/>
        </w:rPr>
        <w:t xml:space="preserve"> আছে</w:t>
      </w:r>
      <w:r>
        <w:br/>
      </w:r>
      <w:r>
        <w:rPr>
          <w:color w:val="2E0000"/>
        </w:rPr>
        <w:t xml:space="preserve"> amar</w:t>
      </w:r>
      <w:r>
        <w:rPr>
          <w:color w:val="00003F"/>
        </w:rPr>
        <w:t xml:space="preserve"> bank</w:t>
      </w:r>
      <w:r>
        <w:rPr>
          <w:color w:val="470000"/>
        </w:rPr>
        <w:t xml:space="preserve"> ar</w:t>
      </w:r>
      <w:r>
        <w:rPr>
          <w:color w:val="00008F"/>
        </w:rPr>
        <w:t xml:space="preserve"> shathay</w:t>
      </w:r>
      <w:r>
        <w:rPr>
          <w:color w:val="000026"/>
        </w:rPr>
        <w:t xml:space="preserve"> bkash</w:t>
      </w:r>
      <w:r>
        <w:rPr>
          <w:color w:val="00003A"/>
        </w:rPr>
        <w:t xml:space="preserve"> add</w:t>
      </w:r>
      <w:r>
        <w:rPr>
          <w:color w:val="00008F"/>
        </w:rPr>
        <w:t xml:space="preserve"> hocay</w:t>
      </w:r>
      <w:r>
        <w:rPr>
          <w:color w:val="000058"/>
        </w:rPr>
        <w:t xml:space="preserve"> nah</w:t>
      </w:r>
      <w:r>
        <w:br/>
      </w:r>
      <w:r>
        <w:rPr>
          <w:color w:val="21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3E"/>
        </w:rPr>
        <w:t xml:space="preserve"> বিকাশের</w:t>
      </w:r>
      <w:r>
        <w:rPr>
          <w:color w:val="000092"/>
        </w:rPr>
        <w:t xml:space="preserve"> সাথে</w:t>
      </w:r>
      <w:r>
        <w:rPr>
          <w:color w:val="000075"/>
        </w:rPr>
        <w:t xml:space="preserve"> অগ্রনি</w:t>
      </w:r>
      <w:r>
        <w:rPr>
          <w:color w:val="000055"/>
        </w:rPr>
        <w:t xml:space="preserve"> ব্যাংকের</w:t>
      </w:r>
      <w:r>
        <w:rPr>
          <w:color w:val="000092"/>
        </w:rPr>
        <w:t xml:space="preserve"> সাথে</w:t>
      </w:r>
      <w:r>
        <w:rPr>
          <w:color w:val="000057"/>
        </w:rPr>
        <w:t xml:space="preserve"> লিংক</w:t>
      </w:r>
      <w:r>
        <w:rPr>
          <w:color w:val="2B0000"/>
        </w:rPr>
        <w:t xml:space="preserve"> করতে</w:t>
      </w:r>
      <w:r>
        <w:rPr>
          <w:color w:val="000051"/>
        </w:rPr>
        <w:t xml:space="preserve"> পারতেছি</w:t>
      </w:r>
      <w:r>
        <w:rPr>
          <w:color w:val="000000"/>
        </w:rPr>
        <w:t xml:space="preserve"> না</w:t>
      </w:r>
      <w:r>
        <w:br/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450000"/>
        </w:rPr>
        <w:t xml:space="preserve"> korta</w:t>
      </w:r>
      <w:r>
        <w:rPr>
          <w:color w:val="000068"/>
        </w:rPr>
        <w:t xml:space="preserve"> gala</w:t>
      </w:r>
      <w:r>
        <w:rPr>
          <w:color w:val="00006A"/>
        </w:rPr>
        <w:t xml:space="preserve"> dakhasse</w:t>
      </w:r>
      <w:r>
        <w:rPr>
          <w:color w:val="540000"/>
        </w:rPr>
        <w:t xml:space="preserve"> ja</w:t>
      </w:r>
      <w:r>
        <w:rPr>
          <w:color w:val="00006F"/>
        </w:rPr>
        <w:t xml:space="preserve"> jonmotarik</w:t>
      </w:r>
      <w:r>
        <w:rPr>
          <w:color w:val="00006A"/>
        </w:rPr>
        <w:t xml:space="preserve"> mil</w:t>
      </w:r>
      <w:r>
        <w:rPr>
          <w:color w:val="000034"/>
        </w:rPr>
        <w:t xml:space="preserve"> nai</w:t>
      </w:r>
      <w:r>
        <w:br/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87"/>
        </w:rPr>
        <w:t xml:space="preserve"> হঠাৎ</w:t>
      </w:r>
      <w:r>
        <w:rPr>
          <w:color w:val="430000"/>
        </w:rPr>
        <w:t xml:space="preserve"> করে</w:t>
      </w:r>
      <w:r>
        <w:rPr>
          <w:color w:val="000073"/>
        </w:rPr>
        <w:t xml:space="preserve"> ব্যাংকের</w:t>
      </w:r>
      <w:r>
        <w:rPr>
          <w:color w:val="000062"/>
        </w:rPr>
        <w:t xml:space="preserve"> সাথে</w:t>
      </w:r>
      <w:r>
        <w:rPr>
          <w:color w:val="000076"/>
        </w:rPr>
        <w:t xml:space="preserve"> লিংক</w:t>
      </w:r>
      <w:r>
        <w:rPr>
          <w:color w:val="000000"/>
        </w:rPr>
        <w:t xml:space="preserve"> পাচ্ছেনা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75"/>
        </w:rPr>
        <w:t xml:space="preserve"> তথ্য</w:t>
      </w:r>
      <w:r>
        <w:rPr>
          <w:color w:val="4A0000"/>
        </w:rPr>
        <w:t xml:space="preserve"> এবং</w:t>
      </w:r>
      <w:r>
        <w:rPr>
          <w:color w:val="000059"/>
        </w:rPr>
        <w:t xml:space="preserve"> সোনালী</w:t>
      </w:r>
      <w:r>
        <w:rPr>
          <w:color w:val="000057"/>
        </w:rPr>
        <w:t xml:space="preserve"> ব্যাংকের</w:t>
      </w:r>
      <w:r>
        <w:rPr>
          <w:color w:val="000075"/>
        </w:rPr>
        <w:t xml:space="preserve"> তথ্য</w:t>
      </w:r>
      <w:r>
        <w:rPr>
          <w:color w:val="00005E"/>
        </w:rPr>
        <w:t xml:space="preserve"> একই</w:t>
      </w:r>
      <w:r>
        <w:rPr>
          <w:color w:val="570000"/>
        </w:rPr>
        <w:t xml:space="preserve"> নয়</w:t>
      </w:r>
      <w:r>
        <w:rPr>
          <w:color w:val="000000"/>
        </w:rPr>
        <w:t xml:space="preserve"> জানাচ্ছে</w:t>
      </w:r>
      <w:r>
        <w:rPr>
          <w:color w:val="00004E"/>
        </w:rPr>
        <w:t xml:space="preserve"> failed</w:t>
      </w:r>
      <w:r>
        <w:rPr>
          <w:color w:val="00002F"/>
        </w:rPr>
        <w:t xml:space="preserve"> to</w:t>
      </w:r>
      <w:r>
        <w:rPr>
          <w:color w:val="000034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340000"/>
        </w:rPr>
        <w:t xml:space="preserve"> স্যার</w:t>
      </w:r>
      <w:r>
        <w:rPr>
          <w:color w:val="1C0000"/>
        </w:rPr>
        <w:t xml:space="preserve"> আমি</w:t>
      </w:r>
      <w:r>
        <w:rPr>
          <w:color w:val="00006A"/>
        </w:rPr>
        <w:t xml:space="preserve"> ব্যাংক</w:t>
      </w:r>
      <w:r>
        <w:rPr>
          <w:color w:val="000022"/>
        </w:rPr>
        <w:t xml:space="preserve"> থেকে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240000"/>
        </w:rPr>
        <w:t xml:space="preserve"> করতে</w:t>
      </w:r>
      <w:r>
        <w:rPr>
          <w:color w:val="410000"/>
        </w:rPr>
        <w:t xml:space="preserve"> গেলে</w:t>
      </w:r>
      <w:r>
        <w:rPr>
          <w:color w:val="4C0000"/>
        </w:rPr>
        <w:t xml:space="preserve"> বলতেছে</w:t>
      </w:r>
      <w:r>
        <w:rPr>
          <w:color w:val="460000"/>
        </w:rPr>
        <w:t xml:space="preserve"> আপনার</w:t>
      </w:r>
      <w:r>
        <w:rPr>
          <w:color w:val="00006A"/>
        </w:rPr>
        <w:t xml:space="preserve"> ব্যাংক</w:t>
      </w:r>
      <w:r>
        <w:rPr>
          <w:color w:val="3D0000"/>
        </w:rPr>
        <w:t xml:space="preserve"> এবং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2B0000"/>
        </w:rPr>
        <w:t xml:space="preserve"> এর</w:t>
      </w:r>
      <w:r>
        <w:rPr>
          <w:color w:val="000056"/>
        </w:rPr>
        <w:t xml:space="preserve"> জন্ম</w:t>
      </w:r>
      <w:r>
        <w:rPr>
          <w:color w:val="000044"/>
        </w:rPr>
        <w:t xml:space="preserve"> তারিখ</w:t>
      </w:r>
      <w:r>
        <w:rPr>
          <w:color w:val="000041"/>
        </w:rPr>
        <w:t xml:space="preserve"> ঠিক</w:t>
      </w:r>
      <w:r>
        <w:rPr>
          <w:color w:val="000032"/>
        </w:rPr>
        <w:t xml:space="preserve"> নাই</w:t>
      </w:r>
      <w:r>
        <w:br/>
      </w:r>
      <w:r>
        <w:rPr>
          <w:color w:val="000079"/>
        </w:rPr>
        <w:t xml:space="preserve"> ব্যাংকের</w:t>
      </w:r>
      <w:r>
        <w:rPr>
          <w:color w:val="000067"/>
        </w:rPr>
        <w:t xml:space="preserve"> সাথে</w:t>
      </w:r>
      <w:r>
        <w:rPr>
          <w:color w:val="00002D"/>
        </w:rPr>
        <w:t xml:space="preserve"> বিকাশ</w:t>
      </w:r>
      <w:r>
        <w:rPr>
          <w:color w:val="00007E"/>
        </w:rPr>
        <w:t xml:space="preserve"> এ্যাপ</w:t>
      </w:r>
      <w:r>
        <w:rPr>
          <w:color w:val="00007B"/>
        </w:rPr>
        <w:t xml:space="preserve"> লিংক</w:t>
      </w:r>
      <w:r>
        <w:rPr>
          <w:color w:val="00004F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60000"/>
        </w:rPr>
        <w:t xml:space="preserve"> i</w:t>
      </w:r>
      <w:r>
        <w:rPr>
          <w:color w:val="000026"/>
        </w:rPr>
        <w:t xml:space="preserve"> want</w:t>
      </w:r>
      <w:r>
        <w:rPr>
          <w:color w:val="00001C"/>
        </w:rPr>
        <w:t xml:space="preserve"> to</w:t>
      </w:r>
      <w:r>
        <w:rPr>
          <w:color w:val="00001F"/>
        </w:rPr>
        <w:t xml:space="preserve"> add</w:t>
      </w:r>
      <w:r>
        <w:rPr>
          <w:color w:val="00001D"/>
        </w:rPr>
        <w:t xml:space="preserve"> money</w:t>
      </w:r>
      <w:r>
        <w:rPr>
          <w:color w:val="000026"/>
        </w:rPr>
        <w:t xml:space="preserve"> from</w:t>
      </w:r>
      <w:r>
        <w:rPr>
          <w:color w:val="00001D"/>
        </w:rPr>
        <w:t xml:space="preserve"> my</w:t>
      </w:r>
      <w:r>
        <w:rPr>
          <w:color w:val="000076"/>
        </w:rPr>
        <w:t xml:space="preserve"> agrani</w:t>
      </w:r>
      <w:r>
        <w:rPr>
          <w:color w:val="000043"/>
        </w:rPr>
        <w:t xml:space="preserve"> bank</w:t>
      </w:r>
      <w:r>
        <w:rPr>
          <w:color w:val="00002E"/>
        </w:rPr>
        <w:t xml:space="preserve"> account</w:t>
      </w:r>
      <w:r>
        <w:rPr>
          <w:color w:val="00004B"/>
        </w:rPr>
        <w:t xml:space="preserve"> in</w:t>
      </w:r>
      <w:r>
        <w:rPr>
          <w:color w:val="00003D"/>
        </w:rPr>
        <w:t xml:space="preserve"> bkash</w:t>
      </w:r>
      <w:r>
        <w:rPr>
          <w:color w:val="1E0000"/>
        </w:rPr>
        <w:t xml:space="preserve"> but</w:t>
      </w:r>
      <w:r>
        <w:rPr>
          <w:color w:val="00003B"/>
        </w:rPr>
        <w:t xml:space="preserve"> every</w:t>
      </w:r>
      <w:r>
        <w:rPr>
          <w:color w:val="00002F"/>
        </w:rPr>
        <w:t xml:space="preserve"> time</w:t>
      </w:r>
      <w:r>
        <w:rPr>
          <w:color w:val="360000"/>
        </w:rPr>
        <w:t xml:space="preserve"> i</w:t>
      </w:r>
      <w:r>
        <w:rPr>
          <w:color w:val="390000"/>
        </w:rPr>
        <w:t xml:space="preserve"> tried</w:t>
      </w:r>
      <w:r>
        <w:rPr>
          <w:color w:val="00003D"/>
        </w:rPr>
        <w:t xml:space="preserve"> bkash</w:t>
      </w:r>
      <w:r>
        <w:rPr>
          <w:color w:val="000022"/>
        </w:rPr>
        <w:t xml:space="preserve"> app</w:t>
      </w:r>
      <w:r>
        <w:rPr>
          <w:color w:val="3C0000"/>
        </w:rPr>
        <w:t xml:space="preserve"> shows</w:t>
      </w:r>
      <w:r>
        <w:rPr>
          <w:color w:val="000022"/>
        </w:rPr>
        <w:t xml:space="preserve"> nid</w:t>
      </w:r>
      <w:r>
        <w:rPr>
          <w:color w:val="2C0000"/>
        </w:rPr>
        <w:t xml:space="preserve"> and</w:t>
      </w:r>
      <w:r>
        <w:rPr>
          <w:color w:val="000033"/>
        </w:rPr>
        <w:t xml:space="preserve"> name</w:t>
      </w:r>
      <w:r>
        <w:rPr>
          <w:color w:val="000045"/>
        </w:rPr>
        <w:t xml:space="preserve"> mismatch</w:t>
      </w:r>
      <w:r>
        <w:rPr>
          <w:color w:val="00004B"/>
        </w:rPr>
        <w:t xml:space="preserve"> in</w:t>
      </w:r>
      <w:r>
        <w:rPr>
          <w:color w:val="000076"/>
        </w:rPr>
        <w:t xml:space="preserve"> agrani</w:t>
      </w:r>
      <w:r>
        <w:rPr>
          <w:color w:val="000043"/>
        </w:rPr>
        <w:t xml:space="preserve"> bank</w:t>
      </w:r>
      <w:r>
        <w:rPr>
          <w:color w:val="00002E"/>
        </w:rPr>
        <w:t xml:space="preserve"> account</w:t>
      </w:r>
      <w:r>
        <w:rPr>
          <w:color w:val="00003D"/>
        </w:rPr>
        <w:t xml:space="preserve"> bkash</w:t>
      </w:r>
      <w:r>
        <w:br/>
      </w:r>
      <w:r>
        <w:rPr>
          <w:color w:val="2B0000"/>
        </w:rPr>
        <w:t xml:space="preserve"> i</w:t>
      </w:r>
      <w:r>
        <w:rPr>
          <w:color w:val="00003C"/>
        </w:rPr>
        <w:t xml:space="preserve"> want</w:t>
      </w:r>
      <w:r>
        <w:rPr>
          <w:color w:val="00004E"/>
        </w:rPr>
        <w:t xml:space="preserve"> link</w:t>
      </w:r>
      <w:r>
        <w:rPr>
          <w:color w:val="460000"/>
        </w:rPr>
        <w:t xml:space="preserve"> with</w:t>
      </w:r>
      <w:r>
        <w:rPr>
          <w:color w:val="00002E"/>
        </w:rPr>
        <w:t xml:space="preserve"> my</w:t>
      </w:r>
      <w:r>
        <w:rPr>
          <w:color w:val="000055"/>
        </w:rPr>
        <w:t xml:space="preserve"> ific</w:t>
      </w:r>
      <w:r>
        <w:rPr>
          <w:color w:val="000035"/>
        </w:rPr>
        <w:t xml:space="preserve"> bank</w:t>
      </w:r>
      <w:r>
        <w:rPr>
          <w:color w:val="2F0000"/>
        </w:rPr>
        <w:t xml:space="preserve"> but</w:t>
      </w:r>
      <w:r>
        <w:rPr>
          <w:color w:val="00004B"/>
        </w:rPr>
        <w:t xml:space="preserve"> there</w:t>
      </w:r>
      <w:r>
        <w:rPr>
          <w:color w:val="000054"/>
        </w:rPr>
        <w:t xml:space="preserve"> show</w:t>
      </w:r>
      <w:r>
        <w:rPr>
          <w:color w:val="000036"/>
        </w:rPr>
        <w:t xml:space="preserve"> nid</w:t>
      </w:r>
      <w:r>
        <w:rPr>
          <w:color w:val="00003D"/>
        </w:rPr>
        <w:t xml:space="preserve"> information</w:t>
      </w:r>
      <w:r>
        <w:rPr>
          <w:color w:val="380000"/>
        </w:rPr>
        <w:t xml:space="preserve"> is</w:t>
      </w:r>
      <w:r>
        <w:rPr>
          <w:color w:val="000069"/>
        </w:rPr>
        <w:t xml:space="preserve"> missing</w:t>
      </w:r>
      <w:r>
        <w:br/>
      </w:r>
      <w:r>
        <w:rPr>
          <w:color w:val="1D0000"/>
        </w:rPr>
        <w:t xml:space="preserve"> ami</w:t>
      </w:r>
      <w:r>
        <w:rPr>
          <w:color w:val="000063"/>
        </w:rPr>
        <w:t xml:space="preserve"> jkhn</w:t>
      </w:r>
      <w:r>
        <w:rPr>
          <w:color w:val="00001A"/>
        </w:rPr>
        <w:t xml:space="preserve"> bkash</w:t>
      </w:r>
      <w:r>
        <w:rPr>
          <w:color w:val="000050"/>
        </w:rPr>
        <w:t xml:space="preserve"> add</w:t>
      </w:r>
      <w:r>
        <w:rPr>
          <w:color w:val="000050"/>
        </w:rPr>
        <w:t xml:space="preserve"> maney</w:t>
      </w:r>
      <w:r>
        <w:rPr>
          <w:color w:val="350000"/>
        </w:rPr>
        <w:t xml:space="preserve"> korar</w:t>
      </w:r>
      <w:r>
        <w:rPr>
          <w:color w:val="300000"/>
        </w:rPr>
        <w:t xml:space="preserve"> jonno</w:t>
      </w:r>
      <w:r>
        <w:rPr>
          <w:color w:val="00002B"/>
        </w:rPr>
        <w:t xml:space="preserve"> bank</w:t>
      </w:r>
      <w:r>
        <w:rPr>
          <w:color w:val="00003C"/>
        </w:rPr>
        <w:t xml:space="preserve"> acount</w:t>
      </w:r>
      <w:r>
        <w:rPr>
          <w:color w:val="000050"/>
        </w:rPr>
        <w:t xml:space="preserve"> add</w:t>
      </w:r>
      <w:r>
        <w:rPr>
          <w:color w:val="250000"/>
        </w:rPr>
        <w:t xml:space="preserve"> korte</w:t>
      </w:r>
      <w:r>
        <w:rPr>
          <w:color w:val="00003E"/>
        </w:rPr>
        <w:t xml:space="preserve"> gele</w:t>
      </w:r>
      <w:r>
        <w:rPr>
          <w:color w:val="400000"/>
        </w:rPr>
        <w:t xml:space="preserve"> bole</w:t>
      </w:r>
      <w:r>
        <w:rPr>
          <w:color w:val="000040"/>
        </w:rPr>
        <w:t xml:space="preserve"> akti</w:t>
      </w:r>
      <w:r>
        <w:rPr>
          <w:color w:val="000059"/>
        </w:rPr>
        <w:t xml:space="preserve"> somossha</w:t>
      </w:r>
      <w:r>
        <w:rPr>
          <w:color w:val="00005A"/>
        </w:rPr>
        <w:t xml:space="preserve"> hyece</w:t>
      </w:r>
      <w:r>
        <w:br/>
      </w:r>
      <w:r>
        <w:rPr>
          <w:color w:val="00005A"/>
        </w:rPr>
        <w:t xml:space="preserve"> সোনালী</w:t>
      </w:r>
      <w:r>
        <w:rPr>
          <w:color w:val="00005A"/>
        </w:rPr>
        <w:t xml:space="preserve"> ব‌্যাং‌কে</w:t>
      </w:r>
      <w:r>
        <w:rPr>
          <w:color w:val="000053"/>
        </w:rPr>
        <w:t xml:space="preserve"> একাউন্টা</w:t>
      </w:r>
      <w:r>
        <w:rPr>
          <w:color w:val="00005E"/>
        </w:rPr>
        <w:t xml:space="preserve"> বিকা‌শের</w:t>
      </w:r>
      <w:r>
        <w:rPr>
          <w:color w:val="00005E"/>
        </w:rPr>
        <w:t xml:space="preserve"> সা‌থে</w:t>
      </w:r>
      <w:r>
        <w:rPr>
          <w:color w:val="00005A"/>
        </w:rPr>
        <w:t xml:space="preserve"> যোগ</w:t>
      </w:r>
      <w:r>
        <w:rPr>
          <w:color w:val="530000"/>
        </w:rPr>
        <w:t xml:space="preserve"> কর‌তে</w:t>
      </w:r>
      <w:r>
        <w:rPr>
          <w:color w:val="000058"/>
        </w:rPr>
        <w:t xml:space="preserve"> পার‌ছি</w:t>
      </w:r>
      <w:r>
        <w:rPr>
          <w:color w:val="00001E"/>
        </w:rPr>
        <w:t xml:space="preserve"> না</w:t>
      </w:r>
      <w:r>
        <w:br/>
      </w:r>
      <w:r>
        <w:rPr>
          <w:color w:val="000053"/>
        </w:rPr>
        <w:t xml:space="preserve"> bank</w:t>
      </w:r>
      <w:r>
        <w:rPr>
          <w:color w:val="000038"/>
        </w:rPr>
        <w:t xml:space="preserve"> account</w:t>
      </w:r>
      <w:r>
        <w:rPr>
          <w:color w:val="000099"/>
        </w:rPr>
        <w:t xml:space="preserve"> connect</w:t>
      </w:r>
      <w:r>
        <w:rPr>
          <w:color w:val="480000"/>
        </w:rPr>
        <w:t xml:space="preserve"> korte</w:t>
      </w:r>
      <w:r>
        <w:rPr>
          <w:color w:val="000070"/>
        </w:rPr>
        <w:t xml:space="preserve"> parchi</w:t>
      </w:r>
      <w:r>
        <w:rPr>
          <w:color w:val="000074"/>
        </w:rPr>
        <w:t xml:space="preserve"> nah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80"/>
        </w:rPr>
        <w:t xml:space="preserve"> কমিউনিটি</w:t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5D"/>
        </w:rPr>
        <w:t xml:space="preserve"> নাম্বারটা</w:t>
      </w:r>
      <w:r>
        <w:rPr>
          <w:color w:val="000046"/>
        </w:rPr>
        <w:t xml:space="preserve"> এড</w:t>
      </w:r>
      <w:r>
        <w:rPr>
          <w:color w:val="2F0000"/>
        </w:rPr>
        <w:t xml:space="preserve"> করতে</w:t>
      </w:r>
      <w:r>
        <w:rPr>
          <w:color w:val="00003F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80"/>
        </w:rPr>
        <w:t xml:space="preserve"> নিচ্ছেনা</w:t>
      </w:r>
      <w:r>
        <w:br/>
      </w:r>
      <w:r>
        <w:rPr>
          <w:color w:val="230000"/>
        </w:rPr>
        <w:t xml:space="preserve"> আমি</w:t>
      </w:r>
      <w:r>
        <w:rPr>
          <w:color w:val="000083"/>
        </w:rPr>
        <w:t xml:space="preserve"> সেনালী</w:t>
      </w:r>
      <w:r>
        <w:rPr>
          <w:color w:val="000041"/>
        </w:rPr>
        <w:t xml:space="preserve"> ব্যাংক</w:t>
      </w:r>
      <w:r>
        <w:rPr>
          <w:color w:val="6B0000"/>
        </w:rPr>
        <w:t xml:space="preserve"> এর</w:t>
      </w:r>
      <w:r>
        <w:rPr>
          <w:color w:val="000056"/>
        </w:rPr>
        <w:t xml:space="preserve"> একাউন্ট</w:t>
      </w:r>
      <w:r>
        <w:rPr>
          <w:color w:val="6B0000"/>
        </w:rPr>
        <w:t xml:space="preserve"> এর</w:t>
      </w:r>
      <w:r>
        <w:rPr>
          <w:color w:val="00004C"/>
        </w:rPr>
        <w:t xml:space="preserve"> সাথে</w:t>
      </w:r>
      <w:r>
        <w:rPr>
          <w:color w:val="000021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5B"/>
        </w:rPr>
        <w:t xml:space="preserve"> লিংক</w:t>
      </w:r>
      <w:r>
        <w:rPr>
          <w:color w:val="2D0000"/>
        </w:rPr>
        <w:t xml:space="preserve"> করতে</w:t>
      </w:r>
      <w:r>
        <w:rPr>
          <w:color w:val="00003F"/>
        </w:rPr>
        <w:t xml:space="preserve"> পারছি</w:t>
      </w:r>
      <w:r>
        <w:rPr>
          <w:color w:val="00002A"/>
        </w:rPr>
        <w:t xml:space="preserve"> না</w:t>
      </w:r>
      <w:r>
        <w:br/>
      </w:r>
      <w:r>
        <w:rPr>
          <w:color w:val="00002D"/>
        </w:rPr>
        <w:t xml:space="preserve"> ব্যাংক</w:t>
      </w:r>
      <w:r>
        <w:rPr>
          <w:color w:val="00003D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000079"/>
        </w:rPr>
        <w:t xml:space="preserve"> ফোন</w:t>
      </w:r>
      <w:r>
        <w:rPr>
          <w:color w:val="00004E"/>
        </w:rPr>
        <w:t xml:space="preserve"> নাম্বার</w:t>
      </w:r>
      <w:r>
        <w:rPr>
          <w:color w:val="000034"/>
        </w:rPr>
        <w:t xml:space="preserve"> আর</w:t>
      </w:r>
      <w:r>
        <w:rPr>
          <w:color w:val="000017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000079"/>
        </w:rPr>
        <w:t xml:space="preserve"> ফোন</w:t>
      </w:r>
      <w:r>
        <w:rPr>
          <w:color w:val="00004E"/>
        </w:rPr>
        <w:t xml:space="preserve"> নাম্বার</w:t>
      </w:r>
      <w:r>
        <w:rPr>
          <w:color w:val="000044"/>
        </w:rPr>
        <w:t xml:space="preserve"> একই</w:t>
      </w:r>
      <w:r>
        <w:rPr>
          <w:color w:val="220000"/>
        </w:rPr>
        <w:t xml:space="preserve"> কিন্তু</w:t>
      </w:r>
      <w:r>
        <w:rPr>
          <w:color w:val="000029"/>
        </w:rPr>
        <w:t xml:space="preserve"> nid</w:t>
      </w:r>
      <w:r>
        <w:rPr>
          <w:color w:val="00002F"/>
        </w:rPr>
        <w:t xml:space="preserve"> কার্ড</w:t>
      </w:r>
      <w:r>
        <w:rPr>
          <w:color w:val="00004B"/>
        </w:rPr>
        <w:t xml:space="preserve"> আলাদা</w:t>
      </w:r>
      <w:r>
        <w:rPr>
          <w:color w:val="000026"/>
        </w:rPr>
        <w:t xml:space="preserve"> এখন</w:t>
      </w:r>
      <w:r>
        <w:rPr>
          <w:color w:val="180000"/>
        </w:rPr>
        <w:t xml:space="preserve"> আমি</w:t>
      </w:r>
      <w:r>
        <w:rPr>
          <w:color w:val="000026"/>
        </w:rPr>
        <w:t xml:space="preserve"> কিভাবে</w:t>
      </w:r>
      <w:r>
        <w:rPr>
          <w:color w:val="000036"/>
        </w:rPr>
        <w:t xml:space="preserve"> ট্রান্সফার</w:t>
      </w:r>
      <w:r>
        <w:rPr>
          <w:color w:val="000028"/>
        </w:rPr>
        <w:t xml:space="preserve"> মানি</w:t>
      </w:r>
      <w:r>
        <w:rPr>
          <w:color w:val="000030"/>
        </w:rPr>
        <w:t xml:space="preserve"> করব</w:t>
      </w:r>
      <w:r>
        <w:rPr>
          <w:color w:val="380000"/>
        </w:rPr>
        <w:t xml:space="preserve"> বলবেন</w:t>
      </w:r>
      <w:r>
        <w:br/>
      </w:r>
      <w:r>
        <w:rPr>
          <w:color w:val="3F0000"/>
        </w:rPr>
        <w:t xml:space="preserve"> ami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28"/>
        </w:rPr>
        <w:t xml:space="preserve"> theke</w:t>
      </w:r>
      <w:r>
        <w:rPr>
          <w:color w:val="00002F"/>
        </w:rPr>
        <w:t xml:space="preserve"> bank</w:t>
      </w:r>
      <w:r>
        <w:rPr>
          <w:color w:val="000040"/>
        </w:rPr>
        <w:t xml:space="preserve"> account</w:t>
      </w:r>
      <w:r>
        <w:rPr>
          <w:color w:val="000027"/>
        </w:rPr>
        <w:t xml:space="preserve"> e</w:t>
      </w:r>
      <w:r>
        <w:rPr>
          <w:color w:val="000029"/>
        </w:rPr>
        <w:t xml:space="preserve"> money</w:t>
      </w:r>
      <w:r>
        <w:rPr>
          <w:color w:val="000038"/>
        </w:rPr>
        <w:t xml:space="preserve"> transfer</w:t>
      </w:r>
      <w:r>
        <w:rPr>
          <w:color w:val="510000"/>
        </w:rPr>
        <w:t xml:space="preserve"> korte</w:t>
      </w:r>
      <w:r>
        <w:rPr>
          <w:color w:val="000000"/>
        </w:rPr>
        <w:t xml:space="preserve"> chai</w:t>
      </w:r>
      <w:r>
        <w:rPr>
          <w:color w:val="290000"/>
        </w:rPr>
        <w:t xml:space="preserve"> but</w:t>
      </w:r>
      <w:r>
        <w:rPr>
          <w:color w:val="00006B"/>
        </w:rPr>
        <w:t xml:space="preserve"> birthdate</w:t>
      </w:r>
      <w:r>
        <w:rPr>
          <w:color w:val="000045"/>
        </w:rPr>
        <w:t xml:space="preserve"> wrong</w:t>
      </w:r>
      <w:r>
        <w:rPr>
          <w:color w:val="000048"/>
        </w:rPr>
        <w:t xml:space="preserve"> dekhacche</w:t>
      </w:r>
      <w:r>
        <w:rPr>
          <w:color w:val="000034"/>
        </w:rPr>
        <w:t xml:space="preserve"> ei</w:t>
      </w:r>
      <w:r>
        <w:rPr>
          <w:color w:val="000067"/>
        </w:rPr>
        <w:t xml:space="preserve"> obosthay</w:t>
      </w:r>
      <w:r>
        <w:rPr>
          <w:color w:val="3F0000"/>
        </w:rPr>
        <w:t xml:space="preserve"> ami</w:t>
      </w:r>
      <w:r>
        <w:rPr>
          <w:color w:val="000020"/>
        </w:rPr>
        <w:t xml:space="preserve"> ki</w:t>
      </w:r>
      <w:r>
        <w:rPr>
          <w:color w:val="51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36"/>
        </w:rPr>
        <w:t xml:space="preserve"> bank</w:t>
      </w:r>
      <w:r>
        <w:rPr>
          <w:color w:val="000026"/>
        </w:rPr>
        <w:t xml:space="preserve"> thaka</w:t>
      </w:r>
      <w:r>
        <w:rPr>
          <w:color w:val="000019"/>
        </w:rPr>
        <w:t xml:space="preserve"> add</w:t>
      </w:r>
      <w:r>
        <w:rPr>
          <w:color w:val="000017"/>
        </w:rPr>
        <w:t xml:space="preserve"> money</w:t>
      </w:r>
      <w:r>
        <w:rPr>
          <w:color w:val="250000"/>
        </w:rPr>
        <w:t xml:space="preserve"> korta</w:t>
      </w:r>
      <w:r>
        <w:rPr>
          <w:color w:val="000030"/>
        </w:rPr>
        <w:t xml:space="preserve"> cassi</w:t>
      </w:r>
      <w:r>
        <w:rPr>
          <w:color w:val="3C0000"/>
        </w:rPr>
        <w:t xml:space="preserve"> amar</w:t>
      </w:r>
      <w:r>
        <w:rPr>
          <w:color w:val="000031"/>
        </w:rPr>
        <w:t xml:space="preserve"> jana</w:t>
      </w:r>
      <w:r>
        <w:rPr>
          <w:color w:val="00003E"/>
        </w:rPr>
        <w:t xml:space="preserve"> mota</w:t>
      </w:r>
      <w:r>
        <w:rPr>
          <w:color w:val="00002E"/>
        </w:rPr>
        <w:t xml:space="preserve"> bekas</w:t>
      </w:r>
      <w:r>
        <w:rPr>
          <w:color w:val="460000"/>
        </w:rPr>
        <w:t xml:space="preserve"> o</w:t>
      </w:r>
      <w:r>
        <w:rPr>
          <w:color w:val="3C0000"/>
        </w:rPr>
        <w:t xml:space="preserve"> amar</w:t>
      </w:r>
      <w:r>
        <w:rPr>
          <w:color w:val="000042"/>
        </w:rPr>
        <w:t xml:space="preserve"> id</w:t>
      </w:r>
      <w:r>
        <w:rPr>
          <w:color w:val="000050"/>
        </w:rPr>
        <w:t xml:space="preserve"> dia</w:t>
      </w:r>
      <w:r>
        <w:rPr>
          <w:color w:val="000038"/>
        </w:rPr>
        <w:t xml:space="preserve"> kora</w:t>
      </w:r>
      <w:r>
        <w:rPr>
          <w:color w:val="000036"/>
        </w:rPr>
        <w:t xml:space="preserve"> bank</w:t>
      </w:r>
      <w:r>
        <w:rPr>
          <w:color w:val="000012"/>
        </w:rPr>
        <w:t xml:space="preserve"> account</w:t>
      </w:r>
      <w:r>
        <w:rPr>
          <w:color w:val="460000"/>
        </w:rPr>
        <w:t xml:space="preserve"> o</w:t>
      </w:r>
      <w:r>
        <w:rPr>
          <w:color w:val="3C0000"/>
        </w:rPr>
        <w:t xml:space="preserve"> amar</w:t>
      </w:r>
      <w:r>
        <w:rPr>
          <w:color w:val="000042"/>
        </w:rPr>
        <w:t xml:space="preserve"> id</w:t>
      </w:r>
      <w:r>
        <w:rPr>
          <w:color w:val="000050"/>
        </w:rPr>
        <w:t xml:space="preserve"> dia</w:t>
      </w:r>
      <w:r>
        <w:rPr>
          <w:color w:val="000038"/>
        </w:rPr>
        <w:t xml:space="preserve"> kora</w:t>
      </w:r>
      <w:r>
        <w:rPr>
          <w:color w:val="000038"/>
        </w:rPr>
        <w:t xml:space="preserve"> taile</w:t>
      </w:r>
      <w:r>
        <w:rPr>
          <w:color w:val="270000"/>
        </w:rPr>
        <w:t xml:space="preserve"> abar</w:t>
      </w:r>
      <w:r>
        <w:rPr>
          <w:color w:val="00003C"/>
        </w:rPr>
        <w:t xml:space="preserve"> jonmotarik</w:t>
      </w:r>
      <w:r>
        <w:rPr>
          <w:color w:val="00003E"/>
        </w:rPr>
        <w:t xml:space="preserve"> omil</w:t>
      </w:r>
      <w:r>
        <w:rPr>
          <w:color w:val="220000"/>
        </w:rPr>
        <w:t xml:space="preserve"> kano</w:t>
      </w:r>
      <w:r>
        <w:rPr>
          <w:color w:val="000039"/>
        </w:rPr>
        <w:t xml:space="preserve"> dakhasse</w:t>
      </w:r>
      <w:r>
        <w:rPr>
          <w:color w:val="00001A"/>
        </w:rPr>
        <w:t xml:space="preserve"> কিভাবে</w:t>
      </w:r>
      <w:r>
        <w:rPr>
          <w:color w:val="1F0000"/>
        </w:rPr>
        <w:t xml:space="preserve"> এটা</w:t>
      </w:r>
      <w:r>
        <w:rPr>
          <w:color w:val="00003E"/>
        </w:rPr>
        <w:t xml:space="preserve"> সল্ভ</w:t>
      </w:r>
      <w:r>
        <w:rPr>
          <w:color w:val="150000"/>
        </w:rPr>
        <w:t xml:space="preserve"> করতে</w:t>
      </w:r>
      <w:r>
        <w:rPr>
          <w:color w:val="00001C"/>
        </w:rPr>
        <w:t xml:space="preserve"> পারি</w:t>
      </w:r>
      <w:r>
        <w:rPr>
          <w:color w:val="000019"/>
        </w:rPr>
        <w:t xml:space="preserve"> এখন</w:t>
      </w:r>
      <w:r>
        <w:br/>
      </w:r>
      <w:r>
        <w:rPr>
          <w:color w:val="00003B"/>
        </w:rPr>
        <w:t xml:space="preserve"> i'm</w:t>
      </w:r>
      <w:r>
        <w:rPr>
          <w:color w:val="000037"/>
        </w:rPr>
        <w:t xml:space="preserve"> trying</w:t>
      </w:r>
      <w:r>
        <w:rPr>
          <w:color w:val="00001D"/>
        </w:rPr>
        <w:t xml:space="preserve"> to</w:t>
      </w:r>
      <w:r>
        <w:rPr>
          <w:color w:val="00001F"/>
        </w:rPr>
        <w:t xml:space="preserve"> add</w:t>
      </w:r>
      <w:r>
        <w:rPr>
          <w:color w:val="00001D"/>
        </w:rPr>
        <w:t xml:space="preserve"> money</w:t>
      </w:r>
      <w:r>
        <w:rPr>
          <w:color w:val="000026"/>
        </w:rPr>
        <w:t xml:space="preserve"> from</w:t>
      </w:r>
      <w:r>
        <w:rPr>
          <w:color w:val="00003C"/>
        </w:rPr>
        <w:t xml:space="preserve"> my</w:t>
      </w:r>
      <w:r>
        <w:rPr>
          <w:color w:val="000037"/>
        </w:rPr>
        <w:t xml:space="preserve"> ific</w:t>
      </w:r>
      <w:r>
        <w:rPr>
          <w:color w:val="000022"/>
        </w:rPr>
        <w:t xml:space="preserve"> bank</w:t>
      </w:r>
      <w:r>
        <w:rPr>
          <w:color w:val="000017"/>
        </w:rPr>
        <w:t xml:space="preserve"> account</w:t>
      </w:r>
      <w:r>
        <w:rPr>
          <w:color w:val="1E0000"/>
        </w:rPr>
        <w:t xml:space="preserve"> but</w:t>
      </w:r>
      <w:r>
        <w:rPr>
          <w:color w:val="2B0000"/>
        </w:rPr>
        <w:t xml:space="preserve"> it</w:t>
      </w:r>
      <w:r>
        <w:rPr>
          <w:color w:val="000047"/>
        </w:rPr>
        <w:t xml:space="preserve"> keeps</w:t>
      </w:r>
      <w:r>
        <w:rPr>
          <w:color w:val="000038"/>
        </w:rPr>
        <w:t xml:space="preserve"> showing</w:t>
      </w:r>
      <w:r>
        <w:rPr>
          <w:color w:val="000000"/>
        </w:rPr>
        <w:t xml:space="preserve"> national</w:t>
      </w:r>
      <w:r>
        <w:rPr>
          <w:color w:val="000029"/>
        </w:rPr>
        <w:t xml:space="preserve"> id</w:t>
      </w:r>
      <w:r>
        <w:rPr>
          <w:color w:val="000027"/>
        </w:rPr>
        <w:t xml:space="preserve"> information</w:t>
      </w:r>
      <w:r>
        <w:rPr>
          <w:color w:val="240000"/>
        </w:rPr>
        <w:t xml:space="preserve"> is</w:t>
      </w:r>
      <w:r>
        <w:rPr>
          <w:color w:val="000000"/>
        </w:rPr>
        <w:t xml:space="preserve"> missing</w:t>
      </w:r>
      <w:r>
        <w:rPr>
          <w:color w:val="1B0000"/>
        </w:rPr>
        <w:t xml:space="preserve"> i</w:t>
      </w:r>
      <w:r>
        <w:rPr>
          <w:color w:val="290000"/>
        </w:rPr>
        <w:t xml:space="preserve"> have</w:t>
      </w:r>
      <w:r>
        <w:rPr>
          <w:color w:val="00003D"/>
        </w:rPr>
        <w:t xml:space="preserve"> already</w:t>
      </w:r>
      <w:r>
        <w:rPr>
          <w:color w:val="00004E"/>
        </w:rPr>
        <w:t xml:space="preserve"> visited</w:t>
      </w:r>
      <w:r>
        <w:rPr>
          <w:color w:val="00003C"/>
        </w:rPr>
        <w:t xml:space="preserve"> my</w:t>
      </w:r>
      <w:r>
        <w:rPr>
          <w:color w:val="000049"/>
        </w:rPr>
        <w:t xml:space="preserve"> branch</w:t>
      </w:r>
      <w:r>
        <w:rPr>
          <w:color w:val="2C0000"/>
        </w:rPr>
        <w:t xml:space="preserve"> and</w:t>
      </w:r>
      <w:r>
        <w:rPr>
          <w:color w:val="00003A"/>
        </w:rPr>
        <w:t xml:space="preserve"> updated</w:t>
      </w:r>
      <w:r>
        <w:rPr>
          <w:color w:val="000000"/>
        </w:rPr>
        <w:t xml:space="preserve"> everything</w:t>
      </w:r>
      <w:r>
        <w:rPr>
          <w:color w:val="270000"/>
        </w:rPr>
        <w:t xml:space="preserve"> please</w:t>
      </w:r>
      <w:r>
        <w:rPr>
          <w:color w:val="000047"/>
        </w:rPr>
        <w:t xml:space="preserve"> advise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