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3"/>
        </w:rPr>
        <w:t xml:space="preserve"> transfer</w:t>
      </w:r>
      <w:r>
        <w:rPr>
          <w:color w:val="000053"/>
        </w:rPr>
        <w:t xml:space="preserve"> money</w:t>
      </w:r>
      <w:r>
        <w:rPr>
          <w:color w:val="820000"/>
        </w:rPr>
        <w:t xml:space="preserve"> তে</w:t>
      </w:r>
      <w:r>
        <w:rPr>
          <w:color w:val="00007F"/>
        </w:rPr>
        <w:t xml:space="preserve"> লিমিট</w:t>
      </w:r>
      <w:r>
        <w:rPr>
          <w:color w:val="000055"/>
        </w:rPr>
        <w:t xml:space="preserve"> আছে</w:t>
      </w:r>
      <w:r>
        <w:rPr>
          <w:color w:val="3F0000"/>
        </w:rPr>
        <w:t xml:space="preserve"> কি</w:t>
      </w:r>
      <w:r>
        <w:br/>
      </w:r>
      <w:r>
        <w:rPr>
          <w:color w:val="000024"/>
        </w:rPr>
        <w:t xml:space="preserve"> bkash</w:t>
      </w:r>
      <w:r>
        <w:rPr>
          <w:color w:val="000067"/>
        </w:rPr>
        <w:t xml:space="preserve"> parsonal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000055"/>
        </w:rPr>
        <w:t xml:space="preserve"> city</w:t>
      </w:r>
      <w:r>
        <w:rPr>
          <w:color w:val="00003C"/>
        </w:rPr>
        <w:t xml:space="preserve"> bank</w:t>
      </w:r>
      <w:r>
        <w:rPr>
          <w:color w:val="2F0000"/>
        </w:rPr>
        <w:t xml:space="preserve"> a</w:t>
      </w:r>
      <w:r>
        <w:rPr>
          <w:color w:val="000042"/>
        </w:rPr>
        <w:t xml:space="preserve"> koto</w:t>
      </w:r>
      <w:r>
        <w:rPr>
          <w:color w:val="000030"/>
        </w:rPr>
        <w:t xml:space="preserve"> taka</w:t>
      </w:r>
      <w:r>
        <w:rPr>
          <w:color w:val="000000"/>
        </w:rPr>
        <w:t xml:space="preserve"> month</w:t>
      </w:r>
      <w:r>
        <w:rPr>
          <w:color w:val="000077"/>
        </w:rPr>
        <w:t xml:space="preserve"> highest</w:t>
      </w:r>
      <w:r>
        <w:rPr>
          <w:color w:val="000048"/>
        </w:rPr>
        <w:t xml:space="preserve"> transfer</w:t>
      </w:r>
      <w:r>
        <w:rPr>
          <w:color w:val="00003E"/>
        </w:rPr>
        <w:t xml:space="preserve"> kora</w:t>
      </w:r>
      <w:r>
        <w:rPr>
          <w:color w:val="000047"/>
        </w:rPr>
        <w:t xml:space="preserve"> jabe</w:t>
      </w:r>
      <w:r>
        <w:br/>
      </w:r>
      <w:r>
        <w:rPr>
          <w:color w:val="00008C"/>
        </w:rPr>
        <w:t xml:space="preserve"> সর্বনিম্ন</w:t>
      </w:r>
      <w:r>
        <w:rPr>
          <w:color w:val="00004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4C"/>
        </w:rPr>
        <w:t xml:space="preserve"> মানি</w:t>
      </w:r>
      <w:r>
        <w:rPr>
          <w:color w:val="000066"/>
        </w:rPr>
        <w:t xml:space="preserve"> ট্রান্সফার</w:t>
      </w:r>
      <w:r>
        <w:rPr>
          <w:color w:val="3B0000"/>
        </w:rPr>
        <w:t xml:space="preserve"> করতে</w:t>
      </w:r>
      <w:r>
        <w:rPr>
          <w:color w:val="000061"/>
        </w:rPr>
        <w:t xml:space="preserve"> পারব</w:t>
      </w:r>
      <w:r>
        <w:rPr>
          <w:color w:val="000055"/>
        </w:rPr>
        <w:t xml:space="preserve"> ব্যাংক</w:t>
      </w:r>
      <w:r>
        <w:rPr>
          <w:color w:val="000000"/>
        </w:rPr>
        <w:t xml:space="preserve"> একাউন্টে</w:t>
      </w:r>
      <w:r>
        <w:br/>
      </w:r>
      <w:r>
        <w:rPr>
          <w:color w:val="00003D"/>
        </w:rPr>
        <w:t xml:space="preserve"> মানি</w:t>
      </w:r>
      <w:r>
        <w:rPr>
          <w:color w:val="00007A"/>
        </w:rPr>
        <w:t xml:space="preserve"> ট্রান্সফারে</w:t>
      </w:r>
      <w:r>
        <w:rPr>
          <w:color w:val="000045"/>
        </w:rPr>
        <w:t xml:space="preserve"> ব্যাংক</w:t>
      </w:r>
      <w:r>
        <w:rPr>
          <w:color w:val="000046"/>
        </w:rPr>
        <w:t xml:space="preserve"> একাউন্টে</w:t>
      </w:r>
      <w:r>
        <w:rPr>
          <w:color w:val="000071"/>
        </w:rPr>
        <w:t xml:space="preserve"> সর্বনিম্ন</w:t>
      </w:r>
      <w:r>
        <w:rPr>
          <w:color w:val="00008A"/>
        </w:rPr>
        <w:t xml:space="preserve"> অ্যামাউন্ট</w:t>
      </w:r>
      <w:r>
        <w:rPr>
          <w:color w:val="000040"/>
        </w:rPr>
        <w:t xml:space="preserve"> কত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51"/>
        </w:rPr>
        <w:t xml:space="preserve"> সিটি</w:t>
      </w:r>
      <w:r>
        <w:rPr>
          <w:color w:val="00004F"/>
        </w:rPr>
        <w:t xml:space="preserve"> ব্যাংকে</w:t>
      </w:r>
      <w:r>
        <w:rPr>
          <w:color w:val="000080"/>
        </w:rPr>
        <w:t xml:space="preserve"> সর্বচো</w:t>
      </w:r>
      <w:r>
        <w:rPr>
          <w:color w:val="00003B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50"/>
        </w:rPr>
        <w:t xml:space="preserve"> পর্যন্ত</w:t>
      </w:r>
      <w:r>
        <w:rPr>
          <w:color w:val="00007B"/>
        </w:rPr>
        <w:t xml:space="preserve"> ঢুকানো</w:t>
      </w:r>
      <w:r>
        <w:rPr>
          <w:color w:val="3F0000"/>
        </w:rPr>
        <w:t xml:space="preserve"> যায়</w:t>
      </w:r>
      <w:r>
        <w:br/>
      </w:r>
      <w:r>
        <w:rPr>
          <w:color w:val="00003E"/>
        </w:rPr>
        <w:t xml:space="preserve"> how</w:t>
      </w:r>
      <w:r>
        <w:rPr>
          <w:color w:val="000053"/>
        </w:rPr>
        <w:t xml:space="preserve"> many</w:t>
      </w:r>
      <w:r>
        <w:rPr>
          <w:color w:val="000050"/>
        </w:rPr>
        <w:t xml:space="preserve"> time</w:t>
      </w:r>
      <w:r>
        <w:rPr>
          <w:color w:val="2E0000"/>
        </w:rPr>
        <w:t xml:space="preserve"> i</w:t>
      </w:r>
      <w:r>
        <w:rPr>
          <w:color w:val="500000"/>
        </w:rPr>
        <w:t xml:space="preserve"> will</w:t>
      </w:r>
      <w:r>
        <w:rPr>
          <w:color w:val="00005F"/>
        </w:rPr>
        <w:t xml:space="preserve"> able</w:t>
      </w:r>
      <w:r>
        <w:rPr>
          <w:color w:val="000061"/>
        </w:rPr>
        <w:t xml:space="preserve"> to</w:t>
      </w:r>
      <w:r>
        <w:rPr>
          <w:color w:val="000044"/>
        </w:rPr>
        <w:t xml:space="preserve"> transfer</w:t>
      </w:r>
      <w:r>
        <w:rPr>
          <w:color w:val="3D0000"/>
        </w:rPr>
        <w:t xml:space="preserve"> the</w:t>
      </w:r>
      <w:r>
        <w:rPr>
          <w:color w:val="000031"/>
        </w:rPr>
        <w:t xml:space="preserve"> money</w:t>
      </w:r>
      <w:r>
        <w:rPr>
          <w:color w:val="000061"/>
        </w:rPr>
        <w:t xml:space="preserve"> to</w:t>
      </w:r>
      <w:r>
        <w:rPr>
          <w:color w:val="000039"/>
        </w:rPr>
        <w:t xml:space="preserve"> bank</w:t>
      </w:r>
      <w:r>
        <w:rPr>
          <w:color w:val="000040"/>
        </w:rPr>
        <w:t xml:space="preserve"> in</w:t>
      </w:r>
      <w:r>
        <w:rPr>
          <w:color w:val="2C0000"/>
        </w:rPr>
        <w:t xml:space="preserve"> a</w:t>
      </w:r>
      <w:r>
        <w:rPr>
          <w:color w:val="000000"/>
        </w:rPr>
        <w:t xml:space="preserve"> day</w:t>
      </w:r>
      <w:r>
        <w:br/>
      </w:r>
      <w:r>
        <w:rPr>
          <w:color w:val="5B0000"/>
        </w:rPr>
        <w:t xml:space="preserve"> আমার</w:t>
      </w:r>
      <w:r>
        <w:rPr>
          <w:color w:val="000039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5B0000"/>
        </w:rPr>
        <w:t xml:space="preserve"> আমার</w:t>
      </w:r>
      <w:r>
        <w:rPr>
          <w:color w:val="00006C"/>
        </w:rPr>
        <w:t xml:space="preserve"> ব্যাংকে</w:t>
      </w:r>
      <w:r>
        <w:rPr>
          <w:color w:val="00005F"/>
        </w:rPr>
        <w:t xml:space="preserve"> টাকা</w:t>
      </w:r>
      <w:r>
        <w:rPr>
          <w:color w:val="00005C"/>
        </w:rPr>
        <w:t xml:space="preserve"> লেনদেন</w:t>
      </w:r>
      <w:r>
        <w:rPr>
          <w:color w:val="3C0000"/>
        </w:rPr>
        <w:t xml:space="preserve"> করতে</w:t>
      </w:r>
      <w:r>
        <w:rPr>
          <w:color w:val="000065"/>
        </w:rPr>
        <w:t xml:space="preserve"> লিমিট</w:t>
      </w:r>
      <w:r>
        <w:rPr>
          <w:color w:val="000051"/>
        </w:rPr>
        <w:t xml:space="preserve"> কত</w:t>
      </w:r>
      <w:r>
        <w:rPr>
          <w:color w:val="00005F"/>
        </w:rPr>
        <w:t xml:space="preserve"> টাকা</w:t>
      </w:r>
      <w:r>
        <w:rPr>
          <w:color w:val="000000"/>
        </w:rPr>
        <w:t xml:space="preserve"> পর্যন্ত</w:t>
      </w:r>
      <w:r>
        <w:br/>
      </w:r>
      <w:r>
        <w:rPr>
          <w:color w:val="000074"/>
        </w:rPr>
        <w:t xml:space="preserve"> সঞ্চয়ী</w:t>
      </w:r>
      <w:r>
        <w:rPr>
          <w:color w:val="00005B"/>
        </w:rPr>
        <w:t xml:space="preserve"> হিসাব</w:t>
      </w:r>
      <w:r>
        <w:rPr>
          <w:color w:val="00003B"/>
        </w:rPr>
        <w:t xml:space="preserve"> একাউন্টে</w:t>
      </w:r>
      <w:r>
        <w:rPr>
          <w:color w:val="000056"/>
        </w:rPr>
        <w:t xml:space="preserve"> সর্বোচ্চ</w:t>
      </w:r>
      <w:r>
        <w:rPr>
          <w:color w:val="000067"/>
        </w:rPr>
        <w:t xml:space="preserve"> একদিনে</w:t>
      </w:r>
      <w:r>
        <w:rPr>
          <w:color w:val="00004E"/>
        </w:rPr>
        <w:t xml:space="preserve"> কতো</w:t>
      </w:r>
      <w:r>
        <w:rPr>
          <w:color w:val="00001F"/>
        </w:rPr>
        <w:t xml:space="preserve"> টাকা</w:t>
      </w:r>
      <w:r>
        <w:rPr>
          <w:color w:val="000043"/>
        </w:rPr>
        <w:t xml:space="preserve"> জমা</w:t>
      </w:r>
      <w:r>
        <w:rPr>
          <w:color w:val="00003B"/>
        </w:rPr>
        <w:t xml:space="preserve"> দিতে</w:t>
      </w:r>
      <w:r>
        <w:rPr>
          <w:color w:val="00003C"/>
        </w:rPr>
        <w:t xml:space="preserve"> পারবো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000083"/>
        </w:rPr>
        <w:t xml:space="preserve"> সবোর্চ্চ</w:t>
      </w:r>
      <w:r>
        <w:rPr>
          <w:color w:val="00003D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48"/>
        </w:rPr>
        <w:t xml:space="preserve"> পার্সোনাল</w:t>
      </w:r>
      <w:r>
        <w:rPr>
          <w:color w:val="00002B"/>
        </w:rPr>
        <w:t xml:space="preserve"> থেকে</w:t>
      </w:r>
      <w:r>
        <w:rPr>
          <w:color w:val="000071"/>
        </w:rPr>
        <w:t xml:space="preserve"> একবারে</w:t>
      </w:r>
      <w:r>
        <w:rPr>
          <w:color w:val="000041"/>
        </w:rPr>
        <w:t xml:space="preserve"> ব্যাংক</w:t>
      </w:r>
      <w:r>
        <w:rPr>
          <w:color w:val="000042"/>
        </w:rPr>
        <w:t xml:space="preserve"> একাউন্টে</w:t>
      </w:r>
      <w:r>
        <w:rPr>
          <w:color w:val="00004E"/>
        </w:rPr>
        <w:t xml:space="preserve"> ট্রান্সফার</w:t>
      </w:r>
      <w:r>
        <w:rPr>
          <w:color w:val="2D0000"/>
        </w:rPr>
        <w:t xml:space="preserve"> করতে</w:t>
      </w:r>
      <w:r>
        <w:rPr>
          <w:color w:val="00004B"/>
        </w:rPr>
        <w:t xml:space="preserve"> পারব</w:t>
      </w:r>
      <w:r>
        <w:br/>
      </w:r>
      <w:r>
        <w:rPr>
          <w:color w:val="000036"/>
        </w:rPr>
        <w:t xml:space="preserve"> bkash</w:t>
      </w:r>
      <w:r>
        <w:rPr>
          <w:color w:val="00004D"/>
        </w:rPr>
        <w:t xml:space="preserve"> to</w:t>
      </w:r>
      <w:r>
        <w:rPr>
          <w:color w:val="000080"/>
        </w:rPr>
        <w:t xml:space="preserve"> city</w:t>
      </w:r>
      <w:r>
        <w:rPr>
          <w:color w:val="00005B"/>
        </w:rPr>
        <w:t xml:space="preserve"> bank</w:t>
      </w:r>
      <w:r>
        <w:rPr>
          <w:color w:val="00006D"/>
        </w:rPr>
        <w:t xml:space="preserve"> transfer</w:t>
      </w:r>
      <w:r>
        <w:rPr>
          <w:color w:val="00004F"/>
        </w:rPr>
        <w:t xml:space="preserve"> money</w:t>
      </w:r>
      <w:r>
        <w:rPr>
          <w:color w:val="000072"/>
        </w:rPr>
        <w:t xml:space="preserve"> limit</w:t>
      </w:r>
      <w:r>
        <w:rPr>
          <w:color w:val="000000"/>
        </w:rPr>
        <w:t xml:space="preserve"> koto</w:t>
      </w:r>
      <w:r>
        <w:br/>
      </w:r>
      <w:r>
        <w:rPr>
          <w:color w:val="3B0000"/>
        </w:rPr>
        <w:t xml:space="preserve"> sir</w:t>
      </w:r>
      <w:r>
        <w:rPr>
          <w:color w:val="000021"/>
        </w:rPr>
        <w:t xml:space="preserve"> bkash</w:t>
      </w:r>
      <w:r>
        <w:rPr>
          <w:color w:val="00002F"/>
        </w:rPr>
        <w:t xml:space="preserve"> to</w:t>
      </w:r>
      <w:r>
        <w:rPr>
          <w:color w:val="000037"/>
        </w:rPr>
        <w:t xml:space="preserve"> bank</w:t>
      </w:r>
      <w:r>
        <w:rPr>
          <w:color w:val="000042"/>
        </w:rPr>
        <w:t xml:space="preserve"> transfer</w:t>
      </w:r>
      <w:r>
        <w:rPr>
          <w:color w:val="000060"/>
        </w:rPr>
        <w:t xml:space="preserve"> maximum</w:t>
      </w:r>
      <w:r>
        <w:rPr>
          <w:color w:val="00003C"/>
        </w:rPr>
        <w:t xml:space="preserve"> koto</w:t>
      </w:r>
      <w:r>
        <w:rPr>
          <w:color w:val="00002B"/>
        </w:rPr>
        <w:t xml:space="preserve"> tk</w:t>
      </w:r>
      <w:r>
        <w:rPr>
          <w:color w:val="00003C"/>
        </w:rPr>
        <w:t xml:space="preserve"> send</w:t>
      </w:r>
      <w:r>
        <w:rPr>
          <w:color w:val="000039"/>
        </w:rPr>
        <w:t xml:space="preserve"> kora</w:t>
      </w:r>
      <w:r>
        <w:rPr>
          <w:color w:val="000047"/>
        </w:rPr>
        <w:t xml:space="preserve"> jai</w:t>
      </w:r>
      <w:r>
        <w:rPr>
          <w:color w:val="00005B"/>
        </w:rPr>
        <w:t xml:space="preserve"> day</w:t>
      </w:r>
      <w:r>
        <w:rPr>
          <w:color w:val="560000"/>
        </w:rPr>
        <w:t xml:space="preserve"> ba</w:t>
      </w:r>
      <w:r>
        <w:rPr>
          <w:color w:val="000057"/>
        </w:rPr>
        <w:t xml:space="preserve"> monthly</w:t>
      </w:r>
      <w:r>
        <w:br/>
      </w:r>
      <w:r>
        <w:rPr>
          <w:color w:val="00002D"/>
        </w:rPr>
        <w:t xml:space="preserve"> bkash</w:t>
      </w:r>
      <w:r>
        <w:rPr>
          <w:color w:val="000040"/>
        </w:rPr>
        <w:t xml:space="preserve"> to</w:t>
      </w:r>
      <w:r>
        <w:rPr>
          <w:color w:val="00004B"/>
        </w:rPr>
        <w:t xml:space="preserve"> bank</w:t>
      </w:r>
      <w:r>
        <w:rPr>
          <w:color w:val="00005A"/>
        </w:rPr>
        <w:t xml:space="preserve"> transfer</w:t>
      </w:r>
      <w:r>
        <w:rPr>
          <w:color w:val="00005F"/>
        </w:rPr>
        <w:t xml:space="preserve"> limit</w:t>
      </w:r>
      <w:r>
        <w:rPr>
          <w:color w:val="00004D"/>
        </w:rPr>
        <w:t xml:space="preserve"> জানতে</w:t>
      </w:r>
      <w:r>
        <w:rPr>
          <w:color w:val="000082"/>
        </w:rPr>
        <w:t xml:space="preserve"> চাইছি</w:t>
      </w:r>
      <w:r>
        <w:rPr>
          <w:color w:val="710000"/>
        </w:rPr>
        <w:t xml:space="preserve"> pls</w:t>
      </w:r>
      <w:r>
        <w:br/>
      </w:r>
      <w:r>
        <w:rPr>
          <w:color w:val="000029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8E"/>
        </w:rPr>
        <w:t xml:space="preserve"> protidin</w:t>
      </w:r>
      <w:r>
        <w:rPr>
          <w:color w:val="00004B"/>
        </w:rPr>
        <w:t xml:space="preserve"> koto</w:t>
      </w:r>
      <w:r>
        <w:rPr>
          <w:color w:val="00006F"/>
        </w:rPr>
        <w:t xml:space="preserve"> taka</w:t>
      </w:r>
      <w:r>
        <w:rPr>
          <w:color w:val="000045"/>
        </w:rPr>
        <w:t xml:space="preserve"> bank</w:t>
      </w:r>
      <w:r>
        <w:rPr>
          <w:color w:val="00002F"/>
        </w:rPr>
        <w:t xml:space="preserve"> account</w:t>
      </w:r>
      <w:r>
        <w:rPr>
          <w:color w:val="00003A"/>
        </w:rPr>
        <w:t xml:space="preserve"> e</w:t>
      </w:r>
      <w:r>
        <w:rPr>
          <w:color w:val="00006F"/>
        </w:rPr>
        <w:t xml:space="preserve"> taka</w:t>
      </w:r>
      <w:r>
        <w:rPr>
          <w:color w:val="000053"/>
        </w:rPr>
        <w:t xml:space="preserve"> transfer</w:t>
      </w:r>
      <w:r>
        <w:rPr>
          <w:color w:val="3C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2D"/>
        </w:rPr>
        <w:t xml:space="preserve"> bkash</w:t>
      </w:r>
      <w:r>
        <w:rPr>
          <w:color w:val="000040"/>
        </w:rPr>
        <w:t xml:space="preserve"> theke</w:t>
      </w:r>
      <w:r>
        <w:rPr>
          <w:color w:val="00009F"/>
        </w:rPr>
        <w:t xml:space="preserve"> ekbare</w:t>
      </w:r>
      <w:r>
        <w:rPr>
          <w:color w:val="000051"/>
        </w:rPr>
        <w:t xml:space="preserve"> koto</w:t>
      </w:r>
      <w:r>
        <w:rPr>
          <w:color w:val="00003B"/>
        </w:rPr>
        <w:t xml:space="preserve"> taka</w:t>
      </w:r>
      <w:r>
        <w:rPr>
          <w:color w:val="000059"/>
        </w:rPr>
        <w:t xml:space="preserve"> transfer</w:t>
      </w:r>
      <w:r>
        <w:rPr>
          <w:color w:val="00004D"/>
        </w:rPr>
        <w:t xml:space="preserve"> kora</w:t>
      </w:r>
      <w:r>
        <w:rPr>
          <w:color w:val="5F0000"/>
        </w:rPr>
        <w:t xml:space="preserve"> jay</w:t>
      </w:r>
      <w:r>
        <w:br/>
      </w:r>
      <w:r>
        <w:rPr>
          <w:color w:val="000033"/>
        </w:rPr>
        <w:t xml:space="preserve"> how</w:t>
      </w:r>
      <w:r>
        <w:rPr>
          <w:color w:val="00004C"/>
        </w:rPr>
        <w:t xml:space="preserve"> much</w:t>
      </w:r>
      <w:r>
        <w:rPr>
          <w:color w:val="260000"/>
        </w:rPr>
        <w:t xml:space="preserve"> i</w:t>
      </w:r>
      <w:r>
        <w:rPr>
          <w:color w:val="000031"/>
        </w:rPr>
        <w:t xml:space="preserve"> can</w:t>
      </w:r>
      <w:r>
        <w:rPr>
          <w:color w:val="000038"/>
        </w:rPr>
        <w:t xml:space="preserve"> transfer</w:t>
      </w:r>
      <w:r>
        <w:rPr>
          <w:color w:val="000035"/>
        </w:rPr>
        <w:t xml:space="preserve"> from</w:t>
      </w:r>
      <w:r>
        <w:rPr>
          <w:color w:val="00001C"/>
        </w:rPr>
        <w:t xml:space="preserve"> bkash</w:t>
      </w:r>
      <w:r>
        <w:rPr>
          <w:color w:val="000028"/>
        </w:rPr>
        <w:t xml:space="preserve"> to</w:t>
      </w:r>
      <w:r>
        <w:rPr>
          <w:color w:val="000029"/>
        </w:rPr>
        <w:t xml:space="preserve"> my</w:t>
      </w:r>
      <w:r>
        <w:rPr>
          <w:color w:val="000052"/>
        </w:rPr>
        <w:t xml:space="preserve"> brac</w:t>
      </w:r>
      <w:r>
        <w:rPr>
          <w:color w:val="00002F"/>
        </w:rPr>
        <w:t xml:space="preserve"> bank</w:t>
      </w:r>
      <w:r>
        <w:rPr>
          <w:color w:val="000020"/>
        </w:rPr>
        <w:t xml:space="preserve"> account</w:t>
      </w:r>
      <w:r>
        <w:rPr>
          <w:color w:val="00006A"/>
        </w:rPr>
        <w:t xml:space="preserve"> in</w:t>
      </w:r>
      <w:r>
        <w:rPr>
          <w:color w:val="240000"/>
        </w:rPr>
        <w:t xml:space="preserve"> a</w:t>
      </w:r>
      <w:r>
        <w:rPr>
          <w:color w:val="00004D"/>
        </w:rPr>
        <w:t xml:space="preserve"> day</w:t>
      </w:r>
      <w:r>
        <w:rPr>
          <w:color w:val="3D0000"/>
        </w:rPr>
        <w:t xml:space="preserve"> and</w:t>
      </w:r>
      <w:r>
        <w:rPr>
          <w:color w:val="00006A"/>
        </w:rPr>
        <w:t xml:space="preserve"> in</w:t>
      </w:r>
      <w:r>
        <w:rPr>
          <w:color w:val="00004A"/>
        </w:rPr>
        <w:t xml:space="preserve"> one</w:t>
      </w:r>
      <w:r>
        <w:rPr>
          <w:color w:val="00003E"/>
        </w:rPr>
        <w:t xml:space="preserve"> transaction</w:t>
      </w:r>
      <w:r>
        <w:br/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D"/>
        </w:rPr>
        <w:t xml:space="preserve"> সিটি</w:t>
      </w:r>
      <w:r>
        <w:rPr>
          <w:color w:val="00005A"/>
        </w:rPr>
        <w:t xml:space="preserve"> ব্যাংকে</w:t>
      </w:r>
      <w:r>
        <w:rPr>
          <w:color w:val="00006C"/>
        </w:rPr>
        <w:t xml:space="preserve"> সর্বোচ্চ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74"/>
        </w:rPr>
        <w:t xml:space="preserve"> টান্সফার</w:t>
      </w:r>
      <w:r>
        <w:rPr>
          <w:color w:val="410000"/>
        </w:rPr>
        <w:t xml:space="preserve"> করা</w:t>
      </w:r>
      <w:r>
        <w:rPr>
          <w:color w:val="00005C"/>
        </w:rPr>
        <w:t xml:space="preserve"> যায়</w:t>
      </w:r>
      <w:r>
        <w:br/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8C"/>
        </w:rPr>
        <w:t xml:space="preserve"> আই</w:t>
      </w:r>
      <w:r>
        <w:rPr>
          <w:color w:val="000056"/>
        </w:rPr>
        <w:t xml:space="preserve"> এফ</w:t>
      </w:r>
      <w:r>
        <w:rPr>
          <w:color w:val="00008C"/>
        </w:rPr>
        <w:t xml:space="preserve"> আই</w:t>
      </w:r>
      <w:r>
        <w:rPr>
          <w:color w:val="000053"/>
        </w:rPr>
        <w:t xml:space="preserve"> সি</w:t>
      </w:r>
      <w:r>
        <w:rPr>
          <w:color w:val="00003E"/>
        </w:rPr>
        <w:t xml:space="preserve"> ব্যাংকে</w:t>
      </w:r>
      <w:r>
        <w:rPr>
          <w:color w:val="00002F"/>
        </w:rPr>
        <w:t xml:space="preserve"> কত</w:t>
      </w:r>
      <w:r>
        <w:rPr>
          <w:color w:val="00001B"/>
        </w:rPr>
        <w:t xml:space="preserve"> টাকা</w:t>
      </w:r>
      <w:r>
        <w:rPr>
          <w:color w:val="000054"/>
        </w:rPr>
        <w:t xml:space="preserve"> ফান্ড</w:t>
      </w:r>
      <w:r>
        <w:rPr>
          <w:color w:val="000065"/>
        </w:rPr>
        <w:t xml:space="preserve"> ট্রানাস্ফার</w:t>
      </w:r>
      <w:r>
        <w:rPr>
          <w:color w:val="2D0000"/>
        </w:rPr>
        <w:t xml:space="preserve"> করা</w:t>
      </w:r>
      <w:r>
        <w:rPr>
          <w:color w:val="320000"/>
        </w:rPr>
        <w:t xml:space="preserve"> যায়</w:t>
      </w:r>
      <w:r>
        <w:br/>
      </w:r>
      <w:r>
        <w:rPr>
          <w:color w:val="00002E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3"/>
        </w:rPr>
        <w:t xml:space="preserve"> koto</w:t>
      </w:r>
      <w:r>
        <w:rPr>
          <w:color w:val="00003D"/>
        </w:rPr>
        <w:t xml:space="preserve"> taka</w:t>
      </w:r>
      <w:r>
        <w:rPr>
          <w:color w:val="000085"/>
        </w:rPr>
        <w:t xml:space="preserve"> brac</w:t>
      </w:r>
      <w:r>
        <w:rPr>
          <w:color w:val="00004C"/>
        </w:rPr>
        <w:t xml:space="preserve"> bank</w:t>
      </w:r>
      <w:r>
        <w:rPr>
          <w:color w:val="3B0000"/>
        </w:rPr>
        <w:t xml:space="preserve"> a</w:t>
      </w:r>
      <w:r>
        <w:rPr>
          <w:color w:val="00005B"/>
        </w:rPr>
        <w:t xml:space="preserve"> transfer</w:t>
      </w:r>
      <w:r>
        <w:rPr>
          <w:color w:val="420000"/>
        </w:rPr>
        <w:t xml:space="preserve"> korte</w:t>
      </w:r>
      <w:r>
        <w:rPr>
          <w:color w:val="000058"/>
        </w:rPr>
        <w:t xml:space="preserve"> parbo</w:t>
      </w:r>
      <w:r>
        <w:br/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5B0000"/>
        </w:rPr>
        <w:t xml:space="preserve"> এই</w:t>
      </w:r>
      <w:r>
        <w:rPr>
          <w:color w:val="000065"/>
        </w:rPr>
        <w:t xml:space="preserve"> এফ</w:t>
      </w:r>
      <w:r>
        <w:rPr>
          <w:color w:val="5B0000"/>
        </w:rPr>
        <w:t xml:space="preserve"> এই</w:t>
      </w:r>
      <w:r>
        <w:rPr>
          <w:color w:val="000062"/>
        </w:rPr>
        <w:t xml:space="preserve"> সি</w:t>
      </w:r>
      <w:r>
        <w:rPr>
          <w:color w:val="000049"/>
        </w:rPr>
        <w:t xml:space="preserve"> ব্যাংকে</w:t>
      </w:r>
      <w:r>
        <w:rPr>
          <w:color w:val="000063"/>
        </w:rPr>
        <w:t xml:space="preserve"> ফান্ড</w:t>
      </w:r>
      <w:r>
        <w:rPr>
          <w:color w:val="000047"/>
        </w:rPr>
        <w:t xml:space="preserve"> ট্রান্সফার</w:t>
      </w:r>
      <w:r>
        <w:rPr>
          <w:color w:val="000037"/>
        </w:rPr>
        <w:t xml:space="preserve"> কত</w:t>
      </w:r>
      <w:r>
        <w:rPr>
          <w:color w:val="000020"/>
        </w:rPr>
        <w:t xml:space="preserve"> টাকা</w:t>
      </w:r>
      <w:r>
        <w:rPr>
          <w:color w:val="00004A"/>
        </w:rPr>
        <w:t xml:space="preserve"> পর্যন্ত</w:t>
      </w:r>
      <w:r>
        <w:rPr>
          <w:color w:val="00003E"/>
        </w:rPr>
        <w:t xml:space="preserve"> পারবো</w:t>
      </w:r>
      <w:r>
        <w:br/>
      </w:r>
      <w:r>
        <w:rPr>
          <w:color w:val="000023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3B"/>
        </w:rPr>
        <w:t xml:space="preserve"> bank</w:t>
      </w:r>
      <w:r>
        <w:rPr>
          <w:color w:val="00002F"/>
        </w:rPr>
        <w:t xml:space="preserve"> taka</w:t>
      </w:r>
      <w:r>
        <w:rPr>
          <w:color w:val="000087"/>
        </w:rPr>
        <w:t xml:space="preserve"> patahate</w:t>
      </w:r>
      <w:r>
        <w:rPr>
          <w:color w:val="000056"/>
        </w:rPr>
        <w:t xml:space="preserve"> gele</w:t>
      </w:r>
      <w:r>
        <w:rPr>
          <w:color w:val="00004B"/>
        </w:rPr>
        <w:t xml:space="preserve"> limit</w:t>
      </w:r>
      <w:r>
        <w:rPr>
          <w:color w:val="000060"/>
        </w:rPr>
        <w:t xml:space="preserve"> issue</w:t>
      </w:r>
      <w:r>
        <w:rPr>
          <w:color w:val="000066"/>
        </w:rPr>
        <w:t xml:space="preserve"> dekhay</w:t>
      </w:r>
      <w:r>
        <w:rPr>
          <w:color w:val="00003F"/>
        </w:rPr>
        <w:t xml:space="preserve"> keno</w:t>
      </w:r>
      <w:r>
        <w:br/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5E0000"/>
        </w:rPr>
        <w:t xml:space="preserve"> এই</w:t>
      </w:r>
      <w:r>
        <w:rPr>
          <w:color w:val="000068"/>
        </w:rPr>
        <w:t xml:space="preserve"> এফ</w:t>
      </w:r>
      <w:r>
        <w:rPr>
          <w:color w:val="5E0000"/>
        </w:rPr>
        <w:t xml:space="preserve"> এই</w:t>
      </w:r>
      <w:r>
        <w:rPr>
          <w:color w:val="000065"/>
        </w:rPr>
        <w:t xml:space="preserve"> সি</w:t>
      </w:r>
      <w:r>
        <w:rPr>
          <w:color w:val="00004C"/>
        </w:rPr>
        <w:t xml:space="preserve"> ব্যাংকে</w:t>
      </w:r>
      <w:r>
        <w:rPr>
          <w:color w:val="000066"/>
        </w:rPr>
        <w:t xml:space="preserve"> ফান্ড</w:t>
      </w:r>
      <w:r>
        <w:rPr>
          <w:color w:val="000049"/>
        </w:rPr>
        <w:t xml:space="preserve"> ট্রান্সফার</w:t>
      </w:r>
      <w:r>
        <w:rPr>
          <w:color w:val="000047"/>
        </w:rPr>
        <w:t xml:space="preserve"> লিমিট</w:t>
      </w:r>
      <w:r>
        <w:rPr>
          <w:color w:val="000037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500000"/>
        </w:rPr>
        <w:t xml:space="preserve"> ami</w:t>
      </w:r>
      <w:r>
        <w:rPr>
          <w:color w:val="00002F"/>
        </w:rPr>
        <w:t xml:space="preserve"> taka</w:t>
      </w:r>
      <w:r>
        <w:rPr>
          <w:color w:val="000062"/>
        </w:rPr>
        <w:t xml:space="preserve"> fund</w:t>
      </w:r>
      <w:r>
        <w:rPr>
          <w:color w:val="000046"/>
        </w:rPr>
        <w:t xml:space="preserve"> transfer</w:t>
      </w:r>
      <w:r>
        <w:rPr>
          <w:color w:val="4D0000"/>
        </w:rPr>
        <w:t xml:space="preserve"> korechi</w:t>
      </w:r>
      <w:r>
        <w:rPr>
          <w:color w:val="500000"/>
        </w:rPr>
        <w:t xml:space="preserve"> ami</w:t>
      </w:r>
      <w:r>
        <w:rPr>
          <w:color w:val="000029"/>
        </w:rPr>
        <w:t xml:space="preserve"> ki</w:t>
      </w:r>
      <w:r>
        <w:rPr>
          <w:color w:val="00006F"/>
        </w:rPr>
        <w:t xml:space="preserve"> aro</w:t>
      </w:r>
      <w:r>
        <w:rPr>
          <w:color w:val="810000"/>
        </w:rPr>
        <w:t xml:space="preserve"> korete</w:t>
      </w:r>
      <w:r>
        <w:rPr>
          <w:color w:val="000044"/>
        </w:rPr>
        <w:t xml:space="preserve"> parbo</w:t>
      </w:r>
      <w:r>
        <w:br/>
      </w:r>
      <w:r>
        <w:rPr>
          <w:color w:val="000052"/>
        </w:rPr>
        <w:t xml:space="preserve"> koto</w:t>
      </w:r>
      <w:r>
        <w:rPr>
          <w:color w:val="00003C"/>
        </w:rPr>
        <w:t xml:space="preserve"> taka</w:t>
      </w:r>
      <w:r>
        <w:rPr>
          <w:color w:val="000074"/>
        </w:rPr>
        <w:t xml:space="preserve"> porjonto</w:t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00004B"/>
        </w:rPr>
        <w:t xml:space="preserve"> bank</w:t>
      </w:r>
      <w:r>
        <w:rPr>
          <w:color w:val="3A0000"/>
        </w:rPr>
        <w:t xml:space="preserve"> a</w:t>
      </w:r>
      <w:r>
        <w:rPr>
          <w:color w:val="00007E"/>
        </w:rPr>
        <w:t xml:space="preserve"> ana</w:t>
      </w:r>
      <w:r>
        <w:rPr>
          <w:color w:val="600000"/>
        </w:rPr>
        <w:t xml:space="preserve"> jay</w:t>
      </w:r>
      <w:r>
        <w:br/>
      </w:r>
      <w:r>
        <w:rPr>
          <w:color w:val="000055"/>
        </w:rPr>
        <w:t xml:space="preserve"> fund</w:t>
      </w:r>
      <w:r>
        <w:rPr>
          <w:color w:val="00003D"/>
        </w:rPr>
        <w:t xml:space="preserve"> transfer</w:t>
      </w:r>
      <w:r>
        <w:rPr>
          <w:color w:val="2C0000"/>
        </w:rPr>
        <w:t xml:space="preserve"> er</w:t>
      </w:r>
      <w:r>
        <w:rPr>
          <w:color w:val="000070"/>
        </w:rPr>
        <w:t xml:space="preserve"> khatre</w:t>
      </w:r>
      <w:r>
        <w:rPr>
          <w:color w:val="6A0000"/>
        </w:rPr>
        <w:t xml:space="preserve"> sorbo</w:t>
      </w:r>
      <w:r>
        <w:rPr>
          <w:color w:val="000070"/>
        </w:rPr>
        <w:t xml:space="preserve"> nimnno</w:t>
      </w:r>
      <w:r>
        <w:rPr>
          <w:color w:val="000037"/>
        </w:rPr>
        <w:t xml:space="preserve"> koto</w:t>
      </w:r>
      <w:r>
        <w:rPr>
          <w:color w:val="000029"/>
        </w:rPr>
        <w:t xml:space="preserve"> taka</w:t>
      </w:r>
      <w:r>
        <w:rPr>
          <w:color w:val="000052"/>
        </w:rPr>
        <w:t xml:space="preserve"> ante</w:t>
      </w:r>
      <w:r>
        <w:rPr>
          <w:color w:val="00003A"/>
        </w:rPr>
        <w:t xml:space="preserve"> parbo</w:t>
      </w:r>
      <w:r>
        <w:br/>
      </w:r>
      <w:r>
        <w:rPr>
          <w:color w:val="3D0000"/>
        </w:rPr>
        <w:t xml:space="preserve"> vai</w:t>
      </w:r>
      <w:r>
        <w:rPr>
          <w:color w:val="000055"/>
        </w:rPr>
        <w:t xml:space="preserve"> ek</w:t>
      </w:r>
      <w:r>
        <w:rPr>
          <w:color w:val="000072"/>
        </w:rPr>
        <w:t xml:space="preserve"> jagay</w:t>
      </w:r>
      <w:r>
        <w:rPr>
          <w:color w:val="00006D"/>
        </w:rPr>
        <w:t xml:space="preserve"> dekhalm</w:t>
      </w:r>
      <w:r>
        <w:rPr>
          <w:color w:val="000028"/>
        </w:rPr>
        <w:t xml:space="preserve"> taka</w:t>
      </w:r>
      <w:r>
        <w:rPr>
          <w:color w:val="400000"/>
        </w:rPr>
        <w:t xml:space="preserve"> naki</w:t>
      </w:r>
      <w:r>
        <w:rPr>
          <w:color w:val="000053"/>
        </w:rPr>
        <w:t xml:space="preserve"> fund</w:t>
      </w:r>
      <w:r>
        <w:rPr>
          <w:color w:val="00003C"/>
        </w:rPr>
        <w:t xml:space="preserve"> transfer</w:t>
      </w:r>
      <w:r>
        <w:rPr>
          <w:color w:val="000033"/>
        </w:rPr>
        <w:t xml:space="preserve"> kora</w:t>
      </w:r>
      <w:r>
        <w:rPr>
          <w:color w:val="620000"/>
        </w:rPr>
        <w:t xml:space="preserve"> jaay</w:t>
      </w:r>
      <w:r>
        <w:br/>
      </w:r>
      <w:r>
        <w:rPr>
          <w:color w:val="0000A1"/>
        </w:rPr>
        <w:t xml:space="preserve"> sorboccho</w:t>
      </w:r>
      <w:r>
        <w:rPr>
          <w:color w:val="000052"/>
        </w:rPr>
        <w:t xml:space="preserve"> koto</w:t>
      </w:r>
      <w:r>
        <w:rPr>
          <w:color w:val="00003C"/>
        </w:rPr>
        <w:t xml:space="preserve"> taka</w:t>
      </w:r>
      <w:r>
        <w:rPr>
          <w:color w:val="00007A"/>
        </w:rPr>
        <w:t xml:space="preserve"> ante</w:t>
      </w:r>
      <w:r>
        <w:rPr>
          <w:color w:val="000057"/>
        </w:rPr>
        <w:t xml:space="preserve"> parbo</w:t>
      </w:r>
      <w:r>
        <w:rPr>
          <w:color w:val="00004B"/>
        </w:rPr>
        <w:t xml:space="preserve"> bank</w:t>
      </w:r>
      <w:r>
        <w:br/>
      </w:r>
      <w:r>
        <w:rPr>
          <w:color w:val="00002D"/>
        </w:rPr>
        <w:t xml:space="preserve"> bkash</w:t>
      </w:r>
      <w:r>
        <w:rPr>
          <w:color w:val="000040"/>
        </w:rPr>
        <w:t xml:space="preserve"> theke</w:t>
      </w:r>
      <w:r>
        <w:rPr>
          <w:color w:val="00004A"/>
        </w:rPr>
        <w:t xml:space="preserve"> bank</w:t>
      </w:r>
      <w:r>
        <w:rPr>
          <w:color w:val="00007C"/>
        </w:rPr>
        <w:t xml:space="preserve"> fund</w:t>
      </w:r>
      <w:r>
        <w:rPr>
          <w:color w:val="000059"/>
        </w:rPr>
        <w:t xml:space="preserve"> transfer</w:t>
      </w:r>
      <w:r>
        <w:rPr>
          <w:color w:val="320000"/>
        </w:rPr>
        <w:t xml:space="preserve"> ami</w:t>
      </w:r>
      <w:r>
        <w:rPr>
          <w:color w:val="000034"/>
        </w:rPr>
        <w:t xml:space="preserve"> ki</w:t>
      </w:r>
      <w:r>
        <w:rPr>
          <w:color w:val="00003B"/>
        </w:rPr>
        <w:t xml:space="preserve"> taka</w:t>
      </w:r>
      <w:r>
        <w:rPr>
          <w:color w:val="5F0000"/>
        </w:rPr>
        <w:t xml:space="preserve"> o</w:t>
      </w:r>
      <w:r>
        <w:rPr>
          <w:color w:val="400000"/>
        </w:rPr>
        <w:t xml:space="preserve"> korte</w:t>
      </w:r>
      <w:r>
        <w:rPr>
          <w:color w:val="000055"/>
        </w:rPr>
        <w:t xml:space="preserve"> parbo</w:t>
      </w:r>
      <w:r>
        <w:br/>
      </w:r>
      <w:r>
        <w:rPr>
          <w:color w:val="000028"/>
        </w:rPr>
        <w:t xml:space="preserve"> bkash</w:t>
      </w:r>
      <w:r>
        <w:rPr>
          <w:color w:val="000039"/>
        </w:rPr>
        <w:t xml:space="preserve"> to</w:t>
      </w:r>
      <w:r>
        <w:rPr>
          <w:color w:val="000043"/>
        </w:rPr>
        <w:t xml:space="preserve"> bank</w:t>
      </w:r>
      <w:r>
        <w:rPr>
          <w:color w:val="000049"/>
        </w:rPr>
        <w:t xml:space="preserve"> koto</w:t>
      </w:r>
      <w:r>
        <w:rPr>
          <w:color w:val="000036"/>
        </w:rPr>
        <w:t xml:space="preserve"> taka</w:t>
      </w:r>
      <w:r>
        <w:rPr>
          <w:color w:val="00007D"/>
        </w:rPr>
        <w:t xml:space="preserve"> pathano</w:t>
      </w:r>
      <w:r>
        <w:rPr>
          <w:color w:val="560000"/>
        </w:rPr>
        <w:t xml:space="preserve"> jay</w:t>
      </w:r>
      <w:r>
        <w:rPr>
          <w:color w:val="00009A"/>
        </w:rPr>
        <w:t xml:space="preserve"> ekbarey</w:t>
      </w:r>
      <w:r>
        <w:br/>
      </w:r>
      <w:r>
        <w:rPr>
          <w:color w:val="000045"/>
        </w:rPr>
        <w:t xml:space="preserve"> মানি</w:t>
      </w:r>
      <w:r>
        <w:rPr>
          <w:color w:val="000092"/>
        </w:rPr>
        <w:t xml:space="preserve"> ট্রান্সফারের</w:t>
      </w:r>
      <w:r>
        <w:rPr>
          <w:color w:val="000079"/>
        </w:rPr>
        <w:t xml:space="preserve"> প্রতিদিন</w:t>
      </w:r>
      <w:r>
        <w:rPr>
          <w:color w:val="5A0000"/>
        </w:rPr>
        <w:t xml:space="preserve"> ও</w:t>
      </w:r>
      <w:r>
        <w:rPr>
          <w:color w:val="000057"/>
        </w:rPr>
        <w:t xml:space="preserve"> মাসে</w:t>
      </w:r>
      <w:r>
        <w:rPr>
          <w:color w:val="00005A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47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A"/>
        </w:rPr>
        <w:t xml:space="preserve"> to</w:t>
      </w:r>
      <w:r>
        <w:rPr>
          <w:color w:val="000079"/>
        </w:rPr>
        <w:t xml:space="preserve"> know</w:t>
      </w:r>
      <w:r>
        <w:rPr>
          <w:color w:val="000069"/>
        </w:rPr>
        <w:t xml:space="preserve"> transfer</w:t>
      </w:r>
      <w:r>
        <w:rPr>
          <w:color w:val="00004C"/>
        </w:rPr>
        <w:t xml:space="preserve"> money</w:t>
      </w:r>
      <w:r>
        <w:rPr>
          <w:color w:val="00006F"/>
        </w:rPr>
        <w:t xml:space="preserve"> limit</w:t>
      </w:r>
      <w:r>
        <w:br/>
      </w:r>
      <w:r>
        <w:rPr>
          <w:color w:val="00002D"/>
        </w:rPr>
        <w:t xml:space="preserve"> বিকাশ</w:t>
      </w:r>
      <w:r>
        <w:rPr>
          <w:color w:val="000079"/>
        </w:rPr>
        <w:t xml:space="preserve"> টু</w:t>
      </w:r>
      <w:r>
        <w:rPr>
          <w:color w:val="000058"/>
        </w:rPr>
        <w:t xml:space="preserve"> ব্যাংক</w:t>
      </w:r>
      <w:r>
        <w:rPr>
          <w:color w:val="490000"/>
        </w:rPr>
        <w:t xml:space="preserve"> এর</w:t>
      </w:r>
      <w:r>
        <w:rPr>
          <w:color w:val="00006A"/>
        </w:rPr>
        <w:t xml:space="preserve"> ট্রান্সফার</w:t>
      </w:r>
      <w:r>
        <w:rPr>
          <w:color w:val="00004E"/>
        </w:rPr>
        <w:t xml:space="preserve"> মানি</w:t>
      </w:r>
      <w:r>
        <w:rPr>
          <w:color w:val="000067"/>
        </w:rPr>
        <w:t xml:space="preserve"> লিমিট</w:t>
      </w:r>
      <w:r>
        <w:rPr>
          <w:color w:val="000052"/>
        </w:rPr>
        <w:t xml:space="preserve"> কত</w:t>
      </w:r>
      <w:r>
        <w:br/>
      </w:r>
      <w:r>
        <w:rPr>
          <w:color w:val="5B0000"/>
        </w:rPr>
        <w:t xml:space="preserve"> আপনাদের</w:t>
      </w:r>
      <w:r>
        <w:rPr>
          <w:color w:val="00002B"/>
        </w:rPr>
        <w:t xml:space="preserve"> বিকাশ</w:t>
      </w:r>
      <w:r>
        <w:rPr>
          <w:color w:val="440000"/>
        </w:rPr>
        <w:t xml:space="preserve"> এর</w:t>
      </w:r>
      <w:r>
        <w:rPr>
          <w:color w:val="000064"/>
        </w:rPr>
        <w:t xml:space="preserve"> ট্রান্সফার</w:t>
      </w:r>
      <w:r>
        <w:rPr>
          <w:color w:val="00004A"/>
        </w:rPr>
        <w:t xml:space="preserve"> মানি</w:t>
      </w:r>
      <w:r>
        <w:rPr>
          <w:color w:val="720000"/>
        </w:rPr>
        <w:t xml:space="preserve"> ক্ষেত্রে</w:t>
      </w:r>
      <w:r>
        <w:rPr>
          <w:color w:val="570000"/>
        </w:rPr>
        <w:t xml:space="preserve"> কোনো</w:t>
      </w:r>
      <w:r>
        <w:rPr>
          <w:color w:val="000061"/>
        </w:rPr>
        <w:t xml:space="preserve"> লিমিট</w:t>
      </w:r>
      <w:r>
        <w:rPr>
          <w:color w:val="000041"/>
        </w:rPr>
        <w:t xml:space="preserve"> আছে</w:t>
      </w:r>
      <w:r>
        <w:br/>
      </w:r>
      <w:r>
        <w:rPr>
          <w:color w:val="570000"/>
        </w:rPr>
        <w:t xml:space="preserve"> ভাইয়া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E"/>
        </w:rPr>
        <w:t xml:space="preserve"> সিটি</w:t>
      </w:r>
      <w:r>
        <w:rPr>
          <w:color w:val="00004A"/>
        </w:rPr>
        <w:t xml:space="preserve"> ব্যাংক</w:t>
      </w:r>
      <w:r>
        <w:rPr>
          <w:color w:val="3D0000"/>
        </w:rPr>
        <w:t xml:space="preserve"> এর</w:t>
      </w:r>
      <w:r>
        <w:rPr>
          <w:color w:val="000058"/>
        </w:rPr>
        <w:t xml:space="preserve"> ট্রান্সফার</w:t>
      </w:r>
      <w:r>
        <w:rPr>
          <w:color w:val="00006D"/>
        </w:rPr>
        <w:t xml:space="preserve"> মানির</w:t>
      </w:r>
      <w:r>
        <w:rPr>
          <w:color w:val="000056"/>
        </w:rPr>
        <w:t xml:space="preserve"> লিমিট</w:t>
      </w:r>
      <w:r>
        <w:rPr>
          <w:color w:val="590000"/>
        </w:rPr>
        <w:t xml:space="preserve"> বলেন</w:t>
      </w:r>
      <w:r>
        <w:br/>
      </w:r>
      <w:r>
        <w:rPr>
          <w:color w:val="00004E"/>
        </w:rPr>
        <w:t xml:space="preserve"> কত</w:t>
      </w:r>
      <w:r>
        <w:rPr>
          <w:color w:val="00005C"/>
        </w:rPr>
        <w:t xml:space="preserve"> টাকা</w:t>
      </w:r>
      <w:r>
        <w:rPr>
          <w:color w:val="000069"/>
        </w:rPr>
        <w:t xml:space="preserve"> পর্যন্ত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54"/>
        </w:rPr>
        <w:t xml:space="preserve"> ব্যাংক</w:t>
      </w:r>
      <w:r>
        <w:rPr>
          <w:color w:val="470000"/>
        </w:rPr>
        <w:t xml:space="preserve"> এ</w:t>
      </w:r>
      <w:r>
        <w:rPr>
          <w:color w:val="00005C"/>
        </w:rPr>
        <w:t xml:space="preserve"> টাকা</w:t>
      </w:r>
      <w:r>
        <w:rPr>
          <w:color w:val="000079"/>
        </w:rPr>
        <w:t xml:space="preserve"> আনা</w:t>
      </w:r>
      <w:r>
        <w:rPr>
          <w:color w:val="540000"/>
        </w:rPr>
        <w:t xml:space="preserve"> যায়</w:t>
      </w:r>
      <w:r>
        <w:br/>
      </w:r>
      <w:r>
        <w:rPr>
          <w:color w:val="000029"/>
        </w:rPr>
        <w:t xml:space="preserve"> bkash</w:t>
      </w:r>
      <w:r>
        <w:rPr>
          <w:color w:val="00003A"/>
        </w:rPr>
        <w:t xml:space="preserve"> to</w:t>
      </w:r>
      <w:r>
        <w:rPr>
          <w:color w:val="00006E"/>
        </w:rPr>
        <w:t xml:space="preserve"> ific</w:t>
      </w:r>
      <w:r>
        <w:rPr>
          <w:color w:val="000045"/>
        </w:rPr>
        <w:t xml:space="preserve"> bank</w:t>
      </w:r>
      <w:r>
        <w:rPr>
          <w:color w:val="3C0000"/>
        </w:rPr>
        <w:t xml:space="preserve"> er</w:t>
      </w:r>
      <w:r>
        <w:rPr>
          <w:color w:val="000073"/>
        </w:rPr>
        <w:t xml:space="preserve"> fund</w:t>
      </w:r>
      <w:r>
        <w:rPr>
          <w:color w:val="000052"/>
        </w:rPr>
        <w:t xml:space="preserve"> transfer</w:t>
      </w:r>
      <w:r>
        <w:rPr>
          <w:color w:val="000057"/>
        </w:rPr>
        <w:t xml:space="preserve"> limit</w:t>
      </w:r>
      <w:r>
        <w:rPr>
          <w:color w:val="500000"/>
        </w:rPr>
        <w:t xml:space="preserve"> jante</w:t>
      </w:r>
      <w:r>
        <w:rPr>
          <w:color w:val="000047"/>
        </w:rPr>
        <w:t xml:space="preserve"> chai</w:t>
      </w:r>
      <w:r>
        <w:br/>
      </w:r>
      <w:r>
        <w:rPr>
          <w:color w:val="000051"/>
        </w:rPr>
        <w:t xml:space="preserve"> transfer</w:t>
      </w:r>
      <w:r>
        <w:rPr>
          <w:color w:val="00003A"/>
        </w:rPr>
        <w:t xml:space="preserve"> money</w:t>
      </w:r>
      <w:r>
        <w:rPr>
          <w:color w:val="00007A"/>
        </w:rPr>
        <w:t xml:space="preserve"> daily</w:t>
      </w:r>
      <w:r>
        <w:rPr>
          <w:color w:val="580000"/>
        </w:rPr>
        <w:t xml:space="preserve"> and</w:t>
      </w:r>
      <w:r>
        <w:rPr>
          <w:color w:val="00006A"/>
        </w:rPr>
        <w:t xml:space="preserve"> monthly</w:t>
      </w:r>
      <w:r>
        <w:rPr>
          <w:color w:val="000055"/>
        </w:rPr>
        <w:t xml:space="preserve"> limit</w:t>
      </w:r>
      <w:r>
        <w:rPr>
          <w:color w:val="000049"/>
        </w:rPr>
        <w:t xml:space="preserve"> koto</w:t>
      </w:r>
      <w:r>
        <w:rPr>
          <w:color w:val="590000"/>
        </w:rPr>
        <w:t xml:space="preserve"> ektu</w:t>
      </w:r>
      <w:r>
        <w:rPr>
          <w:color w:val="000000"/>
        </w:rPr>
        <w:t xml:space="preserve"> bolen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58"/>
        </w:rPr>
        <w:t xml:space="preserve"> ব্যাংক</w:t>
      </w:r>
      <w:r>
        <w:rPr>
          <w:color w:val="000083"/>
        </w:rPr>
        <w:t xml:space="preserve"> সর্বোচ্চ</w:t>
      </w:r>
      <w:r>
        <w:rPr>
          <w:color w:val="000052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77"/>
        </w:rPr>
        <w:t xml:space="preserve"> আনতে</w:t>
      </w:r>
      <w:r>
        <w:rPr>
          <w:color w:val="00005C"/>
        </w:rPr>
        <w:t xml:space="preserve"> পারবো</w:t>
      </w:r>
      <w:r>
        <w:br/>
      </w:r>
      <w:r>
        <w:rPr>
          <w:color w:val="00003F"/>
        </w:rPr>
        <w:t xml:space="preserve"> একটা</w:t>
      </w:r>
      <w:r>
        <w:rPr>
          <w:color w:val="000031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73"/>
        </w:rPr>
        <w:t xml:space="preserve"> প্রতিদিন</w:t>
      </w:r>
      <w:r>
        <w:rPr>
          <w:color w:val="00007A"/>
        </w:rPr>
        <w:t xml:space="preserve"> সর্বনিম্ন</w:t>
      </w:r>
      <w:r>
        <w:rPr>
          <w:color w:val="000045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59"/>
        </w:rPr>
        <w:t xml:space="preserve"> ট্রান্সফার</w:t>
      </w:r>
      <w:r>
        <w:rPr>
          <w:color w:val="000042"/>
        </w:rPr>
        <w:t xml:space="preserve"> মানি</w:t>
      </w:r>
      <w:r>
        <w:rPr>
          <w:color w:val="330000"/>
        </w:rPr>
        <w:t xml:space="preserve"> করতে</w:t>
      </w:r>
      <w:r>
        <w:rPr>
          <w:color w:val="00004D"/>
        </w:rPr>
        <w:t xml:space="preserve"> পারবো</w:t>
      </w:r>
      <w:r>
        <w:br/>
      </w:r>
      <w:r>
        <w:rPr>
          <w:color w:val="6D0000"/>
        </w:rPr>
        <w:t xml:space="preserve"> শুভ</w:t>
      </w:r>
      <w:r>
        <w:rPr>
          <w:color w:val="640000"/>
        </w:rPr>
        <w:t xml:space="preserve"> সকাল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63"/>
        </w:rPr>
        <w:t xml:space="preserve"> প্রতিদিন</w:t>
      </w:r>
      <w:r>
        <w:rPr>
          <w:color w:val="00003C"/>
        </w:rPr>
        <w:t xml:space="preserve"> কত</w:t>
      </w:r>
      <w:r>
        <w:rPr>
          <w:color w:val="000046"/>
        </w:rPr>
        <w:t xml:space="preserve"> টাকা</w:t>
      </w:r>
      <w:r>
        <w:rPr>
          <w:color w:val="000040"/>
        </w:rPr>
        <w:t xml:space="preserve"> ব্যাংক</w:t>
      </w:r>
      <w:r>
        <w:rPr>
          <w:color w:val="00002A"/>
        </w:rPr>
        <w:t xml:space="preserve"> একাউন্ট</w:t>
      </w:r>
      <w:r>
        <w:rPr>
          <w:color w:val="360000"/>
        </w:rPr>
        <w:t xml:space="preserve"> এ</w:t>
      </w:r>
      <w:r>
        <w:rPr>
          <w:color w:val="000046"/>
        </w:rPr>
        <w:t xml:space="preserve"> টাকা</w:t>
      </w:r>
      <w:r>
        <w:rPr>
          <w:color w:val="00004C"/>
        </w:rPr>
        <w:t xml:space="preserve"> ট্রান্সফার</w:t>
      </w:r>
      <w:r>
        <w:rPr>
          <w:color w:val="2C0000"/>
        </w:rPr>
        <w:t xml:space="preserve"> করতে</w:t>
      </w:r>
      <w:r>
        <w:rPr>
          <w:color w:val="000043"/>
        </w:rPr>
        <w:t xml:space="preserve"> পারবো</w:t>
      </w:r>
      <w:r>
        <w:br/>
      </w:r>
      <w:r>
        <w:rPr>
          <w:color w:val="2A0000"/>
        </w:rPr>
        <w:t xml:space="preserve"> আমি</w:t>
      </w:r>
      <w:r>
        <w:rPr>
          <w:color w:val="000089"/>
        </w:rPr>
        <w:t xml:space="preserve"> একদিনে</w:t>
      </w:r>
      <w:r>
        <w:rPr>
          <w:color w:val="000076"/>
        </w:rPr>
        <w:t xml:space="preserve"> কতবার</w:t>
      </w:r>
      <w:r>
        <w:rPr>
          <w:color w:val="00004D"/>
        </w:rPr>
        <w:t xml:space="preserve"> ব্যাংক</w:t>
      </w:r>
      <w:r>
        <w:rPr>
          <w:color w:val="41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5C"/>
        </w:rPr>
        <w:t xml:space="preserve"> ট্রান্সফার</w:t>
      </w:r>
      <w:r>
        <w:rPr>
          <w:color w:val="360000"/>
        </w:rPr>
        <w:t xml:space="preserve"> করতে</w:t>
      </w:r>
      <w:r>
        <w:rPr>
          <w:color w:val="000051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