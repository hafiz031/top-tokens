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60000"/>
        </w:rPr>
        <w:t xml:space="preserve"> amr</w:t>
      </w:r>
      <w:r>
        <w:rPr>
          <w:color w:val="000065"/>
        </w:rPr>
        <w:t xml:space="preserve"> sim</w:t>
      </w:r>
      <w:r>
        <w:rPr>
          <w:color w:val="000048"/>
        </w:rPr>
        <w:t xml:space="preserve"> hariye</w:t>
      </w:r>
      <w:r>
        <w:rPr>
          <w:color w:val="610000"/>
        </w:rPr>
        <w:t xml:space="preserve"> gechilo</w:t>
      </w:r>
      <w:r>
        <w:rPr>
          <w:color w:val="000065"/>
        </w:rPr>
        <w:t xml:space="preserve"> sim</w:t>
      </w:r>
      <w:r>
        <w:rPr>
          <w:color w:val="000025"/>
        </w:rPr>
        <w:t xml:space="preserve"> ta</w:t>
      </w:r>
      <w:r>
        <w:rPr>
          <w:color w:val="490000"/>
        </w:rPr>
        <w:t xml:space="preserve"> abr</w:t>
      </w:r>
      <w:r>
        <w:rPr>
          <w:color w:val="000048"/>
        </w:rPr>
        <w:t xml:space="preserve"> replace</w:t>
      </w:r>
      <w:r>
        <w:rPr>
          <w:color w:val="3A0000"/>
        </w:rPr>
        <w:t xml:space="preserve"> korchi</w:t>
      </w:r>
      <w:r>
        <w:rPr>
          <w:color w:val="000019"/>
        </w:rPr>
        <w:t xml:space="preserve"> bkash</w:t>
      </w:r>
      <w:r>
        <w:rPr>
          <w:color w:val="210000"/>
        </w:rPr>
        <w:t xml:space="preserve"> a</w:t>
      </w:r>
      <w:r>
        <w:rPr>
          <w:color w:val="00003C"/>
        </w:rPr>
        <w:t xml:space="preserve"> akon</w:t>
      </w:r>
      <w:r>
        <w:rPr>
          <w:color w:val="000058"/>
        </w:rPr>
        <w:t xml:space="preserve"> dokte</w:t>
      </w:r>
      <w:r>
        <w:rPr>
          <w:color w:val="4D0000"/>
        </w:rPr>
        <w:t xml:space="preserve"> partechi</w:t>
      </w:r>
      <w:r>
        <w:rPr>
          <w:color w:val="00003B"/>
        </w:rPr>
        <w:t xml:space="preserve"> nah</w:t>
      </w:r>
      <w:r>
        <w:br/>
      </w:r>
      <w:r>
        <w:rPr>
          <w:color w:val="00005E"/>
        </w:rPr>
        <w:t xml:space="preserve"> ম্যাডাম</w:t>
      </w:r>
      <w:r>
        <w:rPr>
          <w:color w:val="1E0000"/>
        </w:rPr>
        <w:t xml:space="preserve"> আমার</w:t>
      </w:r>
      <w:r>
        <w:rPr>
          <w:color w:val="000063"/>
        </w:rPr>
        <w:t xml:space="preserve"> গ্রামীন</w:t>
      </w:r>
      <w:r>
        <w:rPr>
          <w:color w:val="000041"/>
        </w:rPr>
        <w:t xml:space="preserve"> সিম</w:t>
      </w:r>
      <w:r>
        <w:rPr>
          <w:color w:val="00005A"/>
        </w:rPr>
        <w:t xml:space="preserve"> হারিয়ে</w:t>
      </w:r>
      <w:r>
        <w:rPr>
          <w:color w:val="000068"/>
        </w:rPr>
        <w:t xml:space="preserve"> গিয়েছিল</w:t>
      </w:r>
      <w:r>
        <w:rPr>
          <w:color w:val="000074"/>
        </w:rPr>
        <w:t xml:space="preserve"> প্লেসমেন্ট</w:t>
      </w:r>
      <w:r>
        <w:rPr>
          <w:color w:val="3A0000"/>
        </w:rPr>
        <w:t xml:space="preserve"> করছি</w:t>
      </w:r>
      <w:r>
        <w:rPr>
          <w:color w:val="000044"/>
        </w:rPr>
        <w:t xml:space="preserve"> আজকে</w:t>
      </w:r>
      <w:r>
        <w:br/>
      </w:r>
      <w:r>
        <w:rPr>
          <w:color w:val="00005B"/>
        </w:rPr>
        <w:t xml:space="preserve"> সিম</w:t>
      </w:r>
      <w:r>
        <w:rPr>
          <w:color w:val="000074"/>
        </w:rPr>
        <w:t xml:space="preserve"> রিপ্লেস</w:t>
      </w:r>
      <w:r>
        <w:rPr>
          <w:color w:val="430000"/>
        </w:rPr>
        <w:t xml:space="preserve"> এর</w:t>
      </w:r>
      <w:r>
        <w:rPr>
          <w:color w:val="6E0000"/>
        </w:rPr>
        <w:t xml:space="preserve"> কারনে</w:t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36"/>
        </w:rPr>
        <w:t xml:space="preserve"> একাউন্ট</w:t>
      </w:r>
      <w:r>
        <w:rPr>
          <w:color w:val="000000"/>
        </w:rPr>
        <w:t xml:space="preserve"> বন্ধ</w:t>
      </w:r>
      <w:r>
        <w:rPr>
          <w:color w:val="000055"/>
        </w:rPr>
        <w:t xml:space="preserve"> চালু</w:t>
      </w:r>
      <w:r>
        <w:rPr>
          <w:color w:val="410000"/>
        </w:rPr>
        <w:t xml:space="preserve"> করে</w:t>
      </w:r>
      <w:r>
        <w:rPr>
          <w:color w:val="000059"/>
        </w:rPr>
        <w:t xml:space="preserve"> দিন</w:t>
      </w:r>
      <w:r>
        <w:br/>
      </w:r>
      <w:r>
        <w:rPr>
          <w:color w:val="140000"/>
        </w:rPr>
        <w:t xml:space="preserve"> আমার</w:t>
      </w:r>
      <w:r>
        <w:rPr>
          <w:color w:val="000021"/>
        </w:rPr>
        <w:t xml:space="preserve"> একটা</w:t>
      </w:r>
      <w:r>
        <w:rPr>
          <w:color w:val="000028"/>
        </w:rPr>
        <w:t xml:space="preserve"> বিকাশ</w:t>
      </w:r>
      <w:r>
        <w:rPr>
          <w:color w:val="00004E"/>
        </w:rPr>
        <w:t xml:space="preserve"> ওয়ালা</w:t>
      </w:r>
      <w:r>
        <w:rPr>
          <w:color w:val="00002C"/>
        </w:rPr>
        <w:t xml:space="preserve"> সিম</w:t>
      </w:r>
      <w:r>
        <w:rPr>
          <w:color w:val="2C0000"/>
        </w:rPr>
        <w:t xml:space="preserve"> ছিল</w:t>
      </w:r>
      <w:r>
        <w:rPr>
          <w:color w:val="000031"/>
        </w:rPr>
        <w:t xml:space="preserve"> ওই</w:t>
      </w:r>
      <w:r>
        <w:rPr>
          <w:color w:val="000074"/>
        </w:rPr>
        <w:t xml:space="preserve"> সিমটা</w:t>
      </w:r>
      <w:r>
        <w:rPr>
          <w:color w:val="000049"/>
        </w:rPr>
        <w:t xml:space="preserve"> হারায়</w:t>
      </w:r>
      <w:r>
        <w:rPr>
          <w:color w:val="000024"/>
        </w:rPr>
        <w:t xml:space="preserve"> গেছে</w:t>
      </w:r>
      <w:r>
        <w:rPr>
          <w:color w:val="00002E"/>
        </w:rPr>
        <w:t xml:space="preserve"> আজকে</w:t>
      </w:r>
      <w:r>
        <w:rPr>
          <w:color w:val="000074"/>
        </w:rPr>
        <w:t xml:space="preserve"> সিমটা</w:t>
      </w:r>
      <w:r>
        <w:rPr>
          <w:color w:val="00004E"/>
        </w:rPr>
        <w:t xml:space="preserve"> উঠায়া</w:t>
      </w:r>
      <w:r>
        <w:rPr>
          <w:color w:val="3B0000"/>
        </w:rPr>
        <w:t xml:space="preserve"> নিয়ে</w:t>
      </w:r>
      <w:r>
        <w:rPr>
          <w:color w:val="460000"/>
        </w:rPr>
        <w:t xml:space="preserve"> আসছি</w:t>
      </w:r>
      <w:r>
        <w:rPr>
          <w:color w:val="1D0000"/>
        </w:rPr>
        <w:t xml:space="preserve"> কিন্তু</w:t>
      </w:r>
      <w:r>
        <w:rPr>
          <w:color w:val="000039"/>
        </w:rPr>
        <w:t xml:space="preserve"> ভাইয়া</w:t>
      </w:r>
      <w:r>
        <w:rPr>
          <w:color w:val="000028"/>
        </w:rPr>
        <w:t xml:space="preserve"> বিকাশ</w:t>
      </w:r>
      <w:r>
        <w:rPr>
          <w:color w:val="000041"/>
        </w:rPr>
        <w:t xml:space="preserve"> আসতেছেনা</w:t>
      </w:r>
      <w:r>
        <w:rPr>
          <w:color w:val="16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000024"/>
        </w:rPr>
        <w:t xml:space="preserve"> পারি</w:t>
      </w:r>
      <w:r>
        <w:rPr>
          <w:color w:val="000020"/>
        </w:rPr>
        <w:t xml:space="preserve"> এখন</w:t>
      </w:r>
      <w:r>
        <w:br/>
      </w:r>
      <w:r>
        <w:rPr>
          <w:color w:val="360000"/>
        </w:rPr>
        <w:t xml:space="preserve"> ভাই</w:t>
      </w:r>
      <w:r>
        <w:rPr>
          <w:color w:val="1C0000"/>
        </w:rPr>
        <w:t xml:space="preserve"> আমি</w:t>
      </w:r>
      <w:r>
        <w:rPr>
          <w:color w:val="00003C"/>
        </w:rPr>
        <w:t xml:space="preserve"> সিম</w:t>
      </w:r>
      <w:r>
        <w:rPr>
          <w:color w:val="00002F"/>
        </w:rPr>
        <w:t xml:space="preserve"> টা</w:t>
      </w:r>
      <w:r>
        <w:rPr>
          <w:color w:val="00005B"/>
        </w:rPr>
        <w:t xml:space="preserve"> হারায়</w:t>
      </w:r>
      <w:r>
        <w:rPr>
          <w:color w:val="00006B"/>
        </w:rPr>
        <w:t xml:space="preserve"> ফেলছিলাম</w:t>
      </w:r>
      <w:r>
        <w:rPr>
          <w:color w:val="00003F"/>
        </w:rPr>
        <w:t xml:space="preserve"> আজকে</w:t>
      </w:r>
      <w:r>
        <w:rPr>
          <w:color w:val="00006B"/>
        </w:rPr>
        <w:t xml:space="preserve"> তুল্লাম</w:t>
      </w:r>
      <w:r>
        <w:rPr>
          <w:color w:val="00002D"/>
        </w:rPr>
        <w:t xml:space="preserve"> বিকাশে</w:t>
      </w:r>
      <w:r>
        <w:rPr>
          <w:color w:val="000051"/>
        </w:rPr>
        <w:t xml:space="preserve"> ডুকতে</w:t>
      </w:r>
      <w:r>
        <w:rPr>
          <w:color w:val="00006B"/>
        </w:rPr>
        <w:t xml:space="preserve"> লারতেছিনা</w:t>
      </w:r>
      <w:r>
        <w:br/>
      </w:r>
      <w:r>
        <w:rPr>
          <w:color w:val="1B0000"/>
        </w:rPr>
        <w:t xml:space="preserve"> আমি</w:t>
      </w:r>
      <w:r>
        <w:rPr>
          <w:color w:val="00002D"/>
        </w:rPr>
        <w:t xml:space="preserve"> জানতে</w:t>
      </w:r>
      <w:r>
        <w:rPr>
          <w:color w:val="000040"/>
        </w:rPr>
        <w:t xml:space="preserve"> চাচ্ছিলাম</w:t>
      </w:r>
      <w:r>
        <w:rPr>
          <w:color w:val="1A0000"/>
        </w:rPr>
        <w:t xml:space="preserve"> আমার</w:t>
      </w:r>
      <w:r>
        <w:rPr>
          <w:color w:val="00002B"/>
        </w:rPr>
        <w:t xml:space="preserve"> বিকাশে</w:t>
      </w:r>
      <w:r>
        <w:rPr>
          <w:color w:val="000031"/>
        </w:rPr>
        <w:t xml:space="preserve"> একটি</w:t>
      </w:r>
      <w:r>
        <w:rPr>
          <w:color w:val="00005E"/>
        </w:rPr>
        <w:t xml:space="preserve"> কৃত</w:t>
      </w:r>
      <w:r>
        <w:rPr>
          <w:color w:val="00005C"/>
        </w:rPr>
        <w:t xml:space="preserve"> হারানো</w:t>
      </w:r>
      <w:r>
        <w:rPr>
          <w:color w:val="000038"/>
        </w:rPr>
        <w:t xml:space="preserve"> সিম</w:t>
      </w:r>
      <w:r>
        <w:rPr>
          <w:color w:val="000048"/>
        </w:rPr>
        <w:t xml:space="preserve"> রিপ্লেস</w:t>
      </w:r>
      <w:r>
        <w:rPr>
          <w:color w:val="370000"/>
        </w:rPr>
        <w:t xml:space="preserve"> করি</w:t>
      </w:r>
      <w:r>
        <w:rPr>
          <w:color w:val="3C0000"/>
        </w:rPr>
        <w:t xml:space="preserve"> তাহলে</w:t>
      </w:r>
      <w:r>
        <w:rPr>
          <w:color w:val="1D0000"/>
        </w:rPr>
        <w:t xml:space="preserve"> কি</w:t>
      </w:r>
      <w:r>
        <w:rPr>
          <w:color w:val="00001A"/>
        </w:rPr>
        <w:t xml:space="preserve"> বিকাশ</w:t>
      </w:r>
      <w:r>
        <w:rPr>
          <w:color w:val="00003F"/>
        </w:rPr>
        <w:t xml:space="preserve"> একাউন্টটি</w:t>
      </w:r>
      <w:r>
        <w:rPr>
          <w:color w:val="00004D"/>
        </w:rPr>
        <w:t xml:space="preserve"> সচল</w:t>
      </w:r>
      <w:r>
        <w:rPr>
          <w:color w:val="480000"/>
        </w:rPr>
        <w:t xml:space="preserve"> থাকবে</w:t>
      </w:r>
      <w:r>
        <w:rPr>
          <w:color w:val="000039"/>
        </w:rPr>
        <w:t xml:space="preserve"> কিনা</w:t>
      </w:r>
      <w:r>
        <w:br/>
      </w:r>
      <w:r>
        <w:rPr>
          <w:color w:val="000071"/>
        </w:rPr>
        <w:t xml:space="preserve"> হারাইয়া</w:t>
      </w:r>
      <w:r>
        <w:rPr>
          <w:color w:val="00006D"/>
        </w:rPr>
        <w:t xml:space="preserve"> যাওয়া</w:t>
      </w:r>
      <w:r>
        <w:rPr>
          <w:color w:val="000054"/>
        </w:rPr>
        <w:t xml:space="preserve"> সিমটি</w:t>
      </w:r>
      <w:r>
        <w:rPr>
          <w:color w:val="000051"/>
        </w:rPr>
        <w:t xml:space="preserve"> রিপ্লেস</w:t>
      </w:r>
      <w:r>
        <w:rPr>
          <w:color w:val="390000"/>
        </w:rPr>
        <w:t xml:space="preserve"> করার</w:t>
      </w:r>
      <w:r>
        <w:rPr>
          <w:color w:val="000035"/>
        </w:rPr>
        <w:t xml:space="preserve"> কত</w:t>
      </w:r>
      <w:r>
        <w:rPr>
          <w:color w:val="000057"/>
        </w:rPr>
        <w:t xml:space="preserve"> সময়</w:t>
      </w:r>
      <w:r>
        <w:rPr>
          <w:color w:val="000048"/>
        </w:rPr>
        <w:t xml:space="preserve"> পরে</w:t>
      </w:r>
      <w:r>
        <w:rPr>
          <w:color w:val="00001D"/>
        </w:rPr>
        <w:t xml:space="preserve"> বিকাশ</w:t>
      </w:r>
      <w:r>
        <w:rPr>
          <w:color w:val="00003B"/>
        </w:rPr>
        <w:t xml:space="preserve"> চালু</w:t>
      </w:r>
      <w:r>
        <w:rPr>
          <w:color w:val="350000"/>
        </w:rPr>
        <w:t xml:space="preserve"> হবে</w:t>
      </w:r>
      <w:r>
        <w:br/>
      </w:r>
      <w:r>
        <w:rPr>
          <w:color w:val="000079"/>
        </w:rPr>
        <w:t xml:space="preserve"> replace</w:t>
      </w:r>
      <w:r>
        <w:rPr>
          <w:color w:val="000049"/>
        </w:rPr>
        <w:t xml:space="preserve"> kora</w:t>
      </w:r>
      <w:r>
        <w:rPr>
          <w:color w:val="000055"/>
        </w:rPr>
        <w:t xml:space="preserve"> sim</w:t>
      </w:r>
      <w:r>
        <w:rPr>
          <w:color w:val="00003C"/>
        </w:rPr>
        <w:t xml:space="preserve"> e</w:t>
      </w:r>
      <w:r>
        <w:rPr>
          <w:color w:val="00002B"/>
        </w:rPr>
        <w:t xml:space="preserve"> bkash</w:t>
      </w:r>
      <w:r>
        <w:rPr>
          <w:color w:val="000032"/>
        </w:rPr>
        <w:t xml:space="preserve"> ki</w:t>
      </w:r>
      <w:r>
        <w:rPr>
          <w:color w:val="000046"/>
        </w:rPr>
        <w:t xml:space="preserve"> kore</w:t>
      </w:r>
      <w:r>
        <w:rPr>
          <w:color w:val="00009C"/>
        </w:rPr>
        <w:t xml:space="preserve"> reactive</w:t>
      </w:r>
      <w:r>
        <w:rPr>
          <w:color w:val="000000"/>
        </w:rPr>
        <w:t xml:space="preserve"> korbo</w:t>
      </w:r>
      <w:r>
        <w:br/>
      </w:r>
      <w:r>
        <w:rPr>
          <w:color w:val="00005C"/>
        </w:rPr>
        <w:t xml:space="preserve"> সিম</w:t>
      </w:r>
      <w:r>
        <w:rPr>
          <w:color w:val="000075"/>
        </w:rPr>
        <w:t xml:space="preserve"> রিপ্লেস</w:t>
      </w:r>
      <w:r>
        <w:rPr>
          <w:color w:val="490000"/>
        </w:rPr>
        <w:t xml:space="preserve"> করলে</w:t>
      </w:r>
      <w:r>
        <w:rPr>
          <w:color w:val="00002A"/>
        </w:rPr>
        <w:t xml:space="preserve"> বিকাশ</w:t>
      </w:r>
      <w:r>
        <w:rPr>
          <w:color w:val="450000"/>
        </w:rPr>
        <w:t xml:space="preserve"> এ</w:t>
      </w:r>
      <w:r>
        <w:rPr>
          <w:color w:val="4A0000"/>
        </w:rPr>
        <w:t xml:space="preserve"> কোন</w:t>
      </w:r>
      <w:r>
        <w:rPr>
          <w:color w:val="000058"/>
        </w:rPr>
        <w:t xml:space="preserve"> সমস্যা</w:t>
      </w:r>
      <w:r>
        <w:rPr>
          <w:color w:val="830000"/>
        </w:rPr>
        <w:t xml:space="preserve"> হব</w:t>
      </w:r>
      <w:r>
        <w:br/>
      </w:r>
      <w:r>
        <w:rPr>
          <w:color w:val="000046"/>
        </w:rPr>
        <w:t xml:space="preserve"> ei</w:t>
      </w:r>
      <w:r>
        <w:rPr>
          <w:color w:val="00004B"/>
        </w:rPr>
        <w:t xml:space="preserve"> sim</w:t>
      </w:r>
      <w:r>
        <w:rPr>
          <w:color w:val="000037"/>
        </w:rPr>
        <w:t xml:space="preserve"> ta</w:t>
      </w:r>
      <w:r>
        <w:rPr>
          <w:color w:val="00006C"/>
        </w:rPr>
        <w:t xml:space="preserve"> replace</w:t>
      </w:r>
      <w:r>
        <w:rPr>
          <w:color w:val="000000"/>
        </w:rPr>
        <w:t xml:space="preserve"> korchi</w:t>
      </w:r>
      <w:r>
        <w:rPr>
          <w:color w:val="000000"/>
        </w:rPr>
        <w:t xml:space="preserve"> bkash</w:t>
      </w:r>
      <w:r>
        <w:rPr>
          <w:color w:val="00006B"/>
        </w:rPr>
        <w:t xml:space="preserve"> calu</w:t>
      </w:r>
      <w:r>
        <w:rPr>
          <w:color w:val="610000"/>
        </w:rPr>
        <w:t xml:space="preserve"> hbe</w:t>
      </w:r>
      <w:r>
        <w:rPr>
          <w:color w:val="000087"/>
        </w:rPr>
        <w:t xml:space="preserve"> kokhn</w:t>
      </w:r>
      <w:r>
        <w:br/>
      </w:r>
      <w:r>
        <w:rPr>
          <w:color w:val="000074"/>
        </w:rPr>
        <w:t xml:space="preserve"> sim</w:t>
      </w:r>
      <w:r>
        <w:rPr>
          <w:color w:val="000052"/>
        </w:rPr>
        <w:t xml:space="preserve"> hariye</w:t>
      </w:r>
      <w:r>
        <w:rPr>
          <w:color w:val="000065"/>
        </w:rPr>
        <w:t xml:space="preserve"> gesilo</w:t>
      </w:r>
      <w:r>
        <w:rPr>
          <w:color w:val="000074"/>
        </w:rPr>
        <w:t xml:space="preserve"> sim</w:t>
      </w:r>
      <w:r>
        <w:rPr>
          <w:color w:val="00005E"/>
        </w:rPr>
        <w:t xml:space="preserve"> tular</w:t>
      </w:r>
      <w:r>
        <w:rPr>
          <w:color w:val="00003F"/>
        </w:rPr>
        <w:t xml:space="preserve"> por</w:t>
      </w:r>
      <w:r>
        <w:rPr>
          <w:color w:val="00001D"/>
        </w:rPr>
        <w:t xml:space="preserve"> bkash</w:t>
      </w:r>
      <w:r>
        <w:rPr>
          <w:color w:val="00006E"/>
        </w:rPr>
        <w:t xml:space="preserve"> manual</w:t>
      </w:r>
      <w:r>
        <w:rPr>
          <w:color w:val="2A0000"/>
        </w:rPr>
        <w:t xml:space="preserve"> korte</w:t>
      </w:r>
      <w:r>
        <w:rPr>
          <w:color w:val="000048"/>
        </w:rPr>
        <w:t xml:space="preserve"> parsi</w:t>
      </w:r>
      <w:r>
        <w:rPr>
          <w:color w:val="000025"/>
        </w:rPr>
        <w:t xml:space="preserve"> na</w:t>
      </w:r>
      <w:r>
        <w:br/>
      </w:r>
      <w:r>
        <w:rPr>
          <w:color w:val="470000"/>
        </w:rPr>
        <w:t xml:space="preserve"> স্যার</w:t>
      </w:r>
      <w:r>
        <w:rPr>
          <w:color w:val="260000"/>
        </w:rPr>
        <w:t xml:space="preserve"> আমার</w:t>
      </w:r>
      <w:r>
        <w:rPr>
          <w:color w:val="00003E"/>
        </w:rPr>
        <w:t xml:space="preserve"> বিকাশে</w:t>
      </w:r>
      <w:r>
        <w:rPr>
          <w:color w:val="000000"/>
        </w:rPr>
        <w:t xml:space="preserve"> টাকা</w:t>
      </w:r>
      <w:r>
        <w:rPr>
          <w:color w:val="00007A"/>
        </w:rPr>
        <w:t xml:space="preserve"> আটকে</w:t>
      </w:r>
      <w:r>
        <w:rPr>
          <w:color w:val="000038"/>
        </w:rPr>
        <w:t xml:space="preserve"> আছে</w:t>
      </w:r>
      <w:r>
        <w:rPr>
          <w:color w:val="000067"/>
        </w:rPr>
        <w:t xml:space="preserve"> রিপ্লেস</w:t>
      </w:r>
      <w:r>
        <w:rPr>
          <w:color w:val="490000"/>
        </w:rPr>
        <w:t xml:space="preserve"> করার</w:t>
      </w:r>
      <w:r>
        <w:rPr>
          <w:color w:val="620000"/>
        </w:rPr>
        <w:t xml:space="preserve"> কারনে</w:t>
      </w:r>
      <w:r>
        <w:rPr>
          <w:color w:val="00003C"/>
        </w:rPr>
        <w:t xml:space="preserve"> এখন</w:t>
      </w:r>
      <w:r>
        <w:rPr>
          <w:color w:val="2A0000"/>
        </w:rPr>
        <w:t xml:space="preserve"> কি</w:t>
      </w:r>
      <w:r>
        <w:rPr>
          <w:color w:val="000047"/>
        </w:rPr>
        <w:t xml:space="preserve"> করবো</w:t>
      </w:r>
      <w:r>
        <w:br/>
      </w:r>
      <w:r>
        <w:rPr>
          <w:color w:val="310000"/>
        </w:rPr>
        <w:t xml:space="preserve"> i</w:t>
      </w:r>
      <w:r>
        <w:rPr>
          <w:color w:val="600000"/>
        </w:rPr>
        <w:t xml:space="preserve"> just</w:t>
      </w:r>
      <w:r>
        <w:rPr>
          <w:color w:val="000080"/>
        </w:rPr>
        <w:t xml:space="preserve"> replaced</w:t>
      </w:r>
      <w:r>
        <w:rPr>
          <w:color w:val="000035"/>
        </w:rPr>
        <w:t xml:space="preserve"> my</w:t>
      </w:r>
      <w:r>
        <w:rPr>
          <w:color w:val="000000"/>
        </w:rPr>
        <w:t xml:space="preserve"> sim</w:t>
      </w:r>
      <w:r>
        <w:rPr>
          <w:color w:val="000058"/>
        </w:rPr>
        <w:t xml:space="preserve"> now</w:t>
      </w:r>
      <w:r>
        <w:rPr>
          <w:color w:val="000025"/>
        </w:rPr>
        <w:t xml:space="preserve"> bkash</w:t>
      </w:r>
      <w:r>
        <w:rPr>
          <w:color w:val="410000"/>
        </w:rPr>
        <w:t xml:space="preserve"> is</w:t>
      </w:r>
      <w:r>
        <w:rPr>
          <w:color w:val="000064"/>
        </w:rPr>
        <w:t xml:space="preserve"> showing</w:t>
      </w:r>
      <w:r>
        <w:rPr>
          <w:color w:val="000065"/>
        </w:rPr>
        <w:t xml:space="preserve"> error</w:t>
      </w:r>
      <w:r>
        <w:br/>
      </w:r>
      <w:r>
        <w:rPr>
          <w:color w:val="00007F"/>
        </w:rPr>
        <w:t xml:space="preserve"> অামার</w:t>
      </w:r>
      <w:r>
        <w:rPr>
          <w:color w:val="00002C"/>
        </w:rPr>
        <w:t xml:space="preserve"> বিকাশ</w:t>
      </w:r>
      <w:r>
        <w:rPr>
          <w:color w:val="000073"/>
        </w:rPr>
        <w:t xml:space="preserve"> নাম্বারটি</w:t>
      </w:r>
      <w:r>
        <w:rPr>
          <w:color w:val="000079"/>
        </w:rPr>
        <w:t xml:space="preserve"> রিপ্লেস</w:t>
      </w:r>
      <w:r>
        <w:rPr>
          <w:color w:val="000000"/>
        </w:rPr>
        <w:t xml:space="preserve"> করেছি</w:t>
      </w:r>
      <w:r>
        <w:rPr>
          <w:color w:val="000046"/>
        </w:rPr>
        <w:t xml:space="preserve"> এখন</w:t>
      </w:r>
      <w:r>
        <w:rPr>
          <w:color w:val="000058"/>
        </w:rPr>
        <w:t xml:space="preserve"> চালু</w:t>
      </w:r>
      <w:r>
        <w:rPr>
          <w:color w:val="00004C"/>
        </w:rPr>
        <w:t xml:space="preserve"> হচ্ছে</w:t>
      </w:r>
      <w:r>
        <w:rPr>
          <w:color w:val="000000"/>
        </w:rPr>
        <w:t xml:space="preserve"> না</w:t>
      </w:r>
      <w:r>
        <w:br/>
      </w:r>
      <w:r>
        <w:rPr>
          <w:color w:val="000050"/>
        </w:rPr>
        <w:t xml:space="preserve"> sim</w:t>
      </w:r>
      <w:r>
        <w:rPr>
          <w:color w:val="000078"/>
        </w:rPr>
        <w:t xml:space="preserve"> replacement</w:t>
      </w:r>
      <w:r>
        <w:rPr>
          <w:color w:val="000061"/>
        </w:rPr>
        <w:t xml:space="preserve"> পরে</w:t>
      </w:r>
      <w:r>
        <w:rPr>
          <w:color w:val="000027"/>
        </w:rPr>
        <w:t xml:space="preserve"> বিকাশ</w:t>
      </w:r>
      <w:r>
        <w:rPr>
          <w:color w:val="000069"/>
        </w:rPr>
        <w:t xml:space="preserve"> কাজ</w:t>
      </w:r>
      <w:r>
        <w:rPr>
          <w:color w:val="000093"/>
        </w:rPr>
        <w:t xml:space="preserve"> করেনা</w:t>
      </w:r>
      <w:r>
        <w:br/>
      </w:r>
      <w:r>
        <w:rPr>
          <w:color w:val="000050"/>
        </w:rPr>
        <w:t xml:space="preserve"> sim</w:t>
      </w:r>
      <w:r>
        <w:rPr>
          <w:color w:val="000073"/>
        </w:rPr>
        <w:t xml:space="preserve"> replace</w:t>
      </w:r>
      <w:r>
        <w:rPr>
          <w:color w:val="520000"/>
        </w:rPr>
        <w:t xml:space="preserve"> korar</w:t>
      </w:r>
      <w:r>
        <w:rPr>
          <w:color w:val="000057"/>
        </w:rPr>
        <w:t xml:space="preserve"> por</w:t>
      </w:r>
      <w:r>
        <w:rPr>
          <w:color w:val="000028"/>
        </w:rPr>
        <w:t xml:space="preserve"> bkash</w:t>
      </w:r>
      <w:r>
        <w:rPr>
          <w:color w:val="000084"/>
        </w:rPr>
        <w:t xml:space="preserve"> disable</w:t>
      </w:r>
      <w:r>
        <w:rPr>
          <w:color w:val="500000"/>
        </w:rPr>
        <w:t xml:space="preserve"> hoye</w:t>
      </w:r>
      <w:r>
        <w:rPr>
          <w:color w:val="000000"/>
        </w:rPr>
        <w:t xml:space="preserve"> geche</w:t>
      </w:r>
      <w:r>
        <w:rPr>
          <w:color w:val="000000"/>
        </w:rPr>
        <w:t xml:space="preserve"> active</w:t>
      </w:r>
      <w:r>
        <w:rPr>
          <w:color w:val="000046"/>
        </w:rPr>
        <w:t xml:space="preserve"> korbo</w:t>
      </w:r>
      <w:r>
        <w:rPr>
          <w:color w:val="000000"/>
        </w:rPr>
        <w:t xml:space="preserve"> kivabe</w:t>
      </w:r>
      <w:r>
        <w:br/>
      </w:r>
      <w:r>
        <w:rPr>
          <w:color w:val="280000"/>
        </w:rPr>
        <w:t xml:space="preserve"> স্যার</w:t>
      </w:r>
      <w:r>
        <w:rPr>
          <w:color w:val="15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2C"/>
        </w:rPr>
        <w:t xml:space="preserve"> অ্যাকাউন্ট</w:t>
      </w:r>
      <w:r>
        <w:rPr>
          <w:color w:val="00003E"/>
        </w:rPr>
        <w:t xml:space="preserve"> নম্বরটি</w:t>
      </w:r>
      <w:r>
        <w:rPr>
          <w:color w:val="00004C"/>
        </w:rPr>
        <w:t xml:space="preserve"> দীর্ঘ</w:t>
      </w:r>
      <w:r>
        <w:rPr>
          <w:color w:val="000048"/>
        </w:rPr>
        <w:t xml:space="preserve"> পাঁচ</w:t>
      </w:r>
      <w:r>
        <w:rPr>
          <w:color w:val="000038"/>
        </w:rPr>
        <w:t xml:space="preserve"> মাস</w:t>
      </w:r>
      <w:r>
        <w:rPr>
          <w:color w:val="000027"/>
        </w:rPr>
        <w:t xml:space="preserve"> বন্ধ</w:t>
      </w:r>
      <w:r>
        <w:rPr>
          <w:color w:val="2E0000"/>
        </w:rPr>
        <w:t xml:space="preserve"> ছিল</w:t>
      </w:r>
      <w:r>
        <w:rPr>
          <w:color w:val="000021"/>
        </w:rPr>
        <w:t xml:space="preserve"> এখন</w:t>
      </w:r>
      <w:r>
        <w:rPr>
          <w:color w:val="00002D"/>
        </w:rPr>
        <w:t xml:space="preserve"> সিম</w:t>
      </w:r>
      <w:r>
        <w:rPr>
          <w:color w:val="00003A"/>
        </w:rPr>
        <w:t xml:space="preserve"> রিপ্লেস</w:t>
      </w:r>
      <w:r>
        <w:rPr>
          <w:color w:val="200000"/>
        </w:rPr>
        <w:t xml:space="preserve"> করে</w:t>
      </w:r>
      <w:r>
        <w:rPr>
          <w:color w:val="3C0000"/>
        </w:rPr>
        <w:t xml:space="preserve"> আনার</w:t>
      </w:r>
      <w:r>
        <w:rPr>
          <w:color w:val="2D0000"/>
        </w:rPr>
        <w:t xml:space="preserve"> পর</w:t>
      </w:r>
      <w:r>
        <w:rPr>
          <w:color w:val="00002A"/>
        </w:rPr>
        <w:t xml:space="preserve"> বিকাশ</w:t>
      </w:r>
      <w:r>
        <w:rPr>
          <w:color w:val="000038"/>
        </w:rPr>
        <w:t xml:space="preserve"> এপস</w:t>
      </w:r>
      <w:r>
        <w:rPr>
          <w:color w:val="220000"/>
        </w:rPr>
        <w:t xml:space="preserve"> এ</w:t>
      </w:r>
      <w:r>
        <w:rPr>
          <w:color w:val="000039"/>
        </w:rPr>
        <w:t xml:space="preserve"> লগ</w:t>
      </w:r>
      <w:r>
        <w:rPr>
          <w:color w:val="000032"/>
        </w:rPr>
        <w:t xml:space="preserve"> ইন</w:t>
      </w:r>
      <w:r>
        <w:rPr>
          <w:color w:val="1C0000"/>
        </w:rPr>
        <w:t xml:space="preserve"> করতে</w:t>
      </w:r>
      <w:r>
        <w:rPr>
          <w:color w:val="410000"/>
        </w:rPr>
        <w:t xml:space="preserve"> গিয়ে</w:t>
      </w:r>
      <w:r>
        <w:rPr>
          <w:color w:val="00002B"/>
        </w:rPr>
        <w:t xml:space="preserve"> সমস্যা</w:t>
      </w:r>
      <w:r>
        <w:rPr>
          <w:color w:val="000046"/>
        </w:rPr>
        <w:t xml:space="preserve"> ফেস</w:t>
      </w:r>
      <w:r>
        <w:rPr>
          <w:color w:val="280000"/>
        </w:rPr>
        <w:t xml:space="preserve"> করছি</w:t>
      </w:r>
      <w:r>
        <w:br/>
      </w:r>
      <w:r>
        <w:rPr>
          <w:color w:val="340000"/>
        </w:rPr>
        <w:t xml:space="preserve"> আমি</w:t>
      </w:r>
      <w:r>
        <w:rPr>
          <w:color w:val="330000"/>
        </w:rPr>
        <w:t xml:space="preserve"> আমার</w:t>
      </w:r>
      <w:r>
        <w:rPr>
          <w:color w:val="000053"/>
        </w:rPr>
        <w:t xml:space="preserve"> একটা</w:t>
      </w:r>
      <w:r>
        <w:rPr>
          <w:color w:val="000032"/>
        </w:rPr>
        <w:t xml:space="preserve"> বিকাশ</w:t>
      </w:r>
      <w:r>
        <w:rPr>
          <w:color w:val="00006D"/>
        </w:rPr>
        <w:t xml:space="preserve"> সিম</w:t>
      </w:r>
      <w:r>
        <w:rPr>
          <w:color w:val="0000C3"/>
        </w:rPr>
        <w:t xml:space="preserve"> রিপ্লেশ</w:t>
      </w:r>
      <w:r>
        <w:rPr>
          <w:color w:val="000000"/>
        </w:rPr>
        <w:t xml:space="preserve"> করেছি</w:t>
      </w:r>
      <w:r>
        <w:br/>
      </w:r>
      <w:r>
        <w:rPr>
          <w:color w:val="340000"/>
        </w:rPr>
        <w:t xml:space="preserve"> i</w:t>
      </w:r>
      <w:r>
        <w:rPr>
          <w:color w:val="4D0000"/>
        </w:rPr>
        <w:t xml:space="preserve"> have</w:t>
      </w:r>
      <w:r>
        <w:rPr>
          <w:color w:val="000086"/>
        </w:rPr>
        <w:t xml:space="preserve"> replaced</w:t>
      </w:r>
      <w:r>
        <w:rPr>
          <w:color w:val="000071"/>
        </w:rPr>
        <w:t xml:space="preserve"> my</w:t>
      </w:r>
      <w:r>
        <w:rPr>
          <w:color w:val="00004C"/>
        </w:rPr>
        <w:t xml:space="preserve"> sim</w:t>
      </w:r>
      <w:r>
        <w:rPr>
          <w:color w:val="000000"/>
        </w:rPr>
        <w:t xml:space="preserve"> card</w:t>
      </w:r>
      <w:r>
        <w:rPr>
          <w:color w:val="490000"/>
        </w:rPr>
        <w:t xml:space="preserve"> please</w:t>
      </w:r>
      <w:r>
        <w:rPr>
          <w:color w:val="000076"/>
        </w:rPr>
        <w:t xml:space="preserve"> activate</w:t>
      </w:r>
      <w:r>
        <w:rPr>
          <w:color w:val="000071"/>
        </w:rPr>
        <w:t xml:space="preserve"> my</w:t>
      </w:r>
      <w:r>
        <w:rPr>
          <w:color w:val="000000"/>
        </w:rPr>
        <w:t xml:space="preserve"> account</w:t>
      </w:r>
      <w:r>
        <w:br/>
      </w:r>
      <w:r>
        <w:rPr>
          <w:color w:val="570000"/>
        </w:rPr>
        <w:t xml:space="preserve"> amr</w:t>
      </w:r>
      <w:r>
        <w:rPr>
          <w:color w:val="000072"/>
        </w:rPr>
        <w:t xml:space="preserve"> sim</w:t>
      </w:r>
      <w:r>
        <w:rPr>
          <w:color w:val="0000A3"/>
        </w:rPr>
        <w:t xml:space="preserve"> replace</w:t>
      </w:r>
      <w:r>
        <w:rPr>
          <w:color w:val="840000"/>
        </w:rPr>
        <w:t xml:space="preserve"> korchi</w:t>
      </w:r>
      <w:r>
        <w:br/>
      </w:r>
      <w:r>
        <w:rPr>
          <w:color w:val="410000"/>
        </w:rPr>
        <w:t xml:space="preserve"> আমি</w:t>
      </w:r>
      <w:r>
        <w:rPr>
          <w:color w:val="000088"/>
        </w:rPr>
        <w:t xml:space="preserve"> সিম</w:t>
      </w:r>
      <w:r>
        <w:rPr>
          <w:color w:val="0000AC"/>
        </w:rPr>
        <w:t xml:space="preserve"> রিপ্লেস</w:t>
      </w:r>
      <w:r>
        <w:rPr>
          <w:color w:val="6E0000"/>
        </w:rPr>
        <w:t xml:space="preserve"> করেছি</w:t>
      </w:r>
      <w:r>
        <w:br/>
      </w:r>
      <w:r>
        <w:rPr>
          <w:color w:val="2A0000"/>
        </w:rPr>
        <w:t xml:space="preserve"> এটা</w:t>
      </w:r>
      <w:r>
        <w:rPr>
          <w:color w:val="2D0000"/>
        </w:rPr>
        <w:t xml:space="preserve"> আমার</w:t>
      </w:r>
      <w:r>
        <w:rPr>
          <w:color w:val="00002C"/>
        </w:rPr>
        <w:t xml:space="preserve"> বিকাশ</w:t>
      </w:r>
      <w:r>
        <w:rPr>
          <w:color w:val="000044"/>
        </w:rPr>
        <w:t xml:space="preserve"> পারসনাল</w:t>
      </w:r>
      <w:r>
        <w:rPr>
          <w:color w:val="000024"/>
        </w:rPr>
        <w:t xml:space="preserve"> নাম্বার</w:t>
      </w:r>
      <w:r>
        <w:rPr>
          <w:color w:val="300000"/>
        </w:rPr>
        <w:t xml:space="preserve"> কিছু</w:t>
      </w:r>
      <w:r>
        <w:rPr>
          <w:color w:val="00005E"/>
        </w:rPr>
        <w:t xml:space="preserve"> দিন</w:t>
      </w:r>
      <w:r>
        <w:rPr>
          <w:color w:val="2C0000"/>
        </w:rPr>
        <w:t xml:space="preserve"> আগে</w:t>
      </w:r>
      <w:r>
        <w:rPr>
          <w:color w:val="2D0000"/>
        </w:rPr>
        <w:t xml:space="preserve"> আমার</w:t>
      </w:r>
      <w:r>
        <w:rPr>
          <w:color w:val="000060"/>
        </w:rPr>
        <w:t xml:space="preserve"> সিম</w:t>
      </w:r>
      <w:r>
        <w:rPr>
          <w:color w:val="00005B"/>
        </w:rPr>
        <w:t xml:space="preserve"> টি</w:t>
      </w:r>
      <w:r>
        <w:rPr>
          <w:color w:val="00003C"/>
        </w:rPr>
        <w:t xml:space="preserve"> হারিয়ে</w:t>
      </w:r>
      <w:r>
        <w:rPr>
          <w:color w:val="2A0000"/>
        </w:rPr>
        <w:t xml:space="preserve"> যায়</w:t>
      </w:r>
      <w:r>
        <w:rPr>
          <w:color w:val="000030"/>
        </w:rPr>
        <w:t xml:space="preserve"> গত</w:t>
      </w:r>
      <w:r>
        <w:rPr>
          <w:color w:val="00005E"/>
        </w:rPr>
        <w:t xml:space="preserve"> দিন</w:t>
      </w:r>
      <w:r>
        <w:rPr>
          <w:color w:val="000060"/>
        </w:rPr>
        <w:t xml:space="preserve"> সিম</w:t>
      </w:r>
      <w:r>
        <w:rPr>
          <w:color w:val="00005B"/>
        </w:rPr>
        <w:t xml:space="preserve"> টি</w:t>
      </w:r>
      <w:r>
        <w:rPr>
          <w:color w:val="000055"/>
        </w:rPr>
        <w:t xml:space="preserve"> রিপ্লেইস</w:t>
      </w:r>
      <w:r>
        <w:rPr>
          <w:color w:val="2A0000"/>
        </w:rPr>
        <w:t xml:space="preserve"> করছি</w:t>
      </w:r>
      <w:r>
        <w:rPr>
          <w:color w:val="1F0000"/>
        </w:rPr>
        <w:t xml:space="preserve"> কিন্তু</w:t>
      </w:r>
      <w:r>
        <w:rPr>
          <w:color w:val="00002C"/>
        </w:rPr>
        <w:t xml:space="preserve"> বিকাশ</w:t>
      </w:r>
      <w:r>
        <w:rPr>
          <w:color w:val="00002C"/>
        </w:rPr>
        <w:t xml:space="preserve"> চালু</w:t>
      </w:r>
      <w:r>
        <w:rPr>
          <w:color w:val="000026"/>
        </w:rPr>
        <w:t xml:space="preserve"> হচ্ছে</w:t>
      </w:r>
      <w:r>
        <w:rPr>
          <w:color w:val="00001B"/>
        </w:rPr>
        <w:t xml:space="preserve"> না</w:t>
      </w:r>
      <w:r>
        <w:br/>
      </w:r>
      <w:r>
        <w:rPr>
          <w:color w:val="230000"/>
        </w:rPr>
        <w:t xml:space="preserve"> আমার</w:t>
      </w:r>
      <w:r>
        <w:rPr>
          <w:color w:val="000058"/>
        </w:rPr>
        <w:t xml:space="preserve"> ফোন</w:t>
      </w:r>
      <w:r>
        <w:rPr>
          <w:color w:val="00006C"/>
        </w:rPr>
        <w:t xml:space="preserve"> চুরি</w:t>
      </w:r>
      <w:r>
        <w:rPr>
          <w:color w:val="41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আমি</w:t>
      </w:r>
      <w:r>
        <w:rPr>
          <w:color w:val="000022"/>
        </w:rPr>
        <w:t xml:space="preserve"> বিকাশ</w:t>
      </w:r>
      <w:r>
        <w:rPr>
          <w:color w:val="00002C"/>
        </w:rPr>
        <w:t xml:space="preserve"> একাউন্ট</w:t>
      </w:r>
      <w:r>
        <w:rPr>
          <w:color w:val="00006F"/>
        </w:rPr>
        <w:t xml:space="preserve"> সংক্রান্ত</w:t>
      </w:r>
      <w:r>
        <w:rPr>
          <w:color w:val="000063"/>
        </w:rPr>
        <w:t xml:space="preserve"> সিমটা</w:t>
      </w:r>
      <w:r>
        <w:rPr>
          <w:color w:val="00005F"/>
        </w:rPr>
        <w:t xml:space="preserve"> রিপ্লেস</w:t>
      </w:r>
      <w:r>
        <w:rPr>
          <w:color w:val="490000"/>
        </w:rPr>
        <w:t xml:space="preserve"> করি</w:t>
      </w:r>
      <w:r>
        <w:br/>
      </w:r>
      <w:r>
        <w:rPr>
          <w:color w:val="390000"/>
        </w:rPr>
        <w:t xml:space="preserve"> আমার</w:t>
      </w:r>
      <w:r>
        <w:rPr>
          <w:color w:val="00006D"/>
        </w:rPr>
        <w:t xml:space="preserve"> সিময়ে</w:t>
      </w:r>
      <w:r>
        <w:rPr>
          <w:color w:val="00003A"/>
        </w:rPr>
        <w:t xml:space="preserve"> সমস্যা</w:t>
      </w:r>
      <w:r>
        <w:rPr>
          <w:color w:val="000058"/>
        </w:rPr>
        <w:t xml:space="preserve"> হয়েছিল</w:t>
      </w:r>
      <w:r>
        <w:rPr>
          <w:color w:val="1D0000"/>
        </w:rPr>
        <w:t xml:space="preserve"> আমি</w:t>
      </w:r>
      <w:r>
        <w:rPr>
          <w:color w:val="000050"/>
        </w:rPr>
        <w:t xml:space="preserve"> সিমটি</w:t>
      </w:r>
      <w:r>
        <w:rPr>
          <w:color w:val="000037"/>
        </w:rPr>
        <w:t xml:space="preserve"> নতুন</w:t>
      </w:r>
      <w:r>
        <w:rPr>
          <w:color w:val="2B0000"/>
        </w:rPr>
        <w:t xml:space="preserve"> করে</w:t>
      </w:r>
      <w:r>
        <w:rPr>
          <w:color w:val="000063"/>
        </w:rPr>
        <w:t xml:space="preserve"> তুলছি</w:t>
      </w:r>
      <w:r>
        <w:rPr>
          <w:color w:val="4B0000"/>
        </w:rPr>
        <w:t xml:space="preserve"> তবে</w:t>
      </w:r>
      <w:r>
        <w:rPr>
          <w:color w:val="390000"/>
        </w:rPr>
        <w:t xml:space="preserve"> আমার</w:t>
      </w:r>
      <w:r>
        <w:rPr>
          <w:color w:val="000043"/>
        </w:rPr>
        <w:t xml:space="preserve"> সিমে</w:t>
      </w:r>
      <w:r>
        <w:rPr>
          <w:color w:val="00001C"/>
        </w:rPr>
        <w:t xml:space="preserve"> বিকাশ</w:t>
      </w:r>
      <w:r>
        <w:rPr>
          <w:color w:val="3E0000"/>
        </w:rPr>
        <w:t xml:space="preserve"> আসছে</w:t>
      </w:r>
      <w:r>
        <w:rPr>
          <w:color w:val="000023"/>
        </w:rPr>
        <w:t xml:space="preserve"> না</w:t>
      </w:r>
      <w:r>
        <w:br/>
      </w:r>
      <w:r>
        <w:rPr>
          <w:color w:val="1E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000047"/>
        </w:rPr>
        <w:t xml:space="preserve"> একাউন্টটি</w:t>
      </w:r>
      <w:r>
        <w:rPr>
          <w:color w:val="00003F"/>
        </w:rPr>
        <w:t xml:space="preserve"> সিম</w:t>
      </w:r>
      <w:r>
        <w:rPr>
          <w:color w:val="000051"/>
        </w:rPr>
        <w:t xml:space="preserve"> রিপ্লেস</w:t>
      </w:r>
      <w:r>
        <w:rPr>
          <w:color w:val="390000"/>
        </w:rPr>
        <w:t xml:space="preserve"> করার</w:t>
      </w:r>
      <w:r>
        <w:rPr>
          <w:color w:val="510000"/>
        </w:rPr>
        <w:t xml:space="preserve"> কারণে</w:t>
      </w:r>
      <w:r>
        <w:rPr>
          <w:color w:val="00004F"/>
        </w:rPr>
        <w:t xml:space="preserve"> বর্তমানে</w:t>
      </w:r>
      <w:r>
        <w:rPr>
          <w:color w:val="000036"/>
        </w:rPr>
        <w:t xml:space="preserve"> বন্ধ</w:t>
      </w:r>
      <w:r>
        <w:rPr>
          <w:color w:val="2D0000"/>
        </w:rPr>
        <w:t xml:space="preserve"> করে</w:t>
      </w:r>
      <w:r>
        <w:rPr>
          <w:color w:val="00004C"/>
        </w:rPr>
        <w:t xml:space="preserve"> দেওয়া</w:t>
      </w:r>
      <w:r>
        <w:rPr>
          <w:color w:val="000000"/>
        </w:rPr>
        <w:t xml:space="preserve"> হয়েছে</w:t>
      </w:r>
      <w:r>
        <w:rPr>
          <w:color w:val="1E0000"/>
        </w:rPr>
        <w:t xml:space="preserve"> আমি</w:t>
      </w:r>
      <w:r>
        <w:rPr>
          <w:color w:val="000066"/>
        </w:rPr>
        <w:t xml:space="preserve"> পুনরায়</w:t>
      </w:r>
      <w:r>
        <w:rPr>
          <w:color w:val="00003B"/>
        </w:rPr>
        <w:t xml:space="preserve"> চালু</w:t>
      </w:r>
      <w:r>
        <w:rPr>
          <w:color w:val="000038"/>
        </w:rPr>
        <w:t xml:space="preserve"> করবো</w:t>
      </w:r>
      <w:r>
        <w:rPr>
          <w:color w:val="00002F"/>
        </w:rPr>
        <w:t xml:space="preserve"> কিভাবে</w:t>
      </w:r>
      <w:r>
        <w:br/>
      </w:r>
      <w:r>
        <w:rPr>
          <w:color w:val="21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40"/>
        </w:rPr>
        <w:t xml:space="preserve"> একাউন্টে</w:t>
      </w:r>
      <w:r>
        <w:rPr>
          <w:color w:val="000048"/>
        </w:rPr>
        <w:t xml:space="preserve"> সিম</w:t>
      </w:r>
      <w:r>
        <w:rPr>
          <w:color w:val="000080"/>
        </w:rPr>
        <w:t xml:space="preserve"> কার্ডটি</w:t>
      </w:r>
      <w:r>
        <w:rPr>
          <w:color w:val="00005B"/>
        </w:rPr>
        <w:t xml:space="preserve"> রিপ্লেস</w:t>
      </w:r>
      <w:r>
        <w:rPr>
          <w:color w:val="330000"/>
        </w:rPr>
        <w:t xml:space="preserve"> করে</w:t>
      </w:r>
      <w:r>
        <w:rPr>
          <w:color w:val="5F0000"/>
        </w:rPr>
        <w:t xml:space="preserve"> আনার</w:t>
      </w:r>
      <w:r>
        <w:rPr>
          <w:color w:val="470000"/>
        </w:rPr>
        <w:t xml:space="preserve"> পর</w:t>
      </w:r>
      <w:r>
        <w:rPr>
          <w:color w:val="000035"/>
        </w:rPr>
        <w:t xml:space="preserve"> এখন</w:t>
      </w:r>
      <w:r>
        <w:rPr>
          <w:color w:val="00002A"/>
        </w:rPr>
        <w:t xml:space="preserve"> একাউন্ট</w:t>
      </w:r>
      <w:r>
        <w:rPr>
          <w:color w:val="000048"/>
        </w:rPr>
        <w:t xml:space="preserve"> দেখাচ্ছে</w:t>
      </w:r>
      <w:r>
        <w:rPr>
          <w:color w:val="000029"/>
        </w:rPr>
        <w:t xml:space="preserve"> না</w:t>
      </w:r>
      <w:r>
        <w:br/>
      </w:r>
      <w:r>
        <w:rPr>
          <w:color w:val="440000"/>
        </w:rPr>
        <w:t xml:space="preserve"> আমার</w:t>
      </w:r>
      <w:r>
        <w:rPr>
          <w:color w:val="000049"/>
        </w:rPr>
        <w:t xml:space="preserve"> সিম</w:t>
      </w:r>
      <w:r>
        <w:rPr>
          <w:color w:val="000042"/>
        </w:rPr>
        <w:t xml:space="preserve"> নতুন</w:t>
      </w:r>
      <w:r>
        <w:rPr>
          <w:color w:val="330000"/>
        </w:rPr>
        <w:t xml:space="preserve"> করে</w:t>
      </w:r>
      <w:r>
        <w:rPr>
          <w:color w:val="000071"/>
        </w:rPr>
        <w:t xml:space="preserve"> উঠানোর</w:t>
      </w:r>
      <w:r>
        <w:rPr>
          <w:color w:val="5C0000"/>
        </w:rPr>
        <w:t xml:space="preserve"> কারণে</w:t>
      </w:r>
      <w:r>
        <w:rPr>
          <w:color w:val="440000"/>
        </w:rPr>
        <w:t xml:space="preserve"> আমার</w:t>
      </w:r>
      <w:r>
        <w:rPr>
          <w:color w:val="00002B"/>
        </w:rPr>
        <w:t xml:space="preserve"> একাউন্ট</w:t>
      </w:r>
      <w:r>
        <w:rPr>
          <w:color w:val="000071"/>
        </w:rPr>
        <w:t xml:space="preserve"> ইনএক্টিভ</w:t>
      </w:r>
      <w:r>
        <w:rPr>
          <w:color w:val="40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000035"/>
        </w:rPr>
        <w:t xml:space="preserve"> এখন</w:t>
      </w:r>
      <w:r>
        <w:rPr>
          <w:color w:val="230000"/>
        </w:rPr>
        <w:t xml:space="preserve"> আমি</w:t>
      </w:r>
      <w:r>
        <w:rPr>
          <w:color w:val="250000"/>
        </w:rPr>
        <w:t xml:space="preserve"> কি</w:t>
      </w:r>
      <w:r>
        <w:rPr>
          <w:color w:val="2D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420000"/>
        </w:rPr>
        <w:t xml:space="preserve"> amr</w:t>
      </w:r>
      <w:r>
        <w:rPr>
          <w:color w:val="000081"/>
        </w:rPr>
        <w:t xml:space="preserve"> sim</w:t>
      </w:r>
      <w:r>
        <w:rPr>
          <w:color w:val="690000"/>
        </w:rPr>
        <w:t xml:space="preserve"> aj</w:t>
      </w:r>
      <w:r>
        <w:rPr>
          <w:color w:val="00001F"/>
        </w:rPr>
        <w:t xml:space="preserve"> theke</w:t>
      </w:r>
      <w:r>
        <w:rPr>
          <w:color w:val="000052"/>
        </w:rPr>
        <w:t xml:space="preserve"> yr</w:t>
      </w:r>
      <w:r>
        <w:rPr>
          <w:color w:val="2E0000"/>
        </w:rPr>
        <w:t xml:space="preserve"> age</w:t>
      </w:r>
      <w:r>
        <w:rPr>
          <w:color w:val="000081"/>
        </w:rPr>
        <w:t xml:space="preserve"> sim</w:t>
      </w:r>
      <w:r>
        <w:rPr>
          <w:color w:val="00003D"/>
        </w:rPr>
        <w:t xml:space="preserve"> hariye</w:t>
      </w:r>
      <w:r>
        <w:rPr>
          <w:color w:val="000000"/>
        </w:rPr>
        <w:t xml:space="preserve"> jay</w:t>
      </w:r>
      <w:r>
        <w:rPr>
          <w:color w:val="000081"/>
        </w:rPr>
        <w:t xml:space="preserve"> sim</w:t>
      </w:r>
      <w:r>
        <w:rPr>
          <w:color w:val="1C0000"/>
        </w:rPr>
        <w:t xml:space="preserve"> a</w:t>
      </w:r>
      <w:r>
        <w:rPr>
          <w:color w:val="00002B"/>
        </w:rPr>
        <w:t xml:space="preserve"> bkash</w:t>
      </w:r>
      <w:r>
        <w:rPr>
          <w:color w:val="000031"/>
        </w:rPr>
        <w:t xml:space="preserve"> account</w:t>
      </w:r>
      <w:r>
        <w:rPr>
          <w:color w:val="000000"/>
        </w:rPr>
        <w:t xml:space="preserve"> cilo</w:t>
      </w:r>
      <w:r>
        <w:rPr>
          <w:color w:val="000000"/>
        </w:rPr>
        <w:t xml:space="preserve"> ami</w:t>
      </w:r>
      <w:r>
        <w:rPr>
          <w:color w:val="690000"/>
        </w:rPr>
        <w:t xml:space="preserve"> aj</w:t>
      </w:r>
      <w:r>
        <w:rPr>
          <w:color w:val="000081"/>
        </w:rPr>
        <w:t xml:space="preserve"> sim</w:t>
      </w:r>
      <w:r>
        <w:rPr>
          <w:color w:val="00002B"/>
        </w:rPr>
        <w:t xml:space="preserve"> ti</w:t>
      </w:r>
      <w:r>
        <w:rPr>
          <w:color w:val="00003D"/>
        </w:rPr>
        <w:t xml:space="preserve"> replace</w:t>
      </w:r>
      <w:r>
        <w:rPr>
          <w:color w:val="000023"/>
        </w:rPr>
        <w:t xml:space="preserve"> kore</w:t>
      </w:r>
      <w:r>
        <w:rPr>
          <w:color w:val="000000"/>
        </w:rPr>
        <w:t xml:space="preserve"> niyechi</w:t>
      </w:r>
      <w:r>
        <w:rPr>
          <w:color w:val="000000"/>
        </w:rPr>
        <w:t xml:space="preserve"> akhn</w:t>
      </w:r>
      <w:r>
        <w:rPr>
          <w:color w:val="420000"/>
        </w:rPr>
        <w:t xml:space="preserve"> amr</w:t>
      </w:r>
      <w:r>
        <w:rPr>
          <w:color w:val="00002B"/>
        </w:rPr>
        <w:t xml:space="preserve"> bkash</w:t>
      </w:r>
      <w:r>
        <w:rPr>
          <w:color w:val="000031"/>
        </w:rPr>
        <w:t xml:space="preserve"> account</w:t>
      </w:r>
      <w:r>
        <w:rPr>
          <w:color w:val="00003D"/>
        </w:rPr>
        <w:t xml:space="preserve"> inactive</w:t>
      </w:r>
      <w:r>
        <w:rPr>
          <w:color w:val="000037"/>
        </w:rPr>
        <w:t xml:space="preserve"> dekhacche</w:t>
      </w:r>
      <w:r>
        <w:br/>
      </w:r>
      <w:r>
        <w:rPr>
          <w:color w:val="3F0000"/>
        </w:rPr>
        <w:t xml:space="preserve"> hello</w:t>
      </w:r>
      <w:r>
        <w:rPr>
          <w:color w:val="320000"/>
        </w:rPr>
        <w:t xml:space="preserve"> sir</w:t>
      </w:r>
      <w:r>
        <w:rPr>
          <w:color w:val="200000"/>
        </w:rPr>
        <w:t xml:space="preserve"> ami</w:t>
      </w:r>
      <w:r>
        <w:rPr>
          <w:color w:val="000027"/>
        </w:rPr>
        <w:t xml:space="preserve"> number</w:t>
      </w:r>
      <w:r>
        <w:rPr>
          <w:color w:val="000053"/>
        </w:rPr>
        <w:t xml:space="preserve"> ta</w:t>
      </w:r>
      <w:r>
        <w:rPr>
          <w:color w:val="000039"/>
        </w:rPr>
        <w:t xml:space="preserve"> sim</w:t>
      </w:r>
      <w:r>
        <w:rPr>
          <w:color w:val="000051"/>
        </w:rPr>
        <w:t xml:space="preserve"> replace</w:t>
      </w:r>
      <w:r>
        <w:rPr>
          <w:color w:val="410000"/>
        </w:rPr>
        <w:t xml:space="preserve"> korchi</w:t>
      </w:r>
      <w:r>
        <w:rPr>
          <w:color w:val="00004D"/>
        </w:rPr>
        <w:t xml:space="preserve"> matro</w:t>
      </w:r>
      <w:r>
        <w:rPr>
          <w:color w:val="360000"/>
        </w:rPr>
        <w:t xml:space="preserve"> ar</w:t>
      </w:r>
      <w:r>
        <w:rPr>
          <w:color w:val="00003E"/>
        </w:rPr>
        <w:t xml:space="preserve"> por</w:t>
      </w:r>
      <w:r>
        <w:rPr>
          <w:color w:val="00003B"/>
        </w:rPr>
        <w:t xml:space="preserve"> akhon</w:t>
      </w:r>
      <w:r>
        <w:rPr>
          <w:color w:val="00001C"/>
        </w:rPr>
        <w:t xml:space="preserve"> bkash</w:t>
      </w:r>
      <w:r>
        <w:rPr>
          <w:color w:val="000020"/>
        </w:rPr>
        <w:t xml:space="preserve"> account</w:t>
      </w:r>
      <w:r>
        <w:rPr>
          <w:color w:val="000053"/>
        </w:rPr>
        <w:t xml:space="preserve"> ta</w:t>
      </w:r>
      <w:r>
        <w:rPr>
          <w:color w:val="000051"/>
        </w:rPr>
        <w:t xml:space="preserve"> inactive</w:t>
      </w:r>
      <w:r>
        <w:rPr>
          <w:color w:val="000062"/>
        </w:rPr>
        <w:t xml:space="preserve"> bolteche</w:t>
      </w:r>
      <w:r>
        <w:br/>
      </w:r>
      <w:r>
        <w:rPr>
          <w:color w:val="300000"/>
        </w:rPr>
        <w:t xml:space="preserve"> amar</w:t>
      </w:r>
      <w:r>
        <w:rPr>
          <w:color w:val="00004E"/>
        </w:rPr>
        <w:t xml:space="preserve"> sim</w:t>
      </w:r>
      <w:r>
        <w:rPr>
          <w:color w:val="000070"/>
        </w:rPr>
        <w:t xml:space="preserve"> replace</w:t>
      </w:r>
      <w:r>
        <w:rPr>
          <w:color w:val="500000"/>
        </w:rPr>
        <w:t xml:space="preserve"> korar</w:t>
      </w:r>
      <w:r>
        <w:rPr>
          <w:color w:val="000067"/>
        </w:rPr>
        <w:t xml:space="preserve"> pore</w:t>
      </w:r>
      <w:r>
        <w:rPr>
          <w:color w:val="000027"/>
        </w:rPr>
        <w:t xml:space="preserve"> bkash</w:t>
      </w:r>
      <w:r>
        <w:rPr>
          <w:color w:val="00006F"/>
        </w:rPr>
        <w:t xml:space="preserve"> calu</w:t>
      </w:r>
      <w:r>
        <w:rPr>
          <w:color w:val="510000"/>
        </w:rPr>
        <w:t xml:space="preserve"> hoy</w:t>
      </w:r>
      <w:r>
        <w:rPr>
          <w:color w:val="00004F"/>
        </w:rPr>
        <w:t xml:space="preserve"> ni</w:t>
      </w:r>
      <w:r>
        <w:br/>
      </w:r>
      <w:r>
        <w:rPr>
          <w:color w:val="250000"/>
        </w:rPr>
        <w:t xml:space="preserve"> আমি</w:t>
      </w:r>
      <w:r>
        <w:rPr>
          <w:color w:val="490000"/>
        </w:rPr>
        <w:t xml:space="preserve"> আমার</w:t>
      </w:r>
      <w:r>
        <w:rPr>
          <w:color w:val="000045"/>
        </w:rPr>
        <w:t xml:space="preserve"> বিকাশের</w:t>
      </w:r>
      <w:r>
        <w:rPr>
          <w:color w:val="00004E"/>
        </w:rPr>
        <w:t xml:space="preserve"> সিম</w:t>
      </w:r>
      <w:r>
        <w:rPr>
          <w:color w:val="00004A"/>
        </w:rPr>
        <w:t xml:space="preserve"> টি</w:t>
      </w:r>
      <w:r>
        <w:rPr>
          <w:color w:val="000063"/>
        </w:rPr>
        <w:t xml:space="preserve"> রিপ্লেস</w:t>
      </w:r>
      <w:r>
        <w:rPr>
          <w:color w:val="400000"/>
        </w:rPr>
        <w:t xml:space="preserve"> করেছি</w:t>
      </w:r>
      <w:r>
        <w:rPr>
          <w:color w:val="330000"/>
        </w:rPr>
        <w:t xml:space="preserve"> কিন্তু</w:t>
      </w:r>
      <w:r>
        <w:rPr>
          <w:color w:val="49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2E"/>
        </w:rPr>
        <w:t xml:space="preserve"> একাউন্ট</w:t>
      </w:r>
      <w:r>
        <w:rPr>
          <w:color w:val="00007A"/>
        </w:rPr>
        <w:t xml:space="preserve"> ইনএক্টিভ</w:t>
      </w:r>
      <w:r>
        <w:rPr>
          <w:color w:val="00004F"/>
        </w:rPr>
        <w:t xml:space="preserve"> দেখাচ্ছে</w:t>
      </w:r>
      <w:r>
        <w:br/>
      </w:r>
      <w:r>
        <w:rPr>
          <w:color w:val="2D0000"/>
        </w:rPr>
        <w:t xml:space="preserve"> amar</w:t>
      </w:r>
      <w:r>
        <w:rPr>
          <w:color w:val="00004A"/>
        </w:rPr>
        <w:t xml:space="preserve"> sim</w:t>
      </w:r>
      <w:r>
        <w:rPr>
          <w:color w:val="000069"/>
        </w:rPr>
        <w:t xml:space="preserve"> replace</w:t>
      </w:r>
      <w:r>
        <w:rPr>
          <w:color w:val="000040"/>
        </w:rPr>
        <w:t xml:space="preserve"> kora</w:t>
      </w:r>
      <w:r>
        <w:rPr>
          <w:color w:val="00005C"/>
        </w:rPr>
        <w:t xml:space="preserve"> hoice</w:t>
      </w:r>
      <w:r>
        <w:rPr>
          <w:color w:val="370000"/>
        </w:rPr>
        <w:t xml:space="preserve"> but</w:t>
      </w:r>
      <w:r>
        <w:rPr>
          <w:color w:val="000025"/>
        </w:rPr>
        <w:t xml:space="preserve"> bkash</w:t>
      </w:r>
      <w:r>
        <w:rPr>
          <w:color w:val="000058"/>
        </w:rPr>
        <w:t xml:space="preserve"> ekhono</w:t>
      </w:r>
      <w:r>
        <w:rPr>
          <w:color w:val="000069"/>
        </w:rPr>
        <w:t xml:space="preserve"> calu</w:t>
      </w:r>
      <w:r>
        <w:rPr>
          <w:color w:val="4D0000"/>
        </w:rPr>
        <w:t xml:space="preserve"> hoy</w:t>
      </w:r>
      <w:r>
        <w:rPr>
          <w:color w:val="000040"/>
        </w:rPr>
        <w:t xml:space="preserve"> nai</w:t>
      </w:r>
      <w:r>
        <w:br/>
      </w:r>
      <w:r>
        <w:rPr>
          <w:color w:val="330000"/>
        </w:rPr>
        <w:t xml:space="preserve"> hello</w:t>
      </w:r>
      <w:r>
        <w:rPr>
          <w:color w:val="290000"/>
        </w:rPr>
        <w:t xml:space="preserve"> sir</w:t>
      </w:r>
      <w:r>
        <w:rPr>
          <w:color w:val="1A0000"/>
        </w:rPr>
        <w:t xml:space="preserve"> ami</w:t>
      </w:r>
      <w:r>
        <w:rPr>
          <w:color w:val="00001F"/>
        </w:rPr>
        <w:t xml:space="preserve"> number</w:t>
      </w:r>
      <w:r>
        <w:rPr>
          <w:color w:val="000044"/>
        </w:rPr>
        <w:t xml:space="preserve"> ta</w:t>
      </w:r>
      <w:r>
        <w:rPr>
          <w:color w:val="00002E"/>
        </w:rPr>
        <w:t xml:space="preserve"> sim</w:t>
      </w:r>
      <w:r>
        <w:rPr>
          <w:color w:val="000042"/>
        </w:rPr>
        <w:t xml:space="preserve"> replace</w:t>
      </w:r>
      <w:r>
        <w:rPr>
          <w:color w:val="350000"/>
        </w:rPr>
        <w:t xml:space="preserve"> korchi</w:t>
      </w:r>
      <w:r>
        <w:rPr>
          <w:color w:val="00003F"/>
        </w:rPr>
        <w:t xml:space="preserve"> matro</w:t>
      </w:r>
      <w:r>
        <w:rPr>
          <w:color w:val="2C0000"/>
        </w:rPr>
        <w:t xml:space="preserve"> ar</w:t>
      </w:r>
      <w:r>
        <w:rPr>
          <w:color w:val="000032"/>
        </w:rPr>
        <w:t xml:space="preserve"> por</w:t>
      </w:r>
      <w:r>
        <w:rPr>
          <w:color w:val="000030"/>
        </w:rPr>
        <w:t xml:space="preserve"> akhon</w:t>
      </w:r>
      <w:r>
        <w:rPr>
          <w:color w:val="000017"/>
        </w:rPr>
        <w:t xml:space="preserve"> bkash</w:t>
      </w:r>
      <w:r>
        <w:rPr>
          <w:color w:val="000035"/>
        </w:rPr>
        <w:t xml:space="preserve"> account</w:t>
      </w:r>
      <w:r>
        <w:rPr>
          <w:color w:val="000044"/>
        </w:rPr>
        <w:t xml:space="preserve"> ta</w:t>
      </w:r>
      <w:r>
        <w:rPr>
          <w:color w:val="000042"/>
        </w:rPr>
        <w:t xml:space="preserve"> inactive</w:t>
      </w:r>
      <w:r>
        <w:rPr>
          <w:color w:val="000050"/>
        </w:rPr>
        <w:t xml:space="preserve"> bolteche</w:t>
      </w:r>
      <w:r>
        <w:rPr>
          <w:color w:val="3D0000"/>
        </w:rPr>
        <w:t xml:space="preserve"> so</w:t>
      </w:r>
      <w:r>
        <w:rPr>
          <w:color w:val="00002A"/>
        </w:rPr>
        <w:t xml:space="preserve"> how</w:t>
      </w:r>
      <w:r>
        <w:rPr>
          <w:color w:val="000028"/>
        </w:rPr>
        <w:t xml:space="preserve"> can</w:t>
      </w:r>
      <w:r>
        <w:rPr>
          <w:color w:val="1F0000"/>
        </w:rPr>
        <w:t xml:space="preserve"> i</w:t>
      </w:r>
      <w:r>
        <w:rPr>
          <w:color w:val="00002F"/>
        </w:rPr>
        <w:t xml:space="preserve"> get</w:t>
      </w:r>
      <w:r>
        <w:rPr>
          <w:color w:val="000022"/>
        </w:rPr>
        <w:t xml:space="preserve"> my</w:t>
      </w:r>
      <w:r>
        <w:rPr>
          <w:color w:val="000035"/>
        </w:rPr>
        <w:t xml:space="preserve"> account</w:t>
      </w:r>
      <w:r>
        <w:rPr>
          <w:color w:val="000059"/>
        </w:rPr>
        <w:t xml:space="preserve"> accitive</w:t>
      </w:r>
      <w:r>
        <w:br/>
      </w:r>
      <w:r>
        <w:rPr>
          <w:color w:val="4E0000"/>
        </w:rPr>
        <w:t xml:space="preserve"> hello</w:t>
      </w:r>
      <w:r>
        <w:rPr>
          <w:color w:val="2B0000"/>
        </w:rPr>
        <w:t xml:space="preserve"> amar</w:t>
      </w:r>
      <w:r>
        <w:rPr>
          <w:color w:val="000046"/>
        </w:rPr>
        <w:t xml:space="preserve"> sim</w:t>
      </w:r>
      <w:r>
        <w:rPr>
          <w:color w:val="000064"/>
        </w:rPr>
        <w:t xml:space="preserve"> replace</w:t>
      </w:r>
      <w:r>
        <w:rPr>
          <w:color w:val="00003D"/>
        </w:rPr>
        <w:t xml:space="preserve"> kora</w:t>
      </w:r>
      <w:r>
        <w:rPr>
          <w:color w:val="000058"/>
        </w:rPr>
        <w:t xml:space="preserve"> hoice</w:t>
      </w:r>
      <w:r>
        <w:rPr>
          <w:color w:val="340000"/>
        </w:rPr>
        <w:t xml:space="preserve"> but</w:t>
      </w:r>
      <w:r>
        <w:rPr>
          <w:color w:val="000023"/>
        </w:rPr>
        <w:t xml:space="preserve"> bkash</w:t>
      </w:r>
      <w:r>
        <w:rPr>
          <w:color w:val="000054"/>
        </w:rPr>
        <w:t xml:space="preserve"> ekhono</w:t>
      </w:r>
      <w:r>
        <w:rPr>
          <w:color w:val="000064"/>
        </w:rPr>
        <w:t xml:space="preserve"> calu</w:t>
      </w:r>
      <w:r>
        <w:rPr>
          <w:color w:val="490000"/>
        </w:rPr>
        <w:t xml:space="preserve"> hoy</w:t>
      </w:r>
      <w:r>
        <w:rPr>
          <w:color w:val="00003D"/>
        </w:rPr>
        <w:t xml:space="preserve"> nai</w:t>
      </w:r>
      <w:r>
        <w:br/>
      </w:r>
      <w:r>
        <w:rPr>
          <w:color w:val="000065"/>
        </w:rPr>
        <w:t xml:space="preserve"> sim</w:t>
      </w:r>
      <w:r>
        <w:rPr>
          <w:color w:val="000096"/>
        </w:rPr>
        <w:t xml:space="preserve"> replacement</w:t>
      </w:r>
      <w:r>
        <w:rPr>
          <w:color w:val="00008F"/>
        </w:rPr>
        <w:t xml:space="preserve"> inactive</w:t>
      </w:r>
      <w:r>
        <w:rPr>
          <w:color w:val="00006A"/>
        </w:rPr>
        <w:t xml:space="preserve"> problem</w:t>
      </w:r>
      <w:r>
        <w:br/>
      </w:r>
      <w:r>
        <w:rPr>
          <w:color w:val="390000"/>
        </w:rPr>
        <w:t xml:space="preserve"> plz</w:t>
      </w:r>
      <w:r>
        <w:rPr>
          <w:color w:val="350000"/>
        </w:rPr>
        <w:t xml:space="preserve"> help</w:t>
      </w:r>
      <w:r>
        <w:rPr>
          <w:color w:val="000000"/>
        </w:rPr>
        <w:t xml:space="preserve"> me</w:t>
      </w:r>
      <w:r>
        <w:rPr>
          <w:color w:val="000000"/>
        </w:rPr>
        <w:t xml:space="preserve"> today</w:t>
      </w:r>
      <w:r>
        <w:rPr>
          <w:color w:val="490000"/>
        </w:rPr>
        <w:t xml:space="preserve"> i</w:t>
      </w:r>
      <w:r>
        <w:rPr>
          <w:color w:val="360000"/>
        </w:rPr>
        <w:t xml:space="preserve"> have</w:t>
      </w:r>
      <w:r>
        <w:rPr>
          <w:color w:val="000050"/>
        </w:rPr>
        <w:t xml:space="preserve"> replacement</w:t>
      </w:r>
      <w:r>
        <w:rPr>
          <w:color w:val="00004F"/>
        </w:rPr>
        <w:t xml:space="preserve"> my</w:t>
      </w:r>
      <w:r>
        <w:rPr>
          <w:color w:val="000036"/>
        </w:rPr>
        <w:t xml:space="preserve"> sim</w:t>
      </w:r>
      <w:r>
        <w:rPr>
          <w:color w:val="000030"/>
        </w:rPr>
        <w:t xml:space="preserve"> card</w:t>
      </w:r>
      <w:r>
        <w:rPr>
          <w:color w:val="000063"/>
        </w:rPr>
        <w:t xml:space="preserve"> that's</w:t>
      </w:r>
      <w:r>
        <w:rPr>
          <w:color w:val="000038"/>
        </w:rPr>
        <w:t xml:space="preserve"> why</w:t>
      </w:r>
      <w:r>
        <w:rPr>
          <w:color w:val="490000"/>
        </w:rPr>
        <w:t xml:space="preserve"> i</w:t>
      </w:r>
      <w:r>
        <w:rPr>
          <w:color w:val="3E0000"/>
        </w:rPr>
        <w:t xml:space="preserve"> am</w:t>
      </w:r>
      <w:r>
        <w:rPr>
          <w:color w:val="000033"/>
        </w:rPr>
        <w:t xml:space="preserve"> not</w:t>
      </w:r>
      <w:r>
        <w:rPr>
          <w:color w:val="00004B"/>
        </w:rPr>
        <w:t xml:space="preserve"> able</w:t>
      </w:r>
      <w:r>
        <w:rPr>
          <w:color w:val="000026"/>
        </w:rPr>
        <w:t xml:space="preserve"> to</w:t>
      </w:r>
      <w:r>
        <w:rPr>
          <w:color w:val="00003C"/>
        </w:rPr>
        <w:t xml:space="preserve"> use</w:t>
      </w:r>
      <w:r>
        <w:rPr>
          <w:color w:val="00004F"/>
        </w:rPr>
        <w:t xml:space="preserve"> my</w:t>
      </w:r>
      <w:r>
        <w:rPr>
          <w:color w:val="00001B"/>
        </w:rPr>
        <w:t xml:space="preserve"> bkash</w:t>
      </w:r>
      <w:r>
        <w:rPr>
          <w:color w:val="00001E"/>
        </w:rPr>
        <w:t xml:space="preserve"> account</w:t>
      </w:r>
      <w:r>
        <w:br/>
      </w:r>
      <w:r>
        <w:rPr>
          <w:color w:val="280000"/>
        </w:rPr>
        <w:t xml:space="preserve"> আমার</w:t>
      </w:r>
      <w:r>
        <w:rPr>
          <w:color w:val="00004F"/>
        </w:rPr>
        <w:t xml:space="preserve"> বিকাশ</w:t>
      </w:r>
      <w:r>
        <w:rPr>
          <w:color w:val="000056"/>
        </w:rPr>
        <w:t xml:space="preserve"> সিম</w:t>
      </w:r>
      <w:r>
        <w:rPr>
          <w:color w:val="00006B"/>
        </w:rPr>
        <w:t xml:space="preserve"> হারিয়ে</w:t>
      </w:r>
      <w:r>
        <w:rPr>
          <w:color w:val="000000"/>
        </w:rPr>
        <w:t xml:space="preserve"> গেছিলো</w:t>
      </w:r>
      <w:r>
        <w:rPr>
          <w:color w:val="000000"/>
        </w:rPr>
        <w:t xml:space="preserve"> কিন্তু</w:t>
      </w:r>
      <w:r>
        <w:rPr>
          <w:color w:val="000066"/>
        </w:rPr>
        <w:t xml:space="preserve"> কালকে</w:t>
      </w:r>
      <w:r>
        <w:rPr>
          <w:color w:val="000085"/>
        </w:rPr>
        <w:t xml:space="preserve"> রিপ্লেসমেন্ট</w:t>
      </w:r>
      <w:r>
        <w:rPr>
          <w:color w:val="000000"/>
        </w:rPr>
        <w:t xml:space="preserve"> করছি</w:t>
      </w:r>
      <w:r>
        <w:rPr>
          <w:color w:val="000000"/>
        </w:rPr>
        <w:t xml:space="preserve"> কিন্তু</w:t>
      </w:r>
      <w:r>
        <w:rPr>
          <w:color w:val="00004F"/>
        </w:rPr>
        <w:t xml:space="preserve"> বিকাশ</w:t>
      </w:r>
      <w:r>
        <w:rPr>
          <w:color w:val="000056"/>
        </w:rPr>
        <w:t xml:space="preserve"> দেখাচ্ছে</w:t>
      </w:r>
      <w:r>
        <w:rPr>
          <w:color w:val="000031"/>
        </w:rPr>
        <w:t xml:space="preserve"> না</w:t>
      </w:r>
      <w:r>
        <w:br/>
      </w:r>
      <w:r>
        <w:rPr>
          <w:color w:val="000037"/>
        </w:rPr>
        <w:t xml:space="preserve"> new</w:t>
      </w:r>
      <w:r>
        <w:rPr>
          <w:color w:val="000037"/>
        </w:rPr>
        <w:t xml:space="preserve"> sim</w:t>
      </w:r>
      <w:r>
        <w:rPr>
          <w:color w:val="000065"/>
        </w:rPr>
        <w:t xml:space="preserve"> replies</w:t>
      </w:r>
      <w:r>
        <w:rPr>
          <w:color w:val="000069"/>
        </w:rPr>
        <w:t xml:space="preserve"> korcei</w:t>
      </w:r>
      <w:r>
        <w:rPr>
          <w:color w:val="5D0000"/>
        </w:rPr>
        <w:t xml:space="preserve"> aei</w:t>
      </w:r>
      <w:r>
        <w:rPr>
          <w:color w:val="000025"/>
        </w:rPr>
        <w:t xml:space="preserve"> number</w:t>
      </w:r>
      <w:r>
        <w:rPr>
          <w:color w:val="000028"/>
        </w:rPr>
        <w:t xml:space="preserve"> ta</w:t>
      </w:r>
      <w:r>
        <w:rPr>
          <w:color w:val="000039"/>
        </w:rPr>
        <w:t xml:space="preserve"> akhon</w:t>
      </w:r>
      <w:r>
        <w:rPr>
          <w:color w:val="3B0000"/>
        </w:rPr>
        <w:t xml:space="preserve"> o</w:t>
      </w:r>
      <w:r>
        <w:rPr>
          <w:color w:val="00003F"/>
        </w:rPr>
        <w:t xml:space="preserve"> active</w:t>
      </w:r>
      <w:r>
        <w:rPr>
          <w:color w:val="390000"/>
        </w:rPr>
        <w:t xml:space="preserve"> hoy</w:t>
      </w:r>
      <w:r>
        <w:rPr>
          <w:color w:val="00002F"/>
        </w:rPr>
        <w:t xml:space="preserve"> nai</w:t>
      </w:r>
      <w:r>
        <w:rPr>
          <w:color w:val="3A0000"/>
        </w:rPr>
        <w:t xml:space="preserve"> plz</w:t>
      </w:r>
      <w:r>
        <w:rPr>
          <w:color w:val="360000"/>
        </w:rPr>
        <w:t xml:space="preserve"> help</w:t>
      </w:r>
      <w:r>
        <w:rPr>
          <w:color w:val="350000"/>
        </w:rPr>
        <w:t xml:space="preserve"> me</w:t>
      </w:r>
      <w:r>
        <w:br/>
      </w:r>
      <w:r>
        <w:rPr>
          <w:color w:val="00003C"/>
        </w:rPr>
        <w:t xml:space="preserve"> সিম</w:t>
      </w:r>
      <w:r>
        <w:rPr>
          <w:color w:val="00004C"/>
        </w:rPr>
        <w:t xml:space="preserve"> রিপ্লেস</w:t>
      </w:r>
      <w:r>
        <w:rPr>
          <w:color w:val="300000"/>
        </w:rPr>
        <w:t xml:space="preserve"> করা</w:t>
      </w:r>
      <w:r>
        <w:rPr>
          <w:color w:val="000037"/>
        </w:rPr>
        <w:t xml:space="preserve"> হয়েছে</w:t>
      </w:r>
      <w:r>
        <w:rPr>
          <w:color w:val="00001B"/>
        </w:rPr>
        <w:t xml:space="preserve"> বিকাশ</w:t>
      </w:r>
      <w:r>
        <w:rPr>
          <w:color w:val="0000AB"/>
        </w:rPr>
        <w:t xml:space="preserve"> এক্টিভ</w:t>
      </w:r>
      <w:r>
        <w:rPr>
          <w:color w:val="00006B"/>
        </w:rPr>
        <w:t xml:space="preserve"> হব্রম</w:t>
      </w:r>
      <w:r>
        <w:rPr>
          <w:color w:val="0000AB"/>
        </w:rPr>
        <w:t xml:space="preserve"> এক্টিভ</w:t>
      </w:r>
      <w:r>
        <w:rPr>
          <w:color w:val="320000"/>
        </w:rPr>
        <w:t xml:space="preserve"> হবে</w:t>
      </w:r>
      <w:r>
        <w:rPr>
          <w:color w:val="00004B"/>
        </w:rPr>
        <w:t xml:space="preserve"> কবে</w:t>
      </w:r>
      <w:r>
        <w:br/>
      </w:r>
      <w:r>
        <w:rPr>
          <w:color w:val="000020"/>
        </w:rPr>
        <w:t xml:space="preserve"> বিকাশ</w:t>
      </w:r>
      <w:r>
        <w:rPr>
          <w:color w:val="000041"/>
        </w:rPr>
        <w:t xml:space="preserve"> চালু</w:t>
      </w:r>
      <w:r>
        <w:rPr>
          <w:color w:val="520000"/>
        </w:rPr>
        <w:t xml:space="preserve"> করছিলাম</w:t>
      </w:r>
      <w:r>
        <w:rPr>
          <w:color w:val="000074"/>
        </w:rPr>
        <w:t xml:space="preserve"> সীম</w:t>
      </w:r>
      <w:r>
        <w:rPr>
          <w:color w:val="000058"/>
        </w:rPr>
        <w:t xml:space="preserve"> হারিয়ে</w:t>
      </w:r>
      <w:r>
        <w:rPr>
          <w:color w:val="000070"/>
        </w:rPr>
        <w:t xml:space="preserve"> গেছিল</w:t>
      </w:r>
      <w:r>
        <w:rPr>
          <w:color w:val="000049"/>
        </w:rPr>
        <w:t xml:space="preserve"> আবার</w:t>
      </w:r>
      <w:r>
        <w:rPr>
          <w:color w:val="000074"/>
        </w:rPr>
        <w:t xml:space="preserve"> তুলছি</w:t>
      </w:r>
      <w:r>
        <w:br/>
      </w:r>
      <w:r>
        <w:rPr>
          <w:color w:val="350000"/>
        </w:rPr>
        <w:t xml:space="preserve"> হ্যালো</w:t>
      </w:r>
      <w:r>
        <w:rPr>
          <w:color w:val="240000"/>
        </w:rPr>
        <w:t xml:space="preserve"> স্যার</w:t>
      </w:r>
      <w:r>
        <w:rPr>
          <w:color w:val="260000"/>
        </w:rPr>
        <w:t xml:space="preserve"> আমার</w:t>
      </w:r>
      <w:r>
        <w:rPr>
          <w:color w:val="000036"/>
        </w:rPr>
        <w:t xml:space="preserve"> সিমটি</w:t>
      </w:r>
      <w:r>
        <w:rPr>
          <w:color w:val="000038"/>
        </w:rPr>
        <w:t xml:space="preserve"> অনেকদিন</w:t>
      </w:r>
      <w:r>
        <w:rPr>
          <w:color w:val="00003E"/>
        </w:rPr>
        <w:t xml:space="preserve"> যাবত</w:t>
      </w:r>
      <w:r>
        <w:rPr>
          <w:color w:val="000039"/>
        </w:rPr>
        <w:t xml:space="preserve"> হারিয়ে</w:t>
      </w:r>
      <w:r>
        <w:rPr>
          <w:color w:val="000047"/>
        </w:rPr>
        <w:t xml:space="preserve"> গিয়েছিলো</w:t>
      </w:r>
      <w:r>
        <w:rPr>
          <w:color w:val="000069"/>
        </w:rPr>
        <w:t xml:space="preserve"> রিপ্লেস</w:t>
      </w:r>
      <w:r>
        <w:rPr>
          <w:color w:val="3A0000"/>
        </w:rPr>
        <w:t xml:space="preserve"> করে</w:t>
      </w:r>
      <w:r>
        <w:rPr>
          <w:color w:val="000028"/>
        </w:rPr>
        <w:t xml:space="preserve"> নি</w:t>
      </w:r>
      <w:r>
        <w:rPr>
          <w:color w:val="00002B"/>
        </w:rPr>
        <w:t xml:space="preserve"> আজকে</w:t>
      </w:r>
      <w:r>
        <w:rPr>
          <w:color w:val="000069"/>
        </w:rPr>
        <w:t xml:space="preserve"> রিপ্লেস</w:t>
      </w:r>
      <w:r>
        <w:rPr>
          <w:color w:val="3A0000"/>
        </w:rPr>
        <w:t xml:space="preserve"> করে</w:t>
      </w:r>
      <w:r>
        <w:rPr>
          <w:color w:val="000049"/>
        </w:rPr>
        <w:t xml:space="preserve"> দেখছে</w:t>
      </w:r>
      <w:r>
        <w:rPr>
          <w:color w:val="26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4A"/>
        </w:rPr>
        <w:t xml:space="preserve"> একাউন্টে</w:t>
      </w:r>
      <w:r>
        <w:rPr>
          <w:color w:val="000026"/>
        </w:rPr>
        <w:t xml:space="preserve"> বিকাশ</w:t>
      </w:r>
      <w:r>
        <w:rPr>
          <w:color w:val="00004A"/>
        </w:rPr>
        <w:t xml:space="preserve"> একাউন্টে</w:t>
      </w:r>
      <w:r>
        <w:rPr>
          <w:color w:val="00002D"/>
        </w:rPr>
        <w:t xml:space="preserve"> ইন</w:t>
      </w:r>
      <w:r>
        <w:rPr>
          <w:color w:val="000034"/>
        </w:rPr>
        <w:t xml:space="preserve"> একটিভ</w:t>
      </w:r>
      <w:r>
        <w:rPr>
          <w:color w:val="2C0000"/>
        </w:rPr>
        <w:t xml:space="preserve"> হয়ে</w:t>
      </w:r>
      <w:r>
        <w:rPr>
          <w:color w:val="00001C"/>
        </w:rPr>
        <w:t xml:space="preserve"> আছে</w:t>
      </w:r>
      <w:r>
        <w:rPr>
          <w:color w:val="00001E"/>
        </w:rPr>
        <w:t xml:space="preserve"> এখন</w:t>
      </w:r>
      <w:r>
        <w:rPr>
          <w:color w:val="150000"/>
        </w:rPr>
        <w:t xml:space="preserve"> কি</w:t>
      </w:r>
      <w:r>
        <w:rPr>
          <w:color w:val="000024"/>
        </w:rPr>
        <w:t xml:space="preserve"> করবো</w:t>
      </w:r>
      <w:r>
        <w:br/>
      </w:r>
      <w:r>
        <w:rPr>
          <w:color w:val="0000A5"/>
        </w:rPr>
        <w:t xml:space="preserve"> ajkei</w:t>
      </w:r>
      <w:r>
        <w:rPr>
          <w:color w:val="370000"/>
        </w:rPr>
        <w:t xml:space="preserve"> amar</w:t>
      </w:r>
      <w:r>
        <w:rPr>
          <w:color w:val="00005A"/>
        </w:rPr>
        <w:t xml:space="preserve"> sim</w:t>
      </w:r>
      <w:r>
        <w:rPr>
          <w:color w:val="000080"/>
        </w:rPr>
        <w:t xml:space="preserve"> replace</w:t>
      </w:r>
      <w:r>
        <w:rPr>
          <w:color w:val="620000"/>
        </w:rPr>
        <w:t xml:space="preserve"> korechi</w:t>
      </w:r>
      <w:r>
        <w:br/>
      </w:r>
      <w:r>
        <w:rPr>
          <w:color w:val="000066"/>
        </w:rPr>
        <w:t xml:space="preserve"> account</w:t>
      </w:r>
      <w:r>
        <w:rPr>
          <w:color w:val="00007F"/>
        </w:rPr>
        <w:t xml:space="preserve"> inactive</w:t>
      </w:r>
      <w:r>
        <w:rPr>
          <w:color w:val="590000"/>
        </w:rPr>
        <w:t xml:space="preserve"> for</w:t>
      </w:r>
      <w:r>
        <w:rPr>
          <w:color w:val="000059"/>
        </w:rPr>
        <w:t xml:space="preserve"> sim</w:t>
      </w:r>
      <w:r>
        <w:rPr>
          <w:color w:val="000000"/>
        </w:rPr>
        <w:t xml:space="preserve"> replacement</w:t>
      </w:r>
      <w:r>
        <w:rPr>
          <w:color w:val="550000"/>
        </w:rPr>
        <w:t xml:space="preserve"> please</w:t>
      </w:r>
      <w:r>
        <w:rPr>
          <w:color w:val="000066"/>
        </w:rPr>
        <w:t xml:space="preserve"> active</w:t>
      </w:r>
      <w:r>
        <w:rPr>
          <w:color w:val="000042"/>
        </w:rPr>
        <w:t xml:space="preserve"> my</w:t>
      </w:r>
      <w:r>
        <w:rPr>
          <w:color w:val="000066"/>
        </w:rPr>
        <w:t xml:space="preserve"> account</w:t>
      </w:r>
      <w:r>
        <w:br/>
      </w:r>
      <w:r>
        <w:rPr>
          <w:color w:val="640000"/>
        </w:rPr>
        <w:t xml:space="preserve"> vaiya</w:t>
      </w:r>
      <w:r>
        <w:rPr>
          <w:color w:val="330000"/>
        </w:rPr>
        <w:t xml:space="preserve"> amar</w:t>
      </w:r>
      <w:r>
        <w:rPr>
          <w:color w:val="00002F"/>
        </w:rPr>
        <w:t xml:space="preserve"> account</w:t>
      </w:r>
      <w:r>
        <w:rPr>
          <w:color w:val="000077"/>
        </w:rPr>
        <w:t xml:space="preserve"> inactive</w:t>
      </w:r>
      <w:r>
        <w:rPr>
          <w:color w:val="0000A0"/>
        </w:rPr>
        <w:t xml:space="preserve"> hiye</w:t>
      </w:r>
      <w:r>
        <w:rPr>
          <w:color w:val="630000"/>
        </w:rPr>
        <w:t xml:space="preserve"> geche</w:t>
      </w:r>
      <w:r>
        <w:br/>
      </w:r>
      <w:r>
        <w:rPr>
          <w:color w:val="270000"/>
        </w:rPr>
        <w:t xml:space="preserve"> আমি</w:t>
      </w:r>
      <w:r>
        <w:rPr>
          <w:color w:val="260000"/>
        </w:rPr>
        <w:t xml:space="preserve"> আমার</w:t>
      </w:r>
      <w:r>
        <w:rPr>
          <w:color w:val="00006B"/>
        </w:rPr>
        <w:t xml:space="preserve"> সিমটি</w:t>
      </w:r>
      <w:r>
        <w:rPr>
          <w:color w:val="000067"/>
        </w:rPr>
        <w:t xml:space="preserve"> রিপ্লেস</w:t>
      </w:r>
      <w:r>
        <w:rPr>
          <w:color w:val="490000"/>
        </w:rPr>
        <w:t xml:space="preserve"> করার</w:t>
      </w:r>
      <w:r>
        <w:rPr>
          <w:color w:val="670000"/>
        </w:rPr>
        <w:t xml:space="preserve"> কারণে</w:t>
      </w:r>
      <w:r>
        <w:rPr>
          <w:color w:val="00003E"/>
        </w:rPr>
        <w:t xml:space="preserve"> বিকাশে</w:t>
      </w:r>
      <w:r>
        <w:rPr>
          <w:color w:val="00006F"/>
        </w:rPr>
        <w:t xml:space="preserve"> ডুকতে</w:t>
      </w:r>
      <w:r>
        <w:rPr>
          <w:color w:val="000046"/>
        </w:rPr>
        <w:t xml:space="preserve"> পারছি</w:t>
      </w:r>
      <w:r>
        <w:rPr>
          <w:color w:val="00002F"/>
        </w:rPr>
        <w:t xml:space="preserve"> না</w:t>
      </w:r>
      <w:r>
        <w:br/>
      </w:r>
      <w:r>
        <w:rPr>
          <w:color w:val="00004F"/>
        </w:rPr>
        <w:t xml:space="preserve"> sim</w:t>
      </w:r>
      <w:r>
        <w:rPr>
          <w:color w:val="00003A"/>
        </w:rPr>
        <w:t xml:space="preserve"> ta</w:t>
      </w:r>
      <w:r>
        <w:rPr>
          <w:color w:val="00008B"/>
        </w:rPr>
        <w:t xml:space="preserve"> replaced</w:t>
      </w:r>
      <w:r>
        <w:rPr>
          <w:color w:val="5C0000"/>
        </w:rPr>
        <w:t xml:space="preserve"> korchi</w:t>
      </w:r>
      <w:r>
        <w:rPr>
          <w:color w:val="000057"/>
        </w:rPr>
        <w:t xml:space="preserve"> ekhon</w:t>
      </w:r>
      <w:r>
        <w:rPr>
          <w:color w:val="000028"/>
        </w:rPr>
        <w:t xml:space="preserve"> bkash</w:t>
      </w:r>
      <w:r>
        <w:rPr>
          <w:color w:val="00005B"/>
        </w:rPr>
        <w:t xml:space="preserve"> active</w:t>
      </w:r>
      <w:r>
        <w:rPr>
          <w:color w:val="3A0000"/>
        </w:rPr>
        <w:t xml:space="preserve"> korte</w:t>
      </w:r>
      <w:r>
        <w:rPr>
          <w:color w:val="00004E"/>
        </w:rPr>
        <w:t xml:space="preserve"> hobe</w:t>
      </w:r>
      <w:r>
        <w:br/>
      </w:r>
      <w:r>
        <w:rPr>
          <w:color w:val="2F0000"/>
        </w:rPr>
        <w:t xml:space="preserve"> amr</w:t>
      </w:r>
      <w:r>
        <w:rPr>
          <w:color w:val="00003E"/>
        </w:rPr>
        <w:t xml:space="preserve"> sim</w:t>
      </w:r>
      <w:r>
        <w:rPr>
          <w:color w:val="000066"/>
        </w:rPr>
        <w:t xml:space="preserve"> ra</w:t>
      </w:r>
      <w:r>
        <w:rPr>
          <w:color w:val="000059"/>
        </w:rPr>
        <w:t xml:space="preserve"> replace</w:t>
      </w:r>
      <w:r>
        <w:rPr>
          <w:color w:val="000036"/>
        </w:rPr>
        <w:t xml:space="preserve"> kora</w:t>
      </w:r>
      <w:r>
        <w:rPr>
          <w:color w:val="000000"/>
        </w:rPr>
        <w:t xml:space="preserve"> hoyase</w:t>
      </w:r>
      <w:r>
        <w:rPr>
          <w:color w:val="00001F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2D"/>
        </w:rPr>
        <w:t xml:space="preserve"> ta</w:t>
      </w:r>
      <w:r>
        <w:rPr>
          <w:color w:val="000059"/>
        </w:rPr>
        <w:t xml:space="preserve"> inactive</w:t>
      </w:r>
      <w:r>
        <w:rPr>
          <w:color w:val="3E0000"/>
        </w:rPr>
        <w:t xml:space="preserve"> hoye</w:t>
      </w:r>
      <w:r>
        <w:rPr>
          <w:color w:val="000000"/>
        </w:rPr>
        <w:t xml:space="preserve"> ase</w:t>
      </w:r>
      <w:r>
        <w:rPr>
          <w:color w:val="000047"/>
        </w:rPr>
        <w:t xml:space="preserve"> active</w:t>
      </w:r>
      <w:r>
        <w:rPr>
          <w:color w:val="00004E"/>
        </w:rPr>
        <w:t xml:space="preserve"> krte</w:t>
      </w:r>
      <w:r>
        <w:rPr>
          <w:color w:val="000062"/>
        </w:rPr>
        <w:t xml:space="preserve"> chasse</w:t>
      </w:r>
      <w:r>
        <w:br/>
      </w:r>
      <w:r>
        <w:rPr>
          <w:color w:val="210000"/>
        </w:rPr>
        <w:t xml:space="preserve"> আমি</w:t>
      </w:r>
      <w:r>
        <w:rPr>
          <w:color w:val="000034"/>
        </w:rPr>
        <w:t xml:space="preserve"> একটা</w:t>
      </w:r>
      <w:r>
        <w:rPr>
          <w:color w:val="000045"/>
        </w:rPr>
        <w:t xml:space="preserve"> সিম</w:t>
      </w:r>
      <w:r>
        <w:rPr>
          <w:color w:val="000058"/>
        </w:rPr>
        <w:t xml:space="preserve"> রিপ্লেস</w:t>
      </w:r>
      <w:r>
        <w:rPr>
          <w:color w:val="3D0000"/>
        </w:rPr>
        <w:t xml:space="preserve"> করছি</w:t>
      </w:r>
      <w:r>
        <w:rPr>
          <w:color w:val="000033"/>
        </w:rPr>
        <w:t xml:space="preserve"> এখন</w:t>
      </w:r>
      <w:r>
        <w:rPr>
          <w:color w:val="200000"/>
        </w:rPr>
        <w:t xml:space="preserve"> আমার</w:t>
      </w:r>
      <w:r>
        <w:rPr>
          <w:color w:val="000043"/>
        </w:rPr>
        <w:t xml:space="preserve"> অ্যাকাউন্ট</w:t>
      </w:r>
      <w:r>
        <w:rPr>
          <w:color w:val="00003B"/>
        </w:rPr>
        <w:t xml:space="preserve"> বন্ধ</w:t>
      </w:r>
      <w:r>
        <w:rPr>
          <w:color w:val="4A0000"/>
        </w:rPr>
        <w:t xml:space="preserve"> হয়ে</w:t>
      </w:r>
      <w:r>
        <w:rPr>
          <w:color w:val="000030"/>
        </w:rPr>
        <w:t xml:space="preserve"> আছে</w:t>
      </w:r>
      <w:r>
        <w:rPr>
          <w:color w:val="000039"/>
        </w:rPr>
        <w:t xml:space="preserve"> কত</w:t>
      </w:r>
      <w:r>
        <w:rPr>
          <w:color w:val="000061"/>
        </w:rPr>
        <w:t xml:space="preserve"> ঘন্টা</w:t>
      </w:r>
      <w:r>
        <w:rPr>
          <w:color w:val="440000"/>
        </w:rPr>
        <w:t xml:space="preserve"> পর</w:t>
      </w:r>
      <w:r>
        <w:rPr>
          <w:color w:val="000040"/>
        </w:rPr>
        <w:t xml:space="preserve"> চালু</w:t>
      </w:r>
      <w:r>
        <w:rPr>
          <w:color w:val="390000"/>
        </w:rPr>
        <w:t xml:space="preserve"> হবে</w:t>
      </w:r>
      <w:r>
        <w:br/>
      </w:r>
      <w:r>
        <w:rPr>
          <w:color w:val="370000"/>
        </w:rPr>
        <w:t xml:space="preserve"> amar</w:t>
      </w:r>
      <w:r>
        <w:rPr>
          <w:color w:val="280000"/>
        </w:rPr>
        <w:t xml:space="preserve"> ai</w:t>
      </w:r>
      <w:r>
        <w:rPr>
          <w:color w:val="000044"/>
        </w:rPr>
        <w:t xml:space="preserve"> sime</w:t>
      </w:r>
      <w:r>
        <w:rPr>
          <w:color w:val="00004E"/>
        </w:rPr>
        <w:t xml:space="preserve"> bikash</w:t>
      </w:r>
      <w:r>
        <w:rPr>
          <w:color w:val="000030"/>
        </w:rPr>
        <w:t xml:space="preserve"> khola</w:t>
      </w:r>
      <w:r>
        <w:rPr>
          <w:color w:val="00003C"/>
        </w:rPr>
        <w:t xml:space="preserve"> silo</w:t>
      </w:r>
      <w:r>
        <w:rPr>
          <w:color w:val="000050"/>
        </w:rPr>
        <w:t xml:space="preserve"> biu</w:t>
      </w:r>
      <w:r>
        <w:rPr>
          <w:color w:val="370000"/>
        </w:rPr>
        <w:t xml:space="preserve"> amar</w:t>
      </w:r>
      <w:r>
        <w:rPr>
          <w:color w:val="00005A"/>
        </w:rPr>
        <w:t xml:space="preserve"> sim</w:t>
      </w:r>
      <w:r>
        <w:rPr>
          <w:color w:val="000041"/>
        </w:rPr>
        <w:t xml:space="preserve"> ta</w:t>
      </w:r>
      <w:r>
        <w:rPr>
          <w:color w:val="000045"/>
        </w:rPr>
        <w:t xml:space="preserve"> nosto</w:t>
      </w:r>
      <w:r>
        <w:rPr>
          <w:color w:val="2C0000"/>
        </w:rPr>
        <w:t xml:space="preserve"> hoye</w:t>
      </w:r>
      <w:r>
        <w:rPr>
          <w:color w:val="300000"/>
        </w:rPr>
        <w:t xml:space="preserve"> gese</w:t>
      </w:r>
      <w:r>
        <w:rPr>
          <w:color w:val="360000"/>
        </w:rPr>
        <w:t xml:space="preserve"> abar</w:t>
      </w:r>
      <w:r>
        <w:rPr>
          <w:color w:val="00005A"/>
        </w:rPr>
        <w:t xml:space="preserve"> sim</w:t>
      </w:r>
      <w:r>
        <w:rPr>
          <w:color w:val="000041"/>
        </w:rPr>
        <w:t xml:space="preserve"> ta</w:t>
      </w:r>
      <w:r>
        <w:rPr>
          <w:color w:val="000052"/>
        </w:rPr>
        <w:t xml:space="preserve"> othaisi</w:t>
      </w:r>
      <w:r>
        <w:rPr>
          <w:color w:val="270000"/>
        </w:rPr>
        <w:t xml:space="preserve"> kintu</w:t>
      </w:r>
      <w:r>
        <w:rPr>
          <w:color w:val="00002E"/>
        </w:rPr>
        <w:t xml:space="preserve"> akhon</w:t>
      </w:r>
      <w:r>
        <w:rPr>
          <w:color w:val="00004E"/>
        </w:rPr>
        <w:t xml:space="preserve"> bikash</w:t>
      </w:r>
      <w:r>
        <w:rPr>
          <w:color w:val="000027"/>
        </w:rPr>
        <w:t xml:space="preserve"> nai</w:t>
      </w:r>
      <w:r>
        <w:br/>
      </w:r>
      <w:r>
        <w:rPr>
          <w:color w:val="200000"/>
        </w:rPr>
        <w:t xml:space="preserve"> amar</w:t>
      </w:r>
      <w:r>
        <w:rPr>
          <w:color w:val="00005F"/>
        </w:rPr>
        <w:t xml:space="preserve"> sin</w:t>
      </w:r>
      <w:r>
        <w:rPr>
          <w:color w:val="000051"/>
        </w:rPr>
        <w:t xml:space="preserve"> nosto</w:t>
      </w:r>
      <w:r>
        <w:rPr>
          <w:color w:val="000055"/>
        </w:rPr>
        <w:t xml:space="preserve"> hoisilo</w:t>
      </w:r>
      <w:r>
        <w:rPr>
          <w:color w:val="3F0000"/>
        </w:rPr>
        <w:t xml:space="preserve"> abar</w:t>
      </w:r>
      <w:r>
        <w:rPr>
          <w:color w:val="00003F"/>
        </w:rPr>
        <w:t xml:space="preserve"> notun</w:t>
      </w:r>
      <w:r>
        <w:rPr>
          <w:color w:val="00002A"/>
        </w:rPr>
        <w:t xml:space="preserve"> kore</w:t>
      </w:r>
      <w:r>
        <w:rPr>
          <w:color w:val="00005F"/>
        </w:rPr>
        <w:t xml:space="preserve"> othaisi</w:t>
      </w:r>
      <w:r>
        <w:rPr>
          <w:color w:val="2E0000"/>
        </w:rPr>
        <w:t xml:space="preserve"> kintu</w:t>
      </w:r>
      <w:r>
        <w:rPr>
          <w:color w:val="380000"/>
        </w:rPr>
        <w:t xml:space="preserve"> age</w:t>
      </w:r>
      <w:r>
        <w:rPr>
          <w:color w:val="00005A"/>
        </w:rPr>
        <w:t xml:space="preserve"> bikash</w:t>
      </w:r>
      <w:r>
        <w:rPr>
          <w:color w:val="000038"/>
        </w:rPr>
        <w:t xml:space="preserve"> khola</w:t>
      </w:r>
      <w:r>
        <w:rPr>
          <w:color w:val="000000"/>
        </w:rPr>
        <w:t xml:space="preserve"> silo</w:t>
      </w:r>
      <w:r>
        <w:rPr>
          <w:color w:val="000036"/>
        </w:rPr>
        <w:t xml:space="preserve"> akhon</w:t>
      </w:r>
      <w:r>
        <w:rPr>
          <w:color w:val="00005A"/>
        </w:rPr>
        <w:t xml:space="preserve"> bikash</w:t>
      </w:r>
      <w:r>
        <w:rPr>
          <w:color w:val="00002D"/>
        </w:rPr>
        <w:t xml:space="preserve"> nai</w:t>
      </w:r>
      <w:r>
        <w:br/>
      </w:r>
      <w:r>
        <w:rPr>
          <w:color w:val="2C0000"/>
        </w:rPr>
        <w:t xml:space="preserve"> amar</w:t>
      </w:r>
      <w:r>
        <w:rPr>
          <w:color w:val="000048"/>
        </w:rPr>
        <w:t xml:space="preserve"> sim</w:t>
      </w:r>
      <w:r>
        <w:rPr>
          <w:color w:val="000067"/>
        </w:rPr>
        <w:t xml:space="preserve"> replace</w:t>
      </w:r>
      <w:r>
        <w:rPr>
          <w:color w:val="4E0000"/>
        </w:rPr>
        <w:t xml:space="preserve"> korechi</w:t>
      </w:r>
      <w:r>
        <w:rPr>
          <w:color w:val="000064"/>
        </w:rPr>
        <w:t xml:space="preserve"> gotokal</w:t>
      </w:r>
      <w:r>
        <w:rPr>
          <w:color w:val="00004E"/>
        </w:rPr>
        <w:t xml:space="preserve"> ekhon</w:t>
      </w:r>
      <w:r>
        <w:rPr>
          <w:color w:val="000052"/>
        </w:rPr>
        <w:t xml:space="preserve"> account</w:t>
      </w:r>
      <w:r>
        <w:rPr>
          <w:color w:val="000000"/>
        </w:rPr>
        <w:t xml:space="preserve"> deactivated</w:t>
      </w:r>
      <w:r>
        <w:rPr>
          <w:color w:val="000024"/>
        </w:rPr>
        <w:t xml:space="preserve"> bkash</w:t>
      </w:r>
      <w:r>
        <w:rPr>
          <w:color w:val="000052"/>
        </w:rPr>
        <w:t xml:space="preserve"> account</w:t>
      </w:r>
      <w:r>
        <w:rPr>
          <w:color w:val="00002A"/>
        </w:rPr>
        <w:t xml:space="preserve"> ki</w:t>
      </w:r>
      <w:r>
        <w:rPr>
          <w:color w:val="00005A"/>
        </w:rPr>
        <w:t xml:space="preserve"> auto</w:t>
      </w:r>
      <w:r>
        <w:rPr>
          <w:color w:val="000052"/>
        </w:rPr>
        <w:t xml:space="preserve"> active</w:t>
      </w:r>
      <w:r>
        <w:rPr>
          <w:color w:val="000000"/>
        </w:rPr>
        <w:t xml:space="preserve"> hobe</w:t>
      </w:r>
      <w:r>
        <w:br/>
      </w:r>
      <w:r>
        <w:rPr>
          <w:color w:val="260000"/>
        </w:rPr>
        <w:t xml:space="preserve"> ami</w:t>
      </w:r>
      <w:r>
        <w:rPr>
          <w:color w:val="00005E"/>
        </w:rPr>
        <w:t xml:space="preserve"> gotokal</w:t>
      </w:r>
      <w:r>
        <w:rPr>
          <w:color w:val="290000"/>
        </w:rPr>
        <w:t xml:space="preserve"> amar</w:t>
      </w:r>
      <w:r>
        <w:rPr>
          <w:color w:val="000043"/>
        </w:rPr>
        <w:t xml:space="preserve"> sim</w:t>
      </w:r>
      <w:r>
        <w:rPr>
          <w:color w:val="000060"/>
        </w:rPr>
        <w:t xml:space="preserve"> replace</w:t>
      </w:r>
      <w:r>
        <w:rPr>
          <w:color w:val="000080"/>
        </w:rPr>
        <w:t xml:space="preserve"> koraisi</w:t>
      </w:r>
      <w:r>
        <w:rPr>
          <w:color w:val="00004E"/>
        </w:rPr>
        <w:t xml:space="preserve"> akhono</w:t>
      </w:r>
      <w:r>
        <w:rPr>
          <w:color w:val="00004D"/>
        </w:rPr>
        <w:t xml:space="preserve"> active</w:t>
      </w:r>
      <w:r>
        <w:rPr>
          <w:color w:val="4B0000"/>
        </w:rPr>
        <w:t xml:space="preserve"> hoi</w:t>
      </w:r>
      <w:r>
        <w:rPr>
          <w:color w:val="00003A"/>
        </w:rPr>
        <w:t xml:space="preserve"> nai</w:t>
      </w:r>
      <w:r>
        <w:rPr>
          <w:color w:val="000022"/>
        </w:rPr>
        <w:t xml:space="preserve"> bkash</w:t>
      </w:r>
      <w:r>
        <w:br/>
      </w:r>
      <w:r>
        <w:rPr>
          <w:color w:val="240000"/>
        </w:rPr>
        <w:t xml:space="preserve"> ami</w:t>
      </w:r>
      <w:r>
        <w:rPr>
          <w:color w:val="000077"/>
        </w:rPr>
        <w:t xml:space="preserve"> cim</w:t>
      </w:r>
      <w:r>
        <w:rPr>
          <w:color w:val="00007B"/>
        </w:rPr>
        <w:t xml:space="preserve"> riplace</w:t>
      </w:r>
      <w:r>
        <w:rPr>
          <w:color w:val="460000"/>
        </w:rPr>
        <w:t xml:space="preserve"> korechi</w:t>
      </w:r>
      <w:r>
        <w:rPr>
          <w:color w:val="4D0000"/>
        </w:rPr>
        <w:t xml:space="preserve"> kinto</w:t>
      </w:r>
      <w:r>
        <w:rPr>
          <w:color w:val="000020"/>
        </w:rPr>
        <w:t xml:space="preserve"> bkash</w:t>
      </w:r>
      <w:r>
        <w:rPr>
          <w:color w:val="000037"/>
        </w:rPr>
        <w:t xml:space="preserve"> app</w:t>
      </w:r>
      <w:r>
        <w:rPr>
          <w:color w:val="2A0000"/>
        </w:rPr>
        <w:t xml:space="preserve"> a</w:t>
      </w:r>
      <w:r>
        <w:rPr>
          <w:color w:val="00007B"/>
        </w:rPr>
        <w:t xml:space="preserve"> dokagachche</w:t>
      </w:r>
      <w:r>
        <w:rPr>
          <w:color w:val="00002A"/>
        </w:rPr>
        <w:t xml:space="preserve"> na</w:t>
      </w:r>
      <w:r>
        <w:br/>
      </w:r>
      <w:r>
        <w:rPr>
          <w:color w:val="210000"/>
        </w:rPr>
        <w:t xml:space="preserve"> আমি</w:t>
      </w:r>
      <w:r>
        <w:rPr>
          <w:color w:val="000045"/>
        </w:rPr>
        <w:t xml:space="preserve"> সিম</w:t>
      </w:r>
      <w:r>
        <w:rPr>
          <w:color w:val="00007C"/>
        </w:rPr>
        <w:t xml:space="preserve"> রিপ্লেলেস</w:t>
      </w:r>
      <w:r>
        <w:rPr>
          <w:color w:val="3D0000"/>
        </w:rPr>
        <w:t xml:space="preserve"> করছি</w:t>
      </w:r>
      <w:r>
        <w:rPr>
          <w:color w:val="000033"/>
        </w:rPr>
        <w:t xml:space="preserve"> এখন</w:t>
      </w:r>
      <w:r>
        <w:rPr>
          <w:color w:val="200000"/>
        </w:rPr>
        <w:t xml:space="preserve"> আমার</w:t>
      </w:r>
      <w:r>
        <w:rPr>
          <w:color w:val="00005F"/>
        </w:rPr>
        <w:t xml:space="preserve"> এ্যাকাউন্ট</w:t>
      </w:r>
      <w:r>
        <w:rPr>
          <w:color w:val="000074"/>
        </w:rPr>
        <w:t xml:space="preserve"> ইনএকটিভ</w:t>
      </w:r>
      <w:r>
        <w:rPr>
          <w:color w:val="000053"/>
        </w:rPr>
        <w:t xml:space="preserve"> দেখায়</w:t>
      </w:r>
      <w:r>
        <w:rPr>
          <w:color w:val="240000"/>
        </w:rPr>
        <w:t xml:space="preserve"> কি</w:t>
      </w:r>
      <w:r>
        <w:rPr>
          <w:color w:val="2B0000"/>
        </w:rPr>
        <w:t xml:space="preserve"> করতে</w:t>
      </w:r>
      <w:r>
        <w:rPr>
          <w:color w:val="000038"/>
        </w:rPr>
        <w:t xml:space="preserve"> পারি</w:t>
      </w:r>
      <w:r>
        <w:br/>
      </w:r>
      <w:r>
        <w:rPr>
          <w:color w:val="000063"/>
        </w:rPr>
        <w:t xml:space="preserve"> সিম</w:t>
      </w:r>
      <w:r>
        <w:rPr>
          <w:color w:val="00007E"/>
        </w:rPr>
        <w:t xml:space="preserve"> রিপ্লেস</w:t>
      </w:r>
      <w:r>
        <w:rPr>
          <w:color w:val="510000"/>
        </w:rPr>
        <w:t xml:space="preserve"> করেছি</w:t>
      </w:r>
      <w:r>
        <w:rPr>
          <w:color w:val="00002D"/>
        </w:rPr>
        <w:t xml:space="preserve"> বিকাশ</w:t>
      </w:r>
      <w:r>
        <w:rPr>
          <w:color w:val="00005C"/>
        </w:rPr>
        <w:t xml:space="preserve"> চালু</w:t>
      </w:r>
      <w:r>
        <w:rPr>
          <w:color w:val="520000"/>
        </w:rPr>
        <w:t xml:space="preserve"> হবে</w:t>
      </w:r>
      <w:r>
        <w:rPr>
          <w:color w:val="00007B"/>
        </w:rPr>
        <w:t xml:space="preserve"> কখন</w:t>
      </w:r>
      <w:r>
        <w:br/>
      </w:r>
      <w:r>
        <w:rPr>
          <w:color w:val="000080"/>
        </w:rPr>
        <w:t xml:space="preserve"> রিপ্লেস</w:t>
      </w:r>
      <w:r>
        <w:rPr>
          <w:color w:val="520000"/>
        </w:rPr>
        <w:t xml:space="preserve"> করেছি</w:t>
      </w:r>
      <w:r>
        <w:rPr>
          <w:color w:val="00004A"/>
        </w:rPr>
        <w:t xml:space="preserve"> এখন</w:t>
      </w:r>
      <w:r>
        <w:rPr>
          <w:color w:val="00002E"/>
        </w:rPr>
        <w:t xml:space="preserve"> বিকাশ</w:t>
      </w:r>
      <w:r>
        <w:rPr>
          <w:color w:val="00003B"/>
        </w:rPr>
        <w:t xml:space="preserve"> একাউন্ট</w:t>
      </w:r>
      <w:r>
        <w:rPr>
          <w:color w:val="00008F"/>
        </w:rPr>
        <w:t xml:space="preserve"> এক্টিভ</w:t>
      </w:r>
      <w:r>
        <w:rPr>
          <w:color w:val="000050"/>
        </w:rPr>
        <w:t xml:space="preserve"> হচ্ছে</w:t>
      </w:r>
      <w:r>
        <w:rPr>
          <w:color w:val="00003A"/>
        </w:rPr>
        <w:t xml:space="preserve"> না</w:t>
      </w:r>
      <w:r>
        <w:br/>
      </w:r>
      <w:r>
        <w:rPr>
          <w:color w:val="000091"/>
        </w:rPr>
        <w:t xml:space="preserve"> সিমকার্ড</w:t>
      </w:r>
      <w:r>
        <w:rPr>
          <w:color w:val="00006E"/>
        </w:rPr>
        <w:t xml:space="preserve"> রিপ্লেস</w:t>
      </w:r>
      <w:r>
        <w:rPr>
          <w:color w:val="580000"/>
        </w:rPr>
        <w:t xml:space="preserve"> করেছিলাম</w:t>
      </w:r>
      <w:r>
        <w:rPr>
          <w:color w:val="000027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00006F"/>
        </w:rPr>
        <w:t xml:space="preserve"> একটিভ</w:t>
      </w:r>
      <w:r>
        <w:rPr>
          <w:color w:val="000045"/>
        </w:rPr>
        <w:t xml:space="preserve"> হচ্ছে</w:t>
      </w:r>
      <w:r>
        <w:rPr>
          <w:color w:val="000032"/>
        </w:rPr>
        <w:t xml:space="preserve"> না</w:t>
      </w:r>
      <w:r>
        <w:br/>
      </w:r>
      <w:r>
        <w:rPr>
          <w:color w:val="340000"/>
        </w:rPr>
        <w:t xml:space="preserve"> আমার</w:t>
      </w:r>
      <w:r>
        <w:rPr>
          <w:color w:val="00004A"/>
        </w:rPr>
        <w:t xml:space="preserve"> সিমটি</w:t>
      </w:r>
      <w:r>
        <w:rPr>
          <w:color w:val="00009A"/>
        </w:rPr>
        <w:t xml:space="preserve"> বন্দ</w:t>
      </w:r>
      <w:r>
        <w:rPr>
          <w:color w:val="310000"/>
        </w:rPr>
        <w:t xml:space="preserve"> হয়ে</w:t>
      </w:r>
      <w:r>
        <w:rPr>
          <w:color w:val="00002D"/>
        </w:rPr>
        <w:t xml:space="preserve"> গেছে</w:t>
      </w:r>
      <w:r>
        <w:rPr>
          <w:color w:val="000047"/>
        </w:rPr>
        <w:t xml:space="preserve"> রিপ্লেস</w:t>
      </w:r>
      <w:r>
        <w:rPr>
          <w:color w:val="320000"/>
        </w:rPr>
        <w:t xml:space="preserve"> করার</w:t>
      </w:r>
      <w:r>
        <w:rPr>
          <w:color w:val="370000"/>
        </w:rPr>
        <w:t xml:space="preserve"> পর</w:t>
      </w:r>
      <w:r>
        <w:rPr>
          <w:color w:val="00004C"/>
        </w:rPr>
        <w:t xml:space="preserve"> দেখি</w:t>
      </w:r>
      <w:r>
        <w:rPr>
          <w:color w:val="340000"/>
        </w:rPr>
        <w:t xml:space="preserve"> আমার</w:t>
      </w:r>
      <w:r>
        <w:rPr>
          <w:color w:val="00003C"/>
        </w:rPr>
        <w:t xml:space="preserve"> বিকাস</w:t>
      </w:r>
      <w:r>
        <w:rPr>
          <w:color w:val="00009A"/>
        </w:rPr>
        <w:t xml:space="preserve"> বন্দ</w:t>
      </w:r>
      <w:r>
        <w:rPr>
          <w:color w:val="000041"/>
        </w:rPr>
        <w:t xml:space="preserve"> সমাধান</w:t>
      </w:r>
      <w:r>
        <w:rPr>
          <w:color w:val="1D0000"/>
        </w:rPr>
        <w:t xml:space="preserve"> কি</w:t>
      </w:r>
      <w:r>
        <w:rPr>
          <w:color w:val="000036"/>
        </w:rPr>
        <w:t xml:space="preserve"> জানাবেন</w:t>
      </w:r>
      <w:r>
        <w:br/>
      </w:r>
      <w:r>
        <w:rPr>
          <w:color w:val="260000"/>
        </w:rPr>
        <w:t xml:space="preserve"> amr</w:t>
      </w:r>
      <w:r>
        <w:rPr>
          <w:color w:val="000064"/>
        </w:rPr>
        <w:t xml:space="preserve"> sim</w:t>
      </w:r>
      <w:r>
        <w:rPr>
          <w:color w:val="000031"/>
        </w:rPr>
        <w:t xml:space="preserve"> ekta</w:t>
      </w:r>
      <w:r>
        <w:rPr>
          <w:color w:val="00004E"/>
        </w:rPr>
        <w:t xml:space="preserve"> nosto</w:t>
      </w:r>
      <w:r>
        <w:rPr>
          <w:color w:val="000060"/>
        </w:rPr>
        <w:t xml:space="preserve"> hyse</w:t>
      </w:r>
      <w:r>
        <w:rPr>
          <w:color w:val="000042"/>
        </w:rPr>
        <w:t xml:space="preserve"> pore</w:t>
      </w:r>
      <w:r>
        <w:rPr>
          <w:color w:val="1C0000"/>
        </w:rPr>
        <w:t xml:space="preserve"> ami</w:t>
      </w:r>
      <w:r>
        <w:rPr>
          <w:color w:val="000064"/>
        </w:rPr>
        <w:t xml:space="preserve"> sim</w:t>
      </w:r>
      <w:r>
        <w:rPr>
          <w:color w:val="000048"/>
        </w:rPr>
        <w:t xml:space="preserve"> replace</w:t>
      </w:r>
      <w:r>
        <w:rPr>
          <w:color w:val="000060"/>
        </w:rPr>
        <w:t xml:space="preserve"> krsy</w:t>
      </w:r>
      <w:r>
        <w:rPr>
          <w:color w:val="00003E"/>
        </w:rPr>
        <w:t xml:space="preserve"> ekhn</w:t>
      </w:r>
      <w:r>
        <w:rPr>
          <w:color w:val="000019"/>
        </w:rPr>
        <w:t xml:space="preserve"> bkash</w:t>
      </w:r>
      <w:r>
        <w:rPr>
          <w:color w:val="00001C"/>
        </w:rPr>
        <w:t xml:space="preserve"> account</w:t>
      </w:r>
      <w:r>
        <w:rPr>
          <w:color w:val="000047"/>
        </w:rPr>
        <w:t xml:space="preserve"> inactive</w:t>
      </w:r>
      <w:r>
        <w:rPr>
          <w:color w:val="000000"/>
        </w:rPr>
        <w:t xml:space="preserve"> dekhasse</w:t>
      </w:r>
      <w:r>
        <w:rPr>
          <w:color w:val="000019"/>
        </w:rPr>
        <w:t xml:space="preserve"> bkash</w:t>
      </w:r>
      <w:r>
        <w:rPr>
          <w:color w:val="000023"/>
        </w:rPr>
        <w:t xml:space="preserve"> e</w:t>
      </w:r>
      <w:r>
        <w:rPr>
          <w:color w:val="1F0000"/>
        </w:rPr>
        <w:t xml:space="preserve"> amar</w:t>
      </w:r>
      <w:r>
        <w:rPr>
          <w:color w:val="000021"/>
        </w:rPr>
        <w:t xml:space="preserve"> taka</w:t>
      </w:r>
      <w:r>
        <w:rPr>
          <w:color w:val="00002A"/>
        </w:rPr>
        <w:t xml:space="preserve"> ase</w:t>
      </w:r>
      <w:r>
        <w:br/>
      </w:r>
      <w:r>
        <w:rPr>
          <w:color w:val="250000"/>
        </w:rPr>
        <w:t xml:space="preserve"> আমি</w:t>
      </w:r>
      <w:r>
        <w:rPr>
          <w:color w:val="00004C"/>
        </w:rPr>
        <w:t xml:space="preserve"> সিম</w:t>
      </w:r>
      <w:r>
        <w:rPr>
          <w:color w:val="000089"/>
        </w:rPr>
        <w:t xml:space="preserve"> রিপ্লেচমেন্ট</w:t>
      </w:r>
      <w:r>
        <w:rPr>
          <w:color w:val="000000"/>
        </w:rPr>
        <w:t xml:space="preserve"> করি</w:t>
      </w:r>
      <w:r>
        <w:rPr>
          <w:color w:val="550000"/>
        </w:rPr>
        <w:t xml:space="preserve"> তার</w:t>
      </w:r>
      <w:r>
        <w:rPr>
          <w:color w:val="4C0000"/>
        </w:rPr>
        <w:t xml:space="preserve"> পর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একাউন্ট</w:t>
      </w:r>
      <w:r>
        <w:rPr>
          <w:color w:val="00005D"/>
        </w:rPr>
        <w:t xml:space="preserve"> অফ</w:t>
      </w:r>
      <w:r>
        <w:rPr>
          <w:color w:val="360000"/>
        </w:rPr>
        <w:t xml:space="preserve"> করে</w:t>
      </w:r>
      <w:r>
        <w:rPr>
          <w:color w:val="00004D"/>
        </w:rPr>
        <w:t xml:space="preserve"> দেওয়া</w:t>
      </w:r>
      <w:r>
        <w:rPr>
          <w:color w:val="000046"/>
        </w:rPr>
        <w:t xml:space="preserve"> হয়েছে</w:t>
      </w:r>
      <w:r>
        <w:rPr>
          <w:color w:val="000000"/>
        </w:rPr>
        <w:t xml:space="preserve"> কেনো</w:t>
      </w:r>
      <w:r>
        <w:br/>
      </w:r>
      <w:r>
        <w:rPr>
          <w:color w:val="000041"/>
        </w:rPr>
        <w:t xml:space="preserve"> ei</w:t>
      </w:r>
      <w:r>
        <w:rPr>
          <w:color w:val="000030"/>
        </w:rPr>
        <w:t xml:space="preserve"> number</w:t>
      </w:r>
      <w:r>
        <w:rPr>
          <w:color w:val="000046"/>
        </w:rPr>
        <w:t xml:space="preserve"> ti</w:t>
      </w:r>
      <w:r>
        <w:rPr>
          <w:color w:val="000064"/>
        </w:rPr>
        <w:t xml:space="preserve"> replace</w:t>
      </w:r>
      <w:r>
        <w:rPr>
          <w:color w:val="480000"/>
        </w:rPr>
        <w:t xml:space="preserve"> korar</w:t>
      </w:r>
      <w:r>
        <w:rPr>
          <w:color w:val="420000"/>
        </w:rPr>
        <w:t xml:space="preserve"> jonno</w:t>
      </w:r>
      <w:r>
        <w:rPr>
          <w:color w:val="000028"/>
        </w:rPr>
        <w:t xml:space="preserve"> account</w:t>
      </w:r>
      <w:r>
        <w:rPr>
          <w:color w:val="000064"/>
        </w:rPr>
        <w:t xml:space="preserve"> inactive</w:t>
      </w:r>
      <w:r>
        <w:rPr>
          <w:color w:val="00003D"/>
        </w:rPr>
        <w:t xml:space="preserve"> kora</w:t>
      </w:r>
      <w:r>
        <w:rPr>
          <w:color w:val="860000"/>
        </w:rPr>
        <w:t xml:space="preserve"> hoase</w:t>
      </w:r>
      <w:r>
        <w:br/>
      </w:r>
      <w:r>
        <w:rPr>
          <w:color w:val="000058"/>
        </w:rPr>
        <w:t xml:space="preserve"> কিছুক্ষণ</w:t>
      </w:r>
      <w:r>
        <w:rPr>
          <w:color w:val="400000"/>
        </w:rPr>
        <w:t xml:space="preserve"> আগে</w:t>
      </w:r>
      <w:r>
        <w:rPr>
          <w:color w:val="420000"/>
        </w:rPr>
        <w:t xml:space="preserve"> আমি</w:t>
      </w:r>
      <w:r>
        <w:rPr>
          <w:color w:val="200000"/>
        </w:rPr>
        <w:t xml:space="preserve"> আমার</w:t>
      </w:r>
      <w:r>
        <w:rPr>
          <w:color w:val="00003C"/>
        </w:rPr>
        <w:t xml:space="preserve"> একটি</w:t>
      </w:r>
      <w:r>
        <w:rPr>
          <w:color w:val="00001F"/>
        </w:rPr>
        <w:t xml:space="preserve"> বিকাশ</w:t>
      </w:r>
      <w:r>
        <w:rPr>
          <w:color w:val="000045"/>
        </w:rPr>
        <w:t xml:space="preserve"> একাউন্টের</w:t>
      </w:r>
      <w:r>
        <w:rPr>
          <w:color w:val="000045"/>
        </w:rPr>
        <w:t xml:space="preserve"> সিম</w:t>
      </w:r>
      <w:r>
        <w:rPr>
          <w:color w:val="00006B"/>
        </w:rPr>
        <w:t xml:space="preserve"> রিপ্লেসমেন্ট</w:t>
      </w:r>
      <w:r>
        <w:rPr>
          <w:color w:val="380000"/>
        </w:rPr>
        <w:t xml:space="preserve"> করেছি</w:t>
      </w:r>
      <w:r>
        <w:rPr>
          <w:color w:val="2D0000"/>
        </w:rPr>
        <w:t xml:space="preserve"> কিন্তু</w:t>
      </w:r>
      <w:r>
        <w:rPr>
          <w:color w:val="000033"/>
        </w:rPr>
        <w:t xml:space="preserve"> এখন</w:t>
      </w:r>
      <w:r>
        <w:rPr>
          <w:color w:val="420000"/>
        </w:rPr>
        <w:t xml:space="preserve"> আমি</w:t>
      </w:r>
      <w:r>
        <w:rPr>
          <w:color w:val="00005B"/>
        </w:rPr>
        <w:t xml:space="preserve"> ঢুকতে</w:t>
      </w:r>
      <w:r>
        <w:rPr>
          <w:color w:val="00003B"/>
        </w:rPr>
        <w:t xml:space="preserve"> পারছি</w:t>
      </w:r>
      <w:r>
        <w:rPr>
          <w:color w:val="000028"/>
        </w:rPr>
        <w:t xml:space="preserve"> না</w:t>
      </w:r>
      <w:r>
        <w:br/>
      </w:r>
      <w:r>
        <w:rPr>
          <w:color w:val="000042"/>
        </w:rPr>
        <w:t xml:space="preserve"> new</w:t>
      </w:r>
      <w:r>
        <w:rPr>
          <w:color w:val="000041"/>
        </w:rPr>
        <w:t xml:space="preserve"> sim</w:t>
      </w:r>
      <w:r>
        <w:rPr>
          <w:color w:val="00007D"/>
        </w:rPr>
        <w:t xml:space="preserve"> replece</w:t>
      </w:r>
      <w:r>
        <w:rPr>
          <w:color w:val="490000"/>
        </w:rPr>
        <w:t xml:space="preserve"> korci</w:t>
      </w:r>
      <w:r>
        <w:rPr>
          <w:color w:val="000043"/>
        </w:rPr>
        <w:t xml:space="preserve"> bikas</w:t>
      </w:r>
      <w:r>
        <w:rPr>
          <w:color w:val="000075"/>
        </w:rPr>
        <w:t xml:space="preserve"> kokhn</w:t>
      </w:r>
      <w:r>
        <w:rPr>
          <w:color w:val="00002F"/>
        </w:rPr>
        <w:t xml:space="preserve"> theke</w:t>
      </w:r>
      <w:r>
        <w:rPr>
          <w:color w:val="000066"/>
        </w:rPr>
        <w:t xml:space="preserve"> chalate</w:t>
      </w:r>
      <w:r>
        <w:rPr>
          <w:color w:val="00003F"/>
        </w:rPr>
        <w:t xml:space="preserve"> parbo</w:t>
      </w:r>
      <w:r>
        <w:br/>
      </w:r>
      <w:r>
        <w:rPr>
          <w:color w:val="00003D"/>
        </w:rPr>
        <w:t xml:space="preserve"> sim</w:t>
      </w:r>
      <w:r>
        <w:rPr>
          <w:color w:val="000057"/>
        </w:rPr>
        <w:t xml:space="preserve"> replace</w:t>
      </w:r>
      <w:r>
        <w:rPr>
          <w:color w:val="740000"/>
        </w:rPr>
        <w:t xml:space="preserve"> korala</w:t>
      </w:r>
      <w:r>
        <w:rPr>
          <w:color w:val="000037"/>
        </w:rPr>
        <w:t xml:space="preserve"> koto</w:t>
      </w:r>
      <w:r>
        <w:rPr>
          <w:color w:val="5D0000"/>
        </w:rPr>
        <w:t xml:space="preserve"> khon</w:t>
      </w:r>
      <w:r>
        <w:rPr>
          <w:color w:val="000042"/>
        </w:rPr>
        <w:t xml:space="preserve"> por</w:t>
      </w:r>
      <w:r>
        <w:rPr>
          <w:color w:val="00001E"/>
        </w:rPr>
        <w:t xml:space="preserve"> bkash</w:t>
      </w:r>
      <w:r>
        <w:rPr>
          <w:color w:val="00004E"/>
        </w:rPr>
        <w:t xml:space="preserve"> ac</w:t>
      </w:r>
      <w:r>
        <w:rPr>
          <w:color w:val="000070"/>
        </w:rPr>
        <w:t xml:space="preserve"> challu</w:t>
      </w:r>
      <w:r>
        <w:rPr>
          <w:color w:val="3F0000"/>
        </w:rPr>
        <w:t xml:space="preserve"> hoy</w:t>
      </w:r>
      <w:r>
        <w:br/>
      </w:r>
      <w:r>
        <w:rPr>
          <w:color w:val="000000"/>
        </w:rPr>
        <w:t xml:space="preserve"> mam</w:t>
      </w:r>
      <w:r>
        <w:rPr>
          <w:color w:val="3D0000"/>
        </w:rPr>
        <w:t xml:space="preserve"> i</w:t>
      </w:r>
      <w:r>
        <w:rPr>
          <w:color w:val="000080"/>
        </w:rPr>
        <w:t xml:space="preserve"> replace</w:t>
      </w:r>
      <w:r>
        <w:rPr>
          <w:color w:val="000042"/>
        </w:rPr>
        <w:t xml:space="preserve"> my</w:t>
      </w:r>
      <w:r>
        <w:rPr>
          <w:color w:val="000059"/>
        </w:rPr>
        <w:t xml:space="preserve"> sim</w:t>
      </w:r>
      <w:r>
        <w:rPr>
          <w:color w:val="000051"/>
        </w:rPr>
        <w:t xml:space="preserve"> card</w:t>
      </w:r>
      <w:r>
        <w:rPr>
          <w:color w:val="000000"/>
        </w:rPr>
        <w:t xml:space="preserve"> today</w:t>
      </w:r>
      <w:r>
        <w:rPr>
          <w:color w:val="000000"/>
        </w:rPr>
        <w:t xml:space="preserve"> but</w:t>
      </w:r>
      <w:r>
        <w:rPr>
          <w:color w:val="3D0000"/>
        </w:rPr>
        <w:t xml:space="preserve"> i</w:t>
      </w:r>
      <w:r>
        <w:rPr>
          <w:color w:val="00004E"/>
        </w:rPr>
        <w:t xml:space="preserve"> can</w:t>
      </w:r>
      <w:r>
        <w:rPr>
          <w:color w:val="000055"/>
        </w:rPr>
        <w:t xml:space="preserve"> not</w:t>
      </w:r>
      <w:r>
        <w:rPr>
          <w:color w:val="000064"/>
        </w:rPr>
        <w:t xml:space="preserve"> use</w:t>
      </w:r>
      <w:r>
        <w:rPr>
          <w:color w:val="00002D"/>
        </w:rPr>
        <w:t xml:space="preserve"> bkash</w:t>
      </w:r>
      <w:r>
        <w:rPr>
          <w:color w:val="000000"/>
        </w:rPr>
        <w:t xml:space="preserve"> now</w:t>
      </w:r>
      <w:r>
        <w:br/>
      </w:r>
      <w:r>
        <w:rPr>
          <w:color w:val="490000"/>
        </w:rPr>
        <w:t xml:space="preserve"> your</w:t>
      </w:r>
      <w:r>
        <w:rPr>
          <w:color w:val="00001E"/>
        </w:rPr>
        <w:t xml:space="preserve"> bkash</w:t>
      </w:r>
      <w:r>
        <w:rPr>
          <w:color w:val="000022"/>
        </w:rPr>
        <w:t xml:space="preserve"> account</w:t>
      </w:r>
      <w:r>
        <w:rPr>
          <w:color w:val="360000"/>
        </w:rPr>
        <w:t xml:space="preserve"> is</w:t>
      </w:r>
      <w:r>
        <w:rPr>
          <w:color w:val="00005B"/>
        </w:rPr>
        <w:t xml:space="preserve"> currently</w:t>
      </w:r>
      <w:r>
        <w:rPr>
          <w:color w:val="000056"/>
        </w:rPr>
        <w:t xml:space="preserve"> inactive</w:t>
      </w:r>
      <w:r>
        <w:rPr>
          <w:color w:val="000058"/>
        </w:rPr>
        <w:t xml:space="preserve"> due</w:t>
      </w:r>
      <w:r>
        <w:rPr>
          <w:color w:val="00002B"/>
        </w:rPr>
        <w:t xml:space="preserve"> to</w:t>
      </w:r>
      <w:r>
        <w:rPr>
          <w:color w:val="00003C"/>
        </w:rPr>
        <w:t xml:space="preserve"> sim</w:t>
      </w:r>
      <w:r>
        <w:rPr>
          <w:color w:val="00005A"/>
        </w:rPr>
        <w:t xml:space="preserve"> replacement</w:t>
      </w:r>
      <w:r>
        <w:rPr>
          <w:color w:val="00005B"/>
        </w:rPr>
        <w:t xml:space="preserve"> এরকম</w:t>
      </w:r>
      <w:r>
        <w:rPr>
          <w:color w:val="00004B"/>
        </w:rPr>
        <w:t xml:space="preserve"> লেখা</w:t>
      </w:r>
      <w:r>
        <w:rPr>
          <w:color w:val="000000"/>
        </w:rPr>
        <w:t xml:space="preserve"> আসছে</w:t>
      </w:r>
      <w:r>
        <w:rPr>
          <w:color w:val="210000"/>
        </w:rPr>
        <w:t xml:space="preserve"> কি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2A0000"/>
        </w:rPr>
        <w:t xml:space="preserve"> amar</w:t>
      </w:r>
      <w:r>
        <w:rPr>
          <w:color w:val="000023"/>
        </w:rPr>
        <w:t xml:space="preserve"> bkash</w:t>
      </w:r>
      <w:r>
        <w:rPr>
          <w:color w:val="000027"/>
        </w:rPr>
        <w:t xml:space="preserve"> account</w:t>
      </w:r>
      <w:r>
        <w:rPr>
          <w:color w:val="000062"/>
        </w:rPr>
        <w:t xml:space="preserve"> inactive</w:t>
      </w:r>
      <w:r>
        <w:rPr>
          <w:color w:val="00007B"/>
        </w:rPr>
        <w:t xml:space="preserve"> dekacce</w:t>
      </w:r>
      <w:r>
        <w:rPr>
          <w:color w:val="00003E"/>
        </w:rPr>
        <w:t xml:space="preserve"> keno</w:t>
      </w:r>
      <w:r>
        <w:rPr>
          <w:color w:val="000045"/>
        </w:rPr>
        <w:t xml:space="preserve"> sim</w:t>
      </w:r>
      <w:r>
        <w:rPr>
          <w:color w:val="000067"/>
        </w:rPr>
        <w:t xml:space="preserve"> replacement</w:t>
      </w:r>
      <w:r>
        <w:rPr>
          <w:color w:val="460000"/>
        </w:rPr>
        <w:t xml:space="preserve"> korar</w:t>
      </w:r>
      <w:r>
        <w:rPr>
          <w:color w:val="00005B"/>
        </w:rPr>
        <w:t xml:space="preserve"> pore</w:t>
      </w:r>
      <w:r>
        <w:rPr>
          <w:color w:val="000032"/>
        </w:rPr>
        <w:t xml:space="preserve"> theke</w:t>
      </w:r>
      <w:r>
        <w:br/>
      </w:r>
      <w:r>
        <w:rPr>
          <w:color w:val="330000"/>
        </w:rPr>
        <w:t xml:space="preserve"> আমি</w:t>
      </w:r>
      <w:r>
        <w:rPr>
          <w:color w:val="320000"/>
        </w:rPr>
        <w:t xml:space="preserve"> আমার</w:t>
      </w:r>
      <w:r>
        <w:rPr>
          <w:color w:val="330000"/>
        </w:rPr>
        <w:t xml:space="preserve"> আমি</w:t>
      </w:r>
      <w:r>
        <w:rPr>
          <w:color w:val="3F0000"/>
        </w:rPr>
        <w:t xml:space="preserve"> আপনার</w:t>
      </w:r>
      <w:r>
        <w:rPr>
          <w:color w:val="000041"/>
        </w:rPr>
        <w:t xml:space="preserve"> নাম্বারটা</w:t>
      </w:r>
      <w:r>
        <w:rPr>
          <w:color w:val="5C0000"/>
        </w:rPr>
        <w:t xml:space="preserve"> দিতেছি</w:t>
      </w:r>
      <w:r>
        <w:rPr>
          <w:color w:val="300000"/>
        </w:rPr>
        <w:t xml:space="preserve"> একটু</w:t>
      </w:r>
      <w:r>
        <w:rPr>
          <w:color w:val="420000"/>
        </w:rPr>
        <w:t xml:space="preserve"> দেখেন</w:t>
      </w:r>
      <w:r>
        <w:rPr>
          <w:color w:val="370000"/>
        </w:rPr>
        <w:t xml:space="preserve"> প্লিজ</w:t>
      </w:r>
      <w:r>
        <w:rPr>
          <w:color w:val="00004E"/>
        </w:rPr>
        <w:t xml:space="preserve"> ম্যাডাম</w:t>
      </w:r>
      <w:r>
        <w:rPr>
          <w:color w:val="320000"/>
        </w:rPr>
        <w:t xml:space="preserve"> আমার</w:t>
      </w:r>
      <w:r>
        <w:rPr>
          <w:color w:val="000029"/>
        </w:rPr>
        <w:t xml:space="preserve"> একটা</w:t>
      </w:r>
      <w:r>
        <w:rPr>
          <w:color w:val="000035"/>
        </w:rPr>
        <w:t xml:space="preserve"> সিম</w:t>
      </w:r>
      <w:r>
        <w:rPr>
          <w:color w:val="000044"/>
        </w:rPr>
        <w:t xml:space="preserve"> রিপ্লেস</w:t>
      </w:r>
      <w:r>
        <w:rPr>
          <w:color w:val="2F0000"/>
        </w:rPr>
        <w:t xml:space="preserve"> করছি</w:t>
      </w:r>
      <w:r>
        <w:rPr>
          <w:color w:val="230000"/>
        </w:rPr>
        <w:t xml:space="preserve"> কিন্তু</w:t>
      </w:r>
      <w:r>
        <w:rPr>
          <w:color w:val="400000"/>
        </w:rPr>
        <w:t xml:space="preserve"> এখনও</w:t>
      </w:r>
      <w:r>
        <w:rPr>
          <w:color w:val="000018"/>
        </w:rPr>
        <w:t xml:space="preserve"> বিকাশ</w:t>
      </w:r>
      <w:r>
        <w:rPr>
          <w:color w:val="000044"/>
        </w:rPr>
        <w:t xml:space="preserve"> একটিভ</w:t>
      </w:r>
      <w:r>
        <w:rPr>
          <w:color w:val="000043"/>
        </w:rPr>
        <w:t xml:space="preserve"> হয়নি</w:t>
      </w:r>
      <w:r>
        <w:br/>
      </w:r>
      <w:r>
        <w:rPr>
          <w:color w:val="000059"/>
        </w:rPr>
        <w:t xml:space="preserve"> সিম</w:t>
      </w:r>
      <w:r>
        <w:rPr>
          <w:color w:val="000071"/>
        </w:rPr>
        <w:t xml:space="preserve"> রিপ্লেস</w:t>
      </w:r>
      <w:r>
        <w:rPr>
          <w:color w:val="470000"/>
        </w:rPr>
        <w:t xml:space="preserve"> করা</w:t>
      </w:r>
      <w:r>
        <w:rPr>
          <w:color w:val="000000"/>
        </w:rPr>
        <w:t xml:space="preserve"> হয়েছে</w:t>
      </w:r>
      <w:r>
        <w:rPr>
          <w:color w:val="000000"/>
        </w:rPr>
        <w:t xml:space="preserve"> বিকাশ</w:t>
      </w:r>
      <w:r>
        <w:rPr>
          <w:color w:val="000034"/>
        </w:rPr>
        <w:t xml:space="preserve"> একাউন্ট</w:t>
      </w:r>
      <w:r>
        <w:rPr>
          <w:color w:val="000062"/>
        </w:rPr>
        <w:t xml:space="preserve"> ইন</w:t>
      </w:r>
      <w:r>
        <w:rPr>
          <w:color w:val="000087"/>
        </w:rPr>
        <w:t xml:space="preserve"> একটিব</w:t>
      </w:r>
      <w:r>
        <w:rPr>
          <w:color w:val="00005A"/>
        </w:rPr>
        <w:t xml:space="preserve"> দেখাচ্ছে</w:t>
      </w:r>
      <w:r>
        <w:br/>
      </w:r>
      <w:r>
        <w:rPr>
          <w:color w:val="170000"/>
        </w:rPr>
        <w:t xml:space="preserve"> আমি</w:t>
      </w:r>
      <w:r>
        <w:rPr>
          <w:color w:val="000053"/>
        </w:rPr>
        <w:t xml:space="preserve"> সম্প্রতি</w:t>
      </w:r>
      <w:r>
        <w:rPr>
          <w:color w:val="00004C"/>
        </w:rPr>
        <w:t xml:space="preserve"> অপারেটর</w:t>
      </w:r>
      <w:r>
        <w:rPr>
          <w:color w:val="000032"/>
        </w:rPr>
        <w:t xml:space="preserve"> পরিবর্তন</w:t>
      </w:r>
      <w:r>
        <w:rPr>
          <w:color w:val="000000"/>
        </w:rPr>
        <w:t xml:space="preserve"> করেছি</w:t>
      </w:r>
      <w:r>
        <w:rPr>
          <w:color w:val="000047"/>
        </w:rPr>
        <w:t xml:space="preserve"> এখন</w:t>
      </w:r>
      <w:r>
        <w:rPr>
          <w:color w:val="000016"/>
        </w:rPr>
        <w:t xml:space="preserve"> বিকাশ</w:t>
      </w:r>
      <w:r>
        <w:rPr>
          <w:color w:val="000033"/>
        </w:rPr>
        <w:t xml:space="preserve"> ব্যবহার</w:t>
      </w:r>
      <w:r>
        <w:rPr>
          <w:color w:val="2B0000"/>
        </w:rPr>
        <w:t xml:space="preserve"> করার</w:t>
      </w:r>
      <w:r>
        <w:rPr>
          <w:color w:val="000033"/>
        </w:rPr>
        <w:t xml:space="preserve"> সময়</w:t>
      </w:r>
      <w:r>
        <w:rPr>
          <w:color w:val="210000"/>
        </w:rPr>
        <w:t xml:space="preserve"> এই</w:t>
      </w:r>
      <w:r>
        <w:rPr>
          <w:color w:val="000053"/>
        </w:rPr>
        <w:t xml:space="preserve"> নোট</w:t>
      </w:r>
      <w:r>
        <w:rPr>
          <w:color w:val="000000"/>
        </w:rPr>
        <w:t xml:space="preserve"> দেখাচ্ছে</w:t>
      </w:r>
      <w:r>
        <w:rPr>
          <w:color w:val="360000"/>
        </w:rPr>
        <w:t xml:space="preserve"> your</w:t>
      </w:r>
      <w:r>
        <w:rPr>
          <w:color w:val="000016"/>
        </w:rPr>
        <w:t xml:space="preserve"> bkash</w:t>
      </w:r>
      <w:r>
        <w:rPr>
          <w:color w:val="000019"/>
        </w:rPr>
        <w:t xml:space="preserve"> account</w:t>
      </w:r>
      <w:r>
        <w:rPr>
          <w:color w:val="280000"/>
        </w:rPr>
        <w:t xml:space="preserve"> is</w:t>
      </w:r>
      <w:r>
        <w:rPr>
          <w:color w:val="000044"/>
        </w:rPr>
        <w:t xml:space="preserve"> currently</w:t>
      </w:r>
      <w:r>
        <w:rPr>
          <w:color w:val="000040"/>
        </w:rPr>
        <w:t xml:space="preserve"> inactive</w:t>
      </w:r>
      <w:r>
        <w:rPr>
          <w:color w:val="000041"/>
        </w:rPr>
        <w:t xml:space="preserve"> due</w:t>
      </w:r>
      <w:r>
        <w:rPr>
          <w:color w:val="000020"/>
        </w:rPr>
        <w:t xml:space="preserve"> to</w:t>
      </w:r>
      <w:r>
        <w:rPr>
          <w:color w:val="00002D"/>
        </w:rPr>
        <w:t xml:space="preserve"> sim</w:t>
      </w:r>
      <w:r>
        <w:rPr>
          <w:color w:val="000000"/>
        </w:rPr>
        <w:t xml:space="preserve"> replacement</w:t>
      </w:r>
      <w:r>
        <w:rPr>
          <w:color w:val="2B0000"/>
        </w:rPr>
        <w:t xml:space="preserve"> please</w:t>
      </w:r>
      <w:r>
        <w:rPr>
          <w:color w:val="000037"/>
        </w:rPr>
        <w:t xml:space="preserve"> call</w:t>
      </w:r>
      <w:r>
        <w:rPr>
          <w:color w:val="000047"/>
        </w:rPr>
        <w:t xml:space="preserve"> এখন</w:t>
      </w:r>
      <w:r>
        <w:rPr>
          <w:color w:val="190000"/>
        </w:rPr>
        <w:t xml:space="preserve"> কি</w:t>
      </w:r>
      <w:r>
        <w:rPr>
          <w:color w:val="1D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49"/>
        </w:rPr>
        <w:t xml:space="preserve"> আজ</w:t>
      </w:r>
      <w:r>
        <w:rPr>
          <w:color w:val="1F0000"/>
        </w:rPr>
        <w:t xml:space="preserve"> আমি</w:t>
      </w:r>
      <w:r>
        <w:rPr>
          <w:color w:val="000041"/>
        </w:rPr>
        <w:t xml:space="preserve"> সিম</w:t>
      </w:r>
      <w:r>
        <w:rPr>
          <w:color w:val="000053"/>
        </w:rPr>
        <w:t xml:space="preserve"> রিপ্লেস</w:t>
      </w:r>
      <w:r>
        <w:rPr>
          <w:color w:val="4B0000"/>
        </w:rPr>
        <w:t xml:space="preserve"> করছিলাম</w:t>
      </w:r>
      <w:r>
        <w:rPr>
          <w:color w:val="2B0000"/>
        </w:rPr>
        <w:t xml:space="preserve"> কিন্তু</w:t>
      </w:r>
      <w:r>
        <w:rPr>
          <w:color w:val="00005D"/>
        </w:rPr>
        <w:t xml:space="preserve"> হঠাৎ</w:t>
      </w:r>
      <w:r>
        <w:rPr>
          <w:color w:val="000059"/>
        </w:rPr>
        <w:t xml:space="preserve"> দেখি</w:t>
      </w:r>
      <w:r>
        <w:rPr>
          <w:color w:val="1E0000"/>
        </w:rPr>
        <w:t xml:space="preserve"> আমার</w:t>
      </w:r>
      <w:r>
        <w:rPr>
          <w:color w:val="00001E"/>
        </w:rPr>
        <w:t xml:space="preserve"> বিকাশ</w:t>
      </w:r>
      <w:r>
        <w:rPr>
          <w:color w:val="000070"/>
        </w:rPr>
        <w:t xml:space="preserve"> ইন্যাক্টিভ</w:t>
      </w:r>
      <w:r>
        <w:rPr>
          <w:color w:val="2F0000"/>
        </w:rPr>
        <w:t xml:space="preserve"> এর</w:t>
      </w:r>
      <w:r>
        <w:rPr>
          <w:color w:val="500000"/>
        </w:rPr>
        <w:t xml:space="preserve"> কারণ</w:t>
      </w:r>
      <w:r>
        <w:rPr>
          <w:color w:val="000000"/>
        </w:rPr>
        <w:t xml:space="preserve"> কি</w:t>
      </w:r>
      <w:r>
        <w:br/>
      </w:r>
      <w:r>
        <w:rPr>
          <w:color w:val="000058"/>
        </w:rPr>
        <w:t xml:space="preserve"> সিম</w:t>
      </w:r>
      <w:r>
        <w:rPr>
          <w:color w:val="000070"/>
        </w:rPr>
        <w:t xml:space="preserve"> রিপ্লেস</w:t>
      </w:r>
      <w:r>
        <w:rPr>
          <w:color w:val="590000"/>
        </w:rPr>
        <w:t xml:space="preserve"> করলাম</w:t>
      </w:r>
      <w:r>
        <w:rPr>
          <w:color w:val="3A0000"/>
        </w:rPr>
        <w:t xml:space="preserve"> কিন্তু</w:t>
      </w:r>
      <w:r>
        <w:rPr>
          <w:color w:val="000028"/>
        </w:rPr>
        <w:t xml:space="preserve"> বিকাশ</w:t>
      </w:r>
      <w:r>
        <w:rPr>
          <w:color w:val="000051"/>
        </w:rPr>
        <w:t xml:space="preserve"> চালু</w:t>
      </w:r>
      <w:r>
        <w:rPr>
          <w:color w:val="000063"/>
        </w:rPr>
        <w:t xml:space="preserve"> হলো</w:t>
      </w:r>
      <w:r>
        <w:rPr>
          <w:color w:val="000033"/>
        </w:rPr>
        <w:t xml:space="preserve"> না</w:t>
      </w:r>
      <w:r>
        <w:rPr>
          <w:color w:val="000065"/>
        </w:rPr>
        <w:t xml:space="preserve"> কারন</w:t>
      </w:r>
      <w:r>
        <w:rPr>
          <w:color w:val="2D0000"/>
        </w:rPr>
        <w:t xml:space="preserve"> কি</w:t>
      </w:r>
      <w:r>
        <w:br/>
      </w:r>
      <w:r>
        <w:rPr>
          <w:color w:val="380000"/>
        </w:rPr>
        <w:t xml:space="preserve"> ভাইয়া</w:t>
      </w:r>
      <w:r>
        <w:rPr>
          <w:color w:val="190000"/>
        </w:rPr>
        <w:t xml:space="preserve"> আমার</w:t>
      </w:r>
      <w:r>
        <w:rPr>
          <w:color w:val="000047"/>
        </w:rPr>
        <w:t xml:space="preserve"> সিমটা</w:t>
      </w:r>
      <w:r>
        <w:rPr>
          <w:color w:val="000043"/>
        </w:rPr>
        <w:t xml:space="preserve"> হারিয়ে</w:t>
      </w:r>
      <w:r>
        <w:rPr>
          <w:color w:val="560000"/>
        </w:rPr>
        <w:t xml:space="preserve"> গিয়েছিল</w:t>
      </w:r>
      <w:r>
        <w:rPr>
          <w:color w:val="430000"/>
        </w:rPr>
        <w:t xml:space="preserve"> তাই</w:t>
      </w:r>
      <w:r>
        <w:rPr>
          <w:color w:val="00003C"/>
        </w:rPr>
        <w:t xml:space="preserve"> আজ</w:t>
      </w:r>
      <w:r>
        <w:rPr>
          <w:color w:val="000038"/>
        </w:rPr>
        <w:t xml:space="preserve"> আবার</w:t>
      </w:r>
      <w:r>
        <w:rPr>
          <w:color w:val="000036"/>
        </w:rPr>
        <w:t xml:space="preserve"> সিম</w:t>
      </w:r>
      <w:r>
        <w:rPr>
          <w:color w:val="000060"/>
        </w:rPr>
        <w:t xml:space="preserve"> উঠাইলাম</w:t>
      </w:r>
      <w:r>
        <w:rPr>
          <w:color w:val="230000"/>
        </w:rPr>
        <w:t xml:space="preserve"> কিন্তু</w:t>
      </w:r>
      <w:r>
        <w:rPr>
          <w:color w:val="00003B"/>
        </w:rPr>
        <w:t xml:space="preserve"> সিমে</w:t>
      </w:r>
      <w:r>
        <w:rPr>
          <w:color w:val="000018"/>
        </w:rPr>
        <w:t xml:space="preserve"> বিকাশ</w:t>
      </w:r>
      <w:r>
        <w:rPr>
          <w:color w:val="000025"/>
        </w:rPr>
        <w:t xml:space="preserve"> কেন</w:t>
      </w:r>
      <w:r>
        <w:rPr>
          <w:color w:val="4B0000"/>
        </w:rPr>
        <w:t xml:space="preserve"> জানি</w:t>
      </w:r>
      <w:r>
        <w:rPr>
          <w:color w:val="000058"/>
        </w:rPr>
        <w:t xml:space="preserve"> দেখাচ্ছেনা</w:t>
      </w:r>
      <w:r>
        <w:br/>
      </w:r>
      <w:r>
        <w:rPr>
          <w:color w:val="220000"/>
        </w:rPr>
        <w:t xml:space="preserve"> আমি</w:t>
      </w:r>
      <w:r>
        <w:rPr>
          <w:color w:val="220000"/>
        </w:rPr>
        <w:t xml:space="preserve"> আমার</w:t>
      </w:r>
      <w:r>
        <w:rPr>
          <w:color w:val="000048"/>
        </w:rPr>
        <w:t xml:space="preserve"> সিম</w:t>
      </w:r>
      <w:r>
        <w:rPr>
          <w:color w:val="000042"/>
        </w:rPr>
        <w:t xml:space="preserve"> কার্ড</w:t>
      </w:r>
      <w:r>
        <w:rPr>
          <w:color w:val="000064"/>
        </w:rPr>
        <w:t xml:space="preserve"> হারিয়ে</w:t>
      </w:r>
      <w:r>
        <w:rPr>
          <w:color w:val="000079"/>
        </w:rPr>
        <w:t xml:space="preserve"> ফেলেছিলাম</w:t>
      </w:r>
      <w:r>
        <w:rPr>
          <w:color w:val="000048"/>
        </w:rPr>
        <w:t xml:space="preserve"> গত</w:t>
      </w:r>
      <w:r>
        <w:rPr>
          <w:color w:val="000056"/>
        </w:rPr>
        <w:t xml:space="preserve"> কালকে</w:t>
      </w:r>
      <w:r>
        <w:rPr>
          <w:color w:val="00007C"/>
        </w:rPr>
        <w:t xml:space="preserve"> তুলেছি</w:t>
      </w:r>
      <w:r>
        <w:br/>
      </w:r>
      <w:r>
        <w:rPr>
          <w:color w:val="290000"/>
        </w:rPr>
        <w:t xml:space="preserve"> amar</w:t>
      </w:r>
      <w:r>
        <w:rPr>
          <w:color w:val="000087"/>
        </w:rPr>
        <w:t xml:space="preserve"> sim</w:t>
      </w:r>
      <w:r>
        <w:rPr>
          <w:color w:val="000078"/>
        </w:rPr>
        <w:t xml:space="preserve"> harai</w:t>
      </w:r>
      <w:r>
        <w:rPr>
          <w:color w:val="000075"/>
        </w:rPr>
        <w:t xml:space="preserve"> gesilo</w:t>
      </w:r>
      <w:r>
        <w:rPr>
          <w:color w:val="000087"/>
        </w:rPr>
        <w:t xml:space="preserve"> sim</w:t>
      </w:r>
      <w:r>
        <w:rPr>
          <w:color w:val="000080"/>
        </w:rPr>
        <w:t xml:space="preserve"> uthaisi</w:t>
      </w:r>
      <w:r>
        <w:br/>
      </w:r>
      <w:r>
        <w:rPr>
          <w:color w:val="00008E"/>
        </w:rPr>
        <w:t xml:space="preserve"> রিপ্লেক্স</w:t>
      </w:r>
      <w:r>
        <w:rPr>
          <w:color w:val="410000"/>
        </w:rPr>
        <w:t xml:space="preserve"> করেছি</w:t>
      </w:r>
      <w:r>
        <w:rPr>
          <w:color w:val="00005F"/>
        </w:rPr>
        <w:t xml:space="preserve"> কতো</w:t>
      </w:r>
      <w:r>
        <w:rPr>
          <w:color w:val="000071"/>
        </w:rPr>
        <w:t xml:space="preserve"> ঘন্টা</w:t>
      </w:r>
      <w:r>
        <w:rPr>
          <w:color w:val="4F0000"/>
        </w:rPr>
        <w:t xml:space="preserve"> পর</w:t>
      </w:r>
      <w:r>
        <w:rPr>
          <w:color w:val="00002F"/>
        </w:rPr>
        <w:t xml:space="preserve"> একাউন্ট</w:t>
      </w:r>
      <w:r>
        <w:rPr>
          <w:color w:val="00004A"/>
        </w:rPr>
        <w:t xml:space="preserve"> চালু</w:t>
      </w:r>
      <w:r>
        <w:rPr>
          <w:color w:val="420000"/>
        </w:rPr>
        <w:t xml:space="preserve"> হবে</w:t>
      </w:r>
      <w:r>
        <w:br/>
      </w:r>
      <w:r>
        <w:rPr>
          <w:color w:val="180000"/>
        </w:rPr>
        <w:t xml:space="preserve"> আমার</w:t>
      </w:r>
      <w:r>
        <w:rPr>
          <w:color w:val="240000"/>
        </w:rPr>
        <w:t xml:space="preserve"> এই</w:t>
      </w:r>
      <w:r>
        <w:rPr>
          <w:color w:val="000030"/>
        </w:rPr>
        <w:t xml:space="preserve"> বিকাশ</w:t>
      </w:r>
      <w:r>
        <w:rPr>
          <w:color w:val="000035"/>
        </w:rPr>
        <w:t xml:space="preserve"> সিম</w:t>
      </w:r>
      <w:r>
        <w:rPr>
          <w:color w:val="000064"/>
        </w:rPr>
        <w:t xml:space="preserve"> টি</w:t>
      </w:r>
      <w:r>
        <w:rPr>
          <w:color w:val="00004C"/>
        </w:rPr>
        <w:t xml:space="preserve"> কয়</w:t>
      </w:r>
      <w:r>
        <w:rPr>
          <w:color w:val="000033"/>
        </w:rPr>
        <w:t xml:space="preserve"> দিন</w:t>
      </w:r>
      <w:r>
        <w:rPr>
          <w:color w:val="000047"/>
        </w:rPr>
        <w:t xml:space="preserve"> ধরে</w:t>
      </w:r>
      <w:r>
        <w:rPr>
          <w:color w:val="00005A"/>
        </w:rPr>
        <w:t xml:space="preserve"> বন্ধ</w:t>
      </w:r>
      <w:r>
        <w:rPr>
          <w:color w:val="350000"/>
        </w:rPr>
        <w:t xml:space="preserve"> ছিল</w:t>
      </w:r>
      <w:r>
        <w:rPr>
          <w:color w:val="000027"/>
        </w:rPr>
        <w:t xml:space="preserve"> এখন</w:t>
      </w:r>
      <w:r>
        <w:rPr>
          <w:color w:val="00005E"/>
        </w:rPr>
        <w:t xml:space="preserve"> উঠিয়েছি</w:t>
      </w:r>
      <w:r>
        <w:rPr>
          <w:color w:val="230000"/>
        </w:rPr>
        <w:t xml:space="preserve"> কিন্তু</w:t>
      </w:r>
      <w:r>
        <w:rPr>
          <w:color w:val="000030"/>
        </w:rPr>
        <w:t xml:space="preserve"> বিকাশ</w:t>
      </w:r>
      <w:r>
        <w:rPr>
          <w:color w:val="00003E"/>
        </w:rPr>
        <w:t xml:space="preserve"> সার্ভিস</w:t>
      </w:r>
      <w:r>
        <w:rPr>
          <w:color w:val="000064"/>
        </w:rPr>
        <w:t xml:space="preserve"> টি</w:t>
      </w:r>
      <w:r>
        <w:rPr>
          <w:color w:val="00005A"/>
        </w:rPr>
        <w:t xml:space="preserve"> বন্ধ</w:t>
      </w:r>
      <w:r>
        <w:rPr>
          <w:color w:val="000055"/>
        </w:rPr>
        <w:t xml:space="preserve"> অবস্থায়</w:t>
      </w:r>
      <w:r>
        <w:rPr>
          <w:color w:val="000000"/>
        </w:rPr>
        <w:t xml:space="preserve"> আছে</w:t>
      </w:r>
      <w:r>
        <w:br/>
      </w:r>
      <w:r>
        <w:rPr>
          <w:color w:val="230000"/>
        </w:rPr>
        <w:t xml:space="preserve"> amar</w:t>
      </w:r>
      <w:r>
        <w:rPr>
          <w:color w:val="00003A"/>
        </w:rPr>
        <w:t xml:space="preserve"> sim</w:t>
      </w:r>
      <w:r>
        <w:rPr>
          <w:color w:val="00002A"/>
        </w:rPr>
        <w:t xml:space="preserve"> ta</w:t>
      </w:r>
      <w:r>
        <w:rPr>
          <w:color w:val="460000"/>
        </w:rPr>
        <w:t xml:space="preserve"> aj</w:t>
      </w:r>
      <w:r>
        <w:rPr>
          <w:color w:val="4A0000"/>
        </w:rPr>
        <w:t xml:space="preserve"> k</w:t>
      </w:r>
      <w:r>
        <w:rPr>
          <w:color w:val="000053"/>
        </w:rPr>
        <w:t xml:space="preserve"> replace</w:t>
      </w:r>
      <w:r>
        <w:rPr>
          <w:color w:val="000032"/>
        </w:rPr>
        <w:t xml:space="preserve"> kora</w:t>
      </w:r>
      <w:r>
        <w:rPr>
          <w:color w:val="000049"/>
        </w:rPr>
        <w:t xml:space="preserve"> hoice</w:t>
      </w:r>
      <w:r>
        <w:rPr>
          <w:color w:val="450000"/>
        </w:rPr>
        <w:t xml:space="preserve"> tar</w:t>
      </w:r>
      <w:r>
        <w:rPr>
          <w:color w:val="00006F"/>
        </w:rPr>
        <w:t xml:space="preserve"> karonei</w:t>
      </w:r>
      <w:r>
        <w:rPr>
          <w:color w:val="000022"/>
        </w:rPr>
        <w:t xml:space="preserve"> ki</w:t>
      </w:r>
      <w:r>
        <w:rPr>
          <w:color w:val="000036"/>
        </w:rPr>
        <w:t xml:space="preserve"> ei</w:t>
      </w:r>
      <w:r>
        <w:rPr>
          <w:color w:val="00003D"/>
        </w:rPr>
        <w:t xml:space="preserve"> problem</w:t>
      </w:r>
      <w:r>
        <w:rPr>
          <w:color w:val="5A0000"/>
        </w:rPr>
        <w:t xml:space="preserve"> face</w:t>
      </w:r>
      <w:r>
        <w:rPr>
          <w:color w:val="000000"/>
        </w:rPr>
        <w:t xml:space="preserve"> kortesi</w:t>
      </w:r>
      <w:r>
        <w:br/>
      </w:r>
      <w:r>
        <w:rPr>
          <w:color w:val="3F0000"/>
        </w:rPr>
        <w:t xml:space="preserve"> আমি</w:t>
      </w:r>
      <w:r>
        <w:rPr>
          <w:color w:val="3D0000"/>
        </w:rPr>
        <w:t xml:space="preserve"> আমার</w:t>
      </w:r>
      <w:r>
        <w:rPr>
          <w:color w:val="000084"/>
        </w:rPr>
        <w:t xml:space="preserve"> সিম</w:t>
      </w:r>
      <w:r>
        <w:rPr>
          <w:color w:val="0000A7"/>
        </w:rPr>
        <w:t xml:space="preserve"> রিপ্লেস</w:t>
      </w:r>
      <w:r>
        <w:rPr>
          <w:color w:val="6B0000"/>
        </w:rPr>
        <w:t xml:space="preserve"> করেছি</w:t>
      </w:r>
      <w:r>
        <w:br/>
      </w:r>
      <w:r>
        <w:rPr>
          <w:color w:val="100000"/>
        </w:rPr>
        <w:t xml:space="preserve"> আমার</w:t>
      </w:r>
      <w:r>
        <w:rPr>
          <w:color w:val="000010"/>
        </w:rPr>
        <w:t xml:space="preserve"> বিকাশ</w:t>
      </w:r>
      <w:r>
        <w:rPr>
          <w:color w:val="00002A"/>
        </w:rPr>
        <w:t xml:space="preserve"> একাউন্ট</w:t>
      </w:r>
      <w:r>
        <w:rPr>
          <w:color w:val="350000"/>
        </w:rPr>
        <w:t xml:space="preserve"> এ</w:t>
      </w:r>
      <w:r>
        <w:rPr>
          <w:color w:val="00007B"/>
        </w:rPr>
        <w:t xml:space="preserve"> ডুকা</w:t>
      </w:r>
      <w:r>
        <w:rPr>
          <w:color w:val="000075"/>
        </w:rPr>
        <w:t xml:space="preserve"> জাচ্চে</w:t>
      </w:r>
      <w:r>
        <w:rPr>
          <w:color w:val="000014"/>
        </w:rPr>
        <w:t xml:space="preserve"> না</w:t>
      </w:r>
      <w:r>
        <w:rPr>
          <w:color w:val="100000"/>
        </w:rPr>
        <w:t xml:space="preserve"> আমার</w:t>
      </w:r>
      <w:r>
        <w:rPr>
          <w:color w:val="000047"/>
        </w:rPr>
        <w:t xml:space="preserve"> সিম</w:t>
      </w:r>
      <w:r>
        <w:rPr>
          <w:color w:val="000033"/>
        </w:rPr>
        <w:t xml:space="preserve"> চুরি</w:t>
      </w:r>
      <w:r>
        <w:rPr>
          <w:color w:val="00002F"/>
        </w:rPr>
        <w:t xml:space="preserve"> হওয়ার</w:t>
      </w:r>
      <w:r>
        <w:rPr>
          <w:color w:val="2B0000"/>
        </w:rPr>
        <w:t xml:space="preserve"> কারনে</w:t>
      </w:r>
      <w:r>
        <w:rPr>
          <w:color w:val="110000"/>
        </w:rPr>
        <w:t xml:space="preserve"> আমি</w:t>
      </w:r>
      <w:r>
        <w:rPr>
          <w:color w:val="320000"/>
        </w:rPr>
        <w:t xml:space="preserve"> একন</w:t>
      </w:r>
      <w:r>
        <w:rPr>
          <w:color w:val="000047"/>
        </w:rPr>
        <w:t xml:space="preserve"> সিম</w:t>
      </w:r>
      <w:r>
        <w:rPr>
          <w:color w:val="00003F"/>
        </w:rPr>
        <w:t xml:space="preserve"> তুলসি</w:t>
      </w:r>
      <w:r>
        <w:rPr>
          <w:color w:val="170000"/>
        </w:rPr>
        <w:t xml:space="preserve"> কিন্তু</w:t>
      </w:r>
      <w:r>
        <w:rPr>
          <w:color w:val="00002A"/>
        </w:rPr>
        <w:t xml:space="preserve"> একাউন্ট</w:t>
      </w:r>
      <w:r>
        <w:rPr>
          <w:color w:val="350000"/>
        </w:rPr>
        <w:t xml:space="preserve"> এ</w:t>
      </w:r>
      <w:r>
        <w:rPr>
          <w:color w:val="00007B"/>
        </w:rPr>
        <w:t xml:space="preserve"> ডুকা</w:t>
      </w:r>
      <w:r>
        <w:rPr>
          <w:color w:val="000075"/>
        </w:rPr>
        <w:t xml:space="preserve"> জাচ্চে</w:t>
      </w:r>
      <w:r>
        <w:rPr>
          <w:color w:val="000014"/>
        </w:rPr>
        <w:t xml:space="preserve"> না</w:t>
      </w:r>
      <w:r>
        <w:rPr>
          <w:color w:val="1F0000"/>
        </w:rPr>
        <w:t xml:space="preserve"> আমাকে</w:t>
      </w:r>
      <w:r>
        <w:rPr>
          <w:color w:val="00002B"/>
        </w:rPr>
        <w:t xml:space="preserve"> সাহায্য</w:t>
      </w:r>
      <w:r>
        <w:rPr>
          <w:color w:val="2C0000"/>
        </w:rPr>
        <w:t xml:space="preserve"> করেন</w:t>
      </w:r>
      <w:r>
        <w:rPr>
          <w:color w:val="00001A"/>
        </w:rPr>
        <w:t xml:space="preserve"> কিভাবে</w:t>
      </w:r>
      <w:r>
        <w:rPr>
          <w:color w:val="00003F"/>
        </w:rPr>
        <w:t xml:space="preserve"> ডুকব</w:t>
      </w:r>
      <w:r>
        <w:rPr>
          <w:color w:val="260000"/>
        </w:rPr>
        <w:t xml:space="preserve"> বলেন</w:t>
      </w:r>
      <w:r>
        <w:br/>
      </w:r>
      <w:r>
        <w:rPr>
          <w:color w:val="4A0000"/>
        </w:rPr>
        <w:t xml:space="preserve"> amar</w:t>
      </w:r>
      <w:r>
        <w:rPr>
          <w:color w:val="000045"/>
        </w:rPr>
        <w:t xml:space="preserve"> account</w:t>
      </w:r>
      <w:r>
        <w:rPr>
          <w:color w:val="00002C"/>
        </w:rPr>
        <w:t xml:space="preserve"> ta</w:t>
      </w:r>
      <w:r>
        <w:rPr>
          <w:color w:val="00008A"/>
        </w:rPr>
        <w:t xml:space="preserve"> active</w:t>
      </w:r>
      <w:r>
        <w:rPr>
          <w:color w:val="000062"/>
        </w:rPr>
        <w:t xml:space="preserve"> hoitese</w:t>
      </w:r>
      <w:r>
        <w:rPr>
          <w:color w:val="000027"/>
        </w:rPr>
        <w:t xml:space="preserve"> na</w:t>
      </w:r>
      <w:r>
        <w:rPr>
          <w:color w:val="000000"/>
        </w:rPr>
        <w:t xml:space="preserve"> kal</w:t>
      </w:r>
      <w:r>
        <w:rPr>
          <w:color w:val="4A0000"/>
        </w:rPr>
        <w:t xml:space="preserve"> amar</w:t>
      </w:r>
      <w:r>
        <w:rPr>
          <w:color w:val="00003C"/>
        </w:rPr>
        <w:t xml:space="preserve"> sim</w:t>
      </w:r>
      <w:r>
        <w:rPr>
          <w:color w:val="000073"/>
        </w:rPr>
        <w:t xml:space="preserve"> replaces</w:t>
      </w:r>
      <w:r>
        <w:rPr>
          <w:color w:val="000000"/>
        </w:rPr>
        <w:t xml:space="preserve"> korci</w:t>
      </w:r>
      <w:r>
        <w:rPr>
          <w:color w:val="000000"/>
        </w:rPr>
        <w:t xml:space="preserve"> akono</w:t>
      </w:r>
      <w:r>
        <w:rPr>
          <w:color w:val="000045"/>
        </w:rPr>
        <w:t xml:space="preserve"> account</w:t>
      </w:r>
      <w:r>
        <w:rPr>
          <w:color w:val="00008A"/>
        </w:rPr>
        <w:t xml:space="preserve"> active</w:t>
      </w:r>
      <w:r>
        <w:rPr>
          <w:color w:val="000048"/>
        </w:rPr>
        <w:t xml:space="preserve"> hoise</w:t>
      </w:r>
      <w:r>
        <w:rPr>
          <w:color w:val="000027"/>
        </w:rPr>
        <w:t xml:space="preserve"> na</w:t>
      </w:r>
      <w:r>
        <w:br/>
      </w:r>
      <w:r>
        <w:rPr>
          <w:color w:val="000045"/>
        </w:rPr>
        <w:t xml:space="preserve"> সিম</w:t>
      </w:r>
      <w:r>
        <w:rPr>
          <w:color w:val="000057"/>
        </w:rPr>
        <w:t xml:space="preserve"> রিপ্লেস</w:t>
      </w:r>
      <w:r>
        <w:rPr>
          <w:color w:val="3E0000"/>
        </w:rPr>
        <w:t xml:space="preserve"> করার</w:t>
      </w:r>
      <w:r>
        <w:rPr>
          <w:color w:val="440000"/>
        </w:rPr>
        <w:t xml:space="preserve"> পর</w:t>
      </w:r>
      <w:r>
        <w:rPr>
          <w:color w:val="000051"/>
        </w:rPr>
        <w:t xml:space="preserve"> একাউন্ট</w:t>
      </w:r>
      <w:r>
        <w:rPr>
          <w:color w:val="00006B"/>
        </w:rPr>
        <w:t xml:space="preserve"> ইনএক্টিভ</w:t>
      </w:r>
      <w:r>
        <w:rPr>
          <w:color w:val="000000"/>
        </w:rPr>
        <w:t xml:space="preserve"> দেখাচ্ছে</w:t>
      </w:r>
      <w:r>
        <w:rPr>
          <w:color w:val="500000"/>
        </w:rPr>
        <w:t xml:space="preserve"> দয়া</w:t>
      </w:r>
      <w:r>
        <w:rPr>
          <w:color w:val="620000"/>
        </w:rPr>
        <w:t xml:space="preserve"> করে</w:t>
      </w:r>
      <w:r>
        <w:rPr>
          <w:color w:val="000051"/>
        </w:rPr>
        <w:t xml:space="preserve"> একাউন্ট</w:t>
      </w:r>
      <w:r>
        <w:rPr>
          <w:color w:val="000062"/>
        </w:rPr>
        <w:t xml:space="preserve"> এক্টিভ</w:t>
      </w:r>
      <w:r>
        <w:rPr>
          <w:color w:val="620000"/>
        </w:rPr>
        <w:t xml:space="preserve"> করে</w:t>
      </w:r>
      <w:r>
        <w:rPr>
          <w:color w:val="000000"/>
        </w:rPr>
        <w:t xml:space="preserve"> দেন</w:t>
      </w:r>
      <w:r>
        <w:br/>
      </w:r>
      <w:r>
        <w:rPr>
          <w:color w:val="000042"/>
        </w:rPr>
        <w:t xml:space="preserve"> সিম</w:t>
      </w:r>
      <w:r>
        <w:rPr>
          <w:color w:val="000053"/>
        </w:rPr>
        <w:t xml:space="preserve"> রিপ্লেস</w:t>
      </w:r>
      <w:r>
        <w:rPr>
          <w:color w:val="350000"/>
        </w:rPr>
        <w:t xml:space="preserve"> করলে</w:t>
      </w:r>
      <w:r>
        <w:rPr>
          <w:color w:val="000069"/>
        </w:rPr>
        <w:t xml:space="preserve"> কতক্ষন</w:t>
      </w:r>
      <w:r>
        <w:rPr>
          <w:color w:val="410000"/>
        </w:rPr>
        <w:t xml:space="preserve"> পর</w:t>
      </w:r>
      <w:r>
        <w:rPr>
          <w:color w:val="000027"/>
        </w:rPr>
        <w:t xml:space="preserve"> একাউন্ট</w:t>
      </w:r>
      <w:r>
        <w:rPr>
          <w:color w:val="00005A"/>
        </w:rPr>
        <w:t xml:space="preserve"> সচল</w:t>
      </w:r>
      <w:r>
        <w:rPr>
          <w:color w:val="4D0000"/>
        </w:rPr>
        <w:t xml:space="preserve"> হয়</w:t>
      </w:r>
      <w:r>
        <w:rPr>
          <w:color w:val="4F0000"/>
        </w:rPr>
        <w:t xml:space="preserve"> এমন</w:t>
      </w:r>
      <w:r>
        <w:rPr>
          <w:color w:val="000034"/>
        </w:rPr>
        <w:t xml:space="preserve"> হচ্ছে</w:t>
      </w:r>
      <w:r>
        <w:rPr>
          <w:color w:val="000066"/>
        </w:rPr>
        <w:t xml:space="preserve"> ক্যানো</w:t>
      </w:r>
      <w:r>
        <w:br/>
      </w:r>
      <w:r>
        <w:rPr>
          <w:color w:val="000046"/>
        </w:rPr>
        <w:t xml:space="preserve"> sim</w:t>
      </w:r>
      <w:r>
        <w:rPr>
          <w:color w:val="000085"/>
        </w:rPr>
        <w:t xml:space="preserve"> replesment</w:t>
      </w:r>
      <w:r>
        <w:rPr>
          <w:color w:val="550000"/>
        </w:rPr>
        <w:t xml:space="preserve"> koresi</w:t>
      </w:r>
      <w:r>
        <w:rPr>
          <w:color w:val="520000"/>
        </w:rPr>
        <w:t xml:space="preserve"> bt</w:t>
      </w:r>
      <w:r>
        <w:rPr>
          <w:color w:val="000078"/>
        </w:rPr>
        <w:t xml:space="preserve"> pasward</w:t>
      </w:r>
      <w:r>
        <w:rPr>
          <w:color w:val="00006B"/>
        </w:rPr>
        <w:t xml:space="preserve"> nisse</w:t>
      </w:r>
      <w:r>
        <w:rPr>
          <w:color w:val="00002D"/>
        </w:rPr>
        <w:t xml:space="preserve"> na</w:t>
      </w:r>
      <w:r>
        <w:br/>
      </w:r>
      <w:r>
        <w:rPr>
          <w:color w:val="00006F"/>
        </w:rPr>
        <w:t xml:space="preserve"> সিম</w:t>
      </w:r>
      <w:r>
        <w:rPr>
          <w:color w:val="00004C"/>
        </w:rPr>
        <w:t xml:space="preserve"> নষ্ট</w:t>
      </w:r>
      <w:r>
        <w:rPr>
          <w:color w:val="3B0000"/>
        </w:rPr>
        <w:t xml:space="preserve"> হয়ে</w:t>
      </w:r>
      <w:r>
        <w:rPr>
          <w:color w:val="00005A"/>
        </w:rPr>
        <w:t xml:space="preserve"> যাওয়ার</w:t>
      </w:r>
      <w:r>
        <w:rPr>
          <w:color w:val="360000"/>
        </w:rPr>
        <w:t xml:space="preserve"> পর</w:t>
      </w:r>
      <w:r>
        <w:rPr>
          <w:color w:val="000032"/>
        </w:rPr>
        <w:t xml:space="preserve"> নতুন</w:t>
      </w:r>
      <w:r>
        <w:rPr>
          <w:color w:val="00006F"/>
        </w:rPr>
        <w:t xml:space="preserve"> সিম</w:t>
      </w:r>
      <w:r>
        <w:rPr>
          <w:color w:val="00005A"/>
        </w:rPr>
        <w:t xml:space="preserve"> তুলছি</w:t>
      </w:r>
      <w:r>
        <w:rPr>
          <w:color w:val="000019"/>
        </w:rPr>
        <w:t xml:space="preserve"> বিকাশ</w:t>
      </w:r>
      <w:r>
        <w:rPr>
          <w:color w:val="000044"/>
        </w:rPr>
        <w:t xml:space="preserve"> কাজ</w:t>
      </w:r>
      <w:r>
        <w:rPr>
          <w:color w:val="450000"/>
        </w:rPr>
        <w:t xml:space="preserve"> করছে</w:t>
      </w:r>
      <w:r>
        <w:rPr>
          <w:color w:val="000020"/>
        </w:rPr>
        <w:t xml:space="preserve"> না</w:t>
      </w:r>
      <w:r>
        <w:rPr>
          <w:color w:val="320000"/>
        </w:rPr>
        <w:t xml:space="preserve"> এখনো</w:t>
      </w:r>
      <w:r>
        <w:rPr>
          <w:color w:val="000051"/>
        </w:rPr>
        <w:t xml:space="preserve"> উপায়</w:t>
      </w:r>
      <w:r>
        <w:rPr>
          <w:color w:val="1C0000"/>
        </w:rPr>
        <w:t xml:space="preserve"> কি</w:t>
      </w:r>
      <w:r>
        <w:br/>
      </w:r>
      <w:r>
        <w:rPr>
          <w:color w:val="450000"/>
        </w:rPr>
        <w:t xml:space="preserve"> আমার</w:t>
      </w:r>
      <w:r>
        <w:rPr>
          <w:color w:val="000031"/>
        </w:rPr>
        <w:t xml:space="preserve"> সিম</w:t>
      </w:r>
      <w:r>
        <w:rPr>
          <w:color w:val="240000"/>
        </w:rPr>
        <w:t xml:space="preserve"> এ</w:t>
      </w:r>
      <w:r>
        <w:rPr>
          <w:color w:val="000025"/>
        </w:rPr>
        <w:t xml:space="preserve"> একটা</w:t>
      </w:r>
      <w:r>
        <w:rPr>
          <w:color w:val="000046"/>
        </w:rPr>
        <w:t xml:space="preserve"> প্রবলেম</w:t>
      </w:r>
      <w:r>
        <w:rPr>
          <w:color w:val="000054"/>
        </w:rPr>
        <w:t xml:space="preserve"> হয়েছিলো</w:t>
      </w:r>
      <w:r>
        <w:rPr>
          <w:color w:val="3D0000"/>
        </w:rPr>
        <w:t xml:space="preserve"> তাই</w:t>
      </w:r>
      <w:r>
        <w:rPr>
          <w:color w:val="2F0000"/>
        </w:rPr>
        <w:t xml:space="preserve"> আমি</w:t>
      </w:r>
      <w:r>
        <w:rPr>
          <w:color w:val="000031"/>
        </w:rPr>
        <w:t xml:space="preserve"> সেটা</w:t>
      </w:r>
      <w:r>
        <w:rPr>
          <w:color w:val="000037"/>
        </w:rPr>
        <w:t xml:space="preserve"> আজ</w:t>
      </w:r>
      <w:r>
        <w:rPr>
          <w:color w:val="000044"/>
        </w:rPr>
        <w:t xml:space="preserve"> replacement</w:t>
      </w:r>
      <w:r>
        <w:rPr>
          <w:color w:val="320000"/>
        </w:rPr>
        <w:t xml:space="preserve"> করলাম</w:t>
      </w:r>
      <w:r>
        <w:rPr>
          <w:color w:val="4F0000"/>
        </w:rPr>
        <w:t xml:space="preserve"> সেটাতে</w:t>
      </w:r>
      <w:r>
        <w:rPr>
          <w:color w:val="450000"/>
        </w:rPr>
        <w:t xml:space="preserve"> আমার</w:t>
      </w:r>
      <w:r>
        <w:rPr>
          <w:color w:val="000030"/>
        </w:rPr>
        <w:t xml:space="preserve"> পার্সোনাল</w:t>
      </w:r>
      <w:r>
        <w:rPr>
          <w:color w:val="00002D"/>
        </w:rPr>
        <w:t xml:space="preserve"> বিকাশ</w:t>
      </w:r>
      <w:r>
        <w:rPr>
          <w:color w:val="000022"/>
        </w:rPr>
        <w:t xml:space="preserve"> আছে</w:t>
      </w:r>
      <w:r>
        <w:rPr>
          <w:color w:val="000024"/>
        </w:rPr>
        <w:t xml:space="preserve"> এখন</w:t>
      </w:r>
      <w:r>
        <w:rPr>
          <w:color w:val="2F0000"/>
        </w:rPr>
        <w:t xml:space="preserve"> আমি</w:t>
      </w:r>
      <w:r>
        <w:rPr>
          <w:color w:val="390000"/>
        </w:rPr>
        <w:t xml:space="preserve"> দিলে</w:t>
      </w:r>
      <w:r>
        <w:rPr>
          <w:color w:val="45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1D"/>
        </w:rPr>
        <w:t xml:space="preserve"> একাউন্ট</w:t>
      </w:r>
      <w:r>
        <w:rPr>
          <w:color w:val="000038"/>
        </w:rPr>
        <w:t xml:space="preserve"> চেক</w:t>
      </w:r>
      <w:r>
        <w:rPr>
          <w:color w:val="1E0000"/>
        </w:rPr>
        <w:t xml:space="preserve"> করতে</w:t>
      </w:r>
      <w:r>
        <w:rPr>
          <w:color w:val="00002A"/>
        </w:rPr>
        <w:t xml:space="preserve"> পারছি</w:t>
      </w:r>
      <w:r>
        <w:rPr>
          <w:color w:val="00001C"/>
        </w:rPr>
        <w:t xml:space="preserve"> না</w:t>
      </w:r>
      <w:r>
        <w:br/>
      </w:r>
      <w:r>
        <w:rPr>
          <w:color w:val="530000"/>
        </w:rPr>
        <w:t xml:space="preserve"> good</w:t>
      </w:r>
      <w:r>
        <w:rPr>
          <w:color w:val="000048"/>
        </w:rPr>
        <w:t xml:space="preserve"> after</w:t>
      </w:r>
      <w:r>
        <w:rPr>
          <w:color w:val="000061"/>
        </w:rPr>
        <w:t xml:space="preserve"> noon</w:t>
      </w:r>
      <w:r>
        <w:rPr>
          <w:color w:val="280000"/>
        </w:rPr>
        <w:t xml:space="preserve"> amr</w:t>
      </w:r>
      <w:r>
        <w:rPr>
          <w:color w:val="00001A"/>
        </w:rPr>
        <w:t xml:space="preserve"> bkash</w:t>
      </w:r>
      <w:r>
        <w:rPr>
          <w:color w:val="00001E"/>
        </w:rPr>
        <w:t xml:space="preserve"> account</w:t>
      </w:r>
      <w:r>
        <w:rPr>
          <w:color w:val="000026"/>
        </w:rPr>
        <w:t xml:space="preserve"> ta</w:t>
      </w:r>
      <w:r>
        <w:rPr>
          <w:color w:val="00004B"/>
        </w:rPr>
        <w:t xml:space="preserve"> inactive</w:t>
      </w:r>
      <w:r>
        <w:rPr>
          <w:color w:val="340000"/>
        </w:rPr>
        <w:t xml:space="preserve"> hoye</w:t>
      </w:r>
      <w:r>
        <w:rPr>
          <w:color w:val="380000"/>
        </w:rPr>
        <w:t xml:space="preserve"> gese</w:t>
      </w:r>
      <w:r>
        <w:rPr>
          <w:color w:val="000035"/>
        </w:rPr>
        <w:t xml:space="preserve"> sim</w:t>
      </w:r>
      <w:r>
        <w:rPr>
          <w:color w:val="000058"/>
        </w:rPr>
        <w:t xml:space="preserve"> g</w:t>
      </w:r>
      <w:r>
        <w:rPr>
          <w:color w:val="000026"/>
        </w:rPr>
        <w:t xml:space="preserve"> theke</w:t>
      </w:r>
      <w:r>
        <w:rPr>
          <w:color w:val="000058"/>
        </w:rPr>
        <w:t xml:space="preserve"> g</w:t>
      </w:r>
      <w:r>
        <w:rPr>
          <w:color w:val="320000"/>
        </w:rPr>
        <w:t xml:space="preserve"> te</w:t>
      </w:r>
      <w:r>
        <w:rPr>
          <w:color w:val="00004B"/>
        </w:rPr>
        <w:t xml:space="preserve"> replace</w:t>
      </w:r>
      <w:r>
        <w:rPr>
          <w:color w:val="360000"/>
        </w:rPr>
        <w:t xml:space="preserve"> korar</w:t>
      </w:r>
      <w:r>
        <w:rPr>
          <w:color w:val="000039"/>
        </w:rPr>
        <w:t xml:space="preserve"> por</w:t>
      </w:r>
      <w:r>
        <w:br/>
      </w:r>
      <w:r>
        <w:rPr>
          <w:color w:val="2C0000"/>
        </w:rPr>
        <w:t xml:space="preserve"> আমার</w:t>
      </w:r>
      <w:r>
        <w:rPr>
          <w:color w:val="00005E"/>
        </w:rPr>
        <w:t xml:space="preserve"> সিম</w:t>
      </w:r>
      <w:r>
        <w:rPr>
          <w:color w:val="000077"/>
        </w:rPr>
        <w:t xml:space="preserve"> রিপ্লেস</w:t>
      </w:r>
      <w:r>
        <w:rPr>
          <w:color w:val="530000"/>
        </w:rPr>
        <w:t xml:space="preserve"> করছি</w:t>
      </w:r>
      <w:r>
        <w:rPr>
          <w:color w:val="000045"/>
        </w:rPr>
        <w:t xml:space="preserve"> এখন</w:t>
      </w:r>
      <w:r>
        <w:rPr>
          <w:color w:val="00002B"/>
        </w:rPr>
        <w:t xml:space="preserve"> বিকাশ</w:t>
      </w:r>
      <w:r>
        <w:rPr>
          <w:color w:val="000080"/>
        </w:rPr>
        <w:t xml:space="preserve"> ডুকতে</w:t>
      </w:r>
      <w:r>
        <w:rPr>
          <w:color w:val="000051"/>
        </w:rPr>
        <w:t xml:space="preserve"> পারছি</w:t>
      </w:r>
      <w:r>
        <w:rPr>
          <w:color w:val="000036"/>
        </w:rPr>
        <w:t xml:space="preserve"> না</w:t>
      </w:r>
      <w:r>
        <w:br/>
      </w:r>
      <w:r>
        <w:rPr>
          <w:color w:val="210000"/>
        </w:rPr>
        <w:t xml:space="preserve"> আমার</w:t>
      </w:r>
      <w:r>
        <w:rPr>
          <w:color w:val="000047"/>
        </w:rPr>
        <w:t xml:space="preserve"> সিম</w:t>
      </w:r>
      <w:r>
        <w:rPr>
          <w:color w:val="000077"/>
        </w:rPr>
        <w:t xml:space="preserve"> পরিবরতন</w:t>
      </w:r>
      <w:r>
        <w:rPr>
          <w:color w:val="320000"/>
        </w:rPr>
        <w:t xml:space="preserve"> করে</w:t>
      </w:r>
      <w:r>
        <w:rPr>
          <w:color w:val="6A0000"/>
        </w:rPr>
        <w:t xml:space="preserve"> ছি</w:t>
      </w:r>
      <w:r>
        <w:rPr>
          <w:color w:val="000000"/>
        </w:rPr>
        <w:t xml:space="preserve"> তাই</w:t>
      </w:r>
      <w:r>
        <w:rPr>
          <w:color w:val="00004C"/>
        </w:rPr>
        <w:t xml:space="preserve"> বিকাস</w:t>
      </w:r>
      <w:r>
        <w:rPr>
          <w:color w:val="000070"/>
        </w:rPr>
        <w:t xml:space="preserve"> চালো</w:t>
      </w:r>
      <w:r>
        <w:rPr>
          <w:color w:val="5F0000"/>
        </w:rPr>
        <w:t xml:space="preserve"> হয়ছে</w:t>
      </w:r>
      <w:r>
        <w:rPr>
          <w:color w:val="000029"/>
        </w:rPr>
        <w:t xml:space="preserve"> না</w:t>
      </w:r>
      <w:r>
        <w:rPr>
          <w:color w:val="25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1C0000"/>
        </w:rPr>
        <w:t xml:space="preserve"> amar</w:t>
      </w:r>
      <w:r>
        <w:rPr>
          <w:color w:val="000028"/>
        </w:rPr>
        <w:t xml:space="preserve"> bikash</w:t>
      </w:r>
      <w:r>
        <w:rPr>
          <w:color w:val="000085"/>
        </w:rPr>
        <w:t xml:space="preserve"> acaunt</w:t>
      </w:r>
      <w:r>
        <w:rPr>
          <w:color w:val="00003D"/>
        </w:rPr>
        <w:t xml:space="preserve"> nambar</w:t>
      </w:r>
      <w:r>
        <w:rPr>
          <w:color w:val="00002E"/>
        </w:rPr>
        <w:t xml:space="preserve"> ti</w:t>
      </w:r>
      <w:r>
        <w:rPr>
          <w:color w:val="000042"/>
        </w:rPr>
        <w:t xml:space="preserve"> hariye</w:t>
      </w:r>
      <w:r>
        <w:rPr>
          <w:color w:val="550000"/>
        </w:rPr>
        <w:t xml:space="preserve"> gecilo</w:t>
      </w:r>
      <w:r>
        <w:rPr>
          <w:color w:val="000030"/>
        </w:rPr>
        <w:t xml:space="preserve"> akhon</w:t>
      </w:r>
      <w:r>
        <w:rPr>
          <w:color w:val="000058"/>
        </w:rPr>
        <w:t xml:space="preserve"> tole</w:t>
      </w:r>
      <w:r>
        <w:rPr>
          <w:color w:val="000053"/>
        </w:rPr>
        <w:t xml:space="preserve"> anci</w:t>
      </w:r>
      <w:r>
        <w:rPr>
          <w:color w:val="370000"/>
        </w:rPr>
        <w:t xml:space="preserve"> kinto</w:t>
      </w:r>
      <w:r>
        <w:rPr>
          <w:color w:val="000085"/>
        </w:rPr>
        <w:t xml:space="preserve"> acaunt</w:t>
      </w:r>
      <w:r>
        <w:rPr>
          <w:color w:val="00002C"/>
        </w:rPr>
        <w:t xml:space="preserve"> open</w:t>
      </w:r>
      <w:r>
        <w:rPr>
          <w:color w:val="000045"/>
        </w:rPr>
        <w:t xml:space="preserve"> hoyna</w:t>
      </w:r>
      <w:r>
        <w:br/>
      </w:r>
      <w:r>
        <w:rPr>
          <w:color w:val="270000"/>
        </w:rPr>
        <w:t xml:space="preserve"> amar</w:t>
      </w:r>
      <w:r>
        <w:rPr>
          <w:color w:val="000020"/>
        </w:rPr>
        <w:t xml:space="preserve"> bkash</w:t>
      </w:r>
      <w:r>
        <w:rPr>
          <w:color w:val="00002C"/>
        </w:rPr>
        <w:t xml:space="preserve"> number</w:t>
      </w:r>
      <w:r>
        <w:rPr>
          <w:color w:val="00002E"/>
        </w:rPr>
        <w:t xml:space="preserve"> ta</w:t>
      </w:r>
      <w:r>
        <w:rPr>
          <w:color w:val="00007A"/>
        </w:rPr>
        <w:t xml:space="preserve"> replac</w:t>
      </w:r>
      <w:r>
        <w:rPr>
          <w:color w:val="000038"/>
        </w:rPr>
        <w:t xml:space="preserve"> korbo</w:t>
      </w:r>
      <w:r>
        <w:rPr>
          <w:color w:val="000024"/>
        </w:rPr>
        <w:t xml:space="preserve"> account</w:t>
      </w:r>
      <w:r>
        <w:rPr>
          <w:color w:val="000025"/>
        </w:rPr>
        <w:t xml:space="preserve"> ki</w:t>
      </w:r>
      <w:r>
        <w:rPr>
          <w:color w:val="000043"/>
        </w:rPr>
        <w:t xml:space="preserve"> problem</w:t>
      </w:r>
      <w:r>
        <w:rPr>
          <w:color w:val="00003F"/>
        </w:rPr>
        <w:t xml:space="preserve"> hobe</w:t>
      </w:r>
      <w:r>
        <w:rPr>
          <w:color w:val="3D0000"/>
        </w:rPr>
        <w:t xml:space="preserve"> please</w:t>
      </w:r>
      <w:r>
        <w:rPr>
          <w:color w:val="000055"/>
        </w:rPr>
        <w:t xml:space="preserve"> give</w:t>
      </w:r>
      <w:r>
        <w:rPr>
          <w:color w:val="3D0000"/>
        </w:rPr>
        <w:t xml:space="preserve"> me</w:t>
      </w:r>
      <w:r>
        <w:rPr>
          <w:color w:val="000063"/>
        </w:rPr>
        <w:t xml:space="preserve"> right</w:t>
      </w:r>
      <w:r>
        <w:rPr>
          <w:color w:val="00003E"/>
        </w:rPr>
        <w:t xml:space="preserve"> information</w:t>
      </w:r>
      <w:r>
        <w:br/>
      </w:r>
      <w:r>
        <w:rPr>
          <w:color w:val="2B0000"/>
        </w:rPr>
        <w:t xml:space="preserve"> ami</w:t>
      </w:r>
      <w:r>
        <w:rPr>
          <w:color w:val="920000"/>
        </w:rPr>
        <w:t xml:space="preserve"> jodhi</w:t>
      </w:r>
      <w:r>
        <w:rPr>
          <w:color w:val="00004C"/>
        </w:rPr>
        <w:t xml:space="preserve"> sim</w:t>
      </w:r>
      <w:r>
        <w:rPr>
          <w:color w:val="000072"/>
        </w:rPr>
        <w:t xml:space="preserve"> replacement</w:t>
      </w:r>
      <w:r>
        <w:rPr>
          <w:color w:val="560000"/>
        </w:rPr>
        <w:t xml:space="preserve"> kori</w:t>
      </w:r>
      <w:r>
        <w:rPr>
          <w:color w:val="2F0000"/>
        </w:rPr>
        <w:t xml:space="preserve"> amar</w:t>
      </w:r>
      <w:r>
        <w:rPr>
          <w:color w:val="000026"/>
        </w:rPr>
        <w:t xml:space="preserve"> bkash</w:t>
      </w:r>
      <w:r>
        <w:rPr>
          <w:color w:val="00002B"/>
        </w:rPr>
        <w:t xml:space="preserve"> account</w:t>
      </w:r>
      <w:r>
        <w:rPr>
          <w:color w:val="00002C"/>
        </w:rPr>
        <w:t xml:space="preserve"> ki</w:t>
      </w:r>
      <w:r>
        <w:rPr>
          <w:color w:val="000057"/>
        </w:rPr>
        <w:t xml:space="preserve"> active</w:t>
      </w:r>
      <w:r>
        <w:rPr>
          <w:color w:val="000000"/>
        </w:rPr>
        <w:t xml:space="preserve"> thakbe</w:t>
      </w:r>
      <w:r>
        <w:br/>
      </w:r>
      <w:r>
        <w:rPr>
          <w:color w:val="00004E"/>
        </w:rPr>
        <w:t xml:space="preserve"> ভাইয়া</w:t>
      </w:r>
      <w:r>
        <w:rPr>
          <w:color w:val="000035"/>
        </w:rPr>
        <w:t xml:space="preserve"> বিকাশের</w:t>
      </w:r>
      <w:r>
        <w:rPr>
          <w:color w:val="00001D"/>
        </w:rPr>
        <w:t xml:space="preserve"> টাকা</w:t>
      </w:r>
      <w:r>
        <w:rPr>
          <w:color w:val="580000"/>
        </w:rPr>
        <w:t xml:space="preserve"> থাকা</w:t>
      </w:r>
      <w:r>
        <w:rPr>
          <w:color w:val="00005D"/>
        </w:rPr>
        <w:t xml:space="preserve"> অবস্থায়</w:t>
      </w:r>
      <w:r>
        <w:rPr>
          <w:color w:val="3D0000"/>
        </w:rPr>
        <w:t xml:space="preserve"> যদি</w:t>
      </w:r>
      <w:r>
        <w:rPr>
          <w:color w:val="310000"/>
        </w:rPr>
        <w:t xml:space="preserve"> কোন</w:t>
      </w:r>
      <w:r>
        <w:rPr>
          <w:color w:val="00003C"/>
        </w:rPr>
        <w:t xml:space="preserve"> সিম</w:t>
      </w:r>
      <w:r>
        <w:rPr>
          <w:color w:val="000053"/>
        </w:rPr>
        <w:t xml:space="preserve"> হারিয়ে</w:t>
      </w:r>
      <w:r>
        <w:rPr>
          <w:color w:val="000044"/>
        </w:rPr>
        <w:t xml:space="preserve"> যায়</w:t>
      </w:r>
      <w:r>
        <w:rPr>
          <w:color w:val="430000"/>
        </w:rPr>
        <w:t xml:space="preserve"> সে</w:t>
      </w:r>
      <w:r>
        <w:rPr>
          <w:color w:val="490000"/>
        </w:rPr>
        <w:t xml:space="preserve"> ক্ষেত্রে</w:t>
      </w:r>
      <w:r>
        <w:rPr>
          <w:color w:val="1F0000"/>
        </w:rPr>
        <w:t xml:space="preserve"> কি</w:t>
      </w:r>
      <w:r>
        <w:rPr>
          <w:color w:val="300000"/>
        </w:rPr>
        <w:t xml:space="preserve"> করা</w:t>
      </w:r>
      <w:r>
        <w:rPr>
          <w:color w:val="00003C"/>
        </w:rPr>
        <w:t xml:space="preserve"> লাগবে</w:t>
      </w:r>
      <w:r>
        <w:br/>
      </w:r>
      <w:r>
        <w:rPr>
          <w:color w:val="5B0000"/>
        </w:rPr>
        <w:t xml:space="preserve"> amr</w:t>
      </w:r>
      <w:r>
        <w:rPr>
          <w:color w:val="000077"/>
        </w:rPr>
        <w:t xml:space="preserve"> sim</w:t>
      </w:r>
      <w:r>
        <w:rPr>
          <w:color w:val="000059"/>
        </w:rPr>
        <w:t xml:space="preserve"> replacement</w:t>
      </w:r>
      <w:r>
        <w:rPr>
          <w:color w:val="000033"/>
        </w:rPr>
        <w:t xml:space="preserve"> kora</w:t>
      </w:r>
      <w:r>
        <w:rPr>
          <w:color w:val="000054"/>
        </w:rPr>
        <w:t xml:space="preserve"> hoiche</w:t>
      </w:r>
      <w:r>
        <w:rPr>
          <w:color w:val="00004B"/>
        </w:rPr>
        <w:t xml:space="preserve"> akhn</w:t>
      </w:r>
      <w:r>
        <w:rPr>
          <w:color w:val="00005F"/>
        </w:rPr>
        <w:t xml:space="preserve"> kibave</w:t>
      </w:r>
      <w:r>
        <w:rPr>
          <w:color w:val="5B0000"/>
        </w:rPr>
        <w:t xml:space="preserve"> amr</w:t>
      </w:r>
      <w:r>
        <w:rPr>
          <w:color w:val="000077"/>
        </w:rPr>
        <w:t xml:space="preserve"> sim</w:t>
      </w:r>
      <w:r>
        <w:rPr>
          <w:color w:val="260000"/>
        </w:rPr>
        <w:t xml:space="preserve"> a</w:t>
      </w:r>
      <w:r>
        <w:rPr>
          <w:color w:val="00001E"/>
        </w:rPr>
        <w:t xml:space="preserve"> bkash</w:t>
      </w:r>
      <w:r>
        <w:rPr>
          <w:color w:val="000044"/>
        </w:rPr>
        <w:t xml:space="preserve"> active</w:t>
      </w:r>
      <w:r>
        <w:rPr>
          <w:color w:val="000034"/>
        </w:rPr>
        <w:t xml:space="preserve"> korbo</w:t>
      </w:r>
      <w:r>
        <w:br/>
      </w:r>
      <w:r>
        <w:rPr>
          <w:color w:val="2E0000"/>
        </w:rPr>
        <w:t xml:space="preserve"> ai</w:t>
      </w:r>
      <w:r>
        <w:rPr>
          <w:color w:val="000034"/>
        </w:rPr>
        <w:t xml:space="preserve"> sim</w:t>
      </w:r>
      <w:r>
        <w:rPr>
          <w:color w:val="000026"/>
        </w:rPr>
        <w:t xml:space="preserve"> ta</w:t>
      </w:r>
      <w:r>
        <w:rPr>
          <w:color w:val="00004D"/>
        </w:rPr>
        <w:t xml:space="preserve"> replacement</w:t>
      </w:r>
      <w:r>
        <w:rPr>
          <w:color w:val="000000"/>
        </w:rPr>
        <w:t xml:space="preserve"> korci</w:t>
      </w:r>
      <w:r>
        <w:rPr>
          <w:color w:val="00006C"/>
        </w:rPr>
        <w:t xml:space="preserve"> akhon</w:t>
      </w:r>
      <w:r>
        <w:rPr>
          <w:color w:val="00001A"/>
        </w:rPr>
        <w:t xml:space="preserve"> bkash</w:t>
      </w:r>
      <w:r>
        <w:rPr>
          <w:color w:val="00003E"/>
        </w:rPr>
        <w:t xml:space="preserve"> chalu</w:t>
      </w:r>
      <w:r>
        <w:rPr>
          <w:color w:val="00002D"/>
        </w:rPr>
        <w:t xml:space="preserve"> nai</w:t>
      </w:r>
      <w:r>
        <w:rPr>
          <w:color w:val="2E0000"/>
        </w:rPr>
        <w:t xml:space="preserve"> kintu</w:t>
      </w:r>
      <w:r>
        <w:rPr>
          <w:color w:val="000043"/>
        </w:rPr>
        <w:t xml:space="preserve"> tk</w:t>
      </w:r>
      <w:r>
        <w:rPr>
          <w:color w:val="000049"/>
        </w:rPr>
        <w:t xml:space="preserve"> ana</w:t>
      </w:r>
      <w:r>
        <w:rPr>
          <w:color w:val="000044"/>
        </w:rPr>
        <w:t xml:space="preserve"> lage</w:t>
      </w:r>
      <w:r>
        <w:rPr>
          <w:color w:val="5F0000"/>
        </w:rPr>
        <w:t xml:space="preserve"> akhoni</w:t>
      </w:r>
      <w:r>
        <w:rPr>
          <w:color w:val="000043"/>
        </w:rPr>
        <w:t xml:space="preserve"> tk</w:t>
      </w:r>
      <w:r>
        <w:rPr>
          <w:color w:val="000046"/>
        </w:rPr>
        <w:t xml:space="preserve"> ante</w:t>
      </w:r>
      <w:r>
        <w:rPr>
          <w:color w:val="000032"/>
        </w:rPr>
        <w:t xml:space="preserve"> parbo</w:t>
      </w:r>
      <w:r>
        <w:rPr>
          <w:color w:val="00001E"/>
        </w:rPr>
        <w:t xml:space="preserve"> ki</w:t>
      </w:r>
      <w:r>
        <w:rPr>
          <w:color w:val="00006C"/>
        </w:rPr>
        <w:t xml:space="preserve"> akhon</w:t>
      </w:r>
      <w:r>
        <w:br/>
      </w:r>
      <w:r>
        <w:rPr>
          <w:color w:val="1D0000"/>
        </w:rPr>
        <w:t xml:space="preserve"> amar</w:t>
      </w:r>
      <w:r>
        <w:rPr>
          <w:color w:val="000030"/>
        </w:rPr>
        <w:t xml:space="preserve"> sim</w:t>
      </w:r>
      <w:r>
        <w:rPr>
          <w:color w:val="000044"/>
        </w:rPr>
        <w:t xml:space="preserve"> replace</w:t>
      </w:r>
      <w:r>
        <w:rPr>
          <w:color w:val="340000"/>
        </w:rPr>
        <w:t xml:space="preserve"> korechi</w:t>
      </w:r>
      <w:r>
        <w:rPr>
          <w:color w:val="000000"/>
        </w:rPr>
        <w:t xml:space="preserve"> ajk</w:t>
      </w:r>
      <w:r>
        <w:rPr>
          <w:color w:val="360000"/>
        </w:rPr>
        <w:t xml:space="preserve"> eta</w:t>
      </w:r>
      <w:r>
        <w:rPr>
          <w:color w:val="000056"/>
        </w:rPr>
        <w:t xml:space="preserve"> dyei</w:t>
      </w:r>
      <w:r>
        <w:rPr>
          <w:color w:val="580000"/>
        </w:rPr>
        <w:t xml:space="preserve"> act</w:t>
      </w:r>
      <w:r>
        <w:rPr>
          <w:color w:val="000039"/>
        </w:rPr>
        <w:t xml:space="preserve"> khula</w:t>
      </w:r>
      <w:r>
        <w:rPr>
          <w:color w:val="00001B"/>
        </w:rPr>
        <w:t xml:space="preserve"> account</w:t>
      </w:r>
      <w:r>
        <w:rPr>
          <w:color w:val="00001C"/>
        </w:rPr>
        <w:t xml:space="preserve"> ki</w:t>
      </w:r>
      <w:r>
        <w:rPr>
          <w:color w:val="000000"/>
        </w:rPr>
        <w:t xml:space="preserve"> hour</w:t>
      </w:r>
      <w:r>
        <w:rPr>
          <w:color w:val="230000"/>
        </w:rPr>
        <w:t xml:space="preserve"> er</w:t>
      </w:r>
      <w:r>
        <w:rPr>
          <w:color w:val="000056"/>
        </w:rPr>
        <w:t xml:space="preserve"> majhe</w:t>
      </w:r>
      <w:r>
        <w:rPr>
          <w:color w:val="000037"/>
        </w:rPr>
        <w:t xml:space="preserve"> active</w:t>
      </w:r>
      <w:r>
        <w:rPr>
          <w:color w:val="480000"/>
        </w:rPr>
        <w:t xml:space="preserve"> hye</w:t>
      </w:r>
      <w:r>
        <w:rPr>
          <w:color w:val="00002F"/>
        </w:rPr>
        <w:t xml:space="preserve"> jabe</w:t>
      </w:r>
      <w:r>
        <w:rPr>
          <w:color w:val="000000"/>
        </w:rPr>
        <w:t xml:space="preserve"> na</w:t>
      </w:r>
      <w:r>
        <w:rPr>
          <w:color w:val="000048"/>
        </w:rPr>
        <w:t xml:space="preserve"> dekhe</w:t>
      </w:r>
      <w:r>
        <w:rPr>
          <w:color w:val="3C0000"/>
        </w:rPr>
        <w:t xml:space="preserve"> kindly</w:t>
      </w:r>
      <w:r>
        <w:rPr>
          <w:color w:val="000036"/>
        </w:rPr>
        <w:t xml:space="preserve"> janaben</w:t>
      </w:r>
      <w:r>
        <w:br/>
      </w:r>
      <w:r>
        <w:rPr>
          <w:color w:val="000049"/>
        </w:rPr>
        <w:t xml:space="preserve"> sim</w:t>
      </w:r>
      <w:r>
        <w:rPr>
          <w:color w:val="00006D"/>
        </w:rPr>
        <w:t xml:space="preserve"> replacement</w:t>
      </w:r>
      <w:r>
        <w:rPr>
          <w:color w:val="4A0000"/>
        </w:rPr>
        <w:t xml:space="preserve"> korar</w:t>
      </w:r>
      <w:r>
        <w:rPr>
          <w:color w:val="000086"/>
        </w:rPr>
        <w:t xml:space="preserve"> kotokhon</w:t>
      </w:r>
      <w:r>
        <w:rPr>
          <w:color w:val="00007D"/>
        </w:rPr>
        <w:t xml:space="preserve"> thakte</w:t>
      </w:r>
      <w:r>
        <w:rPr>
          <w:color w:val="000024"/>
        </w:rPr>
        <w:t xml:space="preserve"> bkash</w:t>
      </w:r>
      <w:r>
        <w:rPr>
          <w:color w:val="000053"/>
        </w:rPr>
        <w:t xml:space="preserve"> active</w:t>
      </w:r>
      <w:r>
        <w:rPr>
          <w:color w:val="000000"/>
        </w:rPr>
        <w:t xml:space="preserve"> hoy</w:t>
      </w:r>
      <w:r>
        <w:br/>
      </w:r>
      <w:r>
        <w:rPr>
          <w:color w:val="28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56"/>
        </w:rPr>
        <w:t xml:space="preserve"> সিম</w:t>
      </w:r>
      <w:r>
        <w:rPr>
          <w:color w:val="00005A"/>
        </w:rPr>
        <w:t xml:space="preserve"> আজকে</w:t>
      </w:r>
      <w:r>
        <w:rPr>
          <w:color w:val="00006D"/>
        </w:rPr>
        <w:t xml:space="preserve"> রিপ্লেস</w:t>
      </w:r>
      <w:r>
        <w:rPr>
          <w:color w:val="460000"/>
        </w:rPr>
        <w:t xml:space="preserve"> করেছি</w:t>
      </w:r>
      <w:r>
        <w:rPr>
          <w:color w:val="00003F"/>
        </w:rPr>
        <w:t xml:space="preserve"> এখন</w:t>
      </w:r>
      <w:r>
        <w:rPr>
          <w:color w:val="000056"/>
        </w:rPr>
        <w:t xml:space="preserve"> আর</w:t>
      </w:r>
      <w:r>
        <w:rPr>
          <w:color w:val="000066"/>
        </w:rPr>
        <w:t xml:space="preserve"> লগইন</w:t>
      </w:r>
      <w:r>
        <w:rPr>
          <w:color w:val="000044"/>
        </w:rPr>
        <w:t xml:space="preserve"> হচ্ছে</w:t>
      </w:r>
      <w:r>
        <w:rPr>
          <w:color w:val="000031"/>
        </w:rPr>
        <w:t xml:space="preserve"> না</w:t>
      </w:r>
      <w:r>
        <w:br/>
      </w:r>
      <w:r>
        <w:rPr>
          <w:color w:val="000039"/>
        </w:rPr>
        <w:t xml:space="preserve"> sim</w:t>
      </w:r>
      <w:r>
        <w:rPr>
          <w:color w:val="000052"/>
        </w:rPr>
        <w:t xml:space="preserve"> replace</w:t>
      </w:r>
      <w:r>
        <w:rPr>
          <w:color w:val="850000"/>
        </w:rPr>
        <w:t xml:space="preserve"> korchi</w:t>
      </w:r>
      <w:r>
        <w:rPr>
          <w:color w:val="00001D"/>
        </w:rPr>
        <w:t xml:space="preserve"> bkash</w:t>
      </w:r>
      <w:r>
        <w:rPr>
          <w:color w:val="00007C"/>
        </w:rPr>
        <w:t xml:space="preserve"> on</w:t>
      </w:r>
      <w:r>
        <w:rPr>
          <w:color w:val="850000"/>
        </w:rPr>
        <w:t xml:space="preserve"> korchi</w:t>
      </w:r>
      <w:r>
        <w:rPr>
          <w:color w:val="000041"/>
        </w:rPr>
        <w:t xml:space="preserve"> lenden</w:t>
      </w:r>
      <w:r>
        <w:rPr>
          <w:color w:val="000021"/>
        </w:rPr>
        <w:t xml:space="preserve"> ki</w:t>
      </w:r>
      <w:r>
        <w:rPr>
          <w:color w:val="2A0000"/>
        </w:rPr>
        <w:t xml:space="preserve"> korte</w:t>
      </w:r>
      <w:r>
        <w:rPr>
          <w:color w:val="000000"/>
        </w:rPr>
        <w:t xml:space="preserve"> parbo</w:t>
      </w:r>
      <w:r>
        <w:rPr>
          <w:color w:val="00003F"/>
        </w:rPr>
        <w:t xml:space="preserve"> din</w:t>
      </w:r>
      <w:r>
        <w:rPr>
          <w:color w:val="00003F"/>
        </w:rPr>
        <w:t xml:space="preserve"> por</w:t>
      </w:r>
      <w:r>
        <w:rPr>
          <w:color w:val="00007C"/>
        </w:rPr>
        <w:t xml:space="preserve"> on</w:t>
      </w:r>
      <w:r>
        <w:rPr>
          <w:color w:val="000048"/>
        </w:rPr>
        <w:t xml:space="preserve"> hoice</w:t>
      </w:r>
      <w:r>
        <w:br/>
      </w:r>
      <w:r>
        <w:rPr>
          <w:color w:val="00003D"/>
        </w:rPr>
        <w:t xml:space="preserve"> sim</w:t>
      </w:r>
      <w:r>
        <w:rPr>
          <w:color w:val="00006B"/>
        </w:rPr>
        <w:t xml:space="preserve"> replaced</w:t>
      </w:r>
      <w:r>
        <w:rPr>
          <w:color w:val="3F0000"/>
        </w:rPr>
        <w:t xml:space="preserve"> korar</w:t>
      </w:r>
      <w:r>
        <w:rPr>
          <w:color w:val="000086"/>
        </w:rPr>
        <w:t xml:space="preserve"> por</w:t>
      </w:r>
      <w:r>
        <w:rPr>
          <w:color w:val="00001F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38"/>
        </w:rPr>
        <w:t xml:space="preserve"> koto</w:t>
      </w:r>
      <w:r>
        <w:rPr>
          <w:color w:val="000061"/>
        </w:rPr>
        <w:t xml:space="preserve"> hours</w:t>
      </w:r>
      <w:r>
        <w:rPr>
          <w:color w:val="000086"/>
        </w:rPr>
        <w:t xml:space="preserve"> por</w:t>
      </w:r>
      <w:r>
        <w:rPr>
          <w:color w:val="000057"/>
        </w:rPr>
        <w:t xml:space="preserve"> calu</w:t>
      </w:r>
      <w:r>
        <w:rPr>
          <w:color w:val="450000"/>
        </w:rPr>
        <w:t xml:space="preserve"> hoi</w:t>
      </w:r>
      <w:r>
        <w:br/>
      </w:r>
      <w:r>
        <w:rPr>
          <w:color w:val="320000"/>
        </w:rPr>
        <w:t xml:space="preserve"> আমি</w:t>
      </w:r>
      <w:r>
        <w:rPr>
          <w:color w:val="000069"/>
        </w:rPr>
        <w:t xml:space="preserve"> সিম</w:t>
      </w:r>
      <w:r>
        <w:rPr>
          <w:color w:val="0000A3"/>
        </w:rPr>
        <w:t xml:space="preserve"> রিপ্লেসমেন্ট</w:t>
      </w:r>
      <w:r>
        <w:rPr>
          <w:color w:val="000000"/>
        </w:rPr>
        <w:t xml:space="preserve"> করছি</w:t>
      </w:r>
      <w:r>
        <w:rPr>
          <w:color w:val="000000"/>
        </w:rPr>
        <w:t xml:space="preserve"> এখন</w:t>
      </w:r>
      <w:r>
        <w:rPr>
          <w:color w:val="000030"/>
        </w:rPr>
        <w:t xml:space="preserve"> বিকাশ</w:t>
      </w:r>
      <w:r>
        <w:rPr>
          <w:color w:val="00003E"/>
        </w:rPr>
        <w:t xml:space="preserve"> একাউন্ট</w:t>
      </w:r>
      <w:r>
        <w:rPr>
          <w:color w:val="000087"/>
        </w:rPr>
        <w:t xml:space="preserve"> একটিভ</w:t>
      </w:r>
      <w:r>
        <w:rPr>
          <w:color w:val="000000"/>
        </w:rPr>
        <w:t xml:space="preserve"> হচ্ছেনা</w:t>
      </w:r>
      <w:r>
        <w:br/>
      </w:r>
      <w:r>
        <w:rPr>
          <w:color w:val="210000"/>
        </w:rPr>
        <w:t xml:space="preserve"> sir</w:t>
      </w:r>
      <w:r>
        <w:rPr>
          <w:color w:val="170000"/>
        </w:rPr>
        <w:t xml:space="preserve"> amar</w:t>
      </w:r>
      <w:r>
        <w:rPr>
          <w:color w:val="000025"/>
        </w:rPr>
        <w:t xml:space="preserve"> ekta</w:t>
      </w:r>
      <w:r>
        <w:rPr>
          <w:color w:val="00004B"/>
        </w:rPr>
        <w:t xml:space="preserve"> sim</w:t>
      </w:r>
      <w:r>
        <w:rPr>
          <w:color w:val="00001A"/>
        </w:rPr>
        <w:t xml:space="preserve"> e</w:t>
      </w:r>
      <w:r>
        <w:rPr>
          <w:color w:val="280000"/>
        </w:rPr>
        <w:t xml:space="preserve"> age</w:t>
      </w:r>
      <w:r>
        <w:rPr>
          <w:color w:val="750000"/>
        </w:rPr>
        <w:t xml:space="preserve"> b</w:t>
      </w:r>
      <w:r>
        <w:rPr>
          <w:color w:val="000069"/>
        </w:rPr>
        <w:t xml:space="preserve"> kash</w:t>
      </w:r>
      <w:r>
        <w:rPr>
          <w:color w:val="000028"/>
        </w:rPr>
        <w:t xml:space="preserve"> khola</w:t>
      </w:r>
      <w:r>
        <w:rPr>
          <w:color w:val="000032"/>
        </w:rPr>
        <w:t xml:space="preserve"> silo</w:t>
      </w:r>
      <w:r>
        <w:rPr>
          <w:color w:val="2C0000"/>
        </w:rPr>
        <w:t xml:space="preserve"> kinto</w:t>
      </w:r>
      <w:r>
        <w:rPr>
          <w:color w:val="000052"/>
        </w:rPr>
        <w:t xml:space="preserve"> ekhon</w:t>
      </w:r>
      <w:r>
        <w:rPr>
          <w:color w:val="150000"/>
        </w:rPr>
        <w:t xml:space="preserve"> ami</w:t>
      </w:r>
      <w:r>
        <w:rPr>
          <w:color w:val="300000"/>
        </w:rPr>
        <w:t xml:space="preserve"> sei</w:t>
      </w:r>
      <w:r>
        <w:rPr>
          <w:color w:val="00004B"/>
        </w:rPr>
        <w:t xml:space="preserve"> sim</w:t>
      </w:r>
      <w:r>
        <w:rPr>
          <w:color w:val="00001B"/>
        </w:rPr>
        <w:t xml:space="preserve"> ta</w:t>
      </w:r>
      <w:r>
        <w:rPr>
          <w:color w:val="000047"/>
        </w:rPr>
        <w:t xml:space="preserve"> reples</w:t>
      </w:r>
      <w:r>
        <w:rPr>
          <w:color w:val="2D0000"/>
        </w:rPr>
        <w:t xml:space="preserve"> koresi</w:t>
      </w:r>
      <w:r>
        <w:rPr>
          <w:color w:val="000052"/>
        </w:rPr>
        <w:t xml:space="preserve"> ekhon</w:t>
      </w:r>
      <w:r>
        <w:rPr>
          <w:color w:val="000029"/>
        </w:rPr>
        <w:t xml:space="preserve"> r</w:t>
      </w:r>
      <w:r>
        <w:rPr>
          <w:color w:val="750000"/>
        </w:rPr>
        <w:t xml:space="preserve"> b</w:t>
      </w:r>
      <w:r>
        <w:rPr>
          <w:color w:val="000069"/>
        </w:rPr>
        <w:t xml:space="preserve"> kash</w:t>
      </w:r>
      <w:r>
        <w:rPr>
          <w:color w:val="000023"/>
        </w:rPr>
        <w:t xml:space="preserve"> open</w:t>
      </w:r>
      <w:r>
        <w:rPr>
          <w:color w:val="290000"/>
        </w:rPr>
        <w:t xml:space="preserve"> hocche</w:t>
      </w:r>
      <w:r>
        <w:rPr>
          <w:color w:val="000018"/>
        </w:rPr>
        <w:t xml:space="preserve"> na</w:t>
      </w:r>
      <w:r>
        <w:br/>
      </w:r>
      <w:r>
        <w:rPr>
          <w:color w:val="300000"/>
        </w:rPr>
        <w:t xml:space="preserve"> amar</w:t>
      </w:r>
      <w:r>
        <w:rPr>
          <w:color w:val="450000"/>
        </w:rPr>
        <w:t xml:space="preserve"> ai</w:t>
      </w:r>
      <w:r>
        <w:rPr>
          <w:color w:val="000035"/>
        </w:rPr>
        <w:t xml:space="preserve"> number</w:t>
      </w:r>
      <w:r>
        <w:rPr>
          <w:color w:val="000070"/>
        </w:rPr>
        <w:t xml:space="preserve"> inactive</w:t>
      </w:r>
      <w:r>
        <w:rPr>
          <w:color w:val="00005D"/>
        </w:rPr>
        <w:t xml:space="preserve"> hoise</w:t>
      </w:r>
      <w:r>
        <w:rPr>
          <w:color w:val="00004E"/>
        </w:rPr>
        <w:t xml:space="preserve"> sim</w:t>
      </w:r>
      <w:r>
        <w:rPr>
          <w:color w:val="000096"/>
        </w:rPr>
        <w:t xml:space="preserve"> riplece</w:t>
      </w:r>
      <w:r>
        <w:rPr>
          <w:color w:val="000044"/>
        </w:rPr>
        <w:t xml:space="preserve"> kora</w:t>
      </w:r>
      <w:r>
        <w:rPr>
          <w:color w:val="000000"/>
        </w:rPr>
        <w:t xml:space="preserve"> jonno</w:t>
      </w:r>
      <w:r>
        <w:br/>
      </w:r>
      <w:r>
        <w:rPr>
          <w:color w:val="000045"/>
        </w:rPr>
        <w:t xml:space="preserve"> আজ</w:t>
      </w:r>
      <w:r>
        <w:rPr>
          <w:color w:val="3A0000"/>
        </w:rPr>
        <w:t xml:space="preserve"> আমার</w:t>
      </w:r>
      <w:r>
        <w:rPr>
          <w:color w:val="000052"/>
        </w:rPr>
        <w:t xml:space="preserve"> সিমটি</w:t>
      </w:r>
      <w:r>
        <w:rPr>
          <w:color w:val="00004F"/>
        </w:rPr>
        <w:t xml:space="preserve"> রিপ্লেস</w:t>
      </w:r>
      <w:r>
        <w:rPr>
          <w:color w:val="620000"/>
        </w:rPr>
        <w:t xml:space="preserve"> করায়</w:t>
      </w:r>
      <w:r>
        <w:rPr>
          <w:color w:val="3A0000"/>
        </w:rPr>
        <w:t xml:space="preserve"> আমার</w:t>
      </w:r>
      <w:r>
        <w:rPr>
          <w:color w:val="00001C"/>
        </w:rPr>
        <w:t xml:space="preserve"> বিকাশ</w:t>
      </w:r>
      <w:r>
        <w:rPr>
          <w:color w:val="00006F"/>
        </w:rPr>
        <w:t xml:space="preserve"> এয়াকাউন্টটি</w:t>
      </w:r>
      <w:r>
        <w:rPr>
          <w:color w:val="000035"/>
        </w:rPr>
        <w:t xml:space="preserve"> বন্ধ</w:t>
      </w:r>
      <w:r>
        <w:rPr>
          <w:color w:val="360000"/>
        </w:rPr>
        <w:t xml:space="preserve"> হয়ে</w:t>
      </w:r>
      <w:r>
        <w:rPr>
          <w:color w:val="000000"/>
        </w:rPr>
        <w:t xml:space="preserve"> গিয়েছে</w:t>
      </w:r>
      <w:r>
        <w:rPr>
          <w:color w:val="370000"/>
        </w:rPr>
        <w:t xml:space="preserve"> এটা</w:t>
      </w:r>
      <w:r>
        <w:rPr>
          <w:color w:val="00002E"/>
        </w:rPr>
        <w:t xml:space="preserve"> কিভাবে</w:t>
      </w:r>
      <w:r>
        <w:rPr>
          <w:color w:val="000049"/>
        </w:rPr>
        <w:t xml:space="preserve"> সমাধান</w:t>
      </w:r>
      <w:r>
        <w:rPr>
          <w:color w:val="260000"/>
        </w:rPr>
        <w:t xml:space="preserve"> করতে</w:t>
      </w:r>
      <w:r>
        <w:rPr>
          <w:color w:val="000033"/>
        </w:rPr>
        <w:t xml:space="preserve"> পারি</w:t>
      </w:r>
      <w:r>
        <w:br/>
      </w:r>
      <w:r>
        <w:rPr>
          <w:color w:val="2C0000"/>
        </w:rPr>
        <w:t xml:space="preserve"> sir</w:t>
      </w:r>
      <w:r>
        <w:rPr>
          <w:color w:val="570000"/>
        </w:rPr>
        <w:t xml:space="preserve"> ime</w:t>
      </w:r>
      <w:r>
        <w:rPr>
          <w:color w:val="000032"/>
        </w:rPr>
        <w:t xml:space="preserve"> sim</w:t>
      </w:r>
      <w:r>
        <w:rPr>
          <w:color w:val="00005C"/>
        </w:rPr>
        <w:t xml:space="preserve"> replese</w:t>
      </w:r>
      <w:r>
        <w:rPr>
          <w:color w:val="530000"/>
        </w:rPr>
        <w:t xml:space="preserve"> korese</w:t>
      </w:r>
      <w:r>
        <w:rPr>
          <w:color w:val="000036"/>
        </w:rPr>
        <w:t xml:space="preserve"> ekhon</w:t>
      </w:r>
      <w:r>
        <w:rPr>
          <w:color w:val="00005F"/>
        </w:rPr>
        <w:t xml:space="preserve"> bakhash</w:t>
      </w:r>
      <w:r>
        <w:rPr>
          <w:color w:val="00004D"/>
        </w:rPr>
        <w:t xml:space="preserve"> acunt</w:t>
      </w:r>
      <w:r>
        <w:rPr>
          <w:color w:val="00005C"/>
        </w:rPr>
        <w:t xml:space="preserve"> cek</w:t>
      </w:r>
      <w:r>
        <w:rPr>
          <w:color w:val="240000"/>
        </w:rPr>
        <w:t xml:space="preserve"> korte</w:t>
      </w:r>
      <w:r>
        <w:rPr>
          <w:color w:val="00005F"/>
        </w:rPr>
        <w:t xml:space="preserve"> parcena</w:t>
      </w:r>
      <w:r>
        <w:br/>
      </w:r>
      <w:r>
        <w:rPr>
          <w:color w:val="360000"/>
        </w:rPr>
        <w:t xml:space="preserve"> আমি</w:t>
      </w:r>
      <w:r>
        <w:rPr>
          <w:color w:val="000065"/>
        </w:rPr>
        <w:t xml:space="preserve"> নতুন</w:t>
      </w:r>
      <w:r>
        <w:rPr>
          <w:color w:val="000070"/>
        </w:rPr>
        <w:t xml:space="preserve"> সিম</w:t>
      </w:r>
      <w:r>
        <w:rPr>
          <w:color w:val="0000AE"/>
        </w:rPr>
        <w:t xml:space="preserve"> রিপ্লেসমেন্ট</w:t>
      </w:r>
      <w:r>
        <w:rPr>
          <w:color w:val="5B0000"/>
        </w:rPr>
        <w:t xml:space="preserve"> করেছি</w:t>
      </w:r>
      <w:r>
        <w:br/>
      </w:r>
      <w:r>
        <w:rPr>
          <w:color w:val="1B0000"/>
        </w:rPr>
        <w:t xml:space="preserve"> amar</w:t>
      </w:r>
      <w:r>
        <w:rPr>
          <w:color w:val="000036"/>
        </w:rPr>
        <w:t xml:space="preserve"> phone</w:t>
      </w:r>
      <w:r>
        <w:rPr>
          <w:color w:val="000055"/>
        </w:rPr>
        <w:t xml:space="preserve"> haray</w:t>
      </w:r>
      <w:r>
        <w:rPr>
          <w:color w:val="2F0000"/>
        </w:rPr>
        <w:t xml:space="preserve"> gese</w:t>
      </w:r>
      <w:r>
        <w:rPr>
          <w:color w:val="000030"/>
        </w:rPr>
        <w:t xml:space="preserve"> din</w:t>
      </w:r>
      <w:r>
        <w:rPr>
          <w:color w:val="2F0000"/>
        </w:rPr>
        <w:t xml:space="preserve"> age</w:t>
      </w:r>
      <w:r>
        <w:rPr>
          <w:color w:val="000059"/>
        </w:rPr>
        <w:t xml:space="preserve"> sim</w:t>
      </w:r>
      <w:r>
        <w:rPr>
          <w:color w:val="000042"/>
        </w:rPr>
        <w:t xml:space="preserve"> replacement</w:t>
      </w:r>
      <w:r>
        <w:rPr>
          <w:color w:val="200000"/>
        </w:rPr>
        <w:t xml:space="preserve"> er</w:t>
      </w:r>
      <w:r>
        <w:rPr>
          <w:color w:val="3E0000"/>
        </w:rPr>
        <w:t xml:space="preserve"> karone</w:t>
      </w:r>
      <w:r>
        <w:rPr>
          <w:color w:val="000016"/>
        </w:rPr>
        <w:t xml:space="preserve"> bkash</w:t>
      </w:r>
      <w:r>
        <w:rPr>
          <w:color w:val="000019"/>
        </w:rPr>
        <w:t xml:space="preserve"> account</w:t>
      </w:r>
      <w:r>
        <w:rPr>
          <w:color w:val="000055"/>
        </w:rPr>
        <w:t xml:space="preserve"> kotokhn</w:t>
      </w:r>
      <w:r>
        <w:rPr>
          <w:color w:val="000030"/>
        </w:rPr>
        <w:t xml:space="preserve"> por</w:t>
      </w:r>
      <w:r>
        <w:rPr>
          <w:color w:val="000032"/>
        </w:rPr>
        <w:t xml:space="preserve"> active</w:t>
      </w:r>
      <w:r>
        <w:rPr>
          <w:color w:val="00002B"/>
        </w:rPr>
        <w:t xml:space="preserve"> hobe</w:t>
      </w:r>
      <w:r>
        <w:rPr>
          <w:color w:val="000059"/>
        </w:rPr>
        <w:t xml:space="preserve"> sim</w:t>
      </w:r>
      <w:r>
        <w:rPr>
          <w:color w:val="000055"/>
        </w:rPr>
        <w:t xml:space="preserve"> tulsi</w:t>
      </w:r>
      <w:r>
        <w:rPr>
          <w:color w:val="000055"/>
        </w:rPr>
        <w:t xml:space="preserve"> gotokalk</w:t>
      </w:r>
      <w:r>
        <w:br/>
      </w:r>
      <w:r>
        <w:rPr>
          <w:color w:val="380000"/>
        </w:rPr>
        <w:t xml:space="preserve"> এই</w:t>
      </w:r>
      <w:r>
        <w:rPr>
          <w:color w:val="00003E"/>
        </w:rPr>
        <w:t xml:space="preserve"> নাম্বার</w:t>
      </w:r>
      <w:r>
        <w:rPr>
          <w:color w:val="660000"/>
        </w:rPr>
        <w:t xml:space="preserve"> জি</w:t>
      </w:r>
      <w:r>
        <w:rPr>
          <w:color w:val="4A0000"/>
        </w:rPr>
        <w:t xml:space="preserve"> করার</w:t>
      </w:r>
      <w:r>
        <w:rPr>
          <w:color w:val="510000"/>
        </w:rPr>
        <w:t xml:space="preserve"> পর</w:t>
      </w:r>
      <w:r>
        <w:rPr>
          <w:color w:val="000025"/>
        </w:rPr>
        <w:t xml:space="preserve"> বিকাশ</w:t>
      </w:r>
      <w:r>
        <w:rPr>
          <w:color w:val="00008D"/>
        </w:rPr>
        <w:t xml:space="preserve"> ডিএকটিভ</w:t>
      </w:r>
      <w:r>
        <w:rPr>
          <w:color w:val="750000"/>
        </w:rPr>
        <w:t xml:space="preserve"> হয়েগেছে</w:t>
      </w:r>
      <w:r>
        <w:br/>
      </w:r>
      <w:r>
        <w:rPr>
          <w:color w:val="300000"/>
        </w:rPr>
        <w:t xml:space="preserve"> ami</w:t>
      </w:r>
      <w:r>
        <w:rPr>
          <w:color w:val="410000"/>
        </w:rPr>
        <w:t xml:space="preserve"> amr</w:t>
      </w:r>
      <w:r>
        <w:rPr>
          <w:color w:val="000055"/>
        </w:rPr>
        <w:t xml:space="preserve"> sim</w:t>
      </w:r>
      <w:r>
        <w:rPr>
          <w:color w:val="00003E"/>
        </w:rPr>
        <w:t xml:space="preserve"> ta</w:t>
      </w:r>
      <w:r>
        <w:rPr>
          <w:color w:val="000077"/>
        </w:rPr>
        <w:t xml:space="preserve"> gotokal</w:t>
      </w:r>
      <w:r>
        <w:rPr>
          <w:color w:val="00007A"/>
        </w:rPr>
        <w:t xml:space="preserve"> replace</w:t>
      </w:r>
      <w:r>
        <w:rPr>
          <w:color w:val="850000"/>
        </w:rPr>
        <w:t xml:space="preserve"> krsi</w:t>
      </w:r>
      <w:r>
        <w:br/>
      </w:r>
      <w:r>
        <w:rPr>
          <w:color w:val="230000"/>
        </w:rPr>
        <w:t xml:space="preserve"> ami</w:t>
      </w:r>
      <w:r>
        <w:rPr>
          <w:color w:val="3D0000"/>
        </w:rPr>
        <w:t xml:space="preserve"> jante</w:t>
      </w:r>
      <w:r>
        <w:rPr>
          <w:color w:val="00003E"/>
        </w:rPr>
        <w:t xml:space="preserve"> pari</w:t>
      </w:r>
      <w:r>
        <w:rPr>
          <w:color w:val="000024"/>
        </w:rPr>
        <w:t xml:space="preserve"> ki</w:t>
      </w:r>
      <w:r>
        <w:rPr>
          <w:color w:val="00003E"/>
        </w:rPr>
        <w:t xml:space="preserve"> sim</w:t>
      </w:r>
      <w:r>
        <w:rPr>
          <w:color w:val="000047"/>
        </w:rPr>
        <w:t xml:space="preserve"> active</w:t>
      </w:r>
      <w:r>
        <w:rPr>
          <w:color w:val="6D0000"/>
        </w:rPr>
        <w:t xml:space="preserve"> hoyar</w:t>
      </w:r>
      <w:r>
        <w:rPr>
          <w:color w:val="00005C"/>
        </w:rPr>
        <w:t xml:space="preserve"> kto</w:t>
      </w:r>
      <w:r>
        <w:rPr>
          <w:color w:val="600000"/>
        </w:rPr>
        <w:t xml:space="preserve"> khon</w:t>
      </w:r>
      <w:r>
        <w:rPr>
          <w:color w:val="000044"/>
        </w:rPr>
        <w:t xml:space="preserve"> por</w:t>
      </w:r>
      <w:r>
        <w:rPr>
          <w:color w:val="000036"/>
        </w:rPr>
        <w:t xml:space="preserve"> bikash</w:t>
      </w:r>
      <w:r>
        <w:rPr>
          <w:color w:val="000059"/>
        </w:rPr>
        <w:t xml:space="preserve"> calu</w:t>
      </w:r>
      <w:r>
        <w:rPr>
          <w:color w:val="000000"/>
        </w:rPr>
        <w:t xml:space="preserve"> hoy</w:t>
      </w:r>
      <w:r>
        <w:br/>
      </w:r>
      <w:r>
        <w:rPr>
          <w:color w:val="1F0000"/>
        </w:rPr>
        <w:t xml:space="preserve"> আমার</w:t>
      </w:r>
      <w:r>
        <w:rPr>
          <w:color w:val="000086"/>
        </w:rPr>
        <w:t xml:space="preserve"> সিম</w:t>
      </w:r>
      <w:r>
        <w:rPr>
          <w:color w:val="000053"/>
        </w:rPr>
        <w:t xml:space="preserve"> হারিয়ে</w:t>
      </w:r>
      <w:r>
        <w:rPr>
          <w:color w:val="00006B"/>
        </w:rPr>
        <w:t xml:space="preserve"> গেছিলো</w:t>
      </w:r>
      <w:r>
        <w:rPr>
          <w:color w:val="00004A"/>
        </w:rPr>
        <w:t xml:space="preserve"> গতকাল</w:t>
      </w:r>
      <w:r>
        <w:rPr>
          <w:color w:val="200000"/>
        </w:rPr>
        <w:t xml:space="preserve"> আমি</w:t>
      </w:r>
      <w:r>
        <w:rPr>
          <w:color w:val="000031"/>
        </w:rPr>
        <w:t xml:space="preserve"> এখন</w:t>
      </w:r>
      <w:r>
        <w:rPr>
          <w:color w:val="00003C"/>
        </w:rPr>
        <w:t xml:space="preserve"> নতুন</w:t>
      </w:r>
      <w:r>
        <w:rPr>
          <w:color w:val="000086"/>
        </w:rPr>
        <w:t xml:space="preserve"> সিম</w:t>
      </w:r>
      <w:r>
        <w:rPr>
          <w:color w:val="000077"/>
        </w:rPr>
        <w:t xml:space="preserve"> তুলেআি</w:t>
      </w:r>
      <w:r>
        <w:br/>
      </w:r>
      <w:r>
        <w:rPr>
          <w:color w:val="1F0000"/>
        </w:rPr>
        <w:t xml:space="preserve"> ami</w:t>
      </w:r>
      <w:r>
        <w:rPr>
          <w:color w:val="000038"/>
        </w:rPr>
        <w:t xml:space="preserve"> sim</w:t>
      </w:r>
      <w:r>
        <w:rPr>
          <w:color w:val="00006B"/>
        </w:rPr>
        <w:t xml:space="preserve"> repsmeant</w:t>
      </w:r>
      <w:r>
        <w:rPr>
          <w:color w:val="000064"/>
        </w:rPr>
        <w:t xml:space="preserve"> krce</w:t>
      </w:r>
      <w:r>
        <w:rPr>
          <w:color w:val="570000"/>
        </w:rPr>
        <w:t xml:space="preserve"> jar</w:t>
      </w:r>
      <w:r>
        <w:rPr>
          <w:color w:val="6B0000"/>
        </w:rPr>
        <w:t xml:space="preserve"> krne</w:t>
      </w:r>
      <w:r>
        <w:rPr>
          <w:color w:val="2B0000"/>
        </w:rPr>
        <w:t xml:space="preserve"> amr</w:t>
      </w:r>
      <w:r>
        <w:rPr>
          <w:color w:val="000030"/>
        </w:rPr>
        <w:t xml:space="preserve"> bikash</w:t>
      </w:r>
      <w:r>
        <w:rPr>
          <w:color w:val="000035"/>
        </w:rPr>
        <w:t xml:space="preserve"> open</w:t>
      </w:r>
      <w:r>
        <w:rPr>
          <w:color w:val="00006B"/>
        </w:rPr>
        <w:t xml:space="preserve"> hasse</w:t>
      </w:r>
      <w:r>
        <w:rPr>
          <w:color w:val="000024"/>
        </w:rPr>
        <w:t xml:space="preserve"> na</w:t>
      </w:r>
      <w:r>
        <w:br/>
      </w:r>
      <w:r>
        <w:rPr>
          <w:color w:val="2F0000"/>
        </w:rPr>
        <w:t xml:space="preserve"> আমি</w:t>
      </w:r>
      <w:r>
        <w:rPr>
          <w:color w:val="000016"/>
        </w:rPr>
        <w:t xml:space="preserve"> বিকাশ</w:t>
      </w:r>
      <w:r>
        <w:rPr>
          <w:color w:val="000031"/>
        </w:rPr>
        <w:t xml:space="preserve"> সিম</w:t>
      </w:r>
      <w:r>
        <w:rPr>
          <w:color w:val="360000"/>
        </w:rPr>
        <w:t xml:space="preserve"> তা</w:t>
      </w:r>
      <w:r>
        <w:rPr>
          <w:color w:val="00004A"/>
        </w:rPr>
        <w:t xml:space="preserve"> হারায়</w:t>
      </w:r>
      <w:r>
        <w:rPr>
          <w:color w:val="000028"/>
        </w:rPr>
        <w:t xml:space="preserve"> গেছে</w:t>
      </w:r>
      <w:r>
        <w:rPr>
          <w:color w:val="2F0000"/>
        </w:rPr>
        <w:t xml:space="preserve"> আমি</w:t>
      </w:r>
      <w:r>
        <w:rPr>
          <w:color w:val="310000"/>
        </w:rPr>
        <w:t xml:space="preserve"> যদি</w:t>
      </w:r>
      <w:r>
        <w:rPr>
          <w:color w:val="000024"/>
        </w:rPr>
        <w:t xml:space="preserve"> এখন</w:t>
      </w:r>
      <w:r>
        <w:rPr>
          <w:color w:val="000057"/>
        </w:rPr>
        <w:t xml:space="preserve"> ধোকান</w:t>
      </w:r>
      <w:r>
        <w:rPr>
          <w:color w:val="000054"/>
        </w:rPr>
        <w:t xml:space="preserve"> থেখে</w:t>
      </w:r>
      <w:r>
        <w:rPr>
          <w:color w:val="000048"/>
        </w:rPr>
        <w:t xml:space="preserve"> তুলে</w:t>
      </w:r>
      <w:r>
        <w:rPr>
          <w:color w:val="000057"/>
        </w:rPr>
        <w:t xml:space="preserve"> নেলে</w:t>
      </w:r>
      <w:r>
        <w:rPr>
          <w:color w:val="320000"/>
        </w:rPr>
        <w:t xml:space="preserve"> কী</w:t>
      </w:r>
      <w:r>
        <w:rPr>
          <w:color w:val="000057"/>
        </w:rPr>
        <w:t xml:space="preserve"> একাউন্টত</w:t>
      </w:r>
      <w:r>
        <w:rPr>
          <w:color w:val="3F0000"/>
        </w:rPr>
        <w:t xml:space="preserve"> থাকবে</w:t>
      </w:r>
      <w:r>
        <w:rPr>
          <w:color w:val="00003B"/>
        </w:rPr>
        <w:t xml:space="preserve"> সার</w:t>
      </w:r>
      <w:r>
        <w:br/>
      </w:r>
      <w:r>
        <w:rPr>
          <w:color w:val="00005C"/>
        </w:rPr>
        <w:t xml:space="preserve"> সিম</w:t>
      </w:r>
      <w:r>
        <w:rPr>
          <w:color w:val="0000A5"/>
        </w:rPr>
        <w:t xml:space="preserve"> রিপ্লেসমেন্টের</w:t>
      </w:r>
      <w:r>
        <w:rPr>
          <w:color w:val="000084"/>
        </w:rPr>
        <w:t xml:space="preserve"> বিষয়ে</w:t>
      </w:r>
      <w:r>
        <w:rPr>
          <w:color w:val="00004A"/>
        </w:rPr>
        <w:t xml:space="preserve"> জানতে</w:t>
      </w:r>
      <w:r>
        <w:rPr>
          <w:color w:val="00004C"/>
        </w:rPr>
        <w:t xml:space="preserve"> চাচ্ছি</w:t>
      </w:r>
      <w:r>
        <w:br/>
      </w:r>
      <w:r>
        <w:rPr>
          <w:color w:val="150000"/>
        </w:rPr>
        <w:t xml:space="preserve"> আমার</w:t>
      </w:r>
      <w:r>
        <w:rPr>
          <w:color w:val="00008B"/>
        </w:rPr>
        <w:t xml:space="preserve"> সিম</w:t>
      </w:r>
      <w:r>
        <w:rPr>
          <w:color w:val="000046"/>
        </w:rPr>
        <w:t xml:space="preserve"> হারাই</w:t>
      </w:r>
      <w:r>
        <w:rPr>
          <w:color w:val="000044"/>
        </w:rPr>
        <w:t xml:space="preserve"> গেচে</w:t>
      </w:r>
      <w:r>
        <w:rPr>
          <w:color w:val="000044"/>
        </w:rPr>
        <w:t xml:space="preserve"> এখন</w:t>
      </w:r>
      <w:r>
        <w:rPr>
          <w:color w:val="000030"/>
        </w:rPr>
        <w:t xml:space="preserve"> আবার</w:t>
      </w:r>
      <w:r>
        <w:rPr>
          <w:color w:val="00008B"/>
        </w:rPr>
        <w:t xml:space="preserve"> সিম</w:t>
      </w:r>
      <w:r>
        <w:rPr>
          <w:color w:val="000053"/>
        </w:rPr>
        <w:t xml:space="preserve"> তুলচি</w:t>
      </w:r>
      <w:r>
        <w:rPr>
          <w:color w:val="380000"/>
        </w:rPr>
        <w:t xml:space="preserve"> কিন্তুু</w:t>
      </w:r>
      <w:r>
        <w:rPr>
          <w:color w:val="000053"/>
        </w:rPr>
        <w:t xml:space="preserve"> একাউন্টআসেনা</w:t>
      </w:r>
      <w:r>
        <w:rPr>
          <w:color w:val="000020"/>
        </w:rPr>
        <w:t xml:space="preserve"> কেন</w:t>
      </w:r>
      <w:r>
        <w:rPr>
          <w:color w:val="00008B"/>
        </w:rPr>
        <w:t xml:space="preserve"> সিম</w:t>
      </w:r>
      <w:r>
        <w:rPr>
          <w:color w:val="000053"/>
        </w:rPr>
        <w:t xml:space="preserve"> হারাইচে</w:t>
      </w:r>
      <w:r>
        <w:rPr>
          <w:color w:val="000000"/>
        </w:rPr>
        <w:t xml:space="preserve"> -</w:t>
      </w:r>
      <w:r>
        <w:rPr>
          <w:color w:val="000039"/>
        </w:rPr>
        <w:t xml:space="preserve"> মাস</w:t>
      </w:r>
      <w:r>
        <w:rPr>
          <w:color w:val="000044"/>
        </w:rPr>
        <w:t xml:space="preserve"> এখন</w:t>
      </w:r>
      <w:r>
        <w:rPr>
          <w:color w:val="000000"/>
        </w:rPr>
        <w:t xml:space="preserve"> করনীয়</w:t>
      </w:r>
      <w:r>
        <w:br/>
      </w:r>
      <w:r>
        <w:rPr>
          <w:color w:val="2B0000"/>
        </w:rPr>
        <w:t xml:space="preserve"> amar</w:t>
      </w:r>
      <w:r>
        <w:rPr>
          <w:color w:val="000046"/>
        </w:rPr>
        <w:t xml:space="preserve"> sim</w:t>
      </w:r>
      <w:r>
        <w:rPr>
          <w:color w:val="000080"/>
        </w:rPr>
        <w:t xml:space="preserve"> replies</w:t>
      </w:r>
      <w:r>
        <w:rPr>
          <w:color w:val="4C0000"/>
        </w:rPr>
        <w:t xml:space="preserve"> korechi</w:t>
      </w:r>
      <w:r>
        <w:rPr>
          <w:color w:val="5E0000"/>
        </w:rPr>
        <w:t xml:space="preserve"> tai</w:t>
      </w:r>
      <w:r>
        <w:rPr>
          <w:color w:val="000023"/>
        </w:rPr>
        <w:t xml:space="preserve"> bkash</w:t>
      </w:r>
      <w:r>
        <w:rPr>
          <w:color w:val="000027"/>
        </w:rPr>
        <w:t xml:space="preserve"> account</w:t>
      </w:r>
      <w:r>
        <w:rPr>
          <w:color w:val="000072"/>
        </w:rPr>
        <w:t xml:space="preserve"> loging</w:t>
      </w:r>
      <w:r>
        <w:rPr>
          <w:color w:val="320000"/>
        </w:rPr>
        <w:t xml:space="preserve"> korte</w:t>
      </w:r>
      <w:r>
        <w:rPr>
          <w:color w:val="00005B"/>
        </w:rPr>
        <w:t xml:space="preserve"> parchina</w:t>
      </w:r>
      <w:r>
        <w:br/>
      </w:r>
      <w:r>
        <w:rPr>
          <w:color w:val="53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000049"/>
        </w:rPr>
        <w:t xml:space="preserve"> গত</w:t>
      </w:r>
      <w:r>
        <w:rPr>
          <w:color w:val="000054"/>
        </w:rPr>
        <w:t xml:space="preserve"> তারিখ</w:t>
      </w:r>
      <w:r>
        <w:rPr>
          <w:color w:val="440000"/>
        </w:rPr>
        <w:t xml:space="preserve"> আমার</w:t>
      </w:r>
      <w:r>
        <w:rPr>
          <w:color w:val="000060"/>
        </w:rPr>
        <w:t xml:space="preserve"> সিমটি</w:t>
      </w:r>
      <w:r>
        <w:rPr>
          <w:color w:val="00005C"/>
        </w:rPr>
        <w:t xml:space="preserve"> রিপ্লেস</w:t>
      </w:r>
      <w:r>
        <w:rPr>
          <w:color w:val="3A0000"/>
        </w:rPr>
        <w:t xml:space="preserve"> করা</w:t>
      </w:r>
      <w:r>
        <w:rPr>
          <w:color w:val="000000"/>
        </w:rPr>
        <w:t xml:space="preserve"> হয়েছে</w:t>
      </w:r>
      <w:r>
        <w:rPr>
          <w:color w:val="440000"/>
        </w:rPr>
        <w:t xml:space="preserve"> আমার</w:t>
      </w:r>
      <w:r>
        <w:rPr>
          <w:color w:val="000037"/>
        </w:rPr>
        <w:t xml:space="preserve"> বিকাশে</w:t>
      </w:r>
      <w:r>
        <w:rPr>
          <w:color w:val="420000"/>
        </w:rPr>
        <w:t xml:space="preserve"> এখনো</w:t>
      </w:r>
      <w:r>
        <w:rPr>
          <w:color w:val="000043"/>
        </w:rPr>
        <w:t xml:space="preserve"> চালু</w:t>
      </w:r>
      <w:r>
        <w:rPr>
          <w:color w:val="550000"/>
        </w:rPr>
        <w:t xml:space="preserve"> হয়</w:t>
      </w:r>
      <w:r>
        <w:rPr>
          <w:color w:val="000000"/>
        </w:rPr>
        <w:t xml:space="preserve"> নাই</w:t>
      </w:r>
      <w:r>
        <w:br/>
      </w:r>
      <w:r>
        <w:rPr>
          <w:color w:val="000047"/>
        </w:rPr>
        <w:t xml:space="preserve"> sim</w:t>
      </w:r>
      <w:r>
        <w:rPr>
          <w:color w:val="000089"/>
        </w:rPr>
        <w:t xml:space="preserve"> repels</w:t>
      </w:r>
      <w:r>
        <w:rPr>
          <w:color w:val="000080"/>
        </w:rPr>
        <w:t xml:space="preserve"> meant</w:t>
      </w:r>
      <w:r>
        <w:rPr>
          <w:color w:val="340000"/>
        </w:rPr>
        <w:t xml:space="preserve"> er</w:t>
      </w:r>
      <w:r>
        <w:rPr>
          <w:color w:val="00004E"/>
        </w:rPr>
        <w:t xml:space="preserve"> por</w:t>
      </w:r>
      <w:r>
        <w:rPr>
          <w:color w:val="000024"/>
        </w:rPr>
        <w:t xml:space="preserve"> bkash</w:t>
      </w:r>
      <w:r>
        <w:rPr>
          <w:color w:val="000036"/>
        </w:rPr>
        <w:t xml:space="preserve"> pin</w:t>
      </w:r>
      <w:r>
        <w:rPr>
          <w:color w:val="000045"/>
        </w:rPr>
        <w:t xml:space="preserve"> reset</w:t>
      </w:r>
      <w:r>
        <w:rPr>
          <w:color w:val="340000"/>
        </w:rPr>
        <w:t xml:space="preserve"> korte</w:t>
      </w:r>
      <w:r>
        <w:rPr>
          <w:color w:val="00003E"/>
        </w:rPr>
        <w:t xml:space="preserve"> chai</w:t>
      </w:r>
      <w:r>
        <w:br/>
      </w:r>
      <w:r>
        <w:rPr>
          <w:color w:val="000039"/>
        </w:rPr>
        <w:t xml:space="preserve"> সিম</w:t>
      </w:r>
      <w:r>
        <w:rPr>
          <w:color w:val="000066"/>
        </w:rPr>
        <w:t xml:space="preserve"> রিপেলেসমেন্ট</w:t>
      </w:r>
      <w:r>
        <w:rPr>
          <w:color w:val="2E0000"/>
        </w:rPr>
        <w:t xml:space="preserve"> করেছি</w:t>
      </w:r>
      <w:r>
        <w:rPr>
          <w:color w:val="00001A"/>
        </w:rPr>
        <w:t xml:space="preserve"> বিকাশ</w:t>
      </w:r>
      <w:r>
        <w:rPr>
          <w:color w:val="560000"/>
        </w:rPr>
        <w:t xml:space="preserve"> এ</w:t>
      </w:r>
      <w:r>
        <w:rPr>
          <w:color w:val="000066"/>
        </w:rPr>
        <w:t xml:space="preserve"> ধুকতে</w:t>
      </w:r>
      <w:r>
        <w:rPr>
          <w:color w:val="000031"/>
        </w:rPr>
        <w:t xml:space="preserve"> পারছি</w:t>
      </w:r>
      <w:r>
        <w:rPr>
          <w:color w:val="000021"/>
        </w:rPr>
        <w:t xml:space="preserve"> না</w:t>
      </w:r>
      <w:r>
        <w:rPr>
          <w:color w:val="1D0000"/>
        </w:rPr>
        <w:t xml:space="preserve"> কি</w:t>
      </w:r>
      <w:r>
        <w:rPr>
          <w:color w:val="000032"/>
        </w:rPr>
        <w:t xml:space="preserve"> করবো</w:t>
      </w:r>
      <w:r>
        <w:rPr>
          <w:color w:val="00002A"/>
        </w:rPr>
        <w:t xml:space="preserve"> এখন</w:t>
      </w:r>
      <w:r>
        <w:rPr>
          <w:color w:val="00002E"/>
        </w:rPr>
        <w:t xml:space="preserve"> app</w:t>
      </w:r>
      <w:r>
        <w:rPr>
          <w:color w:val="560000"/>
        </w:rPr>
        <w:t xml:space="preserve"> এ</w:t>
      </w:r>
      <w:r>
        <w:rPr>
          <w:color w:val="000050"/>
        </w:rPr>
        <w:t xml:space="preserve"> লগিন</w:t>
      </w:r>
      <w:r>
        <w:rPr>
          <w:color w:val="320000"/>
        </w:rPr>
        <w:t xml:space="preserve"> করছি</w:t>
      </w:r>
      <w:r>
        <w:rPr>
          <w:color w:val="250000"/>
        </w:rPr>
        <w:t xml:space="preserve"> কিন্তু</w:t>
      </w:r>
      <w:r>
        <w:rPr>
          <w:color w:val="00002A"/>
        </w:rPr>
        <w:t xml:space="preserve"> পিন</w:t>
      </w:r>
      <w:r>
        <w:rPr>
          <w:color w:val="000034"/>
        </w:rPr>
        <w:t xml:space="preserve"> ভুল</w:t>
      </w:r>
      <w:r>
        <w:rPr>
          <w:color w:val="410000"/>
        </w:rPr>
        <w:t xml:space="preserve"> বলছে</w:t>
      </w:r>
      <w:r>
        <w:br/>
      </w:r>
      <w:r>
        <w:rPr>
          <w:color w:val="000026"/>
        </w:rPr>
        <w:t xml:space="preserve"> bkash</w:t>
      </w:r>
      <w:r>
        <w:rPr>
          <w:color w:val="00002B"/>
        </w:rPr>
        <w:t xml:space="preserve"> account</w:t>
      </w:r>
      <w:r>
        <w:rPr>
          <w:color w:val="00006C"/>
        </w:rPr>
        <w:t xml:space="preserve"> inactive</w:t>
      </w:r>
      <w:r>
        <w:rPr>
          <w:color w:val="000080"/>
        </w:rPr>
        <w:t xml:space="preserve"> dekacche</w:t>
      </w:r>
      <w:r>
        <w:rPr>
          <w:color w:val="00006D"/>
        </w:rPr>
        <w:t xml:space="preserve"> due</w:t>
      </w:r>
      <w:r>
        <w:rPr>
          <w:color w:val="000035"/>
        </w:rPr>
        <w:t xml:space="preserve"> to</w:t>
      </w:r>
      <w:r>
        <w:rPr>
          <w:color w:val="00004B"/>
        </w:rPr>
        <w:t xml:space="preserve"> sim</w:t>
      </w:r>
      <w:r>
        <w:rPr>
          <w:color w:val="000071"/>
        </w:rPr>
        <w:t xml:space="preserve"> replacement</w:t>
      </w:r>
      <w:r>
        <w:br/>
      </w:r>
      <w:r>
        <w:rPr>
          <w:color w:val="230000"/>
        </w:rPr>
        <w:t xml:space="preserve"> আমি</w:t>
      </w:r>
      <w:r>
        <w:rPr>
          <w:color w:val="220000"/>
        </w:rPr>
        <w:t xml:space="preserve"> আমার</w:t>
      </w:r>
      <w:r>
        <w:rPr>
          <w:color w:val="000081"/>
        </w:rPr>
        <w:t xml:space="preserve"> গ্রামিণ</w:t>
      </w:r>
      <w:r>
        <w:rPr>
          <w:color w:val="000048"/>
        </w:rPr>
        <w:t xml:space="preserve"> সিম</w:t>
      </w:r>
      <w:r>
        <w:rPr>
          <w:color w:val="000071"/>
        </w:rPr>
        <w:t xml:space="preserve"> রিপ্লেসমেন্ট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এখন</w:t>
      </w:r>
      <w:r>
        <w:rPr>
          <w:color w:val="000021"/>
        </w:rPr>
        <w:t xml:space="preserve"> বিকাশ</w:t>
      </w:r>
      <w:r>
        <w:rPr>
          <w:color w:val="000041"/>
        </w:rPr>
        <w:t xml:space="preserve"> একাউন্টে</w:t>
      </w:r>
      <w:r>
        <w:rPr>
          <w:color w:val="000081"/>
        </w:rPr>
        <w:t xml:space="preserve"> ঢুক্তে</w:t>
      </w:r>
      <w:r>
        <w:rPr>
          <w:color w:val="00003E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এখন</w:t>
      </w:r>
      <w:r>
        <w:rPr>
          <w:color w:val="250000"/>
        </w:rPr>
        <w:t xml:space="preserve"> কি</w:t>
      </w:r>
      <w:r>
        <w:rPr>
          <w:color w:val="000000"/>
        </w:rPr>
        <w:t xml:space="preserve"> করবো</w:t>
      </w:r>
      <w:r>
        <w:br/>
      </w:r>
      <w:r>
        <w:rPr>
          <w:color w:val="270000"/>
        </w:rPr>
        <w:t xml:space="preserve"> আমার</w:t>
      </w:r>
      <w:r>
        <w:rPr>
          <w:color w:val="00003E"/>
        </w:rPr>
        <w:t xml:space="preserve"> নাম্বার</w:t>
      </w:r>
      <w:r>
        <w:rPr>
          <w:color w:val="000053"/>
        </w:rPr>
        <w:t xml:space="preserve"> সিম</w:t>
      </w:r>
      <w:r>
        <w:rPr>
          <w:color w:val="000069"/>
        </w:rPr>
        <w:t xml:space="preserve"> রিপ্লেস</w:t>
      </w:r>
      <w:r>
        <w:rPr>
          <w:color w:val="430000"/>
        </w:rPr>
        <w:t xml:space="preserve"> করেছি</w:t>
      </w:r>
      <w:r>
        <w:rPr>
          <w:color w:val="00003D"/>
        </w:rPr>
        <w:t xml:space="preserve"> এখন</w:t>
      </w:r>
      <w:r>
        <w:rPr>
          <w:color w:val="00003F"/>
        </w:rPr>
        <w:t xml:space="preserve"> বিকাশে</w:t>
      </w:r>
      <w:r>
        <w:rPr>
          <w:color w:val="00008B"/>
        </w:rPr>
        <w:t xml:space="preserve"> ঢুকা</w:t>
      </w:r>
      <w:r>
        <w:rPr>
          <w:color w:val="000055"/>
        </w:rPr>
        <w:t xml:space="preserve"> যাচ্ছে</w:t>
      </w:r>
      <w:r>
        <w:rPr>
          <w:color w:val="000030"/>
        </w:rPr>
        <w:t xml:space="preserve"> না</w:t>
      </w:r>
      <w:r>
        <w:br/>
      </w:r>
      <w:r>
        <w:rPr>
          <w:color w:val="410000"/>
        </w:rPr>
        <w:t xml:space="preserve"> আমি</w:t>
      </w:r>
      <w:r>
        <w:rPr>
          <w:color w:val="00004C"/>
        </w:rPr>
        <w:t xml:space="preserve"> আজ</w:t>
      </w:r>
      <w:r>
        <w:rPr>
          <w:color w:val="20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360000"/>
        </w:rPr>
        <w:t xml:space="preserve"> করা</w:t>
      </w:r>
      <w:r>
        <w:rPr>
          <w:color w:val="000044"/>
        </w:rPr>
        <w:t xml:space="preserve"> সিম</w:t>
      </w:r>
      <w:r>
        <w:rPr>
          <w:color w:val="000040"/>
        </w:rPr>
        <w:t xml:space="preserve"> টি</w:t>
      </w:r>
      <w:r>
        <w:rPr>
          <w:color w:val="000079"/>
        </w:rPr>
        <w:t xml:space="preserve"> রিপ্লেসমেইট</w:t>
      </w:r>
      <w:r>
        <w:rPr>
          <w:color w:val="000000"/>
        </w:rPr>
        <w:t xml:space="preserve"> করেছি</w:t>
      </w:r>
      <w:r>
        <w:rPr>
          <w:color w:val="000032"/>
        </w:rPr>
        <w:t xml:space="preserve"> এখন</w:t>
      </w:r>
      <w:r>
        <w:rPr>
          <w:color w:val="410000"/>
        </w:rPr>
        <w:t xml:space="preserve"> আমি</w:t>
      </w:r>
      <w:r>
        <w:rPr>
          <w:color w:val="000033"/>
        </w:rPr>
        <w:t xml:space="preserve"> বিকাশে</w:t>
      </w:r>
      <w:r>
        <w:rPr>
          <w:color w:val="00005A"/>
        </w:rPr>
        <w:t xml:space="preserve"> ঢুকতে</w:t>
      </w:r>
      <w:r>
        <w:rPr>
          <w:color w:val="000071"/>
        </w:rPr>
        <w:t xml:space="preserve"> পারচ্ছি</w:t>
      </w:r>
      <w:r>
        <w:rPr>
          <w:color w:val="000000"/>
        </w:rPr>
        <w:t xml:space="preserve"> না</w:t>
      </w:r>
      <w:r>
        <w:br/>
      </w:r>
      <w:r>
        <w:rPr>
          <w:color w:val="000058"/>
        </w:rPr>
        <w:t xml:space="preserve"> sim</w:t>
      </w:r>
      <w:r>
        <w:rPr>
          <w:color w:val="00005A"/>
        </w:rPr>
        <w:t xml:space="preserve"> change</w:t>
      </w:r>
      <w:r>
        <w:rPr>
          <w:color w:val="600000"/>
        </w:rPr>
        <w:t xml:space="preserve"> korechi</w:t>
      </w:r>
      <w:r>
        <w:rPr>
          <w:color w:val="00005B"/>
        </w:rPr>
        <w:t xml:space="preserve"> akhon</w:t>
      </w:r>
      <w:r>
        <w:rPr>
          <w:color w:val="00002C"/>
        </w:rPr>
        <w:t xml:space="preserve"> bkash</w:t>
      </w:r>
      <w:r>
        <w:rPr>
          <w:color w:val="000062"/>
        </w:rPr>
        <w:t xml:space="preserve"> use</w:t>
      </w:r>
      <w:r>
        <w:rPr>
          <w:color w:val="400000"/>
        </w:rPr>
        <w:t xml:space="preserve"> korte</w:t>
      </w:r>
      <w:r>
        <w:rPr>
          <w:color w:val="00006E"/>
        </w:rPr>
        <w:t xml:space="preserve"> parsi</w:t>
      </w:r>
      <w:r>
        <w:rPr>
          <w:color w:val="000039"/>
        </w:rPr>
        <w:t xml:space="preserve"> na</w:t>
      </w:r>
      <w:r>
        <w:br/>
      </w:r>
      <w:r>
        <w:rPr>
          <w:color w:val="00004E"/>
        </w:rPr>
        <w:t xml:space="preserve"> sim</w:t>
      </w:r>
      <w:r>
        <w:rPr>
          <w:color w:val="000095"/>
        </w:rPr>
        <w:t xml:space="preserve"> repliesment</w:t>
      </w:r>
      <w:r>
        <w:rPr>
          <w:color w:val="5A0000"/>
        </w:rPr>
        <w:t xml:space="preserve"> korchi</w:t>
      </w:r>
      <w:r>
        <w:rPr>
          <w:color w:val="000063"/>
        </w:rPr>
        <w:t xml:space="preserve"> akhn</w:t>
      </w:r>
      <w:r>
        <w:rPr>
          <w:color w:val="00002E"/>
        </w:rPr>
        <w:t xml:space="preserve"> ki</w:t>
      </w:r>
      <w:r>
        <w:rPr>
          <w:color w:val="00007F"/>
        </w:rPr>
        <w:t xml:space="preserve"> koroniyo</w:t>
      </w:r>
      <w:r>
        <w:br/>
      </w:r>
      <w:r>
        <w:rPr>
          <w:color w:val="210000"/>
        </w:rPr>
        <w:t xml:space="preserve"> এই</w:t>
      </w:r>
      <w:r>
        <w:rPr>
          <w:color w:val="000023"/>
        </w:rPr>
        <w:t xml:space="preserve"> নাম্বারে</w:t>
      </w:r>
      <w:r>
        <w:rPr>
          <w:color w:val="00002D"/>
        </w:rPr>
        <w:t xml:space="preserve"> বিকাশ</w:t>
      </w:r>
      <w:r>
        <w:rPr>
          <w:color w:val="000039"/>
        </w:rPr>
        <w:t xml:space="preserve"> একাউন্ট</w:t>
      </w:r>
      <w:r>
        <w:rPr>
          <w:color w:val="00002B"/>
        </w:rPr>
        <w:t xml:space="preserve"> খোলা</w:t>
      </w:r>
      <w:r>
        <w:rPr>
          <w:color w:val="000022"/>
        </w:rPr>
        <w:t xml:space="preserve"> আছে</w:t>
      </w:r>
      <w:r>
        <w:rPr>
          <w:color w:val="360000"/>
        </w:rPr>
        <w:t xml:space="preserve"> বাট</w:t>
      </w:r>
      <w:r>
        <w:rPr>
          <w:color w:val="000031"/>
        </w:rPr>
        <w:t xml:space="preserve"> সিম</w:t>
      </w:r>
      <w:r>
        <w:rPr>
          <w:color w:val="00004D"/>
        </w:rPr>
        <w:t xml:space="preserve"> টা</w:t>
      </w:r>
      <w:r>
        <w:rPr>
          <w:color w:val="00003E"/>
        </w:rPr>
        <w:t xml:space="preserve"> রিপ্লেস</w:t>
      </w:r>
      <w:r>
        <w:rPr>
          <w:color w:val="270000"/>
        </w:rPr>
        <w:t xml:space="preserve"> করেছি</w:t>
      </w:r>
      <w:r>
        <w:rPr>
          <w:color w:val="2D0000"/>
        </w:rPr>
        <w:t xml:space="preserve"> আমার</w:t>
      </w:r>
      <w:r>
        <w:rPr>
          <w:color w:val="000039"/>
        </w:rPr>
        <w:t xml:space="preserve"> একাউন্ট</w:t>
      </w:r>
      <w:r>
        <w:rPr>
          <w:color w:val="00004D"/>
        </w:rPr>
        <w:t xml:space="preserve"> টা</w:t>
      </w:r>
      <w:r>
        <w:rPr>
          <w:color w:val="00003E"/>
        </w:rPr>
        <w:t xml:space="preserve"> একটিভ</w:t>
      </w:r>
      <w:r>
        <w:rPr>
          <w:color w:val="280000"/>
        </w:rPr>
        <w:t xml:space="preserve"> হবে</w:t>
      </w:r>
      <w:r>
        <w:rPr>
          <w:color w:val="00003C"/>
        </w:rPr>
        <w:t xml:space="preserve"> কখন</w:t>
      </w:r>
      <w:r>
        <w:rPr>
          <w:color w:val="000024"/>
        </w:rPr>
        <w:t xml:space="preserve"> এখন</w:t>
      </w:r>
      <w:r>
        <w:rPr>
          <w:color w:val="2E0000"/>
        </w:rPr>
        <w:t xml:space="preserve"> তো</w:t>
      </w:r>
      <w:r>
        <w:rPr>
          <w:color w:val="2D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2C"/>
        </w:rPr>
        <w:t xml:space="preserve"> একাউন্টে</w:t>
      </w:r>
      <w:r>
        <w:rPr>
          <w:color w:val="000040"/>
        </w:rPr>
        <w:t xml:space="preserve"> ঢুকতে</w:t>
      </w:r>
      <w:r>
        <w:rPr>
          <w:color w:val="00002A"/>
        </w:rPr>
        <w:t xml:space="preserve"> পারছি</w:t>
      </w:r>
      <w:r>
        <w:rPr>
          <w:color w:val="00001C"/>
        </w:rPr>
        <w:t xml:space="preserve"> না</w:t>
      </w:r>
      <w:r>
        <w:rPr>
          <w:color w:val="00004F"/>
        </w:rPr>
        <w:t xml:space="preserve"> বিষয়টা</w:t>
      </w:r>
      <w:r>
        <w:rPr>
          <w:color w:val="2C0000"/>
        </w:rPr>
        <w:t xml:space="preserve"> একটু</w:t>
      </w:r>
      <w:r>
        <w:rPr>
          <w:color w:val="000033"/>
        </w:rPr>
        <w:t xml:space="preserve"> বিস্তারিত</w:t>
      </w:r>
      <w:r>
        <w:rPr>
          <w:color w:val="340000"/>
        </w:rPr>
        <w:t xml:space="preserve"> বলেন</w:t>
      </w:r>
      <w:r>
        <w:br/>
      </w:r>
      <w:r>
        <w:rPr>
          <w:color w:val="00005A"/>
        </w:rPr>
        <w:t xml:space="preserve"> সিম</w:t>
      </w:r>
      <w:r>
        <w:rPr>
          <w:color w:val="000072"/>
        </w:rPr>
        <w:t xml:space="preserve"> রিপ্লেস</w:t>
      </w:r>
      <w:r>
        <w:rPr>
          <w:color w:val="510000"/>
        </w:rPr>
        <w:t xml:space="preserve"> করার</w:t>
      </w:r>
      <w:r>
        <w:rPr>
          <w:color w:val="730000"/>
        </w:rPr>
        <w:t xml:space="preserve"> কারণে</w:t>
      </w:r>
      <w:r>
        <w:rPr>
          <w:color w:val="000035"/>
        </w:rPr>
        <w:t xml:space="preserve"> একাউন্ট</w:t>
      </w:r>
      <w:r>
        <w:rPr>
          <w:color w:val="000090"/>
        </w:rPr>
        <w:t xml:space="preserve"> ডিএক্টিভেট</w:t>
      </w:r>
      <w:r>
        <w:br/>
      </w:r>
      <w:r>
        <w:rPr>
          <w:color w:val="170000"/>
        </w:rPr>
        <w:t xml:space="preserve"> amar</w:t>
      </w:r>
      <w:r>
        <w:rPr>
          <w:color w:val="000000"/>
        </w:rPr>
        <w:t xml:space="preserve"> ta</w:t>
      </w:r>
      <w:r>
        <w:rPr>
          <w:color w:val="00004D"/>
        </w:rPr>
        <w:t xml:space="preserve"> sim</w:t>
      </w:r>
      <w:r>
        <w:rPr>
          <w:color w:val="000045"/>
        </w:rPr>
        <w:t xml:space="preserve"> harie</w:t>
      </w:r>
      <w:r>
        <w:rPr>
          <w:color w:val="000049"/>
        </w:rPr>
        <w:t xml:space="preserve"> gieyecilo</w:t>
      </w:r>
      <w:r>
        <w:rPr>
          <w:color w:val="000046"/>
        </w:rPr>
        <w:t xml:space="preserve"> jetate</w:t>
      </w:r>
      <w:r>
        <w:rPr>
          <w:color w:val="00003A"/>
        </w:rPr>
        <w:t xml:space="preserve"> bkash</w:t>
      </w:r>
      <w:r>
        <w:rPr>
          <w:color w:val="000035"/>
        </w:rPr>
        <w:t xml:space="preserve"> kola</w:t>
      </w:r>
      <w:r>
        <w:rPr>
          <w:color w:val="000000"/>
        </w:rPr>
        <w:t xml:space="preserve"> cilo</w:t>
      </w:r>
      <w:r>
        <w:rPr>
          <w:color w:val="000046"/>
        </w:rPr>
        <w:t xml:space="preserve"> nirapootar</w:t>
      </w:r>
      <w:r>
        <w:rPr>
          <w:color w:val="000046"/>
        </w:rPr>
        <w:t xml:space="preserve"> katire</w:t>
      </w:r>
      <w:r>
        <w:rPr>
          <w:color w:val="00003A"/>
        </w:rPr>
        <w:t xml:space="preserve"> bkash</w:t>
      </w:r>
      <w:r>
        <w:rPr>
          <w:color w:val="00002C"/>
        </w:rPr>
        <w:t xml:space="preserve"> account</w:t>
      </w:r>
      <w:r>
        <w:rPr>
          <w:color w:val="00002D"/>
        </w:rPr>
        <w:t xml:space="preserve"> bondho</w:t>
      </w:r>
      <w:r>
        <w:rPr>
          <w:color w:val="00001F"/>
        </w:rPr>
        <w:t xml:space="preserve"> kore</w:t>
      </w:r>
      <w:r>
        <w:rPr>
          <w:color w:val="000049"/>
        </w:rPr>
        <w:t xml:space="preserve"> diecilam</w:t>
      </w:r>
      <w:r>
        <w:rPr>
          <w:color w:val="00001B"/>
        </w:rPr>
        <w:t xml:space="preserve"> to</w:t>
      </w:r>
      <w:r>
        <w:rPr>
          <w:color w:val="00002D"/>
        </w:rPr>
        <w:t xml:space="preserve"> akon</w:t>
      </w:r>
      <w:r>
        <w:rPr>
          <w:color w:val="00004D"/>
        </w:rPr>
        <w:t xml:space="preserve"> sim</w:t>
      </w:r>
      <w:r>
        <w:rPr>
          <w:color w:val="000037"/>
        </w:rPr>
        <w:t xml:space="preserve"> replace</w:t>
      </w:r>
      <w:r>
        <w:rPr>
          <w:color w:val="310000"/>
        </w:rPr>
        <w:t xml:space="preserve"> koreci</w:t>
      </w:r>
      <w:r>
        <w:rPr>
          <w:color w:val="00003A"/>
        </w:rPr>
        <w:t xml:space="preserve"> bkash</w:t>
      </w:r>
      <w:r>
        <w:rPr>
          <w:color w:val="00002C"/>
        </w:rPr>
        <w:t xml:space="preserve"> account</w:t>
      </w:r>
      <w:r>
        <w:rPr>
          <w:color w:val="000026"/>
        </w:rPr>
        <w:t xml:space="preserve"> ti</w:t>
      </w:r>
      <w:r>
        <w:rPr>
          <w:color w:val="2F0000"/>
        </w:rPr>
        <w:t xml:space="preserve"> abar</w:t>
      </w:r>
      <w:r>
        <w:rPr>
          <w:color w:val="00002C"/>
        </w:rPr>
        <w:t xml:space="preserve"> active</w:t>
      </w:r>
      <w:r>
        <w:rPr>
          <w:color w:val="1C0000"/>
        </w:rPr>
        <w:t xml:space="preserve"> korte</w:t>
      </w:r>
      <w:r>
        <w:rPr>
          <w:color w:val="000028"/>
        </w:rPr>
        <w:t xml:space="preserve"> cai</w:t>
      </w:r>
      <w:r>
        <w:br/>
      </w:r>
      <w:r>
        <w:rPr>
          <w:color w:val="00005C"/>
        </w:rPr>
        <w:t xml:space="preserve"> আজকে</w:t>
      </w:r>
      <w:r>
        <w:rPr>
          <w:color w:val="2A0000"/>
        </w:rPr>
        <w:t xml:space="preserve"> আমি</w:t>
      </w:r>
      <w:r>
        <w:rPr>
          <w:color w:val="290000"/>
        </w:rPr>
        <w:t xml:space="preserve"> আমার</w:t>
      </w:r>
      <w:r>
        <w:rPr>
          <w:color w:val="000057"/>
        </w:rPr>
        <w:t xml:space="preserve"> সিম</w:t>
      </w:r>
      <w:r>
        <w:rPr>
          <w:color w:val="00006F"/>
        </w:rPr>
        <w:t xml:space="preserve"> রিপ্লেস</w:t>
      </w:r>
      <w:r>
        <w:rPr>
          <w:color w:val="000000"/>
        </w:rPr>
        <w:t xml:space="preserve"> করেছি</w:t>
      </w:r>
      <w:r>
        <w:rPr>
          <w:color w:val="00006E"/>
        </w:rPr>
        <w:t xml:space="preserve"> লগ</w:t>
      </w:r>
      <w:r>
        <w:rPr>
          <w:color w:val="000060"/>
        </w:rPr>
        <w:t xml:space="preserve"> ইন</w:t>
      </w:r>
      <w:r>
        <w:rPr>
          <w:color w:val="360000"/>
        </w:rPr>
        <w:t xml:space="preserve"> করতে</w:t>
      </w:r>
      <w:r>
        <w:rPr>
          <w:color w:val="00004B"/>
        </w:rPr>
        <w:t xml:space="preserve"> পারছি</w:t>
      </w:r>
      <w:r>
        <w:rPr>
          <w:color w:val="000032"/>
        </w:rPr>
        <w:t xml:space="preserve"> না</w:t>
      </w:r>
      <w:r>
        <w:br/>
      </w:r>
      <w:r>
        <w:rPr>
          <w:color w:val="370000"/>
        </w:rPr>
        <w:t xml:space="preserve"> আমার</w:t>
      </w:r>
      <w:r>
        <w:rPr>
          <w:color w:val="000075"/>
        </w:rPr>
        <w:t xml:space="preserve"> সিম</w:t>
      </w:r>
      <w:r>
        <w:rPr>
          <w:color w:val="000060"/>
        </w:rPr>
        <w:t xml:space="preserve"> হারানো</w:t>
      </w:r>
      <w:r>
        <w:rPr>
          <w:color w:val="000045"/>
        </w:rPr>
        <w:t xml:space="preserve"> গিয়েছে</w:t>
      </w:r>
      <w:r>
        <w:rPr>
          <w:color w:val="1C0000"/>
        </w:rPr>
        <w:t xml:space="preserve"> আমি</w:t>
      </w:r>
      <w:r>
        <w:rPr>
          <w:color w:val="00003D"/>
        </w:rPr>
        <w:t xml:space="preserve"> আবার</w:t>
      </w:r>
      <w:r>
        <w:rPr>
          <w:color w:val="000075"/>
        </w:rPr>
        <w:t xml:space="preserve"> সিম</w:t>
      </w:r>
      <w:r>
        <w:rPr>
          <w:color w:val="000068"/>
        </w:rPr>
        <w:t xml:space="preserve"> উটায়</w:t>
      </w:r>
      <w:r>
        <w:rPr>
          <w:color w:val="5E0000"/>
        </w:rPr>
        <w:t xml:space="preserve"> আনছি</w:t>
      </w:r>
      <w:r>
        <w:rPr>
          <w:color w:val="260000"/>
        </w:rPr>
        <w:t xml:space="preserve"> কিন্তু</w:t>
      </w:r>
      <w:r>
        <w:rPr>
          <w:color w:val="00002B"/>
        </w:rPr>
        <w:t xml:space="preserve"> এখন</w:t>
      </w:r>
      <w:r>
        <w:rPr>
          <w:color w:val="370000"/>
        </w:rPr>
        <w:t xml:space="preserve"> আমার</w:t>
      </w:r>
      <w:r>
        <w:rPr>
          <w:color w:val="00001B"/>
        </w:rPr>
        <w:t xml:space="preserve"> বিকাশ</w:t>
      </w:r>
      <w:r>
        <w:rPr>
          <w:color w:val="000022"/>
        </w:rPr>
        <w:t xml:space="preserve"> একাউন্ট</w:t>
      </w:r>
      <w:r>
        <w:rPr>
          <w:color w:val="000037"/>
        </w:rPr>
        <w:t xml:space="preserve"> আসে</w:t>
      </w:r>
      <w:r>
        <w:rPr>
          <w:color w:val="000022"/>
        </w:rPr>
        <w:t xml:space="preserve"> না</w:t>
      </w:r>
      <w:r>
        <w:br/>
      </w:r>
      <w:r>
        <w:rPr>
          <w:color w:val="000043"/>
        </w:rPr>
        <w:t xml:space="preserve"> বিকাশ</w:t>
      </w:r>
      <w:r>
        <w:rPr>
          <w:color w:val="000037"/>
        </w:rPr>
        <w:t xml:space="preserve"> নাম্বার</w:t>
      </w:r>
      <w:r>
        <w:rPr>
          <w:color w:val="000064"/>
        </w:rPr>
        <w:t xml:space="preserve"> হারিয়ে</w:t>
      </w:r>
      <w:r>
        <w:rPr>
          <w:color w:val="4F0000"/>
        </w:rPr>
        <w:t xml:space="preserve"> গেলে</w:t>
      </w:r>
      <w:r>
        <w:rPr>
          <w:color w:val="000048"/>
        </w:rPr>
        <w:t xml:space="preserve"> সিম</w:t>
      </w:r>
      <w:r>
        <w:rPr>
          <w:color w:val="00005C"/>
        </w:rPr>
        <w:t xml:space="preserve"> রিপ্লেস</w:t>
      </w:r>
      <w:r>
        <w:rPr>
          <w:color w:val="410000"/>
        </w:rPr>
        <w:t xml:space="preserve"> করার</w:t>
      </w:r>
      <w:r>
        <w:rPr>
          <w:color w:val="00003C"/>
        </w:rPr>
        <w:t xml:space="preserve"> কত</w:t>
      </w:r>
      <w:r>
        <w:rPr>
          <w:color w:val="000047"/>
        </w:rPr>
        <w:t xml:space="preserve"> দিন</w:t>
      </w:r>
      <w:r>
        <w:rPr>
          <w:color w:val="480000"/>
        </w:rPr>
        <w:t xml:space="preserve"> পর</w:t>
      </w:r>
      <w:r>
        <w:rPr>
          <w:color w:val="000043"/>
        </w:rPr>
        <w:t xml:space="preserve"> বিকাশ</w:t>
      </w:r>
      <w:r>
        <w:rPr>
          <w:color w:val="000043"/>
        </w:rPr>
        <w:t xml:space="preserve"> চালু</w:t>
      </w:r>
      <w:r>
        <w:rPr>
          <w:color w:val="420000"/>
        </w:rPr>
        <w:t xml:space="preserve"> হয়</w:t>
      </w:r>
      <w:r>
        <w:br/>
      </w:r>
      <w:r>
        <w:rPr>
          <w:color w:val="270000"/>
        </w:rPr>
        <w:t xml:space="preserve"> আমার</w:t>
      </w:r>
      <w:r>
        <w:rPr>
          <w:color w:val="000040"/>
        </w:rPr>
        <w:t xml:space="preserve"> একটা</w:t>
      </w:r>
      <w:r>
        <w:rPr>
          <w:color w:val="000026"/>
        </w:rPr>
        <w:t xml:space="preserve"> বিকাশ</w:t>
      </w:r>
      <w:r>
        <w:rPr>
          <w:color w:val="000054"/>
        </w:rPr>
        <w:t xml:space="preserve"> সিম</w:t>
      </w:r>
      <w:r>
        <w:rPr>
          <w:color w:val="000083"/>
        </w:rPr>
        <w:t xml:space="preserve"> রিপ্লেসমেন্ট</w:t>
      </w:r>
      <w:r>
        <w:rPr>
          <w:color w:val="3D0000"/>
        </w:rPr>
        <w:t xml:space="preserve"> এর</w:t>
      </w:r>
      <w:r>
        <w:rPr>
          <w:color w:val="450000"/>
        </w:rPr>
        <w:t xml:space="preserve"> জন্য</w:t>
      </w:r>
      <w:r>
        <w:rPr>
          <w:color w:val="000078"/>
        </w:rPr>
        <w:t xml:space="preserve"> এক্টিভ</w:t>
      </w:r>
      <w:r>
        <w:rPr>
          <w:color w:val="000065"/>
        </w:rPr>
        <w:t xml:space="preserve"> হচ্ছেনা</w:t>
      </w:r>
      <w:r>
        <w:br/>
      </w:r>
      <w:r>
        <w:rPr>
          <w:color w:val="270000"/>
        </w:rPr>
        <w:t xml:space="preserve"> amar</w:t>
      </w:r>
      <w:r>
        <w:rPr>
          <w:color w:val="000020"/>
        </w:rPr>
        <w:t xml:space="preserve"> bkash</w:t>
      </w:r>
      <w:r>
        <w:rPr>
          <w:color w:val="000024"/>
        </w:rPr>
        <w:t xml:space="preserve"> account</w:t>
      </w:r>
      <w:r>
        <w:rPr>
          <w:color w:val="00005B"/>
        </w:rPr>
        <w:t xml:space="preserve"> inactive</w:t>
      </w:r>
      <w:r>
        <w:rPr>
          <w:color w:val="00007A"/>
        </w:rPr>
        <w:t xml:space="preserve"> hoyegece</w:t>
      </w:r>
      <w:r>
        <w:rPr>
          <w:color w:val="000040"/>
        </w:rPr>
        <w:t xml:space="preserve"> sim</w:t>
      </w:r>
      <w:r>
        <w:rPr>
          <w:color w:val="00005F"/>
        </w:rPr>
        <w:t xml:space="preserve"> replacement</w:t>
      </w:r>
      <w:r>
        <w:rPr>
          <w:color w:val="410000"/>
        </w:rPr>
        <w:t xml:space="preserve"> korar</w:t>
      </w:r>
      <w:r>
        <w:rPr>
          <w:color w:val="3B0000"/>
        </w:rPr>
        <w:t xml:space="preserve"> jonno</w:t>
      </w:r>
      <w:r>
        <w:rPr>
          <w:color w:val="3D0000"/>
        </w:rPr>
        <w:t xml:space="preserve"> please</w:t>
      </w:r>
      <w:r>
        <w:rPr>
          <w:color w:val="000049"/>
        </w:rPr>
        <w:t xml:space="preserve"> active</w:t>
      </w:r>
      <w:r>
        <w:rPr>
          <w:color w:val="000034"/>
        </w:rPr>
        <w:t xml:space="preserve"> kore</w:t>
      </w:r>
      <w:r>
        <w:rPr>
          <w:color w:val="000046"/>
        </w:rPr>
        <w:t xml:space="preserve"> din</w:t>
      </w:r>
      <w:r>
        <w:br/>
      </w:r>
      <w:r>
        <w:rPr>
          <w:color w:val="000044"/>
        </w:rPr>
        <w:t xml:space="preserve"> সিম</w:t>
      </w:r>
      <w:r>
        <w:rPr>
          <w:color w:val="000056"/>
        </w:rPr>
        <w:t xml:space="preserve"> রিপ্লেস</w:t>
      </w:r>
      <w:r>
        <w:rPr>
          <w:color w:val="3D0000"/>
        </w:rPr>
        <w:t xml:space="preserve"> করার</w:t>
      </w:r>
      <w:r>
        <w:rPr>
          <w:color w:val="430000"/>
        </w:rPr>
        <w:t xml:space="preserve"> পর</w:t>
      </w:r>
      <w:r>
        <w:rPr>
          <w:color w:val="00003E"/>
        </w:rPr>
        <w:t xml:space="preserve"> বিকাশ</w:t>
      </w:r>
      <w:r>
        <w:rPr>
          <w:color w:val="000050"/>
        </w:rPr>
        <w:t xml:space="preserve"> একাউন্ট</w:t>
      </w:r>
      <w:r>
        <w:rPr>
          <w:color w:val="000069"/>
        </w:rPr>
        <w:t xml:space="preserve"> ইনএক্টিভ</w:t>
      </w:r>
      <w:r>
        <w:rPr>
          <w:color w:val="3B0000"/>
        </w:rPr>
        <w:t xml:space="preserve"> হয়ে</w:t>
      </w:r>
      <w:r>
        <w:rPr>
          <w:color w:val="000037"/>
        </w:rPr>
        <w:t xml:space="preserve"> গেছে</w:t>
      </w:r>
      <w:r>
        <w:rPr>
          <w:color w:val="00003E"/>
        </w:rPr>
        <w:t xml:space="preserve"> বিকাশ</w:t>
      </w:r>
      <w:r>
        <w:rPr>
          <w:color w:val="000050"/>
        </w:rPr>
        <w:t xml:space="preserve"> একাউন্ট</w:t>
      </w:r>
      <w:r>
        <w:rPr>
          <w:color w:val="000060"/>
        </w:rPr>
        <w:t xml:space="preserve"> এক্টিভ</w:t>
      </w:r>
      <w:r>
        <w:rPr>
          <w:color w:val="00003B"/>
        </w:rPr>
        <w:t xml:space="preserve"> করবো</w:t>
      </w:r>
      <w:r>
        <w:rPr>
          <w:color w:val="230000"/>
        </w:rPr>
        <w:t xml:space="preserve"> কি</w:t>
      </w:r>
      <w:r>
        <w:rPr>
          <w:color w:val="300000"/>
        </w:rPr>
        <w:t xml:space="preserve"> করে</w:t>
      </w:r>
      <w:r>
        <w:br/>
      </w:r>
      <w:r>
        <w:rPr>
          <w:color w:val="200000"/>
        </w:rPr>
        <w:t xml:space="preserve"> আমি</w:t>
      </w:r>
      <w:r>
        <w:rPr>
          <w:color w:val="000074"/>
        </w:rPr>
        <w:t xml:space="preserve"> কেবল</w:t>
      </w:r>
      <w:r>
        <w:rPr>
          <w:color w:val="000044"/>
        </w:rPr>
        <w:t xml:space="preserve"> সিম</w:t>
      </w:r>
      <w:r>
        <w:rPr>
          <w:color w:val="000069"/>
        </w:rPr>
        <w:t xml:space="preserve"> রিপ্লেসমেন্ট</w:t>
      </w:r>
      <w:r>
        <w:rPr>
          <w:color w:val="3C0000"/>
        </w:rPr>
        <w:t xml:space="preserve"> করছি</w:t>
      </w:r>
      <w:r>
        <w:rPr>
          <w:color w:val="000032"/>
        </w:rPr>
        <w:t xml:space="preserve"> এখন</w:t>
      </w:r>
      <w:r>
        <w:rPr>
          <w:color w:val="1F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41"/>
        </w:rPr>
        <w:t xml:space="preserve"> অ্যাপ</w:t>
      </w:r>
      <w:r>
        <w:rPr>
          <w:color w:val="330000"/>
        </w:rPr>
        <w:t xml:space="preserve"> এ</w:t>
      </w:r>
      <w:r>
        <w:rPr>
          <w:color w:val="000071"/>
        </w:rPr>
        <w:t xml:space="preserve"> ঢোকা</w:t>
      </w:r>
      <w:r>
        <w:rPr>
          <w:color w:val="000045"/>
        </w:rPr>
        <w:t xml:space="preserve"> যাচ্ছে</w:t>
      </w:r>
      <w:r>
        <w:rPr>
          <w:color w:val="000027"/>
        </w:rPr>
        <w:t xml:space="preserve"> না</w:t>
      </w:r>
      <w:r>
        <w:br/>
      </w:r>
      <w:r>
        <w:rPr>
          <w:color w:val="000034"/>
        </w:rPr>
        <w:t xml:space="preserve"> নাম্বারে</w:t>
      </w:r>
      <w:r>
        <w:rPr>
          <w:color w:val="000021"/>
        </w:rPr>
        <w:t xml:space="preserve"> বিকাশ</w:t>
      </w:r>
      <w:r>
        <w:rPr>
          <w:color w:val="000080"/>
        </w:rPr>
        <w:t xml:space="preserve"> ইনঅ্যাক্টিভ</w:t>
      </w:r>
      <w:r>
        <w:rPr>
          <w:color w:val="00004D"/>
        </w:rPr>
        <w:t xml:space="preserve"> active</w:t>
      </w:r>
      <w:r>
        <w:rPr>
          <w:color w:val="330000"/>
        </w:rPr>
        <w:t xml:space="preserve"> করে</w:t>
      </w:r>
      <w:r>
        <w:rPr>
          <w:color w:val="00004A"/>
        </w:rPr>
        <w:t xml:space="preserve"> দেন</w:t>
      </w:r>
      <w:r>
        <w:rPr>
          <w:color w:val="00004C"/>
        </w:rPr>
        <w:t xml:space="preserve"> আজকে</w:t>
      </w:r>
      <w:r>
        <w:rPr>
          <w:color w:val="000048"/>
        </w:rPr>
        <w:t xml:space="preserve"> সিম</w:t>
      </w:r>
      <w:r>
        <w:rPr>
          <w:color w:val="00005B"/>
        </w:rPr>
        <w:t xml:space="preserve"> রিপ্লেস</w:t>
      </w:r>
      <w:r>
        <w:rPr>
          <w:color w:val="530000"/>
        </w:rPr>
        <w:t xml:space="preserve"> করছিলাম</w:t>
      </w:r>
      <w:r>
        <w:rPr>
          <w:color w:val="3F0000"/>
        </w:rPr>
        <w:t xml:space="preserve"> স্যার</w:t>
      </w:r>
      <w:r>
        <w:br/>
      </w:r>
      <w:r>
        <w:rPr>
          <w:color w:val="3C0000"/>
        </w:rPr>
        <w:t xml:space="preserve"> amr</w:t>
      </w:r>
      <w:r>
        <w:rPr>
          <w:color w:val="000027"/>
        </w:rPr>
        <w:t xml:space="preserve"> bkash</w:t>
      </w:r>
      <w:r>
        <w:rPr>
          <w:color w:val="000070"/>
        </w:rPr>
        <w:t xml:space="preserve"> inactive</w:t>
      </w:r>
      <w:r>
        <w:rPr>
          <w:color w:val="00004B"/>
        </w:rPr>
        <w:t xml:space="preserve"> ache</w:t>
      </w:r>
      <w:r>
        <w:rPr>
          <w:color w:val="00004E"/>
        </w:rPr>
        <w:t xml:space="preserve"> sim</w:t>
      </w:r>
      <w:r>
        <w:rPr>
          <w:color w:val="000075"/>
        </w:rPr>
        <w:t xml:space="preserve"> replacement</w:t>
      </w:r>
      <w:r>
        <w:rPr>
          <w:color w:val="5A0000"/>
        </w:rPr>
        <w:t xml:space="preserve"> korchi</w:t>
      </w:r>
      <w:r>
        <w:rPr>
          <w:color w:val="720000"/>
        </w:rPr>
        <w:t xml:space="preserve"> ajk</w:t>
      </w:r>
      <w:r>
        <w:br/>
      </w:r>
      <w:r>
        <w:rPr>
          <w:color w:val="450000"/>
        </w:rPr>
        <w:t xml:space="preserve"> amar</w:t>
      </w:r>
      <w:r>
        <w:rPr>
          <w:color w:val="000038"/>
        </w:rPr>
        <w:t xml:space="preserve"> sim</w:t>
      </w:r>
      <w:r>
        <w:rPr>
          <w:color w:val="000029"/>
        </w:rPr>
        <w:t xml:space="preserve"> ta</w:t>
      </w:r>
      <w:r>
        <w:rPr>
          <w:color w:val="000065"/>
        </w:rPr>
        <w:t xml:space="preserve"> haria</w:t>
      </w:r>
      <w:r>
        <w:rPr>
          <w:color w:val="00006C"/>
        </w:rPr>
        <w:t xml:space="preserve"> gisolo</w:t>
      </w:r>
      <w:r>
        <w:rPr>
          <w:color w:val="440000"/>
        </w:rPr>
        <w:t xml:space="preserve"> aj</w:t>
      </w:r>
      <w:r>
        <w:rPr>
          <w:color w:val="000067"/>
        </w:rPr>
        <w:t xml:space="preserve"> replese</w:t>
      </w:r>
      <w:r>
        <w:rPr>
          <w:color w:val="3D0000"/>
        </w:rPr>
        <w:t xml:space="preserve"> korlam</w:t>
      </w:r>
      <w:r>
        <w:rPr>
          <w:color w:val="2A0000"/>
        </w:rPr>
        <w:t xml:space="preserve"> but</w:t>
      </w:r>
      <w:r>
        <w:rPr>
          <w:color w:val="00003D"/>
        </w:rPr>
        <w:t xml:space="preserve"> ekhon</w:t>
      </w:r>
      <w:r>
        <w:rPr>
          <w:color w:val="450000"/>
        </w:rPr>
        <w:t xml:space="preserve"> amar</w:t>
      </w:r>
      <w:r>
        <w:rPr>
          <w:color w:val="00001C"/>
        </w:rPr>
        <w:t xml:space="preserve"> bkash</w:t>
      </w:r>
      <w:r>
        <w:rPr>
          <w:color w:val="000020"/>
        </w:rPr>
        <w:t xml:space="preserve"> account</w:t>
      </w:r>
      <w:r>
        <w:rPr>
          <w:color w:val="000050"/>
        </w:rPr>
        <w:t xml:space="preserve"> inactive</w:t>
      </w:r>
      <w:r>
        <w:br/>
      </w:r>
      <w:r>
        <w:rPr>
          <w:color w:val="5E0000"/>
        </w:rPr>
        <w:t xml:space="preserve"> mem</w:t>
      </w:r>
      <w:r>
        <w:rPr>
          <w:color w:val="250000"/>
        </w:rPr>
        <w:t xml:space="preserve"> amar</w:t>
      </w:r>
      <w:r>
        <w:rPr>
          <w:color w:val="000022"/>
        </w:rPr>
        <w:t xml:space="preserve"> account</w:t>
      </w:r>
      <w:r>
        <w:rPr>
          <w:color w:val="00002C"/>
        </w:rPr>
        <w:t xml:space="preserve"> ta</w:t>
      </w:r>
      <w:r>
        <w:rPr>
          <w:color w:val="00005B"/>
        </w:rPr>
        <w:t xml:space="preserve"> access</w:t>
      </w:r>
      <w:r>
        <w:rPr>
          <w:color w:val="5A0000"/>
        </w:rPr>
        <w:t xml:space="preserve"> hoccena</w:t>
      </w:r>
      <w:r>
        <w:rPr>
          <w:color w:val="430000"/>
        </w:rPr>
        <w:t xml:space="preserve"> ektu</w:t>
      </w:r>
      <w:r>
        <w:rPr>
          <w:color w:val="000058"/>
        </w:rPr>
        <w:t xml:space="preserve"> aga</w:t>
      </w:r>
      <w:r>
        <w:rPr>
          <w:color w:val="00003C"/>
        </w:rPr>
        <w:t xml:space="preserve"> sim</w:t>
      </w:r>
      <w:r>
        <w:rPr>
          <w:color w:val="00005A"/>
        </w:rPr>
        <w:t xml:space="preserve"> replacement</w:t>
      </w:r>
      <w:r>
        <w:rPr>
          <w:color w:val="3D0000"/>
        </w:rPr>
        <w:t xml:space="preserve"> korar</w:t>
      </w:r>
      <w:r>
        <w:rPr>
          <w:color w:val="520000"/>
        </w:rPr>
        <w:t xml:space="preserve"> jnno</w:t>
      </w:r>
      <w:r>
        <w:br/>
      </w:r>
      <w:r>
        <w:rPr>
          <w:color w:val="000059"/>
        </w:rPr>
        <w:t xml:space="preserve"> সিম</w:t>
      </w:r>
      <w:r>
        <w:rPr>
          <w:color w:val="000071"/>
        </w:rPr>
        <w:t xml:space="preserve"> রিপ্লেস</w:t>
      </w:r>
      <w:r>
        <w:rPr>
          <w:color w:val="500000"/>
        </w:rPr>
        <w:t xml:space="preserve"> করার</w:t>
      </w:r>
      <w:r>
        <w:rPr>
          <w:color w:val="580000"/>
        </w:rPr>
        <w:t xml:space="preserve"> পর</w:t>
      </w:r>
      <w:r>
        <w:rPr>
          <w:color w:val="00004B"/>
        </w:rPr>
        <w:t xml:space="preserve"> ক্যাশ</w:t>
      </w:r>
      <w:r>
        <w:rPr>
          <w:color w:val="000059"/>
        </w:rPr>
        <w:t xml:space="preserve"> আউট</w:t>
      </w:r>
      <w:r>
        <w:rPr>
          <w:color w:val="470000"/>
        </w:rPr>
        <w:t xml:space="preserve"> করা</w:t>
      </w:r>
      <w:r>
        <w:rPr>
          <w:color w:val="00005B"/>
        </w:rPr>
        <w:t xml:space="preserve"> যাচ্ছে</w:t>
      </w:r>
      <w:r>
        <w:rPr>
          <w:color w:val="000033"/>
        </w:rPr>
        <w:t xml:space="preserve"> না</w:t>
      </w:r>
      <w:r>
        <w:br/>
      </w:r>
      <w:r>
        <w:rPr>
          <w:color w:val="1A0000"/>
        </w:rPr>
        <w:t xml:space="preserve"> আমার</w:t>
      </w:r>
      <w:r>
        <w:rPr>
          <w:color w:val="000039"/>
        </w:rPr>
        <w:t xml:space="preserve"> সিম</w:t>
      </w:r>
      <w:r>
        <w:rPr>
          <w:color w:val="000033"/>
        </w:rPr>
        <w:t xml:space="preserve"> নতুন</w:t>
      </w:r>
      <w:r>
        <w:rPr>
          <w:color w:val="280000"/>
        </w:rPr>
        <w:t xml:space="preserve"> করে</w:t>
      </w:r>
      <w:r>
        <w:rPr>
          <w:color w:val="000066"/>
        </w:rPr>
        <w:t xml:space="preserve"> ওঠাইছি</w:t>
      </w:r>
      <w:r>
        <w:rPr>
          <w:color w:val="00005B"/>
        </w:rPr>
        <w:t xml:space="preserve"> এমনি</w:t>
      </w:r>
      <w:r>
        <w:rPr>
          <w:color w:val="00003E"/>
        </w:rPr>
        <w:t xml:space="preserve"> ঠিক</w:t>
      </w:r>
      <w:r>
        <w:rPr>
          <w:color w:val="000027"/>
        </w:rPr>
        <w:t xml:space="preserve"> আছে</w:t>
      </w:r>
      <w:r>
        <w:rPr>
          <w:color w:val="250000"/>
        </w:rPr>
        <w:t xml:space="preserve"> কিন্তু</w:t>
      </w:r>
      <w:r>
        <w:rPr>
          <w:color w:val="000051"/>
        </w:rPr>
        <w:t xml:space="preserve"> আপ</w:t>
      </w:r>
      <w:r>
        <w:rPr>
          <w:color w:val="00004D"/>
        </w:rPr>
        <w:t xml:space="preserve"> ডুকতে</w:t>
      </w:r>
      <w:r>
        <w:rPr>
          <w:color w:val="000053"/>
        </w:rPr>
        <w:t xml:space="preserve"> পারতাছি</w:t>
      </w:r>
      <w:r>
        <w:rPr>
          <w:color w:val="000042"/>
        </w:rPr>
        <w:t xml:space="preserve"> না</w:t>
      </w:r>
      <w:r>
        <w:rPr>
          <w:color w:val="00003D"/>
        </w:rPr>
        <w:t xml:space="preserve"> কোড</w:t>
      </w:r>
      <w:r>
        <w:rPr>
          <w:color w:val="000036"/>
        </w:rPr>
        <w:t xml:space="preserve"> আসে</w:t>
      </w:r>
      <w:r>
        <w:rPr>
          <w:color w:val="000042"/>
        </w:rPr>
        <w:t xml:space="preserve"> না</w:t>
      </w:r>
      <w:r>
        <w:br/>
      </w:r>
      <w:r>
        <w:rPr>
          <w:color w:val="3F0000"/>
        </w:rPr>
        <w:t xml:space="preserve"> amr</w:t>
      </w:r>
      <w:r>
        <w:rPr>
          <w:color w:val="000053"/>
        </w:rPr>
        <w:t xml:space="preserve"> sim</w:t>
      </w:r>
      <w:r>
        <w:rPr>
          <w:color w:val="000000"/>
        </w:rPr>
        <w:t xml:space="preserve"> g</w:t>
      </w:r>
      <w:r>
        <w:rPr>
          <w:color w:val="550000"/>
        </w:rPr>
        <w:t xml:space="preserve"> korar</w:t>
      </w:r>
      <w:r>
        <w:rPr>
          <w:color w:val="00005B"/>
        </w:rPr>
        <w:t xml:space="preserve"> por</w:t>
      </w:r>
      <w:r>
        <w:rPr>
          <w:color w:val="000055"/>
        </w:rPr>
        <w:t xml:space="preserve"> bikas</w:t>
      </w:r>
      <w:r>
        <w:rPr>
          <w:color w:val="00005A"/>
        </w:rPr>
        <w:t xml:space="preserve"> on</w:t>
      </w:r>
      <w:r>
        <w:rPr>
          <w:color w:val="8C0000"/>
        </w:rPr>
        <w:t xml:space="preserve"> hoccy</w:t>
      </w:r>
      <w:r>
        <w:rPr>
          <w:color w:val="000036"/>
        </w:rPr>
        <w:t xml:space="preserve"> na</w:t>
      </w:r>
      <w:r>
        <w:br/>
      </w:r>
      <w:r>
        <w:rPr>
          <w:color w:val="280000"/>
        </w:rPr>
        <w:t xml:space="preserve"> আমি</w:t>
      </w:r>
      <w:r>
        <w:rPr>
          <w:color w:val="000053"/>
        </w:rPr>
        <w:t xml:space="preserve"> সিম</w:t>
      </w:r>
      <w:r>
        <w:rPr>
          <w:color w:val="000069"/>
        </w:rPr>
        <w:t xml:space="preserve"> রিপ্লেস</w:t>
      </w:r>
      <w:r>
        <w:rPr>
          <w:color w:val="000077"/>
        </w:rPr>
        <w:t xml:space="preserve"> করসি</w:t>
      </w:r>
      <w:r>
        <w:rPr>
          <w:color w:val="00003D"/>
        </w:rPr>
        <w:t xml:space="preserve"> এখন</w:t>
      </w:r>
      <w:r>
        <w:rPr>
          <w:color w:val="000026"/>
        </w:rPr>
        <w:t xml:space="preserve"> বিকাশ</w:t>
      </w:r>
      <w:r>
        <w:rPr>
          <w:color w:val="3E0000"/>
        </w:rPr>
        <w:t xml:space="preserve"> এ</w:t>
      </w:r>
      <w:r>
        <w:rPr>
          <w:color w:val="000094"/>
        </w:rPr>
        <w:t xml:space="preserve"> ঢুক্তেছেনা</w:t>
      </w:r>
      <w:r>
        <w:br/>
      </w:r>
      <w:r>
        <w:rPr>
          <w:color w:val="2D0000"/>
        </w:rPr>
        <w:t xml:space="preserve"> আমার</w:t>
      </w:r>
      <w:r>
        <w:rPr>
          <w:color w:val="00007F"/>
        </w:rPr>
        <w:t xml:space="preserve"> সিমটা</w:t>
      </w:r>
      <w:r>
        <w:rPr>
          <w:color w:val="00007A"/>
        </w:rPr>
        <w:t xml:space="preserve"> রিপ্লেস</w:t>
      </w:r>
      <w:r>
        <w:rPr>
          <w:color w:val="4E0000"/>
        </w:rPr>
        <w:t xml:space="preserve"> করেছি</w:t>
      </w:r>
      <w:r>
        <w:rPr>
          <w:color w:val="3F0000"/>
        </w:rPr>
        <w:t xml:space="preserve"> কিন্তু</w:t>
      </w:r>
      <w:r>
        <w:rPr>
          <w:color w:val="00002C"/>
        </w:rPr>
        <w:t xml:space="preserve"> বিকাশ</w:t>
      </w:r>
      <w:r>
        <w:rPr>
          <w:color w:val="00008C"/>
        </w:rPr>
        <w:t xml:space="preserve"> আসেনা</w:t>
      </w:r>
      <w:r>
        <w:br/>
      </w:r>
      <w:r>
        <w:rPr>
          <w:color w:val="570000"/>
        </w:rPr>
        <w:t xml:space="preserve"> আমার</w:t>
      </w:r>
      <w:r>
        <w:rPr>
          <w:color w:val="000065"/>
        </w:rPr>
        <w:t xml:space="preserve"> সীম</w:t>
      </w:r>
      <w:r>
        <w:rPr>
          <w:color w:val="00006F"/>
        </w:rPr>
        <w:t xml:space="preserve"> রিপ্লেসম্যান্ট</w:t>
      </w:r>
      <w:r>
        <w:rPr>
          <w:color w:val="620000"/>
        </w:rPr>
        <w:t xml:space="preserve"> করায়</w:t>
      </w:r>
      <w:r>
        <w:rPr>
          <w:color w:val="1E0000"/>
        </w:rPr>
        <w:t xml:space="preserve"> আমি</w:t>
      </w:r>
      <w:r>
        <w:rPr>
          <w:color w:val="570000"/>
        </w:rPr>
        <w:t xml:space="preserve"> আমার</w:t>
      </w:r>
      <w:r>
        <w:rPr>
          <w:color w:val="00001C"/>
        </w:rPr>
        <w:t xml:space="preserve"> বিকাশ</w:t>
      </w:r>
      <w:r>
        <w:rPr>
          <w:color w:val="00002E"/>
        </w:rPr>
        <w:t xml:space="preserve"> পিন</w:t>
      </w:r>
      <w:r>
        <w:rPr>
          <w:color w:val="310000"/>
        </w:rPr>
        <w:t xml:space="preserve"> দিয়ে</w:t>
      </w:r>
      <w:r>
        <w:rPr>
          <w:color w:val="570000"/>
        </w:rPr>
        <w:t xml:space="preserve"> আমার</w:t>
      </w:r>
      <w:r>
        <w:rPr>
          <w:color w:val="000038"/>
        </w:rPr>
        <w:t xml:space="preserve"> একাউন্টে</w:t>
      </w:r>
      <w:r>
        <w:rPr>
          <w:color w:val="00004E"/>
        </w:rPr>
        <w:t xml:space="preserve"> লগ</w:t>
      </w:r>
      <w:r>
        <w:rPr>
          <w:color w:val="000044"/>
        </w:rPr>
        <w:t xml:space="preserve"> ইন</w:t>
      </w:r>
      <w:r>
        <w:rPr>
          <w:color w:val="260000"/>
        </w:rPr>
        <w:t xml:space="preserve"> করতে</w:t>
      </w:r>
      <w:r>
        <w:rPr>
          <w:color w:val="000035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000051"/>
        </w:rPr>
        <w:t xml:space="preserve"> sim</w:t>
      </w:r>
      <w:r>
        <w:rPr>
          <w:color w:val="000079"/>
        </w:rPr>
        <w:t xml:space="preserve"> replacement</w:t>
      </w:r>
      <w:r>
        <w:rPr>
          <w:color w:val="620000"/>
        </w:rPr>
        <w:t xml:space="preserve"> koresi</w:t>
      </w:r>
      <w:r>
        <w:rPr>
          <w:color w:val="000071"/>
        </w:rPr>
        <w:t xml:space="preserve"> accaunt</w:t>
      </w:r>
      <w:r>
        <w:rPr>
          <w:color w:val="00005C"/>
        </w:rPr>
        <w:t xml:space="preserve"> active</w:t>
      </w:r>
      <w:r>
        <w:rPr>
          <w:color w:val="000061"/>
        </w:rPr>
        <w:t xml:space="preserve"> hosse</w:t>
      </w:r>
      <w:r>
        <w:rPr>
          <w:color w:val="000035"/>
        </w:rPr>
        <w:t xml:space="preserve"> na</w:t>
      </w:r>
      <w:r>
        <w:br/>
      </w:r>
      <w:r>
        <w:rPr>
          <w:color w:val="240000"/>
        </w:rPr>
        <w:t xml:space="preserve"> আমার</w:t>
      </w:r>
      <w:r>
        <w:rPr>
          <w:color w:val="00004E"/>
        </w:rPr>
        <w:t xml:space="preserve"> সিম</w:t>
      </w:r>
      <w:r>
        <w:rPr>
          <w:color w:val="00008C"/>
        </w:rPr>
        <w:t xml:space="preserve"> রিপলেসমেন্ট</w:t>
      </w:r>
      <w:r>
        <w:rPr>
          <w:color w:val="460000"/>
        </w:rPr>
        <w:t xml:space="preserve"> করার</w:t>
      </w:r>
      <w:r>
        <w:rPr>
          <w:color w:val="4D0000"/>
        </w:rPr>
        <w:t xml:space="preserve"> পর</w:t>
      </w:r>
      <w:r>
        <w:rPr>
          <w:color w:val="00003A"/>
        </w:rPr>
        <w:t xml:space="preserve"> পিন</w:t>
      </w:r>
      <w:r>
        <w:rPr>
          <w:color w:val="000055"/>
        </w:rPr>
        <w:t xml:space="preserve"> কোড</w:t>
      </w:r>
      <w:r>
        <w:rPr>
          <w:color w:val="000064"/>
        </w:rPr>
        <w:t xml:space="preserve"> একটিভ</w:t>
      </w:r>
      <w:r>
        <w:rPr>
          <w:color w:val="00003E"/>
        </w:rPr>
        <w:t xml:space="preserve"> হচ্ছে</w:t>
      </w:r>
      <w:r>
        <w:rPr>
          <w:color w:val="00002D"/>
        </w:rPr>
        <w:t xml:space="preserve"> না</w:t>
      </w:r>
      <w:r>
        <w:br/>
      </w:r>
      <w:r>
        <w:rPr>
          <w:color w:val="000044"/>
        </w:rPr>
        <w:t xml:space="preserve"> সিমটা</w:t>
      </w:r>
      <w:r>
        <w:rPr>
          <w:color w:val="00002F"/>
        </w:rPr>
        <w:t xml:space="preserve"> নতুন</w:t>
      </w:r>
      <w:r>
        <w:rPr>
          <w:color w:val="490000"/>
        </w:rPr>
        <w:t xml:space="preserve"> করে</w:t>
      </w:r>
      <w:r>
        <w:rPr>
          <w:color w:val="000036"/>
        </w:rPr>
        <w:t xml:space="preserve"> আজকে</w:t>
      </w:r>
      <w:r>
        <w:rPr>
          <w:color w:val="000050"/>
        </w:rPr>
        <w:t xml:space="preserve"> তোলা</w:t>
      </w:r>
      <w:r>
        <w:rPr>
          <w:color w:val="380000"/>
        </w:rPr>
        <w:t xml:space="preserve"> হয়েছে</w:t>
      </w:r>
      <w:r>
        <w:rPr>
          <w:color w:val="560000"/>
        </w:rPr>
        <w:t xml:space="preserve"> এখনই</w:t>
      </w:r>
      <w:r>
        <w:rPr>
          <w:color w:val="340000"/>
        </w:rPr>
        <w:t xml:space="preserve"> যদি</w:t>
      </w:r>
      <w:r>
        <w:rPr>
          <w:color w:val="180000"/>
        </w:rPr>
        <w:t xml:space="preserve"> আমার</w:t>
      </w:r>
      <w:r>
        <w:rPr>
          <w:color w:val="00001E"/>
        </w:rPr>
        <w:t xml:space="preserve"> একাউন্ট</w:t>
      </w:r>
      <w:r>
        <w:rPr>
          <w:color w:val="000042"/>
        </w:rPr>
        <w:t xml:space="preserve"> একটিভ</w:t>
      </w:r>
      <w:r>
        <w:rPr>
          <w:color w:val="490000"/>
        </w:rPr>
        <w:t xml:space="preserve"> করে</w:t>
      </w:r>
      <w:r>
        <w:rPr>
          <w:color w:val="00002F"/>
        </w:rPr>
        <w:t xml:space="preserve"> দিতে</w:t>
      </w:r>
      <w:r>
        <w:rPr>
          <w:color w:val="00005C"/>
        </w:rPr>
        <w:t xml:space="preserve"> পারতেন</w:t>
      </w:r>
      <w:r>
        <w:rPr>
          <w:color w:val="460000"/>
        </w:rPr>
        <w:t xml:space="preserve"> খুব</w:t>
      </w:r>
      <w:r>
        <w:rPr>
          <w:color w:val="000059"/>
        </w:rPr>
        <w:t xml:space="preserve"> ভালোই</w:t>
      </w:r>
      <w:r>
        <w:rPr>
          <w:color w:val="000000"/>
        </w:rPr>
        <w:t xml:space="preserve"> তো</w:t>
      </w:r>
      <w:r>
        <w:br/>
      </w:r>
      <w:r>
        <w:rPr>
          <w:color w:val="280000"/>
        </w:rPr>
        <w:t xml:space="preserve"> amar</w:t>
      </w:r>
      <w:r>
        <w:rPr>
          <w:color w:val="000000"/>
        </w:rPr>
        <w:t xml:space="preserve"> ta</w:t>
      </w:r>
      <w:r>
        <w:rPr>
          <w:color w:val="000020"/>
        </w:rPr>
        <w:t xml:space="preserve"> bkash</w:t>
      </w:r>
      <w:r>
        <w:rPr>
          <w:color w:val="000037"/>
        </w:rPr>
        <w:t xml:space="preserve"> account</w:t>
      </w:r>
      <w:r>
        <w:rPr>
          <w:color w:val="00002D"/>
        </w:rPr>
        <w:t xml:space="preserve"> kola</w:t>
      </w:r>
      <w:r>
        <w:rPr>
          <w:color w:val="280000"/>
        </w:rPr>
        <w:t xml:space="preserve"> cilo</w:t>
      </w:r>
      <w:r>
        <w:rPr>
          <w:color w:val="2E0000"/>
        </w:rPr>
        <w:t xml:space="preserve"> jei</w:t>
      </w:r>
      <w:r>
        <w:rPr>
          <w:color w:val="000041"/>
        </w:rPr>
        <w:t xml:space="preserve"> sim</w:t>
      </w:r>
      <w:r>
        <w:rPr>
          <w:color w:val="000040"/>
        </w:rPr>
        <w:t xml:space="preserve"> ti</w:t>
      </w:r>
      <w:r>
        <w:rPr>
          <w:color w:val="00003E"/>
        </w:rPr>
        <w:t xml:space="preserve"> haire</w:t>
      </w:r>
      <w:r>
        <w:rPr>
          <w:color w:val="000000"/>
        </w:rPr>
        <w:t xml:space="preserve"> felcilm</w:t>
      </w:r>
      <w:r>
        <w:rPr>
          <w:color w:val="00003B"/>
        </w:rPr>
        <w:t xml:space="preserve"> nirapootar</w:t>
      </w:r>
      <w:r>
        <w:rPr>
          <w:color w:val="00003B"/>
        </w:rPr>
        <w:t xml:space="preserve"> katire</w:t>
      </w:r>
      <w:r>
        <w:rPr>
          <w:color w:val="000020"/>
        </w:rPr>
        <w:t xml:space="preserve"> bkash</w:t>
      </w:r>
      <w:r>
        <w:rPr>
          <w:color w:val="000037"/>
        </w:rPr>
        <w:t xml:space="preserve"> account</w:t>
      </w:r>
      <w:r>
        <w:rPr>
          <w:color w:val="000040"/>
        </w:rPr>
        <w:t xml:space="preserve"> ti</w:t>
      </w:r>
      <w:r>
        <w:rPr>
          <w:color w:val="000025"/>
        </w:rPr>
        <w:t xml:space="preserve"> bondho</w:t>
      </w:r>
      <w:r>
        <w:rPr>
          <w:color w:val="000035"/>
        </w:rPr>
        <w:t xml:space="preserve"> kore</w:t>
      </w:r>
      <w:r>
        <w:rPr>
          <w:color w:val="000038"/>
        </w:rPr>
        <w:t xml:space="preserve"> dicilm</w:t>
      </w:r>
      <w:r>
        <w:rPr>
          <w:color w:val="000017"/>
        </w:rPr>
        <w:t xml:space="preserve"> to</w:t>
      </w:r>
      <w:r>
        <w:rPr>
          <w:color w:val="000026"/>
        </w:rPr>
        <w:t xml:space="preserve"> akon</w:t>
      </w:r>
      <w:r>
        <w:rPr>
          <w:color w:val="000041"/>
        </w:rPr>
        <w:t xml:space="preserve"> sim</w:t>
      </w:r>
      <w:r>
        <w:rPr>
          <w:color w:val="00002E"/>
        </w:rPr>
        <w:t xml:space="preserve"> replace</w:t>
      </w:r>
      <w:r>
        <w:rPr>
          <w:color w:val="000000"/>
        </w:rPr>
        <w:t xml:space="preserve"> koreci</w:t>
      </w:r>
      <w:r>
        <w:rPr>
          <w:color w:val="000033"/>
        </w:rPr>
        <w:t xml:space="preserve"> hours</w:t>
      </w:r>
      <w:r>
        <w:rPr>
          <w:color w:val="00002A"/>
        </w:rPr>
        <w:t xml:space="preserve"> pore</w:t>
      </w:r>
      <w:r>
        <w:rPr>
          <w:color w:val="000013"/>
        </w:rPr>
        <w:t xml:space="preserve"> ki</w:t>
      </w:r>
      <w:r>
        <w:rPr>
          <w:color w:val="00003E"/>
        </w:rPr>
        <w:t xml:space="preserve"> automatcilly</w:t>
      </w:r>
      <w:r>
        <w:rPr>
          <w:color w:val="280000"/>
        </w:rPr>
        <w:t xml:space="preserve"> amar</w:t>
      </w:r>
      <w:r>
        <w:rPr>
          <w:color w:val="000037"/>
        </w:rPr>
        <w:t xml:space="preserve"> account</w:t>
      </w:r>
      <w:r>
        <w:rPr>
          <w:color w:val="00004A"/>
        </w:rPr>
        <w:t xml:space="preserve"> active</w:t>
      </w:r>
      <w:r>
        <w:rPr>
          <w:color w:val="000020"/>
        </w:rPr>
        <w:t xml:space="preserve"> hobe</w:t>
      </w:r>
      <w:r>
        <w:rPr>
          <w:color w:val="230000"/>
        </w:rPr>
        <w:t xml:space="preserve"> naki</w:t>
      </w:r>
      <w:r>
        <w:rPr>
          <w:color w:val="00003B"/>
        </w:rPr>
        <w:t xml:space="preserve"> apnra</w:t>
      </w:r>
      <w:r>
        <w:rPr>
          <w:color w:val="00004A"/>
        </w:rPr>
        <w:t xml:space="preserve"> active</w:t>
      </w:r>
      <w:r>
        <w:rPr>
          <w:color w:val="000035"/>
        </w:rPr>
        <w:t xml:space="preserve"> kore</w:t>
      </w:r>
      <w:r>
        <w:rPr>
          <w:color w:val="00002D"/>
        </w:rPr>
        <w:t xml:space="preserve"> diben</w:t>
      </w:r>
      <w:r>
        <w:br/>
      </w:r>
      <w:r>
        <w:rPr>
          <w:color w:val="1F0000"/>
        </w:rPr>
        <w:t xml:space="preserve"> amar</w:t>
      </w:r>
      <w:r>
        <w:rPr>
          <w:color w:val="000019"/>
        </w:rPr>
        <w:t xml:space="preserve"> bkash</w:t>
      </w:r>
      <w:r>
        <w:rPr>
          <w:color w:val="00001D"/>
        </w:rPr>
        <w:t xml:space="preserve"> account</w:t>
      </w:r>
      <w:r>
        <w:rPr>
          <w:color w:val="000041"/>
        </w:rPr>
        <w:t xml:space="preserve"> create</w:t>
      </w:r>
      <w:r>
        <w:rPr>
          <w:color w:val="00002C"/>
        </w:rPr>
        <w:t xml:space="preserve"> kora</w:t>
      </w:r>
      <w:r>
        <w:rPr>
          <w:color w:val="1C0000"/>
        </w:rPr>
        <w:t xml:space="preserve"> ami</w:t>
      </w:r>
      <w:r>
        <w:rPr>
          <w:color w:val="000053"/>
        </w:rPr>
        <w:t xml:space="preserve"> agamikal</w:t>
      </w:r>
      <w:r>
        <w:rPr>
          <w:color w:val="000033"/>
        </w:rPr>
        <w:t xml:space="preserve"> sim</w:t>
      </w:r>
      <w:r>
        <w:rPr>
          <w:color w:val="000025"/>
        </w:rPr>
        <w:t xml:space="preserve"> ta</w:t>
      </w:r>
      <w:r>
        <w:rPr>
          <w:color w:val="000048"/>
        </w:rPr>
        <w:t xml:space="preserve"> replace</w:t>
      </w:r>
      <w:r>
        <w:rPr>
          <w:color w:val="410000"/>
        </w:rPr>
        <w:t xml:space="preserve"> koreci</w:t>
      </w:r>
      <w:r>
        <w:rPr>
          <w:color w:val="260000"/>
        </w:rPr>
        <w:t xml:space="preserve"> but</w:t>
      </w:r>
      <w:r>
        <w:rPr>
          <w:color w:val="000074"/>
        </w:rPr>
        <w:t xml:space="preserve"> password</w:t>
      </w:r>
      <w:r>
        <w:rPr>
          <w:color w:val="000053"/>
        </w:rPr>
        <w:t xml:space="preserve"> dicci</w:t>
      </w:r>
      <w:r>
        <w:rPr>
          <w:color w:val="000074"/>
        </w:rPr>
        <w:t xml:space="preserve"> password</w:t>
      </w:r>
      <w:r>
        <w:rPr>
          <w:color w:val="00003E"/>
        </w:rPr>
        <w:t xml:space="preserve"> wrong</w:t>
      </w:r>
      <w:r>
        <w:rPr>
          <w:color w:val="00005D"/>
        </w:rPr>
        <w:t xml:space="preserve"> dekhaitece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