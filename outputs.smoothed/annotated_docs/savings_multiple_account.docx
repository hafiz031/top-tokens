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F0000"/>
        </w:rPr>
        <w:t xml:space="preserve"> আমি</w:t>
      </w:r>
      <w:r>
        <w:rPr>
          <w:color w:val="0000B0"/>
        </w:rPr>
        <w:t xml:space="preserve"> একটিসেবিসং</w:t>
      </w:r>
      <w:r>
        <w:rPr>
          <w:color w:val="570000"/>
        </w:rPr>
        <w:t xml:space="preserve"> করছি</w:t>
      </w:r>
      <w:r>
        <w:rPr>
          <w:color w:val="000063"/>
        </w:rPr>
        <w:t xml:space="preserve"> আর</w:t>
      </w:r>
      <w:r>
        <w:rPr>
          <w:color w:val="00004B"/>
        </w:rPr>
        <w:t xml:space="preserve"> একটা</w:t>
      </w:r>
      <w:r>
        <w:rPr>
          <w:color w:val="3D0000"/>
        </w:rPr>
        <w:t xml:space="preserve"> করতে</w:t>
      </w:r>
      <w:r>
        <w:rPr>
          <w:color w:val="000044"/>
        </w:rPr>
        <w:t xml:space="preserve"> চাই</w:t>
      </w:r>
      <w:r>
        <w:br/>
      </w:r>
      <w:r>
        <w:rPr>
          <w:color w:val="000057"/>
        </w:rPr>
        <w:t xml:space="preserve"> savings</w:t>
      </w:r>
      <w:r>
        <w:rPr>
          <w:color w:val="000034"/>
        </w:rPr>
        <w:t xml:space="preserve"> ki</w:t>
      </w:r>
      <w:r>
        <w:rPr>
          <w:color w:val="0000A9"/>
        </w:rPr>
        <w:t xml:space="preserve"> eksthe</w:t>
      </w:r>
      <w:r>
        <w:rPr>
          <w:color w:val="000093"/>
        </w:rPr>
        <w:t xml:space="preserve"> ekadhik</w:t>
      </w:r>
      <w:r>
        <w:rPr>
          <w:color w:val="40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48"/>
        </w:rPr>
        <w:t xml:space="preserve"> একটা</w:t>
      </w:r>
      <w:r>
        <w:rPr>
          <w:color w:val="00002B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4C0000"/>
        </w:rPr>
        <w:t xml:space="preserve"> দিয়ে</w:t>
      </w:r>
      <w:r>
        <w:rPr>
          <w:color w:val="000075"/>
        </w:rPr>
        <w:t xml:space="preserve"> কয়টা</w:t>
      </w:r>
      <w:r>
        <w:rPr>
          <w:color w:val="000083"/>
        </w:rPr>
        <w:t xml:space="preserve"> ডিপিএস</w:t>
      </w:r>
      <w:r>
        <w:rPr>
          <w:color w:val="000054"/>
        </w:rPr>
        <w:t xml:space="preserve"> খোলা</w:t>
      </w:r>
      <w:r>
        <w:rPr>
          <w:color w:val="000000"/>
        </w:rPr>
        <w:t xml:space="preserve"> যাবে</w:t>
      </w:r>
      <w:r>
        <w:rPr>
          <w:color w:val="000066"/>
        </w:rPr>
        <w:t xml:space="preserve"> idlc</w:t>
      </w:r>
      <w:r>
        <w:br/>
      </w:r>
      <w:r>
        <w:rPr>
          <w:color w:val="230000"/>
        </w:rPr>
        <w:t xml:space="preserve"> ami</w:t>
      </w:r>
      <w:r>
        <w:rPr>
          <w:color w:val="000047"/>
        </w:rPr>
        <w:t xml:space="preserve"> idlc</w:t>
      </w:r>
      <w:r>
        <w:rPr>
          <w:color w:val="3B0000"/>
        </w:rPr>
        <w:t xml:space="preserve"> te</w:t>
      </w:r>
      <w:r>
        <w:rPr>
          <w:color w:val="760000"/>
        </w:rPr>
        <w:t xml:space="preserve"> atka</w:t>
      </w:r>
      <w:r>
        <w:rPr>
          <w:color w:val="000066"/>
        </w:rPr>
        <w:t xml:space="preserve"> hisab</w:t>
      </w:r>
      <w:r>
        <w:rPr>
          <w:color w:val="000076"/>
        </w:rPr>
        <w:t xml:space="preserve"> open</w:t>
      </w:r>
      <w:r>
        <w:rPr>
          <w:color w:val="430000"/>
        </w:rPr>
        <w:t xml:space="preserve"> korechi</w:t>
      </w:r>
      <w:r>
        <w:rPr>
          <w:color w:val="000036"/>
        </w:rPr>
        <w:t xml:space="preserve"> can</w:t>
      </w:r>
      <w:r>
        <w:rPr>
          <w:color w:val="2A0000"/>
        </w:rPr>
        <w:t xml:space="preserve"> i</w:t>
      </w:r>
      <w:r>
        <w:rPr>
          <w:color w:val="000076"/>
        </w:rPr>
        <w:t xml:space="preserve"> open</w:t>
      </w:r>
      <w:r>
        <w:rPr>
          <w:color w:val="000054"/>
        </w:rPr>
        <w:t xml:space="preserve"> another</w:t>
      </w:r>
      <w:r>
        <w:rPr>
          <w:color w:val="000000"/>
        </w:rPr>
        <w:t xml:space="preserve"> account</w:t>
      </w:r>
      <w:r>
        <w:br/>
      </w:r>
      <w:r>
        <w:rPr>
          <w:color w:val="2A0000"/>
        </w:rPr>
        <w:t xml:space="preserve"> sir</w:t>
      </w:r>
      <w:r>
        <w:rPr>
          <w:color w:val="000030"/>
        </w:rPr>
        <w:t xml:space="preserve"> bkash</w:t>
      </w:r>
      <w:r>
        <w:rPr>
          <w:color w:val="5A0000"/>
        </w:rPr>
        <w:t xml:space="preserve"> ar</w:t>
      </w:r>
      <w:r>
        <w:rPr>
          <w:color w:val="000036"/>
        </w:rPr>
        <w:t xml:space="preserve"> idlc</w:t>
      </w:r>
      <w:r>
        <w:rPr>
          <w:color w:val="000084"/>
        </w:rPr>
        <w:t xml:space="preserve"> dps</w:t>
      </w:r>
      <w:r>
        <w:rPr>
          <w:color w:val="1F0000"/>
        </w:rPr>
        <w:t xml:space="preserve"> a</w:t>
      </w:r>
      <w:r>
        <w:rPr>
          <w:color w:val="000044"/>
        </w:rPr>
        <w:t xml:space="preserve"> koita</w:t>
      </w:r>
      <w:r>
        <w:rPr>
          <w:color w:val="000034"/>
        </w:rPr>
        <w:t xml:space="preserve"> saving</w:t>
      </w:r>
      <w:r>
        <w:rPr>
          <w:color w:val="000030"/>
        </w:rPr>
        <w:t xml:space="preserve"> khulte</w:t>
      </w:r>
      <w:r>
        <w:rPr>
          <w:color w:val="00002E"/>
        </w:rPr>
        <w:t xml:space="preserve"> parbo</w:t>
      </w:r>
      <w:r>
        <w:rPr>
          <w:color w:val="000000"/>
        </w:rPr>
        <w:t xml:space="preserve"> ty</w:t>
      </w:r>
      <w:r>
        <w:rPr>
          <w:color w:val="000030"/>
        </w:rPr>
        <w:t xml:space="preserve"> bkash</w:t>
      </w:r>
      <w:r>
        <w:rPr>
          <w:color w:val="00001B"/>
        </w:rPr>
        <w:t xml:space="preserve"> account</w:t>
      </w:r>
      <w:r>
        <w:rPr>
          <w:color w:val="5A0000"/>
        </w:rPr>
        <w:t xml:space="preserve"> ar</w:t>
      </w:r>
      <w:r>
        <w:rPr>
          <w:color w:val="000000"/>
        </w:rPr>
        <w:t xml:space="preserve"> madhume</w:t>
      </w:r>
      <w:r>
        <w:rPr>
          <w:color w:val="000043"/>
        </w:rPr>
        <w:t xml:space="preserve"> mane</w:t>
      </w:r>
      <w:r>
        <w:rPr>
          <w:color w:val="1B0000"/>
        </w:rPr>
        <w:t xml:space="preserve"> ami</w:t>
      </w:r>
      <w:r>
        <w:rPr>
          <w:color w:val="00001C"/>
        </w:rPr>
        <w:t xml:space="preserve"> ki</w:t>
      </w:r>
      <w:r>
        <w:rPr>
          <w:color w:val="000000"/>
        </w:rPr>
        <w:t xml:space="preserve"> ty</w:t>
      </w:r>
      <w:r>
        <w:rPr>
          <w:color w:val="000084"/>
        </w:rPr>
        <w:t xml:space="preserve"> dps</w:t>
      </w:r>
      <w:r>
        <w:rPr>
          <w:color w:val="220000"/>
        </w:rPr>
        <w:t xml:space="preserve"> korte</w:t>
      </w:r>
      <w:r>
        <w:rPr>
          <w:color w:val="000053"/>
        </w:rPr>
        <w:t xml:space="preserve"> parbu</w:t>
      </w:r>
      <w:r>
        <w:rPr>
          <w:color w:val="000000"/>
        </w:rPr>
        <w:t xml:space="preserve"> k</w:t>
      </w:r>
      <w:r>
        <w:rPr>
          <w:color w:val="00003F"/>
        </w:rPr>
        <w:t xml:space="preserve"> monthly</w:t>
      </w:r>
      <w:r>
        <w:br/>
      </w:r>
      <w:r>
        <w:rPr>
          <w:color w:val="00007A"/>
        </w:rPr>
        <w:t xml:space="preserve"> একই</w:t>
      </w:r>
      <w:r>
        <w:rPr>
          <w:color w:val="00002A"/>
        </w:rPr>
        <w:t xml:space="preserve"> বিকাশ</w:t>
      </w:r>
      <w:r>
        <w:rPr>
          <w:color w:val="00006D"/>
        </w:rPr>
        <w:t xml:space="preserve"> একাউন্ট</w:t>
      </w:r>
      <w:r>
        <w:rPr>
          <w:color w:val="000036"/>
        </w:rPr>
        <w:t xml:space="preserve"> থেকে</w:t>
      </w:r>
      <w:r>
        <w:rPr>
          <w:color w:val="300000"/>
        </w:rPr>
        <w:t xml:space="preserve"> কি</w:t>
      </w:r>
      <w:r>
        <w:rPr>
          <w:color w:val="000082"/>
        </w:rPr>
        <w:t xml:space="preserve"> একাধিক</w:t>
      </w:r>
      <w:r>
        <w:rPr>
          <w:color w:val="000053"/>
        </w:rPr>
        <w:t xml:space="preserve"> সেভিংস</w:t>
      </w:r>
      <w:r>
        <w:rPr>
          <w:color w:val="00006D"/>
        </w:rPr>
        <w:t xml:space="preserve"> একাউন্ট</w:t>
      </w:r>
      <w:r>
        <w:rPr>
          <w:color w:val="000051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00004F"/>
        </w:rPr>
        <w:t xml:space="preserve"> একটা</w:t>
      </w:r>
      <w:r>
        <w:rPr>
          <w:color w:val="00002F"/>
        </w:rPr>
        <w:t xml:space="preserve"> বিকাশ</w:t>
      </w:r>
      <w:r>
        <w:rPr>
          <w:color w:val="00003D"/>
        </w:rPr>
        <w:t xml:space="preserve"> একাউন্ট</w:t>
      </w:r>
      <w:r>
        <w:rPr>
          <w:color w:val="520000"/>
        </w:rPr>
        <w:t xml:space="preserve"> দিয়ে</w:t>
      </w:r>
      <w:r>
        <w:rPr>
          <w:color w:val="000080"/>
        </w:rPr>
        <w:t xml:space="preserve"> কয়টা</w:t>
      </w:r>
      <w:r>
        <w:rPr>
          <w:color w:val="00008F"/>
        </w:rPr>
        <w:t xml:space="preserve"> ডিপিএস</w:t>
      </w:r>
      <w:r>
        <w:rPr>
          <w:color w:val="00005C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230000"/>
        </w:rPr>
        <w:t xml:space="preserve"> আমি</w:t>
      </w:r>
      <w:r>
        <w:rPr>
          <w:color w:val="250000"/>
        </w:rPr>
        <w:t xml:space="preserve"> কি</w:t>
      </w:r>
      <w:r>
        <w:rPr>
          <w:color w:val="000077"/>
        </w:rPr>
        <w:t xml:space="preserve"> একের</w:t>
      </w:r>
      <w:r>
        <w:rPr>
          <w:color w:val="00006E"/>
        </w:rPr>
        <w:t xml:space="preserve"> অধিক</w:t>
      </w:r>
      <w:r>
        <w:rPr>
          <w:color w:val="000068"/>
        </w:rPr>
        <w:t xml:space="preserve"> আইডিএলসি</w:t>
      </w:r>
      <w:r>
        <w:rPr>
          <w:color w:val="000042"/>
        </w:rPr>
        <w:t xml:space="preserve"> সেভিংস</w:t>
      </w:r>
      <w:r>
        <w:rPr>
          <w:color w:val="000082"/>
        </w:rPr>
        <w:t xml:space="preserve"> স্কিল</w:t>
      </w:r>
      <w:r>
        <w:rPr>
          <w:color w:val="00003C"/>
        </w:rPr>
        <w:t xml:space="preserve"> খুলতে</w:t>
      </w:r>
      <w:r>
        <w:rPr>
          <w:color w:val="000000"/>
        </w:rPr>
        <w:t xml:space="preserve"> পারবো</w:t>
      </w:r>
      <w:r>
        <w:br/>
      </w:r>
      <w:r>
        <w:rPr>
          <w:color w:val="000025"/>
        </w:rPr>
        <w:t xml:space="preserve"> বিকাশ</w:t>
      </w:r>
      <w:r>
        <w:rPr>
          <w:color w:val="3C0000"/>
        </w:rPr>
        <w:t xml:space="preserve"> এ</w:t>
      </w:r>
      <w:r>
        <w:rPr>
          <w:color w:val="000071"/>
        </w:rPr>
        <w:t xml:space="preserve"> একসাথে</w:t>
      </w:r>
      <w:r>
        <w:rPr>
          <w:color w:val="000078"/>
        </w:rPr>
        <w:t xml:space="preserve"> কয়টা</w:t>
      </w:r>
      <w:r>
        <w:rPr>
          <w:color w:val="000049"/>
        </w:rPr>
        <w:t xml:space="preserve"> সেভিংস</w:t>
      </w:r>
      <w:r>
        <w:rPr>
          <w:color w:val="000075"/>
        </w:rPr>
        <w:t xml:space="preserve"> স্কিম</w:t>
      </w:r>
      <w:r>
        <w:rPr>
          <w:color w:val="000047"/>
        </w:rPr>
        <w:t xml:space="preserve"> খোলা</w:t>
      </w:r>
      <w:r>
        <w:rPr>
          <w:color w:val="00005A"/>
        </w:rPr>
        <w:t xml:space="preserve"> যায়</w:t>
      </w:r>
      <w:r>
        <w:br/>
      </w:r>
      <w:r>
        <w:rPr>
          <w:color w:val="000054"/>
        </w:rPr>
        <w:t xml:space="preserve"> how</w:t>
      </w:r>
      <w:r>
        <w:rPr>
          <w:color w:val="00006F"/>
        </w:rPr>
        <w:t xml:space="preserve"> many</w:t>
      </w:r>
      <w:r>
        <w:rPr>
          <w:color w:val="000065"/>
        </w:rPr>
        <w:t xml:space="preserve"> saving</w:t>
      </w:r>
      <w:r>
        <w:rPr>
          <w:color w:val="3E0000"/>
        </w:rPr>
        <w:t xml:space="preserve"> i</w:t>
      </w:r>
      <w:r>
        <w:rPr>
          <w:color w:val="000050"/>
        </w:rPr>
        <w:t xml:space="preserve"> can</w:t>
      </w:r>
      <w:r>
        <w:rPr>
          <w:color w:val="000057"/>
        </w:rPr>
        <w:t xml:space="preserve"> open</w:t>
      </w:r>
      <w:r>
        <w:rPr>
          <w:color w:val="000056"/>
        </w:rPr>
        <w:t xml:space="preserve"> from</w:t>
      </w:r>
      <w:r>
        <w:rPr>
          <w:color w:val="000043"/>
        </w:rPr>
        <w:t xml:space="preserve"> my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br/>
      </w:r>
      <w:r>
        <w:rPr>
          <w:color w:val="000046"/>
        </w:rPr>
        <w:t xml:space="preserve"> can</w:t>
      </w:r>
      <w:r>
        <w:rPr>
          <w:color w:val="360000"/>
        </w:rPr>
        <w:t xml:space="preserve"> i</w:t>
      </w:r>
      <w:r>
        <w:rPr>
          <w:color w:val="00004C"/>
        </w:rPr>
        <w:t xml:space="preserve"> open</w:t>
      </w:r>
      <w:r>
        <w:rPr>
          <w:color w:val="000076"/>
        </w:rPr>
        <w:t xml:space="preserve"> more</w:t>
      </w:r>
      <w:r>
        <w:rPr>
          <w:color w:val="7A0000"/>
        </w:rPr>
        <w:t xml:space="preserve"> than</w:t>
      </w:r>
      <w:r>
        <w:rPr>
          <w:color w:val="00004E"/>
        </w:rPr>
        <w:t xml:space="preserve"> savings</w:t>
      </w:r>
      <w:r>
        <w:rPr>
          <w:color w:val="00007E"/>
        </w:rPr>
        <w:t xml:space="preserve"> scheme</w:t>
      </w:r>
      <w:r>
        <w:br/>
      </w:r>
      <w:r>
        <w:rPr>
          <w:color w:val="000055"/>
        </w:rPr>
        <w:t xml:space="preserve"> একটি</w:t>
      </w:r>
      <w:r>
        <w:rPr>
          <w:color w:val="00002D"/>
        </w:rPr>
        <w:t xml:space="preserve"> বিকাশ</w:t>
      </w:r>
      <w:r>
        <w:rPr>
          <w:color w:val="000074"/>
        </w:rPr>
        <w:t xml:space="preserve"> একাউন্ট</w:t>
      </w:r>
      <w:r>
        <w:rPr>
          <w:color w:val="00007F"/>
        </w:rPr>
        <w:t xml:space="preserve"> কয়টি</w:t>
      </w:r>
      <w:r>
        <w:rPr>
          <w:color w:val="000069"/>
        </w:rPr>
        <w:t xml:space="preserve"> সেভিং</w:t>
      </w:r>
      <w:r>
        <w:rPr>
          <w:color w:val="000074"/>
        </w:rPr>
        <w:t xml:space="preserve"> একাউন্ট</w:t>
      </w:r>
      <w:r>
        <w:rPr>
          <w:color w:val="000051"/>
        </w:rPr>
        <w:t xml:space="preserve"> খুলতে</w:t>
      </w:r>
      <w:r>
        <w:rPr>
          <w:color w:val="00005B"/>
        </w:rPr>
        <w:t xml:space="preserve"> পারবো</w:t>
      </w:r>
      <w:r>
        <w:br/>
      </w:r>
      <w:r>
        <w:rPr>
          <w:color w:val="0000A2"/>
        </w:rPr>
        <w:t xml:space="preserve"> একই</w:t>
      </w:r>
      <w:r>
        <w:rPr>
          <w:color w:val="000047"/>
        </w:rPr>
        <w:t xml:space="preserve"> নামে</w:t>
      </w:r>
      <w:r>
        <w:rPr>
          <w:color w:val="0000A2"/>
        </w:rPr>
        <w:t xml:space="preserve"> একই</w:t>
      </w:r>
      <w:r>
        <w:rPr>
          <w:color w:val="00005C"/>
        </w:rPr>
        <w:t xml:space="preserve"> মেয়াদে</w:t>
      </w:r>
      <w:r>
        <w:rPr>
          <w:color w:val="000056"/>
        </w:rPr>
        <w:t xml:space="preserve"> একাধিক</w:t>
      </w:r>
      <w:r>
        <w:rPr>
          <w:color w:val="000055"/>
        </w:rPr>
        <w:t xml:space="preserve"> ডিপিএস</w:t>
      </w:r>
      <w:r>
        <w:rPr>
          <w:color w:val="000054"/>
        </w:rPr>
        <w:t xml:space="preserve"> এ্যাকাউন্ট</w:t>
      </w:r>
      <w:r>
        <w:rPr>
          <w:color w:val="000036"/>
        </w:rPr>
        <w:t xml:space="preserve"> খোলা</w:t>
      </w:r>
      <w:r>
        <w:rPr>
          <w:color w:val="000000"/>
        </w:rPr>
        <w:t xml:space="preserve"> যাবে</w:t>
      </w:r>
      <w:r>
        <w:br/>
      </w:r>
      <w:r>
        <w:rPr>
          <w:color w:val="300000"/>
        </w:rPr>
        <w:t xml:space="preserve"> আমি</w:t>
      </w:r>
      <w:r>
        <w:rPr>
          <w:color w:val="000057"/>
        </w:rPr>
        <w:t xml:space="preserve"> একটি</w:t>
      </w:r>
      <w:r>
        <w:rPr>
          <w:color w:val="000060"/>
        </w:rPr>
        <w:t xml:space="preserve"> অ্যাপ</w:t>
      </w:r>
      <w:r>
        <w:rPr>
          <w:color w:val="00003A"/>
        </w:rPr>
        <w:t xml:space="preserve"> থেকে</w:t>
      </w:r>
      <w:r>
        <w:rPr>
          <w:color w:val="000081"/>
        </w:rPr>
        <w:t xml:space="preserve"> কয়টি</w:t>
      </w:r>
      <w:r>
        <w:rPr>
          <w:color w:val="00005A"/>
        </w:rPr>
        <w:t xml:space="preserve"> সেভিংস</w:t>
      </w:r>
      <w:r>
        <w:rPr>
          <w:color w:val="000052"/>
        </w:rPr>
        <w:t xml:space="preserve"> খুলতে</w:t>
      </w:r>
      <w:r>
        <w:rPr>
          <w:color w:val="000066"/>
        </w:rPr>
        <w:t xml:space="preserve"> পারব</w:t>
      </w:r>
      <w:r>
        <w:br/>
      </w:r>
      <w:r>
        <w:rPr>
          <w:color w:val="00005A"/>
        </w:rPr>
        <w:t xml:space="preserve"> ekjon</w:t>
      </w:r>
      <w:r>
        <w:rPr>
          <w:color w:val="000021"/>
        </w:rPr>
        <w:t xml:space="preserve"> bkash</w:t>
      </w:r>
      <w:r>
        <w:rPr>
          <w:color w:val="000063"/>
        </w:rPr>
        <w:t xml:space="preserve"> grahok</w:t>
      </w:r>
      <w:r>
        <w:rPr>
          <w:color w:val="000076"/>
        </w:rPr>
        <w:t xml:space="preserve"> ektir</w:t>
      </w:r>
      <w:r>
        <w:rPr>
          <w:color w:val="000063"/>
        </w:rPr>
        <w:t xml:space="preserve"> besi</w:t>
      </w:r>
      <w:r>
        <w:rPr>
          <w:color w:val="000026"/>
        </w:rPr>
        <w:t xml:space="preserve"> ki</w:t>
      </w:r>
      <w:r>
        <w:rPr>
          <w:color w:val="000040"/>
        </w:rPr>
        <w:t xml:space="preserve"> savings</w:t>
      </w:r>
      <w:r>
        <w:rPr>
          <w:color w:val="000025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65"/>
        </w:rPr>
        <w:t xml:space="preserve"> parbe</w:t>
      </w:r>
      <w:r>
        <w:br/>
      </w:r>
      <w:r>
        <w:rPr>
          <w:color w:val="00006A"/>
        </w:rPr>
        <w:t xml:space="preserve"> may</w:t>
      </w:r>
      <w:r>
        <w:rPr>
          <w:color w:val="340000"/>
        </w:rPr>
        <w:t xml:space="preserve"> i</w:t>
      </w:r>
      <w:r>
        <w:rPr>
          <w:color w:val="00004A"/>
        </w:rPr>
        <w:t xml:space="preserve"> open</w:t>
      </w:r>
      <w:r>
        <w:rPr>
          <w:color w:val="000072"/>
        </w:rPr>
        <w:t xml:space="preserve"> more</w:t>
      </w:r>
      <w:r>
        <w:rPr>
          <w:color w:val="760000"/>
        </w:rPr>
        <w:t xml:space="preserve"> than</w:t>
      </w:r>
      <w:r>
        <w:rPr>
          <w:color w:val="000066"/>
        </w:rPr>
        <w:t xml:space="preserve"> one</w:t>
      </w:r>
      <w:r>
        <w:rPr>
          <w:color w:val="00004C"/>
        </w:rPr>
        <w:t xml:space="preserve"> savings</w:t>
      </w:r>
      <w:r>
        <w:rPr>
          <w:color w:val="00002C"/>
        </w:rPr>
        <w:t xml:space="preserve"> account</w:t>
      </w:r>
      <w:r>
        <w:br/>
      </w:r>
      <w:r>
        <w:rPr>
          <w:color w:val="4A0000"/>
        </w:rPr>
        <w:t xml:space="preserve"> is</w:t>
      </w:r>
      <w:r>
        <w:rPr>
          <w:color w:val="570000"/>
        </w:rPr>
        <w:t xml:space="preserve"> it</w:t>
      </w:r>
      <w:r>
        <w:rPr>
          <w:color w:val="000064"/>
        </w:rPr>
        <w:t xml:space="preserve"> possible</w:t>
      </w:r>
      <w:r>
        <w:rPr>
          <w:color w:val="00003B"/>
        </w:rPr>
        <w:t xml:space="preserve"> to</w:t>
      </w:r>
      <w:r>
        <w:rPr>
          <w:color w:val="00004F"/>
        </w:rPr>
        <w:t xml:space="preserve"> open</w:t>
      </w:r>
      <w:r>
        <w:rPr>
          <w:color w:val="00009E"/>
        </w:rPr>
        <w:t xml:space="preserve"> miltiple</w:t>
      </w:r>
      <w:r>
        <w:rPr>
          <w:color w:val="000051"/>
        </w:rPr>
        <w:t xml:space="preserve"> savings</w:t>
      </w:r>
      <w:r>
        <w:rPr>
          <w:color w:val="000000"/>
        </w:rPr>
        <w:t xml:space="preserve"> account</w:t>
      </w:r>
      <w:r>
        <w:br/>
      </w:r>
      <w:r>
        <w:rPr>
          <w:color w:val="5A0000"/>
        </w:rPr>
        <w:t xml:space="preserve"> ame</w:t>
      </w:r>
      <w:r>
        <w:rPr>
          <w:color w:val="000050"/>
        </w:rPr>
        <w:t xml:space="preserve"> ekta</w:t>
      </w:r>
      <w:r>
        <w:rPr>
          <w:color w:val="000050"/>
        </w:rPr>
        <w:t xml:space="preserve"> savings</w:t>
      </w:r>
      <w:r>
        <w:rPr>
          <w:color w:val="00002E"/>
        </w:rPr>
        <w:t xml:space="preserve"> account</w:t>
      </w:r>
      <w:r>
        <w:rPr>
          <w:color w:val="000082"/>
        </w:rPr>
        <w:t xml:space="preserve"> khulechi</w:t>
      </w:r>
      <w:r>
        <w:rPr>
          <w:color w:val="00007F"/>
        </w:rPr>
        <w:t xml:space="preserve"> arekta</w:t>
      </w:r>
      <w:r>
        <w:rPr>
          <w:color w:val="00004E"/>
        </w:rPr>
        <w:t xml:space="preserve"> parbo</w:t>
      </w:r>
      <w:r>
        <w:rPr>
          <w:color w:val="00002F"/>
        </w:rPr>
        <w:t xml:space="preserve"> ki</w:t>
      </w:r>
      <w:r>
        <w:br/>
      </w:r>
      <w:r>
        <w:rPr>
          <w:color w:val="00006D"/>
        </w:rPr>
        <w:t xml:space="preserve"> saving</w:t>
      </w:r>
      <w:r>
        <w:rPr>
          <w:color w:val="000038"/>
        </w:rPr>
        <w:t xml:space="preserve"> account</w:t>
      </w:r>
      <w:r>
        <w:rPr>
          <w:color w:val="00003A"/>
        </w:rPr>
        <w:t xml:space="preserve"> ki</w:t>
      </w:r>
      <w:r>
        <w:rPr>
          <w:color w:val="A50000"/>
        </w:rPr>
        <w:t xml:space="preserve"> ektai</w:t>
      </w:r>
      <w:r>
        <w:rPr>
          <w:color w:val="000056"/>
        </w:rPr>
        <w:t xml:space="preserve"> kora</w:t>
      </w:r>
      <w:r>
        <w:rPr>
          <w:color w:val="00006A"/>
        </w:rPr>
        <w:t xml:space="preserve"> jai</w:t>
      </w:r>
      <w:r>
        <w:br/>
      </w:r>
      <w:r>
        <w:rPr>
          <w:color w:val="00007D"/>
        </w:rPr>
        <w:t xml:space="preserve"> more</w:t>
      </w:r>
      <w:r>
        <w:rPr>
          <w:color w:val="810000"/>
        </w:rPr>
        <w:t xml:space="preserve"> than</w:t>
      </w:r>
      <w:r>
        <w:rPr>
          <w:color w:val="00006F"/>
        </w:rPr>
        <w:t xml:space="preserve"> one</w:t>
      </w:r>
      <w:r>
        <w:rPr>
          <w:color w:val="000053"/>
        </w:rPr>
        <w:t xml:space="preserve"> savings</w:t>
      </w:r>
      <w:r>
        <w:rPr>
          <w:color w:val="000030"/>
        </w:rPr>
        <w:t xml:space="preserve"> account</w:t>
      </w:r>
      <w:r>
        <w:rPr>
          <w:color w:val="000067"/>
        </w:rPr>
        <w:t xml:space="preserve"> possible</w:t>
      </w:r>
      <w:r>
        <w:br/>
      </w:r>
      <w:r>
        <w:rPr>
          <w:color w:val="300000"/>
        </w:rPr>
        <w:t xml:space="preserve"> আমার</w:t>
      </w:r>
      <w:r>
        <w:rPr>
          <w:color w:val="00004E"/>
        </w:rPr>
        <w:t xml:space="preserve"> একটা</w:t>
      </w:r>
      <w:r>
        <w:rPr>
          <w:color w:val="00005D"/>
        </w:rPr>
        <w:t xml:space="preserve"> সেভিংস</w:t>
      </w:r>
      <w:r>
        <w:rPr>
          <w:color w:val="000047"/>
        </w:rPr>
        <w:t xml:space="preserve"> আছে</w:t>
      </w:r>
      <w:r>
        <w:rPr>
          <w:color w:val="00008A"/>
        </w:rPr>
        <w:t xml:space="preserve"> আরেকটা</w:t>
      </w:r>
      <w:r>
        <w:rPr>
          <w:color w:val="000055"/>
        </w:rPr>
        <w:t xml:space="preserve"> খুলতে</w:t>
      </w:r>
      <w:r>
        <w:rPr>
          <w:color w:val="000047"/>
        </w:rPr>
        <w:t xml:space="preserve"> চাই</w:t>
      </w:r>
      <w:r>
        <w:rPr>
          <w:color w:val="000069"/>
        </w:rPr>
        <w:t xml:space="preserve"> পারব</w:t>
      </w:r>
      <w:r>
        <w:br/>
      </w:r>
      <w:r>
        <w:rPr>
          <w:color w:val="000053"/>
        </w:rPr>
        <w:t xml:space="preserve"> একটা</w:t>
      </w:r>
      <w:r>
        <w:rPr>
          <w:color w:val="000063"/>
        </w:rPr>
        <w:t xml:space="preserve"> সেভিংস</w:t>
      </w:r>
      <w:r>
        <w:rPr>
          <w:color w:val="590000"/>
        </w:rPr>
        <w:t xml:space="preserve"> করেছি</w:t>
      </w:r>
      <w:r>
        <w:rPr>
          <w:color w:val="000053"/>
        </w:rPr>
        <w:t xml:space="preserve"> বিকাশে</w:t>
      </w:r>
      <w:r>
        <w:rPr>
          <w:color w:val="000092"/>
        </w:rPr>
        <w:t xml:space="preserve"> আরেকটা</w:t>
      </w:r>
      <w:r>
        <w:rPr>
          <w:color w:val="5B0000"/>
        </w:rPr>
        <w:t xml:space="preserve"> হবে</w:t>
      </w:r>
      <w:r>
        <w:rPr>
          <w:color w:val="390000"/>
        </w:rPr>
        <w:t xml:space="preserve"> কি</w:t>
      </w:r>
      <w:r>
        <w:br/>
      </w:r>
      <w:r>
        <w:rPr>
          <w:color w:val="000096"/>
        </w:rPr>
        <w:t xml:space="preserve"> এখাধিক</w:t>
      </w:r>
      <w:r>
        <w:rPr>
          <w:color w:val="000096"/>
        </w:rPr>
        <w:t xml:space="preserve"> দিপজিত</w:t>
      </w:r>
      <w:r>
        <w:rPr>
          <w:color w:val="2B0000"/>
        </w:rPr>
        <w:t xml:space="preserve"> কি</w:t>
      </w:r>
      <w:r>
        <w:rPr>
          <w:color w:val="430000"/>
        </w:rPr>
        <w:t xml:space="preserve"> করা</w:t>
      </w:r>
      <w:r>
        <w:rPr>
          <w:color w:val="000073"/>
        </w:rPr>
        <w:t xml:space="preserve"> জায়</w:t>
      </w:r>
      <w:r>
        <w:br/>
      </w:r>
      <w:r>
        <w:rPr>
          <w:color w:val="250000"/>
        </w:rPr>
        <w:t xml:space="preserve"> আমি</w:t>
      </w:r>
      <w:r>
        <w:rPr>
          <w:color w:val="00003A"/>
        </w:rPr>
        <w:t xml:space="preserve"> বিকাশে</w:t>
      </w:r>
      <w:r>
        <w:rPr>
          <w:color w:val="000045"/>
        </w:rPr>
        <w:t xml:space="preserve"> সেভিংস</w:t>
      </w:r>
      <w:r>
        <w:rPr>
          <w:color w:val="00002D"/>
        </w:rPr>
        <w:t xml:space="preserve"> একাউন্ট</w:t>
      </w:r>
      <w:r>
        <w:rPr>
          <w:color w:val="2F0000"/>
        </w:rPr>
        <w:t xml:space="preserve"> করতে</w:t>
      </w:r>
      <w:r>
        <w:rPr>
          <w:color w:val="000035"/>
        </w:rPr>
        <w:t xml:space="preserve"> চাই</w:t>
      </w:r>
      <w:r>
        <w:rPr>
          <w:color w:val="320000"/>
        </w:rPr>
        <w:t xml:space="preserve"> কিন্তু</w:t>
      </w:r>
      <w:r>
        <w:rPr>
          <w:color w:val="00003A"/>
        </w:rPr>
        <w:t xml:space="preserve"> একটা</w:t>
      </w:r>
      <w:r>
        <w:rPr>
          <w:color w:val="5E0000"/>
        </w:rPr>
        <w:t xml:space="preserve"> নয়</w:t>
      </w:r>
      <w:r>
        <w:rPr>
          <w:color w:val="000089"/>
        </w:rPr>
        <w:t xml:space="preserve"> তিনটা</w:t>
      </w:r>
      <w:r>
        <w:rPr>
          <w:color w:val="440000"/>
        </w:rPr>
        <w:t xml:space="preserve"> এটা</w:t>
      </w:r>
      <w:r>
        <w:rPr>
          <w:color w:val="400000"/>
        </w:rPr>
        <w:t xml:space="preserve"> হবে</w:t>
      </w:r>
      <w:r>
        <w:rPr>
          <w:color w:val="490000"/>
        </w:rPr>
        <w:t xml:space="preserve"> তো</w:t>
      </w:r>
      <w:r>
        <w:br/>
      </w:r>
      <w:r>
        <w:rPr>
          <w:color w:val="330000"/>
        </w:rPr>
        <w:t xml:space="preserve"> ami</w:t>
      </w:r>
      <w:r>
        <w:rPr>
          <w:color w:val="000063"/>
        </w:rPr>
        <w:t xml:space="preserve"> saving</w:t>
      </w:r>
      <w:r>
        <w:rPr>
          <w:color w:val="630000"/>
        </w:rPr>
        <w:t xml:space="preserve"> korechi</w:t>
      </w:r>
      <w:r>
        <w:rPr>
          <w:color w:val="000059"/>
        </w:rPr>
        <w:t xml:space="preserve"> ekta</w:t>
      </w:r>
      <w:r>
        <w:rPr>
          <w:color w:val="00008F"/>
        </w:rPr>
        <w:t xml:space="preserve"> aro</w:t>
      </w:r>
      <w:r>
        <w:rPr>
          <w:color w:val="00004F"/>
        </w:rPr>
        <w:t xml:space="preserve"> korbo</w:t>
      </w:r>
      <w:r>
        <w:rPr>
          <w:color w:val="000057"/>
        </w:rPr>
        <w:t xml:space="preserve"> parbo</w:t>
      </w:r>
      <w:r>
        <w:br/>
      </w:r>
      <w:r>
        <w:rPr>
          <w:color w:val="00008C"/>
        </w:rPr>
        <w:t xml:space="preserve"> sevings</w:t>
      </w:r>
      <w:r>
        <w:rPr>
          <w:color w:val="00008A"/>
        </w:rPr>
        <w:t xml:space="preserve"> koyta</w:t>
      </w:r>
      <w:r>
        <w:rPr>
          <w:color w:val="470000"/>
        </w:rPr>
        <w:t xml:space="preserve"> korte</w:t>
      </w:r>
      <w:r>
        <w:rPr>
          <w:color w:val="00005F"/>
        </w:rPr>
        <w:t xml:space="preserve"> parbo</w:t>
      </w:r>
      <w:r>
        <w:rPr>
          <w:color w:val="6D0000"/>
        </w:rPr>
        <w:t xml:space="preserve"> ame</w:t>
      </w:r>
      <w:r>
        <w:br/>
      </w:r>
      <w:r>
        <w:rPr>
          <w:color w:val="580000"/>
        </w:rPr>
        <w:t xml:space="preserve"> আচ্ছা</w:t>
      </w:r>
      <w:r>
        <w:rPr>
          <w:color w:val="440000"/>
        </w:rPr>
        <w:t xml:space="preserve"> স্যার</w:t>
      </w:r>
      <w:r>
        <w:rPr>
          <w:color w:val="000046"/>
        </w:rPr>
        <w:t xml:space="preserve"> সেভিংস</w:t>
      </w:r>
      <w:r>
        <w:rPr>
          <w:color w:val="00008A"/>
        </w:rPr>
        <w:t xml:space="preserve"> একুয়ান্ট</w:t>
      </w:r>
      <w:r>
        <w:rPr>
          <w:color w:val="00005F"/>
        </w:rPr>
        <w:t xml:space="preserve"> কয়টা</w:t>
      </w:r>
      <w:r>
        <w:rPr>
          <w:color w:val="460000"/>
        </w:rPr>
        <w:t xml:space="preserve"> হয়</w:t>
      </w:r>
      <w:r>
        <w:rPr>
          <w:color w:val="770000"/>
        </w:rPr>
        <w:t xml:space="preserve"> একজনের</w:t>
      </w:r>
      <w:r>
        <w:br/>
      </w:r>
      <w:r>
        <w:rPr>
          <w:color w:val="000041"/>
        </w:rPr>
        <w:t xml:space="preserve"> want</w:t>
      </w:r>
      <w:r>
        <w:rPr>
          <w:color w:val="000030"/>
        </w:rPr>
        <w:t xml:space="preserve"> to</w:t>
      </w:r>
      <w:r>
        <w:rPr>
          <w:color w:val="000041"/>
        </w:rPr>
        <w:t xml:space="preserve"> open</w:t>
      </w:r>
      <w:r>
        <w:rPr>
          <w:color w:val="000064"/>
        </w:rPr>
        <w:t xml:space="preserve"> more</w:t>
      </w:r>
      <w:r>
        <w:rPr>
          <w:color w:val="670000"/>
        </w:rPr>
        <w:t xml:space="preserve"> than</w:t>
      </w:r>
      <w:r>
        <w:rPr>
          <w:color w:val="000059"/>
        </w:rPr>
        <w:t xml:space="preserve"> one</w:t>
      </w:r>
      <w:r>
        <w:rPr>
          <w:color w:val="000043"/>
        </w:rPr>
        <w:t xml:space="preserve"> savings</w:t>
      </w:r>
      <w:r>
        <w:rPr>
          <w:color w:val="000082"/>
        </w:rPr>
        <w:t xml:space="preserve"> posibble</w:t>
      </w:r>
      <w:r>
        <w:rPr>
          <w:color w:val="3C0000"/>
        </w:rPr>
        <w:t xml:space="preserve"> sir</w:t>
      </w:r>
      <w:r>
        <w:br/>
      </w:r>
      <w:r>
        <w:rPr>
          <w:color w:val="1D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4F"/>
        </w:rPr>
        <w:t xml:space="preserve"> নিজের</w:t>
      </w:r>
      <w:r>
        <w:rPr>
          <w:color w:val="000000"/>
        </w:rPr>
        <w:t xml:space="preserve"> জন্য</w:t>
      </w:r>
      <w:r>
        <w:rPr>
          <w:color w:val="000062"/>
        </w:rPr>
        <w:t xml:space="preserve"> বাবা</w:t>
      </w:r>
      <w:r>
        <w:rPr>
          <w:color w:val="3F0000"/>
        </w:rPr>
        <w:t xml:space="preserve"> ও</w:t>
      </w:r>
      <w:r>
        <w:rPr>
          <w:color w:val="610000"/>
        </w:rPr>
        <w:t xml:space="preserve"> মা</w:t>
      </w:r>
      <w:r>
        <w:rPr>
          <w:color w:val="2D0000"/>
        </w:rPr>
        <w:t xml:space="preserve"> এর</w:t>
      </w:r>
      <w:r>
        <w:rPr>
          <w:color w:val="5F0000"/>
        </w:rPr>
        <w:t xml:space="preserve"> এভাবে</w:t>
      </w:r>
      <w:r>
        <w:rPr>
          <w:color w:val="00006D"/>
        </w:rPr>
        <w:t xml:space="preserve"> কয়েকটি</w:t>
      </w:r>
      <w:r>
        <w:rPr>
          <w:color w:val="000037"/>
        </w:rPr>
        <w:t xml:space="preserve"> সেভিংস</w:t>
      </w:r>
      <w:r>
        <w:rPr>
          <w:color w:val="000039"/>
        </w:rPr>
        <w:t xml:space="preserve"> করব</w:t>
      </w:r>
      <w:r>
        <w:rPr>
          <w:color w:val="00003E"/>
        </w:rPr>
        <w:t xml:space="preserve"> পারব</w:t>
      </w:r>
      <w:r>
        <w:br/>
      </w:r>
      <w:r>
        <w:rPr>
          <w:color w:val="00004B"/>
        </w:rPr>
        <w:t xml:space="preserve"> সেভিংস</w:t>
      </w:r>
      <w:r>
        <w:rPr>
          <w:color w:val="000031"/>
        </w:rPr>
        <w:t xml:space="preserve"> একাউন্ট</w:t>
      </w:r>
      <w:r>
        <w:rPr>
          <w:color w:val="2B0000"/>
        </w:rPr>
        <w:t xml:space="preserve"> কি</w:t>
      </w:r>
      <w:r>
        <w:rPr>
          <w:color w:val="000095"/>
        </w:rPr>
        <w:t xml:space="preserve"> মাত্ত্র</w:t>
      </w:r>
      <w:r>
        <w:rPr>
          <w:color w:val="000095"/>
        </w:rPr>
        <w:t xml:space="preserve"> একটিই</w:t>
      </w:r>
      <w:r>
        <w:rPr>
          <w:color w:val="420000"/>
        </w:rPr>
        <w:t xml:space="preserve"> করা</w:t>
      </w:r>
      <w:r>
        <w:rPr>
          <w:color w:val="4A0000"/>
        </w:rPr>
        <w:t xml:space="preserve"> যায়</w:t>
      </w:r>
      <w:r>
        <w:br/>
      </w:r>
      <w:r>
        <w:rPr>
          <w:color w:val="630000"/>
        </w:rPr>
        <w:t xml:space="preserve"> একজন</w:t>
      </w:r>
      <w:r>
        <w:rPr>
          <w:color w:val="000027"/>
        </w:rPr>
        <w:t xml:space="preserve"> বিকাশ</w:t>
      </w:r>
      <w:r>
        <w:rPr>
          <w:color w:val="000054"/>
        </w:rPr>
        <w:t xml:space="preserve"> পার্সোনাল</w:t>
      </w:r>
      <w:r>
        <w:rPr>
          <w:color w:val="00006A"/>
        </w:rPr>
        <w:t xml:space="preserve"> গ্রাহক</w:t>
      </w:r>
      <w:r>
        <w:rPr>
          <w:color w:val="00006F"/>
        </w:rPr>
        <w:t xml:space="preserve"> কয়টি</w:t>
      </w:r>
      <w:r>
        <w:rPr>
          <w:color w:val="00004E"/>
        </w:rPr>
        <w:t xml:space="preserve"> সেভিংস</w:t>
      </w:r>
      <w:r>
        <w:rPr>
          <w:color w:val="350000"/>
        </w:rPr>
        <w:t xml:space="preserve"> করতে</w:t>
      </w:r>
      <w:r>
        <w:rPr>
          <w:color w:val="000074"/>
        </w:rPr>
        <w:t xml:space="preserve"> পারবে</w:t>
      </w:r>
      <w:r>
        <w:br/>
      </w:r>
      <w:r>
        <w:rPr>
          <w:color w:val="00007F"/>
        </w:rPr>
        <w:t xml:space="preserve"> সেভিন্স</w:t>
      </w:r>
      <w:r>
        <w:rPr>
          <w:color w:val="3F0000"/>
        </w:rPr>
        <w:t xml:space="preserve"> করেছি</w:t>
      </w:r>
      <w:r>
        <w:rPr>
          <w:color w:val="00007B"/>
        </w:rPr>
        <w:t xml:space="preserve"> গতমাসে</w:t>
      </w:r>
      <w:r>
        <w:rPr>
          <w:color w:val="000043"/>
        </w:rPr>
        <w:t xml:space="preserve"> একটি</w:t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72"/>
        </w:rPr>
        <w:t xml:space="preserve"> আরেকটি</w:t>
      </w:r>
      <w:r>
        <w:rPr>
          <w:color w:val="300000"/>
        </w:rPr>
        <w:t xml:space="preserve"> করতে</w:t>
      </w:r>
      <w:r>
        <w:rPr>
          <w:color w:val="00004F"/>
        </w:rPr>
        <w:t xml:space="preserve"> পারব</w:t>
      </w:r>
      <w:r>
        <w:br/>
      </w:r>
      <w:r>
        <w:rPr>
          <w:color w:val="250000"/>
        </w:rPr>
        <w:t xml:space="preserve"> ami</w:t>
      </w:r>
      <w:r>
        <w:rPr>
          <w:color w:val="000075"/>
        </w:rPr>
        <w:t xml:space="preserve"> chailei</w:t>
      </w:r>
      <w:r>
        <w:rPr>
          <w:color w:val="000026"/>
        </w:rPr>
        <w:t xml:space="preserve"> ki</w:t>
      </w:r>
      <w:r>
        <w:rPr>
          <w:color w:val="000075"/>
        </w:rPr>
        <w:t xml:space="preserve"> ektir</w:t>
      </w:r>
      <w:r>
        <w:rPr>
          <w:color w:val="000063"/>
        </w:rPr>
        <w:t xml:space="preserve"> besi</w:t>
      </w:r>
      <w:r>
        <w:rPr>
          <w:color w:val="000040"/>
        </w:rPr>
        <w:t xml:space="preserve"> savings</w:t>
      </w:r>
      <w:r>
        <w:rPr>
          <w:color w:val="000075"/>
        </w:rPr>
        <w:t xml:space="preserve"> scim</w:t>
      </w:r>
      <w:r>
        <w:rPr>
          <w:color w:val="300000"/>
        </w:rPr>
        <w:t xml:space="preserve"> korte</w:t>
      </w:r>
      <w:r>
        <w:rPr>
          <w:color w:val="00003F"/>
        </w:rPr>
        <w:t xml:space="preserve"> parbo</w:t>
      </w:r>
      <w:r>
        <w:br/>
      </w:r>
      <w:r>
        <w:rPr>
          <w:color w:val="440000"/>
        </w:rPr>
        <w:t xml:space="preserve"> amake</w:t>
      </w:r>
      <w:r>
        <w:rPr>
          <w:color w:val="460000"/>
        </w:rPr>
        <w:t xml:space="preserve"> ektu</w:t>
      </w:r>
      <w:r>
        <w:rPr>
          <w:color w:val="580000"/>
        </w:rPr>
        <w:t xml:space="preserve"> bolun</w:t>
      </w:r>
      <w:r>
        <w:rPr>
          <w:color w:val="3C0000"/>
        </w:rPr>
        <w:t xml:space="preserve"> please</w:t>
      </w:r>
      <w:r>
        <w:rPr>
          <w:color w:val="230000"/>
        </w:rPr>
        <w:t xml:space="preserve"> ami</w:t>
      </w:r>
      <w:r>
        <w:rPr>
          <w:color w:val="000025"/>
        </w:rPr>
        <w:t xml:space="preserve"> ki</w:t>
      </w:r>
      <w:r>
        <w:rPr>
          <w:color w:val="000070"/>
        </w:rPr>
        <w:t xml:space="preserve"> chailei</w:t>
      </w:r>
      <w:r>
        <w:rPr>
          <w:color w:val="000069"/>
        </w:rPr>
        <w:t xml:space="preserve"> duita</w:t>
      </w:r>
      <w:r>
        <w:rPr>
          <w:color w:val="00003D"/>
        </w:rPr>
        <w:t xml:space="preserve"> savings</w:t>
      </w:r>
      <w:r>
        <w:rPr>
          <w:color w:val="2D0000"/>
        </w:rPr>
        <w:t xml:space="preserve"> korte</w:t>
      </w:r>
      <w:r>
        <w:rPr>
          <w:color w:val="00003C"/>
        </w:rPr>
        <w:t xml:space="preserve"> parbo</w:t>
      </w:r>
      <w:r>
        <w:rPr>
          <w:color w:val="450000"/>
        </w:rPr>
        <w:t xml:space="preserve"> apnader</w:t>
      </w:r>
      <w:r>
        <w:rPr>
          <w:color w:val="00001F"/>
        </w:rPr>
        <w:t xml:space="preserve"> bkash</w:t>
      </w:r>
      <w:r>
        <w:rPr>
          <w:color w:val="00002C"/>
        </w:rPr>
        <w:t xml:space="preserve"> e</w:t>
      </w:r>
      <w:r>
        <w:br/>
      </w:r>
      <w:r>
        <w:rPr>
          <w:color w:val="410000"/>
        </w:rPr>
        <w:t xml:space="preserve"> ektu</w:t>
      </w:r>
      <w:r>
        <w:rPr>
          <w:color w:val="000022"/>
        </w:rPr>
        <w:t xml:space="preserve"> ki</w:t>
      </w:r>
      <w:r>
        <w:rPr>
          <w:color w:val="00004F"/>
        </w:rPr>
        <w:t xml:space="preserve"> bola</w:t>
      </w:r>
      <w:r>
        <w:rPr>
          <w:color w:val="00003A"/>
        </w:rPr>
        <w:t xml:space="preserve"> jabe</w:t>
      </w:r>
      <w:r>
        <w:rPr>
          <w:color w:val="340000"/>
        </w:rPr>
        <w:t xml:space="preserve"> sir</w:t>
      </w:r>
      <w:r>
        <w:rPr>
          <w:color w:val="000051"/>
        </w:rPr>
        <w:t xml:space="preserve"> ekjon</w:t>
      </w:r>
      <w:r>
        <w:rPr>
          <w:color w:val="000071"/>
        </w:rPr>
        <w:t xml:space="preserve"> manush</w:t>
      </w:r>
      <w:r>
        <w:rPr>
          <w:color w:val="000071"/>
        </w:rPr>
        <w:t xml:space="preserve"> koiyta</w:t>
      </w:r>
      <w:r>
        <w:rPr>
          <w:color w:val="00003A"/>
        </w:rPr>
        <w:t xml:space="preserve"> savings</w:t>
      </w:r>
      <w:r>
        <w:rPr>
          <w:color w:val="000021"/>
        </w:rPr>
        <w:t xml:space="preserve"> account</w:t>
      </w:r>
      <w:r>
        <w:rPr>
          <w:color w:val="2B0000"/>
        </w:rPr>
        <w:t xml:space="preserve"> korte</w:t>
      </w:r>
      <w:r>
        <w:rPr>
          <w:color w:val="00005B"/>
        </w:rPr>
        <w:t xml:space="preserve"> parbe</w:t>
      </w:r>
      <w:r>
        <w:br/>
      </w:r>
      <w:r>
        <w:rPr>
          <w:color w:val="00005B"/>
        </w:rPr>
        <w:t xml:space="preserve"> how</w:t>
      </w:r>
      <w:r>
        <w:rPr>
          <w:color w:val="000079"/>
        </w:rPr>
        <w:t xml:space="preserve"> many</w:t>
      </w:r>
      <w:r>
        <w:rPr>
          <w:color w:val="000062"/>
        </w:rPr>
        <w:t xml:space="preserve"> savings</w:t>
      </w:r>
      <w:r>
        <w:rPr>
          <w:color w:val="000039"/>
        </w:rPr>
        <w:t xml:space="preserve"> account</w:t>
      </w:r>
      <w:r>
        <w:rPr>
          <w:color w:val="440000"/>
        </w:rPr>
        <w:t xml:space="preserve"> i</w:t>
      </w:r>
      <w:r>
        <w:rPr>
          <w:color w:val="000057"/>
        </w:rPr>
        <w:t xml:space="preserve"> can</w:t>
      </w:r>
      <w:r>
        <w:rPr>
          <w:color w:val="000080"/>
        </w:rPr>
        <w:t xml:space="preserve"> create</w:t>
      </w:r>
      <w:r>
        <w:br/>
      </w:r>
      <w:r>
        <w:rPr>
          <w:color w:val="500000"/>
        </w:rPr>
        <w:t xml:space="preserve"> স্যার</w:t>
      </w:r>
      <w:r>
        <w:rPr>
          <w:color w:val="520000"/>
        </w:rPr>
        <w:t xml:space="preserve"> একটু</w:t>
      </w:r>
      <w:r>
        <w:rPr>
          <w:color w:val="610000"/>
        </w:rPr>
        <w:t xml:space="preserve"> বলেন</w:t>
      </w:r>
      <w:r>
        <w:rPr>
          <w:color w:val="560000"/>
        </w:rPr>
        <w:t xml:space="preserve"> তো</w:t>
      </w:r>
      <w:r>
        <w:rPr>
          <w:color w:val="000080"/>
        </w:rPr>
        <w:t xml:space="preserve"> একাধিক</w:t>
      </w:r>
      <w:r>
        <w:rPr>
          <w:color w:val="000052"/>
        </w:rPr>
        <w:t xml:space="preserve"> সেভিংস</w:t>
      </w:r>
      <w:r>
        <w:rPr>
          <w:color w:val="380000"/>
        </w:rPr>
        <w:t xml:space="preserve"> করতে</w:t>
      </w:r>
      <w:r>
        <w:rPr>
          <w:color w:val="00005C"/>
        </w:rPr>
        <w:t xml:space="preserve"> পারব</w:t>
      </w:r>
      <w:r>
        <w:br/>
      </w:r>
      <w:r>
        <w:rPr>
          <w:color w:val="000049"/>
        </w:rPr>
        <w:t xml:space="preserve"> can</w:t>
      </w:r>
      <w:r>
        <w:rPr>
          <w:color w:val="380000"/>
        </w:rPr>
        <w:t xml:space="preserve"> i</w:t>
      </w:r>
      <w:r>
        <w:rPr>
          <w:color w:val="00004F"/>
        </w:rPr>
        <w:t xml:space="preserve"> open</w:t>
      </w:r>
      <w:r>
        <w:rPr>
          <w:color w:val="00007A"/>
        </w:rPr>
        <w:t xml:space="preserve"> more</w:t>
      </w:r>
      <w:r>
        <w:rPr>
          <w:color w:val="7F0000"/>
        </w:rPr>
        <w:t xml:space="preserve"> than</w:t>
      </w:r>
      <w:r>
        <w:rPr>
          <w:color w:val="00006D"/>
        </w:rPr>
        <w:t xml:space="preserve"> one</w:t>
      </w:r>
      <w:r>
        <w:rPr>
          <w:color w:val="000052"/>
        </w:rPr>
        <w:t xml:space="preserve"> savings</w:t>
      </w:r>
      <w:r>
        <w:br/>
      </w:r>
      <w:r>
        <w:rPr>
          <w:color w:val="00003D"/>
        </w:rPr>
        <w:t xml:space="preserve"> saving</w:t>
      </w:r>
      <w:r>
        <w:rPr>
          <w:color w:val="3D0000"/>
        </w:rPr>
        <w:t xml:space="preserve"> je</w:t>
      </w:r>
      <w:r>
        <w:rPr>
          <w:color w:val="000066"/>
        </w:rPr>
        <w:t xml:space="preserve"> enechen</w:t>
      </w:r>
      <w:r>
        <w:rPr>
          <w:color w:val="00004A"/>
        </w:rPr>
        <w:t xml:space="preserve"> apnara</w:t>
      </w:r>
      <w:r>
        <w:rPr>
          <w:color w:val="00006A"/>
        </w:rPr>
        <w:t xml:space="preserve"> svanings</w:t>
      </w:r>
      <w:r>
        <w:rPr>
          <w:color w:val="000020"/>
        </w:rPr>
        <w:t xml:space="preserve"> ki</w:t>
      </w:r>
      <w:r>
        <w:rPr>
          <w:color w:val="00004C"/>
        </w:rPr>
        <w:t xml:space="preserve"> ekjon</w:t>
      </w:r>
      <w:r>
        <w:rPr>
          <w:color w:val="00006A"/>
        </w:rPr>
        <w:t xml:space="preserve"> grahoker</w:t>
      </w:r>
      <w:r>
        <w:rPr>
          <w:color w:val="340000"/>
        </w:rPr>
        <w:t xml:space="preserve"> jonno</w:t>
      </w:r>
      <w:r>
        <w:rPr>
          <w:color w:val="5D0000"/>
        </w:rPr>
        <w:t xml:space="preserve"> ektai</w:t>
      </w:r>
      <w:r>
        <w:br/>
      </w:r>
      <w:r>
        <w:rPr>
          <w:color w:val="6E0000"/>
        </w:rPr>
        <w:t xml:space="preserve"> i</w:t>
      </w:r>
      <w:r>
        <w:rPr>
          <w:color w:val="510000"/>
        </w:rPr>
        <w:t xml:space="preserve"> have</w:t>
      </w:r>
      <w:r>
        <w:rPr>
          <w:color w:val="340000"/>
        </w:rPr>
        <w:t xml:space="preserve"> a</w:t>
      </w:r>
      <w:r>
        <w:rPr>
          <w:color w:val="00004F"/>
        </w:rPr>
        <w:t xml:space="preserve"> savings</w:t>
      </w:r>
      <w:r>
        <w:rPr>
          <w:color w:val="00002E"/>
        </w:rPr>
        <w:t xml:space="preserve"> account</w:t>
      </w:r>
      <w:r>
        <w:rPr>
          <w:color w:val="000047"/>
        </w:rPr>
        <w:t xml:space="preserve"> can</w:t>
      </w:r>
      <w:r>
        <w:rPr>
          <w:color w:val="6E0000"/>
        </w:rPr>
        <w:t xml:space="preserve"> i</w:t>
      </w:r>
      <w:r>
        <w:rPr>
          <w:color w:val="00004D"/>
        </w:rPr>
        <w:t xml:space="preserve"> open</w:t>
      </w:r>
      <w:r>
        <w:rPr>
          <w:color w:val="00006E"/>
        </w:rPr>
        <w:t xml:space="preserve"> another</w:t>
      </w:r>
      <w:r>
        <w:rPr>
          <w:color w:val="00006A"/>
        </w:rPr>
        <w:t xml:space="preserve"> one</w:t>
      </w:r>
      <w:r>
        <w:br/>
      </w:r>
      <w:r>
        <w:rPr>
          <w:color w:val="550000"/>
        </w:rPr>
        <w:t xml:space="preserve"> ame</w:t>
      </w:r>
      <w:r>
        <w:rPr>
          <w:color w:val="000078"/>
        </w:rPr>
        <w:t xml:space="preserve"> chaile</w:t>
      </w:r>
      <w:r>
        <w:rPr>
          <w:color w:val="000064"/>
        </w:rPr>
        <w:t xml:space="preserve"> onek</w:t>
      </w:r>
      <w:r>
        <w:rPr>
          <w:color w:val="00006B"/>
        </w:rPr>
        <w:t xml:space="preserve"> gulo</w:t>
      </w:r>
      <w:r>
        <w:rPr>
          <w:color w:val="00004C"/>
        </w:rPr>
        <w:t xml:space="preserve"> savings</w:t>
      </w:r>
      <w:r>
        <w:rPr>
          <w:color w:val="00002C"/>
        </w:rPr>
        <w:t xml:space="preserve"> account</w:t>
      </w:r>
      <w:r>
        <w:rPr>
          <w:color w:val="380000"/>
        </w:rPr>
        <w:t xml:space="preserve"> korte</w:t>
      </w:r>
      <w:r>
        <w:rPr>
          <w:color w:val="00004A"/>
        </w:rPr>
        <w:t xml:space="preserve"> parbo</w:t>
      </w:r>
      <w:r>
        <w:rPr>
          <w:color w:val="450000"/>
        </w:rPr>
        <w:t xml:space="preserve"> sir</w:t>
      </w:r>
      <w:r>
        <w:br/>
      </w:r>
      <w:r>
        <w:rPr>
          <w:color w:val="00005A"/>
        </w:rPr>
        <w:t xml:space="preserve"> savings</w:t>
      </w:r>
      <w:r>
        <w:rPr>
          <w:color w:val="00007F"/>
        </w:rPr>
        <w:t xml:space="preserve"> ekjon</w:t>
      </w:r>
      <w:r>
        <w:rPr>
          <w:color w:val="430000"/>
        </w:rPr>
        <w:t xml:space="preserve"> er</w:t>
      </w:r>
      <w:r>
        <w:rPr>
          <w:color w:val="560000"/>
        </w:rPr>
        <w:t xml:space="preserve"> jonno</w:t>
      </w:r>
      <w:r>
        <w:rPr>
          <w:color w:val="000084"/>
        </w:rPr>
        <w:t xml:space="preserve"> koita</w:t>
      </w:r>
      <w:r>
        <w:rPr>
          <w:color w:val="680000"/>
        </w:rPr>
        <w:t xml:space="preserve"> hoi</w:t>
      </w:r>
      <w:r>
        <w:br/>
      </w:r>
      <w:r>
        <w:rPr>
          <w:color w:val="000052"/>
        </w:rPr>
        <w:t xml:space="preserve"> suppose</w:t>
      </w:r>
      <w:r>
        <w:rPr>
          <w:color w:val="260000"/>
        </w:rPr>
        <w:t xml:space="preserve"> sir</w:t>
      </w:r>
      <w:r>
        <w:rPr>
          <w:color w:val="00003B"/>
        </w:rPr>
        <w:t xml:space="preserve"> today</w:t>
      </w:r>
      <w:r>
        <w:rPr>
          <w:color w:val="3B0000"/>
        </w:rPr>
        <w:t xml:space="preserve"> i</w:t>
      </w:r>
      <w:r>
        <w:rPr>
          <w:color w:val="2B0000"/>
        </w:rPr>
        <w:t xml:space="preserve"> have</w:t>
      </w:r>
      <w:r>
        <w:rPr>
          <w:color w:val="000052"/>
        </w:rPr>
        <w:t xml:space="preserve"> open</w:t>
      </w:r>
      <w:r>
        <w:rPr>
          <w:color w:val="000071"/>
        </w:rPr>
        <w:t xml:space="preserve"> one</w:t>
      </w:r>
      <w:r>
        <w:rPr>
          <w:color w:val="000055"/>
        </w:rPr>
        <w:t xml:space="preserve"> savings</w:t>
      </w:r>
      <w:r>
        <w:rPr>
          <w:color w:val="00003B"/>
        </w:rPr>
        <w:t xml:space="preserve"> after</w:t>
      </w:r>
      <w:r>
        <w:rPr>
          <w:color w:val="000049"/>
        </w:rPr>
        <w:t xml:space="preserve"> three</w:t>
      </w:r>
      <w:r>
        <w:rPr>
          <w:color w:val="00003C"/>
        </w:rPr>
        <w:t xml:space="preserve"> months</w:t>
      </w:r>
      <w:r>
        <w:rPr>
          <w:color w:val="00003B"/>
        </w:rPr>
        <w:t xml:space="preserve"> may</w:t>
      </w:r>
      <w:r>
        <w:rPr>
          <w:color w:val="3B0000"/>
        </w:rPr>
        <w:t xml:space="preserve"> i</w:t>
      </w:r>
      <w:r>
        <w:rPr>
          <w:color w:val="000052"/>
        </w:rPr>
        <w:t xml:space="preserve"> open</w:t>
      </w:r>
      <w:r>
        <w:rPr>
          <w:color w:val="000071"/>
        </w:rPr>
        <w:t xml:space="preserve"> one</w:t>
      </w:r>
      <w:r>
        <w:rPr>
          <w:color w:val="00003F"/>
        </w:rPr>
        <w:t xml:space="preserve"> more</w:t>
      </w:r>
      <w:r>
        <w:rPr>
          <w:color w:val="000055"/>
        </w:rPr>
        <w:t xml:space="preserve"> savings</w:t>
      </w:r>
      <w:r>
        <w:rPr>
          <w:color w:val="000018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