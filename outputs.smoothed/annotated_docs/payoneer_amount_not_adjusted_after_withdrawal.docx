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23"/>
        </w:rPr>
        <w:t xml:space="preserve"> bkash</w:t>
      </w:r>
      <w:r>
        <w:rPr>
          <w:color w:val="000031"/>
        </w:rPr>
        <w:t xml:space="preserve"> to</w:t>
      </w:r>
      <w:r>
        <w:rPr>
          <w:color w:val="000085"/>
        </w:rPr>
        <w:t xml:space="preserve"> payaoneer</w:t>
      </w:r>
      <w:r>
        <w:rPr>
          <w:color w:val="00006E"/>
        </w:rPr>
        <w:t xml:space="preserve"> linked</w:t>
      </w:r>
      <w:r>
        <w:rPr>
          <w:color w:val="000039"/>
        </w:rPr>
        <w:t xml:space="preserve"> kore</w:t>
      </w:r>
      <w:r>
        <w:rPr>
          <w:color w:val="000000"/>
        </w:rPr>
        <w:t xml:space="preserve"> $</w:t>
      </w:r>
      <w:r>
        <w:rPr>
          <w:color w:val="00006D"/>
        </w:rPr>
        <w:t xml:space="preserve"> withdrawal</w:t>
      </w:r>
      <w:r>
        <w:rPr>
          <w:color w:val="500000"/>
        </w:rPr>
        <w:t xml:space="preserve"> korchi</w:t>
      </w:r>
      <w:r>
        <w:rPr>
          <w:color w:val="00002E"/>
        </w:rPr>
        <w:t xml:space="preserve"> taka</w:t>
      </w:r>
      <w:r>
        <w:rPr>
          <w:color w:val="00003B"/>
        </w:rPr>
        <w:t xml:space="preserve"> ase</w:t>
      </w:r>
      <w:r>
        <w:rPr>
          <w:color w:val="00003C"/>
        </w:rPr>
        <w:t xml:space="preserve"> nai</w:t>
      </w:r>
      <w:r>
        <w:br/>
      </w:r>
      <w:r>
        <w:rPr>
          <w:color w:val="00005A"/>
        </w:rPr>
        <w:t xml:space="preserve"> payoneer</w:t>
      </w:r>
      <w:r>
        <w:rPr>
          <w:color w:val="000042"/>
        </w:rPr>
        <w:t xml:space="preserve"> theke</w:t>
      </w:r>
      <w:r>
        <w:rPr>
          <w:color w:val="00002D"/>
        </w:rPr>
        <w:t xml:space="preserve"> bkash</w:t>
      </w:r>
      <w:r>
        <w:rPr>
          <w:color w:val="000040"/>
        </w:rPr>
        <w:t xml:space="preserve"> e</w:t>
      </w:r>
      <w:r>
        <w:rPr>
          <w:color w:val="00003C"/>
        </w:rPr>
        <w:t xml:space="preserve"> taka</w:t>
      </w:r>
      <w:r>
        <w:rPr>
          <w:color w:val="950000"/>
        </w:rPr>
        <w:t xml:space="preserve"> aste</w:t>
      </w:r>
      <w:r>
        <w:rPr>
          <w:color w:val="000053"/>
        </w:rPr>
        <w:t xml:space="preserve"> koto</w:t>
      </w:r>
      <w:r>
        <w:rPr>
          <w:color w:val="000072"/>
        </w:rPr>
        <w:t xml:space="preserve"> somoy</w:t>
      </w:r>
      <w:r>
        <w:rPr>
          <w:color w:val="000000"/>
        </w:rPr>
        <w:t xml:space="preserve"> lage</w:t>
      </w:r>
      <w:r>
        <w:br/>
      </w:r>
      <w:r>
        <w:rPr>
          <w:color w:val="000063"/>
        </w:rPr>
        <w:t xml:space="preserve"> রেমিট্যান্স</w:t>
      </w:r>
      <w:r>
        <w:rPr>
          <w:color w:val="000055"/>
        </w:rPr>
        <w:t xml:space="preserve"> hote</w:t>
      </w:r>
      <w:r>
        <w:rPr>
          <w:color w:val="00005D"/>
        </w:rPr>
        <w:t xml:space="preserve"> payonner</w:t>
      </w:r>
      <w:r>
        <w:rPr>
          <w:color w:val="280000"/>
        </w:rPr>
        <w:t xml:space="preserve"> a</w:t>
      </w:r>
      <w:r>
        <w:rPr>
          <w:color w:val="000065"/>
        </w:rPr>
        <w:t xml:space="preserve"> usd</w:t>
      </w:r>
      <w:r>
        <w:rPr>
          <w:color w:val="000054"/>
        </w:rPr>
        <w:t xml:space="preserve"> withdraw</w:t>
      </w:r>
      <w:r>
        <w:rPr>
          <w:color w:val="000054"/>
        </w:rPr>
        <w:t xml:space="preserve"> dilam</w:t>
      </w:r>
      <w:r>
        <w:rPr>
          <w:color w:val="000028"/>
        </w:rPr>
        <w:t xml:space="preserve"> tk</w:t>
      </w:r>
      <w:r>
        <w:rPr>
          <w:color w:val="00002D"/>
        </w:rPr>
        <w:t xml:space="preserve"> ta</w:t>
      </w:r>
      <w:r>
        <w:rPr>
          <w:color w:val="000054"/>
        </w:rPr>
        <w:t xml:space="preserve"> pailam</w:t>
      </w:r>
      <w:r>
        <w:rPr>
          <w:color w:val="000028"/>
        </w:rPr>
        <w:t xml:space="preserve"> na</w:t>
      </w:r>
      <w:r>
        <w:br/>
      </w:r>
      <w:r>
        <w:rPr>
          <w:color w:val="180000"/>
        </w:rPr>
        <w:t xml:space="preserve"> ami</w:t>
      </w:r>
      <w:r>
        <w:rPr>
          <w:color w:val="000045"/>
        </w:rPr>
        <w:t xml:space="preserve"> রেমিট্যান্স</w:t>
      </w:r>
      <w:r>
        <w:rPr>
          <w:color w:val="230000"/>
        </w:rPr>
        <w:t xml:space="preserve"> এ</w:t>
      </w:r>
      <w:r>
        <w:rPr>
          <w:color w:val="000082"/>
        </w:rPr>
        <w:t xml:space="preserve"> payonner</w:t>
      </w:r>
      <w:r>
        <w:rPr>
          <w:color w:val="00003B"/>
        </w:rPr>
        <w:t xml:space="preserve"> hote</w:t>
      </w:r>
      <w:r>
        <w:rPr>
          <w:color w:val="000047"/>
        </w:rPr>
        <w:t xml:space="preserve"> usd</w:t>
      </w:r>
      <w:r>
        <w:rPr>
          <w:color w:val="00003B"/>
        </w:rPr>
        <w:t xml:space="preserve"> withdraw</w:t>
      </w:r>
      <w:r>
        <w:rPr>
          <w:color w:val="00003A"/>
        </w:rPr>
        <w:t xml:space="preserve"> dilam</w:t>
      </w:r>
      <w:r>
        <w:rPr>
          <w:color w:val="260000"/>
        </w:rPr>
        <w:t xml:space="preserve"> kintu</w:t>
      </w:r>
      <w:r>
        <w:rPr>
          <w:color w:val="000039"/>
        </w:rPr>
        <w:t xml:space="preserve"> tk</w:t>
      </w:r>
      <w:r>
        <w:rPr>
          <w:color w:val="000036"/>
        </w:rPr>
        <w:t xml:space="preserve"> joma</w:t>
      </w:r>
      <w:r>
        <w:rPr>
          <w:color w:val="000041"/>
        </w:rPr>
        <w:t xml:space="preserve"> hoilo</w:t>
      </w:r>
      <w:r>
        <w:rPr>
          <w:color w:val="00001C"/>
        </w:rPr>
        <w:t xml:space="preserve"> na</w:t>
      </w:r>
      <w:r>
        <w:rPr>
          <w:color w:val="000000"/>
        </w:rPr>
        <w:t xml:space="preserve"> keno</w:t>
      </w:r>
      <w:r>
        <w:rPr>
          <w:color w:val="000082"/>
        </w:rPr>
        <w:t xml:space="preserve"> payonner</w:t>
      </w:r>
      <w:r>
        <w:rPr>
          <w:color w:val="00001F"/>
        </w:rPr>
        <w:t xml:space="preserve"> theke</w:t>
      </w:r>
      <w:r>
        <w:rPr>
          <w:color w:val="00001F"/>
        </w:rPr>
        <w:t xml:space="preserve"> to</w:t>
      </w:r>
      <w:r>
        <w:rPr>
          <w:color w:val="000039"/>
        </w:rPr>
        <w:t xml:space="preserve"> tk</w:t>
      </w:r>
      <w:r>
        <w:rPr>
          <w:color w:val="00002D"/>
        </w:rPr>
        <w:t xml:space="preserve"> kete</w:t>
      </w:r>
      <w:r>
        <w:rPr>
          <w:color w:val="000045"/>
        </w:rPr>
        <w:t xml:space="preserve"> neoya</w:t>
      </w:r>
      <w:r>
        <w:rPr>
          <w:color w:val="00003D"/>
        </w:rPr>
        <w:t xml:space="preserve"> hoiche</w:t>
      </w:r>
      <w:r>
        <w:br/>
      </w:r>
      <w:r>
        <w:rPr>
          <w:color w:val="280000"/>
        </w:rPr>
        <w:t xml:space="preserve"> ami</w:t>
      </w:r>
      <w:r>
        <w:rPr>
          <w:color w:val="000046"/>
        </w:rPr>
        <w:t xml:space="preserve"> payoneer</w:t>
      </w:r>
      <w:r>
        <w:rPr>
          <w:color w:val="000033"/>
        </w:rPr>
        <w:t xml:space="preserve"> theke</w:t>
      </w:r>
      <w:r>
        <w:rPr>
          <w:color w:val="00002F"/>
        </w:rPr>
        <w:t xml:space="preserve"> taka</w:t>
      </w:r>
      <w:r>
        <w:rPr>
          <w:color w:val="00005F"/>
        </w:rPr>
        <w:t xml:space="preserve"> withdraw</w:t>
      </w:r>
      <w:r>
        <w:rPr>
          <w:color w:val="750000"/>
        </w:rPr>
        <w:t xml:space="preserve"> diyesi</w:t>
      </w:r>
      <w:r>
        <w:rPr>
          <w:color w:val="000054"/>
        </w:rPr>
        <w:t xml:space="preserve"> ekhono</w:t>
      </w:r>
      <w:r>
        <w:rPr>
          <w:color w:val="00003D"/>
        </w:rPr>
        <w:t xml:space="preserve"> kono</w:t>
      </w:r>
      <w:r>
        <w:rPr>
          <w:color w:val="000069"/>
        </w:rPr>
        <w:t xml:space="preserve"> confirmation</w:t>
      </w:r>
      <w:r>
        <w:rPr>
          <w:color w:val="00003B"/>
        </w:rPr>
        <w:t xml:space="preserve"> ase</w:t>
      </w:r>
      <w:r>
        <w:rPr>
          <w:color w:val="000047"/>
        </w:rPr>
        <w:t xml:space="preserve"> ni</w:t>
      </w:r>
      <w:r>
        <w:br/>
      </w:r>
      <w:r>
        <w:rPr>
          <w:color w:val="190000"/>
        </w:rPr>
        <w:t xml:space="preserve"> ami</w:t>
      </w:r>
      <w:r>
        <w:rPr>
          <w:color w:val="000016"/>
        </w:rPr>
        <w:t xml:space="preserve"> bkash</w:t>
      </w:r>
      <w:r>
        <w:rPr>
          <w:color w:val="000056"/>
        </w:rPr>
        <w:t xml:space="preserve"> acclunt</w:t>
      </w:r>
      <w:r>
        <w:rPr>
          <w:color w:val="290000"/>
        </w:rPr>
        <w:t xml:space="preserve"> diye</w:t>
      </w:r>
      <w:r>
        <w:rPr>
          <w:color w:val="00005A"/>
        </w:rPr>
        <w:t xml:space="preserve"> payoneer</w:t>
      </w:r>
      <w:r>
        <w:rPr>
          <w:color w:val="000019"/>
        </w:rPr>
        <w:t xml:space="preserve"> account</w:t>
      </w:r>
      <w:r>
        <w:rPr>
          <w:color w:val="000000"/>
        </w:rPr>
        <w:t xml:space="preserve"> khulchilam</w:t>
      </w:r>
      <w:r>
        <w:rPr>
          <w:color w:val="000047"/>
        </w:rPr>
        <w:t xml:space="preserve"> tarpor</w:t>
      </w:r>
      <w:r>
        <w:rPr>
          <w:color w:val="00002A"/>
        </w:rPr>
        <w:t xml:space="preserve"> akta</w:t>
      </w:r>
      <w:r>
        <w:rPr>
          <w:color w:val="4F0000"/>
        </w:rPr>
        <w:t xml:space="preserve"> market</w:t>
      </w:r>
      <w:r>
        <w:rPr>
          <w:color w:val="00004D"/>
        </w:rPr>
        <w:t xml:space="preserve"> place</w:t>
      </w:r>
      <w:r>
        <w:rPr>
          <w:color w:val="000021"/>
        </w:rPr>
        <w:t xml:space="preserve"> theke</w:t>
      </w:r>
      <w:r>
        <w:rPr>
          <w:color w:val="00001E"/>
        </w:rPr>
        <w:t xml:space="preserve"> taka</w:t>
      </w:r>
      <w:r>
        <w:rPr>
          <w:color w:val="00002D"/>
        </w:rPr>
        <w:t xml:space="preserve"> transfer</w:t>
      </w:r>
      <w:r>
        <w:rPr>
          <w:color w:val="340000"/>
        </w:rPr>
        <w:t xml:space="preserve"> korchi</w:t>
      </w:r>
      <w:r>
        <w:rPr>
          <w:color w:val="210000"/>
        </w:rPr>
        <w:t xml:space="preserve"> but</w:t>
      </w:r>
      <w:r>
        <w:rPr>
          <w:color w:val="00005A"/>
        </w:rPr>
        <w:t xml:space="preserve"> payoneer</w:t>
      </w:r>
      <w:r>
        <w:rPr>
          <w:color w:val="1B0000"/>
        </w:rPr>
        <w:t xml:space="preserve"> amar</w:t>
      </w:r>
      <w:r>
        <w:rPr>
          <w:color w:val="00004A"/>
        </w:rPr>
        <w:t xml:space="preserve"> us</w:t>
      </w:r>
      <w:r>
        <w:rPr>
          <w:color w:val="000051"/>
        </w:rPr>
        <w:t xml:space="preserve"> doller</w:t>
      </w:r>
      <w:r>
        <w:rPr>
          <w:color w:val="000043"/>
        </w:rPr>
        <w:t xml:space="preserve"> pending</w:t>
      </w:r>
      <w:r>
        <w:rPr>
          <w:color w:val="000020"/>
        </w:rPr>
        <w:t xml:space="preserve"> e</w:t>
      </w:r>
      <w:r>
        <w:rPr>
          <w:color w:val="000000"/>
        </w:rPr>
        <w:t xml:space="preserve"> rakhche</w:t>
      </w:r>
      <w:r>
        <w:br/>
      </w:r>
      <w:r>
        <w:rPr>
          <w:color w:val="200000"/>
        </w:rPr>
        <w:t xml:space="preserve"> আমি</w:t>
      </w:r>
      <w:r>
        <w:rPr>
          <w:color w:val="6D0000"/>
        </w:rPr>
        <w:t xml:space="preserve"> এখনি</w:t>
      </w:r>
      <w:r>
        <w:rPr>
          <w:color w:val="000000"/>
        </w:rPr>
        <w:t xml:space="preserve"> $</w:t>
      </w:r>
      <w:r>
        <w:rPr>
          <w:color w:val="00004E"/>
        </w:rPr>
        <w:t xml:space="preserve"> পেওনিয়ার</w:t>
      </w:r>
      <w:r>
        <w:rPr>
          <w:color w:val="000028"/>
        </w:rPr>
        <w:t xml:space="preserve"> থেকে</w:t>
      </w:r>
      <w:r>
        <w:rPr>
          <w:color w:val="000065"/>
        </w:rPr>
        <w:t xml:space="preserve"> রেমিট্যান্স</w:t>
      </w:r>
      <w:r>
        <w:rPr>
          <w:color w:val="330000"/>
        </w:rPr>
        <w:t xml:space="preserve"> এ</w:t>
      </w:r>
      <w:r>
        <w:rPr>
          <w:color w:val="000021"/>
        </w:rPr>
        <w:t xml:space="preserve"> টাকা</w:t>
      </w:r>
      <w:r>
        <w:rPr>
          <w:color w:val="000072"/>
        </w:rPr>
        <w:t xml:space="preserve"> উইড্র</w:t>
      </w:r>
      <w:r>
        <w:rPr>
          <w:color w:val="000000"/>
        </w:rPr>
        <w:t xml:space="preserve"> করলাম</w:t>
      </w:r>
      <w:r>
        <w:rPr>
          <w:color w:val="2D0000"/>
        </w:rPr>
        <w:t xml:space="preserve"> কিন্তু</w:t>
      </w:r>
      <w:r>
        <w:rPr>
          <w:color w:val="3E0000"/>
        </w:rPr>
        <w:t xml:space="preserve"> এখনো</w:t>
      </w:r>
      <w:r>
        <w:rPr>
          <w:color w:val="00004D"/>
        </w:rPr>
        <w:t xml:space="preserve"> যোগ</w:t>
      </w:r>
      <w:r>
        <w:rPr>
          <w:color w:val="000047"/>
        </w:rPr>
        <w:t xml:space="preserve"> হয়নি</w:t>
      </w:r>
      <w:r>
        <w:br/>
      </w:r>
      <w:r>
        <w:rPr>
          <w:color w:val="1F0000"/>
        </w:rPr>
        <w:t xml:space="preserve"> amar</w:t>
      </w:r>
      <w:r>
        <w:rPr>
          <w:color w:val="000062"/>
        </w:rPr>
        <w:t xml:space="preserve"> fiver</w:t>
      </w:r>
      <w:r>
        <w:rPr>
          <w:color w:val="00004B"/>
        </w:rPr>
        <w:t xml:space="preserve"> theke</w:t>
      </w:r>
      <w:r>
        <w:rPr>
          <w:color w:val="3C0000"/>
        </w:rPr>
        <w:t xml:space="preserve"> asa</w:t>
      </w:r>
      <w:r>
        <w:rPr>
          <w:color w:val="000039"/>
        </w:rPr>
        <w:t xml:space="preserve"> transaction</w:t>
      </w:r>
      <w:r>
        <w:rPr>
          <w:color w:val="00001A"/>
        </w:rPr>
        <w:t xml:space="preserve"> bkash</w:t>
      </w:r>
      <w:r>
        <w:rPr>
          <w:color w:val="00005A"/>
        </w:rPr>
        <w:t xml:space="preserve"> approve</w:t>
      </w:r>
      <w:r>
        <w:rPr>
          <w:color w:val="5E0000"/>
        </w:rPr>
        <w:t xml:space="preserve"> koreni</w:t>
      </w:r>
      <w:r>
        <w:rPr>
          <w:color w:val="00005C"/>
        </w:rPr>
        <w:t xml:space="preserve"> peyoneer</w:t>
      </w:r>
      <w:r>
        <w:rPr>
          <w:color w:val="00004B"/>
        </w:rPr>
        <w:t xml:space="preserve"> theke</w:t>
      </w:r>
      <w:r>
        <w:rPr>
          <w:color w:val="00004E"/>
        </w:rPr>
        <w:t xml:space="preserve"> emon</w:t>
      </w:r>
      <w:r>
        <w:rPr>
          <w:color w:val="000025"/>
        </w:rPr>
        <w:t xml:space="preserve"> ta</w:t>
      </w:r>
      <w:r>
        <w:rPr>
          <w:color w:val="000024"/>
        </w:rPr>
        <w:t xml:space="preserve"> e</w:t>
      </w:r>
      <w:r>
        <w:rPr>
          <w:color w:val="000050"/>
        </w:rPr>
        <w:t xml:space="preserve"> bollo</w:t>
      </w:r>
      <w:r>
        <w:br/>
      </w:r>
      <w:r>
        <w:rPr>
          <w:color w:val="00004C"/>
        </w:rPr>
        <w:t xml:space="preserve"> ঘন্টা</w:t>
      </w:r>
      <w:r>
        <w:rPr>
          <w:color w:val="000061"/>
        </w:rPr>
        <w:t xml:space="preserve"> অতিবাহিত</w:t>
      </w:r>
      <w:r>
        <w:rPr>
          <w:color w:val="3A0000"/>
        </w:rPr>
        <w:t xml:space="preserve"> হয়ে</w:t>
      </w:r>
      <w:r>
        <w:rPr>
          <w:color w:val="490000"/>
        </w:rPr>
        <w:t xml:space="preserve"> গেল</w:t>
      </w:r>
      <w:r>
        <w:rPr>
          <w:color w:val="310000"/>
        </w:rPr>
        <w:t xml:space="preserve"> এখনো</w:t>
      </w:r>
      <w:r>
        <w:rPr>
          <w:color w:val="190000"/>
        </w:rPr>
        <w:t xml:space="preserve"> আমার</w:t>
      </w:r>
      <w:r>
        <w:rPr>
          <w:color w:val="00005A"/>
        </w:rPr>
        <w:t xml:space="preserve"> পেওনিয়ারের</w:t>
      </w:r>
      <w:r>
        <w:rPr>
          <w:color w:val="00001A"/>
        </w:rPr>
        <w:t xml:space="preserve"> টাকা</w:t>
      </w:r>
      <w:r>
        <w:rPr>
          <w:color w:val="000029"/>
        </w:rPr>
        <w:t xml:space="preserve"> বিকাশে</w:t>
      </w:r>
      <w:r>
        <w:rPr>
          <w:color w:val="00003C"/>
        </w:rPr>
        <w:t xml:space="preserve"> আসেনি</w:t>
      </w:r>
      <w:r>
        <w:rPr>
          <w:color w:val="000058"/>
        </w:rPr>
        <w:t xml:space="preserve"> পেওনিয়ার</w:t>
      </w:r>
      <w:r>
        <w:rPr>
          <w:color w:val="00001F"/>
        </w:rPr>
        <w:t xml:space="preserve"> থেকে</w:t>
      </w:r>
      <w:r>
        <w:rPr>
          <w:color w:val="000061"/>
        </w:rPr>
        <w:t xml:space="preserve"> উদ্র</w:t>
      </w:r>
      <w:r>
        <w:rPr>
          <w:color w:val="480000"/>
        </w:rPr>
        <w:t xml:space="preserve"> দিয়েছি</w:t>
      </w:r>
      <w:r>
        <w:br/>
      </w:r>
      <w:r>
        <w:rPr>
          <w:color w:val="240000"/>
        </w:rPr>
        <w:t xml:space="preserve"> আমার</w:t>
      </w:r>
      <w:r>
        <w:rPr>
          <w:color w:val="00007F"/>
        </w:rPr>
        <w:t xml:space="preserve"> পেওনিয়ার</w:t>
      </w:r>
      <w:r>
        <w:rPr>
          <w:color w:val="00002E"/>
        </w:rPr>
        <w:t xml:space="preserve"> একাউন্ট</w:t>
      </w:r>
      <w:r>
        <w:rPr>
          <w:color w:val="00002D"/>
        </w:rPr>
        <w:t xml:space="preserve"> থেকে</w:t>
      </w:r>
      <w:r>
        <w:rPr>
          <w:color w:val="00004C"/>
        </w:rPr>
        <w:t xml:space="preserve"> টাকা</w:t>
      </w:r>
      <w:r>
        <w:rPr>
          <w:color w:val="000042"/>
        </w:rPr>
        <w:t xml:space="preserve"> কেটে</w:t>
      </w:r>
      <w:r>
        <w:rPr>
          <w:color w:val="000064"/>
        </w:rPr>
        <w:t xml:space="preserve"> নিয়েছে</w:t>
      </w:r>
      <w:r>
        <w:rPr>
          <w:color w:val="00006C"/>
        </w:rPr>
        <w:t xml:space="preserve"> অথচ</w:t>
      </w:r>
      <w:r>
        <w:rPr>
          <w:color w:val="00003B"/>
        </w:rPr>
        <w:t xml:space="preserve"> বিকাশে</w:t>
      </w:r>
      <w:r>
        <w:rPr>
          <w:color w:val="00004C"/>
        </w:rPr>
        <w:t xml:space="preserve"> টাকা</w:t>
      </w:r>
      <w:r>
        <w:rPr>
          <w:color w:val="000056"/>
        </w:rPr>
        <w:t xml:space="preserve"> আসেনি</w:t>
      </w:r>
      <w:r>
        <w:br/>
      </w:r>
      <w:r>
        <w:rPr>
          <w:color w:val="1C0000"/>
        </w:rPr>
        <w:t xml:space="preserve"> আমি</w:t>
      </w:r>
      <w:r>
        <w:rPr>
          <w:color w:val="000061"/>
        </w:rPr>
        <w:t xml:space="preserve"> পেওনিয়ার</w:t>
      </w:r>
      <w:r>
        <w:rPr>
          <w:color w:val="000022"/>
        </w:rPr>
        <w:t xml:space="preserve"> থেকে</w:t>
      </w:r>
      <w:r>
        <w:rPr>
          <w:color w:val="3B0000"/>
        </w:rPr>
        <w:t xml:space="preserve"> কিছু</w:t>
      </w:r>
      <w:r>
        <w:rPr>
          <w:color w:val="00001D"/>
        </w:rPr>
        <w:t xml:space="preserve"> টাকা</w:t>
      </w:r>
      <w:r>
        <w:rPr>
          <w:color w:val="00006A"/>
        </w:rPr>
        <w:t xml:space="preserve"> উইড্রো</w:t>
      </w:r>
      <w:r>
        <w:rPr>
          <w:color w:val="440000"/>
        </w:rPr>
        <w:t xml:space="preserve"> করছিলাম</w:t>
      </w:r>
      <w:r>
        <w:rPr>
          <w:color w:val="000061"/>
        </w:rPr>
        <w:t xml:space="preserve"> এগুলো</w:t>
      </w:r>
      <w:r>
        <w:rPr>
          <w:color w:val="360000"/>
        </w:rPr>
        <w:t xml:space="preserve"> এখনো</w:t>
      </w:r>
      <w:r>
        <w:rPr>
          <w:color w:val="000037"/>
        </w:rPr>
        <w:t xml:space="preserve"> পাইনি</w:t>
      </w:r>
      <w:r>
        <w:rPr>
          <w:color w:val="000051"/>
        </w:rPr>
        <w:t xml:space="preserve"> ট্রানজেকশন</w:t>
      </w:r>
      <w:r>
        <w:rPr>
          <w:color w:val="000056"/>
        </w:rPr>
        <w:t xml:space="preserve"> ফেল</w:t>
      </w:r>
      <w:r>
        <w:rPr>
          <w:color w:val="00003C"/>
        </w:rPr>
        <w:t xml:space="preserve"> দেখাচ্ছে</w:t>
      </w:r>
      <w:r>
        <w:br/>
      </w:r>
      <w:r>
        <w:rPr>
          <w:color w:val="440000"/>
        </w:rPr>
        <w:t xml:space="preserve"> jodi</w:t>
      </w:r>
      <w:r>
        <w:rPr>
          <w:color w:val="00003A"/>
        </w:rPr>
        <w:t xml:space="preserve"> payoneer</w:t>
      </w:r>
      <w:r>
        <w:rPr>
          <w:color w:val="00002A"/>
        </w:rPr>
        <w:t xml:space="preserve"> theke</w:t>
      </w:r>
      <w:r>
        <w:rPr>
          <w:color w:val="00003B"/>
        </w:rPr>
        <w:t xml:space="preserve"> bkash</w:t>
      </w:r>
      <w:r>
        <w:rPr>
          <w:color w:val="000053"/>
        </w:rPr>
        <w:t xml:space="preserve"> e</w:t>
      </w:r>
      <w:r>
        <w:rPr>
          <w:color w:val="00004E"/>
        </w:rPr>
        <w:t xml:space="preserve"> taka</w:t>
      </w:r>
      <w:r>
        <w:rPr>
          <w:color w:val="000049"/>
        </w:rPr>
        <w:t xml:space="preserve"> nei</w:t>
      </w:r>
      <w:r>
        <w:rPr>
          <w:color w:val="00005A"/>
        </w:rPr>
        <w:t xml:space="preserve"> tobe</w:t>
      </w:r>
      <w:r>
        <w:rPr>
          <w:color w:val="000070"/>
        </w:rPr>
        <w:t xml:space="preserve"> kotokkhoner</w:t>
      </w:r>
      <w:r>
        <w:rPr>
          <w:color w:val="000053"/>
        </w:rPr>
        <w:t xml:space="preserve"> moddhe</w:t>
      </w:r>
      <w:r>
        <w:rPr>
          <w:color w:val="00003B"/>
        </w:rPr>
        <w:t xml:space="preserve"> bkash</w:t>
      </w:r>
      <w:r>
        <w:rPr>
          <w:color w:val="000053"/>
        </w:rPr>
        <w:t xml:space="preserve"> e</w:t>
      </w:r>
      <w:r>
        <w:rPr>
          <w:color w:val="00004E"/>
        </w:rPr>
        <w:t xml:space="preserve"> taka</w:t>
      </w:r>
      <w:r>
        <w:rPr>
          <w:color w:val="000048"/>
        </w:rPr>
        <w:t xml:space="preserve"> joma</w:t>
      </w:r>
      <w:r>
        <w:rPr>
          <w:color w:val="000000"/>
        </w:rPr>
        <w:t xml:space="preserve"> hobe</w:t>
      </w:r>
      <w:r>
        <w:br/>
      </w:r>
      <w:r>
        <w:rPr>
          <w:color w:val="00002A"/>
        </w:rPr>
        <w:t xml:space="preserve"> bkash</w:t>
      </w:r>
      <w:r>
        <w:rPr>
          <w:color w:val="00002E"/>
        </w:rPr>
        <w:t xml:space="preserve"> apps</w:t>
      </w:r>
      <w:r>
        <w:rPr>
          <w:color w:val="360000"/>
        </w:rPr>
        <w:t xml:space="preserve"> a</w:t>
      </w:r>
      <w:r>
        <w:rPr>
          <w:color w:val="000042"/>
        </w:rPr>
        <w:t xml:space="preserve"> রেমিট্যান্স</w:t>
      </w:r>
      <w:r>
        <w:rPr>
          <w:color w:val="000039"/>
        </w:rPr>
        <w:t xml:space="preserve"> hote</w:t>
      </w:r>
      <w:r>
        <w:rPr>
          <w:color w:val="00007D"/>
        </w:rPr>
        <w:t xml:space="preserve"> payonner</w:t>
      </w:r>
      <w:r>
        <w:rPr>
          <w:color w:val="000020"/>
        </w:rPr>
        <w:t xml:space="preserve"> add</w:t>
      </w:r>
      <w:r>
        <w:rPr>
          <w:color w:val="000050"/>
        </w:rPr>
        <w:t xml:space="preserve"> kpre</w:t>
      </w:r>
      <w:r>
        <w:rPr>
          <w:color w:val="00002A"/>
        </w:rPr>
        <w:t xml:space="preserve"> bkash</w:t>
      </w:r>
      <w:r>
        <w:rPr>
          <w:color w:val="360000"/>
        </w:rPr>
        <w:t xml:space="preserve"> a</w:t>
      </w:r>
      <w:r>
        <w:rPr>
          <w:color w:val="000052"/>
        </w:rPr>
        <w:t xml:space="preserve"> tk</w:t>
      </w:r>
      <w:r>
        <w:rPr>
          <w:color w:val="000038"/>
        </w:rPr>
        <w:t xml:space="preserve"> withdraw</w:t>
      </w:r>
      <w:r>
        <w:rPr>
          <w:color w:val="000038"/>
        </w:rPr>
        <w:t xml:space="preserve"> dilam</w:t>
      </w:r>
      <w:r>
        <w:rPr>
          <w:color w:val="000052"/>
        </w:rPr>
        <w:t xml:space="preserve"> tk</w:t>
      </w:r>
      <w:r>
        <w:rPr>
          <w:color w:val="00003B"/>
        </w:rPr>
        <w:t xml:space="preserve"> to</w:t>
      </w:r>
      <w:r>
        <w:rPr>
          <w:color w:val="000038"/>
        </w:rPr>
        <w:t xml:space="preserve"> pailam</w:t>
      </w:r>
      <w:r>
        <w:rPr>
          <w:color w:val="00001B"/>
        </w:rPr>
        <w:t xml:space="preserve"> na</w:t>
      </w:r>
      <w:r>
        <w:rPr>
          <w:color w:val="00007D"/>
        </w:rPr>
        <w:t xml:space="preserve"> payonner</w:t>
      </w:r>
      <w:r>
        <w:rPr>
          <w:color w:val="00001E"/>
        </w:rPr>
        <w:t xml:space="preserve"> theke</w:t>
      </w:r>
      <w:r>
        <w:rPr>
          <w:color w:val="00003B"/>
        </w:rPr>
        <w:t xml:space="preserve"> to</w:t>
      </w:r>
      <w:r>
        <w:rPr>
          <w:color w:val="000052"/>
        </w:rPr>
        <w:t xml:space="preserve"> tk</w:t>
      </w:r>
      <w:r>
        <w:rPr>
          <w:color w:val="00002B"/>
        </w:rPr>
        <w:t xml:space="preserve"> kete</w:t>
      </w:r>
      <w:r>
        <w:rPr>
          <w:color w:val="00003D"/>
        </w:rPr>
        <w:t xml:space="preserve"> nilo</w:t>
      </w:r>
      <w:r>
        <w:br/>
      </w:r>
      <w:r>
        <w:rPr>
          <w:color w:val="2D0000"/>
        </w:rPr>
        <w:t xml:space="preserve"> ami</w:t>
      </w:r>
      <w:r>
        <w:rPr>
          <w:color w:val="00004F"/>
        </w:rPr>
        <w:t xml:space="preserve"> payoneer</w:t>
      </w:r>
      <w:r>
        <w:rPr>
          <w:color w:val="00003A"/>
        </w:rPr>
        <w:t xml:space="preserve"> theke</w:t>
      </w:r>
      <w:r>
        <w:rPr>
          <w:color w:val="00006B"/>
        </w:rPr>
        <w:t xml:space="preserve"> taka</w:t>
      </w:r>
      <w:r>
        <w:rPr>
          <w:color w:val="00006C"/>
        </w:rPr>
        <w:t xml:space="preserve"> withdraw</w:t>
      </w:r>
      <w:r>
        <w:rPr>
          <w:color w:val="000068"/>
        </w:rPr>
        <w:t xml:space="preserve"> disi</w:t>
      </w:r>
      <w:r>
        <w:rPr>
          <w:color w:val="00006B"/>
        </w:rPr>
        <w:t xml:space="preserve"> taka</w:t>
      </w:r>
      <w:r>
        <w:rPr>
          <w:color w:val="00003A"/>
        </w:rPr>
        <w:t xml:space="preserve"> ta</w:t>
      </w:r>
      <w:r>
        <w:rPr>
          <w:color w:val="00007D"/>
        </w:rPr>
        <w:t xml:space="preserve"> astese</w:t>
      </w:r>
      <w:r>
        <w:rPr>
          <w:color w:val="000000"/>
        </w:rPr>
        <w:t xml:space="preserve"> na</w:t>
      </w:r>
      <w:r>
        <w:rPr>
          <w:color w:val="000000"/>
        </w:rPr>
        <w:t xml:space="preserve"> code</w:t>
      </w:r>
      <w:r>
        <w:rPr>
          <w:color w:val="000000"/>
        </w:rPr>
        <w:t xml:space="preserve"> gicoukesh</w:t>
      </w:r>
      <w:r>
        <w:br/>
      </w:r>
      <w:r>
        <w:rPr>
          <w:color w:val="110000"/>
        </w:rPr>
        <w:t xml:space="preserve"> আমি</w:t>
      </w:r>
      <w:r>
        <w:rPr>
          <w:color w:val="000073"/>
        </w:rPr>
        <w:t xml:space="preserve"> প্রায়</w:t>
      </w:r>
      <w:r>
        <w:rPr>
          <w:color w:val="000028"/>
        </w:rPr>
        <w:t xml:space="preserve"> আজ</w:t>
      </w:r>
      <w:r>
        <w:rPr>
          <w:color w:val="330000"/>
        </w:rPr>
        <w:t xml:space="preserve"> টার</w:t>
      </w:r>
      <w:r>
        <w:rPr>
          <w:color w:val="000032"/>
        </w:rPr>
        <w:t xml:space="preserve"> সময়</w:t>
      </w:r>
      <w:r>
        <w:rPr>
          <w:color w:val="000032"/>
        </w:rPr>
        <w:t xml:space="preserve"> পেওনার</w:t>
      </w:r>
      <w:r>
        <w:rPr>
          <w:color w:val="000015"/>
        </w:rPr>
        <w:t xml:space="preserve"> থেকে</w:t>
      </w:r>
      <w:r>
        <w:rPr>
          <w:color w:val="000064"/>
        </w:rPr>
        <w:t xml:space="preserve"> ডলার</w:t>
      </w:r>
      <w:r>
        <w:rPr>
          <w:color w:val="000032"/>
        </w:rPr>
        <w:t xml:space="preserve"> রেমিটেন্স</w:t>
      </w:r>
      <w:r>
        <w:rPr>
          <w:color w:val="00003A"/>
        </w:rPr>
        <w:t xml:space="preserve"> এনেছি</w:t>
      </w:r>
      <w:r>
        <w:rPr>
          <w:color w:val="000041"/>
        </w:rPr>
        <w:t xml:space="preserve"> টিউনার</w:t>
      </w:r>
      <w:r>
        <w:rPr>
          <w:color w:val="1B0000"/>
        </w:rPr>
        <w:t xml:space="preserve"> এ</w:t>
      </w:r>
      <w:r>
        <w:rPr>
          <w:color w:val="00003B"/>
        </w:rPr>
        <w:t xml:space="preserve"> কমপ্লিট</w:t>
      </w:r>
      <w:r>
        <w:rPr>
          <w:color w:val="000024"/>
        </w:rPr>
        <w:t xml:space="preserve"> দেখাচ্ছে</w:t>
      </w:r>
      <w:r>
        <w:rPr>
          <w:color w:val="250000"/>
        </w:rPr>
        <w:t xml:space="preserve"> এবং</w:t>
      </w:r>
      <w:r>
        <w:rPr>
          <w:color w:val="000064"/>
        </w:rPr>
        <w:t xml:space="preserve"> ডলার</w:t>
      </w:r>
      <w:r>
        <w:rPr>
          <w:color w:val="00001F"/>
        </w:rPr>
        <w:t xml:space="preserve"> কেটে</w:t>
      </w:r>
      <w:r>
        <w:rPr>
          <w:color w:val="00002F"/>
        </w:rPr>
        <w:t xml:space="preserve"> নেওয়া</w:t>
      </w:r>
      <w:r>
        <w:rPr>
          <w:color w:val="270000"/>
        </w:rPr>
        <w:t xml:space="preserve"> হয়েছে</w:t>
      </w:r>
      <w:r>
        <w:rPr>
          <w:color w:val="180000"/>
        </w:rPr>
        <w:t xml:space="preserve"> কিন্তু</w:t>
      </w:r>
      <w:r>
        <w:rPr>
          <w:color w:val="00001B"/>
        </w:rPr>
        <w:t xml:space="preserve"> বিকাশে</w:t>
      </w:r>
      <w:r>
        <w:rPr>
          <w:color w:val="000011"/>
        </w:rPr>
        <w:t xml:space="preserve"> টাকা</w:t>
      </w:r>
      <w:r>
        <w:rPr>
          <w:color w:val="000033"/>
        </w:rPr>
        <w:t xml:space="preserve"> আসেনাই</w:t>
      </w:r>
      <w:r>
        <w:rPr>
          <w:color w:val="000073"/>
        </w:rPr>
        <w:t xml:space="preserve"> প্রায়</w:t>
      </w:r>
      <w:r>
        <w:rPr>
          <w:color w:val="000033"/>
        </w:rPr>
        <w:t xml:space="preserve"> ঘন্টা</w:t>
      </w:r>
      <w:r>
        <w:rPr>
          <w:color w:val="000025"/>
        </w:rPr>
        <w:t xml:space="preserve"> চলে</w:t>
      </w:r>
      <w:r>
        <w:rPr>
          <w:color w:val="00001D"/>
        </w:rPr>
        <w:t xml:space="preserve"> গেছে</w:t>
      </w:r>
      <w:r>
        <w:br/>
      </w:r>
      <w:r>
        <w:rPr>
          <w:color w:val="00003B"/>
        </w:rPr>
        <w:t xml:space="preserve"> how</w:t>
      </w:r>
      <w:r>
        <w:rPr>
          <w:color w:val="00004F"/>
        </w:rPr>
        <w:t xml:space="preserve"> many</w:t>
      </w:r>
      <w:r>
        <w:rPr>
          <w:color w:val="00005D"/>
        </w:rPr>
        <w:t xml:space="preserve"> times</w:t>
      </w:r>
      <w:r>
        <w:rPr>
          <w:color w:val="2C0000"/>
        </w:rPr>
        <w:t xml:space="preserve"> i</w:t>
      </w:r>
      <w:r>
        <w:rPr>
          <w:color w:val="410000"/>
        </w:rPr>
        <w:t xml:space="preserve"> have</w:t>
      </w:r>
      <w:r>
        <w:rPr>
          <w:color w:val="000073"/>
        </w:rPr>
        <w:t xml:space="preserve"> required</w:t>
      </w:r>
      <w:r>
        <w:rPr>
          <w:color w:val="00002E"/>
        </w:rPr>
        <w:t xml:space="preserve"> to</w:t>
      </w:r>
      <w:r>
        <w:rPr>
          <w:color w:val="000041"/>
        </w:rPr>
        <w:t xml:space="preserve"> get</w:t>
      </w:r>
      <w:r>
        <w:rPr>
          <w:color w:val="000060"/>
        </w:rPr>
        <w:t xml:space="preserve"> payonner</w:t>
      </w:r>
      <w:r>
        <w:rPr>
          <w:color w:val="00004F"/>
        </w:rPr>
        <w:t xml:space="preserve"> amount</w:t>
      </w:r>
      <w:r>
        <w:rPr>
          <w:color w:val="00003C"/>
        </w:rPr>
        <w:t xml:space="preserve"> in</w:t>
      </w:r>
      <w:r>
        <w:rPr>
          <w:color w:val="000020"/>
        </w:rPr>
        <w:t xml:space="preserve"> bkash</w:t>
      </w:r>
      <w:r>
        <w:br/>
      </w:r>
      <w:r>
        <w:rPr>
          <w:color w:val="3B0000"/>
        </w:rPr>
        <w:t xml:space="preserve"> ame</w:t>
      </w:r>
      <w:r>
        <w:rPr>
          <w:color w:val="550000"/>
        </w:rPr>
        <w:t xml:space="preserve"> rat</w:t>
      </w:r>
      <w:r>
        <w:rPr>
          <w:color w:val="400000"/>
        </w:rPr>
        <w:t xml:space="preserve"> tar</w:t>
      </w:r>
      <w:r>
        <w:rPr>
          <w:color w:val="000059"/>
        </w:rPr>
        <w:t xml:space="preserve"> dike</w:t>
      </w:r>
      <w:r>
        <w:rPr>
          <w:color w:val="000036"/>
        </w:rPr>
        <w:t xml:space="preserve"> payoneer</w:t>
      </w:r>
      <w:r>
        <w:rPr>
          <w:color w:val="000027"/>
        </w:rPr>
        <w:t xml:space="preserve"> theke</w:t>
      </w:r>
      <w:r>
        <w:rPr>
          <w:color w:val="000048"/>
        </w:rPr>
        <w:t xml:space="preserve"> taka</w:t>
      </w:r>
      <w:r>
        <w:rPr>
          <w:color w:val="000036"/>
        </w:rPr>
        <w:t xml:space="preserve"> bkash</w:t>
      </w:r>
      <w:r>
        <w:rPr>
          <w:color w:val="230000"/>
        </w:rPr>
        <w:t xml:space="preserve"> a</w:t>
      </w:r>
      <w:r>
        <w:rPr>
          <w:color w:val="000055"/>
        </w:rPr>
        <w:t xml:space="preserve"> nisi</w:t>
      </w:r>
      <w:r>
        <w:rPr>
          <w:color w:val="000048"/>
        </w:rPr>
        <w:t xml:space="preserve"> taka</w:t>
      </w:r>
      <w:r>
        <w:rPr>
          <w:color w:val="210000"/>
        </w:rPr>
        <w:t xml:space="preserve"> amar</w:t>
      </w:r>
      <w:r>
        <w:rPr>
          <w:color w:val="000036"/>
        </w:rPr>
        <w:t xml:space="preserve"> bkash</w:t>
      </w:r>
      <w:r>
        <w:rPr>
          <w:color w:val="000026"/>
        </w:rPr>
        <w:t xml:space="preserve"> e</w:t>
      </w:r>
      <w:r>
        <w:rPr>
          <w:color w:val="590000"/>
        </w:rPr>
        <w:t xml:space="preserve"> aste</w:t>
      </w:r>
      <w:r>
        <w:rPr>
          <w:color w:val="000031"/>
        </w:rPr>
        <w:t xml:space="preserve"> koto</w:t>
      </w:r>
      <w:r>
        <w:rPr>
          <w:color w:val="00003F"/>
        </w:rPr>
        <w:t xml:space="preserve"> time</w:t>
      </w:r>
      <w:r>
        <w:rPr>
          <w:color w:val="390000"/>
        </w:rPr>
        <w:t xml:space="preserve"> lagbe</w:t>
      </w:r>
      <w:r>
        <w:br/>
      </w:r>
      <w:r>
        <w:rPr>
          <w:color w:val="220000"/>
        </w:rPr>
        <w:t xml:space="preserve"> আমি</w:t>
      </w:r>
      <w:r>
        <w:rPr>
          <w:color w:val="00004F"/>
        </w:rPr>
        <w:t xml:space="preserve"> গতকাল</w:t>
      </w:r>
      <w:r>
        <w:rPr>
          <w:color w:val="000059"/>
        </w:rPr>
        <w:t xml:space="preserve"> পাইওনিয়ার</w:t>
      </w:r>
      <w:r>
        <w:rPr>
          <w:color w:val="000029"/>
        </w:rPr>
        <w:t xml:space="preserve"> থেকে</w:t>
      </w:r>
      <w:r>
        <w:rPr>
          <w:color w:val="00006C"/>
        </w:rPr>
        <w:t xml:space="preserve"> বিকাশে</w:t>
      </w:r>
      <w:r>
        <w:rPr>
          <w:color w:val="000022"/>
        </w:rPr>
        <w:t xml:space="preserve"> টাকা</w:t>
      </w:r>
      <w:r>
        <w:rPr>
          <w:color w:val="720000"/>
        </w:rPr>
        <w:t xml:space="preserve"> আনছি</w:t>
      </w:r>
      <w:r>
        <w:rPr>
          <w:color w:val="2F0000"/>
        </w:rPr>
        <w:t xml:space="preserve"> কিন্তু</w:t>
      </w:r>
      <w:r>
        <w:rPr>
          <w:color w:val="00006C"/>
        </w:rPr>
        <w:t xml:space="preserve"> বিকাশে</w:t>
      </w:r>
      <w:r>
        <w:rPr>
          <w:color w:val="000050"/>
        </w:rPr>
        <w:t xml:space="preserve"> যোগ</w:t>
      </w:r>
      <w:r>
        <w:rPr>
          <w:color w:val="000066"/>
        </w:rPr>
        <w:t xml:space="preserve"> হয়নাই</w:t>
      </w:r>
      <w:r>
        <w:rPr>
          <w:color w:val="000031"/>
        </w:rPr>
        <w:t xml:space="preserve"> কেন</w:t>
      </w:r>
      <w:r>
        <w:br/>
      </w:r>
      <w:r>
        <w:rPr>
          <w:color w:val="00006A"/>
        </w:rPr>
        <w:t xml:space="preserve"> পাইওনিয়ার</w:t>
      </w:r>
      <w:r>
        <w:rPr>
          <w:color w:val="3E0000"/>
        </w:rPr>
        <w:t xml:space="preserve"> এর</w:t>
      </w:r>
      <w:r>
        <w:rPr>
          <w:color w:val="000029"/>
        </w:rPr>
        <w:t xml:space="preserve"> টাকা</w:t>
      </w:r>
      <w:r>
        <w:rPr>
          <w:color w:val="000040"/>
        </w:rPr>
        <w:t xml:space="preserve"> বিকাশে</w:t>
      </w:r>
      <w:r>
        <w:rPr>
          <w:color w:val="740000"/>
        </w:rPr>
        <w:t xml:space="preserve"> আসতে</w:t>
      </w:r>
      <w:r>
        <w:rPr>
          <w:color w:val="2C0000"/>
        </w:rPr>
        <w:t xml:space="preserve"> কি</w:t>
      </w:r>
      <w:r>
        <w:rPr>
          <w:color w:val="610000"/>
        </w:rPr>
        <w:t xml:space="preserve"> অনেক</w:t>
      </w:r>
      <w:r>
        <w:rPr>
          <w:color w:val="00005A"/>
        </w:rPr>
        <w:t xml:space="preserve"> সময়</w:t>
      </w:r>
      <w:r>
        <w:rPr>
          <w:color w:val="000066"/>
        </w:rPr>
        <w:t xml:space="preserve"> লাগে</w:t>
      </w:r>
      <w:r>
        <w:br/>
      </w:r>
      <w:r>
        <w:rPr>
          <w:color w:val="220000"/>
        </w:rPr>
        <w:t xml:space="preserve"> আমি</w:t>
      </w:r>
      <w:r>
        <w:rPr>
          <w:color w:val="750000"/>
        </w:rPr>
        <w:t xml:space="preserve"> জদি</w:t>
      </w:r>
      <w:r>
        <w:rPr>
          <w:color w:val="210000"/>
        </w:rPr>
        <w:t xml:space="preserve"> আমার</w:t>
      </w:r>
      <w:r>
        <w:rPr>
          <w:color w:val="000052"/>
        </w:rPr>
        <w:t xml:space="preserve"> পেওনিয়ার</w:t>
      </w:r>
      <w:r>
        <w:rPr>
          <w:color w:val="000029"/>
        </w:rPr>
        <w:t xml:space="preserve"> থেকে</w:t>
      </w:r>
      <w:r>
        <w:rPr>
          <w:color w:val="000036"/>
        </w:rPr>
        <w:t xml:space="preserve"> বিকাশে</w:t>
      </w:r>
      <w:r>
        <w:rPr>
          <w:color w:val="000045"/>
        </w:rPr>
        <w:t xml:space="preserve"> টাকা</w:t>
      </w:r>
      <w:r>
        <w:rPr>
          <w:color w:val="730000"/>
        </w:rPr>
        <w:t xml:space="preserve"> আনি</w:t>
      </w:r>
      <w:r>
        <w:rPr>
          <w:color w:val="310000"/>
        </w:rPr>
        <w:t xml:space="preserve"> এই</w:t>
      </w:r>
      <w:r>
        <w:rPr>
          <w:color w:val="000045"/>
        </w:rPr>
        <w:t xml:space="preserve"> টাকা</w:t>
      </w:r>
      <w:r>
        <w:rPr>
          <w:color w:val="000058"/>
        </w:rPr>
        <w:t xml:space="preserve"> কখন</w:t>
      </w:r>
      <w:r>
        <w:rPr>
          <w:color w:val="000049"/>
        </w:rPr>
        <w:t xml:space="preserve"> জমা</w:t>
      </w:r>
      <w:r>
        <w:rPr>
          <w:color w:val="3B0000"/>
        </w:rPr>
        <w:t xml:space="preserve"> হবে</w:t>
      </w:r>
      <w:r>
        <w:br/>
      </w:r>
      <w:r>
        <w:rPr>
          <w:color w:val="00005B"/>
        </w:rPr>
        <w:t xml:space="preserve"> পাইওনিয়ার</w:t>
      </w:r>
      <w:r>
        <w:rPr>
          <w:color w:val="000058"/>
        </w:rPr>
        <w:t xml:space="preserve"> টু</w:t>
      </w:r>
      <w:r>
        <w:rPr>
          <w:color w:val="000021"/>
        </w:rPr>
        <w:t xml:space="preserve"> বিকাশ</w:t>
      </w:r>
      <w:r>
        <w:rPr>
          <w:color w:val="000074"/>
        </w:rPr>
        <w:t xml:space="preserve"> সার্ভিসে</w:t>
      </w:r>
      <w:r>
        <w:rPr>
          <w:color w:val="000023"/>
        </w:rPr>
        <w:t xml:space="preserve"> টাকা</w:t>
      </w:r>
      <w:r>
        <w:rPr>
          <w:color w:val="250000"/>
        </w:rPr>
        <w:t xml:space="preserve"> কি</w:t>
      </w:r>
      <w:r>
        <w:rPr>
          <w:color w:val="00004B"/>
        </w:rPr>
        <w:t xml:space="preserve"> সাথে</w:t>
      </w:r>
      <w:r>
        <w:rPr>
          <w:color w:val="000070"/>
        </w:rPr>
        <w:t xml:space="preserve"> সাথেই</w:t>
      </w:r>
      <w:r>
        <w:rPr>
          <w:color w:val="000037"/>
        </w:rPr>
        <w:t xml:space="preserve"> বিকাশে</w:t>
      </w:r>
      <w:r>
        <w:rPr>
          <w:color w:val="00004A"/>
        </w:rPr>
        <w:t xml:space="preserve"> চলে</w:t>
      </w:r>
      <w:r>
        <w:rPr>
          <w:color w:val="000044"/>
        </w:rPr>
        <w:t xml:space="preserve"> আসে</w:t>
      </w:r>
      <w:r>
        <w:br/>
      </w:r>
      <w:r>
        <w:rPr>
          <w:color w:val="1F0000"/>
        </w:rPr>
        <w:t xml:space="preserve"> আমি</w:t>
      </w:r>
      <w:r>
        <w:rPr>
          <w:color w:val="00003F"/>
        </w:rPr>
        <w:t xml:space="preserve"> টাকা</w:t>
      </w:r>
      <w:r>
        <w:rPr>
          <w:color w:val="000035"/>
        </w:rPr>
        <w:t xml:space="preserve"> নিতে</w:t>
      </w:r>
      <w:r>
        <w:rPr>
          <w:color w:val="000035"/>
        </w:rPr>
        <w:t xml:space="preserve"> চাচ্ছি</w:t>
      </w:r>
      <w:r>
        <w:rPr>
          <w:color w:val="000062"/>
        </w:rPr>
        <w:t xml:space="preserve"> বিকাশে</w:t>
      </w:r>
      <w:r>
        <w:rPr>
          <w:color w:val="000073"/>
        </w:rPr>
        <w:t xml:space="preserve"> পাইওয়ার</w:t>
      </w:r>
      <w:r>
        <w:rPr>
          <w:color w:val="000025"/>
        </w:rPr>
        <w:t xml:space="preserve"> থেকে</w:t>
      </w:r>
      <w:r>
        <w:rPr>
          <w:color w:val="2C0000"/>
        </w:rPr>
        <w:t xml:space="preserve"> এই</w:t>
      </w:r>
      <w:r>
        <w:rPr>
          <w:color w:val="00003F"/>
        </w:rPr>
        <w:t xml:space="preserve"> টাকা</w:t>
      </w:r>
      <w:r>
        <w:rPr>
          <w:color w:val="000062"/>
        </w:rPr>
        <w:t xml:space="preserve"> বিকাশে</w:t>
      </w:r>
      <w:r>
        <w:rPr>
          <w:color w:val="00005C"/>
        </w:rPr>
        <w:t xml:space="preserve"> যুক্ত</w:t>
      </w:r>
      <w:r>
        <w:rPr>
          <w:color w:val="4A0000"/>
        </w:rPr>
        <w:t xml:space="preserve"> হতে</w:t>
      </w:r>
      <w:r>
        <w:rPr>
          <w:color w:val="000044"/>
        </w:rPr>
        <w:t xml:space="preserve"> সময়</w:t>
      </w:r>
      <w:r>
        <w:rPr>
          <w:color w:val="000060"/>
        </w:rPr>
        <w:t xml:space="preserve"> নিবে</w:t>
      </w:r>
      <w:r>
        <w:rPr>
          <w:color w:val="000000"/>
        </w:rPr>
        <w:t xml:space="preserve"> কেমন</w:t>
      </w:r>
      <w:r>
        <w:br/>
      </w:r>
      <w:r>
        <w:rPr>
          <w:color w:val="000025"/>
        </w:rPr>
        <w:t xml:space="preserve"> can</w:t>
      </w:r>
      <w:r>
        <w:rPr>
          <w:color w:val="5F0000"/>
        </w:rPr>
        <w:t xml:space="preserve"> you</w:t>
      </w:r>
      <w:r>
        <w:rPr>
          <w:color w:val="000043"/>
        </w:rPr>
        <w:t xml:space="preserve"> inform</w:t>
      </w:r>
      <w:r>
        <w:rPr>
          <w:color w:val="280000"/>
        </w:rPr>
        <w:t xml:space="preserve"> me</w:t>
      </w:r>
      <w:r>
        <w:rPr>
          <w:color w:val="280000"/>
        </w:rPr>
        <w:t xml:space="preserve"> please</w:t>
      </w:r>
      <w:r>
        <w:rPr>
          <w:color w:val="2B0000"/>
        </w:rPr>
        <w:t xml:space="preserve"> vai</w:t>
      </w:r>
      <w:r>
        <w:rPr>
          <w:color w:val="330000"/>
        </w:rPr>
        <w:t xml:space="preserve"> if</w:t>
      </w:r>
      <w:r>
        <w:rPr>
          <w:color w:val="1C0000"/>
        </w:rPr>
        <w:t xml:space="preserve"> i</w:t>
      </w:r>
      <w:r>
        <w:rPr>
          <w:color w:val="00002A"/>
        </w:rPr>
        <w:t xml:space="preserve"> transfer</w:t>
      </w:r>
      <w:r>
        <w:rPr>
          <w:color w:val="00001F"/>
        </w:rPr>
        <w:t xml:space="preserve"> my</w:t>
      </w:r>
      <w:r>
        <w:rPr>
          <w:color w:val="00002A"/>
        </w:rPr>
        <w:t xml:space="preserve"> payoneer</w:t>
      </w:r>
      <w:r>
        <w:rPr>
          <w:color w:val="00003D"/>
        </w:rPr>
        <w:t xml:space="preserve"> money</w:t>
      </w:r>
      <w:r>
        <w:rPr>
          <w:color w:val="00005A"/>
        </w:rPr>
        <w:t xml:space="preserve"> to</w:t>
      </w:r>
      <w:r>
        <w:rPr>
          <w:color w:val="00002A"/>
        </w:rPr>
        <w:t xml:space="preserve"> bkash</w:t>
      </w:r>
      <w:r>
        <w:rPr>
          <w:color w:val="00002A"/>
        </w:rPr>
        <w:t xml:space="preserve"> personal</w:t>
      </w:r>
      <w:r>
        <w:rPr>
          <w:color w:val="000018"/>
        </w:rPr>
        <w:t xml:space="preserve"> account</w:t>
      </w:r>
      <w:r>
        <w:rPr>
          <w:color w:val="400000"/>
        </w:rPr>
        <w:t xml:space="preserve"> than</w:t>
      </w:r>
      <w:r>
        <w:rPr>
          <w:color w:val="000026"/>
        </w:rPr>
        <w:t xml:space="preserve"> how</w:t>
      </w:r>
      <w:r>
        <w:rPr>
          <w:color w:val="000038"/>
        </w:rPr>
        <w:t xml:space="preserve"> much</w:t>
      </w:r>
      <w:r>
        <w:rPr>
          <w:color w:val="000031"/>
        </w:rPr>
        <w:t xml:space="preserve"> time</w:t>
      </w:r>
      <w:r>
        <w:rPr>
          <w:color w:val="5F0000"/>
        </w:rPr>
        <w:t xml:space="preserve"> you</w:t>
      </w:r>
      <w:r>
        <w:rPr>
          <w:color w:val="310000"/>
        </w:rPr>
        <w:t xml:space="preserve"> will</w:t>
      </w:r>
      <w:r>
        <w:rPr>
          <w:color w:val="00002A"/>
        </w:rPr>
        <w:t xml:space="preserve"> get</w:t>
      </w:r>
      <w:r>
        <w:rPr>
          <w:color w:val="00005A"/>
        </w:rPr>
        <w:t xml:space="preserve"> to</w:t>
      </w:r>
      <w:r>
        <w:rPr>
          <w:color w:val="000046"/>
        </w:rPr>
        <w:t xml:space="preserve"> adjust</w:t>
      </w:r>
      <w:r>
        <w:rPr>
          <w:color w:val="00003D"/>
        </w:rPr>
        <w:t xml:space="preserve"> money</w:t>
      </w:r>
      <w:r>
        <w:rPr>
          <w:color w:val="00005A"/>
        </w:rPr>
        <w:t xml:space="preserve"> to</w:t>
      </w:r>
      <w:r>
        <w:rPr>
          <w:color w:val="00002A"/>
        </w:rPr>
        <w:t xml:space="preserve"> bkash</w:t>
      </w:r>
      <w:r>
        <w:br/>
      </w:r>
      <w:r>
        <w:rPr>
          <w:color w:val="4E0000"/>
        </w:rPr>
        <w:t xml:space="preserve"> tell</w:t>
      </w:r>
      <w:r>
        <w:rPr>
          <w:color w:val="400000"/>
        </w:rPr>
        <w:t xml:space="preserve"> me</w:t>
      </w:r>
      <w:r>
        <w:rPr>
          <w:color w:val="6A0000"/>
        </w:rPr>
        <w:t xml:space="preserve"> boss</w:t>
      </w:r>
      <w:r>
        <w:rPr>
          <w:color w:val="00004D"/>
        </w:rPr>
        <w:t xml:space="preserve"> about</w:t>
      </w:r>
      <w:r>
        <w:rPr>
          <w:color w:val="00004E"/>
        </w:rPr>
        <w:t xml:space="preserve"> time</w:t>
      </w:r>
      <w:r>
        <w:rPr>
          <w:color w:val="00006E"/>
        </w:rPr>
        <w:t xml:space="preserve"> requirement</w:t>
      </w:r>
      <w:r>
        <w:rPr>
          <w:color w:val="410000"/>
        </w:rPr>
        <w:t xml:space="preserve"> of</w:t>
      </w:r>
      <w:r>
        <w:rPr>
          <w:color w:val="000042"/>
        </w:rPr>
        <w:t xml:space="preserve"> payoneer</w:t>
      </w:r>
      <w:r>
        <w:rPr>
          <w:color w:val="00002F"/>
        </w:rPr>
        <w:t xml:space="preserve"> to</w:t>
      </w:r>
      <w:r>
        <w:rPr>
          <w:color w:val="000021"/>
        </w:rPr>
        <w:t xml:space="preserve"> bkash</w:t>
      </w:r>
      <w:r>
        <w:rPr>
          <w:color w:val="000030"/>
        </w:rPr>
        <w:t xml:space="preserve"> money</w:t>
      </w:r>
      <w:r>
        <w:rPr>
          <w:color w:val="000042"/>
        </w:rPr>
        <w:t xml:space="preserve"> transfer</w:t>
      </w:r>
      <w:r>
        <w:br/>
      </w:r>
      <w:r>
        <w:rPr>
          <w:color w:val="000060"/>
        </w:rPr>
        <w:t xml:space="preserve"> tomorrow</w:t>
      </w:r>
      <w:r>
        <w:rPr>
          <w:color w:val="440000"/>
        </w:rPr>
        <w:t xml:space="preserve"> at</w:t>
      </w:r>
      <w:r>
        <w:rPr>
          <w:color w:val="000000"/>
        </w:rPr>
        <w:t xml:space="preserve"> am</w:t>
      </w:r>
      <w:r>
        <w:rPr>
          <w:color w:val="240000"/>
        </w:rPr>
        <w:t xml:space="preserve"> i</w:t>
      </w:r>
      <w:r>
        <w:rPr>
          <w:color w:val="360000"/>
        </w:rPr>
        <w:t xml:space="preserve"> have</w:t>
      </w:r>
      <w:r>
        <w:rPr>
          <w:color w:val="000029"/>
        </w:rPr>
        <w:t xml:space="preserve"> add</w:t>
      </w:r>
      <w:r>
        <w:rPr>
          <w:color w:val="00004F"/>
        </w:rPr>
        <w:t xml:space="preserve"> my</w:t>
      </w:r>
      <w:r>
        <w:rPr>
          <w:color w:val="000050"/>
        </w:rPr>
        <w:t xml:space="preserve"> payonner</w:t>
      </w:r>
      <w:r>
        <w:rPr>
          <w:color w:val="000042"/>
        </w:rPr>
        <w:t xml:space="preserve"> amount</w:t>
      </w:r>
      <w:r>
        <w:rPr>
          <w:color w:val="000026"/>
        </w:rPr>
        <w:t xml:space="preserve"> to</w:t>
      </w:r>
      <w:r>
        <w:rPr>
          <w:color w:val="00004F"/>
        </w:rPr>
        <w:t xml:space="preserve"> my</w:t>
      </w:r>
      <w:r>
        <w:rPr>
          <w:color w:val="00001B"/>
        </w:rPr>
        <w:t xml:space="preserve"> bkash</w:t>
      </w:r>
      <w:r>
        <w:rPr>
          <w:color w:val="280000"/>
        </w:rPr>
        <w:t xml:space="preserve"> but</w:t>
      </w:r>
      <w:r>
        <w:rPr>
          <w:color w:val="000027"/>
        </w:rPr>
        <w:t xml:space="preserve"> money</w:t>
      </w:r>
      <w:r>
        <w:rPr>
          <w:color w:val="460000"/>
        </w:rPr>
        <w:t xml:space="preserve"> still</w:t>
      </w:r>
      <w:r>
        <w:rPr>
          <w:color w:val="000040"/>
        </w:rPr>
        <w:t xml:space="preserve"> now</w:t>
      </w:r>
      <w:r>
        <w:rPr>
          <w:color w:val="000033"/>
        </w:rPr>
        <w:t xml:space="preserve"> not</w:t>
      </w:r>
      <w:r>
        <w:rPr>
          <w:color w:val="000066"/>
        </w:rPr>
        <w:t xml:space="preserve"> adjusted</w:t>
      </w:r>
      <w:r>
        <w:br/>
      </w:r>
      <w:r>
        <w:rPr>
          <w:color w:val="000046"/>
        </w:rPr>
        <w:t xml:space="preserve"> why</w:t>
      </w:r>
      <w:r>
        <w:rPr>
          <w:color w:val="000032"/>
        </w:rPr>
        <w:t xml:space="preserve"> my</w:t>
      </w:r>
      <w:r>
        <w:rPr>
          <w:color w:val="000077"/>
        </w:rPr>
        <w:t xml:space="preserve"> transfered</w:t>
      </w:r>
      <w:r>
        <w:rPr>
          <w:color w:val="000031"/>
        </w:rPr>
        <w:t xml:space="preserve"> money</w:t>
      </w:r>
      <w:r>
        <w:rPr>
          <w:color w:val="590000"/>
        </w:rPr>
        <w:t xml:space="preserve"> still</w:t>
      </w:r>
      <w:r>
        <w:rPr>
          <w:color w:val="000041"/>
        </w:rPr>
        <w:t xml:space="preserve"> not</w:t>
      </w:r>
      <w:r>
        <w:rPr>
          <w:color w:val="000071"/>
        </w:rPr>
        <w:t xml:space="preserve"> adjust</w:t>
      </w:r>
      <w:r>
        <w:rPr>
          <w:color w:val="000040"/>
        </w:rPr>
        <w:t xml:space="preserve"> in</w:t>
      </w:r>
      <w:r>
        <w:rPr>
          <w:color w:val="000022"/>
        </w:rPr>
        <w:t xml:space="preserve"> bkash</w:t>
      </w:r>
      <w:r>
        <w:rPr>
          <w:color w:val="000027"/>
        </w:rPr>
        <w:t xml:space="preserve"> account</w:t>
      </w:r>
      <w:r>
        <w:rPr>
          <w:color w:val="000040"/>
        </w:rPr>
        <w:t xml:space="preserve"> from</w:t>
      </w:r>
      <w:r>
        <w:rPr>
          <w:color w:val="000044"/>
        </w:rPr>
        <w:t xml:space="preserve"> payoneer</w:t>
      </w:r>
      <w:r>
        <w:br/>
      </w:r>
      <w:r>
        <w:rPr>
          <w:color w:val="260000"/>
        </w:rPr>
        <w:t xml:space="preserve"> i</w:t>
      </w:r>
      <w:r>
        <w:rPr>
          <w:color w:val="4B0000"/>
        </w:rPr>
        <w:t xml:space="preserve"> just</w:t>
      </w:r>
      <w:r>
        <w:rPr>
          <w:color w:val="00002C"/>
        </w:rPr>
        <w:t xml:space="preserve"> add</w:t>
      </w:r>
      <w:r>
        <w:rPr>
          <w:color w:val="4C0000"/>
        </w:rPr>
        <w:t xml:space="preserve"> some</w:t>
      </w:r>
      <w:r>
        <w:rPr>
          <w:color w:val="000053"/>
        </w:rPr>
        <w:t xml:space="preserve"> dollar</w:t>
      </w:r>
      <w:r>
        <w:rPr>
          <w:color w:val="000035"/>
        </w:rPr>
        <w:t xml:space="preserve"> from</w:t>
      </w:r>
      <w:r>
        <w:rPr>
          <w:color w:val="000038"/>
        </w:rPr>
        <w:t xml:space="preserve"> payoneer</w:t>
      </w:r>
      <w:r>
        <w:rPr>
          <w:color w:val="000028"/>
        </w:rPr>
        <w:t xml:space="preserve"> to</w:t>
      </w:r>
      <w:r>
        <w:rPr>
          <w:color w:val="000053"/>
        </w:rPr>
        <w:t xml:space="preserve"> my</w:t>
      </w:r>
      <w:r>
        <w:rPr>
          <w:color w:val="000039"/>
        </w:rPr>
        <w:t xml:space="preserve"> bkash</w:t>
      </w:r>
      <w:r>
        <w:rPr>
          <w:color w:val="00003A"/>
        </w:rPr>
        <w:t xml:space="preserve"> why</w:t>
      </w:r>
      <w:r>
        <w:rPr>
          <w:color w:val="000045"/>
        </w:rPr>
        <w:t xml:space="preserve"> amount</w:t>
      </w:r>
      <w:r>
        <w:rPr>
          <w:color w:val="000036"/>
        </w:rPr>
        <w:t xml:space="preserve"> not</w:t>
      </w:r>
      <w:r>
        <w:rPr>
          <w:color w:val="680000"/>
        </w:rPr>
        <w:t xml:space="preserve"> shown</w:t>
      </w:r>
      <w:r>
        <w:rPr>
          <w:color w:val="000035"/>
        </w:rPr>
        <w:t xml:space="preserve"> in</w:t>
      </w:r>
      <w:r>
        <w:rPr>
          <w:color w:val="000053"/>
        </w:rPr>
        <w:t xml:space="preserve"> my</w:t>
      </w:r>
      <w:r>
        <w:rPr>
          <w:color w:val="000039"/>
        </w:rPr>
        <w:t xml:space="preserve"> bkash</w:t>
      </w:r>
      <w:r>
        <w:br/>
      </w:r>
      <w:r>
        <w:rPr>
          <w:color w:val="000040"/>
        </w:rPr>
        <w:t xml:space="preserve"> payonner</w:t>
      </w:r>
      <w:r>
        <w:rPr>
          <w:color w:val="00001F"/>
        </w:rPr>
        <w:t xml:space="preserve"> theke</w:t>
      </w:r>
      <w:r>
        <w:rPr>
          <w:color w:val="000052"/>
        </w:rPr>
        <w:t xml:space="preserve"> jomakrito</w:t>
      </w:r>
      <w:r>
        <w:rPr>
          <w:color w:val="000052"/>
        </w:rPr>
        <w:t xml:space="preserve"> muddra</w:t>
      </w:r>
      <w:r>
        <w:rPr>
          <w:color w:val="00002B"/>
        </w:rPr>
        <w:t xml:space="preserve"> bkash</w:t>
      </w:r>
      <w:r>
        <w:rPr>
          <w:color w:val="00003D"/>
        </w:rPr>
        <w:t xml:space="preserve"> e</w:t>
      </w:r>
      <w:r>
        <w:rPr>
          <w:color w:val="470000"/>
        </w:rPr>
        <w:t xml:space="preserve"> aste</w:t>
      </w:r>
      <w:r>
        <w:rPr>
          <w:color w:val="000027"/>
        </w:rPr>
        <w:t xml:space="preserve"> koto</w:t>
      </w:r>
      <w:r>
        <w:rPr>
          <w:color w:val="000043"/>
        </w:rPr>
        <w:t xml:space="preserve"> somoi</w:t>
      </w:r>
      <w:r>
        <w:rPr>
          <w:color w:val="4A0000"/>
        </w:rPr>
        <w:t xml:space="preserve"> lagte</w:t>
      </w:r>
      <w:r>
        <w:rPr>
          <w:color w:val="3F0000"/>
        </w:rPr>
        <w:t xml:space="preserve"> pare</w:t>
      </w:r>
      <w:r>
        <w:rPr>
          <w:color w:val="2F0000"/>
        </w:rPr>
        <w:t xml:space="preserve"> ame</w:t>
      </w:r>
      <w:r>
        <w:rPr>
          <w:color w:val="00002B"/>
        </w:rPr>
        <w:t xml:space="preserve"> bkash</w:t>
      </w:r>
      <w:r>
        <w:rPr>
          <w:color w:val="00003D"/>
        </w:rPr>
        <w:t xml:space="preserve"> e</w:t>
      </w:r>
      <w:r>
        <w:rPr>
          <w:color w:val="00004D"/>
        </w:rPr>
        <w:t xml:space="preserve"> ansi</w:t>
      </w:r>
      <w:r>
        <w:rPr>
          <w:color w:val="260000"/>
        </w:rPr>
        <w:t xml:space="preserve"> kintu</w:t>
      </w:r>
      <w:r>
        <w:rPr>
          <w:color w:val="00001D"/>
        </w:rPr>
        <w:t xml:space="preserve"> taka</w:t>
      </w:r>
      <w:r>
        <w:rPr>
          <w:color w:val="000040"/>
        </w:rPr>
        <w:t xml:space="preserve"> jog</w:t>
      </w:r>
      <w:r>
        <w:rPr>
          <w:color w:val="000047"/>
        </w:rPr>
        <w:t xml:space="preserve"> hoinai</w:t>
      </w:r>
      <w:r>
        <w:br/>
      </w:r>
      <w:r>
        <w:rPr>
          <w:color w:val="00001D"/>
        </w:rPr>
        <w:t xml:space="preserve"> bkash</w:t>
      </w:r>
      <w:r>
        <w:rPr>
          <w:color w:val="000020"/>
        </w:rPr>
        <w:t xml:space="preserve"> account</w:t>
      </w:r>
      <w:r>
        <w:rPr>
          <w:color w:val="000028"/>
        </w:rPr>
        <w:t xml:space="preserve"> e</w:t>
      </w:r>
      <w:r>
        <w:rPr>
          <w:color w:val="000021"/>
        </w:rPr>
        <w:t xml:space="preserve"> ki</w:t>
      </w:r>
      <w:r>
        <w:rPr>
          <w:color w:val="000039"/>
        </w:rPr>
        <w:t xml:space="preserve"> payoneer</w:t>
      </w:r>
      <w:r>
        <w:rPr>
          <w:color w:val="000029"/>
        </w:rPr>
        <w:t xml:space="preserve"> theke</w:t>
      </w:r>
      <w:r>
        <w:rPr>
          <w:color w:val="000050"/>
        </w:rPr>
        <w:t xml:space="preserve"> ana</w:t>
      </w:r>
      <w:r>
        <w:rPr>
          <w:color w:val="000026"/>
        </w:rPr>
        <w:t xml:space="preserve"> taka</w:t>
      </w:r>
      <w:r>
        <w:rPr>
          <w:color w:val="000090"/>
        </w:rPr>
        <w:t xml:space="preserve"> sathe</w:t>
      </w:r>
      <w:r>
        <w:rPr>
          <w:color w:val="000090"/>
        </w:rPr>
        <w:t xml:space="preserve"> sathe</w:t>
      </w:r>
      <w:r>
        <w:rPr>
          <w:color w:val="000047"/>
        </w:rPr>
        <w:t xml:space="preserve"> joma</w:t>
      </w:r>
      <w:r>
        <w:rPr>
          <w:color w:val="000053"/>
        </w:rPr>
        <w:t xml:space="preserve"> hoina</w:t>
      </w:r>
      <w:r>
        <w:rPr>
          <w:color w:val="000069"/>
        </w:rPr>
        <w:t xml:space="preserve"> jananto</w:t>
      </w:r>
      <w:r>
        <w:rPr>
          <w:color w:val="360000"/>
        </w:rPr>
        <w:t xml:space="preserve"> please</w:t>
      </w:r>
      <w:r>
        <w:br/>
      </w:r>
      <w:r>
        <w:rPr>
          <w:color w:val="1E0000"/>
        </w:rPr>
        <w:t xml:space="preserve"> ami</w:t>
      </w:r>
      <w:r>
        <w:rPr>
          <w:color w:val="00006A"/>
        </w:rPr>
        <w:t xml:space="preserve"> payoneer</w:t>
      </w:r>
      <w:r>
        <w:rPr>
          <w:color w:val="00004D"/>
        </w:rPr>
        <w:t xml:space="preserve"> theke</w:t>
      </w:r>
      <w:r>
        <w:rPr>
          <w:color w:val="000066"/>
        </w:rPr>
        <w:t xml:space="preserve"> remittence</w:t>
      </w:r>
      <w:r>
        <w:rPr>
          <w:color w:val="000066"/>
        </w:rPr>
        <w:t xml:space="preserve"> enechi</w:t>
      </w:r>
      <w:r>
        <w:rPr>
          <w:color w:val="2F0000"/>
        </w:rPr>
        <w:t xml:space="preserve"> kintu</w:t>
      </w:r>
      <w:r>
        <w:rPr>
          <w:color w:val="00001B"/>
        </w:rPr>
        <w:t xml:space="preserve"> bkash</w:t>
      </w:r>
      <w:r>
        <w:rPr>
          <w:color w:val="000026"/>
        </w:rPr>
        <w:t xml:space="preserve"> e</w:t>
      </w:r>
      <w:r>
        <w:rPr>
          <w:color w:val="000029"/>
        </w:rPr>
        <w:t xml:space="preserve"> add</w:t>
      </w:r>
      <w:r>
        <w:rPr>
          <w:color w:val="370000"/>
        </w:rPr>
        <w:t xml:space="preserve"> hoy</w:t>
      </w:r>
      <w:r>
        <w:rPr>
          <w:color w:val="000036"/>
        </w:rPr>
        <w:t xml:space="preserve"> ni</w:t>
      </w:r>
      <w:r>
        <w:rPr>
          <w:color w:val="00006A"/>
        </w:rPr>
        <w:t xml:space="preserve"> payoneer</w:t>
      </w:r>
      <w:r>
        <w:rPr>
          <w:color w:val="00004D"/>
        </w:rPr>
        <w:t xml:space="preserve"> theke</w:t>
      </w:r>
      <w:r>
        <w:rPr>
          <w:color w:val="00003D"/>
        </w:rPr>
        <w:t xml:space="preserve"> balance</w:t>
      </w:r>
      <w:r>
        <w:rPr>
          <w:color w:val="000037"/>
        </w:rPr>
        <w:t xml:space="preserve"> kete</w:t>
      </w:r>
      <w:r>
        <w:rPr>
          <w:color w:val="000051"/>
        </w:rPr>
        <w:t xml:space="preserve"> niyeche</w:t>
      </w:r>
      <w:r>
        <w:rPr>
          <w:color w:val="000000"/>
        </w:rPr>
        <w:t xml:space="preserve"> $</w:t>
      </w:r>
      <w:r>
        <w:br/>
      </w:r>
      <w:r>
        <w:rPr>
          <w:color w:val="00004B"/>
        </w:rPr>
        <w:t xml:space="preserve"> payoneer</w:t>
      </w:r>
      <w:r>
        <w:rPr>
          <w:color w:val="000057"/>
        </w:rPr>
        <w:t xml:space="preserve"> account</w:t>
      </w:r>
      <w:r>
        <w:rPr>
          <w:color w:val="000037"/>
        </w:rPr>
        <w:t xml:space="preserve"> theke</w:t>
      </w:r>
      <w:r>
        <w:rPr>
          <w:color w:val="000063"/>
        </w:rPr>
        <w:t xml:space="preserve"> tk</w:t>
      </w:r>
      <w:r>
        <w:rPr>
          <w:color w:val="800000"/>
        </w:rPr>
        <w:t xml:space="preserve"> katche</w:t>
      </w:r>
      <w:r>
        <w:rPr>
          <w:color w:val="380000"/>
        </w:rPr>
        <w:t xml:space="preserve"> but</w:t>
      </w:r>
      <w:r>
        <w:rPr>
          <w:color w:val="2E0000"/>
        </w:rPr>
        <w:t xml:space="preserve"> amar</w:t>
      </w:r>
      <w:r>
        <w:rPr>
          <w:color w:val="000026"/>
        </w:rPr>
        <w:t xml:space="preserve"> bkash</w:t>
      </w:r>
      <w:r>
        <w:rPr>
          <w:color w:val="000057"/>
        </w:rPr>
        <w:t xml:space="preserve"> account</w:t>
      </w:r>
      <w:r>
        <w:rPr>
          <w:color w:val="310000"/>
        </w:rPr>
        <w:t xml:space="preserve"> a</w:t>
      </w:r>
      <w:r>
        <w:rPr>
          <w:color w:val="000042"/>
        </w:rPr>
        <w:t xml:space="preserve"> kono</w:t>
      </w:r>
      <w:r>
        <w:rPr>
          <w:color w:val="000063"/>
        </w:rPr>
        <w:t xml:space="preserve"> tk</w:t>
      </w:r>
      <w:r>
        <w:rPr>
          <w:color w:val="000040"/>
        </w:rPr>
        <w:t xml:space="preserve"> ase</w:t>
      </w:r>
      <w:r>
        <w:rPr>
          <w:color w:val="000042"/>
        </w:rPr>
        <w:t xml:space="preserve"> nai</w:t>
      </w:r>
      <w:r>
        <w:br/>
      </w:r>
      <w:r>
        <w:rPr>
          <w:color w:val="430000"/>
        </w:rPr>
        <w:t xml:space="preserve"> amr</w:t>
      </w:r>
      <w:r>
        <w:rPr>
          <w:color w:val="00007D"/>
        </w:rPr>
        <w:t xml:space="preserve"> remittance</w:t>
      </w:r>
      <w:r>
        <w:rPr>
          <w:color w:val="000064"/>
        </w:rPr>
        <w:t xml:space="preserve"> balance</w:t>
      </w:r>
      <w:r>
        <w:rPr>
          <w:color w:val="830000"/>
        </w:rPr>
        <w:t xml:space="preserve"> ekhno</w:t>
      </w:r>
      <w:r>
        <w:rPr>
          <w:color w:val="000044"/>
        </w:rPr>
        <w:t xml:space="preserve"> add</w:t>
      </w:r>
      <w:r>
        <w:rPr>
          <w:color w:val="610000"/>
        </w:rPr>
        <w:t xml:space="preserve"> hocche</w:t>
      </w:r>
      <w:r>
        <w:rPr>
          <w:color w:val="000039"/>
        </w:rPr>
        <w:t xml:space="preserve"> na</w:t>
      </w:r>
      <w:r>
        <w:br/>
      </w:r>
      <w:r>
        <w:rPr>
          <w:color w:val="150000"/>
        </w:rPr>
        <w:t xml:space="preserve"> আমি</w:t>
      </w:r>
      <w:r>
        <w:rPr>
          <w:color w:val="00004D"/>
        </w:rPr>
        <w:t xml:space="preserve"> পেয়নিয়ার</w:t>
      </w:r>
      <w:r>
        <w:rPr>
          <w:color w:val="000034"/>
        </w:rPr>
        <w:t xml:space="preserve"> থেকে</w:t>
      </w:r>
      <w:r>
        <w:rPr>
          <w:color w:val="00003E"/>
        </w:rPr>
        <w:t xml:space="preserve"> ডলার</w:t>
      </w:r>
      <w:r>
        <w:rPr>
          <w:color w:val="3B0000"/>
        </w:rPr>
        <w:t xml:space="preserve"> আনার</w:t>
      </w:r>
      <w:r>
        <w:rPr>
          <w:color w:val="00002F"/>
        </w:rPr>
        <w:t xml:space="preserve"> সময়</w:t>
      </w:r>
      <w:r>
        <w:rPr>
          <w:color w:val="00004B"/>
        </w:rPr>
        <w:t xml:space="preserve"> হটাত</w:t>
      </w:r>
      <w:r>
        <w:rPr>
          <w:color w:val="000050"/>
        </w:rPr>
        <w:t xml:space="preserve"> লগাউট</w:t>
      </w:r>
      <w:r>
        <w:rPr>
          <w:color w:val="270000"/>
        </w:rPr>
        <w:t xml:space="preserve"> হয়ে</w:t>
      </w:r>
      <w:r>
        <w:rPr>
          <w:color w:val="4F0000"/>
        </w:rPr>
        <w:t xml:space="preserve"> যায়</w:t>
      </w:r>
      <w:r>
        <w:rPr>
          <w:color w:val="2E0000"/>
        </w:rPr>
        <w:t xml:space="preserve"> এবং</w:t>
      </w:r>
      <w:r>
        <w:rPr>
          <w:color w:val="000033"/>
        </w:rPr>
        <w:t xml:space="preserve"> পরে</w:t>
      </w:r>
      <w:r>
        <w:rPr>
          <w:color w:val="00003D"/>
        </w:rPr>
        <w:t xml:space="preserve"> দেখা</w:t>
      </w:r>
      <w:r>
        <w:rPr>
          <w:color w:val="4F0000"/>
        </w:rPr>
        <w:t xml:space="preserve"> যায়</w:t>
      </w:r>
      <w:r>
        <w:rPr>
          <w:color w:val="00004D"/>
        </w:rPr>
        <w:t xml:space="preserve"> পেয়োনিয়ার</w:t>
      </w:r>
      <w:r>
        <w:rPr>
          <w:color w:val="000034"/>
        </w:rPr>
        <w:t xml:space="preserve"> থেকে</w:t>
      </w:r>
      <w:r>
        <w:rPr>
          <w:color w:val="000015"/>
        </w:rPr>
        <w:t xml:space="preserve"> টাকা</w:t>
      </w:r>
      <w:r>
        <w:rPr>
          <w:color w:val="00002E"/>
        </w:rPr>
        <w:t xml:space="preserve"> চলে</w:t>
      </w:r>
      <w:r>
        <w:rPr>
          <w:color w:val="000024"/>
        </w:rPr>
        <w:t xml:space="preserve"> গেছে</w:t>
      </w:r>
      <w:r>
        <w:rPr>
          <w:color w:val="1D0000"/>
        </w:rPr>
        <w:t xml:space="preserve"> কিন্তু</w:t>
      </w:r>
      <w:r>
        <w:rPr>
          <w:color w:val="350000"/>
        </w:rPr>
        <w:t xml:space="preserve"> এখনও</w:t>
      </w:r>
      <w:r>
        <w:rPr>
          <w:color w:val="000022"/>
        </w:rPr>
        <w:t xml:space="preserve"> বিকাশে</w:t>
      </w:r>
      <w:r>
        <w:rPr>
          <w:color w:val="000032"/>
        </w:rPr>
        <w:t xml:space="preserve"> আসেনি</w:t>
      </w:r>
      <w:r>
        <w:br/>
      </w:r>
      <w:r>
        <w:rPr>
          <w:color w:val="120000"/>
        </w:rPr>
        <w:t xml:space="preserve"> আমি</w:t>
      </w:r>
      <w:r>
        <w:rPr>
          <w:color w:val="00006C"/>
        </w:rPr>
        <w:t xml:space="preserve"> পেওনার</w:t>
      </w:r>
      <w:r>
        <w:rPr>
          <w:color w:val="000016"/>
        </w:rPr>
        <w:t xml:space="preserve"> থেকে</w:t>
      </w:r>
      <w:r>
        <w:rPr>
          <w:color w:val="000000"/>
        </w:rPr>
        <w:t xml:space="preserve"> $</w:t>
      </w:r>
      <w:r>
        <w:rPr>
          <w:color w:val="00006B"/>
        </w:rPr>
        <w:t xml:space="preserve"> ডলার</w:t>
      </w:r>
      <w:r>
        <w:rPr>
          <w:color w:val="00003B"/>
        </w:rPr>
        <w:t xml:space="preserve"> বিকাশে</w:t>
      </w:r>
      <w:r>
        <w:rPr>
          <w:color w:val="00003A"/>
        </w:rPr>
        <w:t xml:space="preserve"> রেমিট্যান্স</w:t>
      </w:r>
      <w:r>
        <w:rPr>
          <w:color w:val="270000"/>
        </w:rPr>
        <w:t xml:space="preserve"> করলাম</w:t>
      </w:r>
      <w:r>
        <w:rPr>
          <w:color w:val="330000"/>
        </w:rPr>
        <w:t xml:space="preserve"> কিন্তু</w:t>
      </w:r>
      <w:r>
        <w:rPr>
          <w:color w:val="00006C"/>
        </w:rPr>
        <w:t xml:space="preserve"> পেওনার</w:t>
      </w:r>
      <w:r>
        <w:rPr>
          <w:color w:val="00006B"/>
        </w:rPr>
        <w:t xml:space="preserve"> ডলার</w:t>
      </w:r>
      <w:r>
        <w:rPr>
          <w:color w:val="000021"/>
        </w:rPr>
        <w:t xml:space="preserve"> কেটে</w:t>
      </w:r>
      <w:r>
        <w:rPr>
          <w:color w:val="000032"/>
        </w:rPr>
        <w:t xml:space="preserve"> নিয়েছে</w:t>
      </w:r>
      <w:r>
        <w:rPr>
          <w:color w:val="330000"/>
        </w:rPr>
        <w:t xml:space="preserve"> কিন্তু</w:t>
      </w:r>
      <w:r>
        <w:rPr>
          <w:color w:val="00003B"/>
        </w:rPr>
        <w:t xml:space="preserve"> বিকাশে</w:t>
      </w:r>
      <w:r>
        <w:rPr>
          <w:color w:val="00001C"/>
        </w:rPr>
        <w:t xml:space="preserve"> এখন</w:t>
      </w:r>
      <w:r>
        <w:rPr>
          <w:color w:val="00002B"/>
        </w:rPr>
        <w:t xml:space="preserve"> পর্যন্ত</w:t>
      </w:r>
      <w:r>
        <w:rPr>
          <w:color w:val="1F0000"/>
        </w:rPr>
        <w:t xml:space="preserve"> কোন</w:t>
      </w:r>
      <w:r>
        <w:rPr>
          <w:color w:val="000035"/>
        </w:rPr>
        <w:t xml:space="preserve"> ট্রানজেকশন</w:t>
      </w:r>
      <w:r>
        <w:rPr>
          <w:color w:val="000036"/>
        </w:rPr>
        <w:t xml:space="preserve"> নোটিফিকেশন</w:t>
      </w:r>
      <w:r>
        <w:rPr>
          <w:color w:val="3A0000"/>
        </w:rPr>
        <w:t xml:space="preserve"> কিছুই</w:t>
      </w:r>
      <w:r>
        <w:rPr>
          <w:color w:val="000028"/>
        </w:rPr>
        <w:t xml:space="preserve"> পেলাম</w:t>
      </w:r>
      <w:r>
        <w:rPr>
          <w:color w:val="000016"/>
        </w:rPr>
        <w:t xml:space="preserve"> না</w:t>
      </w:r>
      <w:r>
        <w:rPr>
          <w:color w:val="000038"/>
        </w:rPr>
        <w:t xml:space="preserve"> অনুগ্রহ</w:t>
      </w:r>
      <w:r>
        <w:rPr>
          <w:color w:val="1B0000"/>
        </w:rPr>
        <w:t xml:space="preserve"> করে</w:t>
      </w:r>
      <w:r>
        <w:rPr>
          <w:color w:val="000045"/>
        </w:rPr>
        <w:t xml:space="preserve"> পরীক্ষা</w:t>
      </w:r>
      <w:r>
        <w:rPr>
          <w:color w:val="2E0000"/>
        </w:rPr>
        <w:t xml:space="preserve"> করুন</w:t>
      </w:r>
      <w:r>
        <w:br/>
      </w:r>
      <w:r>
        <w:rPr>
          <w:color w:val="00005E"/>
        </w:rPr>
        <w:t xml:space="preserve"> ভাইয়া</w:t>
      </w:r>
      <w:r>
        <w:rPr>
          <w:color w:val="220000"/>
        </w:rPr>
        <w:t xml:space="preserve"> আমি</w:t>
      </w:r>
      <w:r>
        <w:rPr>
          <w:color w:val="00007C"/>
        </w:rPr>
        <w:t xml:space="preserve"> পিয়ানোর</w:t>
      </w:r>
      <w:r>
        <w:rPr>
          <w:color w:val="00002A"/>
        </w:rPr>
        <w:t xml:space="preserve"> থেকে</w:t>
      </w:r>
      <w:r>
        <w:rPr>
          <w:color w:val="000023"/>
        </w:rPr>
        <w:t xml:space="preserve"> টাকা</w:t>
      </w:r>
      <w:r>
        <w:rPr>
          <w:color w:val="00006B"/>
        </w:rPr>
        <w:t xml:space="preserve"> উত্তোলন</w:t>
      </w:r>
      <w:r>
        <w:rPr>
          <w:color w:val="3B0000"/>
        </w:rPr>
        <w:t xml:space="preserve"> করেছি</w:t>
      </w:r>
      <w:r>
        <w:rPr>
          <w:color w:val="2F0000"/>
        </w:rPr>
        <w:t xml:space="preserve"> কিন্তু</w:t>
      </w:r>
      <w:r>
        <w:rPr>
          <w:color w:val="220000"/>
        </w:rPr>
        <w:t xml:space="preserve"> আমার</w:t>
      </w:r>
      <w:r>
        <w:rPr>
          <w:color w:val="000037"/>
        </w:rPr>
        <w:t xml:space="preserve"> বিকাশে</w:t>
      </w:r>
      <w:r>
        <w:rPr>
          <w:color w:val="000051"/>
        </w:rPr>
        <w:t xml:space="preserve"> যোগ</w:t>
      </w:r>
      <w:r>
        <w:rPr>
          <w:color w:val="00005A"/>
        </w:rPr>
        <w:t xml:space="preserve"> হয়নি</w:t>
      </w:r>
      <w:r>
        <w:br/>
      </w:r>
      <w:r>
        <w:rPr>
          <w:color w:val="000073"/>
        </w:rPr>
        <w:t xml:space="preserve"> পিয়ানোর</w:t>
      </w:r>
      <w:r>
        <w:rPr>
          <w:color w:val="000027"/>
        </w:rPr>
        <w:t xml:space="preserve"> থেকে</w:t>
      </w:r>
      <w:r>
        <w:rPr>
          <w:color w:val="00005D"/>
        </w:rPr>
        <w:t xml:space="preserve"> ডলার</w:t>
      </w:r>
      <w:r>
        <w:rPr>
          <w:color w:val="000063"/>
        </w:rPr>
        <w:t xml:space="preserve"> উত্তোলন</w:t>
      </w:r>
      <w:r>
        <w:rPr>
          <w:color w:val="560000"/>
        </w:rPr>
        <w:t xml:space="preserve"> করেছে</w:t>
      </w:r>
      <w:r>
        <w:rPr>
          <w:color w:val="2C0000"/>
        </w:rPr>
        <w:t xml:space="preserve"> কিন্তু</w:t>
      </w:r>
      <w:r>
        <w:rPr>
          <w:color w:val="1F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3C"/>
        </w:rPr>
        <w:t xml:space="preserve"> একাউন্টে</w:t>
      </w:r>
      <w:r>
        <w:rPr>
          <w:color w:val="000060"/>
        </w:rPr>
        <w:t xml:space="preserve"> যুক্ত</w:t>
      </w:r>
      <w:r>
        <w:rPr>
          <w:color w:val="000054"/>
        </w:rPr>
        <w:t xml:space="preserve"> হয়নি</w:t>
      </w:r>
      <w:r>
        <w:br/>
      </w:r>
      <w:r>
        <w:rPr>
          <w:color w:val="000055"/>
        </w:rPr>
        <w:t xml:space="preserve"> পেয়োনিয়ার</w:t>
      </w:r>
      <w:r>
        <w:rPr>
          <w:color w:val="240000"/>
        </w:rPr>
        <w:t xml:space="preserve"> এর</w:t>
      </w:r>
      <w:r>
        <w:rPr>
          <w:color w:val="000048"/>
        </w:rPr>
        <w:t xml:space="preserve"> ব্যালান্স</w:t>
      </w:r>
      <w:r>
        <w:rPr>
          <w:color w:val="000044"/>
        </w:rPr>
        <w:t xml:space="preserve"> ডলার</w:t>
      </w:r>
      <w:r>
        <w:rPr>
          <w:color w:val="000044"/>
        </w:rPr>
        <w:t xml:space="preserve"> কম</w:t>
      </w:r>
      <w:r>
        <w:rPr>
          <w:color w:val="000000"/>
        </w:rPr>
        <w:t xml:space="preserve"> দেখাচ্ছে</w:t>
      </w:r>
      <w:r>
        <w:rPr>
          <w:color w:val="200000"/>
        </w:rPr>
        <w:t xml:space="preserve"> কিন্তু</w:t>
      </w:r>
      <w:r>
        <w:rPr>
          <w:color w:val="000055"/>
        </w:rPr>
        <w:t xml:space="preserve"> বিক্যাশে</w:t>
      </w:r>
      <w:r>
        <w:rPr>
          <w:color w:val="000018"/>
        </w:rPr>
        <w:t xml:space="preserve"> টাকা</w:t>
      </w:r>
      <w:r>
        <w:rPr>
          <w:color w:val="000037"/>
        </w:rPr>
        <w:t xml:space="preserve"> আসেনি</w:t>
      </w:r>
      <w:r>
        <w:rPr>
          <w:color w:val="000058"/>
        </w:rPr>
        <w:t xml:space="preserve"> অন্যসময়</w:t>
      </w:r>
      <w:r>
        <w:rPr>
          <w:color w:val="000058"/>
        </w:rPr>
        <w:t xml:space="preserve"> মিনিটেই</w:t>
      </w:r>
      <w:r>
        <w:rPr>
          <w:color w:val="4A0000"/>
        </w:rPr>
        <w:t xml:space="preserve"> এসে</w:t>
      </w:r>
      <w:r>
        <w:rPr>
          <w:color w:val="2C0000"/>
        </w:rPr>
        <w:t xml:space="preserve"> যায়</w:t>
      </w:r>
      <w:r>
        <w:rPr>
          <w:color w:val="000037"/>
        </w:rPr>
        <w:t xml:space="preserve"> টাকাটা</w:t>
      </w:r>
      <w:r>
        <w:rPr>
          <w:color w:val="00003B"/>
        </w:rPr>
        <w:t xml:space="preserve"> কোথায়</w:t>
      </w:r>
      <w:r>
        <w:rPr>
          <w:color w:val="000000"/>
        </w:rPr>
        <w:t xml:space="preserve"> গেল</w:t>
      </w:r>
      <w:r>
        <w:br/>
      </w:r>
      <w:r>
        <w:rPr>
          <w:color w:val="160000"/>
        </w:rPr>
        <w:t xml:space="preserve"> ami</w:t>
      </w:r>
      <w:r>
        <w:rPr>
          <w:color w:val="000098"/>
        </w:rPr>
        <w:t xml:space="preserve"> paynoyeer</w:t>
      </w:r>
      <w:r>
        <w:rPr>
          <w:color w:val="00005A"/>
        </w:rPr>
        <w:t xml:space="preserve"> teke</w:t>
      </w:r>
      <w:r>
        <w:rPr>
          <w:color w:val="00004C"/>
        </w:rPr>
        <w:t xml:space="preserve"> remetance</w:t>
      </w:r>
      <w:r>
        <w:rPr>
          <w:color w:val="000049"/>
        </w:rPr>
        <w:t xml:space="preserve"> anlam</w:t>
      </w:r>
      <w:r>
        <w:rPr>
          <w:color w:val="1D0000"/>
        </w:rPr>
        <w:t xml:space="preserve"> but</w:t>
      </w:r>
      <w:r>
        <w:rPr>
          <w:color w:val="00002F"/>
        </w:rPr>
        <w:t xml:space="preserve"> akon</w:t>
      </w:r>
      <w:r>
        <w:rPr>
          <w:color w:val="2A0000"/>
        </w:rPr>
        <w:t xml:space="preserve"> o</w:t>
      </w:r>
      <w:r>
        <w:rPr>
          <w:color w:val="000041"/>
        </w:rPr>
        <w:t xml:space="preserve"> recive</w:t>
      </w:r>
      <w:r>
        <w:rPr>
          <w:color w:val="310000"/>
        </w:rPr>
        <w:t xml:space="preserve"> holo</w:t>
      </w:r>
      <w:r>
        <w:rPr>
          <w:color w:val="000000"/>
        </w:rPr>
        <w:t xml:space="preserve"> nah</w:t>
      </w:r>
      <w:r>
        <w:rPr>
          <w:color w:val="1D0000"/>
        </w:rPr>
        <w:t xml:space="preserve"> but</w:t>
      </w:r>
      <w:r>
        <w:rPr>
          <w:color w:val="000098"/>
        </w:rPr>
        <w:t xml:space="preserve"> paynoyeer</w:t>
      </w:r>
      <w:r>
        <w:rPr>
          <w:color w:val="00005A"/>
        </w:rPr>
        <w:t xml:space="preserve"> teke</w:t>
      </w:r>
      <w:r>
        <w:rPr>
          <w:color w:val="000040"/>
        </w:rPr>
        <w:t xml:space="preserve"> usd</w:t>
      </w:r>
      <w:r>
        <w:rPr>
          <w:color w:val="000029"/>
        </w:rPr>
        <w:t xml:space="preserve"> kete</w:t>
      </w:r>
      <w:r>
        <w:rPr>
          <w:color w:val="000043"/>
        </w:rPr>
        <w:t xml:space="preserve"> niyece</w:t>
      </w:r>
      <w:r>
        <w:br/>
      </w:r>
      <w:r>
        <w:rPr>
          <w:color w:val="00007F"/>
        </w:rPr>
        <w:t xml:space="preserve"> payoneer</w:t>
      </w:r>
      <w:r>
        <w:rPr>
          <w:color w:val="00005C"/>
        </w:rPr>
        <w:t xml:space="preserve"> theke</w:t>
      </w:r>
      <w:r>
        <w:rPr>
          <w:color w:val="000000"/>
        </w:rPr>
        <w:t xml:space="preserve"> usd</w:t>
      </w:r>
      <w:r>
        <w:rPr>
          <w:color w:val="000031"/>
        </w:rPr>
        <w:t xml:space="preserve"> add</w:t>
      </w:r>
      <w:r>
        <w:rPr>
          <w:color w:val="000055"/>
        </w:rPr>
        <w:t xml:space="preserve"> dilam</w:t>
      </w:r>
      <w:r>
        <w:rPr>
          <w:color w:val="000057"/>
        </w:rPr>
        <w:t xml:space="preserve"> aslo</w:t>
      </w:r>
      <w:r>
        <w:rPr>
          <w:color w:val="000029"/>
        </w:rPr>
        <w:t xml:space="preserve"> na</w:t>
      </w:r>
      <w:r>
        <w:rPr>
          <w:color w:val="000039"/>
        </w:rPr>
        <w:t xml:space="preserve"> keno</w:t>
      </w:r>
      <w:r>
        <w:rPr>
          <w:color w:val="00007F"/>
        </w:rPr>
        <w:t xml:space="preserve"> payoneer</w:t>
      </w:r>
      <w:r>
        <w:rPr>
          <w:color w:val="00005C"/>
        </w:rPr>
        <w:t xml:space="preserve"> theke</w:t>
      </w:r>
      <w:r>
        <w:rPr>
          <w:color w:val="000041"/>
        </w:rPr>
        <w:t xml:space="preserve"> kete</w:t>
      </w:r>
      <w:r>
        <w:rPr>
          <w:color w:val="000074"/>
        </w:rPr>
        <w:t xml:space="preserve"> nichee</w:t>
      </w:r>
      <w:r>
        <w:br/>
      </w:r>
      <w:r>
        <w:rPr>
          <w:color w:val="4A0000"/>
        </w:rPr>
        <w:t xml:space="preserve"> i</w:t>
      </w:r>
      <w:r>
        <w:rPr>
          <w:color w:val="3E0000"/>
        </w:rPr>
        <w:t xml:space="preserve"> am</w:t>
      </w:r>
      <w:r>
        <w:rPr>
          <w:color w:val="000034"/>
        </w:rPr>
        <w:t xml:space="preserve"> not</w:t>
      </w:r>
      <w:r>
        <w:rPr>
          <w:color w:val="000068"/>
        </w:rPr>
        <w:t xml:space="preserve"> underestand</w:t>
      </w:r>
      <w:r>
        <w:rPr>
          <w:color w:val="000038"/>
        </w:rPr>
        <w:t xml:space="preserve"> why</w:t>
      </w:r>
      <w:r>
        <w:rPr>
          <w:color w:val="3E0000"/>
        </w:rPr>
        <w:t xml:space="preserve"> you</w:t>
      </w:r>
      <w:r>
        <w:rPr>
          <w:color w:val="000048"/>
        </w:rPr>
        <w:t xml:space="preserve"> give</w:t>
      </w:r>
      <w:r>
        <w:rPr>
          <w:color w:val="310000"/>
        </w:rPr>
        <w:t xml:space="preserve"> is</w:t>
      </w:r>
      <w:r>
        <w:rPr>
          <w:color w:val="000000"/>
        </w:rPr>
        <w:t xml:space="preserve"> payoneer</w:t>
      </w:r>
      <w:r>
        <w:rPr>
          <w:color w:val="000000"/>
        </w:rPr>
        <w:t xml:space="preserve"> custhelp</w:t>
      </w:r>
      <w:r>
        <w:rPr>
          <w:color w:val="000000"/>
        </w:rPr>
        <w:t xml:space="preserve"> com</w:t>
      </w:r>
      <w:r>
        <w:rPr>
          <w:color w:val="3E0000"/>
        </w:rPr>
        <w:t xml:space="preserve"> this</w:t>
      </w:r>
      <w:r>
        <w:rPr>
          <w:color w:val="000044"/>
        </w:rPr>
        <w:t xml:space="preserve"> link</w:t>
      </w:r>
      <w:r>
        <w:rPr>
          <w:color w:val="4A0000"/>
        </w:rPr>
        <w:t xml:space="preserve"> i</w:t>
      </w:r>
      <w:r>
        <w:rPr>
          <w:color w:val="000047"/>
        </w:rPr>
        <w:t xml:space="preserve"> cant</w:t>
      </w:r>
      <w:r>
        <w:rPr>
          <w:color w:val="000068"/>
        </w:rPr>
        <w:t xml:space="preserve"> deposte</w:t>
      </w:r>
      <w:r>
        <w:rPr>
          <w:color w:val="000026"/>
        </w:rPr>
        <w:t xml:space="preserve"> to</w:t>
      </w:r>
      <w:r>
        <w:rPr>
          <w:color w:val="00001B"/>
        </w:rPr>
        <w:t xml:space="preserve"> bkash</w:t>
      </w:r>
      <w:r>
        <w:br/>
      </w:r>
      <w:r>
        <w:rPr>
          <w:color w:val="00005B"/>
        </w:rPr>
        <w:t xml:space="preserve"> পেওনিয়ার</w:t>
      </w:r>
      <w:r>
        <w:rPr>
          <w:color w:val="000017"/>
        </w:rPr>
        <w:t xml:space="preserve"> থেকে</w:t>
      </w:r>
      <w:r>
        <w:rPr>
          <w:color w:val="000035"/>
        </w:rPr>
        <w:t xml:space="preserve"> দুইটা</w:t>
      </w:r>
      <w:r>
        <w:rPr>
          <w:color w:val="000047"/>
        </w:rPr>
        <w:t xml:space="preserve"> ট্রানসেকশান</w:t>
      </w:r>
      <w:r>
        <w:rPr>
          <w:color w:val="200000"/>
        </w:rPr>
        <w:t xml:space="preserve"> করেছি</w:t>
      </w:r>
      <w:r>
        <w:rPr>
          <w:color w:val="1C0000"/>
        </w:rPr>
        <w:t xml:space="preserve"> করে</w:t>
      </w:r>
      <w:r>
        <w:rPr>
          <w:color w:val="000037"/>
        </w:rPr>
        <w:t xml:space="preserve"> ডলার</w:t>
      </w:r>
      <w:r>
        <w:rPr>
          <w:color w:val="000042"/>
        </w:rPr>
        <w:t xml:space="preserve"> দুইটাই</w:t>
      </w:r>
      <w:r>
        <w:rPr>
          <w:color w:val="000000"/>
        </w:rPr>
        <w:t xml:space="preserve"> ফেইল্ড</w:t>
      </w:r>
      <w:r>
        <w:rPr>
          <w:color w:val="1A0000"/>
        </w:rPr>
        <w:t xml:space="preserve"> কিন্তু</w:t>
      </w:r>
      <w:r>
        <w:rPr>
          <w:color w:val="000037"/>
        </w:rPr>
        <w:t xml:space="preserve"> ডলার</w:t>
      </w:r>
      <w:r>
        <w:rPr>
          <w:color w:val="000022"/>
        </w:rPr>
        <w:t xml:space="preserve"> কেটে</w:t>
      </w:r>
      <w:r>
        <w:rPr>
          <w:color w:val="00002E"/>
        </w:rPr>
        <w:t xml:space="preserve"> নিছে</w:t>
      </w:r>
      <w:r>
        <w:rPr>
          <w:color w:val="00005B"/>
        </w:rPr>
        <w:t xml:space="preserve"> পেওনিয়ার</w:t>
      </w:r>
      <w:r>
        <w:rPr>
          <w:color w:val="3B0000"/>
        </w:rPr>
        <w:t xml:space="preserve"> এ</w:t>
      </w:r>
      <w:r>
        <w:rPr>
          <w:color w:val="000027"/>
        </w:rPr>
        <w:t xml:space="preserve"> কথা</w:t>
      </w:r>
      <w:r>
        <w:rPr>
          <w:color w:val="000085"/>
        </w:rPr>
        <w:t xml:space="preserve"> বলেছি</w:t>
      </w:r>
      <w:r>
        <w:rPr>
          <w:color w:val="370000"/>
        </w:rPr>
        <w:t xml:space="preserve"> তারা</w:t>
      </w:r>
      <w:r>
        <w:rPr>
          <w:color w:val="000085"/>
        </w:rPr>
        <w:t xml:space="preserve"> বলেছি</w:t>
      </w:r>
      <w:r>
        <w:rPr>
          <w:color w:val="00003E"/>
        </w:rPr>
        <w:t xml:space="preserve"> বিক্যাশ</w:t>
      </w:r>
      <w:r>
        <w:rPr>
          <w:color w:val="3B0000"/>
        </w:rPr>
        <w:t xml:space="preserve"> এ</w:t>
      </w:r>
      <w:r>
        <w:rPr>
          <w:color w:val="000047"/>
        </w:rPr>
        <w:t xml:space="preserve"> কনটাক্ট</w:t>
      </w:r>
      <w:r>
        <w:rPr>
          <w:color w:val="000000"/>
        </w:rPr>
        <w:t xml:space="preserve"> করতে</w:t>
      </w:r>
      <w:r>
        <w:br/>
      </w:r>
      <w:r>
        <w:rPr>
          <w:color w:val="230000"/>
        </w:rPr>
        <w:t xml:space="preserve"> আমি</w:t>
      </w:r>
      <w:r>
        <w:rPr>
          <w:color w:val="430000"/>
        </w:rPr>
        <w:t xml:space="preserve"> একটু</w:t>
      </w:r>
      <w:r>
        <w:rPr>
          <w:color w:val="440000"/>
        </w:rPr>
        <w:t xml:space="preserve"> আগে</w:t>
      </w:r>
      <w:r>
        <w:rPr>
          <w:color w:val="000054"/>
        </w:rPr>
        <w:t xml:space="preserve"> পেওনিয়ার</w:t>
      </w:r>
      <w:r>
        <w:rPr>
          <w:color w:val="00002B"/>
        </w:rPr>
        <w:t xml:space="preserve"> থেকে</w:t>
      </w:r>
      <w:r>
        <w:rPr>
          <w:color w:val="000065"/>
        </w:rPr>
        <w:t xml:space="preserve"> ডলার</w:t>
      </w:r>
      <w:r>
        <w:rPr>
          <w:color w:val="00006C"/>
        </w:rPr>
        <w:t xml:space="preserve"> উইথড্র</w:t>
      </w:r>
      <w:r>
        <w:rPr>
          <w:color w:val="000058"/>
        </w:rPr>
        <w:t xml:space="preserve"> দিলাম</w:t>
      </w:r>
      <w:r>
        <w:rPr>
          <w:color w:val="300000"/>
        </w:rPr>
        <w:t xml:space="preserve"> কিন্তু</w:t>
      </w:r>
      <w:r>
        <w:rPr>
          <w:color w:val="220000"/>
        </w:rPr>
        <w:t xml:space="preserve"> আমার</w:t>
      </w:r>
      <w:r>
        <w:rPr>
          <w:color w:val="000038"/>
        </w:rPr>
        <w:t xml:space="preserve"> বিকাশে</w:t>
      </w:r>
      <w:r>
        <w:rPr>
          <w:color w:val="000046"/>
        </w:rPr>
        <w:t xml:space="preserve"> আসে</w:t>
      </w:r>
      <w:r>
        <w:rPr>
          <w:color w:val="00003E"/>
        </w:rPr>
        <w:t xml:space="preserve"> নাই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