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70000"/>
        </w:rPr>
        <w:t xml:space="preserve"> আমি</w:t>
      </w:r>
      <w:r>
        <w:rPr>
          <w:color w:val="000049"/>
        </w:rPr>
        <w:t xml:space="preserve"> নতুন</w:t>
      </w:r>
      <w:r>
        <w:rPr>
          <w:color w:val="000025"/>
        </w:rPr>
        <w:t xml:space="preserve"> বিকাশ</w:t>
      </w:r>
      <w:r>
        <w:rPr>
          <w:color w:val="000070"/>
        </w:rPr>
        <w:t xml:space="preserve"> রিটেইলার</w:t>
      </w:r>
      <w:r>
        <w:rPr>
          <w:color w:val="00006F"/>
        </w:rPr>
        <w:t xml:space="preserve"> এ্যাকাউন্ট</w:t>
      </w:r>
      <w:r>
        <w:rPr>
          <w:color w:val="000063"/>
        </w:rPr>
        <w:t xml:space="preserve"> খুলেছি</w:t>
      </w:r>
      <w:r>
        <w:rPr>
          <w:color w:val="260000"/>
        </w:rPr>
        <w:t xml:space="preserve"> আমার</w:t>
      </w:r>
      <w:r>
        <w:rPr>
          <w:color w:val="000053"/>
        </w:rPr>
        <w:t xml:space="preserve"> লিমিট</w:t>
      </w:r>
      <w:r>
        <w:rPr>
          <w:color w:val="00004B"/>
        </w:rPr>
        <w:t xml:space="preserve"> সম্পর্কে</w:t>
      </w:r>
      <w:r>
        <w:rPr>
          <w:color w:val="000040"/>
        </w:rPr>
        <w:t xml:space="preserve"> জানতে</w:t>
      </w:r>
      <w:r>
        <w:rPr>
          <w:color w:val="000038"/>
        </w:rPr>
        <w:t xml:space="preserve"> চাই</w:t>
      </w:r>
      <w:r>
        <w:br/>
      </w:r>
      <w:r>
        <w:rPr>
          <w:color w:val="000039"/>
        </w:rPr>
        <w:t xml:space="preserve"> bkash</w:t>
      </w:r>
      <w:r>
        <w:rPr>
          <w:color w:val="000070"/>
        </w:rPr>
        <w:t xml:space="preserve"> personal</w:t>
      </w:r>
      <w:r>
        <w:rPr>
          <w:color w:val="000072"/>
        </w:rPr>
        <w:t xml:space="preserve"> retail</w:t>
      </w:r>
      <w:r>
        <w:rPr>
          <w:color w:val="000040"/>
        </w:rPr>
        <w:t xml:space="preserve"> account</w:t>
      </w:r>
      <w:r>
        <w:rPr>
          <w:color w:val="520000"/>
        </w:rPr>
        <w:t xml:space="preserve"> er</w:t>
      </w:r>
      <w:r>
        <w:rPr>
          <w:color w:val="000077"/>
        </w:rPr>
        <w:t xml:space="preserve"> limit</w:t>
      </w:r>
      <w:r>
        <w:rPr>
          <w:color w:val="000067"/>
        </w:rPr>
        <w:t xml:space="preserve"> koto</w:t>
      </w:r>
      <w:r>
        <w:br/>
      </w:r>
      <w:r>
        <w:rPr>
          <w:color w:val="5B0000"/>
        </w:rPr>
        <w:t xml:space="preserve"> what</w:t>
      </w:r>
      <w:r>
        <w:rPr>
          <w:color w:val="4A0000"/>
        </w:rPr>
        <w:t xml:space="preserve"> is</w:t>
      </w:r>
      <w:r>
        <w:rPr>
          <w:color w:val="4A0000"/>
        </w:rPr>
        <w:t xml:space="preserve"> the</w:t>
      </w:r>
      <w:r>
        <w:rPr>
          <w:color w:val="00005B"/>
        </w:rPr>
        <w:t xml:space="preserve"> transaction</w:t>
      </w:r>
      <w:r>
        <w:rPr>
          <w:color w:val="000057"/>
        </w:rPr>
        <w:t xml:space="preserve"> limit</w:t>
      </w:r>
      <w:r>
        <w:rPr>
          <w:color w:val="510000"/>
        </w:rPr>
        <w:t xml:space="preserve"> of</w:t>
      </w:r>
      <w:r>
        <w:rPr>
          <w:color w:val="000052"/>
        </w:rPr>
        <w:t xml:space="preserve"> personal</w:t>
      </w:r>
      <w:r>
        <w:rPr>
          <w:color w:val="000074"/>
        </w:rPr>
        <w:t xml:space="preserve"> retailer</w:t>
      </w:r>
      <w:r>
        <w:rPr>
          <w:color w:val="00002F"/>
        </w:rPr>
        <w:t xml:space="preserve"> account</w:t>
      </w:r>
      <w:r>
        <w:br/>
      </w:r>
      <w:r>
        <w:rPr>
          <w:color w:val="380000"/>
        </w:rPr>
        <w:t xml:space="preserve"> amar</w:t>
      </w:r>
      <w:r>
        <w:rPr>
          <w:color w:val="00002E"/>
        </w:rPr>
        <w:t xml:space="preserve"> bkash</w:t>
      </w:r>
      <w:r>
        <w:rPr>
          <w:color w:val="000082"/>
        </w:rPr>
        <w:t xml:space="preserve"> parsonal</w:t>
      </w:r>
      <w:r>
        <w:rPr>
          <w:color w:val="000080"/>
        </w:rPr>
        <w:t xml:space="preserve"> retailer</w:t>
      </w:r>
      <w:r>
        <w:rPr>
          <w:color w:val="000034"/>
        </w:rPr>
        <w:t xml:space="preserve"> account</w:t>
      </w:r>
      <w:r>
        <w:rPr>
          <w:color w:val="560000"/>
        </w:rPr>
        <w:t xml:space="preserve"> ar</w:t>
      </w:r>
      <w:r>
        <w:rPr>
          <w:color w:val="000060"/>
        </w:rPr>
        <w:t xml:space="preserve"> limit</w:t>
      </w:r>
      <w:r>
        <w:rPr>
          <w:color w:val="000053"/>
        </w:rPr>
        <w:t xml:space="preserve"> koto</w:t>
      </w:r>
      <w:r>
        <w:br/>
      </w:r>
      <w:r>
        <w:rPr>
          <w:color w:val="000082"/>
        </w:rPr>
        <w:t xml:space="preserve"> পাসোনাল</w:t>
      </w:r>
      <w:r>
        <w:rPr>
          <w:color w:val="00006A"/>
        </w:rPr>
        <w:t xml:space="preserve"> রিটেলার</w:t>
      </w:r>
      <w:r>
        <w:rPr>
          <w:color w:val="00004E"/>
        </w:rPr>
        <w:t xml:space="preserve"> একাউন্টের</w:t>
      </w:r>
      <w:r>
        <w:rPr>
          <w:color w:val="000050"/>
        </w:rPr>
        <w:t xml:space="preserve"> লিমিট</w:t>
      </w:r>
      <w:r>
        <w:rPr>
          <w:color w:val="000086"/>
        </w:rPr>
        <w:t xml:space="preserve"> সমর্পকে</w:t>
      </w:r>
      <w:r>
        <w:rPr>
          <w:color w:val="00004C"/>
        </w:rPr>
        <w:t xml:space="preserve"> জানাবেন</w:t>
      </w:r>
      <w:r>
        <w:br/>
      </w:r>
      <w:r>
        <w:rPr>
          <w:color w:val="000041"/>
        </w:rPr>
        <w:t xml:space="preserve"> personal</w:t>
      </w:r>
      <w:r>
        <w:rPr>
          <w:color w:val="000075"/>
        </w:rPr>
        <w:t xml:space="preserve"> retai</w:t>
      </w:r>
      <w:r>
        <w:rPr>
          <w:color w:val="000025"/>
        </w:rPr>
        <w:t xml:space="preserve"> account</w:t>
      </w:r>
      <w:r>
        <w:rPr>
          <w:color w:val="300000"/>
        </w:rPr>
        <w:t xml:space="preserve"> er</w:t>
      </w:r>
      <w:r>
        <w:rPr>
          <w:color w:val="000031"/>
        </w:rPr>
        <w:t xml:space="preserve"> cash</w:t>
      </w:r>
      <w:r>
        <w:rPr>
          <w:color w:val="000043"/>
        </w:rPr>
        <w:t xml:space="preserve"> out</w:t>
      </w:r>
      <w:r>
        <w:rPr>
          <w:color w:val="470000"/>
        </w:rPr>
        <w:t xml:space="preserve"> and</w:t>
      </w:r>
      <w:r>
        <w:rPr>
          <w:color w:val="00004E"/>
        </w:rPr>
        <w:t xml:space="preserve"> sent</w:t>
      </w:r>
      <w:r>
        <w:rPr>
          <w:color w:val="000030"/>
        </w:rPr>
        <w:t xml:space="preserve"> money</w:t>
      </w:r>
      <w:r>
        <w:rPr>
          <w:color w:val="430000"/>
        </w:rPr>
        <w:t xml:space="preserve"> korar</w:t>
      </w:r>
      <w:r>
        <w:rPr>
          <w:color w:val="000045"/>
        </w:rPr>
        <w:t xml:space="preserve"> limit</w:t>
      </w:r>
      <w:r>
        <w:rPr>
          <w:color w:val="000030"/>
        </w:rPr>
        <w:t xml:space="preserve"> ta</w:t>
      </w:r>
      <w:r>
        <w:rPr>
          <w:color w:val="510000"/>
        </w:rPr>
        <w:t xml:space="preserve"> bolben</w:t>
      </w:r>
      <w:r>
        <w:rPr>
          <w:color w:val="3E0000"/>
        </w:rPr>
        <w:t xml:space="preserve"> please</w:t>
      </w:r>
      <w:r>
        <w:br/>
      </w:r>
      <w:r>
        <w:rPr>
          <w:color w:val="00002F"/>
        </w:rPr>
        <w:t xml:space="preserve"> একটি</w:t>
      </w:r>
      <w:r>
        <w:rPr>
          <w:color w:val="000035"/>
        </w:rPr>
        <w:t xml:space="preserve"> পার্সোনাল</w:t>
      </w:r>
      <w:r>
        <w:rPr>
          <w:color w:val="000035"/>
        </w:rPr>
        <w:t xml:space="preserve"> অ্যাকাউন্ট</w:t>
      </w:r>
      <w:r>
        <w:rPr>
          <w:color w:val="000020"/>
        </w:rPr>
        <w:t xml:space="preserve"> থেকে</w:t>
      </w:r>
      <w:r>
        <w:rPr>
          <w:color w:val="00003B"/>
        </w:rPr>
        <w:t xml:space="preserve"> এক</w:t>
      </w:r>
      <w:r>
        <w:rPr>
          <w:color w:val="000036"/>
        </w:rPr>
        <w:t xml:space="preserve"> মাসে</w:t>
      </w:r>
      <w:r>
        <w:rPr>
          <w:color w:val="00004A"/>
        </w:rPr>
        <w:t xml:space="preserve"> কতবার</w:t>
      </w:r>
      <w:r>
        <w:rPr>
          <w:color w:val="00002E"/>
        </w:rPr>
        <w:t xml:space="preserve"> ক্যাশ</w:t>
      </w:r>
      <w:r>
        <w:rPr>
          <w:color w:val="000037"/>
        </w:rPr>
        <w:t xml:space="preserve"> আউট</w:t>
      </w:r>
      <w:r>
        <w:rPr>
          <w:color w:val="2B0000"/>
        </w:rPr>
        <w:t xml:space="preserve"> করা</w:t>
      </w:r>
      <w:r>
        <w:rPr>
          <w:color w:val="00003D"/>
        </w:rPr>
        <w:t xml:space="preserve"> যায়</w:t>
      </w:r>
      <w:r>
        <w:rPr>
          <w:color w:val="280000"/>
        </w:rPr>
        <w:t xml:space="preserve"> এর</w:t>
      </w:r>
      <w:r>
        <w:rPr>
          <w:color w:val="2C0000"/>
        </w:rPr>
        <w:t xml:space="preserve"> কোন</w:t>
      </w:r>
      <w:r>
        <w:rPr>
          <w:color w:val="000038"/>
        </w:rPr>
        <w:t xml:space="preserve"> লিমিট</w:t>
      </w:r>
      <w:r>
        <w:rPr>
          <w:color w:val="00005E"/>
        </w:rPr>
        <w:t xml:space="preserve"> নির্ধারিত</w:t>
      </w:r>
      <w:r>
        <w:rPr>
          <w:color w:val="000026"/>
        </w:rPr>
        <w:t xml:space="preserve"> আছে</w:t>
      </w:r>
      <w:r>
        <w:rPr>
          <w:color w:val="000037"/>
        </w:rPr>
        <w:t xml:space="preserve"> কিনা</w:t>
      </w:r>
      <w:r>
        <w:rPr>
          <w:color w:val="290000"/>
        </w:rPr>
        <w:t xml:space="preserve"> এ</w:t>
      </w:r>
      <w:r>
        <w:rPr>
          <w:color w:val="000059"/>
        </w:rPr>
        <w:t xml:space="preserve"> বিষয়টি</w:t>
      </w:r>
      <w:r>
        <w:rPr>
          <w:color w:val="000035"/>
        </w:rPr>
        <w:t xml:space="preserve"> জানাবেন</w:t>
      </w:r>
      <w:r>
        <w:br/>
      </w:r>
      <w:r>
        <w:rPr>
          <w:color w:val="540000"/>
        </w:rPr>
        <w:t xml:space="preserve"> ভাইয়া</w:t>
      </w:r>
      <w:r>
        <w:rPr>
          <w:color w:val="260000"/>
        </w:rPr>
        <w:t xml:space="preserve"> আমি</w:t>
      </w:r>
      <w:r>
        <w:rPr>
          <w:color w:val="000024"/>
        </w:rPr>
        <w:t xml:space="preserve"> বিকাশ</w:t>
      </w:r>
      <w:r>
        <w:rPr>
          <w:color w:val="00006F"/>
        </w:rPr>
        <w:t xml:space="preserve"> রিটেইলার</w:t>
      </w:r>
      <w:r>
        <w:rPr>
          <w:color w:val="00006D"/>
        </w:rPr>
        <w:t xml:space="preserve"> এ্যাকাউন্ট</w:t>
      </w:r>
      <w:r>
        <w:rPr>
          <w:color w:val="000062"/>
        </w:rPr>
        <w:t xml:space="preserve"> খুলেছি</w:t>
      </w:r>
      <w:r>
        <w:rPr>
          <w:color w:val="250000"/>
        </w:rPr>
        <w:t xml:space="preserve"> আমার</w:t>
      </w:r>
      <w:r>
        <w:rPr>
          <w:color w:val="000052"/>
        </w:rPr>
        <w:t xml:space="preserve"> লিমিট</w:t>
      </w:r>
      <w:r>
        <w:rPr>
          <w:color w:val="00004A"/>
        </w:rPr>
        <w:t xml:space="preserve"> সম্পর্কে</w:t>
      </w:r>
      <w:r>
        <w:rPr>
          <w:color w:val="00003F"/>
        </w:rPr>
        <w:t xml:space="preserve"> জানতে</w:t>
      </w:r>
      <w:r>
        <w:rPr>
          <w:color w:val="000037"/>
        </w:rPr>
        <w:t xml:space="preserve"> চাই</w:t>
      </w:r>
      <w:r>
        <w:br/>
      </w:r>
      <w:r>
        <w:rPr>
          <w:color w:val="00006A"/>
        </w:rPr>
        <w:t xml:space="preserve"> পার্সোনাল</w:t>
      </w:r>
      <w:r>
        <w:rPr>
          <w:color w:val="00006A"/>
        </w:rPr>
        <w:t xml:space="preserve"> রিটেইল</w:t>
      </w:r>
      <w:r>
        <w:rPr>
          <w:color w:val="000040"/>
        </w:rPr>
        <w:t xml:space="preserve"> একাউন্ট</w:t>
      </w:r>
      <w:r>
        <w:rPr>
          <w:color w:val="4F0000"/>
        </w:rPr>
        <w:t xml:space="preserve"> এর</w:t>
      </w:r>
      <w:r>
        <w:rPr>
          <w:color w:val="000070"/>
        </w:rPr>
        <w:t xml:space="preserve"> লিমিট</w:t>
      </w:r>
      <w:r>
        <w:rPr>
          <w:color w:val="00005A"/>
        </w:rPr>
        <w:t xml:space="preserve"> কত</w:t>
      </w:r>
      <w:r>
        <w:rPr>
          <w:color w:val="000069"/>
        </w:rPr>
        <w:t xml:space="preserve"> জানাবেন</w:t>
      </w:r>
      <w:r>
        <w:br/>
      </w:r>
      <w:r>
        <w:rPr>
          <w:color w:val="000044"/>
        </w:rPr>
        <w:t xml:space="preserve"> personal</w:t>
      </w:r>
      <w:r>
        <w:rPr>
          <w:color w:val="000045"/>
        </w:rPr>
        <w:t xml:space="preserve"> retail</w:t>
      </w:r>
      <w:r>
        <w:rPr>
          <w:color w:val="000060"/>
        </w:rPr>
        <w:t xml:space="preserve"> ekaount</w:t>
      </w:r>
      <w:r>
        <w:rPr>
          <w:color w:val="650000"/>
        </w:rPr>
        <w:t xml:space="preserve"> er</w:t>
      </w:r>
      <w:r>
        <w:rPr>
          <w:color w:val="00003E"/>
        </w:rPr>
        <w:t xml:space="preserve"> send</w:t>
      </w:r>
      <w:r>
        <w:rPr>
          <w:color w:val="000032"/>
        </w:rPr>
        <w:t xml:space="preserve"> money</w:t>
      </w:r>
      <w:r>
        <w:rPr>
          <w:color w:val="4B0000"/>
        </w:rPr>
        <w:t xml:space="preserve"> and</w:t>
      </w:r>
      <w:r>
        <w:rPr>
          <w:color w:val="000034"/>
        </w:rPr>
        <w:t xml:space="preserve"> cash</w:t>
      </w:r>
      <w:r>
        <w:rPr>
          <w:color w:val="000047"/>
        </w:rPr>
        <w:t xml:space="preserve"> out</w:t>
      </w:r>
      <w:r>
        <w:rPr>
          <w:color w:val="650000"/>
        </w:rPr>
        <w:t xml:space="preserve"> er</w:t>
      </w:r>
      <w:r>
        <w:rPr>
          <w:color w:val="000048"/>
        </w:rPr>
        <w:t xml:space="preserve"> limit</w:t>
      </w:r>
      <w:r>
        <w:rPr>
          <w:color w:val="000067"/>
        </w:rPr>
        <w:t xml:space="preserve"> bolten</w:t>
      </w:r>
      <w:r>
        <w:br/>
      </w:r>
      <w:r>
        <w:rPr>
          <w:color w:val="5B0000"/>
        </w:rPr>
        <w:t xml:space="preserve"> what</w:t>
      </w:r>
      <w:r>
        <w:rPr>
          <w:color w:val="4A0000"/>
        </w:rPr>
        <w:t xml:space="preserve"> is</w:t>
      </w:r>
      <w:r>
        <w:rPr>
          <w:color w:val="4A0000"/>
        </w:rPr>
        <w:t xml:space="preserve"> the</w:t>
      </w:r>
      <w:r>
        <w:rPr>
          <w:color w:val="00005B"/>
        </w:rPr>
        <w:t xml:space="preserve"> transaction</w:t>
      </w:r>
      <w:r>
        <w:rPr>
          <w:color w:val="000057"/>
        </w:rPr>
        <w:t xml:space="preserve"> limit</w:t>
      </w:r>
      <w:r>
        <w:rPr>
          <w:color w:val="510000"/>
        </w:rPr>
        <w:t xml:space="preserve"> of</w:t>
      </w:r>
      <w:r>
        <w:rPr>
          <w:color w:val="000052"/>
        </w:rPr>
        <w:t xml:space="preserve"> personal</w:t>
      </w:r>
      <w:r>
        <w:rPr>
          <w:color w:val="000074"/>
        </w:rPr>
        <w:t xml:space="preserve"> retailer</w:t>
      </w:r>
      <w:r>
        <w:rPr>
          <w:color w:val="00002F"/>
        </w:rPr>
        <w:t xml:space="preserve"> account</w:t>
      </w:r>
      <w:r>
        <w:br/>
      </w:r>
      <w:r>
        <w:rPr>
          <w:color w:val="00004C"/>
        </w:rPr>
        <w:t xml:space="preserve"> ekta</w:t>
      </w:r>
      <w:r>
        <w:rPr>
          <w:color w:val="00004C"/>
        </w:rPr>
        <w:t xml:space="preserve"> personal</w:t>
      </w:r>
      <w:r>
        <w:rPr>
          <w:color w:val="00006B"/>
        </w:rPr>
        <w:t xml:space="preserve"> retailer</w:t>
      </w:r>
      <w:r>
        <w:rPr>
          <w:color w:val="00006B"/>
        </w:rPr>
        <w:t xml:space="preserve"> ekaount</w:t>
      </w:r>
      <w:r>
        <w:rPr>
          <w:color w:val="000040"/>
        </w:rPr>
        <w:t xml:space="preserve"> ase</w:t>
      </w:r>
      <w:r>
        <w:rPr>
          <w:color w:val="000079"/>
        </w:rPr>
        <w:t xml:space="preserve"> oitar</w:t>
      </w:r>
      <w:r>
        <w:rPr>
          <w:color w:val="000043"/>
        </w:rPr>
        <w:t xml:space="preserve"> kono</w:t>
      </w:r>
      <w:r>
        <w:rPr>
          <w:color w:val="000051"/>
        </w:rPr>
        <w:t xml:space="preserve"> limit</w:t>
      </w:r>
      <w:r>
        <w:rPr>
          <w:color w:val="000040"/>
        </w:rPr>
        <w:t xml:space="preserve"> ase</w:t>
      </w:r>
      <w:r>
        <w:br/>
      </w:r>
      <w:r>
        <w:rPr>
          <w:color w:val="000073"/>
        </w:rPr>
        <w:t xml:space="preserve"> per</w:t>
      </w:r>
      <w:r>
        <w:rPr>
          <w:color w:val="000057"/>
        </w:rPr>
        <w:t xml:space="preserve"> transaction</w:t>
      </w:r>
      <w:r>
        <w:rPr>
          <w:color w:val="000038"/>
        </w:rPr>
        <w:t xml:space="preserve"> e</w:t>
      </w:r>
      <w:r>
        <w:rPr>
          <w:color w:val="00004E"/>
        </w:rPr>
        <w:t xml:space="preserve"> personal</w:t>
      </w:r>
      <w:r>
        <w:rPr>
          <w:color w:val="000050"/>
        </w:rPr>
        <w:t xml:space="preserve"> retail</w:t>
      </w:r>
      <w:r>
        <w:rPr>
          <w:color w:val="00006F"/>
        </w:rPr>
        <w:t xml:space="preserve"> ekaount</w:t>
      </w:r>
      <w:r>
        <w:rPr>
          <w:color w:val="3A0000"/>
        </w:rPr>
        <w:t xml:space="preserve"> er</w:t>
      </w:r>
      <w:r>
        <w:rPr>
          <w:color w:val="000054"/>
        </w:rPr>
        <w:t xml:space="preserve"> limit</w:t>
      </w:r>
      <w:r>
        <w:rPr>
          <w:color w:val="000048"/>
        </w:rPr>
        <w:t xml:space="preserve"> koto</w:t>
      </w:r>
      <w:r>
        <w:br/>
      </w:r>
      <w:r>
        <w:rPr>
          <w:color w:val="00005D"/>
        </w:rPr>
        <w:t xml:space="preserve"> personal</w:t>
      </w:r>
      <w:r>
        <w:rPr>
          <w:color w:val="00005F"/>
        </w:rPr>
        <w:t xml:space="preserve"> retail</w:t>
      </w:r>
      <w:r>
        <w:rPr>
          <w:color w:val="000084"/>
        </w:rPr>
        <w:t xml:space="preserve"> ekaount</w:t>
      </w:r>
      <w:r>
        <w:rPr>
          <w:color w:val="450000"/>
        </w:rPr>
        <w:t xml:space="preserve"> er</w:t>
      </w:r>
      <w:r>
        <w:rPr>
          <w:color w:val="000052"/>
        </w:rPr>
        <w:t xml:space="preserve"> kono</w:t>
      </w:r>
      <w:r>
        <w:rPr>
          <w:color w:val="000063"/>
        </w:rPr>
        <w:t xml:space="preserve"> limit</w:t>
      </w:r>
      <w:r>
        <w:rPr>
          <w:color w:val="00005A"/>
        </w:rPr>
        <w:t xml:space="preserve"> ache</w:t>
      </w:r>
      <w:r>
        <w:br/>
      </w:r>
      <w:r>
        <w:rPr>
          <w:color w:val="310000"/>
        </w:rPr>
        <w:t xml:space="preserve"> আমি</w:t>
      </w:r>
      <w:r>
        <w:rPr>
          <w:color w:val="000064"/>
        </w:rPr>
        <w:t xml:space="preserve"> পার্সোনাল</w:t>
      </w:r>
      <w:r>
        <w:rPr>
          <w:color w:val="000065"/>
        </w:rPr>
        <w:t xml:space="preserve"> রিটেইল</w:t>
      </w:r>
      <w:r>
        <w:rPr>
          <w:color w:val="00003D"/>
        </w:rPr>
        <w:t xml:space="preserve"> একাউন্ট</w:t>
      </w:r>
      <w:r>
        <w:rPr>
          <w:color w:val="4B0000"/>
        </w:rPr>
        <w:t xml:space="preserve"> এর</w:t>
      </w:r>
      <w:r>
        <w:rPr>
          <w:color w:val="00006A"/>
        </w:rPr>
        <w:t xml:space="preserve"> লিমিট</w:t>
      </w:r>
      <w:r>
        <w:rPr>
          <w:color w:val="000060"/>
        </w:rPr>
        <w:t xml:space="preserve"> সম্পর্কে</w:t>
      </w:r>
      <w:r>
        <w:rPr>
          <w:color w:val="000052"/>
        </w:rPr>
        <w:t xml:space="preserve"> জানতে</w:t>
      </w:r>
      <w:r>
        <w:rPr>
          <w:color w:val="000047"/>
        </w:rPr>
        <w:t xml:space="preserve"> চাই</w:t>
      </w:r>
      <w:r>
        <w:br/>
      </w:r>
      <w:r>
        <w:rPr>
          <w:color w:val="000029"/>
        </w:rPr>
        <w:t xml:space="preserve"> বিকাশ</w:t>
      </w:r>
      <w:r>
        <w:rPr>
          <w:color w:val="000059"/>
        </w:rPr>
        <w:t xml:space="preserve"> পার্সোনাল</w:t>
      </w:r>
      <w:r>
        <w:rPr>
          <w:color w:val="000059"/>
        </w:rPr>
        <w:t xml:space="preserve"> রিটেইল</w:t>
      </w:r>
      <w:r>
        <w:rPr>
          <w:color w:val="000035"/>
        </w:rPr>
        <w:t xml:space="preserve"> একাউন্ট</w:t>
      </w:r>
      <w:r>
        <w:rPr>
          <w:color w:val="420000"/>
        </w:rPr>
        <w:t xml:space="preserve"> এর</w:t>
      </w:r>
      <w:r>
        <w:rPr>
          <w:color w:val="000078"/>
        </w:rPr>
        <w:t xml:space="preserve"> সর্বোচ্চ</w:t>
      </w:r>
      <w:r>
        <w:rPr>
          <w:color w:val="00005E"/>
        </w:rPr>
        <w:t xml:space="preserve"> লিমিট</w:t>
      </w:r>
      <w:r>
        <w:rPr>
          <w:color w:val="000054"/>
        </w:rPr>
        <w:t xml:space="preserve"> সম্পর্কে</w:t>
      </w:r>
      <w:r>
        <w:rPr>
          <w:color w:val="000048"/>
        </w:rPr>
        <w:t xml:space="preserve"> জানতে</w:t>
      </w:r>
      <w:r>
        <w:rPr>
          <w:color w:val="00003E"/>
        </w:rPr>
        <w:t xml:space="preserve"> চাই</w:t>
      </w:r>
      <w:r>
        <w:br/>
      </w:r>
      <w:r>
        <w:rPr>
          <w:color w:val="000070"/>
        </w:rPr>
        <w:t xml:space="preserve"> পার্সোনাল</w:t>
      </w:r>
      <w:r>
        <w:rPr>
          <w:color w:val="000071"/>
        </w:rPr>
        <w:t xml:space="preserve"> রিটেইল</w:t>
      </w:r>
      <w:r>
        <w:rPr>
          <w:color w:val="540000"/>
        </w:rPr>
        <w:t xml:space="preserve"> এর</w:t>
      </w:r>
      <w:r>
        <w:rPr>
          <w:color w:val="6B0000"/>
        </w:rPr>
        <w:t xml:space="preserve"> কোনো</w:t>
      </w:r>
      <w:r>
        <w:rPr>
          <w:color w:val="000077"/>
        </w:rPr>
        <w:t xml:space="preserve"> লিমিট</w:t>
      </w:r>
      <w:r>
        <w:rPr>
          <w:color w:val="000050"/>
        </w:rPr>
        <w:t xml:space="preserve"> আছে</w:t>
      </w:r>
      <w:r>
        <w:br/>
      </w:r>
      <w:r>
        <w:rPr>
          <w:color w:val="310000"/>
        </w:rPr>
        <w:t xml:space="preserve"> আমি</w:t>
      </w:r>
      <w:r>
        <w:rPr>
          <w:color w:val="30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000065"/>
        </w:rPr>
        <w:t xml:space="preserve"> পার্সোনাল</w:t>
      </w:r>
      <w:r>
        <w:rPr>
          <w:color w:val="000066"/>
        </w:rPr>
        <w:t xml:space="preserve"> রিটেইল</w:t>
      </w:r>
      <w:r>
        <w:rPr>
          <w:color w:val="00003D"/>
        </w:rPr>
        <w:t xml:space="preserve"> একাউন্ট</w:t>
      </w:r>
      <w:r>
        <w:rPr>
          <w:color w:val="4B0000"/>
        </w:rPr>
        <w:t xml:space="preserve"> এর</w:t>
      </w:r>
      <w:r>
        <w:rPr>
          <w:color w:val="00006B"/>
        </w:rPr>
        <w:t xml:space="preserve"> লিমিট</w:t>
      </w:r>
      <w:r>
        <w:rPr>
          <w:color w:val="000052"/>
        </w:rPr>
        <w:t xml:space="preserve"> জানতে</w:t>
      </w:r>
      <w:r>
        <w:rPr>
          <w:color w:val="000060"/>
        </w:rPr>
        <w:t xml:space="preserve"> পারবো</w:t>
      </w:r>
      <w:r>
        <w:br/>
      </w:r>
      <w:r>
        <w:rPr>
          <w:color w:val="00006C"/>
        </w:rPr>
        <w:t xml:space="preserve"> পার্সোনাল</w:t>
      </w:r>
      <w:r>
        <w:rPr>
          <w:color w:val="00006D"/>
        </w:rPr>
        <w:t xml:space="preserve"> রিটেইল</w:t>
      </w:r>
      <w:r>
        <w:rPr>
          <w:color w:val="000041"/>
        </w:rPr>
        <w:t xml:space="preserve"> একাউন্ট</w:t>
      </w:r>
      <w:r>
        <w:rPr>
          <w:color w:val="510000"/>
        </w:rPr>
        <w:t xml:space="preserve"> এর</w:t>
      </w:r>
      <w:r>
        <w:rPr>
          <w:color w:val="670000"/>
        </w:rPr>
        <w:t xml:space="preserve"> কোনো</w:t>
      </w:r>
      <w:r>
        <w:rPr>
          <w:color w:val="000073"/>
        </w:rPr>
        <w:t xml:space="preserve"> লিমিট</w:t>
      </w:r>
      <w:r>
        <w:rPr>
          <w:color w:val="00004D"/>
        </w:rPr>
        <w:t xml:space="preserve"> আছে</w:t>
      </w:r>
      <w:r>
        <w:br/>
      </w:r>
      <w:r>
        <w:rPr>
          <w:color w:val="5F0000"/>
        </w:rPr>
        <w:t xml:space="preserve"> vaiya</w:t>
      </w:r>
      <w:r>
        <w:rPr>
          <w:color w:val="00004F"/>
        </w:rPr>
        <w:t xml:space="preserve"> personal</w:t>
      </w:r>
      <w:r>
        <w:rPr>
          <w:color w:val="000070"/>
        </w:rPr>
        <w:t xml:space="preserve"> retailer</w:t>
      </w:r>
      <w:r>
        <w:rPr>
          <w:color w:val="000070"/>
        </w:rPr>
        <w:t xml:space="preserve"> ekaount</w:t>
      </w:r>
      <w:r>
        <w:rPr>
          <w:color w:val="3A0000"/>
        </w:rPr>
        <w:t xml:space="preserve"> er</w:t>
      </w:r>
      <w:r>
        <w:rPr>
          <w:color w:val="000047"/>
        </w:rPr>
        <w:t xml:space="preserve"> send</w:t>
      </w:r>
      <w:r>
        <w:rPr>
          <w:color w:val="00003A"/>
        </w:rPr>
        <w:t xml:space="preserve"> money</w:t>
      </w:r>
      <w:r>
        <w:rPr>
          <w:color w:val="000054"/>
        </w:rPr>
        <w:t xml:space="preserve"> limit</w:t>
      </w:r>
      <w:r>
        <w:rPr>
          <w:color w:val="000048"/>
        </w:rPr>
        <w:t xml:space="preserve"> koto</w:t>
      </w:r>
      <w:r>
        <w:br/>
      </w:r>
      <w:r>
        <w:rPr>
          <w:color w:val="000049"/>
        </w:rPr>
        <w:t xml:space="preserve"> personal</w:t>
      </w:r>
      <w:r>
        <w:rPr>
          <w:color w:val="00004B"/>
        </w:rPr>
        <w:t xml:space="preserve"> retail</w:t>
      </w:r>
      <w:r>
        <w:rPr>
          <w:color w:val="360000"/>
        </w:rPr>
        <w:t xml:space="preserve"> er</w:t>
      </w:r>
      <w:r>
        <w:rPr>
          <w:color w:val="000060"/>
        </w:rPr>
        <w:t xml:space="preserve"> cashout</w:t>
      </w:r>
      <w:r>
        <w:rPr>
          <w:color w:val="4B0000"/>
        </w:rPr>
        <w:t xml:space="preserve"> korar</w:t>
      </w:r>
      <w:r>
        <w:rPr>
          <w:color w:val="00004E"/>
        </w:rPr>
        <w:t xml:space="preserve"> limit</w:t>
      </w:r>
      <w:r>
        <w:rPr>
          <w:color w:val="000036"/>
        </w:rPr>
        <w:t xml:space="preserve"> ta</w:t>
      </w:r>
      <w:r>
        <w:rPr>
          <w:color w:val="560000"/>
        </w:rPr>
        <w:t xml:space="preserve"> jodi</w:t>
      </w:r>
      <w:r>
        <w:rPr>
          <w:color w:val="520000"/>
        </w:rPr>
        <w:t xml:space="preserve"> ektu</w:t>
      </w:r>
      <w:r>
        <w:rPr>
          <w:color w:val="00006F"/>
        </w:rPr>
        <w:t xml:space="preserve"> bolten</w:t>
      </w:r>
      <w:r>
        <w:br/>
      </w:r>
      <w:r>
        <w:rPr>
          <w:color w:val="000073"/>
        </w:rPr>
        <w:t xml:space="preserve"> রিটেইল</w:t>
      </w:r>
      <w:r>
        <w:rPr>
          <w:color w:val="000045"/>
        </w:rPr>
        <w:t xml:space="preserve"> একাউন্ট</w:t>
      </w:r>
      <w:r>
        <w:rPr>
          <w:color w:val="550000"/>
        </w:rPr>
        <w:t xml:space="preserve"> এর</w:t>
      </w:r>
      <w:r>
        <w:rPr>
          <w:color w:val="000079"/>
        </w:rPr>
        <w:t xml:space="preserve"> লিমিট</w:t>
      </w:r>
      <w:r>
        <w:rPr>
          <w:color w:val="000061"/>
        </w:rPr>
        <w:t xml:space="preserve"> কত</w:t>
      </w:r>
      <w:r>
        <w:rPr>
          <w:color w:val="7B0000"/>
        </w:rPr>
        <w:t xml:space="preserve"> ভাইয়া</w:t>
      </w:r>
      <w:r>
        <w:br/>
      </w:r>
      <w:r>
        <w:rPr>
          <w:color w:val="000066"/>
        </w:rPr>
        <w:t xml:space="preserve"> পার্সোনাল</w:t>
      </w:r>
      <w:r>
        <w:rPr>
          <w:color w:val="000067"/>
        </w:rPr>
        <w:t xml:space="preserve"> রিটেইল</w:t>
      </w:r>
      <w:r>
        <w:rPr>
          <w:color w:val="00003E"/>
        </w:rPr>
        <w:t xml:space="preserve"> একাউন্ট</w:t>
      </w:r>
      <w:r>
        <w:rPr>
          <w:color w:val="4D0000"/>
        </w:rPr>
        <w:t xml:space="preserve"> এর</w:t>
      </w:r>
      <w:r>
        <w:rPr>
          <w:color w:val="00006C"/>
        </w:rPr>
        <w:t xml:space="preserve"> লিমিট</w:t>
      </w:r>
      <w:r>
        <w:rPr>
          <w:color w:val="000061"/>
        </w:rPr>
        <w:t xml:space="preserve"> সম্পর্কে</w:t>
      </w:r>
      <w:r>
        <w:rPr>
          <w:color w:val="000054"/>
        </w:rPr>
        <w:t xml:space="preserve"> জানতে</w:t>
      </w:r>
      <w:r>
        <w:rPr>
          <w:color w:val="000048"/>
        </w:rPr>
        <w:t xml:space="preserve"> চাই</w:t>
      </w:r>
      <w:r>
        <w:br/>
      </w:r>
      <w:r>
        <w:rPr>
          <w:color w:val="000071"/>
        </w:rPr>
        <w:t xml:space="preserve"> রিটেইল</w:t>
      </w:r>
      <w:r>
        <w:rPr>
          <w:color w:val="000044"/>
        </w:rPr>
        <w:t xml:space="preserve"> একাউন্ট</w:t>
      </w:r>
      <w:r>
        <w:rPr>
          <w:color w:val="540000"/>
        </w:rPr>
        <w:t xml:space="preserve"> এর</w:t>
      </w:r>
      <w:r>
        <w:rPr>
          <w:color w:val="000077"/>
        </w:rPr>
        <w:t xml:space="preserve"> লিমিট</w:t>
      </w:r>
      <w:r>
        <w:rPr>
          <w:color w:val="00006B"/>
        </w:rPr>
        <w:t xml:space="preserve"> সম্পর্কে</w:t>
      </w:r>
      <w:r>
        <w:rPr>
          <w:color w:val="00005B"/>
        </w:rPr>
        <w:t xml:space="preserve"> জানতে</w:t>
      </w:r>
      <w:r>
        <w:rPr>
          <w:color w:val="00004F"/>
        </w:rPr>
        <w:t xml:space="preserve"> চাই</w:t>
      </w:r>
      <w:r>
        <w:br/>
      </w:r>
      <w:r>
        <w:rPr>
          <w:color w:val="00004C"/>
        </w:rPr>
        <w:t xml:space="preserve"> personal</w:t>
      </w:r>
      <w:r>
        <w:rPr>
          <w:color w:val="000089"/>
        </w:rPr>
        <w:t xml:space="preserve"> retai</w:t>
      </w:r>
      <w:r>
        <w:rPr>
          <w:color w:val="380000"/>
        </w:rPr>
        <w:t xml:space="preserve"> er</w:t>
      </w:r>
      <w:r>
        <w:rPr>
          <w:color w:val="000051"/>
        </w:rPr>
        <w:t xml:space="preserve"> limit</w:t>
      </w:r>
      <w:r>
        <w:rPr>
          <w:color w:val="000086"/>
        </w:rPr>
        <w:t xml:space="preserve"> janate</w:t>
      </w:r>
      <w:r>
        <w:rPr>
          <w:color w:val="00006E"/>
        </w:rPr>
        <w:t xml:space="preserve"> parben</w:t>
      </w:r>
      <w:r>
        <w:br/>
      </w:r>
      <w:r>
        <w:rPr>
          <w:color w:val="00005B"/>
        </w:rPr>
        <w:t xml:space="preserve"> রিটেইল</w:t>
      </w:r>
      <w:r>
        <w:rPr>
          <w:color w:val="000037"/>
        </w:rPr>
        <w:t xml:space="preserve"> একাউন্ট</w:t>
      </w:r>
      <w:r>
        <w:rPr>
          <w:color w:val="440000"/>
        </w:rPr>
        <w:t xml:space="preserve"> এর</w:t>
      </w:r>
      <w:r>
        <w:rPr>
          <w:color w:val="0000C0"/>
        </w:rPr>
        <w:t xml:space="preserve"> লিমিট</w:t>
      </w:r>
      <w:r>
        <w:rPr>
          <w:color w:val="560000"/>
        </w:rPr>
        <w:t xml:space="preserve"> কোনো</w:t>
      </w:r>
      <w:r>
        <w:rPr>
          <w:color w:val="0000C0"/>
        </w:rPr>
        <w:t xml:space="preserve"> লিমিট</w:t>
      </w:r>
      <w:r>
        <w:rPr>
          <w:color w:val="000040"/>
        </w:rPr>
        <w:t xml:space="preserve"> আছে</w:t>
      </w:r>
      <w:r>
        <w:br/>
      </w:r>
      <w:r>
        <w:rPr>
          <w:color w:val="000000"/>
        </w:rPr>
        <w:t xml:space="preserve"> আমি</w:t>
      </w:r>
      <w:r>
        <w:rPr>
          <w:color w:val="00004C"/>
        </w:rPr>
        <w:t xml:space="preserve"> এখন</w:t>
      </w:r>
      <w:r>
        <w:rPr>
          <w:color w:val="000052"/>
        </w:rPr>
        <w:t xml:space="preserve"> জানতে</w:t>
      </w:r>
      <w:r>
        <w:rPr>
          <w:color w:val="000054"/>
        </w:rPr>
        <w:t xml:space="preserve"> চাচ্ছি</w:t>
      </w:r>
      <w:r>
        <w:rPr>
          <w:color w:val="000065"/>
        </w:rPr>
        <w:t xml:space="preserve"> রিটেইল</w:t>
      </w:r>
      <w:r>
        <w:rPr>
          <w:color w:val="00003C"/>
        </w:rPr>
        <w:t xml:space="preserve"> একাউন্ট</w:t>
      </w:r>
      <w:r>
        <w:rPr>
          <w:color w:val="4B0000"/>
        </w:rPr>
        <w:t xml:space="preserve"> এর</w:t>
      </w:r>
      <w:r>
        <w:rPr>
          <w:color w:val="5F0000"/>
        </w:rPr>
        <w:t xml:space="preserve"> কোনো</w:t>
      </w:r>
      <w:r>
        <w:rPr>
          <w:color w:val="00006A"/>
        </w:rPr>
        <w:t xml:space="preserve"> লিমিট</w:t>
      </w:r>
      <w:r>
        <w:rPr>
          <w:color w:val="000047"/>
        </w:rPr>
        <w:t xml:space="preserve"> আছে</w:t>
      </w:r>
      <w:r>
        <w:br/>
      </w:r>
      <w:r>
        <w:rPr>
          <w:color w:val="000045"/>
        </w:rPr>
        <w:t xml:space="preserve"> bikash</w:t>
      </w:r>
      <w:r>
        <w:rPr>
          <w:color w:val="00004F"/>
        </w:rPr>
        <w:t xml:space="preserve"> personal</w:t>
      </w:r>
      <w:r>
        <w:rPr>
          <w:color w:val="000070"/>
        </w:rPr>
        <w:t xml:space="preserve"> retailer</w:t>
      </w:r>
      <w:r>
        <w:rPr>
          <w:color w:val="000098"/>
        </w:rPr>
        <w:t xml:space="preserve"> exect</w:t>
      </w:r>
      <w:r>
        <w:rPr>
          <w:color w:val="000045"/>
        </w:rPr>
        <w:t xml:space="preserve"> kono</w:t>
      </w:r>
      <w:r>
        <w:rPr>
          <w:color w:val="000054"/>
        </w:rPr>
        <w:t xml:space="preserve"> limit</w:t>
      </w:r>
      <w:r>
        <w:rPr>
          <w:color w:val="00004C"/>
        </w:rPr>
        <w:t xml:space="preserve"> ache</w:t>
      </w:r>
      <w:r>
        <w:br/>
      </w:r>
      <w:r>
        <w:rPr>
          <w:color w:val="000057"/>
        </w:rPr>
        <w:t xml:space="preserve"> পার্সোনাল</w:t>
      </w:r>
      <w:r>
        <w:rPr>
          <w:color w:val="000058"/>
        </w:rPr>
        <w:t xml:space="preserve"> রিটেইল</w:t>
      </w:r>
      <w:r>
        <w:rPr>
          <w:color w:val="000034"/>
        </w:rPr>
        <w:t xml:space="preserve"> একাউন্ট</w:t>
      </w:r>
      <w:r>
        <w:rPr>
          <w:color w:val="410000"/>
        </w:rPr>
        <w:t xml:space="preserve"> এর</w:t>
      </w:r>
      <w:r>
        <w:rPr>
          <w:color w:val="000079"/>
        </w:rPr>
        <w:t xml:space="preserve"> নিদিষ্ট</w:t>
      </w:r>
      <w:r>
        <w:rPr>
          <w:color w:val="530000"/>
        </w:rPr>
        <w:t xml:space="preserve"> কোনো</w:t>
      </w:r>
      <w:r>
        <w:rPr>
          <w:color w:val="00005C"/>
        </w:rPr>
        <w:t xml:space="preserve"> লিমিট</w:t>
      </w:r>
      <w:r>
        <w:rPr>
          <w:color w:val="00005A"/>
        </w:rPr>
        <w:t xml:space="preserve"> দেওয়া</w:t>
      </w:r>
      <w:r>
        <w:rPr>
          <w:color w:val="00003E"/>
        </w:rPr>
        <w:t xml:space="preserve"> আছে</w:t>
      </w:r>
      <w:r>
        <w:br/>
      </w:r>
      <w:r>
        <w:rPr>
          <w:color w:val="6D0000"/>
        </w:rPr>
        <w:t xml:space="preserve"> কোনো</w:t>
      </w:r>
      <w:r>
        <w:rPr>
          <w:color w:val="000079"/>
        </w:rPr>
        <w:t xml:space="preserve"> লিমিট</w:t>
      </w:r>
      <w:r>
        <w:rPr>
          <w:color w:val="000051"/>
        </w:rPr>
        <w:t xml:space="preserve"> আছে</w:t>
      </w:r>
      <w:r>
        <w:rPr>
          <w:color w:val="000072"/>
        </w:rPr>
        <w:t xml:space="preserve"> পার্সোনাল</w:t>
      </w:r>
      <w:r>
        <w:rPr>
          <w:color w:val="000074"/>
        </w:rPr>
        <w:t xml:space="preserve"> রিটেইল</w:t>
      </w:r>
      <w:r>
        <w:rPr>
          <w:color w:val="000045"/>
        </w:rPr>
        <w:t xml:space="preserve"> একাউন্ট</w:t>
      </w:r>
      <w:r>
        <w:br/>
      </w:r>
      <w:r>
        <w:rPr>
          <w:color w:val="000074"/>
        </w:rPr>
        <w:t xml:space="preserve"> পাসোনাল</w:t>
      </w:r>
      <w:r>
        <w:rPr>
          <w:color w:val="00005E"/>
        </w:rPr>
        <w:t xml:space="preserve"> রিটেলার</w:t>
      </w:r>
      <w:r>
        <w:rPr>
          <w:color w:val="000045"/>
        </w:rPr>
        <w:t xml:space="preserve"> একাউন্টের</w:t>
      </w:r>
      <w:r>
        <w:rPr>
          <w:color w:val="000000"/>
        </w:rPr>
        <w:t xml:space="preserve"> দেনিক</w:t>
      </w:r>
      <w:r>
        <w:rPr>
          <w:color w:val="00005B"/>
        </w:rPr>
        <w:t xml:space="preserve"> মাসিক</w:t>
      </w:r>
      <w:r>
        <w:rPr>
          <w:color w:val="000048"/>
        </w:rPr>
        <w:t xml:space="preserve"> বিস্তারিত</w:t>
      </w:r>
      <w:r>
        <w:rPr>
          <w:color w:val="000048"/>
        </w:rPr>
        <w:t xml:space="preserve"> লিমিট</w:t>
      </w:r>
      <w:r>
        <w:rPr>
          <w:color w:val="000077"/>
        </w:rPr>
        <w:t xml:space="preserve"> সমর্পকে</w:t>
      </w:r>
      <w:r>
        <w:rPr>
          <w:color w:val="000044"/>
        </w:rPr>
        <w:t xml:space="preserve"> জানাবেন</w:t>
      </w:r>
      <w:r>
        <w:br/>
      </w:r>
      <w:r>
        <w:rPr>
          <w:color w:val="00009E"/>
        </w:rPr>
        <w:t xml:space="preserve"> পাসোনাল</w:t>
      </w:r>
      <w:r>
        <w:rPr>
          <w:color w:val="000080"/>
        </w:rPr>
        <w:t xml:space="preserve"> রিটেলার</w:t>
      </w:r>
      <w:r>
        <w:rPr>
          <w:color w:val="00005F"/>
        </w:rPr>
        <w:t xml:space="preserve"> একাউন্টের</w:t>
      </w:r>
      <w:r>
        <w:rPr>
          <w:color w:val="000062"/>
        </w:rPr>
        <w:t xml:space="preserve"> লিমিট</w:t>
      </w:r>
      <w:r>
        <w:rPr>
          <w:color w:val="000042"/>
        </w:rPr>
        <w:t xml:space="preserve"> আছে</w:t>
      </w:r>
      <w:r>
        <w:br/>
      </w:r>
      <w:r>
        <w:rPr>
          <w:color w:val="000043"/>
        </w:rPr>
        <w:t xml:space="preserve"> একটি</w:t>
      </w:r>
      <w:r>
        <w:rPr>
          <w:color w:val="00004C"/>
        </w:rPr>
        <w:t xml:space="preserve"> পার্সোনাল</w:t>
      </w:r>
      <w:r>
        <w:rPr>
          <w:color w:val="00004D"/>
        </w:rPr>
        <w:t xml:space="preserve"> রিটেইল</w:t>
      </w:r>
      <w:r>
        <w:rPr>
          <w:color w:val="00005C"/>
        </w:rPr>
        <w:t xml:space="preserve"> একাউন্ট</w:t>
      </w:r>
      <w:r>
        <w:rPr>
          <w:color w:val="000036"/>
        </w:rPr>
        <w:t xml:space="preserve"> আছে</w:t>
      </w:r>
      <w:r>
        <w:rPr>
          <w:color w:val="560000"/>
        </w:rPr>
        <w:t xml:space="preserve"> সেই</w:t>
      </w:r>
      <w:r>
        <w:rPr>
          <w:color w:val="00005C"/>
        </w:rPr>
        <w:t xml:space="preserve"> একাউন্ট</w:t>
      </w:r>
      <w:r>
        <w:rPr>
          <w:color w:val="390000"/>
        </w:rPr>
        <w:t xml:space="preserve"> এর</w:t>
      </w:r>
      <w:r>
        <w:rPr>
          <w:color w:val="000050"/>
        </w:rPr>
        <w:t xml:space="preserve"> লিমিট</w:t>
      </w:r>
      <w:r>
        <w:rPr>
          <w:color w:val="000048"/>
        </w:rPr>
        <w:t xml:space="preserve"> সম্পর্কে</w:t>
      </w:r>
      <w:r>
        <w:rPr>
          <w:color w:val="000051"/>
        </w:rPr>
        <w:t xml:space="preserve"> বিস্তারিত</w:t>
      </w:r>
      <w:r>
        <w:rPr>
          <w:color w:val="00003E"/>
        </w:rPr>
        <w:t xml:space="preserve"> জানতে</w:t>
      </w:r>
      <w:r>
        <w:rPr>
          <w:color w:val="000040"/>
        </w:rPr>
        <w:t xml:space="preserve"> চাচ্ছি</w:t>
      </w:r>
      <w:r>
        <w:br/>
      </w:r>
      <w:r>
        <w:rPr>
          <w:color w:val="000059"/>
        </w:rPr>
        <w:t xml:space="preserve"> পার্সোনাল</w:t>
      </w:r>
      <w:r>
        <w:rPr>
          <w:color w:val="00005A"/>
        </w:rPr>
        <w:t xml:space="preserve"> রিটেইল</w:t>
      </w:r>
      <w:r>
        <w:rPr>
          <w:color w:val="000036"/>
        </w:rPr>
        <w:t xml:space="preserve"> একাউন্ট</w:t>
      </w:r>
      <w:r>
        <w:rPr>
          <w:color w:val="00007C"/>
        </w:rPr>
        <w:t xml:space="preserve"> maximum</w:t>
      </w:r>
      <w:r>
        <w:rPr>
          <w:color w:val="00005A"/>
        </w:rPr>
        <w:t xml:space="preserve"> limit</w:t>
      </w:r>
      <w:r>
        <w:rPr>
          <w:color w:val="000062"/>
        </w:rPr>
        <w:t xml:space="preserve"> somporke</w:t>
      </w:r>
      <w:r>
        <w:rPr>
          <w:color w:val="530000"/>
        </w:rPr>
        <w:t xml:space="preserve"> jante</w:t>
      </w:r>
      <w:r>
        <w:rPr>
          <w:color w:val="00004A"/>
        </w:rPr>
        <w:t xml:space="preserve"> chai</w:t>
      </w:r>
      <w:r>
        <w:br/>
      </w:r>
      <w:r>
        <w:rPr>
          <w:color w:val="000078"/>
        </w:rPr>
        <w:t xml:space="preserve"> retailer</w:t>
      </w:r>
      <w:r>
        <w:rPr>
          <w:color w:val="000078"/>
        </w:rPr>
        <w:t xml:space="preserve"> ekaount</w:t>
      </w:r>
      <w:r>
        <w:rPr>
          <w:color w:val="3E0000"/>
        </w:rPr>
        <w:t xml:space="preserve"> er</w:t>
      </w:r>
      <w:r>
        <w:rPr>
          <w:color w:val="00005A"/>
        </w:rPr>
        <w:t xml:space="preserve"> limit</w:t>
      </w:r>
      <w:r>
        <w:rPr>
          <w:color w:val="00004E"/>
        </w:rPr>
        <w:t xml:space="preserve"> koto</w:t>
      </w:r>
      <w:r>
        <w:rPr>
          <w:color w:val="000046"/>
        </w:rPr>
        <w:t xml:space="preserve"> kore</w:t>
      </w:r>
      <w:r>
        <w:rPr>
          <w:color w:val="000071"/>
        </w:rPr>
        <w:t xml:space="preserve"> bhaiya</w:t>
      </w:r>
      <w:r>
        <w:br/>
      </w:r>
      <w:r>
        <w:rPr>
          <w:color w:val="590000"/>
        </w:rPr>
        <w:t xml:space="preserve"> আপনাদের</w:t>
      </w:r>
      <w:r>
        <w:rPr>
          <w:color w:val="00005A"/>
        </w:rPr>
        <w:t xml:space="preserve"> পার্সোনাল</w:t>
      </w:r>
      <w:r>
        <w:rPr>
          <w:color w:val="00005B"/>
        </w:rPr>
        <w:t xml:space="preserve"> রিটেইল</w:t>
      </w:r>
      <w:r>
        <w:rPr>
          <w:color w:val="000036"/>
        </w:rPr>
        <w:t xml:space="preserve"> একাউন্ট</w:t>
      </w:r>
      <w:r>
        <w:rPr>
          <w:color w:val="430000"/>
        </w:rPr>
        <w:t xml:space="preserve"> এর</w:t>
      </w:r>
      <w:r>
        <w:rPr>
          <w:color w:val="00005F"/>
        </w:rPr>
        <w:t xml:space="preserve"> লিমিট</w:t>
      </w:r>
      <w:r>
        <w:rPr>
          <w:color w:val="000055"/>
        </w:rPr>
        <w:t xml:space="preserve"> সম্পর্কে</w:t>
      </w:r>
      <w:r>
        <w:rPr>
          <w:color w:val="000049"/>
        </w:rPr>
        <w:t xml:space="preserve"> জানতে</w:t>
      </w:r>
      <w:r>
        <w:rPr>
          <w:color w:val="000069"/>
        </w:rPr>
        <w:t xml:space="preserve"> চাচ্ছিলাম</w:t>
      </w:r>
      <w:r>
        <w:br/>
      </w:r>
      <w:r>
        <w:rPr>
          <w:color w:val="00003E"/>
        </w:rPr>
        <w:t xml:space="preserve"> বিকাশ</w:t>
      </w:r>
      <w:r>
        <w:rPr>
          <w:color w:val="000084"/>
        </w:rPr>
        <w:t xml:space="preserve"> পার্সোনাল</w:t>
      </w:r>
      <w:r>
        <w:rPr>
          <w:color w:val="000085"/>
        </w:rPr>
        <w:t xml:space="preserve"> রিটেইল</w:t>
      </w:r>
      <w:r>
        <w:rPr>
          <w:color w:val="00004F"/>
        </w:rPr>
        <w:t xml:space="preserve"> একাউন্ট</w:t>
      </w:r>
      <w:r>
        <w:rPr>
          <w:color w:val="00008B"/>
        </w:rPr>
        <w:t xml:space="preserve"> লিমিট</w:t>
      </w:r>
      <w:r>
        <w:br/>
      </w:r>
      <w:r>
        <w:rPr>
          <w:color w:val="000046"/>
        </w:rPr>
        <w:t xml:space="preserve"> একটি</w:t>
      </w:r>
      <w:r>
        <w:rPr>
          <w:color w:val="00004F"/>
        </w:rPr>
        <w:t xml:space="preserve"> পার্সোনাল</w:t>
      </w:r>
      <w:r>
        <w:rPr>
          <w:color w:val="00004F"/>
        </w:rPr>
        <w:t xml:space="preserve"> অ্যাকাউন্ট</w:t>
      </w:r>
      <w:r>
        <w:rPr>
          <w:color w:val="00002F"/>
        </w:rPr>
        <w:t xml:space="preserve"> থেকে</w:t>
      </w:r>
      <w:r>
        <w:rPr>
          <w:color w:val="00005A"/>
        </w:rPr>
        <w:t xml:space="preserve"> প্রতি</w:t>
      </w:r>
      <w:r>
        <w:rPr>
          <w:color w:val="000051"/>
        </w:rPr>
        <w:t xml:space="preserve"> মাসে</w:t>
      </w:r>
      <w:r>
        <w:rPr>
          <w:color w:val="000043"/>
        </w:rPr>
        <w:t xml:space="preserve"> কত</w:t>
      </w:r>
      <w:r>
        <w:rPr>
          <w:color w:val="000027"/>
        </w:rPr>
        <w:t xml:space="preserve"> টাকা</w:t>
      </w:r>
      <w:r>
        <w:rPr>
          <w:color w:val="000044"/>
        </w:rPr>
        <w:t xml:space="preserve"> ক্যাশ</w:t>
      </w:r>
      <w:r>
        <w:rPr>
          <w:color w:val="000051"/>
        </w:rPr>
        <w:t xml:space="preserve"> আউট</w:t>
      </w:r>
      <w:r>
        <w:rPr>
          <w:color w:val="410000"/>
        </w:rPr>
        <w:t xml:space="preserve"> করা</w:t>
      </w:r>
      <w:r>
        <w:rPr>
          <w:color w:val="00005B"/>
        </w:rPr>
        <w:t xml:space="preserve"> যায়</w:t>
      </w:r>
      <w:r>
        <w:br/>
      </w:r>
      <w:r>
        <w:rPr>
          <w:color w:val="000040"/>
        </w:rPr>
        <w:t xml:space="preserve"> একটি</w:t>
      </w:r>
      <w:r>
        <w:rPr>
          <w:color w:val="000048"/>
        </w:rPr>
        <w:t xml:space="preserve"> পার্সোনাল</w:t>
      </w:r>
      <w:r>
        <w:rPr>
          <w:color w:val="000048"/>
        </w:rPr>
        <w:t xml:space="preserve"> অ্যাকাউন্ট</w:t>
      </w:r>
      <w:r>
        <w:rPr>
          <w:color w:val="00002B"/>
        </w:rPr>
        <w:t xml:space="preserve"> থেকে</w:t>
      </w:r>
      <w:r>
        <w:rPr>
          <w:color w:val="000064"/>
        </w:rPr>
        <w:t xml:space="preserve"> কতবার</w:t>
      </w:r>
      <w:r>
        <w:rPr>
          <w:color w:val="00003E"/>
        </w:rPr>
        <w:t xml:space="preserve"> ক্যাশ</w:t>
      </w:r>
      <w:r>
        <w:rPr>
          <w:color w:val="00004A"/>
        </w:rPr>
        <w:t xml:space="preserve"> আউট</w:t>
      </w:r>
      <w:r>
        <w:rPr>
          <w:color w:val="3B0000"/>
        </w:rPr>
        <w:t xml:space="preserve"> করা</w:t>
      </w:r>
      <w:r>
        <w:rPr>
          <w:color w:val="000053"/>
        </w:rPr>
        <w:t xml:space="preserve"> যায়</w:t>
      </w:r>
      <w:r>
        <w:rPr>
          <w:color w:val="430000"/>
        </w:rPr>
        <w:t xml:space="preserve"> একটু</w:t>
      </w:r>
      <w:r>
        <w:rPr>
          <w:color w:val="00003B"/>
        </w:rPr>
        <w:t xml:space="preserve"> জানতে</w:t>
      </w:r>
      <w:r>
        <w:rPr>
          <w:color w:val="000064"/>
        </w:rPr>
        <w:t xml:space="preserve"> চাইছি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