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2"/>
        </w:rPr>
        <w:t xml:space="preserve"> bkash</w:t>
      </w:r>
      <w:r>
        <w:rPr>
          <w:color w:val="000048"/>
        </w:rPr>
        <w:t xml:space="preserve"> reward</w:t>
      </w:r>
      <w:r>
        <w:rPr>
          <w:color w:val="000078"/>
        </w:rPr>
        <w:t xml:space="preserve"> poind</w:t>
      </w:r>
      <w:r>
        <w:rPr>
          <w:color w:val="000080"/>
        </w:rPr>
        <w:t xml:space="preserve"> redom</w:t>
      </w:r>
      <w:r>
        <w:rPr>
          <w:color w:val="3D0000"/>
        </w:rPr>
        <w:t xml:space="preserve"> korle</w:t>
      </w:r>
      <w:r>
        <w:rPr>
          <w:color w:val="000033"/>
        </w:rPr>
        <w:t xml:space="preserve"> cash</w:t>
      </w:r>
      <w:r>
        <w:rPr>
          <w:color w:val="000070"/>
        </w:rPr>
        <w:t xml:space="preserve"> bake</w:t>
      </w:r>
      <w:r>
        <w:rPr>
          <w:color w:val="00005C"/>
        </w:rPr>
        <w:t xml:space="preserve"> day</w:t>
      </w:r>
      <w:r>
        <w:br/>
      </w:r>
      <w:r>
        <w:rPr>
          <w:color w:val="00005B"/>
        </w:rPr>
        <w:t xml:space="preserve"> bikas</w:t>
      </w:r>
      <w:r>
        <w:rPr>
          <w:color w:val="00007F"/>
        </w:rPr>
        <w:t xml:space="preserve"> reword</w:t>
      </w:r>
      <w:r>
        <w:rPr>
          <w:color w:val="00008C"/>
        </w:rPr>
        <w:t xml:space="preserve"> somporka</w:t>
      </w:r>
      <w:r>
        <w:rPr>
          <w:color w:val="000079"/>
        </w:rPr>
        <w:t xml:space="preserve"> janta</w:t>
      </w:r>
      <w:r>
        <w:rPr>
          <w:color w:val="00004C"/>
        </w:rPr>
        <w:t xml:space="preserve"> chai</w:t>
      </w:r>
      <w:r>
        <w:br/>
      </w:r>
      <w:r>
        <w:rPr>
          <w:color w:val="000035"/>
        </w:rPr>
        <w:t xml:space="preserve"> বিকাশে</w:t>
      </w:r>
      <w:r>
        <w:rPr>
          <w:color w:val="3F0000"/>
        </w:rPr>
        <w:t xml:space="preserve"> যে</w:t>
      </w:r>
      <w:r>
        <w:rPr>
          <w:color w:val="000048"/>
        </w:rPr>
        <w:t xml:space="preserve"> রিওয়ার্ড</w:t>
      </w:r>
      <w:r>
        <w:rPr>
          <w:color w:val="000057"/>
        </w:rPr>
        <w:t xml:space="preserve"> সিস্টেম</w:t>
      </w:r>
      <w:r>
        <w:rPr>
          <w:color w:val="740000"/>
        </w:rPr>
        <w:t xml:space="preserve"> করছেন</w:t>
      </w:r>
      <w:r>
        <w:rPr>
          <w:color w:val="4C0000"/>
        </w:rPr>
        <w:t xml:space="preserve"> তা</w:t>
      </w:r>
      <w:r>
        <w:rPr>
          <w:color w:val="240000"/>
        </w:rPr>
        <w:t xml:space="preserve"> কি</w:t>
      </w:r>
      <w:r>
        <w:rPr>
          <w:color w:val="210000"/>
        </w:rPr>
        <w:t xml:space="preserve"> আমি</w:t>
      </w:r>
      <w:r>
        <w:rPr>
          <w:color w:val="000049"/>
        </w:rPr>
        <w:t xml:space="preserve"> সব</w:t>
      </w:r>
      <w:r>
        <w:rPr>
          <w:color w:val="6C0000"/>
        </w:rPr>
        <w:t xml:space="preserve"> উপভোগ</w:t>
      </w:r>
      <w:r>
        <w:rPr>
          <w:color w:val="2B0000"/>
        </w:rPr>
        <w:t xml:space="preserve"> করতে</w:t>
      </w:r>
      <w:r>
        <w:rPr>
          <w:color w:val="000040"/>
        </w:rPr>
        <w:t xml:space="preserve"> পারবো</w:t>
      </w:r>
      <w:r>
        <w:br/>
      </w:r>
      <w:r>
        <w:rPr>
          <w:color w:val="1F0000"/>
        </w:rPr>
        <w:t xml:space="preserve"> আমি</w:t>
      </w:r>
      <w:r>
        <w:rPr>
          <w:color w:val="3D0000"/>
        </w:rPr>
        <w:t xml:space="preserve"> তো</w:t>
      </w:r>
      <w:r>
        <w:rPr>
          <w:color w:val="000031"/>
        </w:rPr>
        <w:t xml:space="preserve"> বিকাশে</w:t>
      </w:r>
      <w:r>
        <w:rPr>
          <w:color w:val="000043"/>
        </w:rPr>
        <w:t xml:space="preserve"> রিওয়ার্ড</w:t>
      </w:r>
      <w:r>
        <w:rPr>
          <w:color w:val="000051"/>
        </w:rPr>
        <w:t xml:space="preserve"> এ্যাড</w:t>
      </w:r>
      <w:r>
        <w:rPr>
          <w:color w:val="000000"/>
        </w:rPr>
        <w:t xml:space="preserve"> করতাছি</w:t>
      </w:r>
      <w:r>
        <w:rPr>
          <w:color w:val="000000"/>
        </w:rPr>
        <w:t xml:space="preserve"> বর্তমানে</w:t>
      </w:r>
      <w:r>
        <w:rPr>
          <w:color w:val="000073"/>
        </w:rPr>
        <w:t xml:space="preserve"> বোঞ্জ</w:t>
      </w:r>
      <w:r>
        <w:rPr>
          <w:color w:val="000062"/>
        </w:rPr>
        <w:t xml:space="preserve"> লেভেলে</w:t>
      </w:r>
      <w:r>
        <w:rPr>
          <w:color w:val="000000"/>
        </w:rPr>
        <w:t xml:space="preserve"> আছি</w:t>
      </w:r>
      <w:r>
        <w:rPr>
          <w:color w:val="000073"/>
        </w:rPr>
        <w:t xml:space="preserve"> এগুলোর</w:t>
      </w:r>
      <w:r>
        <w:rPr>
          <w:color w:val="00004E"/>
        </w:rPr>
        <w:t xml:space="preserve"> সুবিধা</w:t>
      </w:r>
      <w:r>
        <w:rPr>
          <w:color w:val="420000"/>
        </w:rPr>
        <w:t xml:space="preserve"> কী</w:t>
      </w:r>
      <w:r>
        <w:br/>
      </w:r>
      <w:r>
        <w:rPr>
          <w:color w:val="000030"/>
        </w:rPr>
        <w:t xml:space="preserve"> বিকাশ</w:t>
      </w:r>
      <w:r>
        <w:rPr>
          <w:color w:val="00007E"/>
        </w:rPr>
        <w:t xml:space="preserve"> পয়েন্ট</w:t>
      </w:r>
      <w:r>
        <w:rPr>
          <w:color w:val="00009D"/>
        </w:rPr>
        <w:t xml:space="preserve"> সংক্রান্ত</w:t>
      </w:r>
      <w:r>
        <w:rPr>
          <w:color w:val="000056"/>
        </w:rPr>
        <w:t xml:space="preserve"> তথ্য</w:t>
      </w:r>
      <w:r>
        <w:rPr>
          <w:color w:val="000054"/>
        </w:rPr>
        <w:t xml:space="preserve"> জানতে</w:t>
      </w:r>
      <w:r>
        <w:rPr>
          <w:color w:val="000056"/>
        </w:rPr>
        <w:t xml:space="preserve"> চাচ্ছি</w:t>
      </w:r>
      <w:r>
        <w:br/>
      </w:r>
      <w:r>
        <w:rPr>
          <w:color w:val="8E0000"/>
        </w:rPr>
        <w:t xml:space="preserve"> আম</w:t>
      </w:r>
      <w:r>
        <w:rPr>
          <w:color w:val="000049"/>
        </w:rPr>
        <w:t xml:space="preserve"> ক্যাশ</w:t>
      </w:r>
      <w:r>
        <w:rPr>
          <w:color w:val="00005A"/>
        </w:rPr>
        <w:t xml:space="preserve"> রিওয়ার্ড</w:t>
      </w:r>
      <w:r>
        <w:rPr>
          <w:color w:val="5D0000"/>
        </w:rPr>
        <w:t xml:space="preserve"> নিয়ে</w:t>
      </w:r>
      <w:r>
        <w:rPr>
          <w:color w:val="000055"/>
        </w:rPr>
        <w:t xml:space="preserve"> কথা</w:t>
      </w:r>
      <w:r>
        <w:rPr>
          <w:color w:val="00006A"/>
        </w:rPr>
        <w:t xml:space="preserve"> বলতে</w:t>
      </w:r>
      <w:r>
        <w:rPr>
          <w:color w:val="00003C"/>
        </w:rPr>
        <w:t xml:space="preserve"> চাই</w:t>
      </w:r>
      <w:r>
        <w:br/>
      </w:r>
      <w:r>
        <w:rPr>
          <w:color w:val="3C0000"/>
        </w:rPr>
        <w:t xml:space="preserve"> ami</w:t>
      </w:r>
      <w:r>
        <w:rPr>
          <w:color w:val="000036"/>
        </w:rPr>
        <w:t xml:space="preserve"> bkash</w:t>
      </w:r>
      <w:r>
        <w:rPr>
          <w:color w:val="000073"/>
        </w:rPr>
        <w:t xml:space="preserve"> reward</w:t>
      </w:r>
      <w:r>
        <w:rPr>
          <w:color w:val="00007B"/>
        </w:rPr>
        <w:t xml:space="preserve"> somporke</w:t>
      </w:r>
      <w:r>
        <w:rPr>
          <w:color w:val="680000"/>
        </w:rPr>
        <w:t xml:space="preserve"> jante</w:t>
      </w:r>
      <w:r>
        <w:rPr>
          <w:color w:val="000089"/>
        </w:rPr>
        <w:t xml:space="preserve"> cacchi</w:t>
      </w:r>
      <w:r>
        <w:br/>
      </w:r>
      <w:r>
        <w:rPr>
          <w:color w:val="000000"/>
        </w:rPr>
        <w:t xml:space="preserve"> হ্যালো</w:t>
      </w:r>
      <w:r>
        <w:rPr>
          <w:color w:val="00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C4"/>
        </w:rPr>
        <w:t xml:space="preserve"> রেওয়ার্ডস</w:t>
      </w:r>
      <w:r>
        <w:rPr>
          <w:color w:val="000066"/>
        </w:rPr>
        <w:t xml:space="preserve"> সম্পর্কে</w:t>
      </w:r>
      <w:r>
        <w:rPr>
          <w:color w:val="000057"/>
        </w:rPr>
        <w:t xml:space="preserve"> জানতে</w:t>
      </w:r>
      <w:r>
        <w:rPr>
          <w:color w:val="00004B"/>
        </w:rPr>
        <w:t xml:space="preserve"> চাই</w:t>
      </w:r>
      <w:r>
        <w:br/>
      </w:r>
      <w:r>
        <w:rPr>
          <w:color w:val="3A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AC"/>
        </w:rPr>
        <w:t xml:space="preserve"> রিওয়ার্ডস</w:t>
      </w:r>
      <w:r>
        <w:rPr>
          <w:color w:val="000070"/>
        </w:rPr>
        <w:t xml:space="preserve"> সম্পর্কে</w:t>
      </w:r>
      <w:r>
        <w:rPr>
          <w:color w:val="000060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000027"/>
        </w:rPr>
        <w:t xml:space="preserve"> bkash</w:t>
      </w:r>
      <w:r>
        <w:rPr>
          <w:color w:val="000042"/>
        </w:rPr>
        <w:t xml:space="preserve"> app</w:t>
      </w:r>
      <w:r>
        <w:rPr>
          <w:color w:val="710000"/>
        </w:rPr>
        <w:t xml:space="preserve"> er</w:t>
      </w:r>
      <w:r>
        <w:rPr>
          <w:color w:val="00004C"/>
        </w:rPr>
        <w:t xml:space="preserve"> point</w:t>
      </w:r>
      <w:r>
        <w:rPr>
          <w:color w:val="000056"/>
        </w:rPr>
        <w:t xml:space="preserve"> use</w:t>
      </w:r>
      <w:r>
        <w:rPr>
          <w:color w:val="710000"/>
        </w:rPr>
        <w:t xml:space="preserve"> er</w:t>
      </w:r>
      <w:r>
        <w:rPr>
          <w:color w:val="000081"/>
        </w:rPr>
        <w:t xml:space="preserve"> bapare</w:t>
      </w:r>
      <w:r>
        <w:rPr>
          <w:color w:val="560000"/>
        </w:rPr>
        <w:t xml:space="preserve"> ektu</w:t>
      </w:r>
      <w:r>
        <w:rPr>
          <w:color w:val="5C0000"/>
        </w:rPr>
        <w:t xml:space="preserve"> bolen</w:t>
      </w:r>
      <w:r>
        <w:br/>
      </w:r>
      <w:r>
        <w:rPr>
          <w:color w:val="000068"/>
        </w:rPr>
        <w:t xml:space="preserve"> reward</w:t>
      </w:r>
      <w:r>
        <w:rPr>
          <w:color w:val="000072"/>
        </w:rPr>
        <w:t xml:space="preserve"> ki</w:t>
      </w:r>
      <w:r>
        <w:rPr>
          <w:color w:val="000072"/>
        </w:rPr>
        <w:t xml:space="preserve"> ki</w:t>
      </w:r>
      <w:r>
        <w:rPr>
          <w:color w:val="0000B9"/>
        </w:rPr>
        <w:t xml:space="preserve"> subhida</w:t>
      </w:r>
      <w:r>
        <w:rPr>
          <w:color w:val="000051"/>
        </w:rPr>
        <w:t xml:space="preserve"> pabo</w:t>
      </w:r>
      <w:r>
        <w:br/>
      </w:r>
      <w:r>
        <w:rPr>
          <w:color w:val="0000C7"/>
        </w:rPr>
        <w:t xml:space="preserve"> rieawrd</w:t>
      </w:r>
      <w:r>
        <w:rPr>
          <w:color w:val="000092"/>
        </w:rPr>
        <w:t xml:space="preserve"> mane</w:t>
      </w:r>
      <w:r>
        <w:rPr>
          <w:color w:val="00003D"/>
        </w:rPr>
        <w:t xml:space="preserve"> ki</w:t>
      </w:r>
      <w:r>
        <w:br/>
      </w:r>
      <w:r>
        <w:rPr>
          <w:color w:val="000090"/>
        </w:rPr>
        <w:t xml:space="preserve"> রিওয়ার্ড</w:t>
      </w:r>
      <w:r>
        <w:rPr>
          <w:color w:val="000084"/>
        </w:rPr>
        <w:t xml:space="preserve"> পয়েন্ট</w:t>
      </w:r>
      <w:r>
        <w:rPr>
          <w:color w:val="000066"/>
        </w:rPr>
        <w:t xml:space="preserve"> সম্পর্কে</w:t>
      </w:r>
      <w:r>
        <w:rPr>
          <w:color w:val="000058"/>
        </w:rPr>
        <w:t xml:space="preserve"> জানতে</w:t>
      </w:r>
      <w:r>
        <w:rPr>
          <w:color w:val="00005A"/>
        </w:rPr>
        <w:t xml:space="preserve"> চাচ্ছি</w:t>
      </w:r>
      <w:r>
        <w:br/>
      </w:r>
      <w:r>
        <w:rPr>
          <w:color w:val="000000"/>
        </w:rPr>
        <w:t xml:space="preserve"> na</w:t>
      </w:r>
      <w:r>
        <w:rPr>
          <w:color w:val="000000"/>
        </w:rPr>
        <w:t xml:space="preserve"> ami</w:t>
      </w:r>
      <w:r>
        <w:rPr>
          <w:color w:val="00003C"/>
        </w:rPr>
        <w:t xml:space="preserve"> bkash</w:t>
      </w:r>
      <w:r>
        <w:rPr>
          <w:color w:val="000075"/>
        </w:rPr>
        <w:t xml:space="preserve"> point</w:t>
      </w:r>
      <w:r>
        <w:rPr>
          <w:color w:val="000088"/>
        </w:rPr>
        <w:t xml:space="preserve"> somporke</w:t>
      </w:r>
      <w:r>
        <w:rPr>
          <w:color w:val="740000"/>
        </w:rPr>
        <w:t xml:space="preserve"> jante</w:t>
      </w:r>
      <w:r>
        <w:rPr>
          <w:color w:val="00007C"/>
        </w:rPr>
        <w:t xml:space="preserve"> cai</w:t>
      </w:r>
      <w:r>
        <w:br/>
      </w:r>
      <w:r>
        <w:rPr>
          <w:color w:val="00003E"/>
        </w:rPr>
        <w:t xml:space="preserve"> বিকাশ</w:t>
      </w:r>
      <w:r>
        <w:rPr>
          <w:color w:val="00008E"/>
        </w:rPr>
        <w:t xml:space="preserve"> রিওয়ার্ড</w:t>
      </w:r>
      <w:r>
        <w:rPr>
          <w:color w:val="00007F"/>
        </w:rPr>
        <w:t xml:space="preserve"> সম্পর্কে</w:t>
      </w:r>
      <w:r>
        <w:rPr>
          <w:color w:val="00006D"/>
        </w:rPr>
        <w:t xml:space="preserve"> জানতে</w:t>
      </w:r>
      <w:r>
        <w:rPr>
          <w:color w:val="000070"/>
        </w:rPr>
        <w:t xml:space="preserve"> চাচ্ছি</w:t>
      </w:r>
      <w:r>
        <w:br/>
      </w:r>
      <w:r>
        <w:rPr>
          <w:color w:val="00003B"/>
        </w:rPr>
        <w:t xml:space="preserve"> বিকাশ</w:t>
      </w:r>
      <w:r>
        <w:rPr>
          <w:color w:val="000086"/>
        </w:rPr>
        <w:t xml:space="preserve"> রিওয়ার্ড</w:t>
      </w:r>
      <w:r>
        <w:rPr>
          <w:color w:val="000078"/>
        </w:rPr>
        <w:t xml:space="preserve"> সম্পর্কে</w:t>
      </w:r>
      <w:r>
        <w:rPr>
          <w:color w:val="000087"/>
        </w:rPr>
        <w:t xml:space="preserve"> বিস্তারিত</w:t>
      </w:r>
      <w:r>
        <w:rPr>
          <w:color w:val="000067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350000"/>
        </w:rPr>
        <w:t xml:space="preserve"> আমি</w:t>
      </w:r>
      <w:r>
        <w:rPr>
          <w:color w:val="000063"/>
        </w:rPr>
        <w:t xml:space="preserve"> বিকাশের</w:t>
      </w:r>
      <w:r>
        <w:rPr>
          <w:color w:val="00006A"/>
        </w:rPr>
        <w:t xml:space="preserve"> পয়েন্ট</w:t>
      </w:r>
      <w:r>
        <w:rPr>
          <w:color w:val="000074"/>
        </w:rPr>
        <w:t xml:space="preserve"> রিওয়ার্ড</w:t>
      </w:r>
      <w:r>
        <w:rPr>
          <w:color w:val="000068"/>
        </w:rPr>
        <w:t xml:space="preserve"> সম্পর্কে</w:t>
      </w:r>
      <w:r>
        <w:rPr>
          <w:color w:val="000059"/>
        </w:rPr>
        <w:t xml:space="preserve"> জানতে</w:t>
      </w:r>
      <w:r>
        <w:rPr>
          <w:color w:val="00005C"/>
        </w:rPr>
        <w:t xml:space="preserve"> চাচ্ছি</w:t>
      </w:r>
      <w:r>
        <w:br/>
      </w:r>
      <w:r>
        <w:rPr>
          <w:color w:val="33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70"/>
        </w:rPr>
        <w:t xml:space="preserve"> রিওয়ার্ড</w:t>
      </w:r>
      <w:r>
        <w:rPr>
          <w:color w:val="730000"/>
        </w:rPr>
        <w:t xml:space="preserve"> নিয়ে</w:t>
      </w:r>
      <w:r>
        <w:rPr>
          <w:color w:val="000069"/>
        </w:rPr>
        <w:t xml:space="preserve"> কথা</w:t>
      </w:r>
      <w:r>
        <w:rPr>
          <w:color w:val="000083"/>
        </w:rPr>
        <w:t xml:space="preserve"> বলতে</w:t>
      </w:r>
      <w:r>
        <w:rPr>
          <w:color w:val="00004A"/>
        </w:rPr>
        <w:t xml:space="preserve"> চাই</w:t>
      </w:r>
      <w:r>
        <w:br/>
      </w:r>
      <w:r>
        <w:rPr>
          <w:color w:val="0000B0"/>
        </w:rPr>
        <w:t xml:space="preserve"> রিওঢ</w:t>
      </w:r>
      <w:r>
        <w:rPr>
          <w:color w:val="0000B0"/>
        </w:rPr>
        <w:t xml:space="preserve"> পইন</w:t>
      </w:r>
      <w:r>
        <w:rPr>
          <w:color w:val="330000"/>
        </w:rPr>
        <w:t xml:space="preserve"> কি</w:t>
      </w:r>
      <w:r>
        <w:br/>
      </w:r>
      <w:r>
        <w:rPr>
          <w:color w:val="370000"/>
        </w:rPr>
        <w:t xml:space="preserve"> আমি</w:t>
      </w:r>
      <w:r>
        <w:rPr>
          <w:color w:val="000065"/>
        </w:rPr>
        <w:t xml:space="preserve"> বিকাশের</w:t>
      </w:r>
      <w:r>
        <w:rPr>
          <w:color w:val="00006C"/>
        </w:rPr>
        <w:t xml:space="preserve"> পয়েন্ট</w:t>
      </w:r>
      <w:r>
        <w:rPr>
          <w:color w:val="000085"/>
        </w:rPr>
        <w:t xml:space="preserve"> গুলো</w:t>
      </w:r>
      <w:r>
        <w:rPr>
          <w:color w:val="5B0000"/>
        </w:rPr>
        <w:t xml:space="preserve"> দিয়ে</w:t>
      </w:r>
      <w:r>
        <w:rPr>
          <w:color w:val="3B0000"/>
        </w:rPr>
        <w:t xml:space="preserve"> কি</w:t>
      </w:r>
      <w:r>
        <w:rPr>
          <w:color w:val="000064"/>
        </w:rPr>
        <w:t xml:space="preserve"> করবো</w:t>
      </w:r>
      <w:r>
        <w:br/>
      </w:r>
      <w:r>
        <w:rPr>
          <w:color w:val="39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7C"/>
        </w:rPr>
        <w:t xml:space="preserve"> রিওয়ার্ড</w:t>
      </w:r>
      <w:r>
        <w:rPr>
          <w:color w:val="A50000"/>
        </w:rPr>
        <w:t xml:space="preserve"> বিষয়</w:t>
      </w:r>
      <w:r>
        <w:rPr>
          <w:color w:val="00005F"/>
        </w:rPr>
        <w:t xml:space="preserve"> জানতে</w:t>
      </w:r>
      <w:r>
        <w:rPr>
          <w:color w:val="000052"/>
        </w:rPr>
        <w:t xml:space="preserve"> চাই</w:t>
      </w:r>
      <w:r>
        <w:br/>
      </w:r>
      <w:r>
        <w:rPr>
          <w:color w:val="000040"/>
        </w:rPr>
        <w:t xml:space="preserve"> বিকাশ</w:t>
      </w:r>
      <w:r>
        <w:rPr>
          <w:color w:val="000092"/>
        </w:rPr>
        <w:t xml:space="preserve"> রিওয়ার্ড</w:t>
      </w:r>
      <w:r>
        <w:rPr>
          <w:color w:val="000082"/>
        </w:rPr>
        <w:t xml:space="preserve"> সম্পর্কে</w:t>
      </w:r>
      <w:r>
        <w:rPr>
          <w:color w:val="000070"/>
        </w:rPr>
        <w:t xml:space="preserve"> জানতে</w:t>
      </w:r>
      <w:r>
        <w:rPr>
          <w:color w:val="000061"/>
        </w:rPr>
        <w:t xml:space="preserve"> চাই</w:t>
      </w:r>
      <w:r>
        <w:br/>
      </w:r>
      <w:r>
        <w:rPr>
          <w:color w:val="00002D"/>
        </w:rPr>
        <w:t xml:space="preserve"> বিকাশ</w:t>
      </w:r>
      <w:r>
        <w:rPr>
          <w:color w:val="000067"/>
        </w:rPr>
        <w:t xml:space="preserve"> রিওয়ার্ড</w:t>
      </w:r>
      <w:r>
        <w:rPr>
          <w:color w:val="0000BC"/>
        </w:rPr>
        <w:t xml:space="preserve"> পয়েন্ট</w:t>
      </w:r>
      <w:r>
        <w:rPr>
          <w:color w:val="000000"/>
        </w:rPr>
        <w:t xml:space="preserve"> কি</w:t>
      </w:r>
      <w:r>
        <w:rPr>
          <w:color w:val="0000BC"/>
        </w:rPr>
        <w:t xml:space="preserve"> পয়েন্ট</w:t>
      </w:r>
      <w:r>
        <w:rPr>
          <w:color w:val="4E0000"/>
        </w:rPr>
        <w:t xml:space="preserve"> দিয়ে</w:t>
      </w:r>
      <w:r>
        <w:rPr>
          <w:color w:val="660000"/>
        </w:rPr>
        <w:t xml:space="preserve"> কী</w:t>
      </w:r>
      <w:r>
        <w:rPr>
          <w:color w:val="000000"/>
        </w:rPr>
        <w:t xml:space="preserve"> হয়</w:t>
      </w:r>
      <w:r>
        <w:br/>
      </w:r>
      <w:r>
        <w:rPr>
          <w:color w:val="5B0000"/>
        </w:rPr>
        <w:t xml:space="preserve"> hlw</w:t>
      </w:r>
      <w:r>
        <w:rPr>
          <w:color w:val="28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60"/>
        </w:rPr>
        <w:t xml:space="preserve"> rewards</w:t>
      </w:r>
      <w:r>
        <w:rPr>
          <w:color w:val="000046"/>
        </w:rPr>
        <w:t xml:space="preserve"> point</w:t>
      </w:r>
      <w:r>
        <w:rPr>
          <w:color w:val="000089"/>
        </w:rPr>
        <w:t xml:space="preserve"> sompokke</w:t>
      </w:r>
      <w:r>
        <w:rPr>
          <w:color w:val="000075"/>
        </w:rPr>
        <w:t xml:space="preserve"> question</w:t>
      </w:r>
      <w:r>
        <w:rPr>
          <w:color w:val="340000"/>
        </w:rPr>
        <w:t xml:space="preserve"> korte</w:t>
      </w:r>
      <w:r>
        <w:rPr>
          <w:color w:val="00003E"/>
        </w:rPr>
        <w:t xml:space="preserve"> chai</w:t>
      </w:r>
      <w:r>
        <w:br/>
      </w:r>
      <w:r>
        <w:rPr>
          <w:color w:val="470000"/>
        </w:rPr>
        <w:t xml:space="preserve"> i</w:t>
      </w:r>
      <w:r>
        <w:rPr>
          <w:color w:val="000063"/>
        </w:rPr>
        <w:t xml:space="preserve"> want</w:t>
      </w:r>
      <w:r>
        <w:rPr>
          <w:color w:val="00004A"/>
        </w:rPr>
        <w:t xml:space="preserve"> to</w:t>
      </w:r>
      <w:r>
        <w:rPr>
          <w:color w:val="000077"/>
        </w:rPr>
        <w:t xml:space="preserve"> know</w:t>
      </w:r>
      <w:r>
        <w:rPr>
          <w:color w:val="00007A"/>
        </w:rPr>
        <w:t xml:space="preserve"> about</w:t>
      </w:r>
      <w:r>
        <w:rPr>
          <w:color w:val="000034"/>
        </w:rPr>
        <w:t xml:space="preserve"> bkash</w:t>
      </w:r>
      <w:r>
        <w:rPr>
          <w:color w:val="000070"/>
        </w:rPr>
        <w:t xml:space="preserve"> reward</w:t>
      </w:r>
      <w:r>
        <w:br/>
      </w:r>
      <w:r>
        <w:rPr>
          <w:color w:val="000061"/>
        </w:rPr>
        <w:t xml:space="preserve"> accha</w:t>
      </w:r>
      <w:r>
        <w:rPr>
          <w:color w:val="420000"/>
        </w:rPr>
        <w:t xml:space="preserve"> sir</w:t>
      </w:r>
      <w:r>
        <w:rPr>
          <w:color w:val="000050"/>
        </w:rPr>
        <w:t xml:space="preserve"> reward</w:t>
      </w:r>
      <w:r>
        <w:rPr>
          <w:color w:val="00008E"/>
        </w:rPr>
        <w:t xml:space="preserve"> jinista</w:t>
      </w:r>
      <w:r>
        <w:rPr>
          <w:color w:val="00002B"/>
        </w:rPr>
        <w:t xml:space="preserve"> ki</w:t>
      </w:r>
      <w:r>
        <w:rPr>
          <w:color w:val="00007D"/>
        </w:rPr>
        <w:t xml:space="preserve"> bolento</w:t>
      </w:r>
      <w:r>
        <w:rPr>
          <w:color w:val="510000"/>
        </w:rPr>
        <w:t xml:space="preserve"> amake</w:t>
      </w:r>
      <w:r>
        <w:br/>
      </w:r>
      <w:r>
        <w:rPr>
          <w:color w:val="00008B"/>
        </w:rPr>
        <w:t xml:space="preserve"> reward</w:t>
      </w:r>
      <w:r>
        <w:rPr>
          <w:color w:val="00004C"/>
        </w:rPr>
        <w:t xml:space="preserve"> ki</w:t>
      </w:r>
      <w:r>
        <w:rPr>
          <w:color w:val="7F0000"/>
        </w:rPr>
        <w:t xml:space="preserve"> jante</w:t>
      </w:r>
      <w:r>
        <w:rPr>
          <w:color w:val="000099"/>
        </w:rPr>
        <w:t xml:space="preserve"> chacchi</w:t>
      </w:r>
      <w:r>
        <w:br/>
      </w:r>
      <w:r>
        <w:rPr>
          <w:color w:val="550000"/>
        </w:rPr>
        <w:t xml:space="preserve"> please</w:t>
      </w:r>
      <w:r>
        <w:rPr>
          <w:color w:val="690000"/>
        </w:rPr>
        <w:t xml:space="preserve"> tell</w:t>
      </w:r>
      <w:r>
        <w:rPr>
          <w:color w:val="560000"/>
        </w:rPr>
        <w:t xml:space="preserve"> me</w:t>
      </w:r>
      <w:r>
        <w:rPr>
          <w:color w:val="00008A"/>
        </w:rPr>
        <w:t xml:space="preserve"> something</w:t>
      </w:r>
      <w:r>
        <w:rPr>
          <w:color w:val="000068"/>
        </w:rPr>
        <w:t xml:space="preserve"> about</w:t>
      </w:r>
      <w:r>
        <w:rPr>
          <w:color w:val="00005F"/>
        </w:rPr>
        <w:t xml:space="preserve"> reward</w:t>
      </w:r>
      <w:r>
        <w:br/>
      </w:r>
      <w:r>
        <w:rPr>
          <w:color w:val="0000B9"/>
        </w:rPr>
        <w:t xml:space="preserve"> রিওয়ারদ</w:t>
      </w:r>
      <w:r>
        <w:rPr>
          <w:color w:val="560000"/>
        </w:rPr>
        <w:t xml:space="preserve"> দিয়ে</w:t>
      </w:r>
      <w:r>
        <w:rPr>
          <w:color w:val="380000"/>
        </w:rPr>
        <w:t xml:space="preserve"> কি</w:t>
      </w:r>
      <w:r>
        <w:rPr>
          <w:color w:val="4D0000"/>
        </w:rPr>
        <w:t xml:space="preserve"> করে</w:t>
      </w:r>
      <w:r>
        <w:rPr>
          <w:color w:val="760000"/>
        </w:rPr>
        <w:t xml:space="preserve"> বলবেন</w:t>
      </w:r>
      <w:r>
        <w:br/>
      </w:r>
      <w:r>
        <w:rPr>
          <w:color w:val="00009C"/>
        </w:rPr>
        <w:t xml:space="preserve"> রেওয়ারদ</w:t>
      </w:r>
      <w:r>
        <w:rPr>
          <w:color w:val="000096"/>
        </w:rPr>
        <w:t xml:space="preserve"> সেবাতি</w:t>
      </w:r>
      <w:r>
        <w:rPr>
          <w:color w:val="2D0000"/>
        </w:rPr>
        <w:t xml:space="preserve"> কি</w:t>
      </w:r>
      <w:r>
        <w:rPr>
          <w:color w:val="5E0000"/>
        </w:rPr>
        <w:t xml:space="preserve"> বলেন</w:t>
      </w:r>
      <w:r>
        <w:rPr>
          <w:color w:val="530000"/>
        </w:rPr>
        <w:t xml:space="preserve"> তো</w:t>
      </w:r>
      <w:r>
        <w:br/>
      </w:r>
      <w:r>
        <w:rPr>
          <w:color w:val="000075"/>
        </w:rPr>
        <w:t xml:space="preserve"> বিকাশে</w:t>
      </w:r>
      <w:r>
        <w:rPr>
          <w:color w:val="000050"/>
        </w:rPr>
        <w:t xml:space="preserve"> রিওয়ার্ড</w:t>
      </w:r>
      <w:r>
        <w:rPr>
          <w:color w:val="000092"/>
        </w:rPr>
        <w:t xml:space="preserve"> পয়েন্ট</w:t>
      </w:r>
      <w:r>
        <w:rPr>
          <w:color w:val="3D0000"/>
        </w:rPr>
        <w:t xml:space="preserve"> দিয়ে</w:t>
      </w:r>
      <w:r>
        <w:rPr>
          <w:color w:val="280000"/>
        </w:rPr>
        <w:t xml:space="preserve"> কি</w:t>
      </w:r>
      <w:r>
        <w:rPr>
          <w:color w:val="00005F"/>
        </w:rPr>
        <w:t xml:space="preserve"> কাজ</w:t>
      </w:r>
      <w:r>
        <w:rPr>
          <w:color w:val="2F0000"/>
        </w:rPr>
        <w:t xml:space="preserve"> করতে</w:t>
      </w:r>
      <w:r>
        <w:rPr>
          <w:color w:val="000047"/>
        </w:rPr>
        <w:t xml:space="preserve"> পারবো</w:t>
      </w:r>
      <w:r>
        <w:rPr>
          <w:color w:val="240000"/>
        </w:rPr>
        <w:t xml:space="preserve"> আমার</w:t>
      </w:r>
      <w:r>
        <w:rPr>
          <w:color w:val="000075"/>
        </w:rPr>
        <w:t xml:space="preserve"> বিকাশে</w:t>
      </w:r>
      <w:r>
        <w:rPr>
          <w:color w:val="000000"/>
        </w:rPr>
        <w:t xml:space="preserve"> +</w:t>
      </w:r>
      <w:r>
        <w:rPr>
          <w:color w:val="000092"/>
        </w:rPr>
        <w:t xml:space="preserve"> পয়েন্ট</w:t>
      </w:r>
      <w:r>
        <w:rPr>
          <w:color w:val="000000"/>
        </w:rPr>
        <w:t xml:space="preserve"> আছে</w:t>
      </w:r>
      <w:r>
        <w:br/>
      </w:r>
      <w:r>
        <w:rPr>
          <w:color w:val="000095"/>
        </w:rPr>
        <w:t xml:space="preserve"> বিকালের</w:t>
      </w:r>
      <w:r>
        <w:rPr>
          <w:color w:val="00004F"/>
        </w:rPr>
        <w:t xml:space="preserve"> পয়েন্ট</w:t>
      </w:r>
      <w:r>
        <w:rPr>
          <w:color w:val="420000"/>
        </w:rPr>
        <w:t xml:space="preserve"> দিয়ে</w:t>
      </w:r>
      <w:r>
        <w:rPr>
          <w:color w:val="2B0000"/>
        </w:rPr>
        <w:t xml:space="preserve"> কি</w:t>
      </w:r>
      <w:r>
        <w:rPr>
          <w:color w:val="420000"/>
        </w:rPr>
        <w:t xml:space="preserve"> করা</w:t>
      </w:r>
      <w:r>
        <w:rPr>
          <w:color w:val="4A0000"/>
        </w:rPr>
        <w:t xml:space="preserve"> যায়</w:t>
      </w:r>
      <w:r>
        <w:rPr>
          <w:color w:val="620000"/>
        </w:rPr>
        <w:t xml:space="preserve"> দয়া</w:t>
      </w:r>
      <w:r>
        <w:rPr>
          <w:color w:val="3B0000"/>
        </w:rPr>
        <w:t xml:space="preserve"> করে</w:t>
      </w:r>
      <w:r>
        <w:rPr>
          <w:color w:val="000051"/>
        </w:rPr>
        <w:t xml:space="preserve"> জানাবেন</w:t>
      </w:r>
      <w:r>
        <w:br/>
      </w:r>
      <w:r>
        <w:rPr>
          <w:color w:val="000035"/>
        </w:rPr>
        <w:t xml:space="preserve"> বিকাশ</w:t>
      </w:r>
      <w:r>
        <w:rPr>
          <w:color w:val="000078"/>
        </w:rPr>
        <w:t xml:space="preserve"> রিওয়ার্ড</w:t>
      </w:r>
      <w:r>
        <w:rPr>
          <w:color w:val="00006D"/>
        </w:rPr>
        <w:t xml:space="preserve"> পয়েন্ট</w:t>
      </w:r>
      <w:r>
        <w:rPr>
          <w:color w:val="5B0000"/>
        </w:rPr>
        <w:t xml:space="preserve"> দিয়ে</w:t>
      </w:r>
      <w:r>
        <w:rPr>
          <w:color w:val="3C0000"/>
        </w:rPr>
        <w:t xml:space="preserve"> কি</w:t>
      </w:r>
      <w:r>
        <w:rPr>
          <w:color w:val="000038"/>
        </w:rPr>
        <w:t xml:space="preserve"> টাকা</w:t>
      </w:r>
      <w:r>
        <w:rPr>
          <w:color w:val="00005E"/>
        </w:rPr>
        <w:t xml:space="preserve"> নিতে</w:t>
      </w:r>
      <w:r>
        <w:rPr>
          <w:color w:val="00006B"/>
        </w:rPr>
        <w:t xml:space="preserve"> পারবো</w:t>
      </w:r>
      <w:r>
        <w:br/>
      </w:r>
      <w:r>
        <w:rPr>
          <w:color w:val="000055"/>
        </w:rPr>
        <w:t xml:space="preserve"> বিকাশের</w:t>
      </w:r>
      <w:r>
        <w:rPr>
          <w:color w:val="000093"/>
        </w:rPr>
        <w:t xml:space="preserve"> পয়েন্টস</w:t>
      </w:r>
      <w:r>
        <w:rPr>
          <w:color w:val="000071"/>
        </w:rPr>
        <w:t xml:space="preserve"> গুলো</w:t>
      </w:r>
      <w:r>
        <w:rPr>
          <w:color w:val="000048"/>
        </w:rPr>
        <w:t xml:space="preserve"> কিভাবে</w:t>
      </w:r>
      <w:r>
        <w:rPr>
          <w:color w:val="000067"/>
        </w:rPr>
        <w:t xml:space="preserve"> ব্যবহার</w:t>
      </w:r>
      <w:r>
        <w:rPr>
          <w:color w:val="000055"/>
        </w:rPr>
        <w:t xml:space="preserve"> করবো</w:t>
      </w:r>
      <w:r>
        <w:br/>
      </w:r>
      <w:r>
        <w:rPr>
          <w:color w:val="00006E"/>
        </w:rPr>
        <w:t xml:space="preserve"> how</w:t>
      </w:r>
      <w:r>
        <w:rPr>
          <w:color w:val="000069"/>
        </w:rPr>
        <w:t xml:space="preserve"> can</w:t>
      </w:r>
      <w:r>
        <w:rPr>
          <w:color w:val="520000"/>
        </w:rPr>
        <w:t xml:space="preserve"> i</w:t>
      </w:r>
      <w:r>
        <w:rPr>
          <w:color w:val="000086"/>
        </w:rPr>
        <w:t xml:space="preserve"> use</w:t>
      </w:r>
      <w:r>
        <w:rPr>
          <w:color w:val="000081"/>
        </w:rPr>
        <w:t xml:space="preserve"> reward</w:t>
      </w:r>
      <w:r>
        <w:rPr>
          <w:color w:val="000000"/>
        </w:rPr>
        <w:t xml:space="preserve"> points</w:t>
      </w:r>
      <w:r>
        <w:br/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73"/>
        </w:rPr>
        <w:t xml:space="preserve"> point</w:t>
      </w:r>
      <w:r>
        <w:rPr>
          <w:color w:val="000031"/>
        </w:rPr>
        <w:t xml:space="preserve"> ase</w:t>
      </w:r>
      <w:r>
        <w:rPr>
          <w:color w:val="000000"/>
        </w:rPr>
        <w:t xml:space="preserve"> +</w:t>
      </w:r>
      <w:r>
        <w:rPr>
          <w:color w:val="00003F"/>
        </w:rPr>
        <w:t xml:space="preserve"> ekhon</w:t>
      </w:r>
      <w:r>
        <w:rPr>
          <w:color w:val="210000"/>
        </w:rPr>
        <w:t xml:space="preserve"> ami</w:t>
      </w:r>
      <w:r>
        <w:rPr>
          <w:color w:val="000036"/>
        </w:rPr>
        <w:t xml:space="preserve"> pay</w:t>
      </w:r>
      <w:r>
        <w:rPr>
          <w:color w:val="00002F"/>
        </w:rPr>
        <w:t xml:space="preserve"> bill</w:t>
      </w:r>
      <w:r>
        <w:rPr>
          <w:color w:val="2A0000"/>
        </w:rPr>
        <w:t xml:space="preserve"> er</w:t>
      </w:r>
      <w:r>
        <w:rPr>
          <w:color w:val="00004E"/>
        </w:rPr>
        <w:t xml:space="preserve"> maddhome</w:t>
      </w:r>
      <w:r>
        <w:rPr>
          <w:color w:val="000022"/>
        </w:rPr>
        <w:t xml:space="preserve"> ki</w:t>
      </w:r>
      <w:r>
        <w:rPr>
          <w:color w:val="000053"/>
        </w:rPr>
        <w:t xml:space="preserve"> ek</w:t>
      </w:r>
      <w:r>
        <w:rPr>
          <w:color w:val="000057"/>
        </w:rPr>
        <w:t xml:space="preserve"> mashe</w:t>
      </w:r>
      <w:r>
        <w:rPr>
          <w:color w:val="000000"/>
        </w:rPr>
        <w:t xml:space="preserve"> bar</w:t>
      </w:r>
      <w:r>
        <w:rPr>
          <w:color w:val="3F0000"/>
        </w:rPr>
        <w:t xml:space="preserve"> oi</w:t>
      </w:r>
      <w:r>
        <w:rPr>
          <w:color w:val="000073"/>
        </w:rPr>
        <w:t xml:space="preserve"> point</w:t>
      </w:r>
      <w:r>
        <w:rPr>
          <w:color w:val="000054"/>
        </w:rPr>
        <w:t xml:space="preserve"> bebohar</w:t>
      </w:r>
      <w:r>
        <w:rPr>
          <w:color w:val="2A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75"/>
        </w:rPr>
        <w:t xml:space="preserve"> how</w:t>
      </w:r>
      <w:r>
        <w:rPr>
          <w:color w:val="960000"/>
        </w:rPr>
        <w:t xml:space="preserve"> will</w:t>
      </w:r>
      <w:r>
        <w:rPr>
          <w:color w:val="570000"/>
        </w:rPr>
        <w:t xml:space="preserve"> i</w:t>
      </w:r>
      <w:r>
        <w:rPr>
          <w:color w:val="000081"/>
        </w:rPr>
        <w:t xml:space="preserve"> get</w:t>
      </w:r>
      <w:r>
        <w:rPr>
          <w:color w:val="000040"/>
        </w:rPr>
        <w:t xml:space="preserve"> bkash</w:t>
      </w:r>
      <w:r>
        <w:rPr>
          <w:color w:val="000000"/>
        </w:rPr>
        <w:t xml:space="preserve"> reward</w:t>
      </w:r>
      <w:r>
        <w:br/>
      </w:r>
      <w:r>
        <w:rPr>
          <w:color w:val="000062"/>
        </w:rPr>
        <w:t xml:space="preserve"> পয়েন্ট</w:t>
      </w:r>
      <w:r>
        <w:rPr>
          <w:color w:val="00008D"/>
        </w:rPr>
        <w:t xml:space="preserve"> ভাঙ্গানোর</w:t>
      </w:r>
      <w:r>
        <w:rPr>
          <w:color w:val="000089"/>
        </w:rPr>
        <w:t xml:space="preserve"> নিয়ম</w:t>
      </w:r>
      <w:r>
        <w:rPr>
          <w:color w:val="000041"/>
        </w:rPr>
        <w:t xml:space="preserve"> টা</w:t>
      </w:r>
      <w:r>
        <w:rPr>
          <w:color w:val="4A0000"/>
        </w:rPr>
        <w:t xml:space="preserve"> একটু</w:t>
      </w:r>
      <w:r>
        <w:rPr>
          <w:color w:val="000050"/>
        </w:rPr>
        <w:t xml:space="preserve"> জানাবেন</w:t>
      </w:r>
      <w:r>
        <w:br/>
      </w:r>
      <w:r>
        <w:rPr>
          <w:color w:val="00007D"/>
        </w:rPr>
        <w:t xml:space="preserve"> gold</w:t>
      </w:r>
      <w:r>
        <w:rPr>
          <w:color w:val="0000A4"/>
        </w:rPr>
        <w:t xml:space="preserve"> koyen</w:t>
      </w:r>
      <w:r>
        <w:rPr>
          <w:color w:val="510000"/>
        </w:rPr>
        <w:t xml:space="preserve"> ar</w:t>
      </w:r>
      <w:r>
        <w:rPr>
          <w:color w:val="000071"/>
        </w:rPr>
        <w:t xml:space="preserve"> kaj</w:t>
      </w:r>
      <w:r>
        <w:rPr>
          <w:color w:val="000032"/>
        </w:rPr>
        <w:t xml:space="preserve"> ki</w:t>
      </w:r>
      <w:r>
        <w:rPr>
          <w:color w:val="000000"/>
        </w:rPr>
        <w:t xml:space="preserve"> vaiya</w:t>
      </w:r>
      <w:r>
        <w:br/>
      </w:r>
      <w:r>
        <w:rPr>
          <w:color w:val="8A0000"/>
        </w:rPr>
        <w:t xml:space="preserve"> ভাই</w:t>
      </w:r>
      <w:r>
        <w:rPr>
          <w:color w:val="000091"/>
        </w:rPr>
        <w:t xml:space="preserve"> পয়েন্ট</w:t>
      </w:r>
      <w:r>
        <w:rPr>
          <w:color w:val="4F0000"/>
        </w:rPr>
        <w:t xml:space="preserve"> কি</w:t>
      </w:r>
      <w:r>
        <w:rPr>
          <w:color w:val="000087"/>
        </w:rPr>
        <w:t xml:space="preserve"> করবো</w:t>
      </w:r>
      <w:r>
        <w:br/>
      </w:r>
      <w:r>
        <w:rPr>
          <w:color w:val="180000"/>
        </w:rPr>
        <w:t xml:space="preserve"> আমার</w:t>
      </w:r>
      <w:r>
        <w:rPr>
          <w:color w:val="00005C"/>
        </w:rPr>
        <w:t xml:space="preserve"> বর্তমা</w:t>
      </w:r>
      <w:r>
        <w:rPr>
          <w:color w:val="00004E"/>
        </w:rPr>
        <w:t xml:space="preserve"> পয়েন্টস</w:t>
      </w:r>
      <w:r>
        <w:rPr>
          <w:color w:val="000036"/>
        </w:rPr>
        <w:t xml:space="preserve"> রিওয়ার্ড</w:t>
      </w:r>
      <w:r>
        <w:rPr>
          <w:color w:val="320000"/>
        </w:rPr>
        <w:t xml:space="preserve"> আমি</w:t>
      </w:r>
      <w:r>
        <w:rPr>
          <w:color w:val="000026"/>
        </w:rPr>
        <w:t xml:space="preserve"> এখন</w:t>
      </w:r>
      <w:r>
        <w:rPr>
          <w:color w:val="000019"/>
        </w:rPr>
        <w:t xml:space="preserve"> টাকা</w:t>
      </w:r>
      <w:r>
        <w:rPr>
          <w:color w:val="000032"/>
        </w:rPr>
        <w:t xml:space="preserve"> পে</w:t>
      </w:r>
      <w:r>
        <w:rPr>
          <w:color w:val="000027"/>
        </w:rPr>
        <w:t xml:space="preserve"> বিল</w:t>
      </w:r>
      <w:r>
        <w:rPr>
          <w:color w:val="000043"/>
        </w:rPr>
        <w:t xml:space="preserve"> অপশনে</w:t>
      </w:r>
      <w:r>
        <w:rPr>
          <w:color w:val="000045"/>
        </w:rPr>
        <w:t xml:space="preserve"> ক্লিক</w:t>
      </w:r>
      <w:r>
        <w:rPr>
          <w:color w:val="240000"/>
        </w:rPr>
        <w:t xml:space="preserve"> করে</w:t>
      </w:r>
      <w:r>
        <w:rPr>
          <w:color w:val="000048"/>
        </w:rPr>
        <w:t xml:space="preserve"> ক্যশব্যক</w:t>
      </w:r>
      <w:r>
        <w:rPr>
          <w:color w:val="00002A"/>
        </w:rPr>
        <w:t xml:space="preserve"> নিতে</w:t>
      </w:r>
      <w:r>
        <w:rPr>
          <w:color w:val="000030"/>
        </w:rPr>
        <w:t xml:space="preserve"> পারবো</w:t>
      </w:r>
      <w:r>
        <w:rPr>
          <w:color w:val="320000"/>
        </w:rPr>
        <w:t xml:space="preserve"> আমি</w:t>
      </w:r>
      <w:r>
        <w:rPr>
          <w:color w:val="000040"/>
        </w:rPr>
        <w:t xml:space="preserve"> বর্তমানে</w:t>
      </w:r>
      <w:r>
        <w:rPr>
          <w:color w:val="410000"/>
        </w:rPr>
        <w:t xml:space="preserve"> আছি</w:t>
      </w:r>
      <w:r>
        <w:rPr>
          <w:color w:val="000046"/>
        </w:rPr>
        <w:t xml:space="preserve"> gold</w:t>
      </w:r>
      <w:r>
        <w:rPr>
          <w:color w:val="260000"/>
        </w:rPr>
        <w:t xml:space="preserve"> এ</w:t>
      </w:r>
      <w:r>
        <w:rPr>
          <w:color w:val="350000"/>
        </w:rPr>
        <w:t xml:space="preserve"> hello</w:t>
      </w:r>
      <w:r>
        <w:br/>
      </w:r>
      <w:r>
        <w:rPr>
          <w:color w:val="410000"/>
        </w:rPr>
        <w:t xml:space="preserve"> sir</w:t>
      </w:r>
      <w:r>
        <w:rPr>
          <w:color w:val="290000"/>
        </w:rPr>
        <w:t xml:space="preserve"> ami</w:t>
      </w:r>
      <w:r>
        <w:rPr>
          <w:color w:val="000042"/>
        </w:rPr>
        <w:t xml:space="preserve"> kivabe</w:t>
      </w:r>
      <w:r>
        <w:rPr>
          <w:color w:val="00008B"/>
        </w:rPr>
        <w:t xml:space="preserve"> riword</w:t>
      </w:r>
      <w:r>
        <w:rPr>
          <w:color w:val="00008B"/>
        </w:rPr>
        <w:t xml:space="preserve"> poyin</w:t>
      </w:r>
      <w:r>
        <w:rPr>
          <w:color w:val="00006A"/>
        </w:rPr>
        <w:t xml:space="preserve"> bebohar</w:t>
      </w:r>
      <w:r>
        <w:rPr>
          <w:color w:val="000040"/>
        </w:rPr>
        <w:t xml:space="preserve"> korbo</w:t>
      </w:r>
      <w:r>
        <w:br/>
      </w:r>
      <w:r>
        <w:rPr>
          <w:color w:val="240000"/>
        </w:rPr>
        <w:t xml:space="preserve"> amar</w:t>
      </w:r>
      <w:r>
        <w:rPr>
          <w:color w:val="00001E"/>
        </w:rPr>
        <w:t xml:space="preserve"> bkash</w:t>
      </w:r>
      <w:r>
        <w:rPr>
          <w:color w:val="260000"/>
        </w:rPr>
        <w:t xml:space="preserve"> a</w:t>
      </w:r>
      <w:r>
        <w:rPr>
          <w:color w:val="000072"/>
        </w:rPr>
        <w:t xml:space="preserve"> awared</w:t>
      </w:r>
      <w:r>
        <w:rPr>
          <w:color w:val="530000"/>
        </w:rPr>
        <w:t xml:space="preserve"> asce</w:t>
      </w:r>
      <w:r>
        <w:rPr>
          <w:color w:val="00004C"/>
        </w:rPr>
        <w:t xml:space="preserve"> onek</w:t>
      </w:r>
      <w:r>
        <w:rPr>
          <w:color w:val="000072"/>
        </w:rPr>
        <w:t xml:space="preserve"> porint</w:t>
      </w:r>
      <w:r>
        <w:rPr>
          <w:color w:val="000072"/>
        </w:rPr>
        <w:t xml:space="preserve"> sego</w:t>
      </w:r>
      <w:r>
        <w:rPr>
          <w:color w:val="460000"/>
        </w:rPr>
        <w:t xml:space="preserve"> ke</w:t>
      </w:r>
      <w:r>
        <w:rPr>
          <w:color w:val="000041"/>
        </w:rPr>
        <w:t xml:space="preserve"> vabe</w:t>
      </w:r>
      <w:r>
        <w:rPr>
          <w:color w:val="000000"/>
        </w:rPr>
        <w:t xml:space="preserve"> vangbo</w:t>
      </w:r>
      <w:r>
        <w:br/>
      </w:r>
      <w:r>
        <w:rPr>
          <w:color w:val="4C0000"/>
        </w:rPr>
        <w:t xml:space="preserve"> স্যার</w:t>
      </w:r>
      <w:r>
        <w:rPr>
          <w:color w:val="000028"/>
        </w:rPr>
        <w:t xml:space="preserve"> বিকাশ</w:t>
      </w:r>
      <w:r>
        <w:rPr>
          <w:color w:val="000052"/>
        </w:rPr>
        <w:t xml:space="preserve"> পয়েন্ট</w:t>
      </w:r>
      <w:r>
        <w:rPr>
          <w:color w:val="5D0000"/>
        </w:rPr>
        <w:t xml:space="preserve"> নিয়ে</w:t>
      </w:r>
      <w:r>
        <w:rPr>
          <w:color w:val="560000"/>
        </w:rPr>
        <w:t xml:space="preserve"> কিছু</w:t>
      </w:r>
      <w:r>
        <w:rPr>
          <w:color w:val="000055"/>
        </w:rPr>
        <w:t xml:space="preserve"> কথা</w:t>
      </w:r>
      <w:r>
        <w:rPr>
          <w:color w:val="000084"/>
        </w:rPr>
        <w:t xml:space="preserve"> বলার</w:t>
      </w:r>
      <w:r>
        <w:rPr>
          <w:color w:val="620000"/>
        </w:rPr>
        <w:t xml:space="preserve"> ছিলো</w:t>
      </w:r>
      <w:r>
        <w:br/>
      </w:r>
      <w:r>
        <w:rPr>
          <w:color w:val="00008A"/>
        </w:rPr>
        <w:t xml:space="preserve"> রিওয়ার্ড</w:t>
      </w:r>
      <w:r>
        <w:rPr>
          <w:color w:val="00007E"/>
        </w:rPr>
        <w:t xml:space="preserve"> পয়েন্ট</w:t>
      </w:r>
      <w:r>
        <w:rPr>
          <w:color w:val="000063"/>
        </w:rPr>
        <w:t xml:space="preserve"> কিভাবে</w:t>
      </w:r>
      <w:r>
        <w:rPr>
          <w:color w:val="00008D"/>
        </w:rPr>
        <w:t xml:space="preserve"> ব্যবহার</w:t>
      </w:r>
      <w:r>
        <w:rPr>
          <w:color w:val="000000"/>
        </w:rPr>
        <w:t xml:space="preserve"> করবো</w:t>
      </w:r>
      <w:r>
        <w:br/>
      </w:r>
      <w:r>
        <w:rPr>
          <w:color w:val="000075"/>
        </w:rPr>
        <w:t xml:space="preserve"> রিওয়ার্ড</w:t>
      </w:r>
      <w:r>
        <w:rPr>
          <w:color w:val="0000AB"/>
        </w:rPr>
        <w:t xml:space="preserve"> কয়েন</w:t>
      </w:r>
      <w:r>
        <w:rPr>
          <w:color w:val="000054"/>
        </w:rPr>
        <w:t xml:space="preserve"> কিভাবে</w:t>
      </w:r>
      <w:r>
        <w:rPr>
          <w:color w:val="000078"/>
        </w:rPr>
        <w:t xml:space="preserve"> ব্যবহার</w:t>
      </w:r>
      <w:r>
        <w:rPr>
          <w:color w:val="000000"/>
        </w:rPr>
        <w:t xml:space="preserve"> করবো</w:t>
      </w:r>
      <w:r>
        <w:br/>
      </w:r>
      <w:r>
        <w:rPr>
          <w:color w:val="290000"/>
        </w:rPr>
        <w:t xml:space="preserve"> ami</w:t>
      </w:r>
      <w:r>
        <w:rPr>
          <w:color w:val="470000"/>
        </w:rPr>
        <w:t xml:space="preserve"> jante</w:t>
      </w:r>
      <w:r>
        <w:rPr>
          <w:color w:val="000055"/>
        </w:rPr>
        <w:t xml:space="preserve"> chacchi</w:t>
      </w:r>
      <w:r>
        <w:rPr>
          <w:color w:val="000062"/>
        </w:rPr>
        <w:t xml:space="preserve"> rewards</w:t>
      </w:r>
      <w:r>
        <w:rPr>
          <w:color w:val="000047"/>
        </w:rPr>
        <w:t xml:space="preserve"> point</w:t>
      </w:r>
      <w:r>
        <w:rPr>
          <w:color w:val="430000"/>
        </w:rPr>
        <w:t xml:space="preserve"> diye</w:t>
      </w:r>
      <w:r>
        <w:rPr>
          <w:color w:val="000037"/>
        </w:rPr>
        <w:t xml:space="preserve"> cashback</w:t>
      </w:r>
      <w:r>
        <w:rPr>
          <w:color w:val="00007C"/>
        </w:rPr>
        <w:t xml:space="preserve"> paoar</w:t>
      </w:r>
      <w:r>
        <w:rPr>
          <w:color w:val="000064"/>
        </w:rPr>
        <w:t xml:space="preserve"> niyom</w:t>
      </w:r>
      <w:r>
        <w:rPr>
          <w:color w:val="000035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000039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77"/>
        </w:rPr>
        <w:t xml:space="preserve"> পয়েন্ট</w:t>
      </w:r>
      <w:r>
        <w:rPr>
          <w:color w:val="000085"/>
        </w:rPr>
        <w:t xml:space="preserve"> ব্যবহার</w:t>
      </w:r>
      <w:r>
        <w:rPr>
          <w:color w:val="00006E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6A0000"/>
        </w:rPr>
        <w:t xml:space="preserve"> vai</w:t>
      </w:r>
      <w:r>
        <w:rPr>
          <w:color w:val="000034"/>
        </w:rPr>
        <w:t xml:space="preserve"> bkash</w:t>
      </w:r>
      <w:r>
        <w:rPr>
          <w:color w:val="00006F"/>
        </w:rPr>
        <w:t xml:space="preserve"> reward</w:t>
      </w:r>
      <w:r>
        <w:rPr>
          <w:color w:val="000066"/>
        </w:rPr>
        <w:t xml:space="preserve"> point</w:t>
      </w:r>
      <w:r>
        <w:rPr>
          <w:color w:val="00005E"/>
        </w:rPr>
        <w:t xml:space="preserve"> how</w:t>
      </w:r>
      <w:r>
        <w:rPr>
          <w:color w:val="000049"/>
        </w:rPr>
        <w:t xml:space="preserve"> to</w:t>
      </w:r>
      <w:r>
        <w:rPr>
          <w:color w:val="000074"/>
        </w:rPr>
        <w:t xml:space="preserve"> use</w:t>
      </w:r>
      <w:r>
        <w:br/>
      </w:r>
      <w:r>
        <w:rPr>
          <w:color w:val="000038"/>
        </w:rPr>
        <w:t xml:space="preserve"> bkash</w:t>
      </w:r>
      <w:r>
        <w:rPr>
          <w:color w:val="000097"/>
        </w:rPr>
        <w:t xml:space="preserve"> rewards</w:t>
      </w:r>
      <w:r>
        <w:rPr>
          <w:color w:val="00006F"/>
        </w:rPr>
        <w:t xml:space="preserve"> point</w:t>
      </w:r>
      <w:r>
        <w:rPr>
          <w:color w:val="000066"/>
        </w:rPr>
        <w:t xml:space="preserve"> kivabe</w:t>
      </w:r>
      <w:r>
        <w:rPr>
          <w:color w:val="00007D"/>
        </w:rPr>
        <w:t xml:space="preserve"> use</w:t>
      </w:r>
      <w:r>
        <w:rPr>
          <w:color w:val="000000"/>
        </w:rPr>
        <w:t xml:space="preserve"> kore</w:t>
      </w:r>
      <w:r>
        <w:br/>
      </w:r>
      <w:r>
        <w:rPr>
          <w:color w:val="000054"/>
        </w:rPr>
        <w:t xml:space="preserve"> বিকাশে</w:t>
      </w:r>
      <w:r>
        <w:rPr>
          <w:color w:val="000069"/>
        </w:rPr>
        <w:t xml:space="preserve"> পয়েন্ট</w:t>
      </w:r>
      <w:r>
        <w:rPr>
          <w:color w:val="000052"/>
        </w:rPr>
        <w:t xml:space="preserve"> কিভাবে</w:t>
      </w:r>
      <w:r>
        <w:rPr>
          <w:color w:val="000076"/>
        </w:rPr>
        <w:t xml:space="preserve"> ব্যবহার</w:t>
      </w:r>
      <w:r>
        <w:rPr>
          <w:color w:val="A10000"/>
        </w:rPr>
        <w:t xml:space="preserve"> করবে</w:t>
      </w:r>
      <w:r>
        <w:br/>
      </w:r>
      <w:r>
        <w:rPr>
          <w:color w:val="490000"/>
        </w:rPr>
        <w:t xml:space="preserve"> amr</w:t>
      </w:r>
      <w:r>
        <w:rPr>
          <w:color w:val="00002F"/>
        </w:rPr>
        <w:t xml:space="preserve"> ekta</w:t>
      </w:r>
      <w:r>
        <w:rPr>
          <w:color w:val="4E0000"/>
        </w:rPr>
        <w:t xml:space="preserve"> hlp</w:t>
      </w:r>
      <w:r>
        <w:rPr>
          <w:color w:val="000000"/>
        </w:rPr>
        <w:t xml:space="preserve"> dorkar</w:t>
      </w:r>
      <w:r>
        <w:rPr>
          <w:color w:val="340000"/>
        </w:rPr>
        <w:t xml:space="preserve"> ame</w:t>
      </w:r>
      <w:r>
        <w:rPr>
          <w:color w:val="000018"/>
        </w:rPr>
        <w:t xml:space="preserve"> bkash</w:t>
      </w:r>
      <w:r>
        <w:rPr>
          <w:color w:val="000033"/>
        </w:rPr>
        <w:t xml:space="preserve"> reward</w:t>
      </w:r>
      <w:r>
        <w:rPr>
          <w:color w:val="000022"/>
        </w:rPr>
        <w:t xml:space="preserve"> theke</w:t>
      </w:r>
      <w:r>
        <w:rPr>
          <w:color w:val="00001F"/>
        </w:rPr>
        <w:t xml:space="preserve"> tk</w:t>
      </w:r>
      <w:r>
        <w:rPr>
          <w:color w:val="000032"/>
        </w:rPr>
        <w:t xml:space="preserve"> mobile</w:t>
      </w:r>
      <w:r>
        <w:rPr>
          <w:color w:val="000048"/>
        </w:rPr>
        <w:t xml:space="preserve"> recharge</w:t>
      </w:r>
      <w:r>
        <w:rPr>
          <w:color w:val="000078"/>
        </w:rPr>
        <w:t xml:space="preserve"> claim</w:t>
      </w:r>
      <w:r>
        <w:rPr>
          <w:color w:val="000000"/>
        </w:rPr>
        <w:t xml:space="preserve"> korsi</w:t>
      </w:r>
      <w:r>
        <w:rPr>
          <w:color w:val="000000"/>
        </w:rPr>
        <w:t xml:space="preserve"> but</w:t>
      </w:r>
      <w:r>
        <w:rPr>
          <w:color w:val="490000"/>
        </w:rPr>
        <w:t xml:space="preserve"> amr</w:t>
      </w:r>
      <w:r>
        <w:rPr>
          <w:color w:val="000036"/>
        </w:rPr>
        <w:t xml:space="preserve"> balance</w:t>
      </w:r>
      <w:r>
        <w:rPr>
          <w:color w:val="1F0000"/>
        </w:rPr>
        <w:t xml:space="preserve"> a</w:t>
      </w:r>
      <w:r>
        <w:rPr>
          <w:color w:val="00001F"/>
        </w:rPr>
        <w:t xml:space="preserve"> tk</w:t>
      </w:r>
      <w:r>
        <w:rPr>
          <w:color w:val="000043"/>
        </w:rPr>
        <w:t xml:space="preserve"> dekhasse</w:t>
      </w:r>
      <w:r>
        <w:rPr>
          <w:color w:val="000031"/>
        </w:rPr>
        <w:t xml:space="preserve"> akhon</w:t>
      </w:r>
      <w:r>
        <w:rPr>
          <w:color w:val="340000"/>
        </w:rPr>
        <w:t xml:space="preserve"> ame</w:t>
      </w:r>
      <w:r>
        <w:rPr>
          <w:color w:val="00002B"/>
        </w:rPr>
        <w:t xml:space="preserve"> kivabe</w:t>
      </w:r>
      <w:r>
        <w:rPr>
          <w:color w:val="340000"/>
        </w:rPr>
        <w:t xml:space="preserve"> oi</w:t>
      </w:r>
      <w:r>
        <w:rPr>
          <w:color w:val="000078"/>
        </w:rPr>
        <w:t xml:space="preserve"> claim</w:t>
      </w:r>
      <w:r>
        <w:rPr>
          <w:color w:val="000029"/>
        </w:rPr>
        <w:t xml:space="preserve"> kora</w:t>
      </w:r>
      <w:r>
        <w:rPr>
          <w:color w:val="00001F"/>
        </w:rPr>
        <w:t xml:space="preserve"> tk</w:t>
      </w:r>
      <w:r>
        <w:rPr>
          <w:color w:val="000023"/>
        </w:rPr>
        <w:t xml:space="preserve"> ta</w:t>
      </w:r>
      <w:r>
        <w:rPr>
          <w:color w:val="000048"/>
        </w:rPr>
        <w:t xml:space="preserve"> recharge</w:t>
      </w:r>
      <w:r>
        <w:rPr>
          <w:color w:val="00002A"/>
        </w:rPr>
        <w:t xml:space="preserve"> korbo</w:t>
      </w:r>
      <w:r>
        <w:br/>
      </w:r>
      <w:r>
        <w:rPr>
          <w:color w:val="00002E"/>
        </w:rPr>
        <w:t xml:space="preserve"> বিকাশ</w:t>
      </w:r>
      <w:r>
        <w:rPr>
          <w:color w:val="0000B4"/>
        </w:rPr>
        <w:t xml:space="preserve"> রিডিওয়াস</w:t>
      </w:r>
      <w:r>
        <w:rPr>
          <w:color w:val="00004B"/>
        </w:rPr>
        <w:t xml:space="preserve"> কিভাবে</w:t>
      </w:r>
      <w:r>
        <w:rPr>
          <w:color w:val="000000"/>
        </w:rPr>
        <w:t xml:space="preserve"> পাবো</w:t>
      </w:r>
      <w:r>
        <w:rPr>
          <w:color w:val="000060"/>
        </w:rPr>
        <w:t xml:space="preserve"> পয়েন্ট</w:t>
      </w:r>
      <w:r>
        <w:rPr>
          <w:color w:val="00007B"/>
        </w:rPr>
        <w:t xml:space="preserve"> কীভাবে</w:t>
      </w:r>
      <w:r>
        <w:rPr>
          <w:color w:val="000000"/>
        </w:rPr>
        <w:t xml:space="preserve"> পাব</w:t>
      </w:r>
      <w:r>
        <w:br/>
      </w:r>
      <w:r>
        <w:rPr>
          <w:color w:val="390000"/>
        </w:rPr>
        <w:t xml:space="preserve"> apu</w:t>
      </w:r>
      <w:r>
        <w:rPr>
          <w:color w:val="460000"/>
        </w:rPr>
        <w:t xml:space="preserve"> amr</w:t>
      </w:r>
      <w:r>
        <w:rPr>
          <w:color w:val="000017"/>
        </w:rPr>
        <w:t xml:space="preserve"> bkash</w:t>
      </w:r>
      <w:r>
        <w:rPr>
          <w:color w:val="3C0000"/>
        </w:rPr>
        <w:t xml:space="preserve"> a</w:t>
      </w:r>
      <w:r>
        <w:rPr>
          <w:color w:val="000089"/>
        </w:rPr>
        <w:t xml:space="preserve"> point</w:t>
      </w:r>
      <w:r>
        <w:rPr>
          <w:color w:val="000044"/>
        </w:rPr>
        <w:t xml:space="preserve"> level</w:t>
      </w:r>
      <w:r>
        <w:rPr>
          <w:color w:val="2B0000"/>
        </w:rPr>
        <w:t xml:space="preserve"> ar</w:t>
      </w:r>
      <w:r>
        <w:rPr>
          <w:color w:val="000043"/>
        </w:rPr>
        <w:t xml:space="preserve"> gold</w:t>
      </w:r>
      <w:r>
        <w:rPr>
          <w:color w:val="3C0000"/>
        </w:rPr>
        <w:t xml:space="preserve"> a</w:t>
      </w:r>
      <w:r>
        <w:rPr>
          <w:color w:val="460000"/>
        </w:rPr>
        <w:t xml:space="preserve"> asi</w:t>
      </w:r>
      <w:r>
        <w:rPr>
          <w:color w:val="320000"/>
        </w:rPr>
        <w:t xml:space="preserve"> and</w:t>
      </w:r>
      <w:r>
        <w:rPr>
          <w:color w:val="460000"/>
        </w:rPr>
        <w:t xml:space="preserve"> amr</w:t>
      </w:r>
      <w:r>
        <w:rPr>
          <w:color w:val="000089"/>
        </w:rPr>
        <w:t xml:space="preserve"> point</w:t>
      </w:r>
      <w:r>
        <w:rPr>
          <w:color w:val="000027"/>
        </w:rPr>
        <w:t xml:space="preserve"> ase</w:t>
      </w:r>
      <w:r>
        <w:rPr>
          <w:color w:val="330000"/>
        </w:rPr>
        <w:t xml:space="preserve"> ame</w:t>
      </w:r>
      <w:r>
        <w:rPr>
          <w:color w:val="290000"/>
        </w:rPr>
        <w:t xml:space="preserve"> ai</w:t>
      </w:r>
      <w:r>
        <w:rPr>
          <w:color w:val="000089"/>
        </w:rPr>
        <w:t xml:space="preserve"> point</w:t>
      </w:r>
      <w:r>
        <w:rPr>
          <w:color w:val="000038"/>
        </w:rPr>
        <w:t xml:space="preserve"> dia</w:t>
      </w:r>
      <w:r>
        <w:rPr>
          <w:color w:val="000036"/>
        </w:rPr>
        <w:t xml:space="preserve"> ki</w:t>
      </w:r>
      <w:r>
        <w:rPr>
          <w:color w:val="000036"/>
        </w:rPr>
        <w:t xml:space="preserve"> ki</w:t>
      </w:r>
      <w:r>
        <w:rPr>
          <w:color w:val="210000"/>
        </w:rPr>
        <w:t xml:space="preserve"> korte</w:t>
      </w:r>
      <w:r>
        <w:rPr>
          <w:color w:val="00002C"/>
        </w:rPr>
        <w:t xml:space="preserve"> parbo</w:t>
      </w:r>
      <w:r>
        <w:br/>
      </w:r>
      <w:r>
        <w:rPr>
          <w:color w:val="470000"/>
        </w:rPr>
        <w:t xml:space="preserve"> স্যার</w:t>
      </w:r>
      <w:r>
        <w:rPr>
          <w:color w:val="4D0000"/>
        </w:rPr>
        <w:t xml:space="preserve"> আপনাদের</w:t>
      </w:r>
      <w:r>
        <w:rPr>
          <w:color w:val="000025"/>
        </w:rPr>
        <w:t xml:space="preserve"> বিকাশ</w:t>
      </w:r>
      <w:r>
        <w:rPr>
          <w:color w:val="000053"/>
        </w:rPr>
        <w:t xml:space="preserve"> রিওয়ার্ড</w:t>
      </w:r>
      <w:r>
        <w:rPr>
          <w:color w:val="00004C"/>
        </w:rPr>
        <w:t xml:space="preserve"> পয়েন্ট</w:t>
      </w:r>
      <w:r>
        <w:rPr>
          <w:color w:val="00003F"/>
        </w:rPr>
        <w:t xml:space="preserve"> টা</w:t>
      </w:r>
      <w:r>
        <w:rPr>
          <w:color w:val="290000"/>
        </w:rPr>
        <w:t xml:space="preserve"> কি</w:t>
      </w:r>
      <w:r>
        <w:rPr>
          <w:color w:val="000072"/>
        </w:rPr>
        <w:t xml:space="preserve"> বাবে</w:t>
      </w:r>
      <w:r>
        <w:rPr>
          <w:color w:val="00008F"/>
        </w:rPr>
        <w:t xml:space="preserve"> পয়া</w:t>
      </w:r>
      <w:r>
        <w:br/>
      </w:r>
      <w:r>
        <w:rPr>
          <w:color w:val="360000"/>
        </w:rPr>
        <w:t xml:space="preserve"> amr</w:t>
      </w:r>
      <w:r>
        <w:rPr>
          <w:color w:val="00005B"/>
        </w:rPr>
        <w:t xml:space="preserve"> bksh</w:t>
      </w:r>
      <w:r>
        <w:rPr>
          <w:color w:val="000046"/>
        </w:rPr>
        <w:t xml:space="preserve"> point</w:t>
      </w:r>
      <w:r>
        <w:rPr>
          <w:color w:val="000049"/>
        </w:rPr>
        <w:t xml:space="preserve"> ace</w:t>
      </w:r>
      <w:r>
        <w:rPr>
          <w:color w:val="280000"/>
        </w:rPr>
        <w:t xml:space="preserve"> ami</w:t>
      </w:r>
      <w:r>
        <w:rPr>
          <w:color w:val="000088"/>
        </w:rPr>
        <w:t xml:space="preserve"> eigulo</w:t>
      </w:r>
      <w:r>
        <w:rPr>
          <w:color w:val="000057"/>
        </w:rPr>
        <w:t xml:space="preserve"> dia</w:t>
      </w:r>
      <w:r>
        <w:rPr>
          <w:color w:val="000072"/>
        </w:rPr>
        <w:t xml:space="preserve"> kivbe</w:t>
      </w:r>
      <w:r>
        <w:rPr>
          <w:color w:val="00002E"/>
        </w:rPr>
        <w:t xml:space="preserve"> tk</w:t>
      </w:r>
      <w:r>
        <w:rPr>
          <w:color w:val="000000"/>
        </w:rPr>
        <w:t xml:space="preserve"> pabo</w:t>
      </w:r>
      <w:r>
        <w:br/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2D"/>
        </w:rPr>
        <w:t xml:space="preserve"> app</w:t>
      </w:r>
      <w:r>
        <w:rPr>
          <w:color w:val="440000"/>
        </w:rPr>
        <w:t xml:space="preserve"> a</w:t>
      </w:r>
      <w:r>
        <w:rPr>
          <w:color w:val="460000"/>
        </w:rPr>
        <w:t xml:space="preserve"> +</w:t>
      </w:r>
      <w:r>
        <w:rPr>
          <w:color w:val="000044"/>
        </w:rPr>
        <w:t xml:space="preserve"> points</w:t>
      </w:r>
      <w:r>
        <w:rPr>
          <w:color w:val="000000"/>
        </w:rPr>
        <w:t xml:space="preserve"> ase</w:t>
      </w:r>
      <w:r>
        <w:rPr>
          <w:color w:val="440000"/>
        </w:rPr>
        <w:t xml:space="preserve"> a</w:t>
      </w:r>
      <w:r>
        <w:rPr>
          <w:color w:val="00001F"/>
        </w:rPr>
        <w:t xml:space="preserve"> ki</w:t>
      </w:r>
      <w:r>
        <w:rPr>
          <w:color w:val="3C0000"/>
        </w:rPr>
        <w:t xml:space="preserve"> eta</w:t>
      </w:r>
      <w:r>
        <w:rPr>
          <w:color w:val="000076"/>
        </w:rPr>
        <w:t xml:space="preserve"> use</w:t>
      </w:r>
      <w:r>
        <w:rPr>
          <w:color w:val="00002D"/>
        </w:rPr>
        <w:t xml:space="preserve"> kora</w:t>
      </w:r>
      <w:r>
        <w:rPr>
          <w:color w:val="000034"/>
        </w:rPr>
        <w:t xml:space="preserve"> jabe</w:t>
      </w:r>
      <w:r>
        <w:rPr>
          <w:color w:val="390000"/>
        </w:rPr>
        <w:t xml:space="preserve"> naki</w:t>
      </w:r>
      <w:r>
        <w:rPr>
          <w:color w:val="400000"/>
        </w:rPr>
        <w:t xml:space="preserve"> aj</w:t>
      </w:r>
      <w:r>
        <w:rPr>
          <w:color w:val="00005E"/>
        </w:rPr>
        <w:t xml:space="preserve"> kaler</w:t>
      </w:r>
      <w:r>
        <w:rPr>
          <w:color w:val="00004B"/>
        </w:rPr>
        <w:t xml:space="preserve"> moddhe</w:t>
      </w:r>
      <w:r>
        <w:rPr>
          <w:color w:val="000076"/>
        </w:rPr>
        <w:t xml:space="preserve"> use</w:t>
      </w:r>
      <w:r>
        <w:rPr>
          <w:color w:val="260000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2A"/>
        </w:rPr>
        <w:t xml:space="preserve"> বিকাশ</w:t>
      </w:r>
      <w:r>
        <w:rPr>
          <w:color w:val="000061"/>
        </w:rPr>
        <w:t xml:space="preserve"> রিওয়ার্ড</w:t>
      </w:r>
      <w:r>
        <w:rPr>
          <w:color w:val="000000"/>
        </w:rPr>
        <w:t xml:space="preserve"> হাজার</w:t>
      </w:r>
      <w:r>
        <w:rPr>
          <w:color w:val="000058"/>
        </w:rPr>
        <w:t xml:space="preserve"> পয়েন্ট</w:t>
      </w:r>
      <w:r>
        <w:rPr>
          <w:color w:val="000095"/>
        </w:rPr>
        <w:t xml:space="preserve"> হইচে</w:t>
      </w:r>
      <w:r>
        <w:rPr>
          <w:color w:val="000073"/>
        </w:rPr>
        <w:t xml:space="preserve"> নিবো</w:t>
      </w:r>
      <w:r>
        <w:rPr>
          <w:color w:val="300000"/>
        </w:rPr>
        <w:t xml:space="preserve"> কি</w:t>
      </w:r>
      <w:r>
        <w:rPr>
          <w:color w:val="000058"/>
        </w:rPr>
        <w:t xml:space="preserve"> ভাবে</w:t>
      </w:r>
      <w:r>
        <w:br/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44"/>
        </w:rPr>
        <w:t xml:space="preserve"> রিওয়ার্ড</w:t>
      </w:r>
      <w:r>
        <w:rPr>
          <w:color w:val="00007C"/>
        </w:rPr>
        <w:t xml:space="preserve"> পয়েন্ট</w:t>
      </w:r>
      <w:r>
        <w:rPr>
          <w:color w:val="000074"/>
        </w:rPr>
        <w:t xml:space="preserve"> বাড়লে</w:t>
      </w:r>
      <w:r>
        <w:rPr>
          <w:color w:val="000030"/>
        </w:rPr>
        <w:t xml:space="preserve"> অফার</w:t>
      </w:r>
      <w:r>
        <w:rPr>
          <w:color w:val="00007C"/>
        </w:rPr>
        <w:t xml:space="preserve"> পয়েন্ট</w:t>
      </w:r>
      <w:r>
        <w:rPr>
          <w:color w:val="000070"/>
        </w:rPr>
        <w:t xml:space="preserve"> বাড়ে</w:t>
      </w:r>
      <w:r>
        <w:rPr>
          <w:color w:val="000000"/>
        </w:rPr>
        <w:t xml:space="preserve"> কেন</w:t>
      </w:r>
      <w:r>
        <w:rPr>
          <w:color w:val="1F0000"/>
        </w:rPr>
        <w:t xml:space="preserve"> আমি</w:t>
      </w:r>
      <w:r>
        <w:rPr>
          <w:color w:val="3E0000"/>
        </w:rPr>
        <w:t xml:space="preserve"> তো</w:t>
      </w:r>
      <w:r>
        <w:rPr>
          <w:color w:val="000045"/>
        </w:rPr>
        <w:t xml:space="preserve"> ব্যবহার</w:t>
      </w:r>
      <w:r>
        <w:rPr>
          <w:color w:val="280000"/>
        </w:rPr>
        <w:t xml:space="preserve"> করতে</w:t>
      </w:r>
      <w:r>
        <w:rPr>
          <w:color w:val="000035"/>
        </w:rPr>
        <w:t xml:space="preserve"> পারি</w:t>
      </w:r>
      <w:r>
        <w:rPr>
          <w:color w:val="000000"/>
        </w:rPr>
        <w:t xml:space="preserve"> না</w:t>
      </w:r>
      <w:r>
        <w:br/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33"/>
        </w:rPr>
        <w:t xml:space="preserve"> theke</w:t>
      </w:r>
      <w:r>
        <w:rPr>
          <w:color w:val="000046"/>
        </w:rPr>
        <w:t xml:space="preserve"> point</w:t>
      </w:r>
      <w:r>
        <w:rPr>
          <w:color w:val="000082"/>
        </w:rPr>
        <w:t xml:space="preserve"> collected</w:t>
      </w:r>
      <w:r>
        <w:rPr>
          <w:color w:val="000000"/>
        </w:rPr>
        <w:t xml:space="preserve"> korchi</w:t>
      </w:r>
      <w:r>
        <w:rPr>
          <w:color w:val="000000"/>
        </w:rPr>
        <w:t xml:space="preserve"> akn</w:t>
      </w:r>
      <w:r>
        <w:rPr>
          <w:color w:val="530000"/>
        </w:rPr>
        <w:t xml:space="preserve"> jodi</w:t>
      </w:r>
      <w:r>
        <w:rPr>
          <w:color w:val="00003A"/>
        </w:rPr>
        <w:t xml:space="preserve"> bill</w:t>
      </w:r>
      <w:r>
        <w:rPr>
          <w:color w:val="000042"/>
        </w:rPr>
        <w:t xml:space="preserve"> pay</w:t>
      </w:r>
      <w:r>
        <w:rPr>
          <w:color w:val="500000"/>
        </w:rPr>
        <w:t xml:space="preserve"> kori</w:t>
      </w:r>
      <w:r>
        <w:rPr>
          <w:color w:val="5A0000"/>
        </w:rPr>
        <w:t xml:space="preserve"> tahole</w:t>
      </w:r>
      <w:r>
        <w:rPr>
          <w:color w:val="000049"/>
        </w:rPr>
        <w:t xml:space="preserve"> bonus</w:t>
      </w:r>
      <w:r>
        <w:rPr>
          <w:color w:val="000033"/>
        </w:rPr>
        <w:t xml:space="preserve"> ta</w:t>
      </w:r>
      <w:r>
        <w:rPr>
          <w:color w:val="000000"/>
        </w:rPr>
        <w:t xml:space="preserve"> pabo</w:t>
      </w:r>
      <w:r>
        <w:br/>
      </w:r>
      <w:r>
        <w:rPr>
          <w:color w:val="000037"/>
        </w:rPr>
        <w:t xml:space="preserve"> পয়েন্ট</w:t>
      </w:r>
      <w:r>
        <w:rPr>
          <w:color w:val="1E0000"/>
        </w:rPr>
        <w:t xml:space="preserve"> কি</w:t>
      </w:r>
      <w:r>
        <w:rPr>
          <w:color w:val="2E0000"/>
        </w:rPr>
        <w:t xml:space="preserve"> কোন</w:t>
      </w:r>
      <w:r>
        <w:rPr>
          <w:color w:val="BD0000"/>
        </w:rPr>
        <w:t xml:space="preserve"> কাজে</w:t>
      </w:r>
      <w:r>
        <w:rPr>
          <w:color w:val="000000"/>
        </w:rPr>
        <w:t xml:space="preserve"> আসবে</w:t>
      </w:r>
      <w:r>
        <w:rPr>
          <w:color w:val="000048"/>
        </w:rPr>
        <w:t xml:space="preserve"> ব্যাবহার</w:t>
      </w:r>
      <w:r>
        <w:rPr>
          <w:color w:val="00005A"/>
        </w:rPr>
        <w:t xml:space="preserve"> পদ্ধতি</w:t>
      </w:r>
      <w:r>
        <w:rPr>
          <w:color w:val="000038"/>
        </w:rPr>
        <w:t xml:space="preserve"> জানাবেন</w:t>
      </w:r>
      <w:r>
        <w:rPr>
          <w:color w:val="3A0000"/>
        </w:rPr>
        <w:t xml:space="preserve"> যদি</w:t>
      </w:r>
      <w:r>
        <w:rPr>
          <w:color w:val="BD0000"/>
        </w:rPr>
        <w:t xml:space="preserve"> কাজে</w:t>
      </w:r>
      <w:r>
        <w:rPr>
          <w:color w:val="000036"/>
        </w:rPr>
        <w:t xml:space="preserve"> আসে</w:t>
      </w:r>
      <w:r>
        <w:br/>
      </w:r>
      <w:r>
        <w:rPr>
          <w:color w:val="890000"/>
        </w:rPr>
        <w:t xml:space="preserve"> assa</w:t>
      </w:r>
      <w:r>
        <w:rPr>
          <w:color w:val="00002F"/>
        </w:rPr>
        <w:t xml:space="preserve"> bkash</w:t>
      </w:r>
      <w:r>
        <w:rPr>
          <w:color w:val="00005C"/>
        </w:rPr>
        <w:t xml:space="preserve"> point</w:t>
      </w:r>
      <w:r>
        <w:rPr>
          <w:color w:val="000036"/>
        </w:rPr>
        <w:t xml:space="preserve"> ki</w:t>
      </w:r>
      <w:r>
        <w:rPr>
          <w:color w:val="000066"/>
        </w:rPr>
        <w:t xml:space="preserve"> vabe</w:t>
      </w:r>
      <w:r>
        <w:rPr>
          <w:color w:val="000068"/>
        </w:rPr>
        <w:t xml:space="preserve"> use</w:t>
      </w:r>
      <w:r>
        <w:rPr>
          <w:color w:val="440000"/>
        </w:rPr>
        <w:t xml:space="preserve"> korte</w:t>
      </w:r>
      <w:r>
        <w:rPr>
          <w:color w:val="00004E"/>
        </w:rPr>
        <w:t xml:space="preserve"> pabo</w:t>
      </w:r>
      <w:r>
        <w:br/>
      </w:r>
      <w:r>
        <w:rPr>
          <w:color w:val="00002A"/>
        </w:rPr>
        <w:t xml:space="preserve"> bkash</w:t>
      </w:r>
      <w:r>
        <w:rPr>
          <w:color w:val="360000"/>
        </w:rPr>
        <w:t xml:space="preserve"> a</w:t>
      </w:r>
      <w:r>
        <w:rPr>
          <w:color w:val="00007C"/>
        </w:rPr>
        <w:t xml:space="preserve"> koy</w:t>
      </w:r>
      <w:r>
        <w:rPr>
          <w:color w:val="00005C"/>
        </w:rPr>
        <w:t xml:space="preserve"> bar</w:t>
      </w:r>
      <w:r>
        <w:rPr>
          <w:color w:val="000070"/>
        </w:rPr>
        <w:t xml:space="preserve"> rewards</w:t>
      </w:r>
      <w:r>
        <w:rPr>
          <w:color w:val="7C0000"/>
        </w:rPr>
        <w:t xml:space="preserve"> kra</w:t>
      </w:r>
      <w:r>
        <w:rPr>
          <w:color w:val="590000"/>
        </w:rPr>
        <w:t xml:space="preserve"> jay</w:t>
      </w:r>
      <w:r>
        <w:br/>
      </w:r>
      <w:r>
        <w:rPr>
          <w:color w:val="1F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300000"/>
        </w:rPr>
        <w:t xml:space="preserve"> এর</w:t>
      </w:r>
      <w:r>
        <w:rPr>
          <w:color w:val="000068"/>
        </w:rPr>
        <w:t xml:space="preserve"> রেওয়াড</w:t>
      </w:r>
      <w:r>
        <w:rPr>
          <w:color w:val="000069"/>
        </w:rPr>
        <w:t xml:space="preserve"> পেয়েছিলাম</w:t>
      </w:r>
      <w:r>
        <w:rPr>
          <w:color w:val="5F0000"/>
        </w:rPr>
        <w:t xml:space="preserve"> সেইটা</w:t>
      </w:r>
      <w:r>
        <w:rPr>
          <w:color w:val="000046"/>
        </w:rPr>
        <w:t xml:space="preserve"> ব্যবহার</w:t>
      </w:r>
      <w:r>
        <w:rPr>
          <w:color w:val="00005F"/>
        </w:rPr>
        <w:t xml:space="preserve"> করিনি</w:t>
      </w:r>
      <w:r>
        <w:rPr>
          <w:color w:val="000030"/>
        </w:rPr>
        <w:t xml:space="preserve"> এখন</w:t>
      </w:r>
      <w:r>
        <w:rPr>
          <w:color w:val="220000"/>
        </w:rPr>
        <w:t xml:space="preserve"> কি</w:t>
      </w:r>
      <w:r>
        <w:rPr>
          <w:color w:val="5D0000"/>
        </w:rPr>
        <w:t xml:space="preserve"> ঐটা</w:t>
      </w:r>
      <w:r>
        <w:rPr>
          <w:color w:val="000037"/>
        </w:rPr>
        <w:t xml:space="preserve"> পাবো</w:t>
      </w:r>
      <w:r>
        <w:br/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480000"/>
        </w:rPr>
        <w:t xml:space="preserve"> এর</w:t>
      </w:r>
      <w:r>
        <w:rPr>
          <w:color w:val="00005D"/>
        </w:rPr>
        <w:t xml:space="preserve"> পয়েন্ট</w:t>
      </w:r>
      <w:r>
        <w:rPr>
          <w:color w:val="330000"/>
        </w:rPr>
        <w:t xml:space="preserve"> কি</w:t>
      </w:r>
      <w:r>
        <w:rPr>
          <w:color w:val="460000"/>
        </w:rPr>
        <w:t xml:space="preserve"> করে</w:t>
      </w:r>
      <w:r>
        <w:rPr>
          <w:color w:val="00009E"/>
        </w:rPr>
        <w:t xml:space="preserve"> বেবহার</w:t>
      </w:r>
      <w:r>
        <w:rPr>
          <w:color w:val="00005C"/>
        </w:rPr>
        <w:t xml:space="preserve"> করব</w:t>
      </w:r>
      <w:r>
        <w:br/>
      </w:r>
      <w:r>
        <w:rPr>
          <w:color w:val="00002D"/>
        </w:rPr>
        <w:t xml:space="preserve"> বিকাশ</w:t>
      </w:r>
      <w:r>
        <w:rPr>
          <w:color w:val="000089"/>
        </w:rPr>
        <w:t xml:space="preserve"> এপে</w:t>
      </w:r>
      <w:r>
        <w:rPr>
          <w:color w:val="000066"/>
        </w:rPr>
        <w:t xml:space="preserve"> রিওয়ার্ড</w:t>
      </w:r>
      <w:r>
        <w:rPr>
          <w:color w:val="00005D"/>
        </w:rPr>
        <w:t xml:space="preserve"> পয়েন্ট</w:t>
      </w:r>
      <w:r>
        <w:rPr>
          <w:color w:val="000049"/>
        </w:rPr>
        <w:t xml:space="preserve"> কিভাবে</w:t>
      </w:r>
      <w:r>
        <w:rPr>
          <w:color w:val="000079"/>
        </w:rPr>
        <w:t xml:space="preserve"> কাজ</w:t>
      </w:r>
      <w:r>
        <w:rPr>
          <w:color w:val="450000"/>
        </w:rPr>
        <w:t xml:space="preserve"> করে</w:t>
      </w:r>
      <w:r>
        <w:br/>
      </w:r>
      <w:r>
        <w:rPr>
          <w:color w:val="000064"/>
        </w:rPr>
        <w:t xml:space="preserve"> accha</w:t>
      </w:r>
      <w:r>
        <w:rPr>
          <w:color w:val="4E0000"/>
        </w:rPr>
        <w:t xml:space="preserve"> vai</w:t>
      </w:r>
      <w:r>
        <w:rPr>
          <w:color w:val="000026"/>
        </w:rPr>
        <w:t xml:space="preserve"> bkash</w:t>
      </w:r>
      <w:r>
        <w:rPr>
          <w:color w:val="00004B"/>
        </w:rPr>
        <w:t xml:space="preserve"> point</w:t>
      </w:r>
      <w:r>
        <w:rPr>
          <w:color w:val="460000"/>
        </w:rPr>
        <w:t xml:space="preserve"> diye</w:t>
      </w:r>
      <w:r>
        <w:rPr>
          <w:color w:val="7F0000"/>
        </w:rPr>
        <w:t xml:space="preserve"> ko</w:t>
      </w:r>
      <w:r>
        <w:rPr>
          <w:color w:val="000043"/>
        </w:rPr>
        <w:t xml:space="preserve"> korbo</w:t>
      </w:r>
      <w:r>
        <w:rPr>
          <w:color w:val="500000"/>
        </w:rPr>
        <w:t xml:space="preserve"> plz</w:t>
      </w:r>
      <w:r>
        <w:rPr>
          <w:color w:val="5E0000"/>
        </w:rPr>
        <w:t xml:space="preserve"> bolben</w:t>
      </w:r>
      <w:r>
        <w:br/>
      </w:r>
      <w:r>
        <w:rPr>
          <w:color w:val="460000"/>
        </w:rPr>
        <w:t xml:space="preserve"> আচ্ছা</w:t>
      </w:r>
      <w:r>
        <w:rPr>
          <w:color w:val="000000"/>
        </w:rPr>
        <w:t xml:space="preserve"> আপু</w:t>
      </w:r>
      <w:r>
        <w:rPr>
          <w:color w:val="00001C"/>
        </w:rPr>
        <w:t xml:space="preserve"> বিকাশ</w:t>
      </w:r>
      <w:r>
        <w:rPr>
          <w:color w:val="00006F"/>
        </w:rPr>
        <w:t xml:space="preserve"> রিওয়্যার্ড</w:t>
      </w:r>
      <w:r>
        <w:rPr>
          <w:color w:val="000076"/>
        </w:rPr>
        <w:t xml:space="preserve"> পয়েন্ট</w:t>
      </w:r>
      <w:r>
        <w:rPr>
          <w:color w:val="200000"/>
        </w:rPr>
        <w:t xml:space="preserve"> কি</w:t>
      </w:r>
      <w:r>
        <w:rPr>
          <w:color w:val="650000"/>
        </w:rPr>
        <w:t xml:space="preserve"> কাজে</w:t>
      </w:r>
      <w:r>
        <w:rPr>
          <w:color w:val="000000"/>
        </w:rPr>
        <w:t xml:space="preserve"> লাগে</w:t>
      </w:r>
      <w:r>
        <w:rPr>
          <w:color w:val="1D0000"/>
        </w:rPr>
        <w:t xml:space="preserve"> আমার</w:t>
      </w:r>
      <w:r>
        <w:rPr>
          <w:color w:val="000068"/>
        </w:rPr>
        <w:t xml:space="preserve"> অলরেডি</w:t>
      </w:r>
      <w:r>
        <w:rPr>
          <w:color w:val="000076"/>
        </w:rPr>
        <w:t xml:space="preserve"> পয়েন্ট</w:t>
      </w:r>
      <w:r>
        <w:rPr>
          <w:color w:val="00003F"/>
        </w:rPr>
        <w:t xml:space="preserve"> জমা</w:t>
      </w:r>
      <w:r>
        <w:rPr>
          <w:color w:val="360000"/>
        </w:rPr>
        <w:t xml:space="preserve"> হয়ে</w:t>
      </w:r>
      <w:r>
        <w:rPr>
          <w:color w:val="000033"/>
        </w:rPr>
        <w:t xml:space="preserve"> গেছে</w:t>
      </w:r>
      <w:r>
        <w:br/>
      </w:r>
      <w:r>
        <w:rPr>
          <w:color w:val="4F0000"/>
        </w:rPr>
        <w:t xml:space="preserve"> amar</w:t>
      </w:r>
      <w:r>
        <w:rPr>
          <w:color w:val="000041"/>
        </w:rPr>
        <w:t xml:space="preserve"> bkash</w:t>
      </w:r>
      <w:r>
        <w:rPr>
          <w:color w:val="00008B"/>
        </w:rPr>
        <w:t xml:space="preserve"> reward</w:t>
      </w:r>
      <w:r>
        <w:rPr>
          <w:color w:val="00005E"/>
        </w:rPr>
        <w:t xml:space="preserve"> ta</w:t>
      </w:r>
      <w:r>
        <w:rPr>
          <w:color w:val="000076"/>
        </w:rPr>
        <w:t xml:space="preserve"> kivabe</w:t>
      </w:r>
      <w:r>
        <w:rPr>
          <w:color w:val="00006D"/>
        </w:rPr>
        <w:t xml:space="preserve"> pabo</w:t>
      </w:r>
      <w:r>
        <w:br/>
      </w:r>
      <w:r>
        <w:rPr>
          <w:color w:val="00001D"/>
        </w:rPr>
        <w:t xml:space="preserve"> bkash</w:t>
      </w:r>
      <w:r>
        <w:rPr>
          <w:color w:val="2D0000"/>
        </w:rPr>
        <w:t xml:space="preserve"> এর</w:t>
      </w:r>
      <w:r>
        <w:rPr>
          <w:color w:val="00003A"/>
        </w:rPr>
        <w:t xml:space="preserve"> পয়েন্ট</w:t>
      </w:r>
      <w:r>
        <w:rPr>
          <w:color w:val="000041"/>
        </w:rPr>
        <w:t xml:space="preserve"> ব্যবহার</w:t>
      </w:r>
      <w:r>
        <w:rPr>
          <w:color w:val="2B0000"/>
        </w:rPr>
        <w:t xml:space="preserve"> করে</w:t>
      </w:r>
      <w:r>
        <w:rPr>
          <w:color w:val="00006E"/>
        </w:rPr>
        <w:t xml:space="preserve"> অর্জনকৃত</w:t>
      </w:r>
      <w:r>
        <w:rPr>
          <w:color w:val="000041"/>
        </w:rPr>
        <w:t xml:space="preserve"> অফারটি</w:t>
      </w:r>
      <w:r>
        <w:rPr>
          <w:color w:val="200000"/>
        </w:rPr>
        <w:t xml:space="preserve"> কি</w:t>
      </w:r>
      <w:r>
        <w:rPr>
          <w:color w:val="00004D"/>
        </w:rPr>
        <w:t xml:space="preserve"> শুধু</w:t>
      </w:r>
      <w:r>
        <w:rPr>
          <w:color w:val="00004D"/>
        </w:rPr>
        <w:t xml:space="preserve"> একবার</w:t>
      </w:r>
      <w:r>
        <w:rPr>
          <w:color w:val="00003B"/>
        </w:rPr>
        <w:t xml:space="preserve"> পাব</w:t>
      </w:r>
      <w:r>
        <w:rPr>
          <w:color w:val="3F0000"/>
        </w:rPr>
        <w:t xml:space="preserve"> নাকি</w:t>
      </w:r>
      <w:r>
        <w:rPr>
          <w:color w:val="00007C"/>
        </w:rPr>
        <w:t xml:space="preserve"> বার</w:t>
      </w:r>
      <w:r>
        <w:rPr>
          <w:color w:val="00007C"/>
        </w:rPr>
        <w:t xml:space="preserve"> বার</w:t>
      </w:r>
      <w:r>
        <w:rPr>
          <w:color w:val="00003B"/>
        </w:rPr>
        <w:t xml:space="preserve"> পাব</w:t>
      </w:r>
      <w:r>
        <w:br/>
      </w:r>
      <w:r>
        <w:rPr>
          <w:color w:val="000074"/>
        </w:rPr>
        <w:t xml:space="preserve"> পয়েন্ট</w:t>
      </w:r>
      <w:r>
        <w:rPr>
          <w:color w:val="3F0000"/>
        </w:rPr>
        <w:t xml:space="preserve"> কি</w:t>
      </w:r>
      <w:r>
        <w:rPr>
          <w:color w:val="000074"/>
        </w:rPr>
        <w:t xml:space="preserve"> ভাবে</w:t>
      </w:r>
      <w:r>
        <w:rPr>
          <w:color w:val="000091"/>
        </w:rPr>
        <w:t xml:space="preserve"> দেখতে</w:t>
      </w:r>
      <w:r>
        <w:rPr>
          <w:color w:val="6F0000"/>
        </w:rPr>
        <w:t xml:space="preserve"> হয়</w:t>
      </w:r>
      <w:r>
        <w:br/>
      </w:r>
      <w:r>
        <w:rPr>
          <w:color w:val="410000"/>
        </w:rPr>
        <w:t xml:space="preserve"> amar</w:t>
      </w:r>
      <w:r>
        <w:rPr>
          <w:color w:val="00004B"/>
        </w:rPr>
        <w:t xml:space="preserve"> e</w:t>
      </w:r>
      <w:r>
        <w:rPr>
          <w:color w:val="000068"/>
        </w:rPr>
        <w:t xml:space="preserve"> point</w:t>
      </w:r>
      <w:r>
        <w:rPr>
          <w:color w:val="000065"/>
        </w:rPr>
        <w:t xml:space="preserve"> ache</w:t>
      </w:r>
      <w:r>
        <w:rPr>
          <w:color w:val="000000"/>
        </w:rPr>
        <w:t xml:space="preserve"> eta</w:t>
      </w:r>
      <w:r>
        <w:rPr>
          <w:color w:val="610000"/>
        </w:rPr>
        <w:t xml:space="preserve"> diye</w:t>
      </w:r>
      <w:r>
        <w:rPr>
          <w:color w:val="3C0000"/>
        </w:rPr>
        <w:t xml:space="preserve"> ami</w:t>
      </w:r>
      <w:r>
        <w:rPr>
          <w:color w:val="00003E"/>
        </w:rPr>
        <w:t xml:space="preserve"> ki</w:t>
      </w:r>
      <w:r>
        <w:rPr>
          <w:color w:val="4D0000"/>
        </w:rPr>
        <w:t xml:space="preserve"> korte</w:t>
      </w:r>
      <w:r>
        <w:rPr>
          <w:color w:val="000068"/>
        </w:rPr>
        <w:t xml:space="preserve"> pari</w:t>
      </w:r>
      <w:r>
        <w:br/>
      </w:r>
      <w:r>
        <w:rPr>
          <w:color w:val="000027"/>
        </w:rPr>
        <w:t xml:space="preserve"> taka</w:t>
      </w:r>
      <w:r>
        <w:rPr>
          <w:color w:val="00002C"/>
        </w:rPr>
        <w:t xml:space="preserve"> cash</w:t>
      </w:r>
      <w:r>
        <w:rPr>
          <w:color w:val="00002E"/>
        </w:rPr>
        <w:t xml:space="preserve"> back</w:t>
      </w:r>
      <w:r>
        <w:rPr>
          <w:color w:val="3A0000"/>
        </w:rPr>
        <w:t xml:space="preserve"> of</w:t>
      </w:r>
      <w:r>
        <w:rPr>
          <w:color w:val="000037"/>
        </w:rPr>
        <w:t xml:space="preserve"> pay</w:t>
      </w:r>
      <w:r>
        <w:rPr>
          <w:color w:val="000030"/>
        </w:rPr>
        <w:t xml:space="preserve"> bill</w:t>
      </w:r>
      <w:r>
        <w:rPr>
          <w:color w:val="2B0000"/>
        </w:rPr>
        <w:t xml:space="preserve"> এই</w:t>
      </w:r>
      <w:r>
        <w:rPr>
          <w:color w:val="00002E"/>
        </w:rPr>
        <w:t xml:space="preserve"> অফার</w:t>
      </w:r>
      <w:r>
        <w:rPr>
          <w:color w:val="00003C"/>
        </w:rPr>
        <w:t xml:space="preserve"> টি</w:t>
      </w:r>
      <w:r>
        <w:rPr>
          <w:color w:val="00003D"/>
        </w:rPr>
        <w:t xml:space="preserve"> পেতে</w:t>
      </w:r>
      <w:r>
        <w:rPr>
          <w:color w:val="470000"/>
        </w:rPr>
        <w:t xml:space="preserve"> হলে</w:t>
      </w:r>
      <w:r>
        <w:rPr>
          <w:color w:val="1D0000"/>
        </w:rPr>
        <w:t xml:space="preserve"> আমার</w:t>
      </w:r>
      <w:r>
        <w:rPr>
          <w:color w:val="000034"/>
        </w:rPr>
        <w:t xml:space="preserve"> কত</w:t>
      </w:r>
      <w:r>
        <w:rPr>
          <w:color w:val="000078"/>
        </w:rPr>
        <w:t xml:space="preserve"> পয়েন্ট</w:t>
      </w:r>
      <w:r>
        <w:rPr>
          <w:color w:val="000000"/>
        </w:rPr>
        <w:t xml:space="preserve"> লাগবে</w:t>
      </w:r>
      <w:r>
        <w:rPr>
          <w:color w:val="000042"/>
        </w:rPr>
        <w:t xml:space="preserve"> রিওয়ার্ড</w:t>
      </w:r>
      <w:r>
        <w:rPr>
          <w:color w:val="000078"/>
        </w:rPr>
        <w:t xml:space="preserve"> পয়েন্ট</w:t>
      </w:r>
      <w:r>
        <w:rPr>
          <w:color w:val="00003A"/>
        </w:rPr>
        <w:t xml:space="preserve"> সম্পর্কে</w:t>
      </w:r>
      <w:r>
        <w:rPr>
          <w:color w:val="000032"/>
        </w:rPr>
        <w:t xml:space="preserve"> জানতে</w:t>
      </w:r>
      <w:r>
        <w:rPr>
          <w:color w:val="000048"/>
        </w:rPr>
        <w:t xml:space="preserve"> চাচ্ছিলাম</w:t>
      </w:r>
      <w:r>
        <w:br/>
      </w:r>
      <w:r>
        <w:rPr>
          <w:color w:val="0000BD"/>
        </w:rPr>
        <w:t xml:space="preserve"> আৃমার</w:t>
      </w:r>
      <w:r>
        <w:rPr>
          <w:color w:val="000064"/>
        </w:rPr>
        <w:t xml:space="preserve"> পয়েন্ট</w:t>
      </w:r>
      <w:r>
        <w:rPr>
          <w:color w:val="00004F"/>
        </w:rPr>
        <w:t xml:space="preserve"> কিভাবে</w:t>
      </w:r>
      <w:r>
        <w:rPr>
          <w:color w:val="000071"/>
        </w:rPr>
        <w:t xml:space="preserve"> ব্যবহার</w:t>
      </w:r>
      <w:r>
        <w:rPr>
          <w:color w:val="000000"/>
        </w:rPr>
        <w:t xml:space="preserve"> করবো</w:t>
      </w:r>
      <w:r>
        <w:br/>
      </w:r>
      <w:r>
        <w:rPr>
          <w:color w:val="000025"/>
        </w:rPr>
        <w:t xml:space="preserve"> বিকাশ</w:t>
      </w:r>
      <w:r>
        <w:rPr>
          <w:color w:val="000062"/>
        </w:rPr>
        <w:t xml:space="preserve"> পয়েন্ট</w:t>
      </w:r>
      <w:r>
        <w:rPr>
          <w:color w:val="1E0000"/>
        </w:rPr>
        <w:t xml:space="preserve"> এর</w:t>
      </w:r>
      <w:r>
        <w:rPr>
          <w:color w:val="000035"/>
        </w:rPr>
        <w:t xml:space="preserve"> ব্যাপারে</w:t>
      </w:r>
      <w:r>
        <w:rPr>
          <w:color w:val="270000"/>
        </w:rPr>
        <w:t xml:space="preserve"> আমি</w:t>
      </w:r>
      <w:r>
        <w:rPr>
          <w:color w:val="00003F"/>
        </w:rPr>
        <w:t xml:space="preserve"> আলাপ</w:t>
      </w:r>
      <w:r>
        <w:rPr>
          <w:color w:val="190000"/>
        </w:rPr>
        <w:t xml:space="preserve"> করতে</w:t>
      </w:r>
      <w:r>
        <w:rPr>
          <w:color w:val="00001C"/>
        </w:rPr>
        <w:t xml:space="preserve"> চাই</w:t>
      </w:r>
      <w:r>
        <w:rPr>
          <w:color w:val="000025"/>
        </w:rPr>
        <w:t xml:space="preserve"> বিকাশ</w:t>
      </w:r>
      <w:r>
        <w:rPr>
          <w:color w:val="000062"/>
        </w:rPr>
        <w:t xml:space="preserve"> পয়েন্ট</w:t>
      </w:r>
      <w:r>
        <w:rPr>
          <w:color w:val="000039"/>
        </w:rPr>
        <w:t xml:space="preserve"> যখন</w:t>
      </w:r>
      <w:r>
        <w:rPr>
          <w:color w:val="270000"/>
        </w:rPr>
        <w:t xml:space="preserve"> আমি</w:t>
      </w:r>
      <w:r>
        <w:rPr>
          <w:color w:val="000043"/>
        </w:rPr>
        <w:t xml:space="preserve"> ডায়মন্ড</w:t>
      </w:r>
      <w:r>
        <w:rPr>
          <w:color w:val="000046"/>
        </w:rPr>
        <w:t xml:space="preserve"> য়ে</w:t>
      </w:r>
      <w:r>
        <w:rPr>
          <w:color w:val="000043"/>
        </w:rPr>
        <w:t xml:space="preserve"> যাব</w:t>
      </w:r>
      <w:r>
        <w:rPr>
          <w:color w:val="000044"/>
        </w:rPr>
        <w:t xml:space="preserve"> আড়াইশো</w:t>
      </w:r>
      <w:r>
        <w:rPr>
          <w:color w:val="000014"/>
        </w:rPr>
        <w:t xml:space="preserve"> টাকা</w:t>
      </w:r>
      <w:r>
        <w:rPr>
          <w:color w:val="000044"/>
        </w:rPr>
        <w:t xml:space="preserve"> প্লে</w:t>
      </w:r>
      <w:r>
        <w:rPr>
          <w:color w:val="000030"/>
        </w:rPr>
        <w:t xml:space="preserve"> বিলের</w:t>
      </w:r>
      <w:r>
        <w:rPr>
          <w:color w:val="290000"/>
        </w:rPr>
        <w:t xml:space="preserve"> মাধ্যমে</w:t>
      </w:r>
      <w:r>
        <w:rPr>
          <w:color w:val="000044"/>
        </w:rPr>
        <w:t xml:space="preserve"> কয়বার</w:t>
      </w:r>
      <w:r>
        <w:rPr>
          <w:color w:val="1C0000"/>
        </w:rPr>
        <w:t xml:space="preserve"> এই</w:t>
      </w:r>
      <w:r>
        <w:rPr>
          <w:color w:val="00002E"/>
        </w:rPr>
        <w:t xml:space="preserve"> অফারটা</w:t>
      </w:r>
      <w:r>
        <w:rPr>
          <w:color w:val="000021"/>
        </w:rPr>
        <w:t xml:space="preserve"> নিতে</w:t>
      </w:r>
      <w:r>
        <w:rPr>
          <w:color w:val="000026"/>
        </w:rPr>
        <w:t xml:space="preserve"> পারবো</w:t>
      </w:r>
      <w:r>
        <w:rPr>
          <w:color w:val="000028"/>
        </w:rPr>
        <w:t xml:space="preserve"> জানাবেন</w:t>
      </w:r>
      <w:r>
        <w:br/>
      </w:r>
      <w:r>
        <w:rPr>
          <w:color w:val="000065"/>
        </w:rPr>
        <w:t xml:space="preserve"> point</w:t>
      </w:r>
      <w:r>
        <w:rPr>
          <w:color w:val="000080"/>
        </w:rPr>
        <w:t xml:space="preserve"> গুলো</w:t>
      </w:r>
      <w:r>
        <w:rPr>
          <w:color w:val="380000"/>
        </w:rPr>
        <w:t xml:space="preserve"> কি</w:t>
      </w:r>
      <w:r>
        <w:rPr>
          <w:color w:val="000068"/>
        </w:rPr>
        <w:t xml:space="preserve"> ভাবে</w:t>
      </w:r>
      <w:r>
        <w:rPr>
          <w:color w:val="000074"/>
        </w:rPr>
        <w:t xml:space="preserve"> ব্যবহার</w:t>
      </w:r>
      <w:r>
        <w:rPr>
          <w:color w:val="000066"/>
        </w:rPr>
        <w:t xml:space="preserve"> করব</w:t>
      </w:r>
      <w:r>
        <w:br/>
      </w:r>
      <w:r>
        <w:rPr>
          <w:color w:val="000074"/>
        </w:rPr>
        <w:t xml:space="preserve"> রিওয়ার্ড</w:t>
      </w:r>
      <w:r>
        <w:rPr>
          <w:color w:val="00006A"/>
        </w:rPr>
        <w:t xml:space="preserve"> পয়েন্ট</w:t>
      </w:r>
      <w:r>
        <w:rPr>
          <w:color w:val="000067"/>
        </w:rPr>
        <w:t xml:space="preserve"> গুলো</w:t>
      </w:r>
      <w:r>
        <w:rPr>
          <w:color w:val="000042"/>
        </w:rPr>
        <w:t xml:space="preserve"> কিভাবে</w:t>
      </w:r>
      <w:r>
        <w:rPr>
          <w:color w:val="00009E"/>
        </w:rPr>
        <w:t xml:space="preserve"> ভাঙাবো</w:t>
      </w:r>
      <w:r>
        <w:br/>
      </w:r>
      <w:r>
        <w:rPr>
          <w:color w:val="00002E"/>
        </w:rPr>
        <w:t xml:space="preserve"> বিকাশ</w:t>
      </w:r>
      <w:r>
        <w:rPr>
          <w:color w:val="490000"/>
        </w:rPr>
        <w:t xml:space="preserve"> এর</w:t>
      </w:r>
      <w:r>
        <w:rPr>
          <w:color w:val="0000B3"/>
        </w:rPr>
        <w:t xml:space="preserve"> পইন্ট</w:t>
      </w:r>
      <w:r>
        <w:rPr>
          <w:color w:val="00003A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55"/>
        </w:rPr>
        <w:t xml:space="preserve"> পাবো</w:t>
      </w:r>
      <w:r>
        <w:rPr>
          <w:color w:val="340000"/>
        </w:rPr>
        <w:t xml:space="preserve"> কি</w:t>
      </w:r>
      <w:r>
        <w:rPr>
          <w:color w:val="000060"/>
        </w:rPr>
        <w:t xml:space="preserve"> ভাবে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62"/>
        </w:rPr>
        <w:t xml:space="preserve"> পয়েন্ট</w:t>
      </w:r>
      <w:r>
        <w:rPr>
          <w:color w:val="000048"/>
        </w:rPr>
        <w:t xml:space="preserve"> আছে</w:t>
      </w:r>
      <w:r>
        <w:rPr>
          <w:color w:val="320000"/>
        </w:rPr>
        <w:t xml:space="preserve"> আমি</w:t>
      </w:r>
      <w:r>
        <w:rPr>
          <w:color w:val="5C0000"/>
        </w:rPr>
        <w:t xml:space="preserve"> এটা</w:t>
      </w:r>
      <w:r>
        <w:rPr>
          <w:color w:val="0000B9"/>
        </w:rPr>
        <w:t xml:space="preserve"> ভাঙাতে</w:t>
      </w:r>
      <w:r>
        <w:rPr>
          <w:color w:val="000000"/>
        </w:rPr>
        <w:t xml:space="preserve"> পারবো</w:t>
      </w:r>
      <w:r>
        <w:br/>
      </w:r>
      <w:r>
        <w:rPr>
          <w:color w:val="00006F"/>
        </w:rPr>
        <w:t xml:space="preserve"> bkaah</w:t>
      </w:r>
      <w:r>
        <w:rPr>
          <w:color w:val="000044"/>
        </w:rPr>
        <w:t xml:space="preserve"> point</w:t>
      </w:r>
      <w:r>
        <w:rPr>
          <w:color w:val="000061"/>
        </w:rPr>
        <w:t xml:space="preserve"> kibhabe</w:t>
      </w:r>
      <w:r>
        <w:rPr>
          <w:color w:val="000064"/>
        </w:rPr>
        <w:t xml:space="preserve"> bebohar</w:t>
      </w:r>
      <w:r>
        <w:rPr>
          <w:color w:val="000000"/>
        </w:rPr>
        <w:t xml:space="preserve"> korbo</w:t>
      </w:r>
      <w:r>
        <w:rPr>
          <w:color w:val="000072"/>
        </w:rPr>
        <w:t xml:space="preserve"> jate</w:t>
      </w:r>
      <w:r>
        <w:rPr>
          <w:color w:val="000034"/>
        </w:rPr>
        <w:t xml:space="preserve"> cashback</w:t>
      </w:r>
      <w:r>
        <w:rPr>
          <w:color w:val="000053"/>
        </w:rPr>
        <w:t xml:space="preserve"> pawa</w:t>
      </w:r>
      <w:r>
        <w:rPr>
          <w:color w:val="490000"/>
        </w:rPr>
        <w:t xml:space="preserve"> jay</w:t>
      </w:r>
      <w:r>
        <w:br/>
      </w:r>
      <w:r>
        <w:rPr>
          <w:color w:val="1F0000"/>
        </w:rPr>
        <w:t xml:space="preserve"> আমি</w:t>
      </w:r>
      <w:r>
        <w:rPr>
          <w:color w:val="00003E"/>
        </w:rPr>
        <w:t xml:space="preserve"> পয়েন্ট</w:t>
      </w:r>
      <w:r>
        <w:rPr>
          <w:color w:val="000075"/>
        </w:rPr>
        <w:t xml:space="preserve"> ভাঙ্গিয়েছি</w:t>
      </w:r>
      <w:r>
        <w:rPr>
          <w:color w:val="000042"/>
        </w:rPr>
        <w:t xml:space="preserve"> গত</w:t>
      </w:r>
      <w:r>
        <w:rPr>
          <w:color w:val="420000"/>
        </w:rPr>
        <w:t xml:space="preserve"> কিছু</w:t>
      </w:r>
      <w:r>
        <w:rPr>
          <w:color w:val="000040"/>
        </w:rPr>
        <w:t xml:space="preserve"> দিন</w:t>
      </w:r>
      <w:r>
        <w:rPr>
          <w:color w:val="3D0000"/>
        </w:rPr>
        <w:t xml:space="preserve"> আগে</w:t>
      </w:r>
      <w:r>
        <w:rPr>
          <w:color w:val="000000"/>
        </w:rPr>
        <w:t xml:space="preserve"> আর</w:t>
      </w:r>
      <w:r>
        <w:rPr>
          <w:color w:val="00004C"/>
        </w:rPr>
        <w:t xml:space="preserve"> লেখা</w:t>
      </w:r>
      <w:r>
        <w:rPr>
          <w:color w:val="00002D"/>
        </w:rPr>
        <w:t xml:space="preserve"> আছে</w:t>
      </w:r>
      <w:r>
        <w:rPr>
          <w:color w:val="00003F"/>
        </w:rPr>
        <w:t xml:space="preserve"> পে</w:t>
      </w:r>
      <w:r>
        <w:rPr>
          <w:color w:val="000031"/>
        </w:rPr>
        <w:t xml:space="preserve"> বিল</w:t>
      </w:r>
      <w:r>
        <w:rPr>
          <w:color w:val="4D0000"/>
        </w:rPr>
        <w:t xml:space="preserve"> দিলে</w:t>
      </w:r>
      <w:r>
        <w:rPr>
          <w:color w:val="000020"/>
        </w:rPr>
        <w:t xml:space="preserve"> টাকা</w:t>
      </w:r>
      <w:r>
        <w:rPr>
          <w:color w:val="000044"/>
        </w:rPr>
        <w:t xml:space="preserve"> পাওয়া</w:t>
      </w:r>
      <w:r>
        <w:rPr>
          <w:color w:val="000039"/>
        </w:rPr>
        <w:t xml:space="preserve"> যাবে</w:t>
      </w:r>
      <w:r>
        <w:br/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67"/>
        </w:rPr>
        <w:t xml:space="preserve"> ভাবে</w:t>
      </w:r>
      <w:r>
        <w:rPr>
          <w:color w:val="000067"/>
        </w:rPr>
        <w:t xml:space="preserve"> পয়েন্ট</w:t>
      </w:r>
      <w:r>
        <w:rPr>
          <w:color w:val="0000C2"/>
        </w:rPr>
        <w:t xml:space="preserve"> ভাঙ্গাবো</w:t>
      </w:r>
      <w:r>
        <w:br/>
      </w:r>
      <w:r>
        <w:rPr>
          <w:color w:val="000095"/>
        </w:rPr>
        <w:t xml:space="preserve"> রিওয়ার্ডস</w:t>
      </w:r>
      <w:r>
        <w:rPr>
          <w:color w:val="000063"/>
        </w:rPr>
        <w:t xml:space="preserve"> পয়েন্ট</w:t>
      </w:r>
      <w:r>
        <w:rPr>
          <w:color w:val="530000"/>
        </w:rPr>
        <w:t xml:space="preserve"> দিয়ে</w:t>
      </w:r>
      <w:r>
        <w:rPr>
          <w:color w:val="320000"/>
        </w:rPr>
        <w:t xml:space="preserve"> আমি</w:t>
      </w:r>
      <w:r>
        <w:rPr>
          <w:color w:val="00004D"/>
        </w:rPr>
        <w:t xml:space="preserve"> কিভাবে</w:t>
      </w:r>
      <w:r>
        <w:rPr>
          <w:color w:val="000057"/>
        </w:rPr>
        <w:t xml:space="preserve"> ক্যাশ</w:t>
      </w:r>
      <w:r>
        <w:rPr>
          <w:color w:val="000061"/>
        </w:rPr>
        <w:t xml:space="preserve"> ব্যাক</w:t>
      </w:r>
      <w:r>
        <w:rPr>
          <w:color w:val="000000"/>
        </w:rPr>
        <w:t xml:space="preserve"> পাবো</w:t>
      </w:r>
      <w:r>
        <w:br/>
      </w:r>
      <w:r>
        <w:rPr>
          <w:color w:val="00006B"/>
        </w:rPr>
        <w:t xml:space="preserve"> point</w:t>
      </w:r>
      <w:r>
        <w:rPr>
          <w:color w:val="000063"/>
        </w:rPr>
        <w:t xml:space="preserve"> kivabe</w:t>
      </w:r>
      <w:r>
        <w:rPr>
          <w:color w:val="D00000"/>
        </w:rPr>
        <w:t xml:space="preserve"> jok</w:t>
      </w:r>
      <w:r>
        <w:rPr>
          <w:color w:val="000000"/>
        </w:rPr>
        <w:t xml:space="preserve"> hay</w:t>
      </w:r>
      <w:r>
        <w:rPr>
          <w:color w:val="000000"/>
        </w:rPr>
        <w:t xml:space="preserve"> sir</w:t>
      </w:r>
      <w:r>
        <w:br/>
      </w:r>
      <w:r>
        <w:rPr>
          <w:color w:val="00005A"/>
        </w:rPr>
        <w:t xml:space="preserve"> বিকাশে</w:t>
      </w:r>
      <w:r>
        <w:rPr>
          <w:color w:val="000062"/>
        </w:rPr>
        <w:t xml:space="preserve"> কত</w:t>
      </w:r>
      <w:r>
        <w:rPr>
          <w:color w:val="00003A"/>
        </w:rPr>
        <w:t xml:space="preserve"> টাকা</w:t>
      </w:r>
      <w:r>
        <w:rPr>
          <w:color w:val="00006B"/>
        </w:rPr>
        <w:t xml:space="preserve"> পেমেন্ট</w:t>
      </w:r>
      <w:r>
        <w:rPr>
          <w:color w:val="540000"/>
        </w:rPr>
        <w:t xml:space="preserve"> করে</w:t>
      </w:r>
      <w:r>
        <w:rPr>
          <w:color w:val="00006B"/>
        </w:rPr>
        <w:t xml:space="preserve"> বোনাস</w:t>
      </w:r>
      <w:r>
        <w:rPr>
          <w:color w:val="000073"/>
        </w:rPr>
        <w:t xml:space="preserve"> পাব</w:t>
      </w:r>
      <w:r>
        <w:br/>
      </w:r>
      <w:r>
        <w:rPr>
          <w:color w:val="000060"/>
        </w:rPr>
        <w:t xml:space="preserve"> 𝒔𝒊𝒓</w:t>
      </w:r>
      <w:r>
        <w:rPr>
          <w:color w:val="000060"/>
        </w:rPr>
        <w:t xml:space="preserve"> 𝒑𝒐𝒊𝒏𝒕</w:t>
      </w:r>
      <w:r>
        <w:rPr>
          <w:color w:val="000060"/>
        </w:rPr>
        <w:t xml:space="preserve"> 𝒅𝒊𝒚𝒆</w:t>
      </w:r>
      <w:r>
        <w:rPr>
          <w:color w:val="000060"/>
        </w:rPr>
        <w:t xml:space="preserve"> 𝒌𝒊</w:t>
      </w:r>
      <w:r>
        <w:rPr>
          <w:color w:val="000060"/>
        </w:rPr>
        <w:t xml:space="preserve"> 𝒌𝒂𝒋</w:t>
      </w:r>
      <w:r>
        <w:rPr>
          <w:color w:val="000060"/>
        </w:rPr>
        <w:t xml:space="preserve"> 𝒌𝒐𝒓𝒂</w:t>
      </w:r>
      <w:r>
        <w:rPr>
          <w:color w:val="000060"/>
        </w:rPr>
        <w:t xml:space="preserve"> 𝒉𝒂𝒃𝒆</w:t>
      </w:r>
      <w:r>
        <w:br/>
      </w:r>
      <w:r>
        <w:rPr>
          <w:color w:val="210000"/>
        </w:rPr>
        <w:t xml:space="preserve"> আমার</w:t>
      </w:r>
      <w:r>
        <w:rPr>
          <w:color w:val="00006E"/>
        </w:rPr>
        <w:t xml:space="preserve"> আইডিতে</w:t>
      </w:r>
      <w:r>
        <w:rPr>
          <w:color w:val="480000"/>
        </w:rPr>
        <w:t xml:space="preserve"> কিছু</w:t>
      </w:r>
      <w:r>
        <w:rPr>
          <w:color w:val="000044"/>
        </w:rPr>
        <w:t xml:space="preserve"> পয়েন্ট</w:t>
      </w:r>
      <w:r>
        <w:rPr>
          <w:color w:val="000000"/>
        </w:rPr>
        <w:t xml:space="preserve"> আছে</w:t>
      </w:r>
      <w:r>
        <w:rPr>
          <w:color w:val="00006D"/>
        </w:rPr>
        <w:t xml:space="preserve"> সেগুলো</w:t>
      </w:r>
      <w:r>
        <w:rPr>
          <w:color w:val="00005A"/>
        </w:rPr>
        <w:t xml:space="preserve"> ব্যাবহার</w:t>
      </w:r>
      <w:r>
        <w:rPr>
          <w:color w:val="000075"/>
        </w:rPr>
        <w:t xml:space="preserve"> করমু</w:t>
      </w:r>
      <w:r>
        <w:rPr>
          <w:color w:val="000056"/>
        </w:rPr>
        <w:t xml:space="preserve"> কেমনে</w:t>
      </w:r>
      <w:r>
        <w:br/>
      </w:r>
      <w:r>
        <w:rPr>
          <w:color w:val="000078"/>
        </w:rPr>
        <w:t xml:space="preserve"> reod</w:t>
      </w:r>
      <w:r>
        <w:rPr>
          <w:color w:val="000070"/>
        </w:rPr>
        <w:t xml:space="preserve"> babohar</w:t>
      </w:r>
      <w:r>
        <w:rPr>
          <w:color w:val="00006A"/>
        </w:rPr>
        <w:t xml:space="preserve"> niom</w:t>
      </w:r>
      <w:r>
        <w:rPr>
          <w:color w:val="00007C"/>
        </w:rPr>
        <w:t xml:space="preserve"> iante</w:t>
      </w:r>
      <w:r>
        <w:rPr>
          <w:color w:val="6A0000"/>
        </w:rPr>
        <w:t xml:space="preserve"> si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4C"/>
        </w:rPr>
        <w:t xml:space="preserve"> বিকাশের</w:t>
      </w:r>
      <w:r>
        <w:rPr>
          <w:color w:val="000052"/>
        </w:rPr>
        <w:t xml:space="preserve"> পয়েন্ট</w:t>
      </w:r>
      <w:r>
        <w:rPr>
          <w:color w:val="00009A"/>
        </w:rPr>
        <w:t xml:space="preserve"> ভাঙানো</w:t>
      </w:r>
      <w:r>
        <w:rPr>
          <w:color w:val="4E0000"/>
        </w:rPr>
        <w:t xml:space="preserve"> হয়</w:t>
      </w:r>
      <w:r>
        <w:rPr>
          <w:color w:val="2D0000"/>
        </w:rPr>
        <w:t xml:space="preserve"> কি</w:t>
      </w:r>
      <w:r>
        <w:rPr>
          <w:color w:val="000052"/>
        </w:rPr>
        <w:t xml:space="preserve"> ভাবে</w:t>
      </w:r>
      <w:r>
        <w:rPr>
          <w:color w:val="5E0000"/>
        </w:rPr>
        <w:t xml:space="preserve"> বলবেন</w:t>
      </w:r>
      <w:r>
        <w:br/>
      </w:r>
      <w:r>
        <w:rPr>
          <w:color w:val="330000"/>
        </w:rPr>
        <w:t xml:space="preserve"> amar</w:t>
      </w:r>
      <w:r>
        <w:rPr>
          <w:color w:val="000053"/>
        </w:rPr>
        <w:t xml:space="preserve"> point</w:t>
      </w:r>
      <w:r>
        <w:rPr>
          <w:color w:val="000057"/>
        </w:rPr>
        <w:t xml:space="preserve"> ace</w:t>
      </w:r>
      <w:r>
        <w:rPr>
          <w:color w:val="000063"/>
        </w:rPr>
        <w:t xml:space="preserve"> akon</w:t>
      </w:r>
      <w:r>
        <w:rPr>
          <w:color w:val="00004D"/>
        </w:rPr>
        <w:t xml:space="preserve"> koto</w:t>
      </w:r>
      <w:r>
        <w:rPr>
          <w:color w:val="000070"/>
        </w:rPr>
        <w:t xml:space="preserve"> taka</w:t>
      </w:r>
      <w:r>
        <w:rPr>
          <w:color w:val="00003F"/>
        </w:rPr>
        <w:t xml:space="preserve"> recharge</w:t>
      </w:r>
      <w:r>
        <w:rPr>
          <w:color w:val="4C0000"/>
        </w:rPr>
        <w:t xml:space="preserve"> korle</w:t>
      </w:r>
      <w:r>
        <w:rPr>
          <w:color w:val="000070"/>
        </w:rPr>
        <w:t xml:space="preserve"> taka</w:t>
      </w:r>
      <w:r>
        <w:rPr>
          <w:color w:val="000040"/>
        </w:rPr>
        <w:t xml:space="preserve"> cashback</w:t>
      </w:r>
      <w:r>
        <w:rPr>
          <w:color w:val="000046"/>
        </w:rPr>
        <w:t xml:space="preserve"> pabo</w:t>
      </w:r>
      <w:r>
        <w:br/>
      </w:r>
      <w:r>
        <w:rPr>
          <w:color w:val="0000A0"/>
        </w:rPr>
        <w:t xml:space="preserve"> বিকশের</w:t>
      </w:r>
      <w:r>
        <w:rPr>
          <w:color w:val="000058"/>
        </w:rPr>
        <w:t xml:space="preserve"> পয়েন্ট</w:t>
      </w:r>
      <w:r>
        <w:rPr>
          <w:color w:val="000081"/>
        </w:rPr>
        <w:t xml:space="preserve"> গুলা</w:t>
      </w:r>
      <w:r>
        <w:rPr>
          <w:color w:val="000045"/>
        </w:rPr>
        <w:t xml:space="preserve"> কিভাবে</w:t>
      </w:r>
      <w:r>
        <w:rPr>
          <w:color w:val="000063"/>
        </w:rPr>
        <w:t xml:space="preserve"> ব্যবহার</w:t>
      </w:r>
      <w:r>
        <w:rPr>
          <w:color w:val="000000"/>
        </w:rPr>
        <w:t xml:space="preserve"> করব</w:t>
      </w:r>
      <w:r>
        <w:br/>
      </w:r>
      <w:r>
        <w:rPr>
          <w:color w:val="290000"/>
        </w:rPr>
        <w:t xml:space="preserve"> ami</w:t>
      </w:r>
      <w:r>
        <w:rPr>
          <w:color w:val="000086"/>
        </w:rPr>
        <w:t xml:space="preserve"> poyet</w:t>
      </w:r>
      <w:r>
        <w:rPr>
          <w:color w:val="00002B"/>
        </w:rPr>
        <w:t xml:space="preserve"> ki</w:t>
      </w:r>
      <w:r>
        <w:rPr>
          <w:color w:val="000050"/>
        </w:rPr>
        <w:t xml:space="preserve"> vabe</w:t>
      </w:r>
      <w:r>
        <w:rPr>
          <w:color w:val="000083"/>
        </w:rPr>
        <w:t xml:space="preserve"> kaje</w:t>
      </w:r>
      <w:r>
        <w:rPr>
          <w:color w:val="00008C"/>
        </w:rPr>
        <w:t xml:space="preserve"> lagabo</w:t>
      </w:r>
      <w:r>
        <w:br/>
      </w:r>
      <w:r>
        <w:rPr>
          <w:color w:val="000077"/>
        </w:rPr>
        <w:t xml:space="preserve"> reward</w:t>
      </w:r>
      <w:r>
        <w:rPr>
          <w:color w:val="00006E"/>
        </w:rPr>
        <w:t xml:space="preserve"> point</w:t>
      </w:r>
      <w:r>
        <w:rPr>
          <w:color w:val="670000"/>
        </w:rPr>
        <w:t xml:space="preserve"> diye</w:t>
      </w:r>
      <w:r>
        <w:rPr>
          <w:color w:val="000041"/>
        </w:rPr>
        <w:t xml:space="preserve"> ki</w:t>
      </w:r>
      <w:r>
        <w:rPr>
          <w:color w:val="000060"/>
        </w:rPr>
        <w:t xml:space="preserve"> kora</w:t>
      </w:r>
      <w:r>
        <w:rPr>
          <w:color w:val="770000"/>
        </w:rPr>
        <w:t xml:space="preserve"> jay</w:t>
      </w:r>
      <w:r>
        <w:br/>
      </w:r>
      <w:r>
        <w:rPr>
          <w:color w:val="310000"/>
        </w:rPr>
        <w:t xml:space="preserve"> ami</w:t>
      </w:r>
      <w:r>
        <w:rPr>
          <w:color w:val="000032"/>
        </w:rPr>
        <w:t xml:space="preserve"> ki</w:t>
      </w:r>
      <w:r>
        <w:rPr>
          <w:color w:val="000076"/>
        </w:rPr>
        <w:t xml:space="preserve"> babe</w:t>
      </w:r>
      <w:r>
        <w:rPr>
          <w:color w:val="000089"/>
        </w:rPr>
        <w:t xml:space="preserve"> poin</w:t>
      </w:r>
      <w:r>
        <w:rPr>
          <w:color w:val="4F0000"/>
        </w:rPr>
        <w:t xml:space="preserve"> diye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6C"/>
        </w:rPr>
        <w:t xml:space="preserve"> nibo</w:t>
      </w:r>
      <w:r>
        <w:br/>
      </w:r>
      <w:r>
        <w:rPr>
          <w:color w:val="300000"/>
        </w:rPr>
        <w:t xml:space="preserve"> ami</w:t>
      </w:r>
      <w:r>
        <w:rPr>
          <w:color w:val="000087"/>
        </w:rPr>
        <w:t xml:space="preserve"> poin</w:t>
      </w:r>
      <w:r>
        <w:rPr>
          <w:color w:val="00006D"/>
        </w:rPr>
        <w:t xml:space="preserve"> kibabe</w:t>
      </w:r>
      <w:r>
        <w:rPr>
          <w:color w:val="0000A2"/>
        </w:rPr>
        <w:t xml:space="preserve"> bevohar</w:t>
      </w:r>
      <w:r>
        <w:rPr>
          <w:color w:val="00004A"/>
        </w:rPr>
        <w:t xml:space="preserve"> korbo</w:t>
      </w:r>
      <w:r>
        <w:br/>
      </w:r>
      <w:r>
        <w:rPr>
          <w:color w:val="210000"/>
        </w:rPr>
        <w:t xml:space="preserve"> স্যার</w:t>
      </w:r>
      <w:r>
        <w:rPr>
          <w:color w:val="110000"/>
        </w:rPr>
        <w:t xml:space="preserve"> আমার</w:t>
      </w:r>
      <w:r>
        <w:rPr>
          <w:color w:val="250000"/>
        </w:rPr>
        <w:t xml:space="preserve"> কিছু</w:t>
      </w:r>
      <w:r>
        <w:rPr>
          <w:color w:val="000023"/>
        </w:rPr>
        <w:t xml:space="preserve"> পয়েন্ট</w:t>
      </w:r>
      <w:r>
        <w:rPr>
          <w:color w:val="000026"/>
        </w:rPr>
        <w:t xml:space="preserve"> জমা</w:t>
      </w:r>
      <w:r>
        <w:rPr>
          <w:color w:val="000000"/>
        </w:rPr>
        <w:t xml:space="preserve"> হইছে</w:t>
      </w:r>
      <w:r>
        <w:rPr>
          <w:color w:val="00003D"/>
        </w:rPr>
        <w:t xml:space="preserve"> এগুলো</w:t>
      </w:r>
      <w:r>
        <w:rPr>
          <w:color w:val="000081"/>
        </w:rPr>
        <w:t xml:space="preserve"> দারা</w:t>
      </w:r>
      <w:r>
        <w:rPr>
          <w:color w:val="270000"/>
        </w:rPr>
        <w:t xml:space="preserve"> কি</w:t>
      </w:r>
      <w:r>
        <w:rPr>
          <w:color w:val="120000"/>
        </w:rPr>
        <w:t xml:space="preserve"> আমি</w:t>
      </w:r>
      <w:r>
        <w:rPr>
          <w:color w:val="000031"/>
        </w:rPr>
        <w:t xml:space="preserve"> সেন্ডমানি</w:t>
      </w:r>
      <w:r>
        <w:rPr>
          <w:color w:val="17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4D0000"/>
        </w:rPr>
        <w:t xml:space="preserve"> নাকি</w:t>
      </w:r>
      <w:r>
        <w:rPr>
          <w:color w:val="00005D"/>
        </w:rPr>
        <w:t xml:space="preserve"> শুধু</w:t>
      </w:r>
      <w:r>
        <w:rPr>
          <w:color w:val="000049"/>
        </w:rPr>
        <w:t xml:space="preserve"> মোবাইল</w:t>
      </w:r>
      <w:r>
        <w:rPr>
          <w:color w:val="000032"/>
        </w:rPr>
        <w:t xml:space="preserve"> রিসার্চ</w:t>
      </w:r>
      <w:r>
        <w:rPr>
          <w:color w:val="000043"/>
        </w:rPr>
        <w:t xml:space="preserve"> রিসওয়াড</w:t>
      </w:r>
      <w:r>
        <w:rPr>
          <w:color w:val="000081"/>
        </w:rPr>
        <w:t xml:space="preserve"> দারা</w:t>
      </w:r>
      <w:r>
        <w:rPr>
          <w:color w:val="270000"/>
        </w:rPr>
        <w:t xml:space="preserve"> কি</w:t>
      </w:r>
      <w:r>
        <w:rPr>
          <w:color w:val="000023"/>
        </w:rPr>
        <w:t xml:space="preserve"> সেন্ড</w:t>
      </w:r>
      <w:r>
        <w:rPr>
          <w:color w:val="00001D"/>
        </w:rPr>
        <w:t xml:space="preserve"> মানি</w:t>
      </w:r>
      <w:r>
        <w:rPr>
          <w:color w:val="3B0000"/>
        </w:rPr>
        <w:t xml:space="preserve"> করা</w:t>
      </w:r>
      <w:r>
        <w:rPr>
          <w:color w:val="210000"/>
        </w:rPr>
        <w:t xml:space="preserve"> যায়</w:t>
      </w:r>
      <w:r>
        <w:rPr>
          <w:color w:val="4D0000"/>
        </w:rPr>
        <w:t xml:space="preserve"> নাকি</w:t>
      </w:r>
      <w:r>
        <w:rPr>
          <w:color w:val="00005D"/>
        </w:rPr>
        <w:t xml:space="preserve"> শুধু</w:t>
      </w:r>
      <w:r>
        <w:rPr>
          <w:color w:val="000049"/>
        </w:rPr>
        <w:t xml:space="preserve"> মোবাইল</w:t>
      </w:r>
      <w:r>
        <w:rPr>
          <w:color w:val="000032"/>
        </w:rPr>
        <w:t xml:space="preserve"> রিসার্চ</w:t>
      </w:r>
      <w:r>
        <w:rPr>
          <w:color w:val="3B0000"/>
        </w:rPr>
        <w:t xml:space="preserve"> করা</w:t>
      </w:r>
      <w:r>
        <w:rPr>
          <w:color w:val="210000"/>
        </w:rPr>
        <w:t xml:space="preserve"> যায়</w:t>
      </w:r>
      <w:r>
        <w:br/>
      </w:r>
      <w:r>
        <w:rPr>
          <w:color w:val="2A0000"/>
        </w:rPr>
        <w:t xml:space="preserve"> আমি</w:t>
      </w:r>
      <w:r>
        <w:rPr>
          <w:color w:val="00009D"/>
        </w:rPr>
        <w:t xml:space="preserve"> রিউয়ার্ডস</w:t>
      </w:r>
      <w:r>
        <w:rPr>
          <w:color w:val="000086"/>
        </w:rPr>
        <w:t xml:space="preserve"> পয়েন্টস</w:t>
      </w:r>
      <w:r>
        <w:rPr>
          <w:color w:val="00005E"/>
        </w:rPr>
        <w:t xml:space="preserve"> ব্যবহার</w:t>
      </w:r>
      <w:r>
        <w:rPr>
          <w:color w:val="360000"/>
        </w:rPr>
        <w:t xml:space="preserve"> করতে</w:t>
      </w:r>
      <w:r>
        <w:rPr>
          <w:color w:val="00004C"/>
        </w:rPr>
        <w:t xml:space="preserve"> পারছি</w:t>
      </w:r>
      <w:r>
        <w:rPr>
          <w:color w:val="000033"/>
        </w:rPr>
        <w:t xml:space="preserve"> না</w:t>
      </w:r>
      <w:r>
        <w:br/>
      </w:r>
      <w:r>
        <w:rPr>
          <w:color w:val="220000"/>
        </w:rPr>
        <w:t xml:space="preserve"> আমার</w:t>
      </w:r>
      <w:r>
        <w:rPr>
          <w:color w:val="460000"/>
        </w:rPr>
        <w:t xml:space="preserve"> তো</w:t>
      </w:r>
      <w:r>
        <w:rPr>
          <w:color w:val="00008C"/>
        </w:rPr>
        <w:t xml:space="preserve"> পয়েন্ট</w:t>
      </w:r>
      <w:r>
        <w:rPr>
          <w:color w:val="00004C"/>
        </w:rPr>
        <w:t xml:space="preserve"> জমা</w:t>
      </w:r>
      <w:r>
        <w:rPr>
          <w:color w:val="000000"/>
        </w:rPr>
        <w:t xml:space="preserve"> হয়েছে</w:t>
      </w:r>
      <w:r>
        <w:rPr>
          <w:color w:val="230000"/>
        </w:rPr>
        <w:t xml:space="preserve"> আমি</w:t>
      </w:r>
      <w:r>
        <w:rPr>
          <w:color w:val="000036"/>
        </w:rPr>
        <w:t xml:space="preserve"> এখন</w:t>
      </w:r>
      <w:r>
        <w:rPr>
          <w:color w:val="00008C"/>
        </w:rPr>
        <w:t xml:space="preserve"> পয়েন্ট</w:t>
      </w:r>
      <w:r>
        <w:rPr>
          <w:color w:val="000056"/>
        </w:rPr>
        <w:t xml:space="preserve"> গুলো</w:t>
      </w:r>
      <w:r>
        <w:rPr>
          <w:color w:val="000073"/>
        </w:rPr>
        <w:t xml:space="preserve"> ভেঙে</w:t>
      </w:r>
      <w:r>
        <w:rPr>
          <w:color w:val="000037"/>
        </w:rPr>
        <w:t xml:space="preserve"> কিভাবে</w:t>
      </w:r>
      <w:r>
        <w:rPr>
          <w:color w:val="000024"/>
        </w:rPr>
        <w:t xml:space="preserve"> টাকা</w:t>
      </w:r>
      <w:r>
        <w:rPr>
          <w:color w:val="00003C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7E"/>
        </w:rPr>
        <w:t xml:space="preserve"> অামার</w:t>
      </w:r>
      <w:r>
        <w:rPr>
          <w:color w:val="00008B"/>
        </w:rPr>
        <w:t xml:space="preserve"> রিওয়াড</w:t>
      </w:r>
      <w:r>
        <w:rPr>
          <w:color w:val="00005A"/>
        </w:rPr>
        <w:t xml:space="preserve"> পয়েন্ট</w:t>
      </w:r>
      <w:r>
        <w:rPr>
          <w:color w:val="4B0000"/>
        </w:rPr>
        <w:t xml:space="preserve"> দিয়ে</w:t>
      </w:r>
      <w:r>
        <w:rPr>
          <w:color w:val="000046"/>
        </w:rPr>
        <w:t xml:space="preserve"> কিভাবে</w:t>
      </w:r>
      <w:r>
        <w:rPr>
          <w:color w:val="00002E"/>
        </w:rPr>
        <w:t xml:space="preserve"> টাকা</w:t>
      </w:r>
      <w:r>
        <w:rPr>
          <w:color w:val="00005B"/>
        </w:rPr>
        <w:t xml:space="preserve"> পাব</w:t>
      </w:r>
      <w:r>
        <w:br/>
      </w:r>
      <w:r>
        <w:rPr>
          <w:color w:val="340000"/>
        </w:rPr>
        <w:t xml:space="preserve"> কি</w:t>
      </w:r>
      <w:r>
        <w:rPr>
          <w:color w:val="000060"/>
        </w:rPr>
        <w:t xml:space="preserve"> ভাবে</w:t>
      </w:r>
      <w:r>
        <w:rPr>
          <w:color w:val="0000B5"/>
        </w:rPr>
        <w:t xml:space="preserve"> রিউয়ার্ড</w:t>
      </w:r>
      <w:r>
        <w:rPr>
          <w:color w:val="00006C"/>
        </w:rPr>
        <w:t xml:space="preserve"> ব্যবহার</w:t>
      </w:r>
      <w:r>
        <w:rPr>
          <w:color w:val="000059"/>
        </w:rPr>
        <w:t xml:space="preserve"> করবো</w:t>
      </w:r>
      <w:r>
        <w:br/>
      </w:r>
      <w:r>
        <w:rPr>
          <w:color w:val="000093"/>
        </w:rPr>
        <w:t xml:space="preserve"> পয়েন্ট</w:t>
      </w:r>
      <w:r>
        <w:rPr>
          <w:color w:val="3D0000"/>
        </w:rPr>
        <w:t xml:space="preserve"> দিয়ে</w:t>
      </w:r>
      <w:r>
        <w:rPr>
          <w:color w:val="00005E"/>
        </w:rPr>
        <w:t xml:space="preserve"> কীভাবে</w:t>
      </w:r>
      <w:r>
        <w:rPr>
          <w:color w:val="000025"/>
        </w:rPr>
        <w:t xml:space="preserve"> টাকা</w:t>
      </w:r>
      <w:r>
        <w:rPr>
          <w:color w:val="00007C"/>
        </w:rPr>
        <w:t xml:space="preserve"> পামু</w:t>
      </w:r>
      <w:r>
        <w:rPr>
          <w:color w:val="240000"/>
        </w:rPr>
        <w:t xml:space="preserve"> আমার</w:t>
      </w:r>
      <w:r>
        <w:rPr>
          <w:color w:val="5F0000"/>
        </w:rPr>
        <w:t xml:space="preserve"> কাছে</w:t>
      </w:r>
      <w:r>
        <w:rPr>
          <w:color w:val="000093"/>
        </w:rPr>
        <w:t xml:space="preserve"> পয়েন্ট</w:t>
      </w:r>
      <w:r>
        <w:rPr>
          <w:color w:val="000036"/>
        </w:rPr>
        <w:t xml:space="preserve"> আছে</w:t>
      </w:r>
      <w:r>
        <w:br/>
      </w:r>
      <w:r>
        <w:rPr>
          <w:color w:val="000094"/>
        </w:rPr>
        <w:t xml:space="preserve"> ক্লাইম</w:t>
      </w:r>
      <w:r>
        <w:rPr>
          <w:color w:val="340000"/>
        </w:rPr>
        <w:t xml:space="preserve"> হয়ে</w:t>
      </w:r>
      <w:r>
        <w:rPr>
          <w:color w:val="000027"/>
        </w:rPr>
        <w:t xml:space="preserve"> গেছে</w:t>
      </w:r>
      <w:r>
        <w:rPr>
          <w:color w:val="000050"/>
        </w:rPr>
        <w:t xml:space="preserve"> অর্জিত</w:t>
      </w:r>
      <w:r>
        <w:rPr>
          <w:color w:val="330000"/>
        </w:rPr>
        <w:t xml:space="preserve"> তে</w:t>
      </w:r>
      <w:r>
        <w:rPr>
          <w:color w:val="000053"/>
        </w:rPr>
        <w:t xml:space="preserve"> চাপ</w:t>
      </w:r>
      <w:r>
        <w:rPr>
          <w:color w:val="380000"/>
        </w:rPr>
        <w:t xml:space="preserve"> দিলে</w:t>
      </w:r>
      <w:r>
        <w:rPr>
          <w:color w:val="00004D"/>
        </w:rPr>
        <w:t xml:space="preserve"> কয়েন</w:t>
      </w:r>
      <w:r>
        <w:rPr>
          <w:color w:val="000029"/>
        </w:rPr>
        <w:t xml:space="preserve"> কেটে</w:t>
      </w:r>
      <w:r>
        <w:rPr>
          <w:color w:val="000037"/>
        </w:rPr>
        <w:t xml:space="preserve"> নিচ্ছে</w:t>
      </w:r>
      <w:r>
        <w:rPr>
          <w:color w:val="330000"/>
        </w:rPr>
        <w:t xml:space="preserve"> তাহলে</w:t>
      </w:r>
      <w:r>
        <w:rPr>
          <w:color w:val="000094"/>
        </w:rPr>
        <w:t xml:space="preserve"> ক্লাইম</w:t>
      </w:r>
      <w:r>
        <w:rPr>
          <w:color w:val="190000"/>
        </w:rPr>
        <w:t xml:space="preserve"> কি</w:t>
      </w:r>
      <w:r>
        <w:rPr>
          <w:color w:val="390000"/>
        </w:rPr>
        <w:t xml:space="preserve"> হয়</w:t>
      </w:r>
      <w:r>
        <w:rPr>
          <w:color w:val="000028"/>
        </w:rPr>
        <w:t xml:space="preserve"> নাই</w:t>
      </w:r>
      <w:r>
        <w:br/>
      </w:r>
      <w:r>
        <w:rPr>
          <w:color w:val="00001B"/>
        </w:rPr>
        <w:t xml:space="preserve"> bkash</w:t>
      </w:r>
      <w:r>
        <w:rPr>
          <w:color w:val="00003A"/>
        </w:rPr>
        <w:t xml:space="preserve"> reward</w:t>
      </w:r>
      <w:r>
        <w:rPr>
          <w:color w:val="000035"/>
        </w:rPr>
        <w:t xml:space="preserve"> point</w:t>
      </w:r>
      <w:r>
        <w:rPr>
          <w:color w:val="4F0000"/>
        </w:rPr>
        <w:t xml:space="preserve"> er</w:t>
      </w:r>
      <w:r>
        <w:rPr>
          <w:color w:val="00005F"/>
        </w:rPr>
        <w:t xml:space="preserve"> platinam</w:t>
      </w:r>
      <w:r>
        <w:rPr>
          <w:color w:val="000050"/>
        </w:rPr>
        <w:t xml:space="preserve"> level</w:t>
      </w:r>
      <w:r>
        <w:rPr>
          <w:color w:val="4F0000"/>
        </w:rPr>
        <w:t xml:space="preserve"> er</w:t>
      </w:r>
      <w:r>
        <w:rPr>
          <w:color w:val="000024"/>
        </w:rPr>
        <w:t xml:space="preserve"> taka</w:t>
      </w:r>
      <w:r>
        <w:rPr>
          <w:color w:val="000029"/>
        </w:rPr>
        <w:t xml:space="preserve"> cash</w:t>
      </w:r>
      <w:r>
        <w:rPr>
          <w:color w:val="00002A"/>
        </w:rPr>
        <w:t xml:space="preserve"> back</w:t>
      </w:r>
      <w:r>
        <w:rPr>
          <w:color w:val="00003A"/>
        </w:rPr>
        <w:t xml:space="preserve"> on</w:t>
      </w:r>
      <w:r>
        <w:rPr>
          <w:color w:val="000030"/>
        </w:rPr>
        <w:t xml:space="preserve"> payment</w:t>
      </w:r>
      <w:r>
        <w:rPr>
          <w:color w:val="500000"/>
        </w:rPr>
        <w:t xml:space="preserve"> etar</w:t>
      </w:r>
      <w:r>
        <w:rPr>
          <w:color w:val="00005D"/>
        </w:rPr>
        <w:t xml:space="preserve"> shorto</w:t>
      </w:r>
      <w:r>
        <w:rPr>
          <w:color w:val="00004B"/>
        </w:rPr>
        <w:t xml:space="preserve"> gulo</w:t>
      </w:r>
      <w:r>
        <w:rPr>
          <w:color w:val="440000"/>
        </w:rPr>
        <w:t xml:space="preserve"> kindly</w:t>
      </w:r>
      <w:r>
        <w:rPr>
          <w:color w:val="000000"/>
        </w:rPr>
        <w:t xml:space="preserve"> bolun</w:t>
      </w:r>
      <w:r>
        <w:br/>
      </w:r>
      <w:r>
        <w:rPr>
          <w:color w:val="2A0000"/>
        </w:rPr>
        <w:t xml:space="preserve"> ami</w:t>
      </w:r>
      <w:r>
        <w:rPr>
          <w:color w:val="00002B"/>
        </w:rPr>
        <w:t xml:space="preserve"> ki</w:t>
      </w:r>
      <w:r>
        <w:rPr>
          <w:color w:val="00004D"/>
        </w:rPr>
        <w:t xml:space="preserve"> akhon</w:t>
      </w:r>
      <w:r>
        <w:rPr>
          <w:color w:val="000041"/>
        </w:rPr>
        <w:t xml:space="preserve"> kono</w:t>
      </w:r>
      <w:r>
        <w:rPr>
          <w:color w:val="00004D"/>
        </w:rPr>
        <w:t xml:space="preserve"> bikas</w:t>
      </w:r>
      <w:r>
        <w:rPr>
          <w:color w:val="000050"/>
        </w:rPr>
        <w:t xml:space="preserve"> reward</w:t>
      </w:r>
      <w:r>
        <w:rPr>
          <w:color w:val="000035"/>
        </w:rPr>
        <w:t xml:space="preserve"> offer</w:t>
      </w:r>
      <w:r>
        <w:rPr>
          <w:color w:val="000080"/>
        </w:rPr>
        <w:t xml:space="preserve"> baboher</w:t>
      </w:r>
      <w:r>
        <w:rPr>
          <w:color w:val="760000"/>
        </w:rPr>
        <w:t xml:space="preserve"> kortay</w:t>
      </w:r>
      <w:r>
        <w:rPr>
          <w:color w:val="000048"/>
        </w:rPr>
        <w:t xml:space="preserve"> parbo</w:t>
      </w:r>
      <w:r>
        <w:br/>
      </w:r>
      <w:r>
        <w:rPr>
          <w:color w:val="000061"/>
        </w:rPr>
        <w:t xml:space="preserve"> রিওয়ার্ডের</w:t>
      </w:r>
      <w:r>
        <w:rPr>
          <w:color w:val="000071"/>
        </w:rPr>
        <w:t xml:space="preserve"> মোবাইল</w:t>
      </w:r>
      <w:r>
        <w:rPr>
          <w:color w:val="00005D"/>
        </w:rPr>
        <w:t xml:space="preserve"> রিচার্জ</w:t>
      </w:r>
      <w:r>
        <w:rPr>
          <w:color w:val="2A0000"/>
        </w:rPr>
        <w:t xml:space="preserve"> এর</w:t>
      </w:r>
      <w:r>
        <w:rPr>
          <w:color w:val="350000"/>
        </w:rPr>
        <w:t xml:space="preserve"> যে</w:t>
      </w:r>
      <w:r>
        <w:rPr>
          <w:color w:val="00003E"/>
        </w:rPr>
        <w:t xml:space="preserve"> অপশন</w:t>
      </w:r>
      <w:r>
        <w:rPr>
          <w:color w:val="410000"/>
        </w:rPr>
        <w:t xml:space="preserve"> ছিলো</w:t>
      </w:r>
      <w:r>
        <w:rPr>
          <w:color w:val="00001C"/>
        </w:rPr>
        <w:t xml:space="preserve"> টাকা</w:t>
      </w:r>
      <w:r>
        <w:rPr>
          <w:color w:val="1C0000"/>
        </w:rPr>
        <w:t xml:space="preserve"> আমি</w:t>
      </w:r>
      <w:r>
        <w:rPr>
          <w:color w:val="00004D"/>
        </w:rPr>
        <w:t xml:space="preserve"> ক্লিক</w:t>
      </w:r>
      <w:r>
        <w:rPr>
          <w:color w:val="3A0000"/>
        </w:rPr>
        <w:t xml:space="preserve"> করলাম</w:t>
      </w:r>
      <w:r>
        <w:rPr>
          <w:color w:val="260000"/>
        </w:rPr>
        <w:t xml:space="preserve"> কিন্তু</w:t>
      </w:r>
      <w:r>
        <w:rPr>
          <w:color w:val="000071"/>
        </w:rPr>
        <w:t xml:space="preserve"> মোবাইল</w:t>
      </w:r>
      <w:r>
        <w:rPr>
          <w:color w:val="00005D"/>
        </w:rPr>
        <w:t xml:space="preserve"> রিচার্জ</w:t>
      </w:r>
      <w:r>
        <w:rPr>
          <w:color w:val="370000"/>
        </w:rPr>
        <w:t xml:space="preserve"> তো</w:t>
      </w:r>
      <w:r>
        <w:rPr>
          <w:color w:val="000041"/>
        </w:rPr>
        <w:t xml:space="preserve"> হলো</w:t>
      </w:r>
      <w:r>
        <w:rPr>
          <w:color w:val="000021"/>
        </w:rPr>
        <w:t xml:space="preserve"> না</w:t>
      </w:r>
      <w:r>
        <w:br/>
      </w:r>
      <w:r>
        <w:rPr>
          <w:color w:val="000048"/>
        </w:rPr>
        <w:t xml:space="preserve"> reward</w:t>
      </w:r>
      <w:r>
        <w:rPr>
          <w:color w:val="000085"/>
        </w:rPr>
        <w:t xml:space="preserve"> point</w:t>
      </w:r>
      <w:r>
        <w:rPr>
          <w:color w:val="000060"/>
        </w:rPr>
        <w:t xml:space="preserve"> e</w:t>
      </w:r>
      <w:r>
        <w:rPr>
          <w:color w:val="000062"/>
        </w:rPr>
        <w:t xml:space="preserve"> lekha</w:t>
      </w:r>
      <w:r>
        <w:rPr>
          <w:color w:val="4A0000"/>
        </w:rPr>
        <w:t xml:space="preserve"> je</w:t>
      </w:r>
      <w:r>
        <w:rPr>
          <w:color w:val="000085"/>
        </w:rPr>
        <w:t xml:space="preserve"> point</w:t>
      </w:r>
      <w:r>
        <w:rPr>
          <w:color w:val="000060"/>
        </w:rPr>
        <w:t xml:space="preserve"> e</w:t>
      </w:r>
      <w:r>
        <w:rPr>
          <w:color w:val="000033"/>
        </w:rPr>
        <w:t xml:space="preserve"> cash</w:t>
      </w:r>
      <w:r>
        <w:rPr>
          <w:color w:val="000000"/>
        </w:rPr>
        <w:t xml:space="preserve"> back</w:t>
      </w:r>
      <w:r>
        <w:rPr>
          <w:color w:val="000000"/>
        </w:rPr>
        <w:t xml:space="preserve"> eta</w:t>
      </w:r>
      <w:r>
        <w:rPr>
          <w:color w:val="00003D"/>
        </w:rPr>
        <w:t xml:space="preserve"> kivabe</w:t>
      </w:r>
      <w:r>
        <w:rPr>
          <w:color w:val="000055"/>
        </w:rPr>
        <w:t xml:space="preserve"> claim</w:t>
      </w:r>
      <w:r>
        <w:rPr>
          <w:color w:val="00003B"/>
        </w:rPr>
        <w:t xml:space="preserve"> korbo</w:t>
      </w:r>
      <w:r>
        <w:br/>
      </w:r>
      <w:r>
        <w:rPr>
          <w:color w:val="370000"/>
        </w:rPr>
        <w:t xml:space="preserve"> আমি</w:t>
      </w:r>
      <w:r>
        <w:rPr>
          <w:color w:val="000077"/>
        </w:rPr>
        <w:t xml:space="preserve"> রিওয়ার্ড</w:t>
      </w:r>
      <w:r>
        <w:rPr>
          <w:color w:val="3B0000"/>
        </w:rPr>
        <w:t xml:space="preserve"> কি</w:t>
      </w:r>
      <w:r>
        <w:rPr>
          <w:color w:val="00006D"/>
        </w:rPr>
        <w:t xml:space="preserve"> ভাবে</w:t>
      </w:r>
      <w:r>
        <w:rPr>
          <w:color w:val="000093"/>
        </w:rPr>
        <w:t xml:space="preserve"> খরচ</w:t>
      </w:r>
      <w:r>
        <w:rPr>
          <w:color w:val="000065"/>
        </w:rPr>
        <w:t xml:space="preserve"> করবো</w:t>
      </w:r>
      <w:r>
        <w:br/>
      </w:r>
      <w:r>
        <w:rPr>
          <w:color w:val="300000"/>
        </w:rPr>
        <w:t xml:space="preserve"> amar</w:t>
      </w:r>
      <w:r>
        <w:rPr>
          <w:color w:val="00004E"/>
        </w:rPr>
        <w:t xml:space="preserve"> point</w:t>
      </w:r>
      <w:r>
        <w:rPr>
          <w:color w:val="7F0000"/>
        </w:rPr>
        <w:t xml:space="preserve"> hoyca</w:t>
      </w:r>
      <w:r>
        <w:rPr>
          <w:color w:val="2C0000"/>
        </w:rPr>
        <w:t xml:space="preserve"> ami</w:t>
      </w:r>
      <w:r>
        <w:rPr>
          <w:color w:val="00005E"/>
        </w:rPr>
        <w:t xml:space="preserve"> akon</w:t>
      </w:r>
      <w:r>
        <w:rPr>
          <w:color w:val="00002E"/>
        </w:rPr>
        <w:t xml:space="preserve"> ki</w:t>
      </w:r>
      <w:r>
        <w:rPr>
          <w:color w:val="000097"/>
        </w:rPr>
        <w:t xml:space="preserve"> subuda</w:t>
      </w:r>
      <w:r>
        <w:rPr>
          <w:color w:val="000042"/>
        </w:rPr>
        <w:t xml:space="preserve"> pabo</w:t>
      </w:r>
      <w:r>
        <w:br/>
      </w:r>
      <w:r>
        <w:rPr>
          <w:color w:val="380000"/>
        </w:rPr>
        <w:t xml:space="preserve"> ami</w:t>
      </w:r>
      <w:r>
        <w:rPr>
          <w:color w:val="00006B"/>
        </w:rPr>
        <w:t xml:space="preserve"> reward</w:t>
      </w:r>
      <w:r>
        <w:rPr>
          <w:color w:val="00007D"/>
        </w:rPr>
        <w:t xml:space="preserve"> claim</w:t>
      </w:r>
      <w:r>
        <w:rPr>
          <w:color w:val="6D0000"/>
        </w:rPr>
        <w:t xml:space="preserve"> korechi</w:t>
      </w:r>
      <w:r>
        <w:rPr>
          <w:color w:val="4A0000"/>
        </w:rPr>
        <w:t xml:space="preserve"> but</w:t>
      </w:r>
      <w:r>
        <w:rPr>
          <w:color w:val="000042"/>
        </w:rPr>
        <w:t xml:space="preserve"> taka</w:t>
      </w:r>
      <w:r>
        <w:rPr>
          <w:color w:val="000071"/>
        </w:rPr>
        <w:t xml:space="preserve"> paini</w:t>
      </w:r>
      <w:r>
        <w:br/>
      </w:r>
      <w:r>
        <w:rPr>
          <w:color w:val="000031"/>
        </w:rPr>
        <w:t xml:space="preserve"> বিকাশ</w:t>
      </w:r>
      <w:r>
        <w:rPr>
          <w:color w:val="00008C"/>
        </w:rPr>
        <w:t xml:space="preserve"> রিওয়ার্ড</w:t>
      </w:r>
      <w:r>
        <w:rPr>
          <w:color w:val="000050"/>
        </w:rPr>
        <w:t xml:space="preserve"> কিভাবে</w:t>
      </w:r>
      <w:r>
        <w:rPr>
          <w:color w:val="00008E"/>
        </w:rPr>
        <w:t xml:space="preserve"> সংগ্রহ</w:t>
      </w:r>
      <w:r>
        <w:rPr>
          <w:color w:val="550000"/>
        </w:rPr>
        <w:t xml:space="preserve"> করা</w:t>
      </w:r>
      <w:r>
        <w:rPr>
          <w:color w:val="00005C"/>
        </w:rPr>
        <w:t xml:space="preserve"> যাবে</w:t>
      </w:r>
      <w:r>
        <w:br/>
      </w:r>
      <w:r>
        <w:rPr>
          <w:color w:val="000091"/>
        </w:rPr>
        <w:t xml:space="preserve"> bhash</w:t>
      </w:r>
      <w:r>
        <w:rPr>
          <w:color w:val="00004B"/>
        </w:rPr>
        <w:t xml:space="preserve"> point</w:t>
      </w:r>
      <w:r>
        <w:rPr>
          <w:color w:val="000091"/>
        </w:rPr>
        <w:t xml:space="preserve"> vanganor</w:t>
      </w:r>
      <w:r>
        <w:rPr>
          <w:color w:val="00007B"/>
        </w:rPr>
        <w:t xml:space="preserve"> niom</w:t>
      </w:r>
      <w:r>
        <w:rPr>
          <w:color w:val="00002C"/>
        </w:rPr>
        <w:t xml:space="preserve"> ki</w:t>
      </w:r>
      <w:r>
        <w:br/>
      </w:r>
      <w:r>
        <w:rPr>
          <w:color w:val="00001E"/>
        </w:rPr>
        <w:t xml:space="preserve"> bkash</w:t>
      </w:r>
      <w:r>
        <w:rPr>
          <w:color w:val="000051"/>
        </w:rPr>
        <w:t xml:space="preserve"> rewards</w:t>
      </w:r>
      <w:r>
        <w:rPr>
          <w:color w:val="00003D"/>
        </w:rPr>
        <w:t xml:space="preserve"> bonus</w:t>
      </w:r>
      <w:r>
        <w:rPr>
          <w:color w:val="2C0000"/>
        </w:rPr>
        <w:t xml:space="preserve"> er</w:t>
      </w:r>
      <w:r>
        <w:rPr>
          <w:color w:val="000067"/>
        </w:rPr>
        <w:t xml:space="preserve"> cask</w:t>
      </w:r>
      <w:r>
        <w:rPr>
          <w:color w:val="00002E"/>
        </w:rPr>
        <w:t xml:space="preserve"> back</w:t>
      </w:r>
      <w:r>
        <w:rPr>
          <w:color w:val="00002B"/>
        </w:rPr>
        <w:t xml:space="preserve"> offer</w:t>
      </w:r>
      <w:r>
        <w:rPr>
          <w:color w:val="000046"/>
        </w:rPr>
        <w:t xml:space="preserve"> pete</w:t>
      </w:r>
      <w:r>
        <w:rPr>
          <w:color w:val="000048"/>
        </w:rPr>
        <w:t xml:space="preserve"> gele</w:t>
      </w:r>
      <w:r>
        <w:rPr>
          <w:color w:val="000042"/>
        </w:rPr>
        <w:t xml:space="preserve"> r</w:t>
      </w:r>
      <w:r>
        <w:rPr>
          <w:color w:val="000067"/>
        </w:rPr>
        <w:t xml:space="preserve"> kato</w:t>
      </w:r>
      <w:r>
        <w:rPr>
          <w:color w:val="000027"/>
        </w:rPr>
        <w:t xml:space="preserve"> tk</w:t>
      </w:r>
      <w:r>
        <w:rPr>
          <w:color w:val="000036"/>
        </w:rPr>
        <w:t xml:space="preserve"> kivabe</w:t>
      </w:r>
      <w:r>
        <w:rPr>
          <w:color w:val="000043"/>
        </w:rPr>
        <w:t xml:space="preserve"> use</w:t>
      </w:r>
      <w:r>
        <w:rPr>
          <w:color w:val="000034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13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4A"/>
        </w:rPr>
        <w:t xml:space="preserve"> রি-ওয়ার্ড</w:t>
      </w:r>
      <w:r>
        <w:rPr>
          <w:color w:val="000027"/>
        </w:rPr>
        <w:t xml:space="preserve"> পয়েন্ট</w:t>
      </w:r>
      <w:r>
        <w:rPr>
          <w:color w:val="300000"/>
        </w:rPr>
        <w:t xml:space="preserve"> অনেক</w:t>
      </w:r>
      <w:r>
        <w:rPr>
          <w:color w:val="00002B"/>
        </w:rPr>
        <w:t xml:space="preserve"> জমা</w:t>
      </w:r>
      <w:r>
        <w:rPr>
          <w:color w:val="000026"/>
        </w:rPr>
        <w:t xml:space="preserve"> হয়েছে</w:t>
      </w:r>
      <w:r>
        <w:rPr>
          <w:color w:val="00001F"/>
        </w:rPr>
        <w:t xml:space="preserve"> এখন</w:t>
      </w:r>
      <w:r>
        <w:rPr>
          <w:color w:val="140000"/>
        </w:rPr>
        <w:t xml:space="preserve"> আমি</w:t>
      </w:r>
      <w:r>
        <w:rPr>
          <w:color w:val="000089"/>
        </w:rPr>
        <w:t xml:space="preserve"> এগুলো</w:t>
      </w:r>
      <w:r>
        <w:rPr>
          <w:color w:val="00003E"/>
        </w:rPr>
        <w:t xml:space="preserve"> কিভাবে</w:t>
      </w:r>
      <w:r>
        <w:rPr>
          <w:color w:val="00002C"/>
        </w:rPr>
        <w:t xml:space="preserve"> ব্যবহার</w:t>
      </w:r>
      <w:r>
        <w:rPr>
          <w:color w:val="1A0000"/>
        </w:rPr>
        <w:t xml:space="preserve"> করতে</w:t>
      </w:r>
      <w:r>
        <w:rPr>
          <w:color w:val="000022"/>
        </w:rPr>
        <w:t xml:space="preserve"> পারি</w:t>
      </w:r>
      <w:r>
        <w:rPr>
          <w:color w:val="000026"/>
        </w:rPr>
        <w:t xml:space="preserve"> point</w:t>
      </w:r>
      <w:r>
        <w:rPr>
          <w:color w:val="00003E"/>
        </w:rPr>
        <w:t xml:space="preserve"> কিভাবে</w:t>
      </w:r>
      <w:r>
        <w:rPr>
          <w:color w:val="000067"/>
        </w:rPr>
        <w:t xml:space="preserve"> কাজ</w:t>
      </w:r>
      <w:r>
        <w:rPr>
          <w:color w:val="00004A"/>
        </w:rPr>
        <w:t xml:space="preserve"> করে-</w:t>
      </w:r>
      <w:r>
        <w:rPr>
          <w:color w:val="000089"/>
        </w:rPr>
        <w:t xml:space="preserve"> এগুলো</w:t>
      </w:r>
      <w:r>
        <w:rPr>
          <w:color w:val="210000"/>
        </w:rPr>
        <w:t xml:space="preserve"> দিয়ে</w:t>
      </w:r>
      <w:r>
        <w:rPr>
          <w:color w:val="2B0000"/>
        </w:rPr>
        <w:t xml:space="preserve"> কি</w:t>
      </w:r>
      <w:r>
        <w:rPr>
          <w:color w:val="2B0000"/>
        </w:rPr>
        <w:t xml:space="preserve"> কি</w:t>
      </w:r>
      <w:r>
        <w:rPr>
          <w:color w:val="000067"/>
        </w:rPr>
        <w:t xml:space="preserve"> কাজ</w:t>
      </w:r>
      <w:r>
        <w:rPr>
          <w:color w:val="210000"/>
        </w:rPr>
        <w:t xml:space="preserve"> করা</w:t>
      </w:r>
      <w:r>
        <w:rPr>
          <w:color w:val="250000"/>
        </w:rPr>
        <w:t xml:space="preserve"> যায়</w:t>
      </w:r>
      <w:r>
        <w:br/>
      </w:r>
      <w:r>
        <w:rPr>
          <w:color w:val="000033"/>
        </w:rPr>
        <w:t xml:space="preserve"> বিকাশ</w:t>
      </w:r>
      <w:r>
        <w:rPr>
          <w:color w:val="0000B4"/>
        </w:rPr>
        <w:t xml:space="preserve"> কয়েন</w:t>
      </w:r>
      <w:r>
        <w:rPr>
          <w:color w:val="000054"/>
        </w:rPr>
        <w:t xml:space="preserve"> কিভাবে</w:t>
      </w:r>
      <w:r>
        <w:rPr>
          <w:color w:val="000078"/>
        </w:rPr>
        <w:t xml:space="preserve"> ব্যবহার</w:t>
      </w:r>
      <w:r>
        <w:rPr>
          <w:color w:val="59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5B0000"/>
        </w:rPr>
        <w:t xml:space="preserve"> স্যার</w:t>
      </w:r>
      <w:r>
        <w:rPr>
          <w:color w:val="300000"/>
        </w:rPr>
        <w:t xml:space="preserve"> আমার</w:t>
      </w:r>
      <w:r>
        <w:rPr>
          <w:color w:val="00006B"/>
        </w:rPr>
        <w:t xml:space="preserve"> রিওয়ার্ড</w:t>
      </w:r>
      <w:r>
        <w:rPr>
          <w:color w:val="000062"/>
        </w:rPr>
        <w:t xml:space="preserve"> পয়েন্ট</w:t>
      </w:r>
      <w:r>
        <w:rPr>
          <w:color w:val="000079"/>
        </w:rPr>
        <w:t xml:space="preserve"> গুলো</w:t>
      </w:r>
      <w:r>
        <w:rPr>
          <w:color w:val="520000"/>
        </w:rPr>
        <w:t xml:space="preserve"> দিয়ে</w:t>
      </w:r>
      <w:r>
        <w:rPr>
          <w:color w:val="6A0000"/>
        </w:rPr>
        <w:t xml:space="preserve"> কী</w:t>
      </w:r>
      <w:r>
        <w:rPr>
          <w:color w:val="000000"/>
        </w:rPr>
        <w:t xml:space="preserve"> পাবো</w:t>
      </w:r>
      <w:r>
        <w:br/>
      </w:r>
      <w:r>
        <w:rPr>
          <w:color w:val="000068"/>
        </w:rPr>
        <w:t xml:space="preserve"> পয়েন্ট</w:t>
      </w:r>
      <w:r>
        <w:rPr>
          <w:color w:val="0000AB"/>
        </w:rPr>
        <w:t xml:space="preserve"> কিবাভে</w:t>
      </w:r>
      <w:r>
        <w:rPr>
          <w:color w:val="000075"/>
        </w:rPr>
        <w:t xml:space="preserve"> ব্যবহার</w:t>
      </w:r>
      <w:r>
        <w:rPr>
          <w:color w:val="000067"/>
        </w:rPr>
        <w:t xml:space="preserve"> করব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